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11337</w:t>
      </w:r>
    </w:p>
    <w:p>
      <w:r>
        <w:rPr>
          <w:b/>
        </w:rPr>
        <w:t xml:space="preserve">Ohjeet</w:t>
      </w:r>
    </w:p>
    <w:p>
      <w:r>
        <w:t xml:space="preserve">Mitkä ovat julkisen pilven edut</w:t>
      </w:r>
    </w:p>
    <w:p>
      <w:r>
        <w:rPr>
          <w:b/>
        </w:rPr>
        <w:t xml:space="preserve">Vastaus</w:t>
      </w:r>
    </w:p>
    <w:p>
      <w:r>
        <w:t xml:space="preserve">Julkinen pilvi tarjoaa maailmanlaajuisen, standardoidun ja yhdenmukaistetun infrastruktuurin ja verkkoympäristön. Pilviresursseja hallinnoi jokin suurista hyperscalereista, ja ne toimitetaan erittäin turvallisten ja luotettavien internetyhteyksien kautta.</w:t>
        <w:br/>
        <w:br/>
        <w:t xml:space="preserve"> Julkisen pilven etuja ja hyötyjä ovat:</w:t>
        <w:br/>
        <w:br/>
        <w:t xml:space="preserve"> - Korkea luotettavuus: suuri palvelinverkosto varmistaa vikatilanteiden varalta. Hyperscalerit toimivat datakeskusalueilla eri puolilla maailmaa ja saatavuusvyöhykkeissä.</w:t>
        <w:t xml:space="preserve">Voit tallentaa kopion tiedoistasi jopa kolmeen kertaan, ja voit soveltaa liiketoiminnan jatkuvuuden ja katastrofista toipumisen korkeimpia standardeja</w:t>
        <w:br/>
        <w:br/>
        <w:t xml:space="preserve">- Pienemmät kustannukset: laitteistoja ja ohjelmistoja ei tarvitse hankkia eikä ylläpitää paikallista datakeskusta.</w:t>
        <w:t xml:space="preserve">Ympäristö on yhdenmukaistettu ja uutta laitteistoa julkaistaan jatkuvasti, jotta voidaan varmistaa, että sovelletaan suurta TCO:ta ja nykyistä laskentajärjestelmää voidaan optimoida usein</w:t>
        <w:br/>
        <w:br/>
        <w:t xml:space="preserve">- Palvelujen saatavuus: voit luoda uuden resurssin milloin tahansa, jolloin kaikki palvelut ovat käytettävissä.</w:t>
        <w:t xml:space="preserve">Laitteistoja ja ohjelmistoja ei tarvitse varata ja maksat vain silloin, kun käytät niitä</w:t>
        <w:br/>
        <w:br/>
        <w:t xml:space="preserve">- Innovaatio: palvelut ovat aina ajan tasalla ja huippuluokkaa, jotta yrityksesi voi olla johtavassa asemassa innovaatioiden avulla</w:t>
        <w:br/>
        <w:br/>
        <w:t xml:space="preserve">- Skaalautuvuus: resursseja tarjotaan pyynnöstä ja ne skaalautuvat lähes rajattomasti vastaamaan liiketoimintasi tarpeita</w:t>
        <w:br/>
        <w:br/>
        <w:t xml:space="preserve">- Jaettu vastuu: palveluntarjoaja huolehtii ylläpidosta ja toimii jaetun vastuun mallissa</w:t>
        <w:br/>
        <w:br/>
        <w:t xml:space="preserve">- PAYG: maksat pilvipalveluiden käytön mukaan ja sitä mukaa, kun käytät niitä.</w:t>
        <w:t xml:space="preserve">Ei irtisanomismaksuja, ei kiinteitä ja pitkäaikaisia sitovia sopimuksia (ellet halua säästää lisäkustannuksia ja tehdä pidempiaikaista sopimusta pilvipalveluntarjoajan kanssa)</w:t>
        <w:br/>
        <w:br/>
        <w:t xml:space="preserve">- Lisääntynyt turvallisuus: julkiset pilvipalveluntarjoajat analysoivat päivittäin triljoonia signaaleja ja varmistavat, että infrastruktuuri on vankka ja erittäin turvallinen verkkohyökkäyksiä vastaan</w:t>
        <w:br/>
        <w:br/>
        <w:t xml:space="preserve">- Kokeilu ja erehdys:</w:t>
        <w:t xml:space="preserve">voit käynnistää useita uusia aloitteita rinnakkain edullisessa ympäristössä ja pysyä joustavana, että jos jokin näistä hankkeista epäonnistuu, voit sulkea kaikki resurssit välittömästi</w:t>
        <w:br/>
        <w:br/>
        <w:t xml:space="preserve">- Ekojärjestelmä: julkiset pilvet tarjoavat laajan valikoiman muita palveluntarjoajia ja riippumattomia ohjelmistotoimittajia, ja varmistat, että voit käyttää parhaita tuotteita käytön aikana.</w:t>
        <w:t xml:space="preserve">Voit ostaa niitä laajan markkinapaikan kautta, ja osa niistä on jopa saatavilla ensimmäisen osapuolen palveluina</w:t>
        <w:br/>
        <w:br/>
        <w:t xml:space="preserve">- M&amp;A-toiminta: jos yrityksesi on mukana fuusioissa ja yritysostoissa, julkisen pilviympäristön avulla voit järjestää kaikki resurssit pilvessä, yhdistää ja yhdenmukaistaa ne ja optimoida infrastruktuuriympäristön</w:t>
        <w:br/>
        <w:br/>
        <w:t xml:space="preserve">Data ja tekoäly: kaikki tietosi voidaan koota yhteen paikkaan, ja julkisen pilven palveluntarjoajat lisäävät tekoäly- ja koneoppimispalveluja, jotka auttavat yritystäsi sopeutumaan tilanteeseen ja ymmärtämään seuraavan parhaan toimen</w:t>
        <w:br/>
        <w:br/>
        <w:t xml:space="preserve">Julkisen pilven käyttämisestä on paljon muitakin etuja. Niitä tulee sitä mukaa, kun kasvat.</w:t>
      </w:r>
    </w:p>
    <w:p>
      <w:r>
        <w:rPr>
          <w:b/>
          <w:u w:val="single"/>
        </w:rPr>
        <w:t xml:space="preserve">Asiakirja 11338</w:t>
      </w:r>
    </w:p>
    <w:p>
      <w:r>
        <w:rPr>
          <w:b/>
        </w:rPr>
        <w:t xml:space="preserve">Ohjeet</w:t>
      </w:r>
    </w:p>
    <w:p>
      <w:r>
        <w:t xml:space="preserve">Mitä kolmea nisäkästä esiintyy San Mateon piirikunnassa?</w:t>
      </w:r>
    </w:p>
    <w:p>
      <w:r>
        <w:rPr>
          <w:b/>
        </w:rPr>
        <w:t xml:space="preserve">Konteksti</w:t>
      </w:r>
    </w:p>
    <w:p>
      <w:r>
        <w:t xml:space="preserve">Maakunnassa elää useita uhanalaisia lajeja, kuten San Franciscon sukkanauhakäärme ja San Brunon elfin-perhonen, jotka molemmat ovat San Mateon maakunnassa endeemisiä. Uhanalaista Ridgway's Rail -lajia tavataan myös San Franciscon lahden rannoilla, Belmontin ja San Mateon kaupungeissa. Uhanalaista luonnonkukkaa, Hickmanin potentillaa, tavataan lähellä Tyynenmeren rantaa Montara-vuoren alarinteillä. Uhanalaisia luonnonkukkia valkosädepentachaeta, Pentachaeta bellidiflora, San Mateo Woolly Sunflower, Eriophyllum latilobum, Marin Dwarf Flax, Hesperolinon congestum ja San Mateo Thornmint, Acanthomintha duttonii, esiintyy Crystal Springs Reservoirin läheisyydessä.</w:t>
        <w:br/>
        <w:br/>
        <w:t xml:space="preserve"> Toukokuussa 2014 havaittiin kalifornialainen kondori lähellä Pescaderoa, San Franciscon eteläpuolella sijaitsevaa rannikkoyhteisöä[18] - se oli ensimmäinen San Mateon piirikunnassa havaittu kalifornialainen kondori sitten vuoden 1904.[18] Numerolla "597" merkitty kondori, joka tunnetaan myös nimellä "Lupine", on yksi 439:stä Kaliforniassa, Baja Californiassa ja Arizonassa luonnossa tai vankeudessa elävästä kondorista.[18][19] Kolmevuotias naaras lensi 30. toukokuuta yli 160 kilometriä pohjoiseen Pinnaclesin kansallispuistosta San Beniton piirikunnassa ja laskeutui yksityiselle metsäiselle tontille lähellä Pescaderoa San Mateon piirikunnan rannikolla, jossa se kuvattiin liikkeestä aktivoituvalla luontokameralla.</w:t>
        <w:t xml:space="preserve">18] Stanfordin yliopiston emeritusprofessori Harold Heath oli vastuussa vuoden 1904 havainnosta, joka tehtiin 1 mailin (1,6 km) päässä yliopiston kampuksesta länteen.</w:t>
        <w:br/>
        <w:br/>
        <w:t xml:space="preserve">Piirikunnassa vaeltaa pumoja (Puma concolor), jotka tunnetaan myös puumina tai vuoristoleijonana.</w:t>
        <w:t xml:space="preserve">21]</w:t>
        <w:br/>
        <w:br/>
        <w:t xml:space="preserve">Tule-hirvi (Cervus canadensis nannodes) oli kotoisin San Mateon piirikunnasta, ja se kuului ohlone-kansan "suosikkiruokiin" siellä olevien etnohistoriallisten ja arkeologisten todisteiden perusteella.[22] Vuonna 1962 uutisoitiin kahden hirven yksilön löytymisestä, joista toinen oli kuningashirvi (kuningashirven sonnilla on kuusi piikkiä sarvea kohti) Pacifican historialliselta Laguna Altalta kaivetusta turvesuosta, ja ne ovat nykyään selkärankaisten eläintieteellisen museon kokoelmissa[23][24] ja jotka saattavat olla peräisin espanjalaisten asutuksen ajalta.[25] Laguna Alta sijaitsi juuri Interstate 280:n ja Skyline Boulevardin risteyksen eteläpuolella, Mussel Rockin itäpuolella. 26 Kalifornian tiedeakatemialla on myös hirven kallonpalanen, joka kerättiin kilometrin päähän sisämaahan Purisima Creekin suulta vuonna 1951. 27 Muita rannikon hirvenjäännöksiä, jotka ovat peräisin Pohjois-Kalifornian keski- ja myöhäisiltä kausilta, löydettiin ainakin viidestä muusta myöhäisholoseenin arkeologisesta paikasta San Mateon piirikunnassa: SMA-115 (Montara State Beach -kohde), SMA-118 (Bean Hollow State Beach -kohde), SMA-244 (Butano Ridge -kohde), SMA-97 (Año Nuevo Creek -kohde) ja SMA-218 (Año Nuevo State Reserve -kohde)[28] San Franciscon niemimaan itäpuolella hirvenjäännöksiä löydettiin myös useista arkeologisista kohteista San Francisquito Creekin varrella[29][30].</w:t>
      </w:r>
    </w:p>
    <w:p>
      <w:r>
        <w:rPr>
          <w:b/>
        </w:rPr>
        <w:t xml:space="preserve">Vastaus</w:t>
      </w:r>
    </w:p>
    <w:p>
      <w:r>
        <w:t xml:space="preserve">Pumat ja tule-hirvet ovat kaksi nisäkäslajia, joita esiintyy San Mateon piirikunnassa.</w:t>
      </w:r>
    </w:p>
    <w:p>
      <w:r>
        <w:rPr>
          <w:b/>
          <w:u w:val="single"/>
        </w:rPr>
        <w:t xml:space="preserve">Asiakirja 11339</w:t>
      </w:r>
    </w:p>
    <w:p>
      <w:r>
        <w:rPr>
          <w:b/>
        </w:rPr>
        <w:t xml:space="preserve">Ohjeet</w:t>
      </w:r>
    </w:p>
    <w:p>
      <w:r>
        <w:t xml:space="preserve">Mainitse alla olevan kappaleen perusteella joitakin Latinalaisen Amerikan ulkopuolisia kirjailijoita, jotka käyttävät maagista realismia teoksissaan.</w:t>
      </w:r>
    </w:p>
    <w:p>
      <w:r>
        <w:rPr>
          <w:b/>
        </w:rPr>
        <w:t xml:space="preserve">Konteksti</w:t>
      </w:r>
    </w:p>
    <w:p>
      <w:r>
        <w:t xml:space="preserve">Maaginen realismi tai maaginen realismi on kaunokirjallisuuden ja taiteen tyyli. Se maalaa realistista maailmankuvaa ja lisää samalla maagisia elementtejä, jolloin fantasian ja todellisuuden rajat usein hämärtyvät.[1] Maaginen realismi viittaa usein erityisesti kirjallisuuteen, jossa maagisia tai yliluonnollisia ilmiöitä esitetään muuten reaalimaailman tai arkipäiväisessä ympäristössä, ja sitä esiintyy yleisesti romaaneissa ja draamallisissa esityksissä[2]:1-5 Huolimatta siitä, että se sisältää tiettyjä maagisia elementtejä, sitä pidetään yleisesti fantasiasta poikkeavana genrenä, koska maaginen realismi käyttää huomattavan paljon realistisia yksityiskohtia ja käyttää maagisia elementtejä todellisuutta koskevan väitteen esittämiseen, kun taas fantasiakertomukset ovat usein irrottautuneet todellisuudesta[3][4][5][6][7][8][9] Maaginen realismi nähdään usein todellisten ja maagisten elementtien yhdistelmänä, joka tuottaa kattavamman kirjallisuudenmuodon kuin kirjallisuudellinen realismi tai fantasia.</w:t>
        <w:t xml:space="preserve">4]</w:t>
        <w:br/>
        <w:br/>
        <w:t xml:space="preserve">Termi maaginen realismi on pikemminkin laajasti kuvaileva kuin kriittisesti tiukka, ja Matthew Strecher (1999) määrittelee sen seuraavasti: "mitä tapahtuu, kun erittäin yksityiskohtaiseen, realistiseen ympäristöön tunkeutuu jotain liian outoa uskottavaksi."[10] Termi ja sen laaja määritelmä voivat usein mennä sekaisin, sillä monet kirjailijat luokitellaan maagisiksi realisteiksi. Termi sai vaikutteita 1920-luvun saksalaisesta ja italialaisesta maalaustyylistä, jolle annettiin sama nimi.[2] Brittiläinen kirjailija ja kriitikko David Lodge määrittelee The Art of Fiction -teoksessa maagisen realismin seuraavasti: "kun ihmeellisiä ja mahdottomia tapahtumia tapahtuu siinä, mikä muuten on muka realistista kerrontaa - on efekti, joka liitetään erityisesti latinalaisamerikkalaiseen nykykirjallisuuteen (esimerkiksi kolumbialaisen kirjailijan Gabriel García Marquezin teoksiin), mutta sitä tavataan myös muiden maanosien romaaneissa, kuten Günter Grassin, Salman Rushdien ja Milan Kunderan romaaneissa". Kaikki nämä kirjailijat ovat kokeneet suuria historiallisia mullistuksia ja raastavia henkilökohtaisia mullistuksia, joita ei heidän mielestään voida kuvata asianmukaisesti häiriöttömän realismin diskurssissa", ja mainitsee Kunderan teoksen Naurun ja unohduksen kirja esimerkkinä. "[11] Michiko Kakutani kirjoittaa, että "Latinalaisen Amerikan kaunokirjallisuudessa esiintyvät poikkeuksellisen ja arkipäiväisen väliset tapahtumat eivät ole vain kirjallisuuden tekniikka, vaan myös peili todellisuudesta, jossa fantastinen on usein osa jokapäiväistä elämää."[12] Maaginen realismi sekoittaa usein historiaa ja fantasiaa, kuten Salman Rushdien Midnight's Children -teoksessa, jossa Intian itsenäistymisen hetkellä 15. elokuuta 1947 keskiyöllä syntyneet lapset ovat telepaattisesti yhteydessä toisiinsa.</w:t>
        <w:br/>
        <w:br/>
        <w:t xml:space="preserve"> Irene Guenther (1995) käsittelee termin saksalaisia juuria ja sitä, miten aikaisempi maagisrealistinen taide liittyy myöhempään maagisrealistiseen kirjallisuuteen;[13] samalla maaginen realismi liitetään usein latinalaisamerikkalaiseen kirjallisuuteen, mukaan lukien lajityypin perustajiin, erityisesti kirjailijoihin Gabriel García Márqueziin, Isabel Allendeen, Jorge Luis Borgesiin, Juan Rulfoon, Miguel Ángel Asturiasiin, Elena Garroon, Mireya Roblesiin, Rómulo Gallegosiin ja Arturo Uslar Pietriin. Englanninkielisessä kirjallisuudessa sen tärkeimpiä edustajia ovat Neil Gaiman, Salman Rushdie, Alice Hoffman, Nick Joaquin ja Nicola Barker. Bengalilaisessa kirjallisuudessa merkittäviä maagisen realismin kirjailijoita ovat Nabarun Bhattacharya, Akhteruzzaman Elias, Shahidul Zahir, Jibanananda Das ja Syed Waliullah. Japanilaisessa kirjallisuudessa yksi tämän tyylilajin tärkeimmistä kirjailijoista on Haruki Murakami. Kannada-kirjallisuudessa kirjailijat Shivaram Karanth ja Devanur Mahadeva ovat sisällyttäneet maagista realismia merkittävimpiin teoksiinsa. Puolalaisessa kirjallisuudessa maagista realismia edustaa Olga Tokarczuk, vuoden 2018 Nobelin kirjallisuuspalkinnon saaja.</w:t>
      </w:r>
    </w:p>
    <w:p>
      <w:r>
        <w:rPr>
          <w:b/>
        </w:rPr>
        <w:t xml:space="preserve">Vastaus</w:t>
      </w:r>
    </w:p>
    <w:p>
      <w:r>
        <w:t xml:space="preserve">Vaikka latinalaisamerikkalaiset kirjailijat yhdistetään läheisimmin maagiseen realismiin, monet muutkin kirjailijat omaksuvat tämän tyylin. Merkittäviä ovat esimerkiksi Salman Rushdie, Neil Gaiman, Haruki Murakami ja Olga Tokarczuk.</w:t>
      </w:r>
    </w:p>
    <w:p>
      <w:r>
        <w:rPr>
          <w:b/>
          <w:u w:val="single"/>
        </w:rPr>
        <w:t xml:space="preserve">Asiakirja 11340</w:t>
      </w:r>
    </w:p>
    <w:p>
      <w:r>
        <w:rPr>
          <w:b/>
        </w:rPr>
        <w:t xml:space="preserve">Ohjeet</w:t>
      </w:r>
    </w:p>
    <w:p>
      <w:r>
        <w:t xml:space="preserve">Lisääntyykö immuniteetti, kun sinulla on lemmikkejä, kuten koiria/kissoja?</w:t>
      </w:r>
    </w:p>
    <w:p>
      <w:r>
        <w:rPr>
          <w:b/>
        </w:rPr>
        <w:t xml:space="preserve">Vastaus</w:t>
      </w:r>
    </w:p>
    <w:p>
      <w:r>
        <w:t xml:space="preserve">Lemmikkieläinten kanssa elävien ihmisten immuniteetti lisääntyy, lukuun ottamatta ihmisiä, joilla on lemmikkieläinten hilseallergia. Ajatuksia pohdittavaksi kasvaville lapsille, jotka altistuvat lemmikkieläimille, kehittävät korkeampaa immuniteettia ja vastustuskykyä. Lisäksi lemmikin tarjoama ehdoton RAKKAUS.</w:t>
      </w:r>
    </w:p>
    <w:p>
      <w:r>
        <w:rPr>
          <w:b/>
          <w:u w:val="single"/>
        </w:rPr>
        <w:t xml:space="preserve">Asiakirja 11341</w:t>
      </w:r>
    </w:p>
    <w:p>
      <w:r>
        <w:rPr>
          <w:b/>
        </w:rPr>
        <w:t xml:space="preserve">Ohjeet</w:t>
      </w:r>
    </w:p>
    <w:p>
      <w:r>
        <w:t xml:space="preserve">Mikä on spot-kurssi rahoituksessa?</w:t>
      </w:r>
    </w:p>
    <w:p>
      <w:r>
        <w:rPr>
          <w:b/>
        </w:rPr>
        <w:t xml:space="preserve">Vastaus</w:t>
      </w:r>
    </w:p>
    <w:p>
      <w:r>
        <w:t xml:space="preserve">Tämä on valuuttakurssi heti tapahtuvissa valuuttakaupoissa.</w:t>
      </w:r>
    </w:p>
    <w:p>
      <w:r>
        <w:rPr>
          <w:b/>
          <w:u w:val="single"/>
        </w:rPr>
        <w:t xml:space="preserve">Asiakirja 11342</w:t>
      </w:r>
    </w:p>
    <w:p>
      <w:r>
        <w:rPr>
          <w:b/>
        </w:rPr>
        <w:t xml:space="preserve">Ohjeet</w:t>
      </w:r>
    </w:p>
    <w:p>
      <w:r>
        <w:t xml:space="preserve">Miksi ihmiset matkustavat Puerto Ricoon?</w:t>
      </w:r>
    </w:p>
    <w:p>
      <w:r>
        <w:rPr>
          <w:b/>
        </w:rPr>
        <w:t xml:space="preserve">Vastaus</w:t>
      </w:r>
    </w:p>
    <w:p>
      <w:r>
        <w:t xml:space="preserve">Puerto Rico on saari Karibialla. Monet matkailijat käyvät mielellään rannalla rentoutumassa tai harrastamassa vesiurheilua, kuten surffausta tai vesihiihtoa. Jotkut vierailevat mielellään El Yunquessa, joka on Yhdysvaltain kansallispuistojärjestelmän ainoa trooppinen sademetsä. Toiset haluavat nähdä vanhaa siirtomaa-arkkitehtuuria, kuten El Morron kaltaisia linnakkeita.</w:t>
      </w:r>
    </w:p>
    <w:p>
      <w:r>
        <w:rPr>
          <w:b/>
          <w:u w:val="single"/>
        </w:rPr>
        <w:t xml:space="preserve">Asiakirja 11343</w:t>
      </w:r>
    </w:p>
    <w:p>
      <w:r>
        <w:rPr>
          <w:b/>
        </w:rPr>
        <w:t xml:space="preserve">Ohjeet</w:t>
      </w:r>
    </w:p>
    <w:p>
      <w:r>
        <w:t xml:space="preserve">Mitä evankeliumi on kristinuskon kannalta?</w:t>
      </w:r>
    </w:p>
    <w:p>
      <w:r>
        <w:rPr>
          <w:b/>
        </w:rPr>
        <w:t xml:space="preserve">Vastaus</w:t>
      </w:r>
    </w:p>
    <w:p>
      <w:r>
        <w:t xml:space="preserve">Evankeliumi on kristillisen uskon perusta, ja se on esitetty Raamatussa yksityiskohtaisesti Jeesuksen Kristuksen syntymän, maallisen toiminnan, ristiinnaulitsemisen ja ylösnousemuksen kautta.  Evankeliumin ydinajatuksena on syntisten ihmisten erottaminen pyhästä Jumalasta.  Tämä synti vaati täydellisen uhrin, jotta ihmiset saataisiin takaisin suhteeseen Jumalan kanssa ja pääsisivät taivaaseen.  Jeesus eli täydellistä elämää, jota ihmiset eivät koskaan voisi elää yksin, ja kuoli elävänä uhrina puolestamme.  Nyt jokainen, joka asettaa uskonsa Jeesukseen ilmaisena armolahjana, pääsee oikeaan suhteeseen Jumalan kanssa ja häntä pidetään pelastuneena eli uudestisyntyneenä.</w:t>
      </w:r>
    </w:p>
    <w:p>
      <w:r>
        <w:rPr>
          <w:b/>
          <w:u w:val="single"/>
        </w:rPr>
        <w:t xml:space="preserve">Asiakirja 11344</w:t>
      </w:r>
    </w:p>
    <w:p>
      <w:r>
        <w:rPr>
          <w:b/>
        </w:rPr>
        <w:t xml:space="preserve">Ohjeet</w:t>
      </w:r>
    </w:p>
    <w:p>
      <w:r>
        <w:t xml:space="preserve">Miten sinä? Miten istutat kukkia</w:t>
      </w:r>
    </w:p>
    <w:p>
      <w:r>
        <w:rPr>
          <w:b/>
        </w:rPr>
        <w:t xml:space="preserve">Vastaus</w:t>
      </w:r>
    </w:p>
    <w:p>
      <w:r>
        <w:t xml:space="preserve">Kun haluat aloittaa kukkien istuttamisen, kaiva ensin reikä, johon siemen mahtuu. Seuraavaksi peität sen lialla, jotta reikä täyttyy. Kaada lopuksi vettä peitetyn siemenen päälle ja varmista seuraavien päivien aikana, että se saa runsaasti auringonvaloa ja vettä, ja katso, miten kasvi kasvaa.</w:t>
      </w:r>
    </w:p>
    <w:p>
      <w:r>
        <w:rPr>
          <w:b/>
          <w:u w:val="single"/>
        </w:rPr>
        <w:t xml:space="preserve">Asiakirja 11345</w:t>
      </w:r>
    </w:p>
    <w:p>
      <w:r>
        <w:rPr>
          <w:b/>
        </w:rPr>
        <w:t xml:space="preserve">Ohjeet</w:t>
      </w:r>
    </w:p>
    <w:p>
      <w:r>
        <w:t xml:space="preserve">Poimi annetusta kappaleesta joitakin tietoja Hair of the Dog Brewing Company -panimosta.</w:t>
      </w:r>
    </w:p>
    <w:p>
      <w:r>
        <w:rPr>
          <w:b/>
        </w:rPr>
        <w:t xml:space="preserve">Konteksti</w:t>
      </w:r>
    </w:p>
    <w:p>
      <w:r>
        <w:t xml:space="preserve">Hair of the Dog Brewing Company on panimo Portlandissa, Oregonissa. Useita sen oluita kypsytetään pullossa. Portlandin kaakkoisosassa Buckmanin kaupunginosassa sijaitseva maistelutila suljettiin 26. kesäkuuta 2022.</w:t>
        <w:br/>
        <w:br/>
        <w:t xml:space="preserve"> Alan Sprints on omistaja ja panimomestari, jolla on muutama apulainen, muun muassa hänen siskonsa ja kolme poikaansa. Hän on valmistunut Le Cordon Bleun kulinaarikoulusta. Hän oli kotipanimakerho Oregon Brew Crew'n puheenjohtaja ennen Hair of the Dogin perustamista vuonna 1993.</w:t>
        <w:br/>
        <w:br/>
        <w:t xml:space="preserve"> Panimon suurin maineteko oli sen ohraviini Dave. Sen Eve-olut oli pakastetislattu kolme kertaa. Panimon Adam-olut on jäljitelmä Adambierista, historiallisesta oluesta, jota alun perin valmistettiin Dortmundissa Saksassa.</w:t>
      </w:r>
    </w:p>
    <w:p>
      <w:r>
        <w:rPr>
          <w:b/>
        </w:rPr>
        <w:t xml:space="preserve">Vastaus</w:t>
      </w:r>
    </w:p>
    <w:p>
      <w:r>
        <w:t xml:space="preserve">1. Hair of the Dog Brewing Company on panimo Portlandissa, Oregonissa.</w:t>
        <w:br/>
        <w:t xml:space="preserve"> 2. Useita sen oluita kypsytetään pullossa. Portlandin kaakkoisosassa Buckmanin kaupunginosassa sijaitseva maistelutila suljettiin 26. kesäkuuta 2022.</w:t>
        <w:br/>
        <w:t xml:space="preserve"> 3. Maisteluhuone Portlandin kaakkoisosassa Buckmanin kaupunginosassa suljettiin 26. kesäkuuta 2022.</w:t>
        <w:br/>
        <w:t xml:space="preserve"> 4. Alan Sprints on omistaja ja panimo, jolla on muutamia apulaisia, kuten hänen siskonsa ja kolme poikaansa.</w:t>
        <w:br/>
        <w:t xml:space="preserve"> 5. Hän on valmistunut Le Cordon Bleun kokkikoulusta.</w:t>
        <w:br/>
        <w:t xml:space="preserve"> 6. Hän oli kotipanimakerho Oregon Brew Crew'n puheenjohtaja ennen Hair of the Dogin perustamista vuonna 1993.</w:t>
        <w:br/>
        <w:t xml:space="preserve"> 7. Panimon suurin maine oli sen ohraviini Dave.</w:t>
        <w:br/>
        <w:t xml:space="preserve"> 8. Sen Eve-olut oli pakastetislattu kolme kertaa.</w:t>
        <w:br/>
        <w:t xml:space="preserve"> 9. Panimon Adam-olut on jäljitelmä Adambierista, historiallisesta oluesta, jota alun perin valmistettiin Dortmundissa, Saksassa.</w:t>
      </w:r>
    </w:p>
    <w:p>
      <w:r>
        <w:rPr>
          <w:b/>
          <w:u w:val="single"/>
        </w:rPr>
        <w:t xml:space="preserve">Asiakirja 11346</w:t>
      </w:r>
    </w:p>
    <w:p>
      <w:r>
        <w:rPr>
          <w:b/>
        </w:rPr>
        <w:t xml:space="preserve">Ohjeet</w:t>
      </w:r>
    </w:p>
    <w:p>
      <w:r>
        <w:t xml:space="preserve">Kuka on Brendon Small?</w:t>
      </w:r>
    </w:p>
    <w:p>
      <w:r>
        <w:rPr>
          <w:b/>
        </w:rPr>
        <w:t xml:space="preserve">Vastaus</w:t>
      </w:r>
    </w:p>
    <w:p>
      <w:r>
        <w:t xml:space="preserve">Brendon Small on Metalocalypsen toinen luoja.</w:t>
      </w:r>
    </w:p>
    <w:p>
      <w:r>
        <w:rPr>
          <w:b/>
          <w:u w:val="single"/>
        </w:rPr>
        <w:t xml:space="preserve">Asiakirja 11347</w:t>
      </w:r>
    </w:p>
    <w:p>
      <w:r>
        <w:rPr>
          <w:b/>
        </w:rPr>
        <w:t xml:space="preserve">Ohjeet</w:t>
      </w:r>
    </w:p>
    <w:p>
      <w:r>
        <w:t xml:space="preserve">Poimi vuodet, jolloin Ayrton Senna da Silva voitti Formula 1 -kuljettajien maailmanmestaruuden, ja listaa ne luoteja käyttäen.</w:t>
      </w:r>
    </w:p>
    <w:p>
      <w:r>
        <w:rPr>
          <w:b/>
        </w:rPr>
        <w:t xml:space="preserve">Konteksti</w:t>
      </w:r>
    </w:p>
    <w:p>
      <w:r>
        <w:t xml:space="preserve">Ayrton Senna da Silva oli brasilialainen kilpa-ajaja, joka voitti Formula ykkösten kuljettajien maailmanmestaruuden vuosina 1988, 1990 ja 1991. Senna on yksi kolmesta brasilialaisesta Formula 1 -kuljettajasta, jotka ovat voittaneet maailmanmestaruuden. Hän voitti 41 Grand Prix -kilpailua ja 65 paalupaikkaa, joista jälkimmäinen oli ennätys vuoteen 2006 asti. Hän kuoli onnettomuudessa johtaessaan San Marinon Grand Prix -kilpailua 1994 Williams-tallin kuljettajana.</w:t>
      </w:r>
    </w:p>
    <w:p>
      <w:r>
        <w:rPr>
          <w:b/>
        </w:rPr>
        <w:t xml:space="preserve">Vastaus</w:t>
      </w:r>
    </w:p>
    <w:p>
      <w:r>
        <w:t xml:space="preserve">1988</w:t>
        <w:br/>
        <w:t xml:space="preserve">- 1990</w:t>
        <w:br/>
        <w:t xml:space="preserve">- 1991</w:t>
      </w:r>
    </w:p>
    <w:p>
      <w:r>
        <w:rPr>
          <w:b/>
          <w:u w:val="single"/>
        </w:rPr>
        <w:t xml:space="preserve">Asiakirja 11348</w:t>
      </w:r>
    </w:p>
    <w:p>
      <w:r>
        <w:rPr>
          <w:b/>
        </w:rPr>
        <w:t xml:space="preserve">Ohjeet</w:t>
      </w:r>
    </w:p>
    <w:p>
      <w:r>
        <w:t xml:space="preserve">Kuinka vanha kreikan kieli on?</w:t>
      </w:r>
    </w:p>
    <w:p>
      <w:r>
        <w:rPr>
          <w:b/>
        </w:rPr>
        <w:t xml:space="preserve">Vastaus</w:t>
      </w:r>
    </w:p>
    <w:p>
      <w:r>
        <w:t xml:space="preserve">Kreikan kieli on Euroopan vanhin kieli, jota on puhuttu jo 1450 vuotta ennen Kristusta. Nykyisin kreikkaa puhutaan Kreikassa, Albaniassa ja Kyproksella. Noin 13 miljoonaa ihmistä puhuu kreikkaa nykyäänkin, ja monet puhuvat sitä myös laajemmassa diasporassa.</w:t>
      </w:r>
    </w:p>
    <w:p>
      <w:r>
        <w:rPr>
          <w:b/>
          <w:u w:val="single"/>
        </w:rPr>
        <w:t xml:space="preserve">Asiakirja 11349</w:t>
      </w:r>
    </w:p>
    <w:p>
      <w:r>
        <w:rPr>
          <w:b/>
        </w:rPr>
        <w:t xml:space="preserve">Ohjeet</w:t>
      </w:r>
    </w:p>
    <w:p>
      <w:r>
        <w:t xml:space="preserve">Poimi annetusta tekstistä päivämäärä, jolloin Lincoln murhattiin.</w:t>
      </w:r>
    </w:p>
    <w:p>
      <w:r>
        <w:rPr>
          <w:b/>
        </w:rPr>
        <w:t xml:space="preserve">Konteksti</w:t>
      </w:r>
    </w:p>
    <w:p>
      <w:r>
        <w:t xml:space="preserve">Yhdysvaltain sisällissodan aikana (1861-1865) Washington, D.C., Yhdysvaltain pääkaupunki, oli unionin sotatoimien keskus, joka muutti sen nopeasti pienestä kaupungista suureksi pääkaupungiksi, jolla oli täysi kansalaisinfrastruktuuri ja vahva puolustus.</w:t>
        <w:br/>
        <w:br/>
        <w:t xml:space="preserve"> Unionin tappion aiheuttama järkytys Bull Runin ensimmäisessä taistelussa heinäkuussa 1861, kun demoralisoituneet joukot vaelsivat pääkaupungin kaduilla, sai presidentti Abraham Lincolnin määräämään laajat linnoitukset ja suuren varuskunnan. Tämä edellytti joukkojen, sotilaallisten tavarantoimittajien ja rakennusurakoitsijoiden virtaa, mikä synnytti uuden kysynnän majoitustiloille, myös sotilassairaaloille. Orjuuden lakkauttaminen Washingtonissa vuonna 1862 houkutteli kaupunkiin myös monia vapautettuja miehiä. Lukuun ottamatta yhtä hyökkäysyritystä, jonka konfederaation ratsuväen johtaja Jubal Early teki vuonna 1864, pääkaupunki pysyi valloittamattomana.</w:t>
        <w:br/>
        <w:br/>
        <w:t xml:space="preserve"> Kun Lincoln murhattiin Ford's Theaterissa huhtikuussa 1865, tuhannet ihmiset kerääntyivät Washingtoniin katsomaan arkkua, mikä nosti kaupungin profiilia entisestään. Uusi presidentti Andrew Johnson halusi hälventää surumielistä ilmapiiriä ja järjesti voitonparaatit, jotka herättivät yleisön toiveet tulevaisuudesta.</w:t>
      </w:r>
    </w:p>
    <w:p>
      <w:r>
        <w:rPr>
          <w:b/>
        </w:rPr>
        <w:t xml:space="preserve">Vastaus</w:t>
      </w:r>
    </w:p>
    <w:p>
      <w:r>
        <w:t xml:space="preserve">Lincoln salamurhattiin Ford's Theaterissa huhtikuussa 1865.</w:t>
      </w:r>
    </w:p>
    <w:p>
      <w:r>
        <w:rPr>
          <w:b/>
          <w:u w:val="single"/>
        </w:rPr>
        <w:t xml:space="preserve">Asiakirja 11350</w:t>
      </w:r>
    </w:p>
    <w:p>
      <w:r>
        <w:rPr>
          <w:b/>
        </w:rPr>
        <w:t xml:space="preserve">Ohjeet</w:t>
      </w:r>
    </w:p>
    <w:p>
      <w:r>
        <w:t xml:space="preserve">Ote Euroopan unionin jäsenvaltioiden luettelosta</w:t>
      </w:r>
    </w:p>
    <w:p>
      <w:r>
        <w:rPr>
          <w:b/>
        </w:rPr>
        <w:t xml:space="preserve">Konteksti</w:t>
      </w:r>
    </w:p>
    <w:p>
      <w:r>
        <w:t xml:space="preserve">Euroopan unioni (EU) on poliittinen ja taloudellinen unioni, johon kuuluu 27 jäsenvaltiota, jotka ovat allekirjoittaneet unionin perustamissopimukset ja joilla on siten jäsenyyden mukanaan tuomat etuoikeudet ja velvoitteet. Ne ovat perussopimuksissa sopineet jakavansa oman suvereniteettinsa Euroopan unionin toimielinten kautta joillakin mutta ei kaikilla hallinnon osa-alueilla. Valtioiden hallitusten on sovittava yksimielisesti neuvostossa, jotta unioni voi hyväksyä joitakin toimintalinjoja; muiden osalta yhteiset päätökset tehdään määräenemmistöpäätöksillä. Nämä velvoitteet ja suvereniteetin jakaminen EU:ssa (jota joskus kutsutaan ylikansalliseksi) tekevät siitä ainutlaatuisen kansainvälisten järjestöjen joukossa, sillä se on luonut oman oikeusjärjestyksensä, joka on perustamissopimusten määräysten mukaan sekä oikeudellisesti sitova että kaikkia jäsenvaltioita ylittävä (Euroopan yhteisöjen tuomioistuimen vuonna 1964 antaman käänteentekevän päätöksen jälkeen). Unionin perusperiaate on toissijaisuusperiaate, joka tarkoittaa, että päätökset tehdään kollektiivisesti, jos ja vain jos niitä ei voida realistisesti tehdä yksin.</w:t>
        <w:br/>
        <w:br/>
        <w:t xml:space="preserve"> Toinen merkittävä ja ainutlaatuinen piirre jäsenyydessä ovat Euroopan komission komissaarit, jotka kunkin jäsenvaltion hallitus nimittää, mutta jotka eivät edusta omaa jäsenvaltiotaan vaan toimivat kollektiivisesti kaikkien jäsenvaltioiden etujen mukaisesti.</w:t>
        <w:br/>
        <w:br/>
        <w:t xml:space="preserve"> Kuusi ydinvaltiota perusti 1950-luvulla EU:n edeltäjät Euroopan yhteisöt (Belgia, Ranska, Italia, Luxemburg, Alankomaat ja Länsi-Saksa). Loput valtiot ovat liittyneet unioniin myöhempien laajentumisten yhteydessä. Liittyäkseen jäseneksi valtion on täytettävä Kööpenhaminan kriteereiksi kutsutut taloudelliset ja poliittiset vaatimukset, joiden mukaan ehdokasvaltiolla on oltava demokraattinen hallinto ja vapaa markkinatalous sekä vastaavat vapaudet ja instituutiot ja oikeusvaltioperiaatteen noudattaminen. Unionin laajentumisen edellytyksenä on myös kaikkien nykyisten jäsenten suostumus ja se, että ehdokasvaltio hyväksyy EU:n voimassa olevan lainsäädännön eli yhteisön säännöstön.</w:t>
        <w:br/>
        <w:br/>
        <w:t xml:space="preserve"> Yhdistynyt kuningaskunta, joka oli liittynyt EU:n edeltäjään vuonna 1973, lakkasi olemasta EU:n jäsenvaltio 31. tammikuuta 2020. Yksikään muu jäsenvaltio ei ole eronnut EU:sta eikä yhtään ole keskeytetty, vaikka jotkut riippuvaiset alueet tai puoliautonomiset alueet ovatkin eronneet.</w:t>
      </w:r>
    </w:p>
    <w:p>
      <w:r>
        <w:rPr>
          <w:b/>
        </w:rPr>
        <w:t xml:space="preserve">Vastaus</w:t>
      </w:r>
    </w:p>
    <w:p>
      <w:r>
        <w:t xml:space="preserve">Euroopan unioni perustettiin 1950-luvulla kuudesta ydinvaltiosta (Belgia, Ranska, Italia, Luxemburg, Alankomaat ja Länsi-Saksa), ja nykyään siihen kuuluu 27 jäsenvaltiota:</w:t>
        <w:br/>
        <w:t xml:space="preserve"> Alankomaat, Belgia, Bulgaria, Espanja, Irlanti, Italia, Itävalta, Kreikka, Kroatia, Kypros, Latvia, Liettua, Luxemburg, Malta, Portugali, Puola, Ranska, Romania, Ruotsi, Saksa, Slovakia, Slovenia, Suomi, Tanska, Tšekki, Unkari, Viro ja Ruotsi.</w:t>
      </w:r>
    </w:p>
    <w:p>
      <w:r>
        <w:rPr>
          <w:b/>
          <w:u w:val="single"/>
        </w:rPr>
        <w:t xml:space="preserve">Asiakirja 11351</w:t>
      </w:r>
    </w:p>
    <w:p>
      <w:r>
        <w:rPr>
          <w:b/>
        </w:rPr>
        <w:t xml:space="preserve">Ohjeet</w:t>
      </w:r>
    </w:p>
    <w:p>
      <w:r>
        <w:t xml:space="preserve">Millainen koira on bernedoodle?</w:t>
      </w:r>
    </w:p>
    <w:p>
      <w:r>
        <w:rPr>
          <w:b/>
        </w:rPr>
        <w:t xml:space="preserve">Vastaus</w:t>
      </w:r>
    </w:p>
    <w:p>
      <w:r>
        <w:t xml:space="preserve">Bernedoodle on koira, joka on sekoitus kahdesta toisesta koiratyypistä: villakoirasta ja berninvuoristokoirasta.  Näitä kahta koiraa risteytetään bernedoodlen luomiseksi, usein siten, että saadaan pikemminkin villakoiran karva kuin berninvuono.   Tämä tarkoittaa, että koira ei irtoa ja on hypoallergeeninen, mikä tekee talosta paljon siistimmän!</w:t>
      </w:r>
    </w:p>
    <w:p>
      <w:r>
        <w:rPr>
          <w:b/>
          <w:u w:val="single"/>
        </w:rPr>
        <w:t xml:space="preserve">Asiakirja 11352</w:t>
      </w:r>
    </w:p>
    <w:p>
      <w:r>
        <w:rPr>
          <w:b/>
        </w:rPr>
        <w:t xml:space="preserve">Ohjeet</w:t>
      </w:r>
    </w:p>
    <w:p>
      <w:r>
        <w:t xml:space="preserve">Millä kolmella pelaajalla on eniten Masters-voittoja?</w:t>
      </w:r>
    </w:p>
    <w:p>
      <w:r>
        <w:rPr>
          <w:b/>
        </w:rPr>
        <w:t xml:space="preserve">Vastaus</w:t>
      </w:r>
    </w:p>
    <w:p>
      <w:r>
        <w:t xml:space="preserve">Jack Nicklaus 6 voittoa vuosina 1963, 1965, 1966, 1972, 1975, 1986</w:t>
        <w:br/>
        <w:t xml:space="preserve">Tiger Woods 5 voittoa vuosina 1997, 2001, 2002, 2005, 2019</w:t>
        <w:br/>
        <w:t xml:space="preserve">Arnold Palmer 4 voittoa vuosina 1958, 1960, 1962,</w:t>
      </w:r>
    </w:p>
    <w:p>
      <w:r>
        <w:rPr>
          <w:b/>
          <w:u w:val="single"/>
        </w:rPr>
        <w:t xml:space="preserve">Asiakirja 11353</w:t>
      </w:r>
    </w:p>
    <w:p>
      <w:r>
        <w:rPr>
          <w:b/>
        </w:rPr>
        <w:t xml:space="preserve">Ohjeet</w:t>
      </w:r>
    </w:p>
    <w:p>
      <w:r>
        <w:t xml:space="preserve">Miksi ihmiset pitävät videopelien pelaamisesta?</w:t>
      </w:r>
    </w:p>
    <w:p>
      <w:r>
        <w:rPr>
          <w:b/>
        </w:rPr>
        <w:t xml:space="preserve">Vastaus</w:t>
      </w:r>
    </w:p>
    <w:p>
      <w:r>
        <w:t xml:space="preserve">Videopelit tarjoavat täydellisen uppoutumisen monimutkaiseen maailmaan, jossa päätökset ja teot vaikuttavat maailman tilaan ja lopputulokseen. Videopelien avulla pelaaja voi ajella klassikkoautoilla Euroopan rannoilla ja heti perään esittää velhoa keskiajalla. Videopelit stimuloivat mieltä, parantavat päätöksentekotaitoja ja kognitiivista päättelykykyä, mutta myös vahvistavat sorminäppäryyttä ja koordinaatiota. Lisäksi videopelien pelaaminen on hauskaa! Varsinkin kun kyseessä ovat moninpelit; on aina hauskaa pelata ystävien kanssa. Henkilökohtaisesti pidän tarinoista, joita videopelit kertovat niin pikkutarkasti.</w:t>
      </w:r>
    </w:p>
    <w:p>
      <w:r>
        <w:rPr>
          <w:b/>
          <w:u w:val="single"/>
        </w:rPr>
        <w:t xml:space="preserve">Asiakirja 11354</w:t>
      </w:r>
    </w:p>
    <w:p>
      <w:r>
        <w:rPr>
          <w:b/>
        </w:rPr>
        <w:t xml:space="preserve">Ohjeet</w:t>
      </w:r>
    </w:p>
    <w:p>
      <w:r>
        <w:t xml:space="preserve">Osaatko nimetä muutaman Tom Cruisen elokuvan?</w:t>
      </w:r>
    </w:p>
    <w:p>
      <w:r>
        <w:rPr>
          <w:b/>
        </w:rPr>
        <w:t xml:space="preserve">Vastaus</w:t>
      </w:r>
    </w:p>
    <w:p>
      <w:r>
        <w:t xml:space="preserve">Muutamia Tom Cruisen elokuvia ovat Eyes Wide Shut, Magnolia, Mission:</w:t>
        <w:t xml:space="preserve">Impossible 2,</w:t>
        <w:br/>
        <w:t xml:space="preserve">Vanilla Sky, Jack Reacher, Oblivion, Mission: Impossible 3</w:t>
      </w:r>
    </w:p>
    <w:p>
      <w:r>
        <w:rPr>
          <w:b/>
          <w:u w:val="single"/>
        </w:rPr>
        <w:t xml:space="preserve">Asiakirja 11355</w:t>
      </w:r>
    </w:p>
    <w:p>
      <w:r>
        <w:rPr>
          <w:b/>
        </w:rPr>
        <w:t xml:space="preserve">Ohjeet</w:t>
      </w:r>
    </w:p>
    <w:p>
      <w:r>
        <w:t xml:space="preserve">Kuka kehitti mustan joutsenen teorian?</w:t>
      </w:r>
    </w:p>
    <w:p>
      <w:r>
        <w:rPr>
          <w:b/>
        </w:rPr>
        <w:t xml:space="preserve">Konteksti</w:t>
      </w:r>
    </w:p>
    <w:p>
      <w:r>
        <w:t xml:space="preserve">Mustan joutsenen teoria tai mustan joutsenen tapahtumien teoria on metafora, joka kuvaa tapahtumaa, joka tulee yllätyksenä, jolla on suuri vaikutus ja jota usein jälkikäteen järkeistetään epäasianmukaisesti. Termi perustuu muinaiseen sanontaan, jossa oletettiin, ettei mustia joutsenia ole olemassa - sanonta, joka tulkittiin uudelleen opettamaan toisenlaista oppia sen jälkeen, kun niitä löydettiin Australiasta.</w:t>
        <w:br/>
        <w:br/>
        <w:t xml:space="preserve"> Teorian kehitti Nassim Nicholas Taleb vuodesta 2001 alkaen selittämään:</w:t>
        <w:br/>
        <w:br/>
        <w:t xml:space="preserve"> 1. Korkean profiilin, vaikeasti ennakoitavien ja harvinaisten, normaalien odotusten ulkopuolelle jäävien tapahtumien suhteettoman suuri merkitys historiassa, tieteessä, taloudessa ja teknologiassa.</w:t>
        <w:br/>
        <w:t xml:space="preserve"> 2. Harvinaisten tapahtumien todennäköisyyden laskemattomuus tieteellisin menetelmin (pienten todennäköisyyksien luonteen vuoksi).</w:t>
        <w:br/>
        <w:t xml:space="preserve"> 3. Psykologiset ennakkoluulot, jotka sokeuttavat ihmiset sekä yksilöllisesti että kollektiivisesti epävarmuudelle ja harvinaisten tapahtumien merkittävälle merkitykselle historiallisissa asioissa.</w:t>
        <w:br/>
        <w:br/>
        <w:t xml:space="preserve"> Talebin "mustan joutsenen teoria" viittaa ainoastaan suuruudeltaan ja seurauksiltaan odottamattomiin tapahtumiin ja niiden hallitsevaan rooliin historiassa. Tällaisilla tapahtumilla, joita pidetään äärimmäisinä poikkeustapauksina, on kollektiivisesti huomattavasti suurempi merkitys kuin tavanomaisilla tapahtumilla.Teknisesti Taleb määrittelee tieteellisessä monografiassaan "Silent Risk" mustan joutsenen ongelman matemaattisesti siten, että se "johtuu degeneroituneen metaprobabiliteetin käytöstä".</w:t>
      </w:r>
    </w:p>
    <w:p>
      <w:r>
        <w:rPr>
          <w:b/>
        </w:rPr>
        <w:t xml:space="preserve">Vastaus</w:t>
      </w:r>
    </w:p>
    <w:p>
      <w:r>
        <w:t xml:space="preserve">Nassim Nicholas Taleb kehitti mustan joutsenen teorian vuonna 2001.</w:t>
      </w:r>
    </w:p>
    <w:p>
      <w:r>
        <w:rPr>
          <w:b/>
          <w:u w:val="single"/>
        </w:rPr>
        <w:t xml:space="preserve">Asiakirja 11356</w:t>
      </w:r>
    </w:p>
    <w:p>
      <w:r>
        <w:rPr>
          <w:b/>
        </w:rPr>
        <w:t xml:space="preserve">Ohjeet</w:t>
      </w:r>
    </w:p>
    <w:p>
      <w:r>
        <w:t xml:space="preserve">Mitkä ovat varhaisimmat merkinnät kuivatuista hedelmistä historiassa?</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Tuoreina, pehmeästi tai kovasti kuivattuina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Pohjois-Afrikkaan, mukaan lukien Marokko ja Tunisia.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hunajalla ja osa maidolla ja munilla.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aamiaisruokia,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Varhaisimmat kirjatut maininnat kuivatuista hedelmistä löytyvät Mesopotamian tauluista, jotka ovat peräisin noin vuodelta 1500 eKr. ja jotka sisältävät todennäköisesti vanhimmat tunnetut kirjalliset reseptit. Nämä Babylonian arkikielellä, akkadiksi kirjoitetut savitaulut on kirjoitettu kiilakirjoituksella, ja niissä kerrotaan jyviin (ohra, hirssi, vehnä), vihanneksiin ja hedelmiin, kuten taateleihin, viikunoihin, omenoihin, granaattiomenoihin ja viinirypäleisiin, perustuvista ruokavalioista.</w:t>
      </w:r>
    </w:p>
    <w:p>
      <w:r>
        <w:rPr>
          <w:b/>
          <w:u w:val="single"/>
        </w:rPr>
        <w:t xml:space="preserve">Asiakirja 11357</w:t>
      </w:r>
    </w:p>
    <w:p>
      <w:r>
        <w:rPr>
          <w:b/>
        </w:rPr>
        <w:t xml:space="preserve">Ohjeet</w:t>
      </w:r>
    </w:p>
    <w:p>
      <w:r>
        <w:t xml:space="preserve">Anna minulle ideoita juhlapeleistä lapsen syntymäpäivillä.</w:t>
      </w:r>
    </w:p>
    <w:p>
      <w:r>
        <w:rPr>
          <w:b/>
        </w:rPr>
        <w:t xml:space="preserve">Vastaus</w:t>
      </w:r>
    </w:p>
    <w:p>
      <w:r>
        <w:t xml:space="preserve">Joitakin klassisia lastenjuhlapelejä ovat paketin jakaminen, musiikkituolit, aasin hännän kiinnittäminen, säkkikilpailu ja aarteenmetsästys.</w:t>
      </w:r>
    </w:p>
    <w:p>
      <w:r>
        <w:rPr>
          <w:b/>
          <w:u w:val="single"/>
        </w:rPr>
        <w:t xml:space="preserve">Asiakirja 11358</w:t>
      </w:r>
    </w:p>
    <w:p>
      <w:r>
        <w:rPr>
          <w:b/>
        </w:rPr>
        <w:t xml:space="preserve">Ohjeet</w:t>
      </w:r>
    </w:p>
    <w:p>
      <w:r>
        <w:t xml:space="preserve">Kuka oli vastuussa Skynetin luomisesta?</w:t>
      </w:r>
    </w:p>
    <w:p>
      <w:r>
        <w:rPr>
          <w:b/>
        </w:rPr>
        <w:t xml:space="preserve">Vastaus</w:t>
      </w:r>
    </w:p>
    <w:p>
      <w:r>
        <w:t xml:space="preserve">Skynet on Terminator-elokuvissa esiintyvä kuvitteellinen automaattinen puolustusverkosto. Sen pääasiallinen luoja on James Cameron, sillä hän kirjoitti ja ohjasi ensimmäisen Terminator-elokuvan, jossa Skynet esiteltiin.</w:t>
      </w:r>
    </w:p>
    <w:p>
      <w:r>
        <w:rPr>
          <w:b/>
          <w:u w:val="single"/>
        </w:rPr>
        <w:t xml:space="preserve">Asiakirja 11359</w:t>
      </w:r>
    </w:p>
    <w:p>
      <w:r>
        <w:rPr>
          <w:b/>
        </w:rPr>
        <w:t xml:space="preserve">Ohjeet</w:t>
      </w:r>
    </w:p>
    <w:p>
      <w:r>
        <w:t xml:space="preserve">miten olla onnellinen joka päivä?</w:t>
      </w:r>
    </w:p>
    <w:p>
      <w:r>
        <w:rPr>
          <w:b/>
        </w:rPr>
        <w:t xml:space="preserve">Vastaus</w:t>
      </w:r>
    </w:p>
    <w:p>
      <w:r>
        <w:t xml:space="preserve">On olemassa neljä "onnellisuushormonia", jotka voivat parantaa mielialaa: Serotoniini auttaa tasapainottamaan mielialaa ja edistämään hyvinvoinnin ja palkitsevuuden tunteita, auringonvalo ja matala-intensiteettinen ulkoiluharjoittelu tuottavat serotoniinia. Endorfiinit ovat luonnollisia kipulääkkeitä ja auttavat voittamaan stressin tai epämukavuuden. Meditaatio ja arvostusharjoitus keräävät endorfiineja kehossasi. Dopamiini, "hyvän olon" hormoni, stimuloi onnellisuuden, mielihyvän ja palkitsevuuden tunnetta. Termi "runner's high" viittaa dopamiiniin. Korkeamman intensiteetin harjoitukset, joissa on palkitsemisjärjestelmä, nostavat dopamiinitasoa. Viimeisenä mutta ei vähäisimpänä on oksitosiini, se edistää sosiaalista vuorovaikutusta ja positiivisia tunteita. Oksitosiinitaso nousee elimistössäsi korkeaksi, kun olet yhteydessä vauvoihin, lapsiin, lemmikkieläimiin tai läheisiin.</w:t>
      </w:r>
    </w:p>
    <w:p>
      <w:r>
        <w:rPr>
          <w:b/>
          <w:u w:val="single"/>
        </w:rPr>
        <w:t xml:space="preserve">Asiakirja 11360</w:t>
      </w:r>
    </w:p>
    <w:p>
      <w:r>
        <w:rPr>
          <w:b/>
        </w:rPr>
        <w:t xml:space="preserve">Ohjeet</w:t>
      </w:r>
    </w:p>
    <w:p>
      <w:r>
        <w:t xml:space="preserve">Nimeä Beatlesin neljä jäsentä.</w:t>
      </w:r>
    </w:p>
    <w:p>
      <w:r>
        <w:rPr>
          <w:b/>
        </w:rPr>
        <w:t xml:space="preserve">Konteksti</w:t>
      </w:r>
    </w:p>
    <w:p>
      <w:r>
        <w:t xml:space="preserve">The Beatles oli Liverpoolissa vuonna 1960 perustettu englantilainen rockyhtye, johon kuuluivat John Lennon, Paul McCartney, George Harrison ja Ringo Starr. Yhtyettä pidetään kaikkien aikojen vaikutusvaltaisimpana yhtyeenä[1], ja se vaikutti olennaisesti 1960-luvun vastakulttuurin kehittymiseen ja populaarimusiikin tunnustamiseen taidemuotona.[2] Yhtyeen soundi, jonka juuret ovat skifflessä, beatissa ja 1950-luvun rock 'n' rollissa, yhdisti klassisen musiikin ja perinteisen popmusiikin elementtejä innovatiivisilla tavoilla; yhtye tutki myös musiikkityylejä folkin ja intialaismusiikin lisäksi psykedeliaan ja hard rockiin. Beatles oli levytyksen, laulujen kirjoittamisen ja taiteellisen esittämisen edelläkävijöitä, ja se mullisti monia musiikkiteollisuuden osa-alueita, ja sitä mainostettiin usein aikakauden nuoriso- ja sosiokulttuuristen liikkeiden johtajina[3].</w:t>
      </w:r>
    </w:p>
    <w:p>
      <w:r>
        <w:rPr>
          <w:b/>
        </w:rPr>
        <w:t xml:space="preserve">Vastaus</w:t>
      </w:r>
    </w:p>
    <w:p>
      <w:r>
        <w:t xml:space="preserve">John Lennon, Paul McCartney, George Harrison ja Ringo Starr.</w:t>
      </w:r>
    </w:p>
    <w:p>
      <w:r>
        <w:rPr>
          <w:b/>
          <w:u w:val="single"/>
        </w:rPr>
        <w:t xml:space="preserve">Asiakirja 11361</w:t>
      </w:r>
    </w:p>
    <w:p>
      <w:r>
        <w:rPr>
          <w:b/>
        </w:rPr>
        <w:t xml:space="preserve">Ohjeet</w:t>
      </w:r>
    </w:p>
    <w:p>
      <w:r>
        <w:t xml:space="preserve">Kirjoita Cassie-nimisen henkilön esittely, kun hän puhuu rekrytoijalle.</w:t>
      </w:r>
    </w:p>
    <w:p>
      <w:r>
        <w:rPr>
          <w:b/>
        </w:rPr>
        <w:t xml:space="preserve">Vastaus</w:t>
      </w:r>
    </w:p>
    <w:p>
      <w:r>
        <w:t xml:space="preserve">Hei. On hienoa tavata teidät, ja kiitos, että annoitte minulle tilaisuuden esitellä itseni. Nimeni on Cassie ja haen työpaikkaa yrityksestänne. Olen erittäin innoissani tästä tehtävästä ja uskon, että olen hyvin sopiva. Edellinen työni on antanut minulle paljon merkityksellistä kokemusta tältä alalta. Olen myös suuri fani yrityksestänne ja sen missiosta. Haluaisin mielelläni keskustella tästä tehtävästä rekrytoivan johtajan kanssa ja kertoa tarkemmin, miksi olen sopiva tähän tehtävään.</w:t>
      </w:r>
    </w:p>
    <w:p>
      <w:r>
        <w:rPr>
          <w:b/>
          <w:u w:val="single"/>
        </w:rPr>
        <w:t xml:space="preserve">Asiakirja 11362</w:t>
      </w:r>
    </w:p>
    <w:p>
      <w:r>
        <w:rPr>
          <w:b/>
        </w:rPr>
        <w:t xml:space="preserve">Ohjeet</w:t>
      </w:r>
    </w:p>
    <w:p>
      <w:r>
        <w:t xml:space="preserve">Ote luettelosta Detroit Lionsin kanssa käydyistä kilpailuista luettelemalla ne aakkosjärjestykseen.</w:t>
      </w:r>
    </w:p>
    <w:p>
      <w:r>
        <w:rPr>
          <w:b/>
        </w:rPr>
        <w:t xml:space="preserve">Konteksti</w:t>
      </w:r>
    </w:p>
    <w:p>
      <w:r>
        <w:t xml:space="preserve">Leijonilla on ollut olemassaolonsa aikana useita divisioonakilpailijoita.</w:t>
        <w:t xml:space="preserve">Vanhimpia kilpailijoita ovat Chicago Bears ja Green Bay Packers, jotka ovat kohdanneet jo vuodesta 1930 lähtien.[77][78] Minnesota Vikings on ollut Detroitin kanssa samassa divisioonassa sen avauskaudesta 1961 lähtien.[79][80] Toinen merkittävä pitkäaikainen divisioonavastustaja on ollut Tampa Bay Buccaneers (25 kautta 1977-2001).[81]</w:t>
        <w:br/>
        <w:br/>
        <w:t xml:space="preserve">Lionsilla on myös esikauden kilpailu Cleveland Brownsin kanssa, joka on nimetty Great Lakes Classiciksi.[82] Joukkueet ovat pelanneet The Barge Trophysta vuodesta 2002 lähtien. 1950-luvulla Lionsilla ja Brownsilla oli vankka kilpailu, kun ne kohtasivat neljä kertaa NFL:n mestaruudesta (Detroit voitti kolme ottelua). 1950-luvun AFL:n ja NFL:n fuusion jälkeen Brownsin siirryttyä AFC:hen vuonna 1970 joukkueet ovat kohdanneet runkosarjassa paljon harvemmin. 84. Lionsit ja Browns ovat pelanneet paljon harvemmin.</w:t>
      </w:r>
    </w:p>
    <w:p>
      <w:r>
        <w:rPr>
          <w:b/>
        </w:rPr>
        <w:t xml:space="preserve">Vastaus</w:t>
      </w:r>
    </w:p>
    <w:p>
      <w:r>
        <w:t xml:space="preserve">Tässä on luettelo Detroit Lionsin kanssa käydyistä kilpailuista aakkosjärjestyksessä:</w:t>
        <w:br/>
        <w:br/>
        <w:t xml:space="preserve">* Chicago Bears</w:t>
        <w:br/>
        <w:t xml:space="preserve">* Cleveland Browns</w:t>
        <w:br/>
        <w:t xml:space="preserve">* Green Bay Packers</w:t>
        <w:br/>
        <w:t xml:space="preserve">* Minnesota Vikings</w:t>
        <w:br/>
        <w:t xml:space="preserve">* Tampa Bay Buccaneers</w:t>
      </w:r>
    </w:p>
    <w:p>
      <w:r>
        <w:rPr>
          <w:b/>
          <w:u w:val="single"/>
        </w:rPr>
        <w:t xml:space="preserve">Asiakirja 11363</w:t>
      </w:r>
    </w:p>
    <w:p>
      <w:r>
        <w:rPr>
          <w:b/>
        </w:rPr>
        <w:t xml:space="preserve">Ohjeet</w:t>
      </w:r>
    </w:p>
    <w:p>
      <w:r>
        <w:t xml:space="preserve">Millaista musiikkia U2 tekee?</w:t>
      </w:r>
    </w:p>
    <w:p>
      <w:r>
        <w:rPr>
          <w:b/>
        </w:rPr>
        <w:t xml:space="preserve">Konteksti</w:t>
      </w:r>
    </w:p>
    <w:p>
      <w:r>
        <w:t xml:space="preserve">U2 on irlantilainen rockyhtye Dublinista, joka perustettiin vuonna 1976. Yhtyeeseen kuuluvat Bono (lauluääni ja rytmikitara), The Edge (kitara, koskettimet ja taustalaulu), Adam Clayton (bassokitara) ja Larry Mullen Jr. (rummut ja lyömäsoittimet). U2:n musiikillinen tyyli, jonka juuret olivat alun perin post-punkissa, on kehittynyt uran aikana, mutta se on säilyttänyt hymnimäisen luonteensa, joka perustuu Bonon ilmeikkääseen lauluun ja Edgen sointuviin, efekteihin perustuviin kitarasoundeihin. Bonon sanoitukset, joita usein koristavat hengelliset mielikuvat, keskittyvät henkilökohtaisiin ja sosiaalipoliittisiin teemoihin. Yhtye on suosittu live-esiintymisistään, ja se on järjestänyt uransa aikana useita kunnianhimoisia ja mittavia kiertueita.</w:t>
      </w:r>
    </w:p>
    <w:p>
      <w:r>
        <w:rPr>
          <w:b/>
        </w:rPr>
        <w:t xml:space="preserve">Vastaus</w:t>
      </w:r>
    </w:p>
    <w:p>
      <w:r>
        <w:t xml:space="preserve">U2 on rockyhtye. He aloittivat post punk -yhtyeenä, ja vaikka se on kehittynyt, he ovat säilyttäneet hymnimäisen tyylinsä. Heidän soundinsa rakentuu Bonon laulun ja Edgen kitaran varaan. Heidän sanoituksissaan on hengellisiä kuvia sekä henkilökohtaisia ja poliittisia teemoja.</w:t>
      </w:r>
    </w:p>
    <w:p>
      <w:r>
        <w:rPr>
          <w:b/>
          <w:u w:val="single"/>
        </w:rPr>
        <w:t xml:space="preserve">Asiakirja 11364</w:t>
      </w:r>
    </w:p>
    <w:p>
      <w:r>
        <w:rPr>
          <w:b/>
        </w:rPr>
        <w:t xml:space="preserve">Ohjeet</w:t>
      </w:r>
    </w:p>
    <w:p>
      <w:r>
        <w:t xml:space="preserve">Tunnista, mikä soitin on jousi- vai puupuhallin: Tenoriviulu, bassohuilu</w:t>
      </w:r>
    </w:p>
    <w:p>
      <w:r>
        <w:rPr>
          <w:b/>
        </w:rPr>
        <w:t xml:space="preserve">Vastaus</w:t>
      </w:r>
    </w:p>
    <w:p>
      <w:r>
        <w:t xml:space="preserve">Bassohuilu on puupuhallin, tenoriviulu on jousi.</w:t>
      </w:r>
    </w:p>
    <w:p>
      <w:r>
        <w:rPr>
          <w:b/>
          <w:u w:val="single"/>
        </w:rPr>
        <w:t xml:space="preserve">Asiakirja 11365</w:t>
      </w:r>
    </w:p>
    <w:p>
      <w:r>
        <w:rPr>
          <w:b/>
        </w:rPr>
        <w:t xml:space="preserve">Ohjeet</w:t>
      </w:r>
    </w:p>
    <w:p>
      <w:r>
        <w:t xml:space="preserve">Kuka kirjasi ensimmäisenä sään?</w:t>
      </w:r>
    </w:p>
    <w:p>
      <w:r>
        <w:rPr>
          <w:b/>
        </w:rPr>
        <w:t xml:space="preserve">Vastaus</w:t>
      </w:r>
    </w:p>
    <w:p>
      <w:r>
        <w:t xml:space="preserve">Kiinassa uskotaan, että ihmiset tekivät muistiinpanoja tuulesta, sateesta ja lumesta kilpikonnankuoren paloihin.  Jotkut todisteet ovat peräisin 3000 vuoden takaa, joten kiinalaiset olivat ensimmäisiä sään kirjaajia.</w:t>
      </w:r>
    </w:p>
    <w:p>
      <w:r>
        <w:rPr>
          <w:b/>
          <w:u w:val="single"/>
        </w:rPr>
        <w:t xml:space="preserve">Asiakirja 11366</w:t>
      </w:r>
    </w:p>
    <w:p>
      <w:r>
        <w:rPr>
          <w:b/>
        </w:rPr>
        <w:t xml:space="preserve">Ohjeet</w:t>
      </w:r>
    </w:p>
    <w:p>
      <w:r>
        <w:t xml:space="preserve">Mikä sisältää enemmän kofeiinia kahvin ja teen välillä?</w:t>
      </w:r>
    </w:p>
    <w:p>
      <w:r>
        <w:rPr>
          <w:b/>
        </w:rPr>
        <w:t xml:space="preserve">Vastaus</w:t>
      </w:r>
    </w:p>
    <w:p>
      <w:r>
        <w:t xml:space="preserve">Vaikka monet teet sisältävät kofeiinia, kuten vihreä ja musta tee, kahvissa on noin kaksi kertaa enemmän kofeiinia.</w:t>
      </w:r>
    </w:p>
    <w:p>
      <w:r>
        <w:rPr>
          <w:b/>
          <w:u w:val="single"/>
        </w:rPr>
        <w:t xml:space="preserve">Asiakirja 11367</w:t>
      </w:r>
    </w:p>
    <w:p>
      <w:r>
        <w:rPr>
          <w:b/>
        </w:rPr>
        <w:t xml:space="preserve">Ohjeet</w:t>
      </w:r>
    </w:p>
    <w:p>
      <w:r>
        <w:t xml:space="preserve">Mitä ja miten sinun pitäisi ruokkia vauvaa?</w:t>
      </w:r>
    </w:p>
    <w:p>
      <w:r>
        <w:rPr>
          <w:b/>
        </w:rPr>
        <w:t xml:space="preserve">Vastaus</w:t>
      </w:r>
    </w:p>
    <w:p>
      <w:r>
        <w:t xml:space="preserve">Se, mitä vauvallesi syötät, riippuu monista tekijöistä, kuten hänen iästään, terveydentilastaan ja omista mieltymyksistäsi. Yleensä vauvan ruokavalio koostuu yksinomaan rintamaidosta tai äidinmaidonkorvikkeesta, kunnes hän on 6 kuukauden ikäinen.  Noin 6 kuukauden iässä vauvasi voi aloittaa kiinteiden ruokien syönnin. Sinun on neuvoteltava lääkärisi kanssa ennen kuin muutat vauvasi ruokavaliota.  Jotkut haluavat aloittaa kiinteiden ruokien syönnin pehmeillä, mössöisillä ja yksinkertaisilla ruoka-aineilla, kuten banaanimuusilla, avokadoilla tai riisimuroilla.  Toiset ottavat käyttöön mitä tahansa ruokaa, jota aikuisille tarjoillaan - tämä voi olla monimutkaisia mausteita sisältäviä ruokia, kuten fajitoja, curryja ja hampurilaisia. Vaikka pienillä vauvoilla on harvoin hampaita, heidän ikenensä ovat hyvin kovat ja voivat murskata ruokaa. Yleinen varhaisruoka on esimerkiksi minikurkku, joka voi myös lievittää hammastuskipuja.  Mitä tulee siihen, miten vauvaa ruokitaan, on olemassa kaksi pääluokkaa, joiden välillä on monia variaatioita. 1/ Vauvaperäinen vieroitus 2/ Lusikkaruokinta. Vauvaohjattu vieroitus tekee sen, miltä se kuulostaa - vauva johtaa itse ruokailuaan. Tämä tapahtuu usein siten, että hoitaja laittaa esille muutamia ruokia (Pehmeitä, Mashable, ikään sopivia ja turvallisia - vailla tukehtumisvaaraa) ja antaa vauvan valita, mitä ruokia hän ottaa ja syö ja kuinka paljon.  Lusikalla syöttäminen tarkoittaa, että hoitaja valitsee ruoat ja syöttää vauvaa.  Ei ole olemassa oikeaa tai väärää tapaa ruokkia vauvaa. Kysy lääkäriltä vinkkejä ja turvallisuussuosituksia.</w:t>
      </w:r>
    </w:p>
    <w:p>
      <w:r>
        <w:rPr>
          <w:b/>
          <w:u w:val="single"/>
        </w:rPr>
        <w:t xml:space="preserve">Asiakirja 11368</w:t>
      </w:r>
    </w:p>
    <w:p>
      <w:r>
        <w:rPr>
          <w:b/>
        </w:rPr>
        <w:t xml:space="preserve">Ohjeet</w:t>
      </w:r>
    </w:p>
    <w:p>
      <w:r>
        <w:t xml:space="preserve">Mikä on oikea tekniikka golfissa, kun lyödään bunkkeriheittoa? Oletetaan, että bunkkeri on viheriön vieressä.</w:t>
      </w:r>
    </w:p>
    <w:p>
      <w:r>
        <w:rPr>
          <w:b/>
        </w:rPr>
        <w:t xml:space="preserve">Vastaus</w:t>
      </w:r>
    </w:p>
    <w:p>
      <w:r>
        <w:t xml:space="preserve">Jos bunkkeri on lähellä tappia, käytä hiekkasiimaa.  Varmista myös, että olet tutkinut viheriön kunnolla, jotta ymmärrät sen muodon ja kaltevuuden.  Yhdistä tämä oman taitotasosi ymmärtämiseen ja tee päätös siitä, mihin haluat pallon laskeutuvan.  Mitä taitavampi olet esimerkiksi näissä lyönneissä, sitä tarkemman paikan voit määrittää.  Mitä vähemmän taitava olet, sitä epätarkempi voit olla valitsemassasi paikassa ja sitä enemmän sinun on otettava huomioon erilaisia mahdollisia suuntia.  Viimeksi mainituissa tapauksissa on parasta tähdätä viheriön keskelle eikä niinkään tarkkaan tappiin.  Kun olet tehnyt päätöksen sijainnista, mene bunkkerissa olevan pallosi luo.  (Pro-vinkki: älä unohda ottaa haravaa mukaan).  Valitse avoin asento, jossa jalkasi suuntautuvat noin 45 astetta vasemmalle valitusta laskeutumispaikasta.  Jos olet vasenkätinen, tilanne on päinvastainen, jolloin jalkasi suuntautuvat oikealle suunnitellusta suunnasta/paikasta.  Kaiva kengät noin sentin syvyyteen hiekkaan, jotta saat tukevan jalansijan.  Seuraavaksi laske maila alaspäin palloa kohti koskematta kuitenkaan hiekkaan (kosketusta hiekkaan ei saa tehdä ennen pallon koskettamista).  Avaa mailapinta niin, että se osoittaa kohti aiottua paikkaa.  Katso vielä kerran aiottua suuntaa, katso sitten alaspäin palloon ja aloita takasvingi.  Takaisinheilahduksen tason pitäisi olla ulospäin, linjassa jalkojesi suunnan kanssa ja suunnilleen kolme neljäsosaa täyden heilahduksen pituudesta.  Kiihdytä alaslyöntiä vakaasti ja luottavaisesti ja pyri koskettamaan hiekkaa noin puoli senttiä pallon takana.  Pallon ja mailan pään välissä oleva hiekka vaimentaa osan lyönnin voimasta ja lyhentää siten pallon matkaa, mutta välittää silti pyörähdyksen.  Hyvin osunut lyönti voi saada pallon laskeutumaan viheriölle ja pysähtymään välittömästi, mahdollisesti jopa liikkumaan takaisin pelaajan suuntaan.  Alasvingin voima yhdessä mailan päähän tarttuneen hiekan määrän kanssa vaikuttavat merkittävästi pallon backspinin määrään.  Kun olet valmis. haravoi jälkesi pois bunkkerista poistuessasi jättämättä jälkeäkään siitä, että olit siellä.</w:t>
      </w:r>
    </w:p>
    <w:p>
      <w:r>
        <w:rPr>
          <w:b/>
          <w:u w:val="single"/>
        </w:rPr>
        <w:t xml:space="preserve">Asiakirja 11369</w:t>
      </w:r>
    </w:p>
    <w:p>
      <w:r>
        <w:rPr>
          <w:b/>
        </w:rPr>
        <w:t xml:space="preserve">Ohjeet</w:t>
      </w:r>
    </w:p>
    <w:p>
      <w:r>
        <w:t xml:space="preserve">Miksi Yhdysvalloissa matkustetaan ensisijaisesti omalla autolla eikä joukkoliikenteellä?</w:t>
      </w:r>
    </w:p>
    <w:p>
      <w:r>
        <w:rPr>
          <w:b/>
        </w:rPr>
        <w:t xml:space="preserve">Vastaus</w:t>
      </w:r>
    </w:p>
    <w:p>
      <w:r>
        <w:t xml:space="preserve">Yksi syy siihen, että joukkoliikenne ei ole niin suosittua Yhdysvalloissa, on se, että monet suurkaupungit on rakennettu ajoneuvoja ajatellen, mikä on johtanut siihen, että liikenne on optimoitu ajoneuvoliikenteelle. Toinen syy on se, että amerikkalaiset ovat paljon sietokykyisempiä tai pidempiä matka-aikoja, ja he matkustavat usein yli neljä tuntia vain vieraillakseen ystävien ja perheen luona naapurivaltioissa.</w:t>
      </w:r>
    </w:p>
    <w:p>
      <w:r>
        <w:rPr>
          <w:b/>
          <w:u w:val="single"/>
        </w:rPr>
        <w:t xml:space="preserve">Asiakirja 11370</w:t>
      </w:r>
    </w:p>
    <w:p>
      <w:r>
        <w:rPr>
          <w:b/>
        </w:rPr>
        <w:t xml:space="preserve">Ohjeet</w:t>
      </w:r>
    </w:p>
    <w:p>
      <w:r>
        <w:t xml:space="preserve">Jos sinulla on jokin seuraavista ongelmista, sinun pitäisi kääntyä lääkärin, lakimiehen tai putkimiehen puoleen: vuotava hana, jatkuva yskä, haastehakemus vähäisiä vaateita käsittelevään tuomioistuimeen, revennyt aivokalvo, virtsatietulehdus, rikki mennyt vessa, liittovaltion syyte tai FBI:n etsintälupa.</w:t>
      </w:r>
    </w:p>
    <w:p>
      <w:r>
        <w:rPr>
          <w:b/>
        </w:rPr>
        <w:t xml:space="preserve">Vastaus</w:t>
      </w:r>
    </w:p>
    <w:p>
      <w:r>
        <w:t xml:space="preserve">Jos hana vuotaa tai wc on rikki, sinun on syytä soittaa putkimiehelle. Jos sinulla on jatkuva yskä, revennyt aivokalvo tai virtsatietulehdus, ota yhteys lääkäriin. Jos olet saanut haasteen vähäisiä vaatimuksia käsittelevään tuomioistuimeen tai liittovaltion syytteen tai FBI:n etsintäluvan, sinun kannattaa luultavasti käyttää asianajajaa.</w:t>
      </w:r>
    </w:p>
    <w:p>
      <w:r>
        <w:rPr>
          <w:b/>
          <w:u w:val="single"/>
        </w:rPr>
        <w:t xml:space="preserve">Asiakirja 11371</w:t>
      </w:r>
    </w:p>
    <w:p>
      <w:r>
        <w:rPr>
          <w:b/>
        </w:rPr>
        <w:t xml:space="preserve">Ohjeet</w:t>
      </w:r>
    </w:p>
    <w:p>
      <w:r>
        <w:t xml:space="preserve">Ketkä ovat baseballin valioliigan parhaat lyöjät, joita en ole koskaan nähnyt?</w:t>
      </w:r>
    </w:p>
    <w:p>
      <w:r>
        <w:rPr>
          <w:b/>
        </w:rPr>
        <w:t xml:space="preserve">Vastaus</w:t>
      </w:r>
    </w:p>
    <w:p>
      <w:r>
        <w:t xml:space="preserve">Vaikka syntymäaikasi on vuonna 1973, on satoja loistavia lyöjiä, jotka pelasivat ennen syntymääsi. 1940-luvulla olivat Joe Dimaggio ja Ted Williams. 1950-luvulla pelasivat Mickey Mantle ja Stan Musial. Kun 1960-luku alkoi, Roger Maris ja Willie Mays johtivat liigojaan lyöjätilastoja. Tämä on vain lyhyt luettelo loistavista lyöjistä, jotka pelasivat ennen sinun syntymääsi.</w:t>
      </w:r>
    </w:p>
    <w:p>
      <w:r>
        <w:rPr>
          <w:b/>
          <w:u w:val="single"/>
        </w:rPr>
        <w:t xml:space="preserve">Asiakirja 11372</w:t>
      </w:r>
    </w:p>
    <w:p>
      <w:r>
        <w:rPr>
          <w:b/>
        </w:rPr>
        <w:t xml:space="preserve">Ohjeet</w:t>
      </w:r>
    </w:p>
    <w:p>
      <w:r>
        <w:t xml:space="preserve">Kerro, milloin Thermopylain taistelu käytiin, kenen välillä taistelu käytiin, kuinka paljon kreikkalaisia ja persialaisia joukkoja oli, miten persialainen armeija pystyi sivuuttamaan kreikkalaiset joukot ja kuka voitti taistelun?</w:t>
      </w:r>
    </w:p>
    <w:p>
      <w:r>
        <w:rPr>
          <w:b/>
        </w:rPr>
        <w:t xml:space="preserve">Konteksti</w:t>
      </w:r>
    </w:p>
    <w:p>
      <w:r>
        <w:t xml:space="preserve">Termopylain taistelu (/θərˈmɒpɪliː/ thər-MOP-i-lee; kreik: Μάχη τῶν Θερμοπυλῶν, Máchē tōn Thermopylōn) käytiin vuonna 480 eaa. Kserkses I:n johtaman Persian Akhaemenidien valtakunnan ja Leonidas I:n johtaman Spartan johtaman kreikkalaisten kaupunkivaltioiden liiton välillä. Se kesti kolme päivää ja oli yksi merkittävimmistä taisteluista sekä Persian toisessa hyökkäyksessä Kreikkaan että laajemmissa kreikkalais-persialaisissa sodissa.</w:t>
        <w:br/>
        <w:br/>
        <w:t xml:space="preserve"> Thermopylaen taistelu käytiin samanaikaisesti Artemisiumin taistelun kanssa heinäkuun ja syyskuun 480 eaa. välisenä aikana. Kserkses I:n johtama toinen persialaishyökkäys oli viivästynyt vastaus Dareios I:n aloittaman ensimmäisen persialaishyökkäyksen epäonnistumiseen, joka päättyi vuonna 490 eaa. kreikkalaisten voittoon ateenalaisten johtamassa Marathonin taistelussa. Vuoteen 480 eaa. mennessä, vuosikymmenen kuluttua persialaisten tappiosta Marathonissa, Kserkses oli koonnut valtavat maa- ja merivoimat ja lähti valloittamaan koko Kreikkaa. Vastaukseksi ateenalainen poliitikko ja kenraali Themistokles ehdotti, että liittoutuneet kreikkalaiset estäisivät persialaisten armeijan etenemisen Thermopylain solassa ja estäisivät samalla persialaisten laivaston etenemisen Artemisiumin salmessa.</w:t>
        <w:br/>
        <w:br/>
        <w:t xml:space="preserve"> Hyökkäyksen alkaessa noin 7 000 miehen vahvuinen kreikkalainen joukko Leonidaksen johdolla marssi pohjoiseen tukkimaan Thermopylain solaa. Antiikin kirjoittajat paisuttelivat persialaisten armeijan kokoa valtavasti, ja arvioiden mukaan se oli miljoonia, mutta nykyaikaiset tutkijat arvioivat sen määräksi 120 000-300 000 sotilasta. He saapuivat Thermopylaan elokuun lopulla tai syyskuun alussa; alakynnessä olevat kreikkalaiset pitivät heitä loitolla seitsemän päivää (joista kolme oli suoraa taistelua), ennen kuin heidän jälkijoukkonsa tuhottiin yhdessä historian kuuluisimmista viimeisistä taisteluista. Kreikkalaiset tukkivat kahden kokonaisen taistelupäivän aikana ainoan tien, jota pitkin persialaisten massiivinen armeija pystyi ylittämään kapean solan. Toisen päivän jälkeen paikallinen asukas nimeltä Ephialtes paljasti persialaisille, että kreikkalaisten linjojen taakse johti polku. Tämän jälkeen Leonidas, joka oli tietoinen siitä, että persialaiset olivat ohittamassa hänen joukkonsa, erotti pääosan kreikkalaisarmeijasta ja jäi vartioimaan heidän perääntymistään yhdessä 300 spartalaisen ja 700 thespialaisen kanssa. On kerrottu, että muitakin oli jäänyt paikalle, muun muassa jopa 900 heloottaa ja 400 tebalaista. Kreikkalaiset taistelivat persialaisia vastaan kuolemaan asti lukuun ottamatta tebalaisia, joista suurin osa tiettävästi antautui.</w:t>
        <w:br/>
        <w:br/>
        <w:t xml:space="preserve"> Themistokles johti Kreikan laivastovoimia Artemisiossa, kun hän sai tiedon, että persialaiset olivat vallanneet Thermopylain solan. Koska kreikkalaisten puolustusstrategia oli edellyttänyt sekä Thermopylaen että Artemisiumin pitämistä hallussaan, päätettiin vetäytyä Salamisin saarelle. Persialaiset valtasivat Boeotian ja valtasivat sitten evakuoidun Ateenan kaupungin. Kreikan laivasto, joka haki ratkaisevaa voittoa persialaisten armeijasta, hyökkäsi Salamisin taistelussa loppuvuodesta 480 eaa. ja kukisti hyökkääjät. Koska Kserkses pelkäsi jäävänsä loukkuun Eurooppaan, hän vetäytyi suurimman osan armeijastaan kanssa Aasiaan ja menetti tiettävästi monia joukkojaan nälkään ja tauteihin, mutta jätti myös persialaisen sotilaskomentajan Mardoniuksen jatkamaan Akhaemenidien valtakunnan Kreikan-kampanjaa. Seuraavana vuonna kreikkalainen armeija kuitenkin voitti Mardoniuksen ja hänen joukkonsa ratkaisevasti Plataeian taistelussa, mikä lopetti toisen persialaishyökkäyksen.</w:t>
        <w:br/>
        <w:br/>
        <w:t xml:space="preserve"> Sekä antiikin että nykyajan kirjoittajat ovat käyttäneet Thermopylain taistelua esimerkkinä kotimaataan puolustavan armeijan voimasta. Kreikkalaisten puolustajien suoritusta käytetään myös esimerkkinä koulutuksen, varusteiden ja maaston käytön eduista voiman moninkertaistajina.</w:t>
      </w:r>
    </w:p>
    <w:p>
      <w:r>
        <w:rPr>
          <w:b/>
        </w:rPr>
        <w:t xml:space="preserve">Vastaus</w:t>
      </w:r>
    </w:p>
    <w:p>
      <w:r>
        <w:t xml:space="preserve">Termopylain taistelu käytiin vuonna 480 eaa. Taistelu käytiin Kserkses I:n johtaman Persian valtakunnan ja liittoutuneiden kreikkalaisten kaupunkivaltioiden välillä, joita johti Spartan Leonidas I. Mukana oli noin 7 000 kreikkalaista miestä Leonidas I:n johdolla ja arviolta 120 000-300 000 persialaista sotilasta Kserkses I:n johdolla. Persian armeija pystyi ohittamaan Kreikan armeijan, koska paikallinen henkilö nimeltä Ephialtes ilmoitti persialaisille, että kreikkalaisten linjojen taakse johti vartioimaton polku. Kreikan armeija teki vielä yhden viimeisen vastarinnan, mutta se ei lopulta onnistunut, vaan persialaiset valtasivat sen.</w:t>
      </w:r>
    </w:p>
    <w:p>
      <w:r>
        <w:rPr>
          <w:b/>
          <w:u w:val="single"/>
        </w:rPr>
        <w:t xml:space="preserve">Asiakirja 11373</w:t>
      </w:r>
    </w:p>
    <w:p>
      <w:r>
        <w:rPr>
          <w:b/>
        </w:rPr>
        <w:t xml:space="preserve">Ohjeet</w:t>
      </w:r>
    </w:p>
    <w:p>
      <w:r>
        <w:t xml:space="preserve">Nimeä viisi Saksan Bundesliigan joukkuetta.</w:t>
      </w:r>
    </w:p>
    <w:p>
      <w:r>
        <w:rPr>
          <w:b/>
        </w:rPr>
        <w:t xml:space="preserve">Vastaus</w:t>
      </w:r>
    </w:p>
    <w:p>
      <w:r>
        <w:t xml:space="preserve">Saksan Bundesliigan viisi joukkuetta ovat Bayern München, Union Berlin, RB Leipzig, Dortmund ja Leverkusen.</w:t>
      </w:r>
    </w:p>
    <w:p>
      <w:r>
        <w:rPr>
          <w:b/>
          <w:u w:val="single"/>
        </w:rPr>
        <w:t xml:space="preserve">Asiakirja 11374</w:t>
      </w:r>
    </w:p>
    <w:p>
      <w:r>
        <w:rPr>
          <w:b/>
        </w:rPr>
        <w:t xml:space="preserve">Ohjeet</w:t>
      </w:r>
    </w:p>
    <w:p>
      <w:r>
        <w:t xml:space="preserve">Haluan katsoa elokuvan, joka voitti parhaan elokuvan Oscarin. Tässä ovat valintani: Elvis, Kaikki kaikkialla kerralla, Chicago, Tuulen viemää, Top Gun. Mikä minun pitäisi valita?</w:t>
      </w:r>
    </w:p>
    <w:p>
      <w:r>
        <w:rPr>
          <w:b/>
        </w:rPr>
        <w:t xml:space="preserve">Vastaus</w:t>
      </w:r>
    </w:p>
    <w:p>
      <w:r>
        <w:t xml:space="preserve">Nämä elokuvat ovat parhaan elokuvan Oscar-voittajia: Kuunvalo, Kaikki kaikkialla kerralla, Tuulen viemää ja Chicago.</w:t>
      </w:r>
    </w:p>
    <w:p>
      <w:r>
        <w:rPr>
          <w:b/>
          <w:u w:val="single"/>
        </w:rPr>
        <w:t xml:space="preserve">Asiakirja 11375</w:t>
      </w:r>
    </w:p>
    <w:p>
      <w:r>
        <w:rPr>
          <w:b/>
        </w:rPr>
        <w:t xml:space="preserve">Ohjeet</w:t>
      </w:r>
    </w:p>
    <w:p>
      <w:r>
        <w:t xml:space="preserve">Kuinka paljon minun pitäisi nukkua yötä kohden?</w:t>
      </w:r>
    </w:p>
    <w:p>
      <w:r>
        <w:rPr>
          <w:b/>
        </w:rPr>
        <w:t xml:space="preserve">Vastaus</w:t>
      </w:r>
    </w:p>
    <w:p>
      <w:r>
        <w:t xml:space="preserve">Yli 18-vuotiaiden aikuisten tulisi nukkua vähintään 7 tuntia yössä. Tällä lepotasolla on todistetusti myönteinen vaikutus työn tuottavuuteen, onnellisuuteen ja terveyteen. Se johtaa myös aktiivisten henkilöiden parempaan palautumiseen. Unen laatua parantavia vinkkejä ovat muun muassa ruudun katselun rajoittaminen sängyssä, veden juominen ja syömättä jättäminen ennen nukkumaanmenoa sekä 65 asteen lämpötilan tavoittelu.</w:t>
      </w:r>
    </w:p>
    <w:p>
      <w:r>
        <w:rPr>
          <w:b/>
          <w:u w:val="single"/>
        </w:rPr>
        <w:t xml:space="preserve">Asiakirja 11376</w:t>
      </w:r>
    </w:p>
    <w:p>
      <w:r>
        <w:rPr>
          <w:b/>
        </w:rPr>
        <w:t xml:space="preserve">Ohjeet</w:t>
      </w:r>
    </w:p>
    <w:p>
      <w:r>
        <w:t xml:space="preserve">Pitäisikö sinun ostaa uusi vai käytetty auto?</w:t>
      </w:r>
    </w:p>
    <w:p>
      <w:r>
        <w:rPr>
          <w:b/>
        </w:rPr>
        <w:t xml:space="preserve">Vastaus</w:t>
      </w:r>
    </w:p>
    <w:p>
      <w:r>
        <w:t xml:space="preserve">Ennen kuin teet päätöksen uuden tai käytetyn auton ostamisesta, sinun on ensin pohdittava budjettiasi ja halukkuuttasi lainata rahaa.</w:t>
      </w:r>
    </w:p>
    <w:p>
      <w:r>
        <w:rPr>
          <w:b/>
          <w:u w:val="single"/>
        </w:rPr>
        <w:t xml:space="preserve">Asiakirja 11377</w:t>
      </w:r>
    </w:p>
    <w:p>
      <w:r>
        <w:rPr>
          <w:b/>
        </w:rPr>
        <w:t xml:space="preserve">Ohjeet</w:t>
      </w:r>
    </w:p>
    <w:p>
      <w:r>
        <w:t xml:space="preserve">Mikä on Pandemis corylana</w:t>
      </w:r>
    </w:p>
    <w:p>
      <w:r>
        <w:rPr>
          <w:b/>
        </w:rPr>
        <w:t xml:space="preserve">Konteksti</w:t>
      </w:r>
    </w:p>
    <w:p>
      <w:r>
        <w:t xml:space="preserve">Pandemis corylana, ruudullinen hedelmäpuukilpikonna, pähkinäkilpikonna, filbert-kilpikonna tai ruudullinen hedelmäpuukilpikonna, on Tortricidae-heimoon kuuluva koi. Sitä tavataan Pohjois- ja Keski-Euroopasta Siperiaan, Koreaan ja Japaniin[2].</w:t>
      </w:r>
    </w:p>
    <w:p>
      <w:r>
        <w:rPr>
          <w:b/>
        </w:rPr>
        <w:t xml:space="preserve">Vastaus</w:t>
      </w:r>
    </w:p>
    <w:p>
      <w:r>
        <w:t xml:space="preserve">Pandemis corylana, ruudullinen hedelmäpuukilpikonna, pähkinäkilpikonna, filbert-kilpikonna tai ruudullinen hedelmäpuukilpikonna, on Tortricidae-heimoon kuuluva koi. Sitä tavataan Pohjois- ja Keski-Euroopasta Siperiaan, Koreaan ja Japaniin.</w:t>
      </w:r>
    </w:p>
    <w:p>
      <w:r>
        <w:rPr>
          <w:b/>
          <w:u w:val="single"/>
        </w:rPr>
        <w:t xml:space="preserve">Asiakirja 11378</w:t>
      </w:r>
    </w:p>
    <w:p>
      <w:r>
        <w:rPr>
          <w:b/>
        </w:rPr>
        <w:t xml:space="preserve">Ohjeet</w:t>
      </w:r>
    </w:p>
    <w:p>
      <w:r>
        <w:t xml:space="preserve">korvaako tekoäly työpaikkani</w:t>
      </w:r>
    </w:p>
    <w:p>
      <w:r>
        <w:rPr>
          <w:b/>
        </w:rPr>
        <w:t xml:space="preserve">Vastaus</w:t>
      </w:r>
    </w:p>
    <w:p>
      <w:r>
        <w:t xml:space="preserve">Tekoäly kasvaa nykyään nopeasti. Se vähentää toistuvaa työtä ja parantaa tuottavuutta monilla toimialoilla. Tekoäly poistaa varmasti joitakin työvoimavaltaisia töitä. Joitakin suuntauksia, joita voimme nähdä, ovat esimerkiksi: Tekoälyavusteinen valvontatarkkailu voi vähentää vartijoiden työaikaa, tekoälyn tuottamia kuvia ja renderöintejä voidaan käyttää mainoksissa tai muotokuvissa jne. Mutta se luo myös uusia työpaikkoja, kuten kehotusinsinöörit, jotka testaavat ja virittävät tekoälyjärjestelmiä lähettämällä kehotuksia. Tekoälysovellusten kehittäjät olisivat toinen esimerkki.</w:t>
      </w:r>
    </w:p>
    <w:p>
      <w:r>
        <w:rPr>
          <w:b/>
          <w:u w:val="single"/>
        </w:rPr>
        <w:t xml:space="preserve">Asiakirja 11379</w:t>
      </w:r>
    </w:p>
    <w:p>
      <w:r>
        <w:rPr>
          <w:b/>
        </w:rPr>
        <w:t xml:space="preserve">Ohjeet</w:t>
      </w:r>
    </w:p>
    <w:p>
      <w:r>
        <w:t xml:space="preserve">Mitkä ovat velkapaperien neljä päätyyppiä?</w:t>
      </w:r>
    </w:p>
    <w:p>
      <w:r>
        <w:rPr>
          <w:b/>
        </w:rPr>
        <w:t xml:space="preserve">Vastaus</w:t>
      </w:r>
    </w:p>
    <w:p>
      <w:r>
        <w:t xml:space="preserve">Yleisiä velkapaperityyppejä ovat muun muassa yritystodistukset, yritysten joukkovelkakirjalainat, valtion joukkovelkakirjalainat, kuntien joukkovelkakirjalainat ja valtion joukkovelkakirjalainat.</w:t>
      </w:r>
    </w:p>
    <w:p>
      <w:r>
        <w:rPr>
          <w:b/>
          <w:u w:val="single"/>
        </w:rPr>
        <w:t xml:space="preserve">Asiakirja 11380</w:t>
      </w:r>
    </w:p>
    <w:p>
      <w:r>
        <w:rPr>
          <w:b/>
        </w:rPr>
        <w:t xml:space="preserve">Ohjeet</w:t>
      </w:r>
    </w:p>
    <w:p>
      <w:r>
        <w:t xml:space="preserve">Miksi haluat pitää asiakkaat tyytyväisinä?</w:t>
      </w:r>
    </w:p>
    <w:p>
      <w:r>
        <w:rPr>
          <w:b/>
        </w:rPr>
        <w:t xml:space="preserve">Vastaus</w:t>
      </w:r>
    </w:p>
    <w:p>
      <w:r>
        <w:t xml:space="preserve">Voit pitää asiakkaat tyytyväisinä kiinnittämällä heihin erityistä huomiota.  Yrityksesi tulisi olla olemassa palvellakseen asiakkaasi tarpeita.  Tätä voisi kutsua myös asiakkaan pakkomielteeksi.  Keskittymällä heihin ja pitämällä heidät tyytyväisinä vähennät asiakkaiden poistumaa ja vaihtuvuutta, ja sinulla on jatkuva tulonlähde vuosiksi eteenpäin, koska nämä tyytyväiset asiakkaat muuttuvat yhä uudelleen asiakkaiksi.</w:t>
      </w:r>
    </w:p>
    <w:p>
      <w:r>
        <w:rPr>
          <w:b/>
          <w:u w:val="single"/>
        </w:rPr>
        <w:t xml:space="preserve">Asiakirja 11381</w:t>
      </w:r>
    </w:p>
    <w:p>
      <w:r>
        <w:rPr>
          <w:b/>
        </w:rPr>
        <w:t xml:space="preserve">Ohjeet</w:t>
      </w:r>
    </w:p>
    <w:p>
      <w:r>
        <w:t xml:space="preserve">Luettelo viidestä laiminlyödystä trooppisesta sairaudesta.</w:t>
      </w:r>
    </w:p>
    <w:p>
      <w:r>
        <w:rPr>
          <w:b/>
        </w:rPr>
        <w:t xml:space="preserve">Vastaus</w:t>
      </w:r>
    </w:p>
    <w:p>
      <w:r>
        <w:t xml:space="preserve">Askariaasi,</w:t>
        <w:br/>
        <w:t xml:space="preserve">Lymfafilariaasi,</w:t>
        <w:br/>
        <w:t xml:space="preserve">Trypanosomiaasi,</w:t>
        <w:br/>
        <w:t xml:space="preserve">Leishmaniaasi,</w:t>
        <w:br/>
        <w:t xml:space="preserve">Onkokeriaasi</w:t>
      </w:r>
    </w:p>
    <w:p>
      <w:r>
        <w:rPr>
          <w:b/>
          <w:u w:val="single"/>
        </w:rPr>
        <w:t xml:space="preserve">Asiakirja 11382</w:t>
      </w:r>
    </w:p>
    <w:p>
      <w:r>
        <w:rPr>
          <w:b/>
        </w:rPr>
        <w:t xml:space="preserve">Ohjeet</w:t>
      </w:r>
    </w:p>
    <w:p>
      <w:r>
        <w:t xml:space="preserve">Mitä vehnä on?</w:t>
      </w:r>
    </w:p>
    <w:p>
      <w:r>
        <w:rPr>
          <w:b/>
        </w:rPr>
        <w:t xml:space="preserve">Vastaus</w:t>
      </w:r>
    </w:p>
    <w:p>
      <w:r>
        <w:t xml:space="preserve">Vehnä on aluksi ruoho, ja sitä kasvatetaan sen siementen keräämiseksi.  Vehnän siemeniä käytetään usein viljoissa, kekseissä, kekseissä, kekseissä, leivässä, sipseissä, pizzassa, pastassa ja leivonnaisissa.  Vehnää annetaan raakana myös tuotantoeläimille, jotta ne voivat kasvaa ja pysyä ravittuina.</w:t>
      </w:r>
    </w:p>
    <w:p>
      <w:r>
        <w:rPr>
          <w:b/>
          <w:u w:val="single"/>
        </w:rPr>
        <w:t xml:space="preserve">Asiakirja 11383</w:t>
      </w:r>
    </w:p>
    <w:p>
      <w:r>
        <w:rPr>
          <w:b/>
        </w:rPr>
        <w:t xml:space="preserve">Ohjeet</w:t>
      </w:r>
    </w:p>
    <w:p>
      <w:r>
        <w:t xml:space="preserve">Mikä on nopein aikaohjaus shakissa?</w:t>
      </w:r>
    </w:p>
    <w:p>
      <w:r>
        <w:rPr>
          <w:b/>
        </w:rPr>
        <w:t xml:space="preserve">Vastaus</w:t>
      </w:r>
    </w:p>
    <w:p>
      <w:r>
        <w:t xml:space="preserve">Bullet shakki</w:t>
      </w:r>
    </w:p>
    <w:p>
      <w:r>
        <w:rPr>
          <w:b/>
          <w:u w:val="single"/>
        </w:rPr>
        <w:t xml:space="preserve">Asiakirja 11384</w:t>
      </w:r>
    </w:p>
    <w:p>
      <w:r>
        <w:rPr>
          <w:b/>
        </w:rPr>
        <w:t xml:space="preserve">Ohjeet</w:t>
      </w:r>
    </w:p>
    <w:p>
      <w:r>
        <w:t xml:space="preserve">Miksi San Francisco 49ers pelaa Santa Clarassa, Kaliforniassa?</w:t>
      </w:r>
    </w:p>
    <w:p>
      <w:r>
        <w:rPr>
          <w:b/>
        </w:rPr>
        <w:t xml:space="preserve">Vastaus</w:t>
      </w:r>
    </w:p>
    <w:p>
      <w:r>
        <w:t xml:space="preserve">San Francisco 49ers pelasi alun perin Kezar Stadiumilla San Franciscossa ennen kuin se muutti Candlestick Parkiin vuonna 1971.  Kun neuvottelut uuden stadionin rakentamisesta kariutuivat, he tekivät yhteistyötä Santa Claran kaupungin kanssa uuden stadionin rakentamiseksi, joka sijaitsi heidän harjoitustilojensa vieressä.  Tunnettuuden ja läheisen sijainnin vuoksi nimi San Francisco 49ers päätettiin säilyttää.</w:t>
      </w:r>
    </w:p>
    <w:p>
      <w:r>
        <w:rPr>
          <w:b/>
          <w:u w:val="single"/>
        </w:rPr>
        <w:t xml:space="preserve">Asiakirja 11385</w:t>
      </w:r>
    </w:p>
    <w:p>
      <w:r>
        <w:rPr>
          <w:b/>
        </w:rPr>
        <w:t xml:space="preserve">Ohjeet</w:t>
      </w:r>
    </w:p>
    <w:p>
      <w:r>
        <w:t xml:space="preserve">Luettele ainesosat ja vaiheittaiset ohjeet AMF-lasin valmistamiseksi.</w:t>
      </w:r>
    </w:p>
    <w:p>
      <w:r>
        <w:rPr>
          <w:b/>
        </w:rPr>
        <w:t xml:space="preserve">Vastaus</w:t>
      </w:r>
    </w:p>
    <w:p>
      <w:r>
        <w:t xml:space="preserve">Ainesosat:</w:t>
        <w:br/>
        <w:t xml:space="preserve">3/4 oz vodkaa</w:t>
        <w:br/>
        <w:t xml:space="preserve">3/4 oz rommia</w:t>
        <w:br/>
        <w:t xml:space="preserve">3/4 oz tequilaa</w:t>
        <w:br/>
        <w:t xml:space="preserve">3/4 oz giniä</w:t>
        <w:br/>
        <w:t xml:space="preserve">3/4 oz blue curaçao</w:t>
        <w:br/>
        <w:t xml:space="preserve">3/4 oz yksinkertaista siirappia</w:t>
        <w:br/>
        <w:t xml:space="preserve">3/4 oz sitruunamehua</w:t>
        <w:br/>
        <w:t xml:space="preserve">Sprite tai 7up</w:t>
        <w:br/>
        <w:t xml:space="preserve">Säilötty kirsikka</w:t>
        <w:br/>
        <w:br/>
        <w:t xml:space="preserve">Vaiheet:</w:t>
        <w:br/>
        <w:t xml:space="preserve"> 1. Sekoita vodka, rommi, tequila, gini, blue curaçao, yksinkertainen siirappi ja sitruunamehu jäällä täytetyssä lasissa.</w:t>
        <w:br/>
        <w:t xml:space="preserve"> 2. Täytä lasi Sprite- tai 7up-juomalla ja sekoita.</w:t>
        <w:br/>
        <w:t xml:space="preserve"> 3. Koristele säilötyllä kirsikalla.</w:t>
      </w:r>
    </w:p>
    <w:p>
      <w:r>
        <w:rPr>
          <w:b/>
          <w:u w:val="single"/>
        </w:rPr>
        <w:t xml:space="preserve">Asiakirja 11386</w:t>
      </w:r>
    </w:p>
    <w:p>
      <w:r>
        <w:rPr>
          <w:b/>
        </w:rPr>
        <w:t xml:space="preserve">Ohjeet</w:t>
      </w:r>
    </w:p>
    <w:p>
      <w:r>
        <w:t xml:space="preserve">Miksi kana ylitti tien?</w:t>
      </w:r>
    </w:p>
    <w:p>
      <w:r>
        <w:rPr>
          <w:b/>
        </w:rPr>
        <w:t xml:space="preserve">Vastaus</w:t>
      </w:r>
    </w:p>
    <w:p>
      <w:r>
        <w:t xml:space="preserve">Kanat ovat monimutkaisia olentoja, ne ovat tunteellisia ja antavat usein tunteidensa ohjata toimintaansa. Kun kana ylittää tien, se todennäköisesti juoksee pakoon jotakin tai pyrkii vain toiselle puolelle.</w:t>
      </w:r>
    </w:p>
    <w:p>
      <w:r>
        <w:rPr>
          <w:b/>
          <w:u w:val="single"/>
        </w:rPr>
        <w:t xml:space="preserve">Asiakirja 11387</w:t>
      </w:r>
    </w:p>
    <w:p>
      <w:r>
        <w:rPr>
          <w:b/>
        </w:rPr>
        <w:t xml:space="preserve">Ohjeet</w:t>
      </w:r>
    </w:p>
    <w:p>
      <w:r>
        <w:t xml:space="preserve">Kuinka monta rauskulajia on olemassa?</w:t>
      </w:r>
    </w:p>
    <w:p>
      <w:r>
        <w:rPr>
          <w:b/>
        </w:rPr>
        <w:t xml:space="preserve">Konteksti</w:t>
      </w:r>
    </w:p>
    <w:p>
      <w:r>
        <w:t xml:space="preserve">Selkärangat ovat merirauskujen ryhmä, joka on haiden kanssa sukua olevia rustokaloja. Ne luokitellaan Myliobatiformes-luokan Myliobatoidei-alaluokkaan, ja ne koostuvat kahdeksasta suvusta: Hexatrygonidae (kuusisilmärauskut), Plesiobatidae (syvänmerenrauskut), Urolophidae (pistiäisrauskut), Urotrygonidae (pyöreärauskut), Dasyatidae (piiskapyrstörauskut), Potamotrygonidae (jokirauskut), Gymnuridae (perhosrauskut) ja Myliobatidae (kotkarauskut).[1][2] Tunnettuja rauskulajeja tunnetaan noin 220 ja ne on jaoteltu 29 sukuun.</w:t>
      </w:r>
    </w:p>
    <w:p>
      <w:r>
        <w:rPr>
          <w:b/>
        </w:rPr>
        <w:t xml:space="preserve">Vastaus</w:t>
      </w:r>
    </w:p>
    <w:p>
      <w:r>
        <w:t xml:space="preserve">Tiedossa on noin 220 pistiäislajia, jotka on jaoteltu 29 sukuun.</w:t>
      </w:r>
    </w:p>
    <w:p>
      <w:r>
        <w:rPr>
          <w:b/>
          <w:u w:val="single"/>
        </w:rPr>
        <w:t xml:space="preserve">Asiakirja 11388</w:t>
      </w:r>
    </w:p>
    <w:p>
      <w:r>
        <w:rPr>
          <w:b/>
        </w:rPr>
        <w:t xml:space="preserve">Ohjeet</w:t>
      </w:r>
    </w:p>
    <w:p>
      <w:r>
        <w:t xml:space="preserve">Mikä on Yhdysvaltain senaattoreiden kokonaismäärä?</w:t>
      </w:r>
    </w:p>
    <w:p>
      <w:r>
        <w:rPr>
          <w:b/>
        </w:rPr>
        <w:t xml:space="preserve">Vastaus</w:t>
      </w:r>
    </w:p>
    <w:p>
      <w:r>
        <w:t xml:space="preserve">100</w:t>
      </w:r>
    </w:p>
    <w:p>
      <w:r>
        <w:rPr>
          <w:b/>
          <w:u w:val="single"/>
        </w:rPr>
        <w:t xml:space="preserve">Asiakirja 11389</w:t>
      </w:r>
    </w:p>
    <w:p>
      <w:r>
        <w:rPr>
          <w:b/>
        </w:rPr>
        <w:t xml:space="preserve">Ohjeet</w:t>
      </w:r>
    </w:p>
    <w:p>
      <w:r>
        <w:t xml:space="preserve">Miksi Michael Jackson oli "Popin kuningas"?</w:t>
      </w:r>
    </w:p>
    <w:p>
      <w:r>
        <w:rPr>
          <w:b/>
        </w:rPr>
        <w:t xml:space="preserve">Vastaus</w:t>
      </w:r>
    </w:p>
    <w:p>
      <w:r>
        <w:t xml:space="preserve">Michael Jackson hallitsi popmusiikkia vuosikymmeniä. Hänen musiikkinsa kulki ympäri maailmaa ja oli musiikkisensaatio kaikkialla maailmassa. Hän oli kuuluisa jo nuoresta pojasta lähtien. Hän ällistytti musiikkimaailman tavaramerkkiliikkeillä, kuten "moonwalk"- ja "robotti"-tanssiliikkeillä.</w:t>
      </w:r>
    </w:p>
    <w:p>
      <w:r>
        <w:rPr>
          <w:b/>
          <w:u w:val="single"/>
        </w:rPr>
        <w:t xml:space="preserve">Asiakirja 11390</w:t>
      </w:r>
    </w:p>
    <w:p>
      <w:r>
        <w:rPr>
          <w:b/>
        </w:rPr>
        <w:t xml:space="preserve">Ohjeet</w:t>
      </w:r>
    </w:p>
    <w:p>
      <w:r>
        <w:t xml:space="preserve">Mitkä elokuvat ovat ehdolla Oscar-gaalaan vuonna 2023?</w:t>
      </w:r>
    </w:p>
    <w:p>
      <w:r>
        <w:rPr>
          <w:b/>
        </w:rPr>
        <w:t xml:space="preserve">Vastaus</w:t>
      </w:r>
    </w:p>
    <w:p>
      <w:r>
        <w:t xml:space="preserve">Vuoden 2023 Oscar-ehdokkaat ovat seuraavat:</w:t>
        <w:br/>
        <w:br/>
        <w:t xml:space="preserve">Kaikki kaikkialla kerralla - 11 ehdokkuutta</w:t>
        <w:br/>
        <w:t xml:space="preserve">Kaikki hiljaista länsirintamalla - 9 ehdokkuutta</w:t>
        <w:br/>
        <w:t xml:space="preserve">Inisherinin banssit - 9 ehdokkuutta</w:t>
        <w:br/>
        <w:t xml:space="preserve">Elvis - 8 ehdokkuutta</w:t>
        <w:br/>
        <w:t xml:space="preserve">The Fabelmans - 7 ehdokkuutta</w:t>
        <w:br/>
        <w:t xml:space="preserve">Tár - 6 ehdokkuutta</w:t>
        <w:br/>
        <w:t xml:space="preserve">Top Gun:</w:t>
        <w:t xml:space="preserve">Maverick - 6 ehdokkuutta</w:t>
        <w:br/>
        <w:t xml:space="preserve">Black Panther:</w:t>
        <w:t xml:space="preserve">Wakanda Forever - 5 ehdokkuutta</w:t>
        <w:br/>
        <w:t xml:space="preserve">Avatar: The Way of Water - 4 ehdokkuutta</w:t>
        <w:br/>
        <w:t xml:space="preserve">Babylon - 3 ehdokkuutta</w:t>
        <w:br/>
        <w:t xml:space="preserve">The Batman - 3 ehdokkuutta</w:t>
        <w:br/>
        <w:t xml:space="preserve">Triangle of Sadness - 3 ehdokkuutta</w:t>
        <w:br/>
        <w:t xml:space="preserve">The Whale - 3 ehdokkuutta</w:t>
      </w:r>
    </w:p>
    <w:p>
      <w:r>
        <w:rPr>
          <w:b/>
          <w:u w:val="single"/>
        </w:rPr>
        <w:t xml:space="preserve">Asiakirja 11391</w:t>
      </w:r>
    </w:p>
    <w:p>
      <w:r>
        <w:rPr>
          <w:b/>
        </w:rPr>
        <w:t xml:space="preserve">Ohjeet</w:t>
      </w:r>
    </w:p>
    <w:p>
      <w:r>
        <w:t xml:space="preserve">Kumpi on parempi mac vai PC?</w:t>
      </w:r>
    </w:p>
    <w:p>
      <w:r>
        <w:rPr>
          <w:b/>
        </w:rPr>
        <w:t xml:space="preserve">Vastaus</w:t>
      </w:r>
    </w:p>
    <w:p>
      <w:r>
        <w:t xml:space="preserve">Se riippuu käyttäjän mieltymyksistä. Yleensä Macia pidetään helpompana kuin PC:tä, mutta Mac on yleensä kalliimpi.</w:t>
      </w:r>
    </w:p>
    <w:p>
      <w:r>
        <w:rPr>
          <w:b/>
          <w:u w:val="single"/>
        </w:rPr>
        <w:t xml:space="preserve">Asiakirja 11392</w:t>
      </w:r>
    </w:p>
    <w:p>
      <w:r>
        <w:rPr>
          <w:b/>
        </w:rPr>
        <w:t xml:space="preserve">Ohjeet</w:t>
      </w:r>
    </w:p>
    <w:p>
      <w:r>
        <w:t xml:space="preserve">mitkä ovat Intian ehdoton vierailukohde?</w:t>
      </w:r>
    </w:p>
    <w:p>
      <w:r>
        <w:rPr>
          <w:b/>
        </w:rPr>
        <w:t xml:space="preserve">Vastaus</w:t>
      </w:r>
    </w:p>
    <w:p>
      <w:r>
        <w:t xml:space="preserve">Jokainen Intian osavaltio on kuuluisa perinnöstään ja monipuolisesta kulttuuristaan ja perinteistään, ja siksi siellä on monia asioita, jotka tekevät siitä pakollisen vierailukohteen. Erittäin suosittu on Agrassa sijaitseva Taj Mahal.</w:t>
      </w:r>
    </w:p>
    <w:p>
      <w:r>
        <w:rPr>
          <w:b/>
          <w:u w:val="single"/>
        </w:rPr>
        <w:t xml:space="preserve">Asiakirja 11393</w:t>
      </w:r>
    </w:p>
    <w:p>
      <w:r>
        <w:rPr>
          <w:b/>
        </w:rPr>
        <w:t xml:space="preserve">Ohjeet</w:t>
      </w:r>
    </w:p>
    <w:p>
      <w:r>
        <w:t xml:space="preserve">Olen pariton luku, ja jos minulta otetaan yksi kirjain pois, minusta tulee parillinen. Mikä numero minä olen?</w:t>
      </w:r>
    </w:p>
    <w:p>
      <w:r>
        <w:rPr>
          <w:b/>
        </w:rPr>
        <w:t xml:space="preserve">Vastaus</w:t>
      </w:r>
    </w:p>
    <w:p>
      <w:r>
        <w:t xml:space="preserve">Minä olen numero seitsemän.</w:t>
      </w:r>
    </w:p>
    <w:p>
      <w:r>
        <w:rPr>
          <w:b/>
          <w:u w:val="single"/>
        </w:rPr>
        <w:t xml:space="preserve">Asiakirja 11394</w:t>
      </w:r>
    </w:p>
    <w:p>
      <w:r>
        <w:rPr>
          <w:b/>
        </w:rPr>
        <w:t xml:space="preserve">Ohjeet</w:t>
      </w:r>
    </w:p>
    <w:p>
      <w:r>
        <w:t xml:space="preserve">Mikä on veden potentiaalinen vetypitoisuus?</w:t>
      </w:r>
    </w:p>
    <w:p>
      <w:r>
        <w:rPr>
          <w:b/>
        </w:rPr>
        <w:t xml:space="preserve">Vastaus</w:t>
      </w:r>
    </w:p>
    <w:p>
      <w:r>
        <w:t xml:space="preserve">Emäksinen on vesi, jonka vetypotentiaali (ph) on yli 8,0.  Vesi, jonka ph on 7,0, on tislattua vettä, ja vettä, jonka ph on alle 7,0, pidetään happamana.  Emäksisen veden oletetaan olevan parempaa elimistölle, mutta voidaan väittää, että vatsan happo neutralisoi emäksisyyden, joten sillä ei ole mitään terveysvaikutuksia elimistölle.  Tarvitaan lisää tutkimusta, jotta voidaan sanoa, onko korkean PH-arvon omaava emäksinen vesi todella hyväksi.</w:t>
      </w:r>
    </w:p>
    <w:p>
      <w:r>
        <w:rPr>
          <w:b/>
          <w:u w:val="single"/>
        </w:rPr>
        <w:t xml:space="preserve">Asiakirja 11395</w:t>
      </w:r>
    </w:p>
    <w:p>
      <w:r>
        <w:rPr>
          <w:b/>
        </w:rPr>
        <w:t xml:space="preserve">Ohjeet</w:t>
      </w:r>
    </w:p>
    <w:p>
      <w:r>
        <w:t xml:space="preserve">Mikä on Nehemiah Hubbardin talo?</w:t>
      </w:r>
    </w:p>
    <w:p>
      <w:r>
        <w:rPr>
          <w:b/>
        </w:rPr>
        <w:t xml:space="preserve">Konteksti</w:t>
      </w:r>
    </w:p>
    <w:p>
      <w:r>
        <w:t xml:space="preserve">Nehemiah Hubbard House on historiallinen talo Laurel Groven ja Wadsworth Streetin kulmassa, Middletownissa, Connecticutissa. Se on vuonna 1745 rakennettu, keskikattoinen, siirtomaatyylinen talo, joka on rakennettu pellin ja ruskeakiviperustuksen kautta ja jossa on puupaanukatto; rakenteena on puurunko, pylväs ja palkki, jossa on harjakatto. Se rakennettiin asuinrakennukseksi, joka on sen nykyinen käyttötarkoitus.</w:t>
      </w:r>
    </w:p>
    <w:p>
      <w:r>
        <w:rPr>
          <w:b/>
        </w:rPr>
        <w:t xml:space="preserve">Vastaus</w:t>
      </w:r>
    </w:p>
    <w:p>
      <w:r>
        <w:t xml:space="preserve">Nehemiah Hubbard House on historiallinen talo Laurel Groven ja Wadsworth Streetin kulmassa, Middletownissa, Connecticutissa. Se on vuonna 1745 rakennettu, keskikattoinen, siirtomaatyylinen talo, joka on rakennettu pellin ja ruskeakiviperustuksen kautta ja jossa on puupaanukatto; rakenteena on puurunko, pylväs ja palkki, jossa on harjakatto. Se rakennettiin asuinrakennukseksi, joka on sen nykyinen käyttötarkoitus.</w:t>
      </w:r>
    </w:p>
    <w:p>
      <w:r>
        <w:rPr>
          <w:b/>
          <w:u w:val="single"/>
        </w:rPr>
        <w:t xml:space="preserve">Asiakirja 11396</w:t>
      </w:r>
    </w:p>
    <w:p>
      <w:r>
        <w:rPr>
          <w:b/>
        </w:rPr>
        <w:t xml:space="preserve">Ohjeet</w:t>
      </w:r>
    </w:p>
    <w:p>
      <w:r>
        <w:t xml:space="preserve">Mitä maastohiihto on?</w:t>
      </w:r>
    </w:p>
    <w:p>
      <w:r>
        <w:rPr>
          <w:b/>
        </w:rPr>
        <w:t xml:space="preserve">Vastaus</w:t>
      </w:r>
    </w:p>
    <w:p>
      <w:r>
        <w:t xml:space="preserve">Maastohiihto (tai "pohjoismainen" hiihto), toisin kuin alamäkihiihto, tarkoittaa talvilumilajeja, joissa hiihtäjä kulkee suhteellisen tasaisella maastolla ilman tuolihissin tai muun koneellisen apuvälineen apua ylämäkeen nousemisessa. Maastohiihdossa on kolme pääluokkaa: klassinen hiihto, luisteluhiihto ja retkisuksi, joihin kaikkiin liittyy erityyppisiä suksia. Klassiseen maastohiihtoon kuuluu askellustekniikka, jossa hiihtäjä pitää suksensa samansuuntaisina, ja se onnistuu parhaiten kapealla, hoidetulla ladulla. Luisteluhiihtoa pidetään haastavampana oppia, ja siihen kuuluu hiihtotekniikka, joka muistuttaa luistelun ja rullaluistelun liikettä. Luisteluhiihtäjät käyttävät tyypillisesti myös hoidettua latua, mutta se on leveämpi ja tasaisempi kuin klassisen hiihtotavan kapeat urat. Kiertohiihdon avulla hiihtäjät voivat helpoimmin hiihtää latujen ulkopuolella lumen päällä, jota ei ole ladottu.</w:t>
      </w:r>
    </w:p>
    <w:p>
      <w:r>
        <w:rPr>
          <w:b/>
          <w:u w:val="single"/>
        </w:rPr>
        <w:t xml:space="preserve">Asiakirja 11397</w:t>
      </w:r>
    </w:p>
    <w:p>
      <w:r>
        <w:rPr>
          <w:b/>
        </w:rPr>
        <w:t xml:space="preserve">Ohjeet</w:t>
      </w:r>
    </w:p>
    <w:p>
      <w:r>
        <w:t xml:space="preserve">Miten voit menettää rasvaa</w:t>
      </w:r>
    </w:p>
    <w:p>
      <w:r>
        <w:rPr>
          <w:b/>
        </w:rPr>
        <w:t xml:space="preserve">Vastaus</w:t>
      </w:r>
    </w:p>
    <w:p>
      <w:r>
        <w:t xml:space="preserve">1.</w:t>
        <w:t xml:space="preserve">Ota lämmin sitruunavesi</w:t>
        <w:br/>
        <w:t xml:space="preserve">2</w:t>
        <w:t xml:space="preserve">Ota hyvä aamiainen ja lounas</w:t>
        <w:br/>
        <w:t xml:space="preserve">3</w:t>
        <w:t xml:space="preserve"> Älä ota kunnon päivällistä .</w:t>
        <w:br/>
        <w:t xml:space="preserve"> 4.</w:t>
        <w:t xml:space="preserve">Lopeta kaikki syöminen ennen klo 17.</w:t>
      </w:r>
      <w:r>
        <w:br/>
        <w:t xml:space="preserve">5. Ei sokeria</w:t>
      </w:r>
    </w:p>
    <w:p>
      <w:r>
        <w:rPr>
          <w:b/>
          <w:u w:val="single"/>
        </w:rPr>
        <w:t xml:space="preserve">Asiakirja 11398</w:t>
      </w:r>
    </w:p>
    <w:p>
      <w:r>
        <w:rPr>
          <w:b/>
        </w:rPr>
        <w:t xml:space="preserve">Ohjeet</w:t>
      </w:r>
    </w:p>
    <w:p>
      <w:r>
        <w:t xml:space="preserve">Mitkä ovat suuryritysten johtajien yleiset tittelit?</w:t>
      </w:r>
    </w:p>
    <w:p>
      <w:r>
        <w:rPr>
          <w:b/>
        </w:rPr>
        <w:t xml:space="preserve">Vastaus</w:t>
      </w:r>
    </w:p>
    <w:p>
      <w:r>
        <w:t xml:space="preserve">Suurten yritysten johtajien yleisiä nimikkeitä ovat muun muassa:</w:t>
        <w:br/>
        <w:t xml:space="preserve">Toimitusjohtaja (CEO)</w:t>
        <w:br/>
        <w:t xml:space="preserve">- Teknologiajohtaja (CTO)</w:t>
        <w:br/>
        <w:t xml:space="preserve">- Talousjohtaja (CFO)</w:t>
        <w:br/>
        <w:t xml:space="preserve">- Lakiasiainjohtaja (CLO)</w:t>
        <w:br/>
        <w:t xml:space="preserve">- Tuotepäällikkö (CPO)</w:t>
      </w:r>
    </w:p>
    <w:p>
      <w:r>
        <w:rPr>
          <w:b/>
          <w:u w:val="single"/>
        </w:rPr>
        <w:t xml:space="preserve">Asiakirja 11399</w:t>
      </w:r>
    </w:p>
    <w:p>
      <w:r>
        <w:rPr>
          <w:b/>
        </w:rPr>
        <w:t xml:space="preserve">Ohjeet</w:t>
      </w:r>
    </w:p>
    <w:p>
      <w:r>
        <w:t xml:space="preserve">Kumpi on pidempi, 5 kiloa vai 10 kiloa?</w:t>
      </w:r>
    </w:p>
    <w:p>
      <w:r>
        <w:rPr>
          <w:b/>
        </w:rPr>
        <w:t xml:space="preserve">Vastaus</w:t>
      </w:r>
    </w:p>
    <w:p>
      <w:r>
        <w:t xml:space="preserve">Valitettavasti en voi vastata tähän kysymykseen. Punta ja kilogramma ovat molemmat painon, eivät pituuden yksiköitä.</w:t>
      </w:r>
    </w:p>
    <w:p>
      <w:r>
        <w:rPr>
          <w:b/>
          <w:u w:val="single"/>
        </w:rPr>
        <w:t xml:space="preserve">Asiakirja 11400</w:t>
      </w:r>
    </w:p>
    <w:p>
      <w:r>
        <w:rPr>
          <w:b/>
        </w:rPr>
        <w:t xml:space="preserve">Ohjeet</w:t>
      </w:r>
    </w:p>
    <w:p>
      <w:r>
        <w:t xml:space="preserve">Nimeä kaikkien aikojen 10 suurinta räppäriä.</w:t>
      </w:r>
    </w:p>
    <w:p>
      <w:r>
        <w:rPr>
          <w:b/>
        </w:rPr>
        <w:t xml:space="preserve">Vastaus</w:t>
      </w:r>
    </w:p>
    <w:p>
      <w:r>
        <w:t xml:space="preserve">From Billboard's perspective in 2023, the top 10 greatest rappers of all time, as of today, are the following :</w:t>
        <w:br/>
        <w:t xml:space="preserve">- JAY-Z</w:t>
        <w:br/>
        <w:t xml:space="preserve">- Kendrick Lamar</w:t>
        <w:br/>
        <w:t xml:space="preserve">- Nas</w:t>
        <w:br/>
        <w:t xml:space="preserve">- Tupac Shakur</w:t>
        <w:br/>
        <w:t xml:space="preserve">- Eminem</w:t>
        <w:br/>
        <w:t xml:space="preserve">- The Notorious BIG</w:t>
        <w:br/>
        <w:t xml:space="preserve">- Lil Wayne</w:t>
        <w:br/>
        <w:t xml:space="preserve">- Drake</w:t>
        <w:br/>
        <w:t xml:space="preserve">- Snoop Dog</w:t>
        <w:br/>
        <w:t xml:space="preserve">- Nicki Minaj</w:t>
      </w:r>
    </w:p>
    <w:p>
      <w:r>
        <w:rPr>
          <w:b/>
          <w:u w:val="single"/>
        </w:rPr>
        <w:t xml:space="preserve">Asiakirja 11401</w:t>
      </w:r>
    </w:p>
    <w:p>
      <w:r>
        <w:rPr>
          <w:b/>
        </w:rPr>
        <w:t xml:space="preserve">Ohjeet</w:t>
      </w:r>
    </w:p>
    <w:p>
      <w:r>
        <w:t xml:space="preserve">Kun otetaan huomioon tämä tilastojen historiaa käsittelevä hakuteos, mikä oli varhaisin tilastoja käsittelevä julkaisu?</w:t>
      </w:r>
    </w:p>
    <w:p>
      <w:r>
        <w:rPr>
          <w:b/>
        </w:rPr>
        <w:t xml:space="preserve">Konteksti</w:t>
      </w:r>
    </w:p>
    <w:p>
      <w:r>
        <w:t xml:space="preserve">Muodolliset keskustelut päättelystä ovat peräisin arabialaisilta matemaatikoilta ja salakirjoittajilta islamin kulta-aikana 800-1300-luvuilla. Al-Khalil (717-786) kirjoitti Kryptografisten viestien kirjan, joka sisältää yhden ensimmäisistä permutaatioiden ja kombinaatioiden käyttökohteista, jossa luetellaan kaikki mahdolliset arabian kielen sanat vokaaleilla ja ilman vokaaleja.[15] Al-Kindin käsikirjoitus Kryptografisten viestien purkamisesta sisältää yksityiskohtaisen kuvauksen siitä, miten taajuusanalyysin avulla voidaan purkaa salattuja viestejä, mikä on varhainen esimerkki tilastollisesta päättelystä salauksen purkamisessa.</w:t>
        <w:t xml:space="preserve">Ibn Adlan (1187-1268) teki myöhemmin tärkeän kirjoituksen otoskoon käytöstä taajuusanalyysissä.[15]</w:t>
        <w:br/>
        <w:br/>
        <w:t xml:space="preserve">Varhaisin tilastoja sisältävä kirjoitus Euroopassa on vuodelta 1663, jolloin John Graunt julkaisi teoksen Natural and Political Observations upon the Bills of Mortality.[16] Tilastollisen ajattelun varhaiset sovellukset liittyivät valtioiden tarpeisiin perustaa politiikka väestö- ja taloustietoihin, mistä johtuu sen stat- etymologia. Tilastotieteen ala laajeni 1800-luvun alussa käsittämään tietojen keräämisen ja analysoinnin yleensä. Nykyään tilastoja käytetään laajalti valtionhallinnossa, liike-elämässä sekä luonnon- ja yhteiskuntatieteissä.</w:t>
      </w:r>
    </w:p>
    <w:p>
      <w:r>
        <w:rPr>
          <w:b/>
        </w:rPr>
        <w:t xml:space="preserve">Vastaus</w:t>
      </w:r>
    </w:p>
    <w:p>
      <w:r>
        <w:t xml:space="preserve">Varhaisin tilastoja sisältävä julkaisu on John Grauntin Natural and Political Observations upon the Bills or Mortality.</w:t>
      </w:r>
    </w:p>
    <w:p>
      <w:r>
        <w:rPr>
          <w:b/>
          <w:u w:val="single"/>
        </w:rPr>
        <w:t xml:space="preserve">Asiakirja 11402</w:t>
      </w:r>
    </w:p>
    <w:p>
      <w:r>
        <w:rPr>
          <w:b/>
        </w:rPr>
        <w:t xml:space="preserve">Ohjeet</w:t>
      </w:r>
    </w:p>
    <w:p>
      <w:r>
        <w:t xml:space="preserve">Miksi koirat ovat ihmisen fyysisen terveyden kannalta parempia kuin kissat?</w:t>
      </w:r>
    </w:p>
    <w:p>
      <w:r>
        <w:rPr>
          <w:b/>
        </w:rPr>
        <w:t xml:space="preserve">Vastaus</w:t>
      </w:r>
    </w:p>
    <w:p>
      <w:r>
        <w:t xml:space="preserve">Koirat pitävät omistajansa aktiivisempana, koska niiden on ulkoilutettava/juostava, seurusteltava, sotkettava roskia, jolloin omistaja ei koskaan pääse täysin rentoutumaan jne. Kissat vain rentoutuvat ja huolehtivat omista asioistaan, eivätkä vaadi kävelyjä tai puistoajelua.</w:t>
      </w:r>
    </w:p>
    <w:p>
      <w:r>
        <w:rPr>
          <w:b/>
          <w:u w:val="single"/>
        </w:rPr>
        <w:t xml:space="preserve">Asiakirja 11403</w:t>
      </w:r>
    </w:p>
    <w:p>
      <w:r>
        <w:rPr>
          <w:b/>
        </w:rPr>
        <w:t xml:space="preserve">Ohjeet</w:t>
      </w:r>
    </w:p>
    <w:p>
      <w:r>
        <w:t xml:space="preserve">Mitä on taloustiede?</w:t>
      </w:r>
    </w:p>
    <w:p>
      <w:r>
        <w:rPr>
          <w:b/>
        </w:rPr>
        <w:t xml:space="preserve">Vastaus</w:t>
      </w:r>
    </w:p>
    <w:p>
      <w:r>
        <w:t xml:space="preserve">Taloustiede tutkii niukkojen resurssien jakamista rajoittamattomien</w:t>
        <w:br/>
        <w:t xml:space="preserve">inhimillisten tarpeiden</w:t>
        <w:t xml:space="preserve">tyydyttämiseksi</w:t>
      </w:r>
    </w:p>
    <w:p>
      <w:r>
        <w:rPr>
          <w:b/>
          <w:u w:val="single"/>
        </w:rPr>
        <w:t xml:space="preserve">Asiakirja 11404</w:t>
      </w:r>
    </w:p>
    <w:p>
      <w:r>
        <w:rPr>
          <w:b/>
        </w:rPr>
        <w:t xml:space="preserve">Ohjeet</w:t>
      </w:r>
    </w:p>
    <w:p>
      <w:r>
        <w:t xml:space="preserve">Mitä eroa on laserleikkauksella ja 3D-tulostuksella?</w:t>
      </w:r>
    </w:p>
    <w:p>
      <w:r>
        <w:rPr>
          <w:b/>
        </w:rPr>
        <w:t xml:space="preserve">Vastaus</w:t>
      </w:r>
    </w:p>
    <w:p>
      <w:r>
        <w:t xml:space="preserve">3D-tulostus on additiivinen tekniikka, kun taas laserleikkaus on subtraktiivinen. 3D-tulostimessa materiaali kuumennetaan ja pursotetaan suuttimen läpi, jolloin muodostuu kolmiulotteisia esineitä. Laserleikkuri sen sijaan leikkaa kaksiulotteisia levyjä. Tätä varten laser polttaa osia materiaalista pois. Näin ollen laserleikkaus voi tuottaa vain kaksiulotteisia muotoja. Se on kuitenkin paljon nopeampi kuin 3D-tulostus.</w:t>
      </w:r>
    </w:p>
    <w:p>
      <w:r>
        <w:rPr>
          <w:b/>
          <w:u w:val="single"/>
        </w:rPr>
        <w:t xml:space="preserve">Asiakirja 11405</w:t>
      </w:r>
    </w:p>
    <w:p>
      <w:r>
        <w:rPr>
          <w:b/>
        </w:rPr>
        <w:t xml:space="preserve">Ohjeet</w:t>
      </w:r>
    </w:p>
    <w:p>
      <w:r>
        <w:t xml:space="preserve">Miksi pojat ovat parempia kuin tytöt</w:t>
      </w:r>
    </w:p>
    <w:p>
      <w:r>
        <w:rPr>
          <w:b/>
        </w:rPr>
        <w:t xml:space="preserve">Vastaus</w:t>
      </w:r>
    </w:p>
    <w:p>
      <w:r>
        <w:t xml:space="preserve">Koska pojat aina rakastavat rauhaa, joten -</w:t>
      </w:r>
    </w:p>
    <w:p>
      <w:r>
        <w:rPr>
          <w:b/>
          <w:u w:val="single"/>
        </w:rPr>
        <w:t xml:space="preserve">Asiakirja 11406</w:t>
      </w:r>
    </w:p>
    <w:p>
      <w:r>
        <w:rPr>
          <w:b/>
        </w:rPr>
        <w:t xml:space="preserve">Ohjeet</w:t>
      </w:r>
    </w:p>
    <w:p>
      <w:r>
        <w:t xml:space="preserve">Anna minulle tiivistelmä kappaleesta omin sanoin, ja sen on oltava lyhyt.</w:t>
      </w:r>
    </w:p>
    <w:p>
      <w:r>
        <w:rPr>
          <w:b/>
        </w:rPr>
        <w:t xml:space="preserve">Konteksti</w:t>
      </w:r>
    </w:p>
    <w:p>
      <w:r>
        <w:t xml:space="preserve">Huumeiden virkistyskäyttö on yhden tai useamman psykoaktiivisen huumeen käyttöä muuntuneen tajunnantilan aikaansaamiseksi joko mielihyvän tai jonkin muun satunnaisen tarkoituksen tai harrastuksen vuoksi.Kun psykoaktiivinen huume pääsee käyttäjän elimistöön, se saa aikaan päihdyttävän vaikutuksen.[1] Kun psykoaktiivinen huume pääsee käyttäjän elimistöön, se aiheuttaa päihdyttävän vaikutuksen.[1] Yleisesti ottaen virkistyshuumeet jaetaan kolmeen luokkaan: masennuslääkkeet (huumeet, jotka saavat aikaan rentoutumisen ja rauhoittumisen tunteen), stimulantit (huumeet, jotka saavat aikaan energian ja valppauden tunteen) ja hallusinogeenit (huumeet, jotka saavat aikaan havaintovääristymiä, kuten hallusinaatioita).</w:t>
        <w:t xml:space="preserve">2]</w:t>
        <w:br/>
        <w:br/>
        <w:t xml:space="preserve">Yleisessä käytännössähän huumausaineiden virkistyskäyttö on yleensä suvaittua sosiaalista käyttäytymistä[1] eikä sitä mielletä itsehoitoon liittyväksi lääketieteelliseksi tilaksi[3]. Huumeiden käyttö ja huumeriippuvuus ovat kuitenkin kaikkialla maailmassa vakavasti leimautuneita.[4][5] Monet ihmiset käyttävät myös määrättyjä ja valvottuja masennuslääkkeitä, kuten opioideja, sekä opiaatteja ja bentsodiatsepiineja. 2] Se, mitä valvottuja aineita pidetään yleisesti ottaen laittomina pitää hallussaan, vaihtelee maittain, mutta yleensä niihin kuuluvat kannabis, kokaiini, opioidit, MDMA, amfetamiini, metamfetamiini, psykedeelit, bentsodiatsepiinit ja barbituraatit. Vuonna 2015 arvioitiin, että noin 5 prosenttia maailman 15-65-vuotiaista (158-351 miljoonaa) oli käyttänyt valvottavia huumausaineita ainakin kerran.</w:t>
        <w:t xml:space="preserve">6]</w:t>
        <w:br/>
        <w:br/>
        <w:t xml:space="preserve">Yleisiä viihdekäyttöön tarkoitettuja huumausaineita ovat kofeiini, jota esiintyy yleisesti kahvissa, teessä, virvoitusjuomissa ja suklaassa; alkoholi, jota esiintyy yleisesti oluessa, viinissä, cocktaileissa ja tislatuissa alkoholijuomissa; nikotiini, jota esiintyy yleisesti tupakassa, tupakkapohjaisissa tuotteissa ja sähkösavukkeissa; kannabis ja hasis (hallussapidon laillisuus vaihtelee kansainvälisesti ja kansainvälisesti); sekä valvottavat aineet, jotka on lueteltu valvottaviksi huumausaineiksi Yhdistyneiden Kansakuntien (YK) huumausaineyleissopimuksessa (1961) ja psykotrooppisia aineita koskevassa yleissopimuksessa (1971). Euroopan unioni (EU) on 2000-luvun alusta lähtien kehittänyt useita kattavia ja monialaisia strategioita osana huumausainepolitiikkaansa estääkseen huumausaineiden virkistyskäytön ja väärinkäytön leviämisen Euroopan väestön keskuudessa ja lisätäkseen yleistä tietoisuutta huumausaineiden haitallisista vaikutuksista kaikissa Euroopan unionin jäsenvaltioissa sekä pyrkiessään yhdessä eurooppalaisten lainvalvontaviranomaisten, kuten Europolin ja EMCDDA:n, kanssa torjumaan järjestäytynyttä rikollisuutta ja laitonta huumekauppaa Euroopassa[7].</w:t>
      </w:r>
    </w:p>
    <w:p>
      <w:r>
        <w:rPr>
          <w:b/>
        </w:rPr>
        <w:t xml:space="preserve">Vastaus</w:t>
      </w:r>
    </w:p>
    <w:p>
      <w:r>
        <w:t xml:space="preserve">Huumeiden virkistyskäyttö tarkoittaa tiettyjen huumeiden käyttöä nautinnollisiin tai vapaa-ajan tarkoituksiin eikä lääkinnällisistä syistä. Joitakin yleisiä vapaa-ajan huumeita ovat kofeiini, alkoholi, nikotiini, marihuana ja synteettiset huumeet, kuten ekstaasi. Vaikka virkistyskäyttö on monissa maissa laillista, huumausaineiden kulutukseen ja jakeluun liittyy silti lakeja. EU on toteuttanut erilaisia politiikkoja, joilla pyritään vähentämään huumausaineiden virkistyskäyttöä ja puuttumaan huumausaineiden salakuljetukseen sen rajojen sisäpuolella.</w:t>
        <w:br/>
        <w:br/>
        <w:t xml:space="preserve"> Ihmiset käyttävät virkistyshuumeita usein siksi, että he haluavat kokea euforian tunteita, lisätä energiatasoa tai parantaa aistihavaintoja. Näillä huumeilla voi kuitenkin olla vakavia sivuvaikutuksia, kuten riippuvuus, vieroitusoireet, heikentynyt arvostelukyky ja motoriset taidot sekä jopa kuolema. Lisäksi huumeiden viihdekäyttö voi johtaa oikeudellisiin seurauksiin, taloudellisiin ongelmiin, kireisiin ihmissuhteisiin ja terveysongelmiin, kuten mielenterveysongelmiin, elinvaurioihin ja yliannostukseen. Näistä riskeistä huolimatta monet ihmiset jatkavat huumeiden virkistyskäyttöä vertaisryhmän painostuksesta, stressin lievittämisestä tai yksinkertaisesti sen jännityksen vuoksi. Kaiken kaikkiaan huumeiden viihdekäyttö aiheuttaa merkittäviä vaaroja sekä yksittäisille käyttäjille että koko yhteiskunnalle.</w:t>
      </w:r>
    </w:p>
    <w:p>
      <w:r>
        <w:rPr>
          <w:b/>
          <w:u w:val="single"/>
        </w:rPr>
        <w:t xml:space="preserve">Asiakirja 11407</w:t>
      </w:r>
    </w:p>
    <w:p>
      <w:r>
        <w:rPr>
          <w:b/>
        </w:rPr>
        <w:t xml:space="preserve">Ohjeet</w:t>
      </w:r>
    </w:p>
    <w:p>
      <w:r>
        <w:t xml:space="preserve">Voitteko kirjoittaa minulle yhteenvedon tästä sivusta ja kertoa sitten, kuka ja kuinka paljon liikennettä tulee tälle sivulle miltä alueilta eri puolilta maailmaa?</w:t>
      </w:r>
    </w:p>
    <w:p>
      <w:r>
        <w:rPr>
          <w:b/>
        </w:rPr>
        <w:t xml:space="preserve">Konteksti</w:t>
      </w:r>
    </w:p>
    <w:p>
      <w:r>
        <w:t xml:space="preserve">Pelastusarmeija (TSA) on protestanttinen kristillinen kirkko ja kansainvälinen hyväntekeväisyysjärjestö, jonka pääkonttori sijaitsee Lontoossa, Englannissa ja joka on Wesleyan-Holiness-liikkeen alainen. Järjestöllä on maailmanlaajuisesti yli 1,7 miljoonaa jäsentä[3], jotka koostuvat sotilaista, upseereista ja kannattajista, jotka tunnetaan yhteisnimellä Pelastusarmeija. Sen perustajat pyrkivät tuomaan pelastuksen köyhille, varattomille ja nälkäisille täyttämällä sekä heidän "fyysiset että hengelliset tarpeensa". Se on läsnä 133 maassa[4], ja se ylläpitää hyväntekeväisyyskauppoja, toimii kodittomien turvakodeissa ja katastrofiapua sekä antaa humanitaarista apua kehitysmaille.</w:t>
        <w:br/>
        <w:br/>
        <w:t xml:space="preserve"> Pelastusarmeijan teologia on johdettu metodismista, vaikka se onkin omaleimainen instituutioiltaan ja käytännöiltään. Pelastusarmeijalle on ominaista, että se käyttää sotilasarvoista johdettuja arvonimiä, kuten "luutnantti" tai "majuri". Se ei vietä kasteen ja ehtoollisen riittejä. Armeijan oppi on kuitenkin linjassa wesleylais-arminilaisen perinteen ja erityisesti pyhitysliikkeen kanssa.</w:t>
        <w:t xml:space="preserve">tarkoitusperiä ovat "kristillisen uskonnon edistäminen... koulutuksen, köyhyyden lievittämisen ja muiden yhteiskuntaa tai koko ihmiskunnan yhteisöä hyödyttävien hyväntekeväisyyskohteiden edistäminen".</w:t>
        <w:br/>
        <w:br/>
        <w:t xml:space="preserve">Armeijan perustivat vuonna 1865 Lontoossa East London Christian Mission -nimellä entinen metodistisaarnaaja William Booth ja hänen vaimonsa Catherine, ja se juontaa juurensa sokean kerjäläisen kapakkaan. Vuonna 1878 Booth organisoi lähetysjärjestön uudelleen, hänestä tuli sen ensimmäinen kenraali ja hän otti käyttöön sotilaallisen rakenteen, joka on säilynyt perinteenä[6].[7] Sen korkeimpana prioriteettina ovat kristilliset periaatteet.</w:t>
        <w:t xml:space="preserve">Pelastusarmeijan nykyinen kansainvälinen johtaja ja toimitusjohtaja (CEO) on kenraali Brian Peddle, jonka Pelastusarmeijan korkea neuvosto valitsi 3. elokuuta 2018.[7</w:t>
        <w:br/>
        <w:br/>
        <w:t xml:space="preserve">Vuonna 2011 Charity Watch arvioi Pelastusarmeijan arvosanaksi "A-" - "A",[8] mikä osoittaa, että pelastusarmeijan taloudellinen tehokkuus ja organisaation läpinäkyvyys ovat korkealla tasolla. Pelastusarmeija on saanut A-luokituksen American Institute of Philanthropy -järjestöltä.</w:t>
        <w:br/>
        <w:br/>
        <w:t xml:space="preserve"> Pelastusarmeija on yksi maailman suurimmista sosiaalisen avun antajista, jonka menot, mukaan lukien toimintakulut, olivat 2,6 miljardia dollaria vuonna 2004 ja joka auttoi yli 32 miljoonaa ihmistä pelkästään Yhdysvalloissa. Yhteisökeskusten ja katastrofiavun lisäksi järjestö tekee työtä pakolaisleireillä, erityisesti Afrikan siirtymään joutuneiden ihmisten parissa. Yhdistyneessä kuningaskunnassa Pelastusarmeija ei ole enää suurin valtiosta riippumaton sosiaalipalvelujen tarjoaja, mutta se tarjoaa edelleen merkittäviä palveluja apua tarvitseville ihmisille. Pelastusarmeija on Yhdysvaltojen neljänneksi suurin hyväntekeväisyysjärjestö, jonka yksityiset lahjoitukset olivat yli 2 miljardia dollaria vuonna 2022[9], ja se kuuluu amerikkalaiseen Christian Churches Together -järjestöön[10].</w:t>
      </w:r>
    </w:p>
    <w:p>
      <w:r>
        <w:rPr>
          <w:b/>
        </w:rPr>
        <w:t xml:space="preserve">Vastaus</w:t>
      </w:r>
    </w:p>
    <w:p>
      <w:r>
        <w:t xml:space="preserve">En ymmärrä, mikä on pitkä vastaus, mutta tässä on linkki wilki-sivulle : https://en.wikipedia.org/wiki/The_Salvation_Army</w:t>
      </w:r>
    </w:p>
    <w:p>
      <w:r>
        <w:rPr>
          <w:b/>
          <w:u w:val="single"/>
        </w:rPr>
        <w:t xml:space="preserve">Asiakirja 11408</w:t>
      </w:r>
    </w:p>
    <w:p>
      <w:r>
        <w:rPr>
          <w:b/>
        </w:rPr>
        <w:t xml:space="preserve">Ohjeet</w:t>
      </w:r>
    </w:p>
    <w:p>
      <w:r>
        <w:t xml:space="preserve">kuinka monta kertaa tie vaihtuu jaetun valtatien ja jakamattoman valtatien välillä tässä Delawaren valtatietä 16 koskevassa viitetekstissä?</w:t>
      </w:r>
    </w:p>
    <w:p>
      <w:r>
        <w:rPr>
          <w:b/>
        </w:rPr>
        <w:t xml:space="preserve">Konteksti</w:t>
      </w:r>
    </w:p>
    <w:p>
      <w:r>
        <w:t xml:space="preserve">Saint Johnstownissa tie muuttuu jaetuksi valtatieksi, ja DE 36 erkanee DE 16:sta kulkemalla koilliseen Shawnee Roadia pitkin. DE 16 muuttuu pian jälleen jakamattomaksi ja jatkuu itään maatalousalueiden ja metsän läpi, jossa on joitakin asuntoja, ylittää Toms Dam Branchin ja kulkee Owensin kunnan läpi. Kauempana idässä tie kulkee Oakleyn yhteisön läpi ja ylittää West Branch Gum Branchin ja sitten Gum Branchin. Tie tulee risteykseen US 113:n kanssa muutaman yrityksen lähellä, jossa se on hetkeksi jaettu valtatie. Risteyksen jälkeen nimi muuttuu Milton Ellendale Highwayksi, ja kaksikaistainen jakamaton tie saapuu Ellendalen kaupunkiin, jossa siitä tulee Main Street. Ellendalessa DE 16 kulkee useiden talojen ohi ja ylittää tasoristeyksessä Delmarva Central Railroadin Indian River Subdivision -radan. Tie poistuu kaupungista ja muuttuu jälleen Milton Ellendale Highwayksi, joka kääntyy kaakkoon. Reitti kulkee metsän ja maatilojen läpi ja kulkee välittömästi Delmarva Central Railroadin Milton Industrial Track -radan pohjoispuolella. DE 16 kääntyy itään poispäin radasta ja risteää DE 30:n kanssa. Tässä vaiheessa DE 5 Alternate (DE 5 Alt.), joka kulkee etelään pitkin DE 30:tä, kääntyy itään yhdessä DE 16:n kanssa. Tie saapuu Miltonin kaupunkiin, jossa se ohittaa koteja ja yrityksiä. DE 16 tulee risteykseen DE 5:n kanssa, jossa DE 5 Alt. päättyy ja tien nimi muuttuu Broadkill Roadiksi. Tie lähtee Miltonista ja jatkuu viljelysmaisemaan, jossa on muutama asunto, ja kääntyy koilliseen. Tie risteää DE 1:n kanssa ja kulkee golfkentän pohjoispuolella, ennen kuin se kulkee maatilojen ja metsien sekä joidenkin asuntojen läpi. DE 16 kääntyy itään ja koilliseen Prime Hook National Wildlife Refuge -suojelualueeseen kuuluvan suoalueen läpi ennen kuin se ylittää Broadkill Soundin ja saavuttaa Broadkill Beachin yhteisön. Täällä reitti risteää Bay Shore Driven kanssa ennen kuin se päättyy umpikujaan Delaware Bayn rannalla.[3][4][5].</w:t>
      </w:r>
    </w:p>
    <w:p>
      <w:r>
        <w:rPr>
          <w:b/>
        </w:rPr>
        <w:t xml:space="preserve">Vastaus</w:t>
      </w:r>
    </w:p>
    <w:p>
      <w:r>
        <w:t xml:space="preserve">DE Route 16 vaihtuu 3 kertaa jaettujen ja jakamattomien valtateiden välillä annettujen tietojen mukaan.</w:t>
      </w:r>
    </w:p>
    <w:p>
      <w:r>
        <w:rPr>
          <w:b/>
          <w:u w:val="single"/>
        </w:rPr>
        <w:t xml:space="preserve">Asiakirja 11409</w:t>
      </w:r>
    </w:p>
    <w:p>
      <w:r>
        <w:rPr>
          <w:b/>
        </w:rPr>
        <w:t xml:space="preserve">Ohjeet</w:t>
      </w:r>
    </w:p>
    <w:p>
      <w:r>
        <w:t xml:space="preserve">Kuka voitti UEFA:n Mestarien liigan 1998-99?</w:t>
      </w:r>
    </w:p>
    <w:p>
      <w:r>
        <w:rPr>
          <w:b/>
        </w:rPr>
        <w:t xml:space="preserve">Vastaus</w:t>
      </w:r>
    </w:p>
    <w:p>
      <w:r>
        <w:t xml:space="preserve">UEFA Champions League on Euroopan johtava seurajalkapalloturnaus. Kaudella 1998-99 englantilaisseura Manchester United pelasi finaalissa saksalaista Bayern Müncheniä vastaan. Kilpailun voitti Manchester United, joka palasi maalin takaa-ajoasemasta kahden viimeisen minuutin jatkoajalla. Bayern München hävisi 2-1. Teddy Sheringham ja Ole Gunnar Solskjær tekivät Manchester Unitedin maalit.</w:t>
      </w:r>
    </w:p>
    <w:p>
      <w:r>
        <w:rPr>
          <w:b/>
          <w:u w:val="single"/>
        </w:rPr>
        <w:t xml:space="preserve">Asiakirja 11410</w:t>
      </w:r>
    </w:p>
    <w:p>
      <w:r>
        <w:rPr>
          <w:b/>
        </w:rPr>
        <w:t xml:space="preserve">Ohjeet</w:t>
      </w:r>
    </w:p>
    <w:p>
      <w:r>
        <w:t xml:space="preserve">Miksi koulutus on niin tärkeää uramahdollisuuksien lisäksi</w:t>
      </w:r>
    </w:p>
    <w:p>
      <w:r>
        <w:rPr>
          <w:b/>
        </w:rPr>
        <w:t xml:space="preserve">Vastaus</w:t>
      </w:r>
    </w:p>
    <w:p>
      <w:r>
        <w:t xml:space="preserve">Vain hyvä ja koulutettu ihminen voi kohdella toista ihmistä ihmisenä.</w:t>
      </w:r>
    </w:p>
    <w:p>
      <w:r>
        <w:rPr>
          <w:b/>
          <w:u w:val="single"/>
        </w:rPr>
        <w:t xml:space="preserve">Asiakirja 11411</w:t>
      </w:r>
    </w:p>
    <w:p>
      <w:r>
        <w:rPr>
          <w:b/>
        </w:rPr>
        <w:t xml:space="preserve">Ohjeet</w:t>
      </w:r>
    </w:p>
    <w:p>
      <w:r>
        <w:t xml:space="preserve">Kerro minulle, ovatko nämä merieläimet kaloja vai nisäkkäitä: sinivalas, belugavalas, manaatti, delfiini, orca, ryhävalas, valashai, merileijona, mursu, hylje, valkokärkihai, punapyrstöhai, valkohai, guppy, danio, miekkapyrstö, tetra, sirkka, särkikala, tonnikala, lohi, taimen, pufferkala.</w:t>
      </w:r>
    </w:p>
    <w:p>
      <w:r>
        <w:rPr>
          <w:b/>
        </w:rPr>
        <w:t xml:space="preserve">Vastaus</w:t>
      </w:r>
    </w:p>
    <w:p>
      <w:r>
        <w:t xml:space="preserve">ovat kaikki nisäkkäitä: sinivalas, belugavalas, manaatti, delfiini, orca, ryhävalas, valashai, merileijona, mursu, hylje</w:t>
        <w:br/>
        <w:t xml:space="preserve">Seuraavat ovat kaikki kaloja: valkokärkihai, punapyrstöhai, valkohai, guppy, danio, miekkapyrstö, tetra, särkikala, tonnikala, lohi, taimen, puskurikala</w:t>
      </w:r>
    </w:p>
    <w:p>
      <w:r>
        <w:rPr>
          <w:b/>
          <w:u w:val="single"/>
        </w:rPr>
        <w:t xml:space="preserve">Asiakirja 11412</w:t>
      </w:r>
    </w:p>
    <w:p>
      <w:r>
        <w:rPr>
          <w:b/>
        </w:rPr>
        <w:t xml:space="preserve">Ohjeet</w:t>
      </w:r>
    </w:p>
    <w:p>
      <w:r>
        <w:t xml:space="preserve">Luettele viisi iloista sanaa</w:t>
      </w:r>
    </w:p>
    <w:p>
      <w:r>
        <w:rPr>
          <w:b/>
        </w:rPr>
        <w:t xml:space="preserve">Vastaus</w:t>
      </w:r>
    </w:p>
    <w:p>
      <w:r>
        <w:t xml:space="preserve">Elated, joyful, amused, grateful, ecstatic kaikki herättävät onnellisuutta.</w:t>
      </w:r>
    </w:p>
    <w:p>
      <w:r>
        <w:rPr>
          <w:b/>
          <w:u w:val="single"/>
        </w:rPr>
        <w:t xml:space="preserve">Asiakirja 11413</w:t>
      </w:r>
    </w:p>
    <w:p>
      <w:r>
        <w:rPr>
          <w:b/>
        </w:rPr>
        <w:t xml:space="preserve">Ohjeet</w:t>
      </w:r>
    </w:p>
    <w:p>
      <w:r>
        <w:t xml:space="preserve">Esitä luettelo Santa Barbaran alueella sattuneista maastopaloista.</w:t>
      </w:r>
    </w:p>
    <w:p>
      <w:r>
        <w:rPr>
          <w:b/>
        </w:rPr>
        <w:t xml:space="preserve">Konteksti</w:t>
      </w:r>
    </w:p>
    <w:p>
      <w:r>
        <w:t xml:space="preserve">Vuosisadan puolivälistä lähtien Santa Barbarassa on ollut useita tuhoisia tulipaloja: Pienempi, mutta nopeasti etenevä Sycamore-palo vuonna 1977 poltti 200 kotia, vuoden 1990 tuhoisassa Painted Cave -palossa paloi yli 500 kotia vain muutamassa tunnissa voimakkaan Sundowner-tuulitapahtuman aikana, marraskuun 2008 Tea Fire -palossa tuhoutui 210 kotia Santa Barbaran ja Monteciton kukkuloilla ja vuoden 2009 Jesusita Fire -palossa paloi 8 733 hehtaaria (35.34 km2) ja tuhosi 160 kotia Santa Barbaran San Roquen alueen yläpuolella.[47][48]</w:t>
        <w:br/>
        <w:br/>
        <w:t xml:space="preserve">Thomas Fire paloi Santa Paulasta 60 mailia (100 km) Santa Barbarasta itään ja tuhosi 281 893 hehtaaria (1 140,78 km2) Santa Barbaran ja Venturan piirikunnissa, josta suurin osa oli maaseutua ja erämaa-alueita. Palo alkoi 4. joulukuuta 2017, ja se oli 100-prosenttisesti rajattu 12. tammikuuta 2018 mennessä. Thomas-palossa tuhoutui 1 050 rakennusta, joista suurin osa Santa Barbaran itäpuolella Venturan piirikunnassa. Thomas-palo oli suurin Santa Barbaran piirikunnan tulipalo, joka on tähän mennessä mitattu.</w:t>
      </w:r>
    </w:p>
    <w:p>
      <w:r>
        <w:rPr>
          <w:b/>
        </w:rPr>
        <w:t xml:space="preserve">Vastaus</w:t>
      </w:r>
    </w:p>
    <w:p>
      <w:r>
        <w:t xml:space="preserve">- 1964 Coyote Fire:</w:t>
        <w:br/>
        <w:t xml:space="preserve"> - 1977 Sycamore Fire:</w:t>
        <w:t xml:space="preserve">Tuhosi 200 rakennusta</w:t>
        <w:br/>
        <w:t xml:space="preserve">- 1990 Painted Cave Fire</w:t>
        <w:t xml:space="preserve">Tuhosi 500 rakennusta</w:t>
        <w:br/>
        <w:t xml:space="preserve">- 2008 Tea Fire</w:t>
        <w:t xml:space="preserve">Tuhosi 210 rakennusta</w:t>
        <w:br/>
        <w:t xml:space="preserve">- 2009 Jesusita Fire</w:t>
        <w:t xml:space="preserve">tuhosi 160 rakennusta ja poltti 8 733 hehtaaria</w:t>
        <w:br/>
        <w:t xml:space="preserve">- 2017 Thomas Fire</w:t>
        <w:t xml:space="preserve"> Tuhosi 1 050 rakennusta ja poltti 281 893 hehtaaria.</w:t>
      </w:r>
    </w:p>
    <w:p>
      <w:r>
        <w:rPr>
          <w:b/>
          <w:u w:val="single"/>
        </w:rPr>
        <w:t xml:space="preserve">Asiakirja 11414</w:t>
      </w:r>
    </w:p>
    <w:p>
      <w:r>
        <w:rPr>
          <w:b/>
        </w:rPr>
        <w:t xml:space="preserve">Ohjeet</w:t>
      </w:r>
    </w:p>
    <w:p>
      <w:r>
        <w:t xml:space="preserve">Kuinka monta kertaa kapteeni Ginyu vaihtoi kehoa tämän yhteenvedon perusteella?</w:t>
      </w:r>
    </w:p>
    <w:p>
      <w:r>
        <w:rPr>
          <w:b/>
        </w:rPr>
        <w:t xml:space="preserve">Konteksti</w:t>
      </w:r>
    </w:p>
    <w:p>
      <w:r>
        <w:t xml:space="preserve">Kapteeni Ginyu (ギニュー隊長, Ginyū-Taichō) on sarvipäinen, violettinahkainen humanoidi, joka on Ginyu-joukkojen johtaja. Hän on taktisesti taitavin, sillä hän päätteli, että Goku peitteli todellisen voimatasonsa yksinkertaisesti katsomalla hänen taisteluaan. Nähtyään Gokun kasvaneen voimatason käytettäessä Kaio-keniä, Ginyu aiheuttaa itselleen lähes kuolemaan johtavan vamman,[k. 285, 286] ennen kuin hän käyttää tekniikkaansa, jonka avulla hän voi vaihtaa kehoa kenen tahansa kanssa, jättäen Gokulle Ginyun melkein kuolleen ruumiin.[k. 286, 287] Gokun ominaisuudessa Ginyu huijaa hetkellisesti Krilliniä, mutta hänellä on vaikeuksia taistella Krilliniä ja Gohania vastaan tajutessaan, että hän ei voi täysin hallita Gokun voimaa.[k. 288, 289] Tämän jälkeen Ginyu yrittää vaihtaa Vegetan ruumiiseen, mutta Goku puuttuu asiaan saaden hänen ruumiinsa takaisin, ja kun Ginyu yrittää uudestaan, hän vaihtaa ruumiin Namekin sammakon kanssa, jonka Goku heittää tielle.[k. 290] Dragon Ball Superissa paljastuu, että Ginyu on selvinnyt Namekin tuhosta ja paennut Maahan, vaikka hän on edelleen jumissa sammakon ruumiissa. Hän käyttää tilaisuutta hyväkseen ja vaihtaa kehoa erään Friezan sotilaan nimeltä Tagoma kanssa, mutta Vegeta tappaa hänet pian sen jälkeen. Ginyun äänenä on Hideyuki Hori alkuperäisessä sarjassa ja Katsuyuki Konishi Kai-sarjassa. Englanniksi häntä ääninäyttelee Richard Newman Oceanin dubbauksessa, Dale Kelly Funimationin alkuperäisessä dubbauksessa, Brice Armstrong heidän redubbauksessaan ja Robert Bruce Elliott Kaiissa.</w:t>
      </w:r>
    </w:p>
    <w:p>
      <w:r>
        <w:rPr>
          <w:b/>
        </w:rPr>
        <w:t xml:space="preserve">Vastaus</w:t>
      </w:r>
    </w:p>
    <w:p>
      <w:r>
        <w:t xml:space="preserve">Kapteeni Ginyu vaihtaa kehoa neljä kertaa Dragon Ball -sarjassa. Kapteeni Ginyu vaihtoi ensin kehoa Gokun kanssa ja takaisin. Sitten kapteeni Ginyu vaihtoi kehoa Namekian sammakon kanssa, sitten Dragon Ball Superissa hän vaihtoi kehoa yhden Friezan sotilaan nimeltä Tagoma kanssa, ja Vegeta tappoi hänet välittömästi.</w:t>
      </w:r>
    </w:p>
    <w:p>
      <w:r>
        <w:rPr>
          <w:b/>
          <w:u w:val="single"/>
        </w:rPr>
        <w:t xml:space="preserve">Asiakirja 11415</w:t>
      </w:r>
    </w:p>
    <w:p>
      <w:r>
        <w:rPr>
          <w:b/>
        </w:rPr>
        <w:t xml:space="preserve">Ohjeet</w:t>
      </w:r>
    </w:p>
    <w:p>
      <w:r>
        <w:t xml:space="preserve">Ketkä ovat historian parhaat räppärit?</w:t>
      </w:r>
    </w:p>
    <w:p>
      <w:r>
        <w:rPr>
          <w:b/>
        </w:rPr>
        <w:t xml:space="preserve">Vastaus</w:t>
      </w:r>
    </w:p>
    <w:p>
      <w:r>
        <w:t xml:space="preserve">Eminiem, Tupoc, Notorious BIG, Redman, Jay-Z, Andre 3000</w:t>
      </w:r>
    </w:p>
    <w:p>
      <w:r>
        <w:rPr>
          <w:b/>
          <w:u w:val="single"/>
        </w:rPr>
        <w:t xml:space="preserve">Asiakirja 11416</w:t>
      </w:r>
    </w:p>
    <w:p>
      <w:r>
        <w:rPr>
          <w:b/>
        </w:rPr>
        <w:t xml:space="preserve">Ohjeet</w:t>
      </w:r>
    </w:p>
    <w:p>
      <w:r>
        <w:t xml:space="preserve">Miksi Bangalore on niin suosittu</w:t>
      </w:r>
    </w:p>
    <w:p>
      <w:r>
        <w:rPr>
          <w:b/>
        </w:rPr>
        <w:t xml:space="preserve">Vastaus</w:t>
      </w:r>
    </w:p>
    <w:p>
      <w:r>
        <w:t xml:space="preserve">Se on Intian paras IT-ala</w:t>
        <w:br/>
        <w:t xml:space="preserve">Siellä on mahtavia korkeakouluja ja pubeja ja oluita</w:t>
      </w:r>
    </w:p>
    <w:p>
      <w:r>
        <w:rPr>
          <w:b/>
          <w:u w:val="single"/>
        </w:rPr>
        <w:t xml:space="preserve">Asiakirja 11417</w:t>
      </w:r>
    </w:p>
    <w:p>
      <w:r>
        <w:rPr>
          <w:b/>
        </w:rPr>
        <w:t xml:space="preserve">Ohjeet</w:t>
      </w:r>
    </w:p>
    <w:p>
      <w:r>
        <w:t xml:space="preserve">Kerro minulle vitsi</w:t>
      </w:r>
    </w:p>
    <w:p>
      <w:r>
        <w:rPr>
          <w:b/>
        </w:rPr>
        <w:t xml:space="preserve">Vastaus</w:t>
      </w:r>
    </w:p>
    <w:p>
      <w:r>
        <w:t xml:space="preserve">Olen generatiivinen malli. En ymmärrä huumoria voidakseni laatia vitsejä.</w:t>
      </w:r>
    </w:p>
    <w:p>
      <w:r>
        <w:rPr>
          <w:b/>
          <w:u w:val="single"/>
        </w:rPr>
        <w:t xml:space="preserve">Asiakirja 11418</w:t>
      </w:r>
    </w:p>
    <w:p>
      <w:r>
        <w:rPr>
          <w:b/>
        </w:rPr>
        <w:t xml:space="preserve">Ohjeet</w:t>
      </w:r>
    </w:p>
    <w:p>
      <w:r>
        <w:t xml:space="preserve">Pura Planet Earth -sarjan nimet ja erota ne toisistaan pilkulla.</w:t>
      </w:r>
    </w:p>
    <w:p>
      <w:r>
        <w:rPr>
          <w:b/>
        </w:rPr>
        <w:t xml:space="preserve">Konteksti</w:t>
      </w:r>
    </w:p>
    <w:p>
      <w:r>
        <w:t xml:space="preserve">Planet Earth (2006)</w:t>
        <w:br/>
        <w:t xml:space="preserve">Planet Earth on brittiläinen televisiosarja vuodelta 2006, jonka on tuottanut BBC:n Natural History Unit. Viisi vuotta kestänyt sarja oli kallein BBC:n koskaan tilaama luontodokumenttisarja, ja se oli myös ensimmäinen teräväpiirtona kuvattu sarja.</w:t>
        <w:br/>
        <w:br/>
        <w:t xml:space="preserve"> Planet Earth sai ensi-iltansa 5. maaliskuuta 2006 Yhdistyneessä kuningaskunnassa BBC One -kanavalla, ja kesäkuuhun 2007 mennessä sitä oli esitetty 130 maassa. Sarjassa on yksitoista jaksoa, joista jokaisessa esitetään katsaus maapallon eri biomeihin tai elinympäristöihin. Kunkin viisikymmenminuuttisen jakson lopussa on kymmenen minuutin mittainen featurette, jossa tarkastellaan sarjan kuvaamisen haasteita kulissien takana.</w:t>
        <w:br/>
        <w:br/>
        <w:t xml:space="preserve"> Planet Earth:</w:t>
        <w:t xml:space="preserve">Tulevaisuus (2006)</w:t>
        <w:br/>
        <w:t xml:space="preserve">Planet Earth: The Future on BBC:n Natural History Unitin tuottama ympäristöä ja luonnonsuojelua käsittelevä BBC:n dokumenttisarja vuodelta 2006, joka täydentää moninkertaisesti palkittua luontodokumenttia Planet Earth. Ohjelmat esitettiin alun perin BBC Fourilla heti BBC One -kanavalla esitetyn Planet Earth -ohjelman kolmen viimeisen jakson jälkeen. Jokaisessa jaksossa korostetaan Planet Earth -ohjelmassa esiteltyjen lajien ja ympäristöjen suojeluun liittyviä kysymyksiä haastattelemalla elokuvan tekijöitä ja tieteen, luonnonsuojelun, politiikan ja teologian alan merkittäviä henkilöitä. Ohjelmien kertojana toimii Simon Poland, ja sarjan tuottajana toimi Fergus Beeley.</w:t>
        <w:br/>
        <w:br/>
        <w:t xml:space="preserve">Saving Planet Earth (2007)</w:t>
        <w:br/>
        <w:t xml:space="preserve">Saving Planet Earth on kausi luontodokumentteja, joiden aiheena on luonnonsuojelu, ja se esitettiin BBC:n televisiossa vuonna 2007 BBC:n tosiasioiden erikoisosaston, BBC Natural History Unitin, 50-vuotisjuhlan kunniaksi</w:t>
        <w:br/>
        <w:br/>
        <w:t xml:space="preserve"> Sarjassa esitettiin useiden julkkisten henkilöiden elokuvia eri uhanalaisten lajien ahdingosta, ja samaan aikaan käynnistettiin BBC Wildlife Fund, hyväntekeväisyysjärjestö, joka jakaa rahaa suojeluhankkeisiin eri puolilla maailmaa. Televisiosarja huipentui Alan Titchmarshin isännöimään BBC Two -kanavalla järjestettyyn suoraan varainkeräystelevisioon, jossa kerättiin yli miljoona puntaa hyväntekeväisyyteen.</w:t>
        <w:br/>
        <w:br/>
        <w:t xml:space="preserve"> BBC lähetti toisen suoran lähetyksen vuonna 2010. Wild Night In -ohjelman juonsivat Kate Humble, Chris Packham ja Martin Hughes-Games, ja siinä esiteltiin suojeluhankkeita, jotka olivat hyötyneet BBC Wildlife Fundin tuesta. Näin saatiin kerättyä vielä miljoona puntaa.</w:t>
        <w:br/>
        <w:br/>
        <w:t xml:space="preserve">Planet Earth Live (2012)</w:t>
        <w:br/>
        <w:t xml:space="preserve">Planet Earth Live on Britannian televisiossa esitetty live action -luontodokumentti</w:t>
        <w:t xml:space="preserve"> BBC:n Natural History Unitin tuottaman ja toukokuussa 2012 lähetetyn ohjelman juontavat Richard Hammond ja Julia Bradbury.</w:t>
        <w:br/>
        <w:br/>
        <w:t xml:space="preserve"> Planet Earth Live -ohjelmassa esitettiin reaaliaikaista kuvamateriaalia nuorista eläimistä viidestä maanosasta toukokuun ajan. Kolme kertaa viikossa lähetetyssä ohjelmassa luontoasiantuntijoiden ja dokumentintekijöiden ryhmät seurasivat eläinten toimintaa omalla alueellaan ja raportoivat päivän tapahtumista. Esillä oli muun muassa merimetsoja Kalaharin autiomaassa, amerikkalaisia mustakarhuja Minnesotassa, leijonia ja afrikkalaisia puskanorsuja Itä-Afrikassa, makakkeja Sri Lankassa, harmaavalaita Kalifornian rannikolla, jääkarhuja Huippuvuorilla ja jättiläissaukkoja Perussa.</w:t>
        <w:br/>
        <w:br/>
        <w:t xml:space="preserve"> Ohjelma esitettiin toukokuussa 2012 BBC One -kanavalla Yhdistyneessä kuningaskunnassa, ja se lähetettiin yhteensä 140 maassa, mikä teki siitä kunnianhimoisimman maailmanlaajuisen luontosarjan, jonka BBC oli koskaan toteuttanut. Yhdysvalloissa ohjelman nimi muutettiin 24/7 Wild ja se esitettiin NatGeo Wild -kanavalla, Etelä-Afrikassa, Aasiassa, Australiassa, Italiassa, Pohjoismaissa, Uudessa-Seelannissa ja Puolassa se esitettiin BBC Knowledge -kanavalla ja Intiassa BBC Entertainment -kanavalla.</w:t>
        <w:br/>
        <w:br/>
        <w:t xml:space="preserve">Planet Earth II (2016)</w:t>
        <w:br/>
        <w:t xml:space="preserve">Planet Earth II on BBC:n tuottama luonnontieteellinen dokumenttisarja, joka on jatkoa noin kymmenen vuotta aiemmin, vuonna 2006, esitetylle erittäin menestyksekkäälle Planet Earth -televisiosarjalle. Sarjan juonsi ja kertoi Sir David Attenborough ja sen musiikin sävelsi Hans Zimmer.</w:t>
        <w:br/>
        <w:br/>
        <w:t xml:space="preserve"> Ensimmäinen traileri julkaistiin 9. lokakuuta 2016, ja sarja esitettiin marraskuussa 2016 (Iso-Britannia) BBC One- ja BBC One HD -kanavilla. Planet Earth II on myös ensimmäinen televisiosarja, jonka BBC on tuottanut Ultra-high-definition (4K) -tarkkuudella.</w:t>
        <w:br/>
        <w:br/>
        <w:t xml:space="preserve">Planet Earth III (2023)</w:t>
        <w:br/>
        <w:t xml:space="preserve">Planet Earth III on Planet Earth -trilogian kolmas osa</w:t>
        <w:t xml:space="preserve"> Sen on määrä ilmestyä vuonna 2023.</w:t>
      </w:r>
    </w:p>
    <w:p>
      <w:r>
        <w:rPr>
          <w:b/>
        </w:rPr>
        <w:t xml:space="preserve">Vastaus</w:t>
      </w:r>
    </w:p>
    <w:p>
      <w:r>
        <w:t xml:space="preserve">Planet Earth (2006), Planet Earth: Maa: Tulevaisuus (2006), Saving Planet Earth (2007), Planet Earth Live (2012), Planet Earth II (2016), Planet Earth III (2023).</w:t>
      </w:r>
    </w:p>
    <w:p>
      <w:r>
        <w:rPr>
          <w:b/>
          <w:u w:val="single"/>
        </w:rPr>
        <w:t xml:space="preserve">Asiakirja 11419</w:t>
      </w:r>
    </w:p>
    <w:p>
      <w:r>
        <w:rPr>
          <w:b/>
        </w:rPr>
        <w:t xml:space="preserve">Ohjeet</w:t>
      </w:r>
    </w:p>
    <w:p>
      <w:r>
        <w:t xml:space="preserve">Poimi annetusta tekstistä vuosi, jolloin C++ standardoitiin.</w:t>
      </w:r>
    </w:p>
    <w:p>
      <w:r>
        <w:rPr>
          <w:b/>
        </w:rPr>
        <w:t xml:space="preserve">Konteksti</w:t>
      </w:r>
    </w:p>
    <w:p>
      <w:r>
        <w:t xml:space="preserve">C++ (/ˈsiː plʌs plʌs/, lausutaan "C plus plus") on tanskalaisen tietojenkäsittelytieteilijän Bjarne Stroustrupin luoma korkean tason yleiskäyttöinen ohjelmointikieli. Se julkaistiin ensimmäisen kerran vuonna 1985 C-ohjelmointikielen laajennuksena, ja se on sittemmin laajentunut huomattavasti; nykyaikaisessa C++:ssa on nykyään olio-, geneerisiä ja funktionaalisia ominaisuuksia matalan tason muistinhallintamahdollisuuksien lisäksi.</w:t>
        <w:t xml:space="preserve">Se toteutetaan lähes aina käännettynä kielenä, ja monet toimittajat tarjoavat C++-kääntäjiä, kuten Free Software Foundation, LLVM, Microsoft, Intel, Embarcadero, Oracle ja IBM.[13</w:t>
        <w:br/>
        <w:br/>
        <w:t xml:space="preserve">C++ suunniteltiin järjestelmäohjelmointia ja sulautettuja, resurssirajoitteisia ohjelmistoja sekä suuria järjestelmiä varten, ja sen suunnittelun pääkohtia olivat suorituskyky, tehokkuus ja käytön joustavuus.[14] C++ on todettu hyödylliseksi myös monissa muissa yhteyksissä, ja sen keskeisiä vahvuuksia ovat ohjelmistoinfrastruktuuri ja resurssirajoitteiset sovellukset,[14] kuten työpöytäsovellukset, videopelit, palvelimet (esim.esim. sähköinen kaupankäynti, verkkohaku tai tietokannat) ja suorituskykykriittiset sovellukset (esim. puhelinvaihteet tai avaruusluotaimet).[15</w:t>
        <w:br/>
        <w:br/>
        <w:t xml:space="preserve">Kansainvälinen standardisoimisjärjestö ISO (International Organization for Standardization) on standardoinut C++:n, ja viimeisin standardiversio on ISO:n ratifioima ja julkaisema joulukuussa 2020 nimellä ISO/IEC 14882:2020 (epävirallisesti tunnettu nimellä C++20).[16] C++-ohjelmointikieli standardoitiin alun perin vuonna 1998 standardina ISO/IEC 14882:1998, jota on sittemmin muutettu standardeilla C++03, C++11, C++14 ja C++17. Nykyinen C++20-standardi korvaa nämä uusilla ominaisuuksilla ja laajennetulla standardikirjastolla. Ennen alkuperäistä standardointia vuonna 1998 Stroustrup kehitti C++:aa Bell Labsissa vuodesta 1979 lähtien C-kielen laajennuksena; hän halusi C:n kaltaisen tehokkaan ja joustavan kielen, joka tarjoaisi myös korkean tason ominaisuuksia ohjelmien organisointiin.[17] Vuodesta 2012 lähtien C++ on ollut kolmivuotisella julkaisuaikataululla[18] ja seuraavaksi suunnitellun standardin on tarkoitus olla C++23[19].</w:t>
      </w:r>
    </w:p>
    <w:p>
      <w:r>
        <w:rPr>
          <w:b/>
        </w:rPr>
        <w:t xml:space="preserve">Vastaus</w:t>
      </w:r>
    </w:p>
    <w:p>
      <w:r>
        <w:t xml:space="preserve">C++-ohjelmointikieli standardoitiin alun perin vuonna 1998.</w:t>
      </w:r>
    </w:p>
    <w:p>
      <w:r>
        <w:rPr>
          <w:b/>
          <w:u w:val="single"/>
        </w:rPr>
        <w:t xml:space="preserve">Asiakirja 11420</w:t>
      </w:r>
    </w:p>
    <w:p>
      <w:r>
        <w:rPr>
          <w:b/>
        </w:rPr>
        <w:t xml:space="preserve">Ohjeet</w:t>
      </w:r>
    </w:p>
    <w:p>
      <w:r>
        <w:t xml:space="preserve">Poimi annetusta tekstistä luettelo Budapestin arkkitehtuurissa esiintyvistä tyyleistä. Erottele ne puolipisteellä.</w:t>
      </w:r>
    </w:p>
    <w:p>
      <w:r>
        <w:rPr>
          <w:b/>
        </w:rPr>
        <w:t xml:space="preserve">Konteksti</w:t>
      </w:r>
    </w:p>
    <w:p>
      <w:r>
        <w:t xml:space="preserve">Budapestissä on arkkitehtonisesti huomionarvoisia rakennuksia monista eri tyyleistä ja eri aikakausilta, muinaisista ajoista roomalaisena Aquincumin kaupunkina Óbudassa (III kaupunginosa), joka on peräisin noin vuodelta 89 jKr., nykyaikaisimpaan Taiteiden palatsiin, nykytaiteen museoon ja konserttisaliin.[104][105][106]</w:t>
        <w:br/>
        <w:br/>
        <w:t xml:space="preserve">Suurin osa Budapestin rakennuksista on suhteellisen matalia: 2010-luvun alussa oli noin 100 yli 45 metriä korkeaa rakennusta. Korkeiden rakennusten määrä pidetään alhaisena rakennuslainsäädännöllä, jolla pyritään säilyttämään historiallinen kaupunkikuva ja täyttämään maailmanperintökohteen vaatimukset. Korkeiden rakennusten suunnitteluun, lupamenettelyihin ja rakentamiseen sovelletaan tiukkoja sääntöjä, minkä vuoksi suuressa osassa kantakaupunkia ei ole korkeita rakennuksia.</w:t>
        <w:t xml:space="preserve">Jotkut suunnittelijat haluaisivat, että pilvenpiirtäjien rakentamista koskevia sääntöjä lievennettäisiin, ja on nostettu esiin mahdollisuus rakentaa pilvenpiirtäjiä kaupungin historiallisen ytimen ulkopuolelle.[107][108]</w:t>
        <w:br/>
        <w:br/>
        <w:t xml:space="preserve">Arkkitehtuurityylien kronologisessa järjestyksessä Budapest on edustettuna koko aikajanalla alkaen antiikin arkkitehtuuria edustavasta roomalaisesta Aquincumin kaupungista.</w:t>
        <w:br/>
        <w:br/>
        <w:t xml:space="preserve"> Seuraavana määräävänä tyylisuuntana on Budapestin goottilainen arkkitehtuuri. Muutamat jäljellä olevat goottilaiset rakennukset löytyvät Linnan alueelta. Huomionarvoisia rakennuksia ovat mm. 18, 20 ja 22 Országház-kadulla, jotka ovat peräisin 1300-luvulta, ja nro 31 Úri-kadulla, jonka goottilainen julkisivu on peräisin 1400-luvulta.</w:t>
        <w:t xml:space="preserve">Muita rakennuksia, joissa on goottilaisia piirteitä, ovat 1200-luvulla rakennettu Sisäkaupungin seurakuntakirkko[109] ja 1400-luvulla valmistunut Maria Magdaleenan kirkko.[110] Tyypillisimmät goottilaistyyliset rakennukset ovat itse asiassa uusgoottilaisia, kuten Budapestin tunnetuimmat maamerkit, Unkarin parlamenttirakennus[111] ja Matiaksen kirkko, jossa on käytetty paljon alkuperäistä materiaalia (alun perin vuonna 1015 rakennettu romaaniseen tyyliin).[112]</w:t>
        <w:br/>
        <w:br/>
        <w:t xml:space="preserve">Ihmisen arkkitehtuurin historian seuraava luku on renessanssiarkkitehtuuri. Yksi varhaisimmista paikoista, joissa renessanssin arkkitehtuurityyli vaikutti, oli Unkari ja erityisesti Budapest. Tyyli ilmestyi kuningas Matthias Corvinuksen ja Napolin Beatricen avioliiton jälkeen vuonna 1476. Monet italialaiset taiteilijat, käsityöläiset ja muurarit tulivat uuden kuningattaren mukana Budaan.</w:t>
        <w:t xml:space="preserve">Nykyään monet alkuperäisistä renessanssirakennuksista katosivat Budan vaihtelevan historian aikana, mutta Budapestissä on edelleen runsaasti renessanssi- ja uusrenessanssirakennuksia, kuten kuuluisa Unkarin valtionoopperatalo, Pyhän Tapanin basilika ja Unkarin tiedeakatemia.[113]</w:t>
        <w:br/>
        <w:br/>
        <w:t xml:space="preserve">Turkkilaismiehityksen aikana (1541-1686) islamilainen kulttuuri kukoisti Budapestissa; kaupunkiin rakennettiin useita moskeijoita ja kylpylöitä. Ne olivat hienoja esimerkkejä ottomaanien arkkitehtuurista, johon vaikuttivat muslimit eri puolilta maailmaa, mukaan lukien turkkilainen, iranilainen, arabialainen ja suuremmassa määrin myös bysanttilainen arkkitehtuuri sekä islamilaiset perinteet. Kun Pyhä Liitto valloitti Budapestin, he korvasivat suurimman osan moskeijoista kirkoilla, ja minareetit muutettiin kellotorneiksi ja katedraalien torneiksi. Eräässä vaiheessa Budapestin selkeä kalteva keskusaukio muuttui vilkkaaksi itämaiseksi basaariksi, joka täyttyi "Jemeniin ja Intiaan matkalla olevien kamelikaravaanien höpöttelystä."[114] Budapest on itse asiassa yksi harvoista paikoista maailmassa, jossa on toimivia alkuperäisiä turkkilaisia kylpylöitä 1500-luvulta, kuten Rudasin kylpylät tai Királyin kylpylät. Budapestissä on pohjoisin paikka, jossa sijaitsee vaikutusvaltaisen islamilaisen turkkilaisen suufi dervismin, Gül Baban, hauta. Unkarissa eri kulttuurit tuntuivat sulautuvan hyvin yhteen, aivan kuin kaikki nämä eri kulttuurit ja arkkitehtuurityylit olisivat sulautuneet Unkarin omaan kulttuurisekoitukseen. Kaupungin itsetietoisuudesta kertoo esimerkiksi kaupungin pääaukion yläosa, joka on nimetty Szechenyiksi. Kun turkkilaiset tulivat kaupunkiin, he rakensivat tänne moskeijoita, jotka korvattiin aggressiivisesti goottilaisella Pyhän Bertalanin kirkolla. Peruste uudelleenkäyttöä pohjan entisen islamilaisen rakennuksen moskeija ja jälleenrakentaminen goottilainen kirkko, mutta islamilainen tyyli arkkitehtuuri on tyypillisesti islamilainen on edelleen näkyvissä. Virallinen termi perusteluille on spolia. Moskeijaa kutsuttiin pashan Gazi Kassimin djamiksi, ja djami tarkoittaa moskeijaa arabiaksi. Kun turkkilaiset ja muslimit oli karkotettu ja joukkomurhattu Budapestista, kristityt valtasivat paikan uudelleen ja uudistivat sen kirkoksi, Sisäkaupungin seurakuntakirkoksi (Budapest). Minareetti ja turkkilainen sisäänkäynti poistettiin. Arkkitehtuurin muoto on sen ainoa vihje eksoottisesta menneisyydestä - "kaksi säilynyttä rukousnäkymää Mekkaan päin ja ekumeeninen symboli sen kupolin päällä: turkkilaisen kuunsirpin yläpuolella kohoava risti".[114]</w:t>
        <w:br/>
        <w:br/>
        <w:br/>
        <w:t xml:space="preserve">Budapestin kuuluisin silta, vuonna 1849 rakennettu Ketjusilta, kaupungin 1800-luvun kehityksen ikoni</w:t>
        <w:br/>
        <w:t xml:space="preserve">Vuoden 1686 jälkeen barokkiarkkitehtuuri nimettiin hallitsevaksi taiteen tyylilajiksi katolisissa maissa 1600-luvulta 1700-luvulle.[115] Budapestissa on monia barokkityylisiä rakennuksia, ja yksi hienoimmista säilyneistä barokkityylisistä rakennuksista on Batthyhányin aukiolla sijaitseva Pyhän Annan kirkko. Mielenkiintoinen osa Budapestia on vähemmän turistinen Óbuda, jonka pääaukiolla on myös kauniita säilynyt historiallisia rakennuksia, joiden julkisivut ovat barokkia.</w:t>
        <w:t xml:space="preserve">Linnan alue on toinen vierailun arvoinen paikka, jossa tunnetuin maamerkki Budan kuninkaallinen palatsi ja monet muut rakennukset on rakennettu barokkityyliin.[115]</w:t>
        <w:br/>
        <w:br/>
        <w:t xml:space="preserve">Klassinen arkkitehtuuri ja uusklassinen arkkitehtuuri ovat seuraavat aikajanalla. Budapestissä ei ollut yhtä vaan kahta arkkitehtia, jotka olivat klassistisen tyylin mestareita. Mihály Pollack (1773-1855) ja József Hild (1789-1867), rakensivat kaupunkiin monia kauniita klassismin tyylisiä rakennuksia. Parhaita esimerkkejä ovat Unkarin kansallismuseo, Budavárin luterilainen kirkko (molemmat Pollackin suunnittelemia) ja Unkarin presidentin virka-asunto, Sándorin palatsi. Budapestin ikonisin ja laajalti tunnettu klassismin tyylinen nähtävyys on Széchenyi-ketjusilta.[116] Budapestin kaksi kauneinta romanttisen arkkitehtuurin rakennusta ovat Dohány-kadulla sijaitseva Suuri synagoga ja Tonavan rantakadulla sijaitseva Vigadó-konserttitalo, jotka molemmat on suunnitellut arkkitehti Frigyes Feszl (1821-1884).</w:t>
        <w:t xml:space="preserve">Toinen huomionarvoinen rakennus on Budapestin läntinen rautatieasema, jonka suunnitteli August de Serres ja rakennutti pariisilainen Eiffel-yhtiö vuonna 1877.[117]</w:t>
        <w:br/>
        <w:br/>
        <w:br/>
        <w:t xml:space="preserve">Unkarin parlamentti, valmistui vuonna 1904</w:t>
        <w:br/>
        <w:t xml:space="preserve">Jugendtyyli tuli Budapestissä muotiin vuonna 1896 ja sen tienoilla pidettyjen näyttelyiden myötä, jotka järjestettiin Unkarin vuosituhannen vaihteen juhlallisuuksien yhteydessä.[118] Unkarin jugendtyyli (unkarinkielellä Szecesszió) on useiden eri arkkitehtuurityylien sekoitus, jossa on huomioitu unkarilaiset erityispiirteet. Yksi johtavista jugendarkkitehdeistä, Ödön Lechner (1845-1914), sai vaikutteita intialaisesta ja syyrialaisesta arkkitehtuurista sekä perinteisistä unkarilaisista koriste-esineistä. Yksi hänen kauneimmista rakennuksistaan Budapestissa on Soveltavan taiteen museo.</w:t>
        <w:t xml:space="preserve">Muita esimerkkejä jugendtyylistä Budapestissa ovat Greshamin palatsi Ketjusillan edessä, Hotel Gellért, Franz Lisztin musiikkiakatemia tai Budapestin eläintarha ja kasvitieteellinen puutarha.[104]</w:t>
        <w:br/>
        <w:br/>
        <w:t xml:space="preserve">Se on yksi maailman merkittävimmistä kaupunkimaisemista, ja se kuvaa Unkarin pääkaupungin historian suuria kausia.</w:t>
        <w:br/>
        <w:br/>
        <w:t xml:space="preserve">UNESCO[119]</w:t>
        <w:br/>
        <w:t xml:space="preserve">1900-luvun jälkipuoliskolla rakennettiin kommunistihallinnon aikana myös kerrostaloja (panelház), kuten muissakin Itä-Euroopan</w:t>
        <w:t xml:space="preserve"> 2000-luvulla Budapestin arkkitehtuuri kohtaa uusia haasteita. Paine kerrostalojen rakentamiseen on nykypäivän maailmankaupungeissa yksiselitteinen, mutta Budapestin ainutlaatuisen kaupunkikuvan ja hyvin monipuolisen arkkitehtuurin sekä viheralueiden säilyttäminen pakottaa Budapestin tasapainoilemaan niiden välillä. Nykyaikaisella arkkitehtuurilla on kaupungissa laaja liikkumavara. Julkiset tilat houkuttelevat runsaasti investointeja myös liike-elämältä ja julkishallinnolta, joten kaupunki on saanut kokonaan uusia (tai kunnostettuja ja uudelleen suunniteltuja) aukioita, puistoja ja muistomerkkejä, esimerkiksi Kossuth Lajosin aukio, Deák Ferencin aukio ja Liberty Square. Budapestiin on viime vuosikymmenen aikana rakennettu lukuisia maamerkkejä, kuten Kansallisteatteri, Taiteiden palatsi, Rákóczi-silta, Megyeri-silta, Budapestin lentokentän Sky Court ja miljoonia neliömetrejä uusia toimistorakennuksia ja asuntoja. Kaupungissa on kuitenkin edelleen suuria mahdollisuuksia kiinteistökehitykseen[120][121][122].</w:t>
      </w:r>
    </w:p>
    <w:p>
      <w:r>
        <w:rPr>
          <w:b/>
        </w:rPr>
        <w:t xml:space="preserve">Vastaus</w:t>
      </w:r>
    </w:p>
    <w:p>
      <w:r>
        <w:t xml:space="preserve">Goottilainen; renessanssi; ottomaaninen; barokki; klassinen; uusklassinen; nykyaikainen</w:t>
      </w:r>
    </w:p>
    <w:p>
      <w:r>
        <w:rPr>
          <w:b/>
          <w:u w:val="single"/>
        </w:rPr>
        <w:t xml:space="preserve">Asiakirja 11421</w:t>
      </w:r>
    </w:p>
    <w:p>
      <w:r>
        <w:rPr>
          <w:b/>
        </w:rPr>
        <w:t xml:space="preserve">Ohjeet</w:t>
      </w:r>
    </w:p>
    <w:p>
      <w:r>
        <w:t xml:space="preserve">Missä Samuel Loew syntyi?</w:t>
      </w:r>
    </w:p>
    <w:p>
      <w:r>
        <w:rPr>
          <w:b/>
        </w:rPr>
        <w:t xml:space="preserve">Konteksti</w:t>
      </w:r>
    </w:p>
    <w:p>
      <w:r>
        <w:t xml:space="preserve">Samuel ben Nathan Ha-Levi Loew (Kelin tai Kolin) (myös "Lōw" tai "Löw", heprea: שמואל בן נתן נטע הלוי קעלין; c. 1720-1806) oli talmudisti ja halakhisti, joka tunnetaan parhaiten teoksestaan Machatzit HaShekel (ashkenazi-ääntäminen, Machatzis HaShekel).</w:t>
        <w:br/>
        <w:br/>
        <w:t xml:space="preserve"> Hän syntyi Nathan Naṭe ha-Levin poikana Kolínissa, Böömissä. Hän johti lähes 60 vuoden ajan jeshivaa Boskovicessa (Boskowitz), Moraviassa, jossa hän kuoli 20. toukokuuta 1806.</w:t>
        <w:t xml:space="preserve">Hänellä oli titteli Av Beis Din of Boskowitz.[1</w:t>
        <w:br/>
        <w:br/>
        <w:t xml:space="preserve">Samuelilla oli kolme poikaa ja kolme tytärtä: Benjamin Ze'ev Ha-Levi (Wolf) Boskowitz (1746-1818), Jacob (n. 1750-1833), Jehuda (n. 1751-1800), Sara (Hinda) meni naimisiin Boskovicessa asuvan Markus (Mordechai Lob) Wassertrillingin kanssa, Esther meni naimisiin Bernhard Biachin kanssa. Hänen poikansa Wolf Boskowitz piti saarnan hänen hautajaisissaan.[2] Hänen jälkeläisensä viidennessä polvessa, tohtori Max Anton Löw, joka oli kääntynyt roomalaiskatoliseen uskontoon, oli antisemitisti Francis Deckertin asianajaja[3].</w:t>
      </w:r>
    </w:p>
    <w:p>
      <w:r>
        <w:rPr>
          <w:b/>
        </w:rPr>
        <w:t xml:space="preserve">Vastaus</w:t>
      </w:r>
    </w:p>
    <w:p>
      <w:r>
        <w:t xml:space="preserve">Samuel Loew syntyi Kolinissa, Böömissä.</w:t>
      </w:r>
    </w:p>
    <w:p>
      <w:r>
        <w:rPr>
          <w:b/>
          <w:u w:val="single"/>
        </w:rPr>
        <w:t xml:space="preserve">Asiakirja 11422</w:t>
      </w:r>
    </w:p>
    <w:p>
      <w:r>
        <w:rPr>
          <w:b/>
        </w:rPr>
        <w:t xml:space="preserve">Ohjeet</w:t>
      </w:r>
    </w:p>
    <w:p>
      <w:r>
        <w:t xml:space="preserve">Kerro minulle tarkat tiedot siitä, milloin ja missä skotlantilainen yliopisto on perustettu, mistä se tunnetaan parhaiten ja ketkä ovat sen tunnetuimpia alumneja.</w:t>
      </w:r>
    </w:p>
    <w:p>
      <w:r>
        <w:rPr>
          <w:b/>
        </w:rPr>
        <w:t xml:space="preserve">Konteksti</w:t>
      </w:r>
    </w:p>
    <w:p>
      <w:r>
        <w:t xml:space="preserve">Edinburghin yliopisto (skot: University o Edinburgh, Skotlannin gaelin kieli: Oilthigh Dhùn Èideann; lyhenne Edin.) on julkinen tutkimusyliopisto, joka sijaitsee Edinburghissa, Skotlannissa. Se on yksi Skotlannin neljästä muinaisesta yliopistosta ja kuudenneksi vanhin yhtäjaksoisesti toiminnassa oleva yliopisto englanninkielisessä maailmassa.[1] Yliopistolla oli tärkeä rooli siinä, että Edinburghista tuli Skotlannin valistuksen aikana tärkein älyllinen keskus, ja se vaikutti osaltaan siihen, että kaupunki sai lempinimen "Pohjoisen Ateena"."[7][8] Edinburgh on rankattu Yhdistyneen kuningaskunnan ja maailman parhaiden yliopistojen joukkoon.[9][10][11][12][13]</w:t>
        <w:br/>
        <w:br/>
        <w:t xml:space="preserve">Edinburgh kuuluu useisiin tutkimusintensiivisten yliopistojen yhteenliittymiin, kuten Coimbra Group, League of European Research Universities, Russell Group, Una Europa ja Universitas 21.[14] 31. heinäkuuta 2022 päättyneenä tilikautena Edinburghin kokonaistulot olivat 1,262 miljardia puntaa, josta 331,6 miljoonaa puntaa oli peräisin tutkimusapurahoista ja sopimuksista.</w:t>
        <w:t xml:space="preserve">Sillä on Britannian kolmanneksi suurin lahjoitusvarallisuus, vain Cambridgen ja Oxfordin jälkeen.[2] Yliopistolla on viisi pääkampusta Edinburghin kaupungissa, joihin kuuluu monia historiallisesti ja arkkitehtonisesti merkittäviä rakennuksia, kuten vanhankaupungin rakennukset.[15</w:t>
        <w:br/>
        <w:br/>
        <w:t xml:space="preserve">Edinburghin yliopisto on Britannian seitsemänneksi suurin yliopisto sisäänkirjoittajamäärällä mitattuna[4], ja se vastaanottaa vuosittain yli 75 000 hakemusta perustutkinto-opiskelijoille, mikä tekee siitä hakemusten määrällä mitattuna Britannian toiseksi suosituimman yliopiston.</w:t>
        <w:t xml:space="preserve">16] Edinburghin keskimääräinen UCAS-pistemäärä oli kahdeksanneksi korkein brittiläisten yliopistojen joukossa uusien opiskelijoiden osalta vuonna 2020.[17] Yliopistolla on edelleen yhteyksiä kuninkaalliseen perheeseen, sillä sen kanslerina toimi Edinburghin herttua prinssi Philip vuosina 1953-2010 ja prinsessa Anne maaliskuusta 2011 lähtien.[18]</w:t>
        <w:br/>
        <w:br/>
        <w:t xml:space="preserve">Yliopiston alumneihin kuuluu eräitä modernin historian merkkihenkilöitä. Keksijä Alexander Graham Bell, luonnontieteilijä Charles Darwin, filosofi David Hume ja fyysikko James Clerk Maxwell opiskelivat Edinburghissa, samoin kirjailijat kuten Sir J. M. Barrie, Sir Arthur Conan Doyle, J. K. Rowling, Sir Walter Scott ja Robert Louis Stevenson.[19][20] Yliopisto lukee valmistuneidensa joukossa useita valtion- ja hallitusten päämiehiä, muun muassa kolme Britannian pääministeriä. Kolme Yhdistyneen kuningaskunnan korkeimman oikeuden tuomaria on saanut opintonsa Edinburghissa. Tammikuuhun 2023 mennessä 19 Nobel-palkinnon saajaa, neljä Pulitzer-palkinnon saajaa, kolme Turing-palkinnon saajaa sekä Abel-palkinnon saaja ja Fields-mitalisti ovat liittyneet Edinburghin alumneina tai akateemisena henkilökuntana[21].[21] Edinburghin alumnit ovat voittaneet yhteensä kymmenen olympiakultaa[22].</w:t>
      </w:r>
    </w:p>
    <w:p>
      <w:r>
        <w:rPr>
          <w:b/>
        </w:rPr>
        <w:t xml:space="preserve">Vastaus</w:t>
      </w:r>
    </w:p>
    <w:p>
      <w:r>
        <w:t xml:space="preserve">Edinburghin yliopisto sijaitsee Edinburghissa, Skotlannissa, ja se perustettiin kuningas Jaakko kuudennen kuninkaallisella peruskirjalla vuonna 1582, ja se avattiin virallisesti opiskelijoille vuonna 1583. Edinburghin yliopisto on kuuluisa siitä, että se on englanninkielisen maailman kuudenneksi vanhin yliopisto ja opiskelijamäärältään seitsemänneksi suurin Yhdistyneessä kuningaskunnassa, jossa Skotlanti nykyään asuu. Edinburghin yliopisto on julkinen huippututkimusyliopisto, jota usein kutsutaan "Pohjoisen Ateenaksi" ja jonka kuuluisat alumnit ovat olleet keskeisessä asemassa skotlantilaisen valistuksen aikaansaamisessa, ja se tunnetaan yhtenä Yhdistyneen kuningaskunnan parhaista yliopistoista. Sen arvostettuja alumneja ovat muun muassa Alexander Graham Bell, Charles Darwin ja David Hume, puhumattakaan kuuluisista kirjailijoista, kuten Sir Arthur Conan Doylesta ja J. K. Rowlingista, ja jopa useista valtionpäämiehistä, kuten kolmesta Yhdistyneen kuningaskunnan pääministeristä.</w:t>
      </w:r>
    </w:p>
    <w:p>
      <w:r>
        <w:rPr>
          <w:b/>
          <w:u w:val="single"/>
        </w:rPr>
        <w:t xml:space="preserve">Asiakirja 11423</w:t>
      </w:r>
    </w:p>
    <w:p>
      <w:r>
        <w:rPr>
          <w:b/>
        </w:rPr>
        <w:t xml:space="preserve">Ohjeet</w:t>
      </w:r>
    </w:p>
    <w:p>
      <w:r>
        <w:t xml:space="preserve">kuka on maailman suosituin kriketinpelaaja?</w:t>
      </w:r>
    </w:p>
    <w:p>
      <w:r>
        <w:rPr>
          <w:b/>
        </w:rPr>
        <w:t xml:space="preserve">Vastaus</w:t>
      </w:r>
    </w:p>
    <w:p>
      <w:r>
        <w:t xml:space="preserve">Virat Kholi on maailman suosituin kriketinpelaaja, jolla on yli 242 miljoonaa Instagram-seuraajaa.</w:t>
      </w:r>
    </w:p>
    <w:p>
      <w:r>
        <w:rPr>
          <w:b/>
          <w:u w:val="single"/>
        </w:rPr>
        <w:t xml:space="preserve">Asiakirja 11424</w:t>
      </w:r>
    </w:p>
    <w:p>
      <w:r>
        <w:rPr>
          <w:b/>
        </w:rPr>
        <w:t xml:space="preserve">Ohjeet</w:t>
      </w:r>
    </w:p>
    <w:p>
      <w:r>
        <w:t xml:space="preserve">Nimeä joitakin Berkeleyssä, Kaliforniassa, yleisesti havaittuja lintuja.</w:t>
      </w:r>
    </w:p>
    <w:p>
      <w:r>
        <w:rPr>
          <w:b/>
        </w:rPr>
        <w:t xml:space="preserve">Vastaus</w:t>
      </w:r>
    </w:p>
    <w:p>
      <w:r>
        <w:t xml:space="preserve">Berkeleyssä näkee usein kolibreja, variksia, surukyyhkyjä, lauluvarpusia, lauluvarpusia ja kalifornialaislokkeja. On myös mahdollista nähdä punahäntähaukka tai sarvipöllö.</w:t>
      </w:r>
    </w:p>
    <w:p>
      <w:r>
        <w:rPr>
          <w:b/>
          <w:u w:val="single"/>
        </w:rPr>
        <w:t xml:space="preserve">Asiakirja 11425</w:t>
      </w:r>
    </w:p>
    <w:p>
      <w:r>
        <w:rPr>
          <w:b/>
        </w:rPr>
        <w:t xml:space="preserve">Ohjeet</w:t>
      </w:r>
    </w:p>
    <w:p>
      <w:r>
        <w:t xml:space="preserve">Millaista suolaa minun pitäisi käyttää ruoanlaitossa?</w:t>
      </w:r>
    </w:p>
    <w:p>
      <w:r>
        <w:rPr>
          <w:b/>
        </w:rPr>
        <w:t xml:space="preserve">Vastaus</w:t>
      </w:r>
    </w:p>
    <w:p>
      <w:r>
        <w:t xml:space="preserve">Ruoanlaitossa käytettävän suolan tyyppi voi vaihdella reseptin ja käyttötarkoituksen mukaan.  Seuraavassa on joitakin ehdotuksia käytettävistä suolatyypeistä.  Jodioitu ruokasuola on tavallisin päivittäiseen käyttöön tyypillisessä suolasirottimessa, sillä se on käsitelty vapaasti valuvaksi ja mahtuu helposti useimpien suolasirottimien kansien läpi.  Useimmat kokit ja kokit valitsevat suolakeittoon ja ruoanlaittoon vain kosher-suolaa, koska sen hiutalekoko on suuri ja se on johdonmukaista eri resepteissä, mutta he valitsevat yleensä yhden tietyn merkin ja pitäytyvät siinä.  Kun ruokalaji viimeistellään suolalla, kokit valitsevat myös isokiteisen merisuolan, joka on yleensä pyramidin muotoinen, koska se antaa lopputulokseen tyydyttävän rapeuden ja maun.  Himalajan vaaleanpunainen suola on myös tullut suosituksi viimeistelysuolana.</w:t>
      </w:r>
    </w:p>
    <w:p>
      <w:r>
        <w:rPr>
          <w:b/>
          <w:u w:val="single"/>
        </w:rPr>
        <w:t xml:space="preserve">Asiakirja 11426</w:t>
      </w:r>
    </w:p>
    <w:p>
      <w:r>
        <w:rPr>
          <w:b/>
        </w:rPr>
        <w:t xml:space="preserve">Ohjeet</w:t>
      </w:r>
    </w:p>
    <w:p>
      <w:r>
        <w:t xml:space="preserve">Pura sienen Clitocybe subcordispora sukunimi.</w:t>
      </w:r>
    </w:p>
    <w:p>
      <w:r>
        <w:rPr>
          <w:b/>
        </w:rPr>
        <w:t xml:space="preserve">Konteksti</w:t>
      </w:r>
    </w:p>
    <w:p>
      <w:r>
        <w:t xml:space="preserve">Clitocybe subcordispora on harvinainen sienilaji, joka kuuluu Tricholomataceae-sukuun. Sitä tavataan Pohjois-Euroopassa, ja suomalainen mykologi Harri Harmaja kuvasi sen uutena tieteelle vuonna 1969. Se on samankaltainen kuin Clitocybe metachroa -kompleksin lajit, mutta se voidaan erottaa niistä pienempien itiöiden perusteella, jotka ovat kooltaan 4,5-6,0 x 3,0-4,0 µm.</w:t>
      </w:r>
    </w:p>
    <w:p>
      <w:r>
        <w:rPr>
          <w:b/>
        </w:rPr>
        <w:t xml:space="preserve">Vastaus</w:t>
      </w:r>
    </w:p>
    <w:p>
      <w:r>
        <w:t xml:space="preserve">Tricholomataceae</w:t>
      </w:r>
    </w:p>
    <w:p>
      <w:r>
        <w:rPr>
          <w:b/>
          <w:u w:val="single"/>
        </w:rPr>
        <w:t xml:space="preserve">Asiakirja 11427</w:t>
      </w:r>
    </w:p>
    <w:p>
      <w:r>
        <w:rPr>
          <w:b/>
        </w:rPr>
        <w:t xml:space="preserve">Ohjeet</w:t>
      </w:r>
    </w:p>
    <w:p>
      <w:r>
        <w:t xml:space="preserve">Mikä on parasta ruokaa?</w:t>
      </w:r>
    </w:p>
    <w:p>
      <w:r>
        <w:rPr>
          <w:b/>
        </w:rPr>
        <w:t xml:space="preserve">Vastaus</w:t>
      </w:r>
    </w:p>
    <w:p>
      <w:r>
        <w:t xml:space="preserve">Me kaikki tarvitsemme ruokaa selviytyäksemme. Monille ihmisille ruoka on enemmän kuin välttämättömyys selviytymisen kannalta. Ruoka on elämäntapa. Ruoka on taidetta. Näiden ruokaharrastajien vuoksi pohditaan, mikä on parasta ruokaa. Tämän kirjoittajan nöyrän mielipiteen mukaan pizza on paras ruoka. Ja tässä on syy. Ensinnäkin se on universaali. Vaikka pizza on kotoisin Italiasta, tai niin ainakin sanotaan, siitä nautitaan kaikkialla maailmassa. Toiseksi, se on hyvin helposti saatavilla, monella tapaa. Jos haluat vain välipalaa, voit syödä vain yhden viipaleen pizzaa. Jos haluat ruokkia koko perheen, voit tilata kokonaisen pizzapiirakan. Jos haluat ruokkia suuren ryhmän - pizzaa voi tilata ja saada suuria määriä. Sitten on pizzalajikkeita. Pizzapohjia on monenlaisia, jotta voit valita mieltymyksesi mukaan. Pizzaan voi laittaa monenlaisia kastikkeita, juustoja ja täytteitä. Lähes rajaton määrä pizzayhdistelmiä, jotka sopivat kaikille makumaailmoille. Mutta paras syy on yksinkertaisesti makujen syvyys jokaisessa suupalassa. Jokaisessa suupalassa on herkullinen määrä monitahoisuutta: rapeutta, lämpöä, ehkä hieman mausteisuutta, hieman makeutta tomaattikastikkeesta ja tietysti lisää monitahoisuutta valitsemiesi täytteiden ansiosta. Älkää antako kenenkään kertoa teille muuta, pizza on parasta ruokaa.</w:t>
      </w:r>
    </w:p>
    <w:p>
      <w:r>
        <w:rPr>
          <w:b/>
          <w:u w:val="single"/>
        </w:rPr>
        <w:t xml:space="preserve">Asiakirja 11428</w:t>
      </w:r>
    </w:p>
    <w:p>
      <w:r>
        <w:rPr>
          <w:b/>
        </w:rPr>
        <w:t xml:space="preserve">Ohjeet</w:t>
      </w:r>
    </w:p>
    <w:p>
      <w:r>
        <w:t xml:space="preserve">Kenelle Donaldin isoisä oli henkivartija?</w:t>
      </w:r>
    </w:p>
    <w:p>
      <w:r>
        <w:rPr>
          <w:b/>
        </w:rPr>
        <w:t xml:space="preserve">Konteksti</w:t>
      </w:r>
    </w:p>
    <w:p>
      <w:r>
        <w:t xml:space="preserve">Ross syntyi Nairnissa, Middlesexin kreivikunnassa Ontariossa, Donald Rossin[1] ja Margaret Halbertin poikana.Hänen isoisänsä kuului herttua Wellingtonin henkivartijaan Waterloon ja oli Napoleon Bonaparten saattajana tämän karkotettua hänet Saint Helenaan.[4] Ross kävi Nairnin julkista koulua ja muutti Manitobaan vuonna 1874, jossa hän työskenteli ensimmäisen lennätinlinjan parissa. 1877 hän perusti kiinteistöliikkeen. 1877 Ross toimi Winnipegin kaupunginvaltuustossa kahdeksan vuotta, Winnipegin koululautakunnassa kaksikymmentäkolme vuotta ja Winnipegin julkisten puistojen lautakunnassa yksitoista vuotta. Vuonna 1880 hän avioitui Margaret McIvorin kanssa[3].</w:t>
      </w:r>
    </w:p>
    <w:p>
      <w:r>
        <w:rPr>
          <w:b/>
        </w:rPr>
        <w:t xml:space="preserve">Vastaus</w:t>
      </w:r>
    </w:p>
    <w:p>
      <w:r>
        <w:t xml:space="preserve">Donaldin isoisä oli Wellingtonin herttuan henkivartija.</w:t>
      </w:r>
    </w:p>
    <w:p>
      <w:r>
        <w:rPr>
          <w:b/>
          <w:u w:val="single"/>
        </w:rPr>
        <w:t xml:space="preserve">Asiakirja 11429</w:t>
      </w:r>
    </w:p>
    <w:p>
      <w:r>
        <w:rPr>
          <w:b/>
        </w:rPr>
        <w:t xml:space="preserve">Ohjeet</w:t>
      </w:r>
    </w:p>
    <w:p>
      <w:r>
        <w:t xml:space="preserve">Luokittele seuraavat asiat eläviksi ja elottomiksi: Auto, työpöytä, papukaija, gepardi, puhelin.</w:t>
      </w:r>
    </w:p>
    <w:p>
      <w:r>
        <w:rPr>
          <w:b/>
        </w:rPr>
        <w:t xml:space="preserve">Vastaus</w:t>
      </w:r>
    </w:p>
    <w:p>
      <w:r>
        <w:t xml:space="preserve">Luettelo voidaan luokitella eläviin ja elottomiin asioihin seuraavasti:</w:t>
        <w:br/>
        <w:t xml:space="preserve"> Auto - eloton asia.</w:t>
        <w:br/>
        <w:t xml:space="preserve"> Työpöytä - eloton asia.</w:t>
        <w:br/>
        <w:t xml:space="preserve"> Papukaija - elävä asia.</w:t>
        <w:br/>
        <w:t xml:space="preserve"> Gepardi - elävä asia.</w:t>
        <w:br/>
        <w:t xml:space="preserve"> Puhelin - eloton asia.</w:t>
        <w:br/>
        <w:br/>
        <w:t xml:space="preserve"> Voit luokitella eläväksi olennoksi kaiken, mikä voi hengittää, ja elottomaksi olennoksi kaiken, mikä ei voi hengittää.</w:t>
      </w:r>
    </w:p>
    <w:p>
      <w:r>
        <w:rPr>
          <w:b/>
          <w:u w:val="single"/>
        </w:rPr>
        <w:t xml:space="preserve">Asiakirja 11430</w:t>
      </w:r>
    </w:p>
    <w:p>
      <w:r>
        <w:rPr>
          <w:b/>
        </w:rPr>
        <w:t xml:space="preserve">Ohjeet</w:t>
      </w:r>
    </w:p>
    <w:p>
      <w:r>
        <w:t xml:space="preserve">Luokittele kukin seuraavista maista joko maaksi tai mantereeksi: Afrikka, Pohjois-Amerikka, Aasia, Etelä-Amerikka, Aasia, Kiina, Argentiina, Kanada, Meksiko, Japani, Yhdysvallat.</w:t>
      </w:r>
    </w:p>
    <w:p>
      <w:r>
        <w:rPr>
          <w:b/>
        </w:rPr>
        <w:t xml:space="preserve">Vastaus</w:t>
      </w:r>
    </w:p>
    <w:p>
      <w:r>
        <w:t xml:space="preserve">Afrikka on maanosa.</w:t>
        <w:br/>
        <w:t xml:space="preserve"> Pohjois-Amerikka on maanosa.</w:t>
        <w:br/>
        <w:t xml:space="preserve"> Aasia on maanosa.</w:t>
        <w:br/>
        <w:t xml:space="preserve"> Etelä-Amerikka on maanosa.</w:t>
        <w:br/>
        <w:t xml:space="preserve"> Aasia on maanosa.</w:t>
        <w:br/>
        <w:t xml:space="preserve"> Kiina on maa Aasiassa.</w:t>
        <w:br/>
        <w:t xml:space="preserve"> Argentiina on maa Etelä-Amerikassa.</w:t>
        <w:br/>
        <w:t xml:space="preserve"> Kanada on maa Pohjois-Amerikassa.</w:t>
        <w:br/>
        <w:t xml:space="preserve"> Meksiko on maa Etelä-Amerikassa.</w:t>
        <w:br/>
        <w:t xml:space="preserve"> Japani on maa Aasiassa.</w:t>
        <w:br/>
        <w:t xml:space="preserve"> Yhdysvallat on maa Pohjois-Amerikassa.</w:t>
      </w:r>
    </w:p>
    <w:p>
      <w:r>
        <w:rPr>
          <w:b/>
          <w:u w:val="single"/>
        </w:rPr>
        <w:t xml:space="preserve">Asiakirja 11431</w:t>
      </w:r>
    </w:p>
    <w:p>
      <w:r>
        <w:rPr>
          <w:b/>
        </w:rPr>
        <w:t xml:space="preserve">Ohjeet</w:t>
      </w:r>
    </w:p>
    <w:p>
      <w:r>
        <w:t xml:space="preserve">Teidät on asetettu tukemaan korkeimman oikeuden vuonna 2010 tekemää päätöstä Citizens United vastaan Federal Election Commission.  Kehittäkää kantanne yhden sivun mittaiseksi kannanotoksi (12-kirjaiminen fontti, yhden rivivälin välein).</w:t>
      </w:r>
    </w:p>
    <w:p>
      <w:r>
        <w:rPr>
          <w:b/>
        </w:rPr>
        <w:t xml:space="preserve">Vastaus</w:t>
      </w:r>
    </w:p>
    <w:p>
      <w:r>
        <w:t xml:space="preserve">Citizens United -tapauksessa on viime kädessä kyse sananvapaudesta - vaikka Yhdysvaltain kansalaiset eivät kiistäneet sitä, sananvapauden suoja oli aiemmin kielletty liitoilta ja yrityksiltä. Nyt ne voivat ilmaista tukensa tai arvostelunsa poliittisille ehdokkaille. Tämän pitäisi olla hyvä uutinen molemmille hallitseville poliittisille puolueille, sillä sekä liberaalit, jotka pyrkivät tukemaan ammattiliittoja, että konservatiivit, jotka pyrkivät ylistämään vapaata yritystoimintaa, saavat äänensä kuuluviin vaaliprosessissa. On kuitenkin esitetty huoli siitä, että yrityksillä on nyt liian kova ääni.</w:t>
        <w:br/>
        <w:t xml:space="preserve"> Mutta keitä yritykset ovat? Yksittäiset ihmiset, jotka voivat vapaasti liittyä yrityksiin ja lähteä niistä. Miksi ihmisryhmällä ei olisi mitään oikeuksia, joihin ryhmän yksilöillä on oikeus? Perustuslaillinen oikeus sananvapauteen koskee siis yksilöiden ryhmiä, joita yritykset ovat, ja näiden ryhmien pitäisi voida käyttää ansaitsemiaan dollareita oman hyvinvointinsa edistämiseen.</w:t>
        <w:t xml:space="preserve">Päätöksellä on myös oikeudellinen ennakkotapaus: vuodesta 1868 lähtien yhdysvaltalaiset yritykset ovat nauttineet 14. lisäyksen mukaisesta yhtäläisestä suojasta ja suojasta ilman etsintälupaa tapahtuvaa etsintää ja takavarikkoa vastaan (Totenberg, N.)</w:t>
        <w:br/>
        <w:t xml:space="preserve">. Päätöstä ei kuitenkaan voida analysoida pelkästään oikeudellisen teorian avulla. Mitä todellisia vaikutuksia päätöksellä on ollut? Sen sijaan, että yritykset olisivat käyttäneet rajattomasti varoja, kuten pelättiin, viimeisten kymmenen vuoden aikana on korostettu jälleen matalan tason lahjoittajien merkitystä; sen sijaan, että valta olisi keskittynyt vain yhdelle puolueelle tai ehdokkaalle, jota tietyt yritykset tukevat, poliittiset puolueet ovat vuorotellen ottaneet vallan; yritysten lahjoitukset ovat edelleen alle 10 prosenttia liittovaltion poliittisista kokonaisrahoituksista. Lisäksi näyttää siltä, että varakkaat yksityishenkilöt, eivät niinkään tietyt liitot tai yritykset, ovat tehneet ylisuuria lahjoituksia, jotka hallitsevat super-PAC:ien budjetteja. Tästä seuraa, että poliittista keskustelua hallitsevat äänet ovat todellakin yksityishenkilöitä, eivät ammattiliittoja tai yrityksiä, kuten pelätään.</w:t>
        <w:br/>
        <w:t xml:space="preserve"> Citizens United antaa yrityksille mahdollisuuden toimia edelleen omien etujensa mukaisesti ja nostaa esiin liiketoimintaa koskevia kysymyksiä. Yhdysvaltain kansalaisten voidaan ja pitäisi luottaa siihen, että he kuluttavat retoriikkaa älykkäästi sen sijaan, että heitä suojellaan yritysten esittämiltä argumenteilta.</w:t>
      </w:r>
    </w:p>
    <w:p>
      <w:r>
        <w:rPr>
          <w:b/>
          <w:u w:val="single"/>
        </w:rPr>
        <w:t xml:space="preserve">Asiakirja 11432</w:t>
      </w:r>
    </w:p>
    <w:p>
      <w:r>
        <w:rPr>
          <w:b/>
        </w:rPr>
        <w:t xml:space="preserve">Ohjeet</w:t>
      </w:r>
    </w:p>
    <w:p>
      <w:r>
        <w:t xml:space="preserve">Tunnista, mikä eläinlaji on elossa tai sukupuuttoon kuollut: mikroraptori, valas.</w:t>
      </w:r>
    </w:p>
    <w:p>
      <w:r>
        <w:rPr>
          <w:b/>
        </w:rPr>
        <w:t xml:space="preserve">Vastaus</w:t>
      </w:r>
    </w:p>
    <w:p>
      <w:r>
        <w:t xml:space="preserve">Valas on elossa, Microraptor on kuollut sukupuuttoon.</w:t>
      </w:r>
    </w:p>
    <w:p>
      <w:r>
        <w:rPr>
          <w:b/>
          <w:u w:val="single"/>
        </w:rPr>
        <w:t xml:space="preserve">Asiakirja 11433</w:t>
      </w:r>
    </w:p>
    <w:p>
      <w:r>
        <w:rPr>
          <w:b/>
        </w:rPr>
        <w:t xml:space="preserve">Ohjeet</w:t>
      </w:r>
    </w:p>
    <w:p>
      <w:r>
        <w:t xml:space="preserve">Kerro minulle, kuka voitti parhaan näyttelijän palkinnon, kun annat viitetekstin 35. Filippiiniläisen elokuvataiteen ja -tieteiden akatemian palkintojenjakoillasta.</w:t>
      </w:r>
    </w:p>
    <w:p>
      <w:r>
        <w:rPr>
          <w:b/>
        </w:rPr>
        <w:t xml:space="preserve">Konteksti</w:t>
      </w:r>
    </w:p>
    <w:p>
      <w:r>
        <w:t xml:space="preserve">Filippiinien elokuvataiteen ja -tieteiden akatemian 35. palkintojenjakoilta pidettiin 6. toukokuuta 1988 Manila Hotel Fiesta Pavilionissa Filippiineillä[1], ja siinä palkittiin vuoden 1987 parhaat elokuvat.</w:t>
        <w:br/>
        <w:br/>
        <w:t xml:space="preserve"> Saan Nagtatago ang Pag-ibig voitti eniten palkintoja neljällä voitollaan, mukaan lukien himoituin FAMAS-palkinto parhaasta elokuvasta Kolme ihmistä nostettiin "Hall Of Fame" -statukseen voitettuaan kategoriansa viisi kertaa. He olivat Fernando Poe Jr. parhaasta näyttelijästä, Augusto Salvador leikkauksesta ja George Canseco musiikista. Tämä on toinen kerta Cansecolle, joka oli jo aiemmin otettu Hall of Fameen voitettuaan viisi kertaa Theme Song -kategoriassa[2].</w:t>
      </w:r>
    </w:p>
    <w:p>
      <w:r>
        <w:rPr>
          <w:b/>
        </w:rPr>
        <w:t xml:space="preserve">Vastaus</w:t>
      </w:r>
    </w:p>
    <w:p>
      <w:r>
        <w:t xml:space="preserve">Fernando Poe Jr. voitti parhaan näyttelijän palkinnon 35. Filippiiniläisen elokuvataiteen ja -tieteiden akatemian palkintogaalassa.</w:t>
      </w:r>
    </w:p>
    <w:p>
      <w:r>
        <w:rPr>
          <w:b/>
          <w:u w:val="single"/>
        </w:rPr>
        <w:t xml:space="preserve">Asiakirja 11434</w:t>
      </w:r>
    </w:p>
    <w:p>
      <w:r>
        <w:rPr>
          <w:b/>
        </w:rPr>
        <w:t xml:space="preserve">Ohjeet</w:t>
      </w:r>
    </w:p>
    <w:p>
      <w:r>
        <w:t xml:space="preserve">Kun otetaan huomioon tämä Eric Claptonia koskeva kappale, mitkä soolosaavutukset auttavat asettamaan hänet yhdeksi kaikkien aikojen vaikutusvaltaisimmista kitaristeista?</w:t>
      </w:r>
    </w:p>
    <w:p>
      <w:r>
        <w:rPr>
          <w:b/>
        </w:rPr>
        <w:t xml:space="preserve">Konteksti</w:t>
      </w:r>
    </w:p>
    <w:p>
      <w:r>
        <w:t xml:space="preserve">Claptonia on kutsuttu yhdeksi kaikkien aikojen tärkeimmistä ja vaikutusvaltaisimmista kitaristeista.[2][150][151][152] Clapton on ainoa kolmesti Rock and Roll Hall of Fameen valittu: kerran sooloartistina ja erikseen Yardbirds- ja Cream-yhtyeiden jäsenenä.[6] Hän on Rolling Stone -lehden "100 kaikkien aikojen parasta kitaristia" -listalla[3] toisena ja Gibsonin "Top 50 Guitarists of All Time" -listalla neljäntenä[4].</w:t>
      </w:r>
    </w:p>
    <w:p>
      <w:r>
        <w:rPr>
          <w:b/>
        </w:rPr>
        <w:t xml:space="preserve">Vastaus</w:t>
      </w:r>
    </w:p>
    <w:p>
      <w:r>
        <w:t xml:space="preserve">Sooloartistina pääsi Rock and Roll Hall of Fameen;</w:t>
        <w:br/>
        <w:t xml:space="preserve">Sijoitus 2. sijalla Rolling Stone Magazinen "100 kaikkien aikojen parasta kitaristia" -listalla. 4. sijalla Gibsonin kaikkien aikojen 50 parhaan kitaristin listalla.</w:t>
      </w:r>
    </w:p>
    <w:p>
      <w:r>
        <w:rPr>
          <w:b/>
          <w:u w:val="single"/>
        </w:rPr>
        <w:t xml:space="preserve">Asiakirja 11435</w:t>
      </w:r>
    </w:p>
    <w:p>
      <w:r>
        <w:rPr>
          <w:b/>
        </w:rPr>
        <w:t xml:space="preserve">Ohjeet</w:t>
      </w:r>
    </w:p>
    <w:p>
      <w:r>
        <w:t xml:space="preserve">Määrittele puhekielen osa</w:t>
      </w:r>
    </w:p>
    <w:p>
      <w:r>
        <w:rPr>
          <w:b/>
        </w:rPr>
        <w:t xml:space="preserve">Vastaus</w:t>
      </w:r>
    </w:p>
    <w:p>
      <w:r>
        <w:t xml:space="preserve">Kieliopissa puheosa (lyhenne POS tai PoS, tunnetaan myös nimellä sanaluokka tai kieliopillinen luokka) on sellaisten sanojen (tai yleisemmin leksikaalisten elementtien) luokka, joilla on samanlaisia kieliopillisia ominaisuuksia. Sanat, jotka on luokiteltu samaan puheosaan, käyttäytyvät yleensä samankaltaisesti syntaktisesti (niillä on samankaltainen rooli lauseiden kieliopillisessa rakenteessa), toisinaan morfologisesti, kun ne taivutetaan samankaltaisten ominaisuuksien vuoksi, ja joskus jopa semanttisesti. Yleisesti lueteltuja englannin kielen sananosia ovat substantiivi, verbi, adjektiivi, adverbi, pronomini, prepositio, konjunktio, interjektio, numeraali, artikkeli ja määriteosa.</w:t>
        <w:br/>
        <w:br/>
        <w:t xml:space="preserve"> Lähes kaikissa kielissä on sanaluokat substantiivi ja verbi, mutta näiden kahden lisäksi eri kielten välillä on huomattavaa vaihtelua. Esim:</w:t>
        <w:br/>
        <w:br/>
        <w:t xml:space="preserve"> Japanissa on jopa kolme adjektiiviluokkaa, kun taas englannissa niitä on yksi.</w:t>
        <w:br/>
        <w:t xml:space="preserve"> Kiinan, korean, japanin ja vietnamin kielissä on nominaaliluokka.</w:t>
        <w:br/>
        <w:t xml:space="preserve"> Monissa kielissä ei tehdä eroa adjektiivien ja adverbien tai adjektiivien ja verbien välillä.</w:t>
        <w:br/>
        <w:t xml:space="preserve"> Koska luokkien määrä ja niiden yksilöintiominaisuudet vaihtelevat näin paljon, puheosien analyysi on tehtävä kunkin kielen osalta erikseen. Kunkin kategorian nimikkeet on kuitenkin annettu yleispätevien kriteerien perusteella.</w:t>
      </w:r>
    </w:p>
    <w:p>
      <w:r>
        <w:rPr>
          <w:b/>
          <w:u w:val="single"/>
        </w:rPr>
        <w:t xml:space="preserve">Asiakirja 11436</w:t>
      </w:r>
    </w:p>
    <w:p>
      <w:r>
        <w:rPr>
          <w:b/>
        </w:rPr>
        <w:t xml:space="preserve">Ohjeet</w:t>
      </w:r>
    </w:p>
    <w:p>
      <w:r>
        <w:t xml:space="preserve">Kuka on Jään ja tulen laulu -sarjan Tammisydän-talon perustaja?</w:t>
      </w:r>
    </w:p>
    <w:p>
      <w:r>
        <w:rPr>
          <w:b/>
        </w:rPr>
        <w:t xml:space="preserve">Vastaus</w:t>
      </w:r>
    </w:p>
    <w:p>
      <w:r>
        <w:t xml:space="preserve">Johannes Tammi</w:t>
      </w:r>
    </w:p>
    <w:p>
      <w:r>
        <w:rPr>
          <w:b/>
          <w:u w:val="single"/>
        </w:rPr>
        <w:t xml:space="preserve">Asiakirja 11437</w:t>
      </w:r>
    </w:p>
    <w:p>
      <w:r>
        <w:rPr>
          <w:b/>
        </w:rPr>
        <w:t xml:space="preserve">Ohjeet</w:t>
      </w:r>
    </w:p>
    <w:p>
      <w:r>
        <w:t xml:space="preserve">Kuinka paljon unta on liikaa?</w:t>
      </w:r>
    </w:p>
    <w:p>
      <w:r>
        <w:rPr>
          <w:b/>
        </w:rPr>
        <w:t xml:space="preserve">Vastaus</w:t>
      </w:r>
    </w:p>
    <w:p>
      <w:r>
        <w:t xml:space="preserve">Voit nukkua niin paljon kuin haluat. Aikuisilla 7-8 tuntia pidetään normaalina. Mutta jokainen on erilainen, ja jotkut nauttivat päiväunista aina, kun niitä on saatavilla, jotta saisivat lisää energiaa tai vain rentoutuisivat. Saatat kärsiä narkolepsiasta, jos nukahdat varoittamatta milloin tahansa ja missä tahansa. Mene siinä tapauksessa lääkäriin.</w:t>
      </w:r>
    </w:p>
    <w:p>
      <w:r>
        <w:rPr>
          <w:b/>
          <w:u w:val="single"/>
        </w:rPr>
        <w:t xml:space="preserve">Asiakirja 11438</w:t>
      </w:r>
    </w:p>
    <w:p>
      <w:r>
        <w:rPr>
          <w:b/>
        </w:rPr>
        <w:t xml:space="preserve">Ohjeet</w:t>
      </w:r>
    </w:p>
    <w:p>
      <w:r>
        <w:t xml:space="preserve">Kun otetaan huomioon tämä kohta Württembergin herttuatar Augusta, mitä tapahtui henkilökohtaisessa elämässä?</w:t>
      </w:r>
    </w:p>
    <w:p>
      <w:r>
        <w:rPr>
          <w:b/>
        </w:rPr>
        <w:t xml:space="preserve">Konteksti</w:t>
      </w:r>
    </w:p>
    <w:p>
      <w:r>
        <w:t xml:space="preserve">Maaliskuun 17. päivänä 1773 Augusten puoliso nousi Thurnin ja Taxisin neljänneksi prinssiksi. Avioliitto oli tuossa vaiheessa pahasti rappeutunut. Auguste jätti Karl Anselmin ja asettui asumaan Pariisiin[4] Huhujen mukaan hän asui rakastajansa kanssa[5], mutta häntä piinasivat taloudelliset ongelmat, varat loppuivat ja velkojat vainosivat häntä[6].</w:t>
      </w:r>
    </w:p>
    <w:p>
      <w:r>
        <w:rPr>
          <w:b/>
        </w:rPr>
        <w:t xml:space="preserve">Vastaus</w:t>
      </w:r>
    </w:p>
    <w:p>
      <w:r>
        <w:t xml:space="preserve">Augusten avioliitto oli pahasti rappeutunut ja hänellä oli velkaongelmia.</w:t>
      </w:r>
    </w:p>
    <w:p>
      <w:r>
        <w:rPr>
          <w:b/>
          <w:u w:val="single"/>
        </w:rPr>
        <w:t xml:space="preserve">Asiakirja 11439</w:t>
      </w:r>
    </w:p>
    <w:p>
      <w:r>
        <w:rPr>
          <w:b/>
        </w:rPr>
        <w:t xml:space="preserve">Ohjeet</w:t>
      </w:r>
    </w:p>
    <w:p>
      <w:r>
        <w:t xml:space="preserve">Mikä tekee hyvästä opettajasta hyvän?</w:t>
      </w:r>
    </w:p>
    <w:p>
      <w:r>
        <w:rPr>
          <w:b/>
        </w:rPr>
        <w:t xml:space="preserve">Vastaus</w:t>
      </w:r>
    </w:p>
    <w:p>
      <w:r>
        <w:t xml:space="preserve">Sekä vanhemmat että lapset ovat kautta historian jatkuvasti kyselleet, millainen on hyvä opettaja. Monet pitävät hyvänä opettajana sellaista, joka on huolehtivainen, avulias mutta tarvittaessa myös tiukka.</w:t>
        <w:br/>
        <w:t xml:space="preserve"> Eräs kirja, joka keskittyy siihen, millainen on hyvä opettaja, on Willy Russelin kirjoittama Our day out. Kirja tarjosi 1970-luvun ihmisille näkökulman siihen, mitä sekä lapset että vanhemmat etsivät, ja inspiroi monia brittiläisiä opettajia. Russelin mukaan hyvä opettaja välittää oppilaidensa oppimisesta ja osoittaa sitä. Jos opettaja ei osoita välittävää käytöstä, hänen oppilaansa aistivat sen. Carol, yksi oppilaista sanoo herra Briggsille: "Älä valehtele, sinä! Tiedän, että vihaat minua. Olen nähnyt sinun menevän kotiin autollasi ja ohittavan meidät kadulla. Sinä vihaat kaikkia lapsia." (Russell 48). Carol uskoo, että herra Briggs ei välitä oppilaistaan, vaikka hän välittääkin, kuten aiemmin kirjassa on käynyt ilmi: "Briggs: Briggs: Mitä? Sinusta? Kuule ... jos en välittäisi, miksi olen täällä nyt ja yritän estää sinua tekemästä jotain typerää." (Russell 48). Herra Briggs uskoo, että oppilaista välittäminen merkitsee myös sitä, että heitä välillä kurittaa. "Kuule, en aio käyttää enempää aikaa riitelyyn kanssasi. Sinä olet ehkä järjestänyt tämän vierailun, mutta minä olen se, jonka rehtori on lähettänyt valvomaan. Joko sinä nyt otat vastuullasi olevat lapset haltuun, tai minun on pakko keskeyttää tämä vierailu ja määrätä kaikki kotiin." Näin ollen, vaikka opettaja välittäisi oppilaistaan, hänen pitäisi osoittaa se. Eri-ikäisten oppilaiden mielipiteet auttavat edelleen havainnollistamaan kuvaa hyvästä opettajasta.</w:t>
        <w:br/>
        <w:t xml:space="preserve"> Monien mielestä hyvä opettaja on ennen kaikkea kiltti ja rakastava.  Useiden haastattelujen kautta kävi kuitenkin ilmi, että se on vain osittain totta. Useimpien oppilaiden mukaan hyvä opettaja ei ole liian kiltti, ja hänen pitäisi tarvittaessa noudattaa kuria. Esimerkiksi 12-vuotias Monon Mukherjee sanoi, että hän etsii opettajalta ohjausta ja kykyä opettaa. Toisaalta 40-vuotias Bilal Aslam etsii kurinalaisuutta ja kykyä opettaa. Myös 42-vuotias Cristian Molina on samaa mieltä kurinalaisuuden tarpeesta, mutta hän odottaa opettajilta myös halua auttaa oppilaita riippumatta siitä, keitä he ovat. Kirja ja haastattelut risteävät monin tavoin. Molemmat korostavat ystävällisyyden, oppimisesta välittämisen ja opettajan kurinpitokyvyn merkitystä. Ne kuitenkin eroavat toisistaan myös tärkeillä tavoilla. Kirjassa opettajia kehotettiin olemaan ystävällisiä ja soveltamaan kuria tarvittaessa, mutta haastattelujen kautta kävi ilmi, että hyvältä opettajalta odotetaan myös avun antamista ja ohjausta.</w:t>
        <w:br/>
        <w:t xml:space="preserve"> Yhteenvetona voidaan todeta, että hyvä opettaja välittää oppilaidensa oppimisesta, on valmis auttamaan heitä, mutta myös kurittaa heitä tarvittaessa. Hyvän opettajan tulisi tuntea halua opettaa oppilaita ja opastaa heitä elämän monimutkaisella polulla.</w:t>
      </w:r>
    </w:p>
    <w:p>
      <w:r>
        <w:rPr>
          <w:b/>
          <w:u w:val="single"/>
        </w:rPr>
        <w:t xml:space="preserve">Asiakirja 11440</w:t>
      </w:r>
    </w:p>
    <w:p>
      <w:r>
        <w:rPr>
          <w:b/>
        </w:rPr>
        <w:t xml:space="preserve">Ohjeet</w:t>
      </w:r>
    </w:p>
    <w:p>
      <w:r>
        <w:t xml:space="preserve">Luettele joitakin tietoja Shandaon temppelistä käyttämällä annettua tekstiä viitteenä.</w:t>
      </w:r>
    </w:p>
    <w:p>
      <w:r>
        <w:rPr>
          <w:b/>
        </w:rPr>
        <w:t xml:space="preserve">Konteksti</w:t>
      </w:r>
    </w:p>
    <w:p>
      <w:r>
        <w:t xml:space="preserve">Shandaon temppeliasema (aiemmin Shantaon temppeliasema vuoteen 2003 asti), toissijainen aseman nimi Huashan, on Taipein metron Bannan-linjan asema Zhongzhengin kaupunginosassa, Taipeissa, Taiwanissa. Se on nimetty Shandaon temppelin mukaan.</w:t>
      </w:r>
    </w:p>
    <w:p>
      <w:r>
        <w:rPr>
          <w:b/>
        </w:rPr>
        <w:t xml:space="preserve">Vastaus</w:t>
      </w:r>
    </w:p>
    <w:p>
      <w:r>
        <w:t xml:space="preserve">1. Shandaon temppeli, joka tunnetaan myös nimellä Huashan, on Taipein metron Bannan-linjan asema Taipein Zhongzhengin kaupunginosassa, Taiwanissa. Se oli aiemmin translitteroituna Shantao Temple Station vuoteen 2003 asti.</w:t>
        <w:br/>
        <w:t xml:space="preserve"> 2. Se kantaa Shandaon temppelin nimeä.</w:t>
      </w:r>
    </w:p>
    <w:p>
      <w:r>
        <w:rPr>
          <w:b/>
          <w:u w:val="single"/>
        </w:rPr>
        <w:t xml:space="preserve">Asiakirja 11441</w:t>
      </w:r>
    </w:p>
    <w:p>
      <w:r>
        <w:rPr>
          <w:b/>
        </w:rPr>
        <w:t xml:space="preserve">Ohjeet</w:t>
      </w:r>
    </w:p>
    <w:p>
      <w:r>
        <w:t xml:space="preserve">mitä on Modern Talking?</w:t>
      </w:r>
    </w:p>
    <w:p>
      <w:r>
        <w:rPr>
          <w:b/>
        </w:rPr>
        <w:t xml:space="preserve">Konteksti</w:t>
      </w:r>
    </w:p>
    <w:p>
      <w:r>
        <w:t xml:space="preserve">Modern Talking oli saksalainen popmusiikkiduo, johon kuuluivat sovittaja, lauluntekijä ja tuottaja Dieter Bohlen[5] ja laulaja Thomas Anders. Heitä on kutsuttu Saksan menestyneimmäksi pop-duoksi[6], ja heillä on ollut useita hittisinglejä, jotka ovat päässeet viiden parhaan joukkoon monissa maissa. Heidän suosituimmat singlensä ovat "You're My Heart, You're My Soul", "You Can Win If You Want", "Cheri, Cheri Lady", "Brother Louie", "Atlantis Is Calling (S.O.S. for Love)" ja "Geronimo's Cadillac".</w:t>
        <w:br/>
        <w:t xml:space="preserve"> Modern Talking työskenteli yhdessä vuodesta 1983 vuoteen 1987, minkä jälkeen yhtye hajosi. Vuonna 1998 he yhdistyivät uudelleen ja tekivät menestyksekkään paluun, äänittäen ja julkaistessaan musiikkia vuosina 1998-2003. Kaksikko julkaisi sinkkuja (joista monissa oli mukana amerikkalainen räppäri Eric Singleton), jotka pääsivät jälleen kymmenen parhaan joukkoon Saksassa ja ulkomailla, joista yksi oli uudelleen äänitetty versio kappaleesta "You're My Heart, You're My Soul '98". Kaksikon toisen ja lopullisen hajoamisen jälkeen vuonna 2003 heidän maailmanlaajuinen myyntinsä oli saavuttanut 120 miljoonaa singleä ja albumia yhteensä.</w:t>
      </w:r>
    </w:p>
    <w:p>
      <w:r>
        <w:rPr>
          <w:b/>
        </w:rPr>
        <w:t xml:space="preserve">Vastaus</w:t>
      </w:r>
    </w:p>
    <w:p>
      <w:r>
        <w:t xml:space="preserve">Länsi-Berliinissä alkuvuodesta 1983 perustettu yhtye nousi yllättäen suosioon vuoden 1985 alussa kappaleella "You're My Heart, You're My Soul", jolla he saavuttivat kymmenen parhaan joukossa 35 maassa, mukaan lukien kotimaassaan, jossa single pysytteli kärjessä kuusi viikkoa peräkkäin,[3][8][9] singleä myytiin lopulta kahdeksan miljoonaa kappaletta maailmanlaajuisesti.[5] Kappaletta seurasi toinen ykköshitti "You Can Win If You Want", joka julkaistiin vuoden 1985 puolivälissä debyyttialbumilta The 1st Album.</w:t>
        <w:t xml:space="preserve">Albumi sai Saksassa platinasertifikaatin myydessään yli 500 000 kappaletta.[5][10]</w:t>
        <w:br/>
        <w:br/>
        <w:t xml:space="preserve">Pian toisen hittinsä jälkeen Modern Talking julkaisi singlen "Cheri, Cheri Lady", joka nousi myös nopeasti listojen kärkeen Länsi-Saksassa, Sveitsissä, Itävallassa ja Norjassa ja nousi samalla kymmenen parhaan joukkoon Ruotsissa ja Alankomaissa.[11][12] Single, joka oli ainoa kappale, joka julkaistiin heidän toiselta Let's Talk About Love -albumiltaan, onnistui nostamaan albumin platinastatukseen Länsi-Saksassa yli 500 000 kappaleen myynnillä. 11][13][14] Menestys jatkui vielä kahdella listaykköseksi nousseella singlellä, "Brother Louie" ja "Atlantis Is Calling (S.O.S. for Love)", jotka molemmat olivat kolmannelta albumilta, Ready for Romance. Duo nousi korkealle listoilla myös kuudennella singlellään "Geronimo's Cadillac" neljänneltä albumilta In the Middle of Nowhere ja "Jet Airliner" viidenneltä albumilta Romantic Warriors.</w:t>
        <w:br/>
        <w:br/>
        <w:t xml:space="preserve"> Heidän heikosti vastaanotetun kuudennen albuminsa vuoksi Bohlen ilmoitti projektin lopettamisesta haastattelussa Andersin ollessa Los Angelesissa, mikä herätti lisää vihamielisyyttä kaksikon välille, joilla oli ollut myrskyisä ja riitaisa suhde jo silloin, kun he olivat yhdessä.</w:t>
        <w:t xml:space="preserve">Bohlenin mukaan suurin syy yhtyeen hajoamiseen oli Andersin silloinen vaimo Nora, joka ei suostunut siihen, että naistoimittajat haastattelivat hänen miestään, ja vaati jatkuvasti valtavia muutoksia keikkoihin, videoihin tai äänitteisiin,[14] minkä Anders myönsi myöhemmin elämäkerrassaan.[13] Viimeisen puhelinsoiton jälkeen, jonka aikana molemmat miehet loukkasivat voimakkaasti toisiaan, he kieltäytyivät puhumasta toisilleen yli kymmeneen</w:t>
        <w:br/>
        <w:br/>
        <w:t xml:space="preserve">Modern Talking menestyi tänä aikana Euroopassa, Aasiassa, Etelä-Amerikassa, Lähi-idässä ja Iranissa. Yhdistyneessä kuningaskunnassa he pääsivät viiden parhaan joukkoon vain kerran kappaleella "Brother Louie".[15] Vuonna 1985 RCA teki Modern Talkingille sopimuksen Yhdysvalloissa ja julkaisi ensimmäisen albuminsa Yhdysvalloissa, mutta he pysyivät lähes tuntemattomina Pohjois-Amerikassa, eivätkä koskaan nousseet Yhdysvaltain listoille.</w:t>
        <w:t xml:space="preserve">16] Vuosina 1985-1987 he julkaisivat vuosittain kaksi albumia ja mainostivat samalla singlejään televisiossa ympäri Eurooppaa, ja lopulta he myivät kolmessa vuodessa kuusikymmentäviisi miljoonaa levyä.[17]</w:t>
        <w:br/>
        <w:br/>
        <w:t xml:space="preserve">Modern Talking oli yksi ensimmäisistä länsinaapuriblokin yhtyeistä, jotka saivat myydä levyjään Neuvostoliitossa. Neljän vuosikymmenen kylmän sodan sensuurin ja tuontirajoitusten jälkeen Mihail Gorbatshovin Glasnost-uudistukset vuonna 1986 avasivat Neuvostoliiton alueen länsimaisille yhtyeille, myös Modern Talkingille, joka oli suosionsa huipulla.</w:t>
        <w:t xml:space="preserve">on edelleen suuri fanikunta Itä-Euroopassa.[18]</w:t>
        <w:br/>
        <w:br/>
        <w:t xml:space="preserve">Vuosien 1987 ja 1997 välillä</w:t>
        <w:br/>
        <w:t xml:space="preserve">Heti kaksikon hajottua vuoden 1987 puolivälissä Bohlen perusti oman projektinsa nimeltä Blue System ja saavutti useita korkeita listasijoituksia kappaleilla kuten "Sorry Little Sarah", "My Bed Is Too Big", "Under My Skin", "Love Suite", "Laila" ja "Déjà vu</w:t>
      </w:r>
      <w:r>
        <w:t xml:space="preserve"> Samaan aikaan Anders lähti soolouralle ja kiersi Modern Talking -nimellä useilla mantereilla vuoden 1989 alkuun asti, jolloin hän alkoi nauhoittaa uutta popmaista materiaaliaan LA:ssa ja Lontoossa sekä kotimaassaan. 19 Anders levytti viisi sooloalbumia englanniksi: Different, Whispers, Down on Sunset, When Will I See You Again ja Souled, ja yksi albumeista nauhoitettiin myös espanjaksi Barcos de Cristal. 20 Hän menestyi ulkomailla paremmin kuin kotimaassaan, mutta saavutti kuitenkin useita hittejä myös Saksassa.</w:t>
        <w:t xml:space="preserve">Huolimatta kaikista riidoista ja erimielisyyksistä, joita Bohlen ja Anders joutuivat toistensa kanssa aiemmin, he alkoivat pitää jälleen yhteyttä sen jälkeen, kun Anders muutti takaisin Koblenziin, Saksaan vuonna 1994.[20</w:t>
      </w:r>
      <w:r>
        <w:br/>
        <w:br/>
        <w:t xml:space="preserve">1998-2003:</w:t>
        <w:t xml:space="preserve">Reunion</w:t>
        <w:br/>
        <w:t xml:space="preserve">Vuoden 1998 alussa kaksikko yhdistyi uudelleen ja heillä oli ensimmäinen yhteinen esiintyminen maaliskuussa saksalaisessa tv-ohjelmassa Wetten, dass...?. He julkaisivat remix-version vuoden 1984 singlestään "You're My Heart, You're My Soul", jossa Eric Singleton on mukana rap-laulussa. Heidän ensimmäinen comeback-albuminsa Back for Good, joka sisälsi neljä uutta kappaletta sekä kaikki aiemmat hitit uudelleen miksattuina nykyaikaisella tekniikalla, pysyi Saksan listaykköseksi viisi viikkoa peräkkäin ja onnistui nousemaan listaykköseksi viidessätoista maassa,[17] ja myi lopulta kolme miljoonaa kappaletta pelkästään Euroopassa.[21] Kaksikko voitti samana vuonna World Music Awards -kilpailussa parhaan saksalaisen yhtyeen palkinnon.</w:t>
        <w:t xml:space="preserve">Myös seuraaja-albumi Alone nousi suoraan listaykköseksi Saksassa ja menestyi hyvin muuallakin; albumi onnistui myymään yli miljoona kappaletta pelkästään Euroopassa.[21</w:t>
        <w:br/>
        <w:br/>
        <w:t xml:space="preserve">Bohlen ja Anders noudattivat 1980-luvun Modern Talking -mallia, sillä he päättivät julkaista jokaiselta albumilta kaksi sinkkua, kuten ennenkin. Seurasi sarja singlejä ja neljä muuta albumia, kuten Year of the Dragon, America, Victory ja Universe. Saavutettuaan jo yli 400 kulta- ja platinapalkintoa maailmanlaajuisesti[17] Bohlen ja Anders päättivät jälleen hajota vuonna 2003 juuri ennen toisen best-of-kokoelman julkaisemista.[22] Toinen hajoaminen näytti johtuvan pääasiassa Bohlenin 4. lokakuuta 2003 julkaistussa omaelämäkerrassaan Andersista antamasta negatiivisesta kuvauksesta.[22] Kaikkien niiden riitojen aikana, jotka lopulta ajoivat kaksikon hajoamiseen, Bohlen oli mukana Deutschland sucht den Superstar (DSDS) -ohjelmassa, joka oli Ison-Britannian Pop Idolin saksalainen versio. Vuonna 2003 julkaistiin kokoelmalevy The Final Album, joka sisälsi kaikki kaksikon singlet. Thomas Anders aloitti toisen soolouran heti Modern Talkingin päättymisen jälkeen, kun taas Bohlen oli jo alkanut omistaa suurimman osan ajastaan uusille kyvyille, erityisesti niille, jotka hän löysi DSDS:ssä.</w:t>
      </w:r>
    </w:p>
    <w:p>
      <w:r>
        <w:rPr>
          <w:b/>
          <w:u w:val="single"/>
        </w:rPr>
        <w:t xml:space="preserve">Asiakirja 11442</w:t>
      </w:r>
    </w:p>
    <w:p>
      <w:r>
        <w:rPr>
          <w:b/>
        </w:rPr>
        <w:t xml:space="preserve">Ohjeet</w:t>
      </w:r>
    </w:p>
    <w:p>
      <w:r>
        <w:t xml:space="preserve">Anna minulle luettelo eri tavoista, joilla kahvi voidaan valmistaa.</w:t>
      </w:r>
    </w:p>
    <w:p>
      <w:r>
        <w:rPr>
          <w:b/>
        </w:rPr>
        <w:t xml:space="preserve">Konteksti</w:t>
      </w:r>
    </w:p>
    <w:p>
      <w:r>
        <w:t xml:space="preserve">Kahvijuomat valmistetaan keittämällä vettä ja jauhettuja kahvipapuja. Keittäminen tapahtuu joko hitaasti tippa-, suodatin-, ranskanpuristin-, cafetière- tai perkolaattorilla tai hyvin nopeasti paineen alaisena espressokoneella. Kun kahvi pannaan espressokoneen paineeseen, sitä kutsutaan espressoksi, kun taas hitaasti haudutettua kahvia kutsutaan yleensä haudutetuksi kahviksi. Vaikka kaikki kahvijuomat perustuvat joko kahviin tai espressoon, joihinkin juomiin lisätään maitoa tai kermaa, joissakin juomissa käytetään höyrytettyä maitoa tai maidottomia maitoja tai niihin lisätään vettä (kuten americano). Maitoa lisättäessä kahvin maku voi vaihdella erilaisilla siirapeilla tai makeutusaineilla, alkoholipitoisilla likööreillä ja jopa kahvin ja espresson tai teen yhdistelmillä[1].[2] Peruskahvin tai espresson pohjista on monia variaatioita.</w:t>
      </w:r>
    </w:p>
    <w:p>
      <w:r>
        <w:rPr>
          <w:b/>
        </w:rPr>
        <w:t xml:space="preserve">Vastaus</w:t>
      </w:r>
    </w:p>
    <w:p>
      <w:r>
        <w:t xml:space="preserve">Erilaiset kahvinvalmistusmenetelmät:</w:t>
        <w:br/>
        <w:t xml:space="preserve">- Hitaasti keitetty kahvi</w:t>
        <w:br/>
        <w:t xml:space="preserve">  - Tippukahvi</w:t>
        <w:br/>
        <w:t xml:space="preserve">  - Suodatin</w:t>
        <w:br/>
        <w:t xml:space="preserve">  - Ranskalainen puristin</w:t>
        <w:br/>
        <w:t xml:space="preserve">  - Cafetière</w:t>
        <w:br/>
        <w:t xml:space="preserve">  - Perkolaattori</w:t>
        <w:br/>
        <w:t xml:space="preserve">- Espressokone</w:t>
      </w:r>
    </w:p>
    <w:p>
      <w:r>
        <w:rPr>
          <w:b/>
          <w:u w:val="single"/>
        </w:rPr>
        <w:t xml:space="preserve">Asiakirja 11443</w:t>
      </w:r>
    </w:p>
    <w:p>
      <w:r>
        <w:rPr>
          <w:b/>
        </w:rPr>
        <w:t xml:space="preserve">Ohjeet</w:t>
      </w:r>
    </w:p>
    <w:p>
      <w:r>
        <w:t xml:space="preserve">Mikä on IMAP?</w:t>
      </w:r>
    </w:p>
    <w:p>
      <w:r>
        <w:rPr>
          <w:b/>
        </w:rPr>
        <w:t xml:space="preserve">Vastaus</w:t>
      </w:r>
    </w:p>
    <w:p>
      <w:r>
        <w:t xml:space="preserve">IMAP (Internet Message Access Protocol) on standardoitu sähköpostin hakuprotokolla. Se tallentaa sähköpostiviestit sähköpostipalvelimelle, ja vastaanottaja voi tarkastella ja käsitellä niitä ikään kuin ne olisi tallennettu paikallisesti hänen laitteelleen.</w:t>
      </w:r>
    </w:p>
    <w:p>
      <w:r>
        <w:rPr>
          <w:b/>
          <w:u w:val="single"/>
        </w:rPr>
        <w:t xml:space="preserve">Asiakirja 11444</w:t>
      </w:r>
    </w:p>
    <w:p>
      <w:r>
        <w:rPr>
          <w:b/>
        </w:rPr>
        <w:t xml:space="preserve">Ohjeet</w:t>
      </w:r>
    </w:p>
    <w:p>
      <w:r>
        <w:t xml:space="preserve">Kuinka kauan Jedin paluun tapahtumien jälkeen Mandalorian-sarja sijoittuu tekstin perusteella?  Muunna vuodet kuukausiksi ja kirjoita vastaus kirjaimilla.</w:t>
      </w:r>
    </w:p>
    <w:p>
      <w:r>
        <w:rPr>
          <w:b/>
        </w:rPr>
        <w:t xml:space="preserve">Konteksti</w:t>
      </w:r>
    </w:p>
    <w:p>
      <w:r>
        <w:t xml:space="preserve">The Mandalorian on yhdysvaltalainen avaruuswestern-televisiosarja, jonka Jon Favreau on luonut suoratoistopalvelu Disney+:lle. Se on Star Wars -sarjan ensimmäinen live-action-sarja, joka alkaa viisi vuotta Jedin paluun (1983) tapahtumien jälkeen, ja sen pääosassa Pedro Pascal näyttelee nimihenkilöä, yksinäistä palkkionmetsästäjää, joka lähtee pakoon suojellakseen voiman tuntevaa Grogu-lasta. Kolmannesta kaudesta alkaen Katee Sackhoff näyttelee myös Mandalorian Bo-Katan Kryzea, joka esiintyi toisella kaudella.</w:t>
      </w:r>
    </w:p>
    <w:p>
      <w:r>
        <w:rPr>
          <w:b/>
        </w:rPr>
        <w:t xml:space="preserve">Vastaus</w:t>
      </w:r>
    </w:p>
    <w:p>
      <w:r>
        <w:t xml:space="preserve">kuusikymmentä</w:t>
      </w:r>
    </w:p>
    <w:p>
      <w:r>
        <w:rPr>
          <w:b/>
          <w:u w:val="single"/>
        </w:rPr>
        <w:t xml:space="preserve">Asiakirja 11445</w:t>
      </w:r>
    </w:p>
    <w:p>
      <w:r>
        <w:rPr>
          <w:b/>
        </w:rPr>
        <w:t xml:space="preserve">Ohjeet</w:t>
      </w:r>
    </w:p>
    <w:p>
      <w:r>
        <w:t xml:space="preserve">Poimi tekstistä Suzanne Collinsin päähenkilöt.  Erottele ne pilkulla.</w:t>
      </w:r>
    </w:p>
    <w:p>
      <w:r>
        <w:rPr>
          <w:b/>
        </w:rPr>
        <w:t xml:space="preserve">Konteksti</w:t>
      </w:r>
    </w:p>
    <w:p>
      <w:r>
        <w:t xml:space="preserve">Collins valmistui Alabama School of Fine Artsista Birminghamissa vuonna 1980 teatteritaiteen pääaineena. Hän suoritti kandidaatin tutkinnon Indianan yliopistossa Bloomingtonissa vuonna 1985 pääaineenaan teatteri ja televiestintä. Vuonna 1989 Collins suoritti Master of Fine Arts -tutkinnon dramaattisessa kirjoittamisessa New Yorkin yliopiston Tisch School of the Artsissa.</w:t>
      </w:r>
    </w:p>
    <w:p>
      <w:r>
        <w:rPr>
          <w:b/>
        </w:rPr>
        <w:t xml:space="preserve">Vastaus</w:t>
      </w:r>
    </w:p>
    <w:p>
      <w:r>
        <w:t xml:space="preserve">Teatteritaide, teatteri, televiestintä, kuvataide, draamakirjoittaminen.</w:t>
      </w:r>
    </w:p>
    <w:p>
      <w:r>
        <w:rPr>
          <w:b/>
          <w:u w:val="single"/>
        </w:rPr>
        <w:t xml:space="preserve">Asiakirja 11446</w:t>
      </w:r>
    </w:p>
    <w:p>
      <w:r>
        <w:rPr>
          <w:b/>
        </w:rPr>
        <w:t xml:space="preserve">Ohjeet</w:t>
      </w:r>
    </w:p>
    <w:p>
      <w:r>
        <w:t xml:space="preserve">Anna minulle luettelo tavoista, joilla voin pilailla ystävilleni aprillipäivänä.</w:t>
      </w:r>
    </w:p>
    <w:p>
      <w:r>
        <w:rPr>
          <w:b/>
        </w:rPr>
        <w:t xml:space="preserve">Vastaus</w:t>
      </w:r>
    </w:p>
    <w:p>
      <w:r>
        <w:t xml:space="preserve">Seuraavassa on muutamia tapoja pilailla ystävillesi aprillipäivänä:</w:t>
        <w:br/>
        <w:t xml:space="preserve"> 1. Lähetä väärennetty ultraääni, jossa sanot olevasi raskaana.</w:t>
        <w:br/>
        <w:t xml:space="preserve"> 2. Vakuuta ystävillesi, että sinun on muutettava heidän kaupunkiinsa työn takia.</w:t>
        <w:br/>
        <w:t xml:space="preserve"> 3. Kaada vodkaa heidän vesipulloonsa.</w:t>
        <w:br/>
        <w:t xml:space="preserve"> 4. Lähetä kalliin tavaran laatikossa oleva lahja, jonka sisällä on kortti, jossa lukee aprillipila.</w:t>
        <w:br/>
        <w:t xml:space="preserve"> 5. Siirrä heidän autonsa toiseen paikkaan yön yli ja kerro, ettet tiedä, missä se voisi olla.</w:t>
      </w:r>
    </w:p>
    <w:p>
      <w:r>
        <w:rPr>
          <w:b/>
          <w:u w:val="single"/>
        </w:rPr>
        <w:t xml:space="preserve">Asiakirja 11447</w:t>
      </w:r>
    </w:p>
    <w:p>
      <w:r>
        <w:rPr>
          <w:b/>
        </w:rPr>
        <w:t xml:space="preserve">Ohjeet</w:t>
      </w:r>
    </w:p>
    <w:p>
      <w:r>
        <w:t xml:space="preserve">Anna minulle luettelo 10 viimeisestä miesten yliopistokiekon mestarista.</w:t>
      </w:r>
    </w:p>
    <w:p>
      <w:r>
        <w:rPr>
          <w:b/>
        </w:rPr>
        <w:t xml:space="preserve">Vastaus</w:t>
      </w:r>
    </w:p>
    <w:p>
      <w:r>
        <w:t xml:space="preserve">2022 Denver; 2021 Massachusetts; 2019 Minnesota Duluth; 2018 Minnesota Duluth; 2017 Denver; 2016 North Dakota; 2015 Providence; 2014 Union; 2013 Yale; 2012 Boston College</w:t>
      </w:r>
    </w:p>
    <w:p>
      <w:r>
        <w:rPr>
          <w:b/>
          <w:u w:val="single"/>
        </w:rPr>
        <w:t xml:space="preserve">Asiakirja 11448</w:t>
      </w:r>
    </w:p>
    <w:p>
      <w:r>
        <w:rPr>
          <w:b/>
        </w:rPr>
        <w:t xml:space="preserve">Ohjeet</w:t>
      </w:r>
    </w:p>
    <w:p>
      <w:r>
        <w:t xml:space="preserve">Kuinka monta korttia on tavallisessa korttipakassa?</w:t>
      </w:r>
    </w:p>
    <w:p>
      <w:r>
        <w:rPr>
          <w:b/>
        </w:rPr>
        <w:t xml:space="preserve">Vastaus</w:t>
      </w:r>
    </w:p>
    <w:p>
      <w:r>
        <w:t xml:space="preserve">Tavallinen korttipakka sisältää viisikymmentäkaksi korttia. Kortit on jaettu neljään yhtä suureen kolmentoista kortin väriin, jotka ovat hertta, ruutu, risti ja pata. Kolmellatoista kortilla on eri arvot, jotka alkavat yleensä kakkosella ja sisältävät kortin jokaista numeroa kohti kymppiin asti. On myös kortteja, joissa on joko jätkä, kuningatar tai kuningas, jotka edustavat nimellisesti arvoja yksitoista, kaksitoista ja kolmetoista. Viimeinen kortti on ässä, jonka arvo on yksi, vaikka sitä pidetäänkin monissa korttipeleissä korkeimman arvon korttina. Hertta- ja ruutuvärit ovat väriltään punaisia, kun taas risti ja pata ovat väriltään mustia.</w:t>
      </w:r>
    </w:p>
    <w:p>
      <w:r>
        <w:rPr>
          <w:b/>
          <w:u w:val="single"/>
        </w:rPr>
        <w:t xml:space="preserve">Asiakirja 11449</w:t>
      </w:r>
    </w:p>
    <w:p>
      <w:r>
        <w:rPr>
          <w:b/>
        </w:rPr>
        <w:t xml:space="preserve">Ohjeet</w:t>
      </w:r>
    </w:p>
    <w:p>
      <w:r>
        <w:t xml:space="preserve">Luettele muutama naiskoomikko, joilla on Netflix-erikoisohjelmia.</w:t>
      </w:r>
    </w:p>
    <w:p>
      <w:r>
        <w:rPr>
          <w:b/>
        </w:rPr>
        <w:t xml:space="preserve">Vastaus</w:t>
      </w:r>
    </w:p>
    <w:p>
      <w:r>
        <w:t xml:space="preserve">Ali Wong, Wanda Sykes ja Taylor Tomlinson.</w:t>
      </w:r>
    </w:p>
    <w:p>
      <w:r>
        <w:rPr>
          <w:b/>
          <w:u w:val="single"/>
        </w:rPr>
        <w:t xml:space="preserve">Asiakirja 11450</w:t>
      </w:r>
    </w:p>
    <w:p>
      <w:r>
        <w:rPr>
          <w:b/>
        </w:rPr>
        <w:t xml:space="preserve">Ohjeet</w:t>
      </w:r>
    </w:p>
    <w:p>
      <w:r>
        <w:t xml:space="preserve">Soittiko Grateful Dead alkuperäisessä Woodstockin konsertissa?</w:t>
      </w:r>
    </w:p>
    <w:p>
      <w:r>
        <w:rPr>
          <w:b/>
        </w:rPr>
        <w:t xml:space="preserve">Konteksti</w:t>
      </w:r>
    </w:p>
    <w:p>
      <w:r>
        <w:t xml:space="preserve">Woodstock Music and Art Fair, josta käytetään yleisesti nimitystä Woodstock, oli musiikkifestivaali, joka järjestettiin 15.-18. elokuuta 1969 Max Yasgurin maitotilalla Bethelissä, New Yorkissa, Yhdysvalloissa,[3][4] 40 mailia (65 km) lounaaseen Woodstockin kaupungista. Tapahtumaa mainostettiin "vesimiesnäyttelynä": 3 Days of Peace &amp; Music" (3 päivää rauhaa ja musiikkia) ja vaihtoehtoisesti nimellä Woodstock Rock Festival (Woodstockin rockfestivaali), se houkutteli yli 400 000 kävijää[3][5][6][7] Kolmekymmentäkaksi esiintyjää esiintyi ulkona satunnaisesta sateesta huolimatta[8] ja se oli yksi historian suurimmista musiikkifestivaaleista.</w:t>
      </w:r>
    </w:p>
    <w:p>
      <w:r>
        <w:rPr>
          <w:b/>
        </w:rPr>
        <w:t xml:space="preserve">Vastaus</w:t>
      </w:r>
    </w:p>
    <w:p>
      <w:r>
        <w:t xml:space="preserve">Kyllä, Grateful Dead soitti lauantaina 16. elokuuta 1969 1 tunnin ja 35 minuutin setin, joka päättyi viidenkymmenen minuutin mittaiseen versioon kappaleesta "Turn On Your Love Light".</w:t>
      </w:r>
    </w:p>
    <w:p>
      <w:r>
        <w:rPr>
          <w:b/>
          <w:u w:val="single"/>
        </w:rPr>
        <w:t xml:space="preserve">Asiakirja 11451</w:t>
      </w:r>
    </w:p>
    <w:p>
      <w:r>
        <w:rPr>
          <w:b/>
        </w:rPr>
        <w:t xml:space="preserve">Ohjeet</w:t>
      </w:r>
    </w:p>
    <w:p>
      <w:r>
        <w:t xml:space="preserve">Määrittele tekstin perusteella lapsikuolleisuuteen kuuluvat erilaiset kuolleisuustyypit. Esitä tulokset pilkulla erotetussa muodossa.</w:t>
      </w:r>
    </w:p>
    <w:p>
      <w:r>
        <w:rPr>
          <w:b/>
        </w:rPr>
        <w:t xml:space="preserve">Konteksti</w:t>
      </w:r>
    </w:p>
    <w:p>
      <w:r>
        <w:t xml:space="preserve">Lapsikuolleisuus on alle viisivuotiaiden lasten kuolleisuutta.Lapsikuolleisuusaste, myös alle viisivuotiaiden kuolleisuusaste, tarkoittaa todennäköisyyttä kuolla syntymän ja tasan viiden vuoden iän välisenä aikana ilmaistuna tuhatta elävänä syntynyttä kohti.Se sisältää vastasyntyneisyyskuolleisuuden ja imeväiskuolleisuuden (todennäköisyys kuolla ensimmäisen elinvuoden aikana).Lapsikuolleisuuden vähentäminen näkyy useissa Yhdistyneiden kansakuntien kestävän kehityksen tavoitteissa.[3] Lapsikuolleisuuden vähentäminen on otettu huomioon useissa Yhdistyneiden kansakuntien kestävän kehityksen tavoitteissa. Tavoite 3.2 on "vuoteen 2030 mennessä lopettaa vastasyntyneiden ja alle viisivuotiaiden lasten ehkäistävissä olevat kuolemantapaukset, ja kaikki maat pyrkivät vähentämään ... alle viisivuotiaiden kuolleisuutta vähintään 25:een tuhannesta elävänä syntyneestä."[4]Lapsikuolleisuusluvut ovat laskeneet viimeisten 40 vuoden aikana. Kun vuonna 1990 kuoli 12,6 miljoonaa alle viisivuotiasta lasta, vuonna 2016 luku laski 5,6 miljoonaan lapseen, ja vuonna 2020 maailmanlaajuinen luku laskee jälleen 5 miljoonaan. Nopea kehitys on johtanut siihen, että ehkäistävissä olevien lapsikuolemien määrä on vähentynyt merkittävästi vuodesta 1990 lähtien, ja maailmanlaajuinen alle viisivuotiaiden kuolleisuus laski yli puolella vuosien 1990 ja 2016 välillä. 1990 kuoli 12,6 miljoonaa alle viisivuotiasta lasta, ja vuonna 2016 määrä laski 5,6 miljoonaan lapseen. 15 000 alle viisivuotiasta kuolee kuitenkin edistyksestä huolimatta päivittäin edelleen pitkälti ehkäistävissä oleviin syihin perustuviin kuolemantapauksiin. 80 prosenttia näistä kuolemantapauksista sattuu Saharan eteläpuolisessa Afrikassa ja Etelä-Aasiassa, ja vain kuuden maan osuus on puolet alle viisivuotiaiden kuolemantapausten kokonaismäärästä: Kiina, Intia, Pakistan, Nigeria, Etiopia ja Kongon demokraattinen tasavalta. 45 prosenttia näistä lapsista kuoli ensimmäisten 28 elinpäivän aikana. 45 prosenttia näistä lapsista kuoli ensimmäisten 28 elinpäivän aikana. 45 prosenttia näistä lapsista kuoli eniten alle vuoden ikäisten lasten keskuudessa, ja seuraavina olivat 15-19-vuotiaat, 1-4-vuotiaat ja 5-14-vuotiaat lapset.</w:t>
      </w:r>
    </w:p>
    <w:p>
      <w:r>
        <w:rPr>
          <w:b/>
        </w:rPr>
        <w:t xml:space="preserve">Vastaus</w:t>
      </w:r>
    </w:p>
    <w:p>
      <w:r>
        <w:t xml:space="preserve">vastasyntyneiden kuolleisuus, imeväiskuolleisuus</w:t>
      </w:r>
    </w:p>
    <w:p>
      <w:r>
        <w:rPr>
          <w:b/>
          <w:u w:val="single"/>
        </w:rPr>
        <w:t xml:space="preserve">Asiakirja 11452</w:t>
      </w:r>
    </w:p>
    <w:p>
      <w:r>
        <w:rPr>
          <w:b/>
        </w:rPr>
        <w:t xml:space="preserve">Ohjeet</w:t>
      </w:r>
    </w:p>
    <w:p>
      <w:r>
        <w:t xml:space="preserve">Mitkä ovat 6 eri syytä lähteä lomalle?</w:t>
      </w:r>
    </w:p>
    <w:p>
      <w:r>
        <w:rPr>
          <w:b/>
        </w:rPr>
        <w:t xml:space="preserve">Vastaus</w:t>
      </w:r>
    </w:p>
    <w:p>
      <w:r>
        <w:t xml:space="preserve">1. Luo uudelleen yhteys kumppanisi kanssa</w:t>
        <w:br/>
        <w:t xml:space="preserve">2. Vietä aikaa lastesi kanssa</w:t>
        <w:br/>
        <w:t xml:space="preserve">3. Tutustu uuteen kulttuuriin</w:t>
        <w:br/>
        <w:t xml:space="preserve">4. Käsittele burnoutia, jota tunnet tavallisessa elämässäsi</w:t>
        <w:br/>
        <w:t xml:space="preserve">5. Opettele uusi kieli</w:t>
        <w:br/>
        <w:t xml:space="preserve">6. Syö herkullista ruokaa</w:t>
      </w:r>
    </w:p>
    <w:p>
      <w:r>
        <w:rPr>
          <w:b/>
          <w:u w:val="single"/>
        </w:rPr>
        <w:t xml:space="preserve">Asiakirja 11453</w:t>
      </w:r>
    </w:p>
    <w:p>
      <w:r>
        <w:rPr>
          <w:b/>
        </w:rPr>
        <w:t xml:space="preserve">Ohjeet</w:t>
      </w:r>
    </w:p>
    <w:p>
      <w:r>
        <w:t xml:space="preserve">Miksi Bay Arean jalkapallojoukkueen nimi on 49ers?</w:t>
      </w:r>
    </w:p>
    <w:p>
      <w:r>
        <w:rPr>
          <w:b/>
        </w:rPr>
        <w:t xml:space="preserve">Vastaus</w:t>
      </w:r>
    </w:p>
    <w:p>
      <w:r>
        <w:t xml:space="preserve">"49ers" on lempinimi niille, jotka kerääntyivät Pohjois-Kaliforniaan vuonna 1849 toivoen voivansa hyötyä kultakuumeesta. 49ers oli myös ensimmäinen NFL-joukkue ja itse asiassa ensimmäinen länsirannikolta lähtöisin oleva suuri ammattiurheilujoukkue.</w:t>
      </w:r>
    </w:p>
    <w:p>
      <w:r>
        <w:rPr>
          <w:b/>
          <w:u w:val="single"/>
        </w:rPr>
        <w:t xml:space="preserve">Asiakirja 11454</w:t>
      </w:r>
    </w:p>
    <w:p>
      <w:r>
        <w:rPr>
          <w:b/>
        </w:rPr>
        <w:t xml:space="preserve">Ohjeet</w:t>
      </w:r>
    </w:p>
    <w:p>
      <w:r>
        <w:t xml:space="preserve">Kerro multippelia myeloomaa käsittelevän viitetekstin perusteella, mitkä ovat taudin riskitekijät ja syy.</w:t>
      </w:r>
    </w:p>
    <w:p>
      <w:r>
        <w:rPr>
          <w:b/>
        </w:rPr>
        <w:t xml:space="preserve">Konteksti</w:t>
      </w:r>
    </w:p>
    <w:p>
      <w:r>
        <w:t xml:space="preserve">Multippeli myelooma (MM), joka tunnetaan myös nimellä plasmasolujen myelooma tai yksinkertaisesti myelooma, on plasmasolujen syöpä, joka on eräänlainen valkosolujen tyyppi, joka normaalisti tuottaa vasta-aineita.[6] Usein oireita ei aluksi havaita.[10] Myelooman edetessä voi esiintyä luukipuja, anemiaa, munuaisten toimintahäiriöitä ja infektioita.[10] Komplikaatioihin voi kuulua amyloidoosi.</w:t>
        <w:t xml:space="preserve">3]</w:t>
        <w:br/>
        <w:br/>
        <w:t xml:space="preserve">Multippelin myelooman syytä ei tunneta.[4] Riskitekijöitä ovat muun muassa liikalihavuus, säteilyaltistus, sukuhistoria ja tietyt kemikaalit.[5][11][12] Multippelin myelooman riski on suurentunut tietyissä ammateissa.[13] Tämä johtuu siitä, että työperäisellä altistumisella aromaattisille hiilivetyjen liuottimille on osuutta multippelin myelooman synnyssä.[14] Multippeli myelooma voi kehittyä määrittelemättömän merkityksen omaavasta monoklonaalisesta gammopatiasta, joka etenee kyteväksi myeloomaksi. 15 Poikkeavat plasmasolut tuottavat epänormaaleja vasta-aineita, jotka voivat aiheuttaa munuaisongelmia ja liian paksua verta. 15 Plasmasolut voivat myös muodostaa massaa luuytimeen tai pehmytkudokseen. 15] Plasmasolut voivat myös muodostaa massaa luuytimeen tai pehmytkudokseen.[10] Kun kasvaimia on yksi, sitä kutsutaan plasmasytoomaksi; useampia kutsutaan multippeliksi myeloomaksi.[10] Multippeli myelooma diagnosoidaan sen perusteella, että veri- tai virtsakokeissa todetaan epänormaaleja vasta-aineita, luuydinbiopsiassa löydetään syöpäpäätteisiä plasmasoluja ja lääketieteellisessä kuvantamisessa havaitaan luustovaurioita.[6] Toinen yleinen löydös on veren korkea kalsiumpitoisuus.[6][7].</w:t>
      </w:r>
    </w:p>
    <w:p>
      <w:r>
        <w:rPr>
          <w:b/>
        </w:rPr>
        <w:t xml:space="preserve">Vastaus</w:t>
      </w:r>
    </w:p>
    <w:p>
      <w:r>
        <w:t xml:space="preserve">Vaikka multippelin myelooman syytä ei tiedetä, taudin riskitekijöitä ovat lihavuus, säteilyaltistus, sukuhistoria ja altistuminen tietyille kemikaaleille.</w:t>
      </w:r>
    </w:p>
    <w:p>
      <w:r>
        <w:rPr>
          <w:b/>
          <w:u w:val="single"/>
        </w:rPr>
        <w:t xml:space="preserve">Asiakirja 11455</w:t>
      </w:r>
    </w:p>
    <w:p>
      <w:r>
        <w:rPr>
          <w:b/>
        </w:rPr>
        <w:t xml:space="preserve">Ohjeet</w:t>
      </w:r>
    </w:p>
    <w:p>
      <w:r>
        <w:t xml:space="preserve">Kuka ohjasi elokuvan On the Point of Death, kun otetaan huomioon seuraavat tiedot?</w:t>
      </w:r>
    </w:p>
    <w:p>
      <w:r>
        <w:rPr>
          <w:b/>
        </w:rPr>
        <w:t xml:space="preserve">Konteksti</w:t>
      </w:r>
    </w:p>
    <w:p>
      <w:r>
        <w:t xml:space="preserve">Fabio Garriba (13. marraskuuta 1944 - 9. elokuuta 2016) oli italialainen näyttelijä, elokuva- ja televisioselostaja.</w:t>
        <w:br/>
        <w:br/>
        <w:t xml:space="preserve">Elämä ja ura</w:t>
        <w:br/>
        <w:t xml:space="preserve">Soavessa syntynyt Garriba aloitti uransa näyttämöllä, ja vuonna 1969 hän teki elokuvadebyyttinsä Dziga Vertov -ryhmän elokuvassa Tuuli idästä[1].[2] Myöhemmin hän työskenteli merkittävien ohjaajien kuten Roberto Rossellinin, Bernardo Bertoluccin, Ettore Scolan, Marco Bellocchion ja Luigi Magnin kanssa.</w:t>
        <w:t xml:space="preserve">1][2] Hänellä oli myös päärooleja kaksoisveljensä Marion ohjaamissa elokuvissa, erityisesti Kultainen Leopardi -voittajassa Kuoleman kynnyksellä.</w:t>
        <w:br/>
        <w:br/>
        <w:t xml:space="preserve">Garriba työskenteli myös Bernardo Bertoluccin, Pier Paolo Pasolinin, Marco Ferrerin ja Carmelo Benen apulaisohjaajana. Hänen ainoa ohjaustyönsä, lyhytelokuva I parenti tutti, esitettiin 68. Venetsian kansainvälisillä elokuvajuhlilla veljensä töiden rinnalla retrospektiivisessä näyttelyssä "Orizzonti 1960-1978"[2] Garriba julkaisi myös useita runokokoelmia[2].</w:t>
      </w:r>
    </w:p>
    <w:p>
      <w:r>
        <w:rPr>
          <w:b/>
        </w:rPr>
        <w:t xml:space="preserve">Vastaus</w:t>
      </w:r>
    </w:p>
    <w:p>
      <w:r>
        <w:t xml:space="preserve">Mario Garriba ohjasi elokuvan On the Point of Death, jossa hänen veljensä Fabio näyttelee pääosaa.</w:t>
      </w:r>
    </w:p>
    <w:p>
      <w:r>
        <w:rPr>
          <w:b/>
          <w:u w:val="single"/>
        </w:rPr>
        <w:t xml:space="preserve">Asiakirja 11456</w:t>
      </w:r>
    </w:p>
    <w:p>
      <w:r>
        <w:rPr>
          <w:b/>
        </w:rPr>
        <w:t xml:space="preserve">Ohjeet</w:t>
      </w:r>
    </w:p>
    <w:p>
      <w:r>
        <w:t xml:space="preserve">Miksi kriketti on suosittu Intiassa?</w:t>
      </w:r>
    </w:p>
    <w:p>
      <w:r>
        <w:rPr>
          <w:b/>
        </w:rPr>
        <w:t xml:space="preserve">Vastaus</w:t>
      </w:r>
    </w:p>
    <w:p>
      <w:r>
        <w:t xml:space="preserve">Kriketti on Intian suosituin urheilulaji. Pelin ottivat käyttöön britit, kun he hallitsivat Intiaa, ja sen jälkeen intialaiset ovat alkaneet innostua pelistä. 1980-luvun alkuun asti peliä seurasivat lähinnä koulutetut ja suurissa kaupungeissa, kuten Madrasissa, Bombayssa, Delhissä ja Kalkutassa asuvat ihmiset. Intian voitto One Day -maailmanmestaruuskilpailuissa vuonna 1983 teki pelistä erittäin suositun, ja peli alkoi levitä koko maahan. T20-otteluiden tulo 2000-luvun alussa teki pelistä entistä suositumman. Intia voitti T20-maailmanmestaruuden vuonna 2007, ja sen jälkeen käynnistettiin India Premier League (IPL). IPL on maailman tuottoisin krikettiliiga, ja se herätti intialaisten mielikuvituksen. IPL edisti osaltaan kriketin suosiota Intiassa.</w:t>
      </w:r>
    </w:p>
    <w:p>
      <w:r>
        <w:rPr>
          <w:b/>
          <w:u w:val="single"/>
        </w:rPr>
        <w:t xml:space="preserve">Asiakirja 11457</w:t>
      </w:r>
    </w:p>
    <w:p>
      <w:r>
        <w:rPr>
          <w:b/>
        </w:rPr>
        <w:t xml:space="preserve">Ohjeet</w:t>
      </w:r>
    </w:p>
    <w:p>
      <w:r>
        <w:t xml:space="preserve">Kuinka monta kertaa Max Verstappen voitti F1-mestaruuden ?</w:t>
      </w:r>
    </w:p>
    <w:p>
      <w:r>
        <w:rPr>
          <w:b/>
        </w:rPr>
        <w:t xml:space="preserve">Vastaus</w:t>
      </w:r>
    </w:p>
    <w:p>
      <w:r>
        <w:t xml:space="preserve">2 kertaa</w:t>
      </w:r>
    </w:p>
    <w:p>
      <w:r>
        <w:rPr>
          <w:b/>
          <w:u w:val="single"/>
        </w:rPr>
        <w:t xml:space="preserve">Asiakirja 11458</w:t>
      </w:r>
    </w:p>
    <w:p>
      <w:r>
        <w:rPr>
          <w:b/>
        </w:rPr>
        <w:t xml:space="preserve">Ohjeet</w:t>
      </w:r>
    </w:p>
    <w:p>
      <w:r>
        <w:t xml:space="preserve">Mikä on revontuli?</w:t>
      </w:r>
    </w:p>
    <w:p>
      <w:r>
        <w:rPr>
          <w:b/>
        </w:rPr>
        <w:t xml:space="preserve">Vastaus</w:t>
      </w:r>
    </w:p>
    <w:p>
      <w:r>
        <w:t xml:space="preserve">Revontuli, joka tunnetaan yleisesti myös nimellä revontulet, on luonnollinen valoilmiö Maan taivaalla, joka näkyy pääasiassa korkeilla leveysasteilla (arktisella ja antarktisella alueella). Revontulet ovat dynaamisia loistavien valojen kuvioita, jotka näkyvät verhoina, säteinä, spiraaleina tai dynaamisina välkkeinä, jotka peittävät koko taivaan.</w:t>
        <w:br/>
        <w:br/>
        <w:t xml:space="preserve"> Aurorat ovat seurausta aurinkotuulen aiheuttamista häiriöistä magnetosfäärissä. Suurimmat häiriöt johtuvat aurinkotuulen nopeuden lisääntymisestä koronaalisten aukkojen ja koronaalisten massapurkausten seurauksena. Nämä häiriöt muuttavat magnetosfäärin plasmassa olevien varattujen hiukkasten lentoratoja. Nämä hiukkaset, pääasiassa elektronit ja protonit, sinkoutuvat yläilmakehään (termosfääri/eksosfääri). Tästä johtuva ilmakehän ainesosien ionisoituminen ja herääminen synnyttää valoa, jonka väri ja monimuotoisuus vaihtelevat. Molempien napa-alueiden ympärillä esiintyvien kaistojen muodossa esiintyvän revontulien muoto riippuu myös saostuvien hiukkasten kiihtyvyyden määrästä.</w:t>
      </w:r>
    </w:p>
    <w:p>
      <w:r>
        <w:rPr>
          <w:b/>
          <w:u w:val="single"/>
        </w:rPr>
        <w:t xml:space="preserve">Asiakirja 11459</w:t>
      </w:r>
    </w:p>
    <w:p>
      <w:r>
        <w:rPr>
          <w:b/>
        </w:rPr>
        <w:t xml:space="preserve">Ohjeet</w:t>
      </w:r>
    </w:p>
    <w:p>
      <w:r>
        <w:t xml:space="preserve">Mitä on lineaarinen ohjelmointi ja miten se ratkaistaan?</w:t>
      </w:r>
    </w:p>
    <w:p>
      <w:r>
        <w:rPr>
          <w:b/>
        </w:rPr>
        <w:t xml:space="preserve">Vastaus</w:t>
      </w:r>
    </w:p>
    <w:p>
      <w:r>
        <w:t xml:space="preserve">Lineaarinen ohjelmointi on menetelmä parhaan tavoitteen saavuttamiseksi optimointiongelmassa, jonka tavoitefunktio ja vaatimukset esitetään lineaarisin suhtein. Simplex-menetelmä ja sisäpistemenetelmä ovat yleisiä algoritmeja lineaarisen ohjelmoinnin ongelmien ratkaisemiseksi.</w:t>
        <w:br/>
        <w:br/>
        <w:t xml:space="preserve"> Voit tutustua niihin tarkemmin osoitteessa https://en.wikipedia.org/wiki/Linear_programming.</w:t>
      </w:r>
    </w:p>
    <w:p>
      <w:r>
        <w:rPr>
          <w:b/>
          <w:u w:val="single"/>
        </w:rPr>
        <w:t xml:space="preserve">Asiakirja 11460</w:t>
      </w:r>
    </w:p>
    <w:p>
      <w:r>
        <w:rPr>
          <w:b/>
        </w:rPr>
        <w:t xml:space="preserve">Ohjeet</w:t>
      </w:r>
    </w:p>
    <w:p>
      <w:r>
        <w:t xml:space="preserve">Mikä on kalalaji? Jääkala tai jäävuori</w:t>
      </w:r>
    </w:p>
    <w:p>
      <w:r>
        <w:rPr>
          <w:b/>
        </w:rPr>
        <w:t xml:space="preserve">Vastaus</w:t>
      </w:r>
    </w:p>
    <w:p>
      <w:r>
        <w:t xml:space="preserve">Jääkala</w:t>
      </w:r>
    </w:p>
    <w:p>
      <w:r>
        <w:rPr>
          <w:b/>
          <w:u w:val="single"/>
        </w:rPr>
        <w:t xml:space="preserve">Asiakirja 11461</w:t>
      </w:r>
    </w:p>
    <w:p>
      <w:r>
        <w:rPr>
          <w:b/>
        </w:rPr>
        <w:t xml:space="preserve">Ohjeet</w:t>
      </w:r>
    </w:p>
    <w:p>
      <w:r>
        <w:t xml:space="preserve">Millä eri tavoilla lyöntipelaaja voidaan hylätä kriketissä?</w:t>
      </w:r>
    </w:p>
    <w:p>
      <w:r>
        <w:rPr>
          <w:b/>
        </w:rPr>
        <w:t xml:space="preserve">Vastaus</w:t>
      </w:r>
    </w:p>
    <w:p>
      <w:r>
        <w:t xml:space="preserve">Kriketissä on 11 tapaa päästä ulos tai hävitä: kiinni jääminen, jalka ennen wicketiä (LBW), stumped, osuma wicketiin, run out, bowled, pallon käsitteleminen, kentän tukkiminen, stumped, pallon osuminen kahdesti ja eläkkeelle jääminen.</w:t>
      </w:r>
    </w:p>
    <w:p>
      <w:r>
        <w:rPr>
          <w:b/>
          <w:u w:val="single"/>
        </w:rPr>
        <w:t xml:space="preserve">Asiakirja 11462</w:t>
      </w:r>
    </w:p>
    <w:p>
      <w:r>
        <w:rPr>
          <w:b/>
        </w:rPr>
        <w:t xml:space="preserve">Ohjeet</w:t>
      </w:r>
    </w:p>
    <w:p>
      <w:r>
        <w:t xml:space="preserve">Miten hinausvene toimii, kun otetaan huomioon hinausveneestä kertova teksti?</w:t>
      </w:r>
    </w:p>
    <w:p>
      <w:r>
        <w:rPr>
          <w:b/>
        </w:rPr>
        <w:t xml:space="preserve">Konteksti</w:t>
      </w:r>
    </w:p>
    <w:p>
      <w:r>
        <w:t xml:space="preserve">Veneen kokonaispituus on 30 metriä (99 jalkaa), rungon pituus 24 metriä (80 jalkaa) ja leveys 5,5 metriä (18 jalkaa). Vetovoima on 0,8 m (32 tuumaa). Moottorina on 160-hevosvoimainen (120 kW) vuoden 1940 Fairbanks-Morse 35E10 -dieselmoottori, joka on suorakääntöinen. Sen bruttorekisteritonnimäärä on 51 tonnia ja syrjäyttää noin 108 pitkää tonnia (110 t).[5][6] Se on valmistettu teräslevyistä, jotka on niitattu teräsrunkoon. Sen keula on keulan muotoinen, ja siinä on erityiset "polvet", joita käytetään proomujen työntämisessä, ja sen pohja on tasainen ja kölimaton.</w:t>
      </w:r>
    </w:p>
    <w:p>
      <w:r>
        <w:rPr>
          <w:b/>
        </w:rPr>
        <w:t xml:space="preserve">Vastaus</w:t>
      </w:r>
    </w:p>
    <w:p>
      <w:r>
        <w:t xml:space="preserve">Veneen voimanlähteenä on 160-hevosvoimainen vuoden 1940 Fairbanks-Morse 35E10 -dieselmoottori, joka on suorakääntöinen.</w:t>
      </w:r>
    </w:p>
    <w:p>
      <w:r>
        <w:rPr>
          <w:b/>
          <w:u w:val="single"/>
        </w:rPr>
        <w:t xml:space="preserve">Asiakirja 11463</w:t>
      </w:r>
    </w:p>
    <w:p>
      <w:r>
        <w:rPr>
          <w:b/>
        </w:rPr>
        <w:t xml:space="preserve">Ohjeet</w:t>
      </w:r>
    </w:p>
    <w:p>
      <w:r>
        <w:t xml:space="preserve">Mitä mieltä olet siitä, että lapsilla on älypuhelimia?</w:t>
      </w:r>
    </w:p>
    <w:p>
      <w:r>
        <w:rPr>
          <w:b/>
        </w:rPr>
        <w:t xml:space="preserve">Vastaus</w:t>
      </w:r>
    </w:p>
    <w:p>
      <w:r>
        <w:t xml:space="preserve">On selvää, että älypuhelinten tai mobiililaitteiden antamisessa nuorille lapsille on sekä hyviä että huonoja puolia. Hyviä puolia on se, että lapset voivat tarvittaessa pitää yhteyttä perheeseen ja ystäviin, kun on kyse esimerkiksi turvallisuudesta. Matkapuhelimet voivat myös tarjota hyödyllisiä opetusresursseja (jos niitä käytetään valvotusti). Lapset voivat myös viihdyttää itseään mobiililaitteen avulla. Iästä ja myös muista erityistilanteista riippuen mobiililaitteilla voi olla myös hyvin kielteisiä vaikutuksia lasten kasvuun ja hyvinvointiin. Lapset voivat esimerkiksi jäädä riippuvaisiksi videopeleistä ja sosiaalisesta mediasta. Molemmissa voi olla hyvin haitallisia sisältöjä, jos niitä ei valvota huolellisesti. Matkapuhelimet voivat myös helposti häiritä lapsia muista tehtävistä, kuten kotitehtävistä tai nukkumisesta. Toinen tärkeä tekijä on turvallisuus. Mobiililaitteet ovat alttiita pahojen toimijoiden hyväksikäytölle ja hakkeroinnille, eivätkä lapset ole tarpeeksi kypsiä tai tietäviä tiedostamaan tällaisia vaaroja tai riskejä. Mobiililaitteisiin on liittynyt tapauksia, jotka ovat aiheuttaneet nuorille lapsille vakavia vahinkoja ja vakavia seurauksia.</w:t>
      </w:r>
    </w:p>
    <w:p>
      <w:r>
        <w:rPr>
          <w:b/>
          <w:u w:val="single"/>
        </w:rPr>
        <w:t xml:space="preserve">Asiakirja 11464</w:t>
      </w:r>
    </w:p>
    <w:p>
      <w:r>
        <w:rPr>
          <w:b/>
        </w:rPr>
        <w:t xml:space="preserve">Ohjeet</w:t>
      </w:r>
    </w:p>
    <w:p>
      <w:r>
        <w:t xml:space="preserve">Kuka oli Elisabet II:n isä?</w:t>
      </w:r>
    </w:p>
    <w:p>
      <w:r>
        <w:rPr>
          <w:b/>
        </w:rPr>
        <w:t xml:space="preserve">Vastaus</w:t>
      </w:r>
    </w:p>
    <w:p>
      <w:r>
        <w:t xml:space="preserve">Kuningas Yrjö VI</w:t>
      </w:r>
    </w:p>
    <w:p>
      <w:r>
        <w:rPr>
          <w:b/>
          <w:u w:val="single"/>
        </w:rPr>
        <w:t xml:space="preserve">Asiakirja 11465</w:t>
      </w:r>
    </w:p>
    <w:p>
      <w:r>
        <w:rPr>
          <w:b/>
        </w:rPr>
        <w:t xml:space="preserve">Ohjeet</w:t>
      </w:r>
    </w:p>
    <w:p>
      <w:r>
        <w:t xml:space="preserve">Miten ruokaturvattomuus voi johtaa liikalihavuuteen. Miten opettajat voivat auttaa lievittämään ruokaturvattomuutta, jos he havaitsevat tämän ongelman lasten perheissä?</w:t>
      </w:r>
    </w:p>
    <w:p>
      <w:r>
        <w:rPr>
          <w:b/>
        </w:rPr>
        <w:t xml:space="preserve">Vastaus</w:t>
      </w:r>
    </w:p>
    <w:p>
      <w:r>
        <w:t xml:space="preserve">Elintarviketurvan puute voi johtaa halvempiin ja vähemmän terveellisiin elintarvikevalintoihin, joiden valikoima on rajallinen. Lisäksi lapset, joilla ei ole vakituista ruokalähdettä, saattavat syödä liikaa silloin, kun ruokaa on saatavilla. Pienituloisten perheiden on usein valittava runsasrasvaista, energiatiheää ja edullista ruokaa, jotta kalorit kulutettua dollaria kohden olisivat mahdollisimman suuret. Heihin kohdistuu myös muita lihavuuden riskitekijöitä, kuten terveellisten ja kohtuuhintaisten elintarvikkeiden rajallinen saatavuus sekä liikuntaa tukevien turvallisten ja helppokulkuisten vapaa-ajanviettopaikkojen, puistojen ja kävelyreittien puute.</w:t>
      </w:r>
    </w:p>
    <w:p>
      <w:r>
        <w:rPr>
          <w:b/>
          <w:u w:val="single"/>
        </w:rPr>
        <w:t xml:space="preserve">Asiakirja 11466</w:t>
      </w:r>
    </w:p>
    <w:p>
      <w:r>
        <w:rPr>
          <w:b/>
        </w:rPr>
        <w:t xml:space="preserve">Ohjeet</w:t>
      </w:r>
    </w:p>
    <w:p>
      <w:r>
        <w:t xml:space="preserve">Oletko koskaan liian vanha mihinkään?</w:t>
      </w:r>
    </w:p>
    <w:p>
      <w:r>
        <w:rPr>
          <w:b/>
        </w:rPr>
        <w:t xml:space="preserve">Vastaus</w:t>
      </w:r>
    </w:p>
    <w:p>
      <w:r>
        <w:t xml:space="preserve">Yksi asia, jota tulen aina paheksumaan kiivaasti ja häpeilemättä, on se, että tietyn iän jälkeen joku on "liian vanha johonkin". Se, että jollekulle sanotaan, että hän on "liian vanha" nauttimaan jostain ohjelmasta tai harrastamaan jotain, olemaan persoonallinen tai tekemään mitään, mitä ei pidetä "kypsänä", on yksi rumimmista standardeista, jotka yhteiskunta on onnistunut iskostamaan ihmisten aivoihin. Pyydän teitä harjoittamaan sitä, mikä tekee teidät onnelliseksi ilman häpeää. jos se ei vahingoita teitä tai ketään muuta, se ei kuulu muille kuin teille. Et ole kenellekään selityksen velkaa. mutta olet itsellesi velkaa aitoutta ja onnellisuutta. Eikä kukaan muu kuin sinä voi päättää, miltä se näyttää.</w:t>
      </w:r>
    </w:p>
    <w:p>
      <w:r>
        <w:rPr>
          <w:b/>
          <w:u w:val="single"/>
        </w:rPr>
        <w:t xml:space="preserve">Asiakirja 11467</w:t>
      </w:r>
    </w:p>
    <w:p>
      <w:r>
        <w:rPr>
          <w:b/>
        </w:rPr>
        <w:t xml:space="preserve">Ohjeet</w:t>
      </w:r>
    </w:p>
    <w:p>
      <w:r>
        <w:t xml:space="preserve">Mikä on Gettysburg College?</w:t>
      </w:r>
    </w:p>
    <w:p>
      <w:r>
        <w:rPr>
          <w:b/>
        </w:rPr>
        <w:t xml:space="preserve">Vastaus</w:t>
      </w:r>
    </w:p>
    <w:p>
      <w:r>
        <w:t xml:space="preserve">Gettysburg College on yksityinen vapaan sivistystyön oppilaitos, joka sijaitsee Gettysburgissa, Pennsylvaniassa. Se perustettiin vuonna 1832, ja se on tunnettu keskeisenä toimijana sisällissodan aikana käydyssä Gettysburgin taistelussa.Gettysburg Collegessa on noin 2600 opiskelijaa, ja se sijaitsee 90 mailia Washington D.C:stä pohjoiseen.</w:t>
      </w:r>
    </w:p>
    <w:p>
      <w:r>
        <w:rPr>
          <w:b/>
          <w:u w:val="single"/>
        </w:rPr>
        <w:t xml:space="preserve">Asiakirja 11468</w:t>
      </w:r>
    </w:p>
    <w:p>
      <w:r>
        <w:rPr>
          <w:b/>
        </w:rPr>
        <w:t xml:space="preserve">Ohjeet</w:t>
      </w:r>
    </w:p>
    <w:p>
      <w:r>
        <w:t xml:space="preserve">Luokittele kukin seuraavista hahmoista joko DC- tai Marvel-hahmoksi: Teräsmies, Mikki Hiiri, Thor, Batwoman, Gamora, Scarlet Witch, Teräsmies, Ihmenainen, Homer Simpson, Haukka, Moon Girl...</w:t>
      </w:r>
    </w:p>
    <w:p>
      <w:r>
        <w:rPr>
          <w:b/>
        </w:rPr>
        <w:t xml:space="preserve">Vastaus</w:t>
      </w:r>
    </w:p>
    <w:p>
      <w:r>
        <w:t xml:space="preserve">DC-hahmot: Batwoman, Teräsmies, Teräsmies, Ihmenainen.</w:t>
        <w:br/>
        <w:br/>
        <w:t xml:space="preserve"> Marvel-hahmot: Thor, Gamora, Scarlet Witch, Falcon, Moon Girl.</w:t>
        <w:br/>
        <w:br/>
        <w:t xml:space="preserve"> Ei DC eikä Marvel: Mikki Hiiri, Homer Simpson.</w:t>
      </w:r>
    </w:p>
    <w:p>
      <w:r>
        <w:rPr>
          <w:b/>
          <w:u w:val="single"/>
        </w:rPr>
        <w:t xml:space="preserve">Asiakirja 11469</w:t>
      </w:r>
    </w:p>
    <w:p>
      <w:r>
        <w:rPr>
          <w:b/>
        </w:rPr>
        <w:t xml:space="preserve">Ohjeet</w:t>
      </w:r>
    </w:p>
    <w:p>
      <w:r>
        <w:t xml:space="preserve">Luokittele nämä elintarvikkeet joko "italialaisiksi", "ranskalaisiksi", "meksikolaisiksi" tai "muiksi". Crepes Suzette, Parmigiana di melanzane, La paella de marisco, Tahchin, Tacos al pastor, Soupe à l'oignon, Enchiladas, Pappardelle al ragù.</w:t>
      </w:r>
    </w:p>
    <w:p>
      <w:r>
        <w:rPr>
          <w:b/>
        </w:rPr>
        <w:t xml:space="preserve">Vastaus</w:t>
      </w:r>
    </w:p>
    <w:p>
      <w:r>
        <w:t xml:space="preserve"/>
        <w:t xml:space="preserve">italiaa: </w:t>
        <w:br/>
        <w:t xml:space="preserve"> </w:t>
        <w:t xml:space="preserve">ranska: Parmigiana di mela</w:t>
        <w:t xml:space="preserve">zane, Pappardelle al ragù ranska:</w:t>
        <w:t xml:space="preserve">Parmigiana di melanzane, Pappardelle al ragù</w:t>
        <w:t xml:space="preserve">Meksikolainen:</w:t>
        <w:t xml:space="preserve">Crepes Suz</w:t>
        <w:t xml:space="preserve">ette,</w:t>
        <w:t xml:space="preserve"> </w:t>
        <w:t xml:space="preserve">Soupe à l'oignon</w:t>
        <w:br/>
        <w:t xml:space="preserve"> : </w:t>
        <w:br/>
        <w:t xml:space="preserve"> </w:t>
        <w:t xml:space="preserve">Muut: </w:t>
        <w:t xml:space="preserve">acos al pastor, Enchiladas Muut: La paella de marisco, Tahchin</w:t>
      </w:r>
    </w:p>
    <w:p>
      <w:r>
        <w:rPr>
          <w:b/>
          <w:u w:val="single"/>
        </w:rPr>
        <w:t xml:space="preserve">Asiakirja 11470</w:t>
      </w:r>
    </w:p>
    <w:p>
      <w:r>
        <w:rPr>
          <w:b/>
        </w:rPr>
        <w:t xml:space="preserve">Ohjeet</w:t>
      </w:r>
    </w:p>
    <w:p>
      <w:r>
        <w:t xml:space="preserve">Mikä alkaa kirjaimella "e" ja sisältää vain yhden kirjaimen?</w:t>
      </w:r>
    </w:p>
    <w:p>
      <w:r>
        <w:rPr>
          <w:b/>
        </w:rPr>
        <w:t xml:space="preserve">Vastaus</w:t>
      </w:r>
    </w:p>
    <w:p>
      <w:r>
        <w:t xml:space="preserve">Kirjekuori alkaa kirjaimella "e" ja sisältää vain yhden kirjaimen.</w:t>
      </w:r>
    </w:p>
    <w:p>
      <w:r>
        <w:rPr>
          <w:b/>
          <w:u w:val="single"/>
        </w:rPr>
        <w:t xml:space="preserve">Asiakirja 11471</w:t>
      </w:r>
    </w:p>
    <w:p>
      <w:r>
        <w:rPr>
          <w:b/>
        </w:rPr>
        <w:t xml:space="preserve">Ohjeet</w:t>
      </w:r>
    </w:p>
    <w:p>
      <w:r>
        <w:t xml:space="preserve">Kuinka monessa kuukaudessa on vähemmän kuin 31 päivää?</w:t>
      </w:r>
    </w:p>
    <w:p>
      <w:r>
        <w:rPr>
          <w:b/>
        </w:rPr>
        <w:t xml:space="preserve">Vastaus</w:t>
      </w:r>
    </w:p>
    <w:p>
      <w:r>
        <w:t xml:space="preserve">5 kuukaudessa on vähemmän kuin 31 päivää. Huhtikuussa, kesäkuussa, syyskuussa ja marraskuussa on 30 päivää. Helmikuussa on 28 tai 29 päivää vuodesta riippuen.</w:t>
      </w:r>
    </w:p>
    <w:p>
      <w:r>
        <w:rPr>
          <w:b/>
          <w:u w:val="single"/>
        </w:rPr>
        <w:t xml:space="preserve">Asiakirja 11472</w:t>
      </w:r>
    </w:p>
    <w:p>
      <w:r>
        <w:rPr>
          <w:b/>
        </w:rPr>
        <w:t xml:space="preserve">Ohjeet</w:t>
      </w:r>
    </w:p>
    <w:p>
      <w:r>
        <w:t xml:space="preserve">Kuinka monta kautta Jeff Fisher oli Titansin päävalmentaja, kun he eivät olleet Tennesseessä?</w:t>
      </w:r>
    </w:p>
    <w:p>
      <w:r>
        <w:rPr>
          <w:b/>
        </w:rPr>
        <w:t xml:space="preserve">Konteksti</w:t>
      </w:r>
    </w:p>
    <w:p>
      <w:r>
        <w:t xml:space="preserve">Tennessee Titansin kausi 2010 oli joukkueen 41. kausi National Football Leaguessa, 51. kausi kokonaisuudessaan ja 14. kausi Tennesseessä. Titans toivoi parantavansa kauden 2009 ennätystään 8-8, mutta se ei onnistunut siinä, vaan päätyi sijalle 6-10. Se aloitti kauden 5-2, mutta hävisi seuraavat kahdeksan yhdeksästä. Tämä oli Titansin viimeinen kausi päävalmentaja Jeff Fisherin johdolla, joka erosi 27. tammikuuta 2011 oltuaan 17 kautta joukkueessa.</w:t>
        <w:br/>
        <w:br/>
        <w:t xml:space="preserve">Offseason</w:t>
        <w:br/>
        <w:t xml:space="preserve">Henkilöstömuutokset</w:t>
        <w:br/>
        <w:t xml:space="preserve">Tammikuun 25. päivänä Kennedy Pola, joka oli aiemmin toiminut Jacksonville Jaguarsin juoksuvalmentajana viimeiset viisi kautta, palkattiin samaan tehtävään Titansin palvelukseen samana päivänä potkut saaneen Earnest Bynerin tilalle.[1] (Ironista kyllä, Byner nimitettiin myöhemmin Jaguarsin uudeksi juoksuvalmentajaksi kymmenen päivää myöhemmin.)[2]) 14. toukokuuta Ruston Webster, joka toimi Seattle Seahawksin pelaajahenkilöstön varapuheenjohtajana viimeiset neljä kautta, palkattiin samaan tehtävään Titansissa.[3</w:t>
        <w:br/>
        <w:br/>
        <w:t xml:space="preserve">27. heinäkuuta Kennedy Pola jätti Titansin ja otti vastaan hyökkäyskoordinaattorin paikan USC:ssä. 28. heinäkuuta Titansin valmennusryhmään tehtiin seuraavat muutokset: Craig Johnson siirrettiin pelinrakentajien valmentajasta Kennedy Polan vapautuneeseen juoksuvalmentajan tehtävään, ja hän toimii myös apulaispäävalmentajana. Dowell Loggains, joka aiemmin toimi hyökkäyksen laadunvalvojana, nimitettiin uudeksi pelinrakentajavalmentajaksi, kun taas hyökkäysassistentti Richie Hessman toimii hyökkäyksen laadunvalvojana[4].</w:t>
      </w:r>
    </w:p>
    <w:p>
      <w:r>
        <w:rPr>
          <w:b/>
        </w:rPr>
        <w:t xml:space="preserve">Vastaus</w:t>
      </w:r>
    </w:p>
    <w:p>
      <w:r>
        <w:t xml:space="preserve">3 kautta</w:t>
      </w:r>
    </w:p>
    <w:p>
      <w:r>
        <w:rPr>
          <w:b/>
          <w:u w:val="single"/>
        </w:rPr>
        <w:t xml:space="preserve">Asiakirja 11473</w:t>
      </w:r>
    </w:p>
    <w:p>
      <w:r>
        <w:rPr>
          <w:b/>
        </w:rPr>
        <w:t xml:space="preserve">Ohjeet</w:t>
      </w:r>
    </w:p>
    <w:p>
      <w:r>
        <w:t xml:space="preserve">Mitä on painovoima?</w:t>
      </w:r>
    </w:p>
    <w:p>
      <w:r>
        <w:rPr>
          <w:b/>
        </w:rPr>
        <w:t xml:space="preserve">Vastaus</w:t>
      </w:r>
    </w:p>
    <w:p>
      <w:r>
        <w:t xml:space="preserve">Painovoima on voima, jonka avulla planeetta tai muu kappale vetää esineitä kohti keskipistettään. Painovoima pitää kaikki planeetat auringon kiertoradalla.</w:t>
        <w:br/>
        <w:t xml:space="preserve"> Painovoima (tai painovoiman aiheuttama kiihtyvyys) on maapallon pinnalla 9,81 metriä sekunnissa neliömetrillä, koska maapallo on niin suuri ja me olemme sen pinnalla niin kaukana sen keskipisteestä.</w:t>
      </w:r>
    </w:p>
    <w:p>
      <w:r>
        <w:rPr>
          <w:b/>
          <w:u w:val="single"/>
        </w:rPr>
        <w:t xml:space="preserve">Asiakirja 11474</w:t>
      </w:r>
    </w:p>
    <w:p>
      <w:r>
        <w:rPr>
          <w:b/>
        </w:rPr>
        <w:t xml:space="preserve">Ohjeet</w:t>
      </w:r>
    </w:p>
    <w:p>
      <w:r>
        <w:t xml:space="preserve">Kirjoita lyhyt kappale Arizonan valtionyliopiston opiskelun eduista.</w:t>
      </w:r>
    </w:p>
    <w:p>
      <w:r>
        <w:rPr>
          <w:b/>
        </w:rPr>
        <w:t xml:space="preserve">Vastaus</w:t>
      </w:r>
    </w:p>
    <w:p>
      <w:r>
        <w:t xml:space="preserve">Arizonan valtionyliopisto sijaitsee Tempessä, Arizonassa, ja se tarjoaa yli 350 tutkintovaihtoehtoa 17 korkeakoulussa.  ASU:n kampus on laaja ja tarjoaa opiskelijoille monia asumisvaihtoehtoja.  Arizonan ilmasto on aavikkoilmasto, ja aurinkoa paistaa yli 300 päivää.  Arizona State on PAC-12-koulu, joka tukee sekä miesten että naisten yleisurheilua.  Olipa kyse sitten yleisurheilusta, akateemisista opinnoista tai sosiaalisista kerhoista, Arizona State tarjoaa sinulle kaiken mahdollisen.  Yli 38 000 opiskelijaa kampuksella, ja ASU tarjoaa myös verkkokursseja yli 90 000 opiskelijalle.  Vuonna 2021 US News and World Reports sijoitti ASU:n 103. sijalle Yhdysvaltojen yliopistojen joukossa.</w:t>
      </w:r>
    </w:p>
    <w:p>
      <w:r>
        <w:rPr>
          <w:b/>
          <w:u w:val="single"/>
        </w:rPr>
        <w:t xml:space="preserve">Asiakirja 11475</w:t>
      </w:r>
    </w:p>
    <w:p>
      <w:r>
        <w:rPr>
          <w:b/>
        </w:rPr>
        <w:t xml:space="preserve">Ohjeet</w:t>
      </w:r>
    </w:p>
    <w:p>
      <w:r>
        <w:t xml:space="preserve">Milloin on paras aika istuttaa partairis?</w:t>
      </w:r>
    </w:p>
    <w:p>
      <w:r>
        <w:rPr>
          <w:b/>
        </w:rPr>
        <w:t xml:space="preserve">Vastaus</w:t>
      </w:r>
    </w:p>
    <w:p>
      <w:r>
        <w:t xml:space="preserve">Partairis on yksi suosituimmista monivuotisista kukista amerikkalaisessa maisemassa.  Niillä on houkuttelevat piikkiset lehdet, jotka ovat monilla vyöhykkeillä ikivihreitä, ja ne kukkivat kauniisti useita kertoja vuodessa.  Ne ovat kylmänkestäviä, ja niitä on helppo levittää ja istuttaa.</w:t>
        <w:br/>
        <w:br/>
        <w:t xml:space="preserve"> Paras aika vuodesta istuttaa partairis on loppukesä.  Tällöin kasvi ehtii muodostaa uuden juurirakenteen ennen talvea.  Partairis kasvaa juurakoista, jotka kasvattavat nopeasti juuria, jotka antavat kasville kasvuun ja kukkien muodostamiseen tarvittavat ravinteet.  Juurakot olisi irrotettava maasta puutarhahaarukalla ja pyrittävä säilyttämään mahdollisimman paljon juurirakennetta.  Kasvin piikikkäät lehdet voidaan leikata tässä vaiheessa, jotta vähennetään riskiä, että voimakkaat tuulenpuuskat häiritsevät kasvia, kun se istutetaan uudelleen.  Istuta juurakko uuteen paikkaan siten, että vain noin puolet juurakosta on mullan alla.  Näin juurakko saa suoraa auringonvaloa ja pystyy täydentämään varastoituja tärkkelyksiä ja proteiineja voimakkaammin.</w:t>
      </w:r>
    </w:p>
    <w:p>
      <w:r>
        <w:rPr>
          <w:b/>
          <w:u w:val="single"/>
        </w:rPr>
        <w:t xml:space="preserve">Asiakirja 11476</w:t>
      </w:r>
    </w:p>
    <w:p>
      <w:r>
        <w:rPr>
          <w:b/>
        </w:rPr>
        <w:t xml:space="preserve">Ohjeet</w:t>
      </w:r>
    </w:p>
    <w:p>
      <w:r>
        <w:t xml:space="preserve">Kuvittele, että olet Havaijin rannalla auringonlaskun aikaan. Kuvaile, mitä näet, haistat ja kuulet rentoutuessasi rantatuolilla.</w:t>
      </w:r>
    </w:p>
    <w:p>
      <w:r>
        <w:rPr>
          <w:b/>
        </w:rPr>
        <w:t xml:space="preserve">Vastaus</w:t>
      </w:r>
    </w:p>
    <w:p>
      <w:r>
        <w:t xml:space="preserve">Tänä iltana on kaunis auringonlasku, jossa sateenkaaren kaikki värit maalaavat pilviä taivaalla. Horisontti on vielä auringon viimeisten säteiden valaisema, kun taas ylempänä taivas on kauniin hattaranvaaleanpunainen, ennen kuin se muuttuu elinvoimaiseksi punaiseksi ja häipyy sitten nopeasti lähestyvään hämärään. Katselen palmun keinumista tuulessa, ja kuulen aaltojen ryöppyämisen ja lehtien kahinan sekä surffauksessa leikkivien lasten äänet, ja läheinen ravintola pystyttää baarinsa yöksi. Merituuli kuljettaa ilmassa suolaisen veden tuoksua ja sekoittuu läheisten puutarhojen kukkien tuoksuun.</w:t>
      </w:r>
    </w:p>
    <w:p>
      <w:r>
        <w:rPr>
          <w:b/>
          <w:u w:val="single"/>
        </w:rPr>
        <w:t xml:space="preserve">Asiakirja 11477</w:t>
      </w:r>
    </w:p>
    <w:p>
      <w:r>
        <w:rPr>
          <w:b/>
        </w:rPr>
        <w:t xml:space="preserve">Ohjeet</w:t>
      </w:r>
    </w:p>
    <w:p>
      <w:r>
        <w:t xml:space="preserve">Mitä näistä et käyttäisi kuumana kesäpäivänä? Verryttelypaita, t-paita, shortsit, toppi, hattu, villatakki, nahkahousut, crop top.</w:t>
      </w:r>
    </w:p>
    <w:p>
      <w:r>
        <w:rPr>
          <w:b/>
        </w:rPr>
        <w:t xml:space="preserve">Vastaus</w:t>
      </w:r>
    </w:p>
    <w:p>
      <w:r>
        <w:t xml:space="preserve">Keskivertoihminen ei todennäköisesti käyttäisi villapaitaa, villatakkia tai nahkahousuja kuumana kesäpäivänä. Hikipaita on yleensä toisen vaatekappaleen päälle puettava toinen kerros, joka antaa lisälämpöä, jota ei tarvita kuumana päivänä. Takki on toinen vaatekappale, joka on tarkoitettu kerrostettavaksi muiden vaatteiden päälle, ja villa on erityisen lämmin materiaali. Nahka ei ole hengittävä kangas, joten nahkahousut eivät myöskään ole toivottavia kuumana päivänä.</w:t>
      </w:r>
    </w:p>
    <w:p>
      <w:r>
        <w:rPr>
          <w:b/>
          <w:u w:val="single"/>
        </w:rPr>
        <w:t xml:space="preserve">Asiakirja 11478</w:t>
      </w:r>
    </w:p>
    <w:p>
      <w:r>
        <w:rPr>
          <w:b/>
        </w:rPr>
        <w:t xml:space="preserve">Ohjeet</w:t>
      </w:r>
    </w:p>
    <w:p>
      <w:r>
        <w:t xml:space="preserve">Oliko Bisonsilla voitokas kausi vuonna 1958?</w:t>
      </w:r>
    </w:p>
    <w:p>
      <w:r>
        <w:rPr>
          <w:b/>
        </w:rPr>
        <w:t xml:space="preserve">Konteksti</w:t>
      </w:r>
    </w:p>
    <w:p>
      <w:r>
        <w:t xml:space="preserve">North Dakota State Bison -jalkapallojoukkue vuodelta 1958 oli yhdysvaltalainen jalkapallojoukkue, joka edusti North Dakota State Universityä NCAA:n yliopistosarjaan kuuluvan North Central -konferenssin jäsenenä kaudella 1958. Toisena vuotenaan päävalmentaja Bob Danielsonin johdolla joukkue kokosi ennätyksen 3-6.[1]</w:t>
      </w:r>
    </w:p>
    <w:p>
      <w:r>
        <w:rPr>
          <w:b/>
        </w:rPr>
        <w:t xml:space="preserve">Vastaus</w:t>
      </w:r>
    </w:p>
    <w:p>
      <w:r>
        <w:t xml:space="preserve">Ei, Bisons pelasi tappiollisen kauden vuonna 1958, sillä se voitti yhdeksästä ottelustaan vain kolme ja hävisi kuusi.</w:t>
      </w:r>
    </w:p>
    <w:p>
      <w:r>
        <w:rPr>
          <w:b/>
          <w:u w:val="single"/>
        </w:rPr>
        <w:t xml:space="preserve">Asiakirja 11479</w:t>
      </w:r>
    </w:p>
    <w:p>
      <w:r>
        <w:rPr>
          <w:b/>
        </w:rPr>
        <w:t xml:space="preserve">Ohjeet</w:t>
      </w:r>
    </w:p>
    <w:p>
      <w:r>
        <w:t xml:space="preserve">Mikä on paras tapa käsitellä masennusta</w:t>
      </w:r>
    </w:p>
    <w:p>
      <w:r>
        <w:rPr>
          <w:b/>
        </w:rPr>
        <w:t xml:space="preserve">Vastaus</w:t>
      </w:r>
    </w:p>
    <w:p>
      <w:r>
        <w:t xml:space="preserve">Masennuksen hoitoon voidaan käyttää masennuslääkkeitä ja lääkkeitä, mutta on myös muita luonnollisempia tapoja auttaa masennuksen hallinnassa.  Toinen tapa auttaa masennuksen kanssa on yksinkertainen liikunta, koska liikunta vapauttaa endorfiineja ja muita hyvän olon hormoneja, jotka auttavat masennuksen mukanaan tuomaan masennustilaan.  On aina parasta neuvotella lääkärin kanssa sen arvioimiseksi, olisiko liikunta hyvä keino auttaa sinua hallitsemaan masennusta, koska joissakin tapauksissa sitä ei ehkä ole määrätty.</w:t>
      </w:r>
    </w:p>
    <w:p>
      <w:r>
        <w:rPr>
          <w:b/>
          <w:u w:val="single"/>
        </w:rPr>
        <w:t xml:space="preserve">Asiakirja 11480</w:t>
      </w:r>
    </w:p>
    <w:p>
      <w:r>
        <w:rPr>
          <w:b/>
        </w:rPr>
        <w:t xml:space="preserve">Ohjeet</w:t>
      </w:r>
    </w:p>
    <w:p>
      <w:r>
        <w:t xml:space="preserve">Anna minulle luettelo PS4:n ensimmäisen persoonan räiskintäpeleistä!</w:t>
      </w:r>
    </w:p>
    <w:p>
      <w:r>
        <w:rPr>
          <w:b/>
        </w:rPr>
        <w:t xml:space="preserve">Vastaus</w:t>
      </w:r>
    </w:p>
    <w:p>
      <w:r>
        <w:t xml:space="preserve">* Killzone:</w:t>
        <w:t xml:space="preserve">Shadow Fall</w:t>
        <w:br/>
        <w:t xml:space="preserve">* Titanfall 2</w:t>
        <w:br/>
        <w:t xml:space="preserve">* Battlefield V</w:t>
        <w:br/>
        <w:t xml:space="preserve">* DOOM Eternal</w:t>
        <w:br/>
        <w:t xml:space="preserve">* Call of Duty franchise</w:t>
        <w:br/>
        <w:t xml:space="preserve">* Metro Exodus</w:t>
        <w:br/>
        <w:t xml:space="preserve">* Destiny 2</w:t>
        <w:br/>
        <w:t xml:space="preserve">* Resident Evil Village</w:t>
        <w:br/>
        <w:t xml:space="preserve">* Uncharted 4</w:t>
        <w:br/>
        <w:t xml:space="preserve">* Far Cry 6</w:t>
        <w:br/>
        <w:t xml:space="preserve">* Hunt: Showdown</w:t>
      </w:r>
    </w:p>
    <w:p>
      <w:r>
        <w:rPr>
          <w:b/>
          <w:u w:val="single"/>
        </w:rPr>
        <w:t xml:space="preserve">Asiakirja 11481</w:t>
      </w:r>
    </w:p>
    <w:p>
      <w:r>
        <w:rPr>
          <w:b/>
        </w:rPr>
        <w:t xml:space="preserve">Ohjeet</w:t>
      </w:r>
    </w:p>
    <w:p>
      <w:r>
        <w:t xml:space="preserve">Poimi annetusta kappaleesta toimialat ja niitä vastaavat prosenttiosuudet BKT:stä muodossa {Toimialat} - {Prosentti} ja listaa ne luettelemalla.</w:t>
      </w:r>
    </w:p>
    <w:p>
      <w:r>
        <w:rPr>
          <w:b/>
        </w:rPr>
        <w:t xml:space="preserve">Konteksti</w:t>
      </w:r>
    </w:p>
    <w:p>
      <w:r>
        <w:t xml:space="preserve">Intian 522-miljoonainen työvoima on maailman toiseksi suurin vuonna 2017.[288] Palvelusektorin osuus bruttokansantuotteesta on 55,6 prosenttia, teollisuussektorin 26,3 prosenttia ja maataloussektorin 18,1 prosenttia. Ulkomailla työskentelevät 32 miljoonaa intialaista toivat Intian talouteen 100 miljardin Yhdysvaltain dollarin rahalähetykset vuonna 2022,[308] jotka ovat maailman korkeimmat,[309] Tärkeimpiä maataloustuotteita ovat: riisi, vehnä, öljykasvit, puuvilla, juutti, tee, sokeriruoko ja peruna[16].</w:t>
      </w:r>
    </w:p>
    <w:p>
      <w:r>
        <w:rPr>
          <w:b/>
        </w:rPr>
        <w:t xml:space="preserve">Vastaus</w:t>
      </w:r>
    </w:p>
    <w:p>
      <w:r>
        <w:t xml:space="preserve">Tässä ovat tekstissä mainitut toimialat ja niiden BKT-osuudet:</w:t>
        <w:br/>
        <w:t xml:space="preserve">Palveluala - 55,6 %</w:t>
        <w:br/>
        <w:t xml:space="preserve">Teollisuusala - 26,3 %</w:t>
        <w:br/>
        <w:t xml:space="preserve">Maatalousala - 18,1 %</w:t>
      </w:r>
    </w:p>
    <w:p>
      <w:r>
        <w:rPr>
          <w:b/>
          <w:u w:val="single"/>
        </w:rPr>
        <w:t xml:space="preserve">Asiakirja 11482</w:t>
      </w:r>
    </w:p>
    <w:p>
      <w:r>
        <w:rPr>
          <w:b/>
        </w:rPr>
        <w:t xml:space="preserve">Ohjeet</w:t>
      </w:r>
    </w:p>
    <w:p>
      <w:r>
        <w:t xml:space="preserve">Antakaa joitakin resursseja, jotka auttavat minua miettimään verkkokurssin luomista.</w:t>
      </w:r>
    </w:p>
    <w:p>
      <w:r>
        <w:rPr>
          <w:b/>
        </w:rPr>
        <w:t xml:space="preserve">Vastaus</w:t>
      </w:r>
    </w:p>
    <w:p>
      <w:r>
        <w:t xml:space="preserve">Määrittele ensin, minkä tyyppistä kurssia haluat opettaa. Yleinen tekniikka, jota voit käyttää sopivan kurssin tunnistamiseen, on seuraava: Etsi aihe, josta olet perehtynyt, etsi aihe, josta olet intohimoinen, ja etsi aihe, josta muut ovat kiinnostuneita ja halukkaita maksamaan. Jos sinulla on aihe, joka kattaa kaikki kolme aluetta, sinulla on hyvä aihe kurssille.</w:t>
        <w:br/>
        <w:br/>
        <w:t xml:space="preserve"> Kun olet löytänyt aiheen, voit tutustua lukuisiin lähteisiin. Kurssien isännöintialustoilla, kuten Thinkific, Kajabi ja Podia, on hyödyllistä tietoa verkkokurssin luomisesta. Muita tapoja oppia ovat podcastit, kuten My First Million, Creator Science ja The Online Course Show.</w:t>
      </w:r>
    </w:p>
    <w:p>
      <w:r>
        <w:rPr>
          <w:b/>
          <w:u w:val="single"/>
        </w:rPr>
        <w:t xml:space="preserve">Asiakirja 11483</w:t>
      </w:r>
    </w:p>
    <w:p>
      <w:r>
        <w:rPr>
          <w:b/>
        </w:rPr>
        <w:t xml:space="preserve">Ohjeet</w:t>
      </w:r>
    </w:p>
    <w:p>
      <w:r>
        <w:t xml:space="preserve">Kirjoita ylös joitakin Mundan lentoasemaa koskevia yksityiskohtia annetusta tekstistä.</w:t>
      </w:r>
    </w:p>
    <w:p>
      <w:r>
        <w:rPr>
          <w:b/>
        </w:rPr>
        <w:t xml:space="preserve">Konteksti</w:t>
      </w:r>
    </w:p>
    <w:p>
      <w:r>
        <w:t xml:space="preserve">Mundan lentoasema (IATA: MUA, ICAO: AGGM) on kansainvälinen lentoasema Mundan kaupungin vieressä, Salomonsaarten läntisessä maakunnassa.</w:t>
        <w:br/>
        <w:br/>
        <w:t xml:space="preserve"> Alun perin japanilaiset joukot rakensivat sen toisen maailmansodan aikana, ja Yhdysvaltain laivaston rakennuspataljoonat 24 ja 73 kehittivät sitä edelleen sen valtaamisen jälkeen. Sodan jälkeen kentästä tuli kaupallinen lentokenttä alueellisia lentoja varten. Vuonna 2015 Uuden-Seelannin hallituksen avustus- ja kehityshankkeessa kenttä parannettiin merkittävästi kansainväliseksi lentokentäksi. Päivitykseen sisältyi myös suuren määrän räjähtämättömiä ammuksia, jotka olivat jääneet pois lähtevien japanilaisten ja Yhdysvaltojen joukkojen jäljiltä. Vaikka kansainvälisiä lentoja ei ollut suunniteltu vuoteen 2019 mennessä, päivityksen tärkein taloudellinen tarkoitus on toimia Honiaran kansainväliselle lentoasemalle suuntautuvien kansainvälisten lentojen varakenttänä, mikä vähentää merkittävästi polttoainekuormaa ja parantaa lennon taloudellisuutta. Esimerkiksi ennen Mundan päivitystä Brisbanesta Honiaraan lähtevän lennon oli kuljetettava riittävästi polttoainetta paluuseen Brisbaneen, koska se oli lähin varakenttä.</w:t>
      </w:r>
    </w:p>
    <w:p>
      <w:r>
        <w:rPr>
          <w:b/>
        </w:rPr>
        <w:t xml:space="preserve">Vastaus</w:t>
      </w:r>
    </w:p>
    <w:p>
      <w:r>
        <w:t xml:space="preserve">1. Mundan lentoasema Salomonsaarten läntisessä maakunnassa on maailmanlaajuinen lentoasema, jonka IATA- ja ICAO-koodit ovat MUA ja AGGM.</w:t>
        <w:br/>
        <w:t xml:space="preserve"> 2. Kehitettiin edelleen Yhdysvaltain laivaston rakennuspataljoonien 24 ja 73 toimesta sen luovuttamisen jälkeen. Sen rakensivat alun perin japanilaiset joukot toisen maailmansodan aikana.</w:t>
        <w:br/>
        <w:t xml:space="preserve"> 3. Kenttä muutettiin sodan jälkeen kaupalliseksi lentokentäksi alueellisia lentoja varten.</w:t>
        <w:br/>
        <w:t xml:space="preserve"> 4. Kenttää parannettiin huomattavasti kansainväliseksi lentoasemaksi vuonna 2015 osana Uuden-Seelannin hallituksen tuki- ja kehityshanketta.</w:t>
        <w:br/>
        <w:t xml:space="preserve"> 5. Osana kunnostusta poistettiin myös merkittävä määrä räjähtämättömiä taisteluvälineitä, jotka vetäytyvät Yhdysvaltain ja Japanin joukot olivat jättäneet jälkeensä.</w:t>
        <w:br/>
        <w:t xml:space="preserve"> 6. Huolimatta siitä, että kansainvälisiä lentoja ei ollut suunniteltu vuoden 2019 jälkeen, parannuksen tärkein taloudellinen tavoite on toimia varakenttänä kansainvälisille lennoille Honiaran kansainväliselle lentoasemalle, mikä alentaa polttoaineen kulutusta ja parantaa lentojen taloudellisuutta.</w:t>
        <w:br/>
        <w:t xml:space="preserve"> 7. Esimerkkinä mainittakoon, että ennen Mundan parannusta Brisbanesta Honiaraan lähtevällä lentokoneella oli oltava riittävästi polttoainetta, jotta se pystyi kääntymään ja palaamaan Brisbaneen, joka oli lähin käytännön vaihtoehto.</w:t>
      </w:r>
    </w:p>
    <w:p>
      <w:r>
        <w:rPr>
          <w:b/>
          <w:u w:val="single"/>
        </w:rPr>
        <w:t xml:space="preserve">Asiakirja 11484</w:t>
      </w:r>
    </w:p>
    <w:p>
      <w:r>
        <w:rPr>
          <w:b/>
        </w:rPr>
        <w:t xml:space="preserve">Ohjeet</w:t>
      </w:r>
    </w:p>
    <w:p>
      <w:r>
        <w:t xml:space="preserve">Miten käyttöjärjestelmä voi x86-64-arkkitehtuurissa määrittää, mitkä sivut eivät voi sisältää suoritettavaa koodia?</w:t>
      </w:r>
    </w:p>
    <w:p>
      <w:r>
        <w:rPr>
          <w:b/>
        </w:rPr>
        <w:t xml:space="preserve">Konteksti</w:t>
      </w:r>
    </w:p>
    <w:p>
      <w:r>
        <w:t xml:space="preserve">No-Execute-bitin tai NX-bitin (sivutaulukon merkinnän bitti 63) avulla käyttöjärjestelmä voi määrittää, mitkä virtuaalisen osoiteavaruuden sivut voivat sisältää suoritettavaa koodia ja mitkä eivät. Yritys suorittaa koodia sivulta, jonka kohdalla on merkintä "ei suoritettavissa", johtaa muistin käyttöoikeusrikkomukseen, joka on samankaltainen kuin yritys kirjoittaa vain lukuoikeuksilla varustetulle sivulle. Tämän pitäisi vaikeuttaa haitallisten koodien mahdollisuuksia ottaa järjestelmä haltuunsa puskurin yliajon tai tarkistamattoman puskurin hyökkäysten avulla. Vastaava ominaisuus on ollut käytettävissä x86-prosessoreissa 80286:sta lähtien segmenttikuvaajien ominaisuutena, mutta se toimii vain koko segmentin osalta kerrallaan.</w:t>
      </w:r>
    </w:p>
    <w:p>
      <w:r>
        <w:rPr>
          <w:b/>
        </w:rPr>
        <w:t xml:space="preserve">Vastaus</w:t>
      </w:r>
    </w:p>
    <w:p>
      <w:r>
        <w:t xml:space="preserve">Käyttöjärjestelmä voi merkitä virtuaalisen osoiteavaruuden sivun No-Execute- eli NX-bitillä, joka on sivutaulukkomerkinnän bitti 63.</w:t>
      </w:r>
    </w:p>
    <w:p>
      <w:r>
        <w:rPr>
          <w:b/>
          <w:u w:val="single"/>
        </w:rPr>
        <w:t xml:space="preserve">Asiakirja 11485</w:t>
      </w:r>
    </w:p>
    <w:p>
      <w:r>
        <w:rPr>
          <w:b/>
        </w:rPr>
        <w:t xml:space="preserve">Ohjeet</w:t>
      </w:r>
    </w:p>
    <w:p>
      <w:r>
        <w:t xml:space="preserve">Miksi ihmiset laittavat ICE:n yhteystiedoksi kännykkäänsä?</w:t>
      </w:r>
    </w:p>
    <w:p>
      <w:r>
        <w:rPr>
          <w:b/>
        </w:rPr>
        <w:t xml:space="preserve">Vastaus</w:t>
      </w:r>
    </w:p>
    <w:p>
      <w:r>
        <w:t xml:space="preserve">ICE on lyhenne sanoista "In case of emergency" (hätätilanteessa). On suositeltavaa, että puhelimeesi laitetaan ennaltaehkäisevänä toimenpiteenä hätäyhteystieto, jonka lyhenne on ICE.</w:t>
      </w:r>
    </w:p>
    <w:p>
      <w:r>
        <w:rPr>
          <w:b/>
          <w:u w:val="single"/>
        </w:rPr>
        <w:t xml:space="preserve">Asiakirja 11486</w:t>
      </w:r>
    </w:p>
    <w:p>
      <w:r>
        <w:rPr>
          <w:b/>
        </w:rPr>
        <w:t xml:space="preserve">Ohjeet</w:t>
      </w:r>
    </w:p>
    <w:p>
      <w:r>
        <w:t xml:space="preserve">Missä on Chiria</w:t>
      </w:r>
    </w:p>
    <w:p>
      <w:r>
        <w:rPr>
          <w:b/>
        </w:rPr>
        <w:t xml:space="preserve">Konteksti</w:t>
      </w:r>
    </w:p>
    <w:p>
      <w:r>
        <w:t xml:space="preserve">Chiria on väestölaskentakaupunki Pashchimi Singhbhumin piirikunnassa Jharkhandin osavaltiossa Intiassa. Täällä sijaitsee Intian suurin rautamalmikaivos, jossa on 2 miljardin tonnin rautamalmivarannot. Kaivosta hallinnoi Steel Authority of India Limited.</w:t>
      </w:r>
    </w:p>
    <w:p>
      <w:r>
        <w:rPr>
          <w:b/>
        </w:rPr>
        <w:t xml:space="preserve">Vastaus</w:t>
      </w:r>
    </w:p>
    <w:p>
      <w:r>
        <w:t xml:space="preserve">Chiria on väestölaskentakaupunki Pashchimi Singhbhumin piirikunnassa Jharkhandin osavaltiossa Intiassa. Täällä sijaitsee Intian suurin rautamalmikaivos, jossa on 2 miljardin tonnin rautamalmivarannot. Kaivosta hallinnoi Steel Authority of India Limited.</w:t>
      </w:r>
    </w:p>
    <w:p>
      <w:r>
        <w:rPr>
          <w:b/>
          <w:u w:val="single"/>
        </w:rPr>
        <w:t xml:space="preserve">Asiakirja 11487</w:t>
      </w:r>
    </w:p>
    <w:p>
      <w:r>
        <w:rPr>
          <w:b/>
        </w:rPr>
        <w:t xml:space="preserve">Ohjeet</w:t>
      </w:r>
    </w:p>
    <w:p>
      <w:r>
        <w:t xml:space="preserve">Kuka kirjoitti Les Miserablen</w:t>
      </w:r>
    </w:p>
    <w:p>
      <w:r>
        <w:rPr>
          <w:b/>
        </w:rPr>
        <w:t xml:space="preserve">Vastaus</w:t>
      </w:r>
    </w:p>
    <w:p>
      <w:r>
        <w:t xml:space="preserve">Victor Hugo</w:t>
      </w:r>
    </w:p>
    <w:p>
      <w:r>
        <w:rPr>
          <w:b/>
          <w:u w:val="single"/>
        </w:rPr>
        <w:t xml:space="preserve">Asiakirja 11488</w:t>
      </w:r>
    </w:p>
    <w:p>
      <w:r>
        <w:rPr>
          <w:b/>
        </w:rPr>
        <w:t xml:space="preserve">Ohjeet</w:t>
      </w:r>
    </w:p>
    <w:p>
      <w:r>
        <w:t xml:space="preserve">Millaista on elää veden alla?</w:t>
      </w:r>
    </w:p>
    <w:p>
      <w:r>
        <w:rPr>
          <w:b/>
        </w:rPr>
        <w:t xml:space="preserve">Vastaus</w:t>
      </w:r>
    </w:p>
    <w:p>
      <w:r>
        <w:t xml:space="preserve">Aluksi kaikkien värien loistokkuus oli suosikkini. Veden alla on henkeäsalpaava määrä erilaisia värejä. Rakastan sitä, että se, mitä näen joka päivä, muuttuu; se perustuu siihen, mitä ohi ui ui. Kaipaan kuitenkin vaellusta ylös korkeuksiin. Enää ei ole mahdollista kuulla soran rapisevaa ääntä vaelluskenkieni alla. Menetät myös kaikki neljä vuodenaikaa. Yksi päivä sekoittuu seuraavaan ja seuraavaan. Lämpötila on aina miellyttävä, mutta jonkun ajan kuluttua sekin alkaa kyllästyttää.</w:t>
      </w:r>
    </w:p>
    <w:p>
      <w:r>
        <w:rPr>
          <w:b/>
          <w:u w:val="single"/>
        </w:rPr>
        <w:t xml:space="preserve">Asiakirja 11489</w:t>
      </w:r>
    </w:p>
    <w:p>
      <w:r>
        <w:rPr>
          <w:b/>
        </w:rPr>
        <w:t xml:space="preserve">Ohjeet</w:t>
      </w:r>
    </w:p>
    <w:p>
      <w:r>
        <w:t xml:space="preserve">Kun otetaan huomioon tämä Freddie Mercurya koskeva kohta, missä oli hänen viimeinen esiintymisensä Queenin kanssa.</w:t>
      </w:r>
    </w:p>
    <w:p>
      <w:r>
        <w:rPr>
          <w:b/>
        </w:rPr>
        <w:t xml:space="preserve">Konteksti</w:t>
      </w:r>
    </w:p>
    <w:p>
      <w:r>
        <w:t xml:space="preserve">Uransa aikana Mercury esiintyi Queenin kanssa arviolta 700 konsertissa eri puolilla maailmaa. Queenin konserttien merkittävä piirre oli niiden suuri mittakaava.[46] Hän selitti kerran: "Olemme rock'n'rollin Cecil B. DeMille, joka haluaa aina tehdä asioita isommin ja paremmin."[46] Yhtye soitti ensimmäisenä Etelä-Amerikan stadioneilla ja rikkoi maailmanlaajuiset ennätykset konserttien yleisömäärissä Morumbi-stadionilla São Paulossa vuonna 1981.[61] Vuonna 1986 Queen esiintyi myös rautaesiripun takana, kun se esiintyi 80 000 hengen yleisölle Budapestissa, joka oli yksi suurimmista Itä-Euroopassa koskaan pidetyistä rock-konserteista.[62] Mercuryn viimeinen live-esiintyminen Queenin kanssa tapahtui 9. elokuuta 1986 Knebworth Parkissa Englannissa, ja sen yleisömääräksi arvioitiin jopa 200 000.[63] Viikkoa ennen Knebworthia May muisteli Mercuryn sanoneen: "En tee tätä ikuisesti. Tämä on luultavasti viimeinen kerta."[63] Konsertin lopussa soi Britannian kansallislaulu "God Save the Queen", ja Mercuryn viimeisenä esiintyjänä lavalla hän oli pukeutunut kaapuun ja piti kultaista kruunua ylhäällä hyvästelemässä yleisöä.</w:t>
      </w:r>
    </w:p>
    <w:p>
      <w:r>
        <w:rPr>
          <w:b/>
        </w:rPr>
        <w:t xml:space="preserve">Vastaus</w:t>
      </w:r>
    </w:p>
    <w:p>
      <w:r>
        <w:t xml:space="preserve">Knebworth Park</w:t>
      </w:r>
    </w:p>
    <w:p>
      <w:r>
        <w:rPr>
          <w:b/>
          <w:u w:val="single"/>
        </w:rPr>
        <w:t xml:space="preserve">Asiakirja 11490</w:t>
      </w:r>
    </w:p>
    <w:p>
      <w:r>
        <w:rPr>
          <w:b/>
        </w:rPr>
        <w:t xml:space="preserve">Ohjeet</w:t>
      </w:r>
    </w:p>
    <w:p>
      <w:r>
        <w:t xml:space="preserve">Kuinka monta palkintoa kirja "The Killing Jar" voitti annetun tekstin perusteella ja minä vuonna ne myönnettiin?</w:t>
      </w:r>
    </w:p>
    <w:p>
      <w:r>
        <w:rPr>
          <w:b/>
        </w:rPr>
        <w:t xml:space="preserve">Konteksti</w:t>
      </w:r>
    </w:p>
    <w:p>
      <w:r>
        <w:t xml:space="preserve">The Killing Jar (Chatto and Windus) on Nicola Monaghanin esikoisromaani, joka julkaistiin maaliskuussa 2006. Se kertoo Kerrie Ann Hillistä, nuoresta tytöstä, joka varttuu huumeiden runtelemalla asuinalueella Nottinghamissa. Kerrie Ann tapaa nuorena iäkkään naapurin, rouva Ivanovichin, entomologin, joka opettaa Kerrielle elämästä, kuolemasta, Amazonin sademetsästä ja hyönteisten pienikokoisesta, vieraasta maailmasta. "Kez" kamppailee huolehtiakseen veljestään Jonista ja pitääkseen asiat kasassa narkkariäitinsä Suen kasvattaessa häntä ja myöhemmin asuessaan poikaystävänsä Markin kanssa, kun tämä sekaantuu yhä enemmän heroiiniin ja crack-kokaiiniin.</w:t>
        <w:br/>
        <w:br/>
        <w:t xml:space="preserve"> Kirjassa käsitellään teemoja, jotka liittyvät muodonmuutokseen, huumeiden aiheuttamiin ylä- ja alamäkeen sekä siihen, miten ihmiset jäävät myrkytettyjen ympäristöjen loukkuun ja mitä vaaditaan, jotta he pääsevät niistä irti.</w:t>
        <w:br/>
        <w:br/>
        <w:t xml:space="preserve"> Monaghan oli mukana The Independent -lehden vuoden 2006 nousevien lahjakkuuksien listalla, ja The Killing Jar pääsi kesän 50 kuumaa kirjaa - ja vuoden kirjat -kirjojen ominaisuuksiin. Se voitti Betty Trask Award -palkinnon, The Authors' Club Best First Novel Award -palkinnon ja Waverton Good Read Award -palkinnon.</w:t>
      </w:r>
    </w:p>
    <w:p>
      <w:r>
        <w:rPr>
          <w:b/>
        </w:rPr>
        <w:t xml:space="preserve">Vastaus</w:t>
      </w:r>
    </w:p>
    <w:p>
      <w:r>
        <w:t xml:space="preserve">The Killing Jar voitti 3 palkintoa, ja ne myönnettiin vuonna 2006.</w:t>
      </w:r>
    </w:p>
    <w:p>
      <w:r>
        <w:rPr>
          <w:b/>
          <w:u w:val="single"/>
        </w:rPr>
        <w:t xml:space="preserve">Asiakirja 11491</w:t>
      </w:r>
    </w:p>
    <w:p>
      <w:r>
        <w:rPr>
          <w:b/>
        </w:rPr>
        <w:t xml:space="preserve">Ohjeet</w:t>
      </w:r>
    </w:p>
    <w:p>
      <w:r>
        <w:t xml:space="preserve">Laadi minulle luettelo vodkaa käyttävistä cocktaileista ja sisällytä mukaan kaikki muut tarvittavat ainesosat.</w:t>
      </w:r>
    </w:p>
    <w:p>
      <w:r>
        <w:rPr>
          <w:b/>
        </w:rPr>
        <w:t xml:space="preserve">Vastaus</w:t>
      </w:r>
    </w:p>
    <w:p>
      <w:r>
        <w:t xml:space="preserve">on muutamia cocktaileja, joissa käytetään ensisijaisena ainesosana vodkaa:</w:t>
        <w:br/>
        <w:t xml:space="preserve">- Bloody Mary valmistetaan vodkasta, tomaattimehusta ja erilaisista valinnaisista ainesosista, jotka lisäävät makua. Suosittuja lisäaineita ovat Worcestershire-kastike, tulinen kastike, selleri, oliivit, suola, mustapippuri ja sitruunamehu.</w:t>
        <w:br/>
        <w:t xml:space="preserve"> - Vodka Martini valmistetaan vodkasta ja vermutista, ja se koristellaan usein oliiveilla tai sitruunankuorella.</w:t>
        <w:br/>
        <w:t xml:space="preserve">White Russian, valmistetaan vodkasta, kahvilikööristä ja joko maidosta tai kermasta</w:t>
        <w:br/>
        <w:t xml:space="preserve">- Caipiroska valmistetaan vodkasta, limestä ja raakasokerista</w:t>
        <w:br/>
        <w:t xml:space="preserve">- Cosmopolitan valmistetaan vodkasta, appelsiinilikööristä ja karpalomehusta</w:t>
      </w:r>
    </w:p>
    <w:p>
      <w:r>
        <w:rPr>
          <w:b/>
          <w:u w:val="single"/>
        </w:rPr>
        <w:t xml:space="preserve">Asiakirja 11492</w:t>
      </w:r>
    </w:p>
    <w:p>
      <w:r>
        <w:rPr>
          <w:b/>
        </w:rPr>
        <w:t xml:space="preserve">Ohjeet</w:t>
      </w:r>
    </w:p>
    <w:p>
      <w:r>
        <w:t xml:space="preserve">Kertokaa minulle, ovatko nämä kukkia vai puita: lilja, tammi, ruusu, mänty, kehäkukka, hikkori, daalia, kuusi...</w:t>
      </w:r>
    </w:p>
    <w:p>
      <w:r>
        <w:rPr>
          <w:b/>
        </w:rPr>
        <w:t xml:space="preserve">Vastaus</w:t>
      </w:r>
    </w:p>
    <w:p>
      <w:r>
        <w:t xml:space="preserve">Kukkia:</w:t>
        <w:br/>
        <w:t xml:space="preserve"> Puut:</w:t>
        <w:t xml:space="preserve">Lilja, ruusu, kehäkukka, daalia</w:t>
        <w:t xml:space="preserve"> Tammi, mänty, hikkori, kuusi.</w:t>
      </w:r>
    </w:p>
    <w:p>
      <w:r>
        <w:rPr>
          <w:b/>
          <w:u w:val="single"/>
        </w:rPr>
        <w:t xml:space="preserve">Asiakirja 11493</w:t>
      </w:r>
    </w:p>
    <w:p>
      <w:r>
        <w:rPr>
          <w:b/>
        </w:rPr>
        <w:t xml:space="preserve">Ohjeet</w:t>
      </w:r>
    </w:p>
    <w:p>
      <w:r>
        <w:t xml:space="preserve">Anna minulle lista hienoista sci-fi</w:t>
      </w:r>
    </w:p>
    <w:p>
      <w:r>
        <w:rPr>
          <w:b/>
        </w:rPr>
        <w:t xml:space="preserve">Vastaus</w:t>
      </w:r>
    </w:p>
    <w:p>
      <w:r>
        <w:t xml:space="preserve">Scifi-elokuvia voidaan luokitella monilla eri ulottuvuuksilla "parhaiden" määrittämiseksi.  Scifi-universumin suurin markkinakapasiteetti on George Lucasin luoma Tähtien sota ja kaikki sen kaanon. Star Warsin ydintarina kertoo kaiken sitovasta energiasta nimeltä Voima, joka sitoi galaksin yhteen ja jonka voiman muutamat ihmiset pystyivät valjastamaan.  Se on klassinen tarina hyvän ja pahan vastakkainasettelusta, johon on yhdistetty uskomattomia erikoistehosteita, jotka antavat katsojalle uskottavan ja mukaansatempaavan universumin.  Yksi pisimpään jatkuneista Sci Fi -sarjoista, joilla on kulttimaine, oli Stargate SG-1, jota esitettiin 10 tuotantokautta ja josta tehtiin kaksi elokuvaa.    Stargate SG-1 kertoo planeettojen välisten porttien verkostosta, jonka avulla kuka tahansa voi matkustaa hetkessä kokonaisten eri planeettojen välillä.  Saagassa tutustutaan uusiin kulttuureihin vierailla planeetoilla, ja siihen sekoittuvat pitkät tarinakaaret, jotka kertovat pelottavista vihollisista ja tiimistä, jossa on hyvin erilaisia ihmisiä ja avaruusolentoja taistelemassa galaksin parhaaksi.  Stargate SG-1:llä oli hämmästyttävä hahmokehitys 10 kauden aikana, mikä teki siitä suuren fanien suosikin.  Battlestar Galactican uusintaversio vuodelta 2004 on eeppinen tarina tekoälystä ja ihmiskunnasta.  Ihmiskuntaa jahdataan ja se on sukupuuton partaalla.  Se on sota-ajan klassikko, joka tutkii tekijöitä, jotka tekevät meistä ihmisiä, mitä yhteiskunta on ja selviytyminen.</w:t>
      </w:r>
    </w:p>
    <w:p>
      <w:r>
        <w:rPr>
          <w:b/>
          <w:u w:val="single"/>
        </w:rPr>
        <w:t xml:space="preserve">Asiakirja 11494</w:t>
      </w:r>
    </w:p>
    <w:p>
      <w:r>
        <w:rPr>
          <w:b/>
        </w:rPr>
        <w:t xml:space="preserve">Ohjeet</w:t>
      </w:r>
    </w:p>
    <w:p>
      <w:r>
        <w:t xml:space="preserve">Mitä on API:n väärinkäyttö?</w:t>
      </w:r>
    </w:p>
    <w:p>
      <w:r>
        <w:rPr>
          <w:b/>
        </w:rPr>
        <w:t xml:space="preserve">Vastaus</w:t>
      </w:r>
    </w:p>
    <w:p>
      <w:r>
        <w:t xml:space="preserve">API-rajapinnan väärinkäytöllä tarkoitetaan erilaisia tapoja, joilla hyökkääjä käyttää ohjelmistoa tai järjestelmää väärin. Useimmissa tapauksissa tällainen käyttäytyminen rikkoo käyttöehtoja. Esimerkkejä väärinkäytöksistä ovat: pääsy arkaluonteisiin tietoihin, massatietojen poistaminen (scraping), kryptokaivostoiminta.</w:t>
      </w:r>
    </w:p>
    <w:p>
      <w:r>
        <w:rPr>
          <w:b/>
          <w:u w:val="single"/>
        </w:rPr>
        <w:t xml:space="preserve">Asiakirja 11495</w:t>
      </w:r>
    </w:p>
    <w:p>
      <w:r>
        <w:rPr>
          <w:b/>
        </w:rPr>
        <w:t xml:space="preserve">Ohjeet</w:t>
      </w:r>
    </w:p>
    <w:p>
      <w:r>
        <w:t xml:space="preserve">Laadi luettelo viidestä erilaisesta eläimestä, joita voisit löytää maatilalta.</w:t>
      </w:r>
    </w:p>
    <w:p>
      <w:r>
        <w:rPr>
          <w:b/>
        </w:rPr>
        <w:t xml:space="preserve">Vastaus</w:t>
      </w:r>
    </w:p>
    <w:p>
      <w:r>
        <w:t xml:space="preserve">Maatilalla voi olla lehmiä, lampaita, kanoja, hevosia ja ankkoja.</w:t>
      </w:r>
    </w:p>
    <w:p>
      <w:r>
        <w:rPr>
          <w:b/>
          <w:u w:val="single"/>
        </w:rPr>
        <w:t xml:space="preserve">Asiakirja 11496</w:t>
      </w:r>
    </w:p>
    <w:p>
      <w:r>
        <w:rPr>
          <w:b/>
        </w:rPr>
        <w:t xml:space="preserve">Ohjeet</w:t>
      </w:r>
    </w:p>
    <w:p>
      <w:r>
        <w:t xml:space="preserve">Luettele joitakin Arkansasin republikaanista puoluetta koskevia tosiasioita annetusta tekstistä.</w:t>
      </w:r>
    </w:p>
    <w:p>
      <w:r>
        <w:rPr>
          <w:b/>
        </w:rPr>
        <w:t xml:space="preserve">Konteksti</w:t>
      </w:r>
    </w:p>
    <w:p>
      <w:r>
        <w:t xml:space="preserve">Arkansasin republikaaninen puolue (Republican Party of Arkansas, RPA), jonka pääkonttori sijaitsee 1201 West 6th Streetillä Little Rockin keskustassa, on Arkansasin republikaanisen puolueen jäsenjärjestö. Se on tällä hetkellä osavaltion hallitseva puolue, joka hallitsee Arkansasin kaikkia neljää edustajainhuoneen paikkaa, molempia senaatin paikkoja, kaikkia osavaltion toimeenpanevia virastoja, mukaan lukien kuvernöörin virka, sekä ylivoimaista enemmistöä osavaltion lainsäätäjän molemmissa huoneissa.</w:t>
      </w:r>
    </w:p>
    <w:p>
      <w:r>
        <w:rPr>
          <w:b/>
        </w:rPr>
        <w:t xml:space="preserve">Vastaus</w:t>
      </w:r>
    </w:p>
    <w:p>
      <w:r>
        <w:t xml:space="preserve">1. Arkansasin republikaaninen puolue kuuluu Arkansasin republikaaniseen puolueeseen (Republican Party of Arkansas, RPA), jonka päämaja sijaitsee 1201 West 6th Streetillä Little Rockin keskustassa.</w:t>
        <w:br/>
        <w:t xml:space="preserve"> 2. Sillä on tällä hetkellä enemmistö osavaltiossa.</w:t>
        <w:br/>
        <w:t xml:space="preserve"> 3. Sillä on ylivoimainen enemmistö osavaltion lainsäätäjän molemmissa kamareissa ja se hallitsee kaikkia neljää Yhdysvaltain edustajainhuoneen paikkaa, molempia Yhdysvaltain senaatin paikkoja, kaikkia osavaltion laajuisia toimeenpanovirkoja ja kuvernöörin virkaa.</w:t>
      </w:r>
    </w:p>
    <w:p>
      <w:r>
        <w:rPr>
          <w:b/>
          <w:u w:val="single"/>
        </w:rPr>
        <w:t xml:space="preserve">Asiakirja 11497</w:t>
      </w:r>
    </w:p>
    <w:p>
      <w:r>
        <w:rPr>
          <w:b/>
        </w:rPr>
        <w:t xml:space="preserve">Ohjeet</w:t>
      </w:r>
    </w:p>
    <w:p>
      <w:r>
        <w:t xml:space="preserve">Sopimuspuolten konferenssi (COP) on ylin elin?</w:t>
      </w:r>
    </w:p>
    <w:p>
      <w:r>
        <w:rPr>
          <w:b/>
        </w:rPr>
        <w:t xml:space="preserve">Vastaus</w:t>
      </w:r>
    </w:p>
    <w:p>
      <w:r>
        <w:t xml:space="preserve">YK:n ilmastonmuutosta koskeva puitesopimus</w:t>
      </w:r>
    </w:p>
    <w:p>
      <w:r>
        <w:rPr>
          <w:b/>
          <w:u w:val="single"/>
        </w:rPr>
        <w:t xml:space="preserve">Asiakirja 11498</w:t>
      </w:r>
    </w:p>
    <w:p>
      <w:r>
        <w:rPr>
          <w:b/>
        </w:rPr>
        <w:t xml:space="preserve">Ohjeet</w:t>
      </w:r>
    </w:p>
    <w:p>
      <w:r>
        <w:t xml:space="preserve">Onko avaruusolentoja olemassa?</w:t>
      </w:r>
    </w:p>
    <w:p>
      <w:r>
        <w:rPr>
          <w:b/>
        </w:rPr>
        <w:t xml:space="preserve">Vastaus</w:t>
      </w:r>
    </w:p>
    <w:p>
      <w:r>
        <w:t xml:space="preserve">Vaikka maan ulkopuolisen elämän olemassaolosta ei olekaan lopullista näyttöä, maailmankaikkeudessa todennäköisesti olevien planeettojen valtava määrä viittaa siihen, että vaikka elämän kehittyminen voi olla vaikeaa aloittaa, maailmankaikkeudessa pitäisi olla muitakin elämänmuotoja.</w:t>
        <w:br/>
        <w:br/>
        <w:t xml:space="preserve"> Epäjohdonmukaisuutta maailmankaikkeudessa olevan elämän oletetun olemassaolon ja todisteiden puuttumisen välillä kutsutaan Fermi-paradoksiksi.</w:t>
      </w:r>
    </w:p>
    <w:p>
      <w:r>
        <w:rPr>
          <w:b/>
          <w:u w:val="single"/>
        </w:rPr>
        <w:t xml:space="preserve">Asiakirja 11499</w:t>
      </w:r>
    </w:p>
    <w:p>
      <w:r>
        <w:rPr>
          <w:b/>
        </w:rPr>
        <w:t xml:space="preserve">Ohjeet</w:t>
      </w:r>
    </w:p>
    <w:p>
      <w:r>
        <w:t xml:space="preserve">Mitä mieltä olet vanhemmuudesta?</w:t>
      </w:r>
    </w:p>
    <w:p>
      <w:r>
        <w:rPr>
          <w:b/>
        </w:rPr>
        <w:t xml:space="preserve">Vastaus</w:t>
      </w:r>
    </w:p>
    <w:p>
      <w:r>
        <w:t xml:space="preserve">Se, joka sanoi, että vanhemmuus on autuutta, ei ole koskaan ollut vanhempi. Mutta kun kaikki on hyvin, vanhemmuus on yksi maailman parhaista tunteista. Se on aina hieno sekoitus parhaita positiivisia tunteita ja pahimpia tuntemuksia itsestämme. Aurinkoisena päivänä olet aivan uusi minä, joka syntyy. Olet tämä huoleton sielu, joka nauraa ääneen, tekee outoja naamoja ja ääniä, suihkuttelee läjäpäin suukkoja ja halauksia, tanssii kuin kukaan ei näkisi, puhuu söpösti oudolla tavalla, jota vain sinä ja yleisö ymmärtäisivät.</w:t>
        <w:br/>
        <w:t xml:space="preserve"> Sateisena päivänä kaikki mihin kosketat voi mennä pieleen. Vihasi näkee aaltojaan. Äänesi on käskevä ja vaativa. Silmäsi pursuavat vihaa. Jokainen tekosi on väärin, kunnes istut alas ja rauhoitut ja analysoit, mitä olet tekemässä ja miksi.</w:t>
        <w:br/>
        <w:t xml:space="preserve"> Niin paljon kuin haluatkin saada sen yli, sitä enemmän se vainoaa sinua myöhemmillä vuosillasi. Kaipaat niitä onnellisia hetkiä, niitä halauksia ja suukkoja, jolloin kaikki auringon alla oli täydellistä ja juuri sellaista kuin olit kuvitellut, mutta se kaikki on mennyttä. Ne ovat nyt vain ajatuksia, joita kierrätät koko ajan toivoen, että voisit matkustaa ajassa takaisin noihin kultaisiin päiviin.</w:t>
      </w:r>
    </w:p>
    <w:p>
      <w:r>
        <w:rPr>
          <w:b/>
          <w:u w:val="single"/>
        </w:rPr>
        <w:t xml:space="preserve">Asiakirja 11500</w:t>
      </w:r>
    </w:p>
    <w:p>
      <w:r>
        <w:rPr>
          <w:b/>
        </w:rPr>
        <w:t xml:space="preserve">Ohjeet</w:t>
      </w:r>
    </w:p>
    <w:p>
      <w:r>
        <w:t xml:space="preserve">Luokittele kukin seuraavista syötäväksi tai ei-syötäväksi: hampurilainen, paahtoleipä, kumi, nahka, pizza, muovi.</w:t>
      </w:r>
    </w:p>
    <w:p>
      <w:r>
        <w:rPr>
          <w:b/>
        </w:rPr>
        <w:t xml:space="preserve">Vastaus</w:t>
      </w:r>
    </w:p>
    <w:p>
      <w:r>
        <w:t xml:space="preserve">Hampurilainen:</w:t>
        <w:br/>
        <w:t xml:space="preserve"> Paahtoleipä</w:t>
        <w:br/>
        <w:t xml:space="preserve"> Kumi: Ei syötävä</w:t>
        <w:br/>
        <w:t xml:space="preserve">Nahka:</w:t>
        <w:br/>
        <w:t xml:space="preserve"> Pizza:</w:t>
        <w:t xml:space="preserve">Syötävä</w:t>
        <w:br/>
        <w:t xml:space="preserve">Muovi: Ei syötävä</w:t>
      </w:r>
    </w:p>
    <w:p>
      <w:r>
        <w:rPr>
          <w:b/>
          <w:u w:val="single"/>
        </w:rPr>
        <w:t xml:space="preserve">Asiakirja 11501</w:t>
      </w:r>
    </w:p>
    <w:p>
      <w:r>
        <w:rPr>
          <w:b/>
        </w:rPr>
        <w:t xml:space="preserve">Ohjeet</w:t>
      </w:r>
    </w:p>
    <w:p>
      <w:r>
        <w:t xml:space="preserve">Kuka oli The Verven kitaristi ja rumpali?</w:t>
      </w:r>
    </w:p>
    <w:p>
      <w:r>
        <w:rPr>
          <w:b/>
        </w:rPr>
        <w:t xml:space="preserve">Konteksti</w:t>
      </w:r>
    </w:p>
    <w:p>
      <w:r>
        <w:t xml:space="preserve">The Verve oli englantilainen rockyhtye, jonka perustivat Wiganissa, Suur-Manchesterissa vuonna 1990 laulaja Richard Ashcroft, kitaristi Nick McCabe, bassokitaristi Simon Jones ja rumpali Peter Salisbury. Kitaristi ja kosketinsoittaja Simon Tong liittyi myöhemmin jäseneksi vasta ensimmäisessä reunionissa.</w:t>
      </w:r>
    </w:p>
    <w:p>
      <w:r>
        <w:rPr>
          <w:b/>
        </w:rPr>
        <w:t xml:space="preserve">Vastaus</w:t>
      </w:r>
    </w:p>
    <w:p>
      <w:r>
        <w:t xml:space="preserve">Nick McCabe ja Peter Salisbury</w:t>
      </w:r>
    </w:p>
    <w:p>
      <w:r>
        <w:rPr>
          <w:b/>
          <w:u w:val="single"/>
        </w:rPr>
        <w:t xml:space="preserve">Asiakirja 11502</w:t>
      </w:r>
    </w:p>
    <w:p>
      <w:r>
        <w:rPr>
          <w:b/>
        </w:rPr>
        <w:t xml:space="preserve">Ohjeet</w:t>
      </w:r>
    </w:p>
    <w:p>
      <w:r>
        <w:t xml:space="preserve">Kuka on maailman vaikutusvaltaisin henkilö?</w:t>
      </w:r>
    </w:p>
    <w:p>
      <w:r>
        <w:rPr>
          <w:b/>
        </w:rPr>
        <w:t xml:space="preserve">Vastaus</w:t>
      </w:r>
    </w:p>
    <w:p>
      <w:r>
        <w:t xml:space="preserve">Vastaus on subjektiivinen, koska se riippuu vallan määritelmästä globaalissa mittakaavassa. Jos kriteerinä käytetään henkilöä, joka edustaa maata, jolla on merkittävää sotilaallista valtaa, taloudellista valtaa ja geopoliittista vaikutusvaltaa, maailman kaksi vaikutusvaltaisinta henkilöä ovat Joe Biden (Yhdysvaltain nykyinen presidentti) ja Xi Jinping (Kiinan kommunistisen puolueen johtaja) ja Kiinan johtaja.</w:t>
      </w:r>
    </w:p>
    <w:p>
      <w:r>
        <w:rPr>
          <w:b/>
          <w:u w:val="single"/>
        </w:rPr>
        <w:t xml:space="preserve">Asiakirja 11503</w:t>
      </w:r>
    </w:p>
    <w:p>
      <w:r>
        <w:rPr>
          <w:b/>
        </w:rPr>
        <w:t xml:space="preserve">Ohjeet</w:t>
      </w:r>
    </w:p>
    <w:p>
      <w:r>
        <w:t xml:space="preserve">Mitä vinkkejä lapset voisivat käyttää oppiakseen koulunäytelmän repliikkiä? Kirjoita ne ikään kuin ne kertoisi ala-asteen oppilas.</w:t>
      </w:r>
    </w:p>
    <w:p>
      <w:r>
        <w:rPr>
          <w:b/>
        </w:rPr>
        <w:t xml:space="preserve">Vastaus</w:t>
      </w:r>
    </w:p>
    <w:p>
      <w:r>
        <w:t xml:space="preserve">Yksi hyvä tapa on harjoitella näytelmän repliikkejä muiden ihmisten kanssa, jotka eivät välttämättä ole mukana näytelmässä (esimerkiksi harjoittele vanhempiesi kanssa!). On myös hyvä käydä repliikkejäsi läpi ja toistaa ne ulkoa muutamaa minuuttia myöhemmin. Yritä sitten ajan mittaan toistaa ne katsomatta näytelmäkirjaa. Yksi asia, jota kannattaa välttää, on vain lukea repliikit, mutta ei sanoa niitä ääneen. Vuorosanojen sanominen ääneen on todella tärkeää niiden muistamisen ja näyttelemisen harjoittelun kannalta. Ja ennen kaikkea yritä pitää hauskaa!</w:t>
      </w:r>
    </w:p>
    <w:p>
      <w:r>
        <w:rPr>
          <w:b/>
          <w:u w:val="single"/>
        </w:rPr>
        <w:t xml:space="preserve">Asiakirja 11504</w:t>
      </w:r>
    </w:p>
    <w:p>
      <w:r>
        <w:rPr>
          <w:b/>
        </w:rPr>
        <w:t xml:space="preserve">Ohjeet</w:t>
      </w:r>
    </w:p>
    <w:p>
      <w:r>
        <w:t xml:space="preserve">Mistä Intia on kuuluisa?</w:t>
      </w:r>
    </w:p>
    <w:p>
      <w:r>
        <w:rPr>
          <w:b/>
        </w:rPr>
        <w:t xml:space="preserve">Vastaus</w:t>
      </w:r>
    </w:p>
    <w:p>
      <w:r>
        <w:t xml:space="preserve">Intia on kuuluisa joistakin näyttävistä arkkitehtonisista monumenteista, kuten Taj Mahal, Qutab Minar, Ajanta Ellora-luolat, Gol gumbaj ja monet muut, Intia on myös kuuluisa mausteistaan ja tunnetaan myös mausteiden maana, koska se tuottaa 70 prosenttia maailman mausteista, kuten kurkuma, masala, korianteri, sahrami ja monet muut. Intia on myös maa, josta tieto joogasta on peräisin. Intia tunnetaan rikkaasta kulttuurisesta monimuotoisuudestaan, rikkaasta historiastaan ja perinnöstään. Intiassa on paljon muutakin, mitä voit kokea, kun matkustat sinne, kuten hengellisyyttä, luontoa ja niin edelleen.</w:t>
      </w:r>
    </w:p>
    <w:p>
      <w:r>
        <w:rPr>
          <w:b/>
          <w:u w:val="single"/>
        </w:rPr>
        <w:t xml:space="preserve">Asiakirja 11505</w:t>
      </w:r>
    </w:p>
    <w:p>
      <w:r>
        <w:rPr>
          <w:b/>
        </w:rPr>
        <w:t xml:space="preserve">Ohjeet</w:t>
      </w:r>
    </w:p>
    <w:p>
      <w:r>
        <w:t xml:space="preserve">Kuka oli Edmund Converse Pierce II?</w:t>
      </w:r>
    </w:p>
    <w:p>
      <w:r>
        <w:rPr>
          <w:b/>
        </w:rPr>
        <w:t xml:space="preserve">Konteksti</w:t>
      </w:r>
    </w:p>
    <w:p>
      <w:r>
        <w:t xml:space="preserve">Edmund Converse Peirce II (9. lokakuuta 1917 - 8. elokuuta 2003) oli yhdysvaltalainen lääkäri, joka toimi New Yorkin Manhattanilla sijaitsevan Mount Sinai School of Medicine -ylipainehappolääketieteen professorina ja johtajana vuosina 1966-1991. Uransa aikana Peirce julkaisi yli 150 tutkimusartikkelia, ja hänet tunnetaan hänen arvostetusta panoksestaan keinoverenkiertotekniikoiden, kuten kalvohapettimen, kehittämisessä.</w:t>
      </w:r>
    </w:p>
    <w:p>
      <w:r>
        <w:rPr>
          <w:b/>
        </w:rPr>
        <w:t xml:space="preserve">Vastaus</w:t>
      </w:r>
    </w:p>
    <w:p>
      <w:r>
        <w:t xml:space="preserve">Edmund Converse Pierce II oli yhdysvaltalainen lääkäri, professori ja ylipainehappolääketieteen johtaja Mount Sinai School of Medicinessä. Häntä arvostettiin hänen panoksestaan keinoverenkiertotekniikan parantamiseen.</w:t>
      </w:r>
    </w:p>
    <w:p>
      <w:r>
        <w:rPr>
          <w:b/>
          <w:u w:val="single"/>
        </w:rPr>
        <w:t xml:space="preserve">Asiakirja 11506</w:t>
      </w:r>
    </w:p>
    <w:p>
      <w:r>
        <w:rPr>
          <w:b/>
        </w:rPr>
        <w:t xml:space="preserve">Ohjeet</w:t>
      </w:r>
    </w:p>
    <w:p>
      <w:r>
        <w:t xml:space="preserve">Mitkä ovat parhaat lemmikkityypit lapsiperheelle?</w:t>
      </w:r>
    </w:p>
    <w:p>
      <w:r>
        <w:rPr>
          <w:b/>
        </w:rPr>
        <w:t xml:space="preserve">Vastaus</w:t>
      </w:r>
    </w:p>
    <w:p>
      <w:r>
        <w:t xml:space="preserve">Perheelle kannattaa hankkia parhaiten sellaisia lemmikkejä, jotka vastaavat perheen energiatasoa ja ajankäyttöä, johon perhe on valmis sitoutumaan. Jos perhe on esimerkiksi usein matkoilla, heidän on mietittävä, aiheuttaako heidän poissaolonsa stressiä lemmikille ja kuinka paljon hoitoa lemmikkieläimelle on järjestettävä heidän poissa ollessaan. Lemmikkieläintyyppejä, jotka vaativat vähemmän aikaa ja hoitoa, ovat: Kalat, käärmeet ja kilpikonnat. Lemmikkieläimiä, jotka vaativat enemmän aikaa ja hoitoa, ovat: Koirat, kissat, linnut, marsut ja hamsterit.</w:t>
      </w:r>
    </w:p>
    <w:p>
      <w:r>
        <w:rPr>
          <w:b/>
          <w:u w:val="single"/>
        </w:rPr>
        <w:t xml:space="preserve">Asiakirja 11507</w:t>
      </w:r>
    </w:p>
    <w:p>
      <w:r>
        <w:rPr>
          <w:b/>
        </w:rPr>
        <w:t xml:space="preserve">Ohjeet</w:t>
      </w:r>
    </w:p>
    <w:p>
      <w:r>
        <w:t xml:space="preserve">Haluan tulla ammattilaiseksi MMA-ottelijaksi. Miten voin tehdä sen?</w:t>
      </w:r>
    </w:p>
    <w:p>
      <w:r>
        <w:rPr>
          <w:b/>
        </w:rPr>
        <w:t xml:space="preserve">Vastaus</w:t>
      </w:r>
    </w:p>
    <w:p>
      <w:r>
        <w:t xml:space="preserve">On monia eri tapoja, joita voit käyttää tullaksesi ammattilaiseksi Mixed-Martial Arts -ottelijaksi. Menestyminen vaatii paljon kurinalaisuutta ja kovaa työtä. Tässä on yksi mahdollinen polku, jota voit harkita:</w:t>
        <w:br/>
        <w:br/>
        <w:t xml:space="preserve"> 1) Paranna yleistä kuntoa: Jotta sinusta tulisi menestyvä MMA-urheilija, sinulla on oltava hyvä yleiskunto. Tämä voi sisältää esimerkiksi voimaharjoittelua, joogaa (joustavuus) ja sydänliikuntaa (uinti, juoksu jne.).</w:t>
        <w:br/>
        <w:br/>
        <w:t xml:space="preserve"> 2) Hanki laaja-alaista kokemusta: On hyödyllistä hankkia osaamista eri erikoislajeista, joita MMA-otteluissa esiintyy, jotta voit käsitellä asianmukaisesti kaikkia tyylejä, joita kulloinkin saatetaan käyttää.  Korkealla tasolla tämä voidaan jakaa kahteen osa-alueeseen:</w:t>
        <w:br/>
        <w:t xml:space="preserve">    - Lyöminen: Nyrkkeily, potkunyrkkeily, Muai-Thai.</w:t>
        <w:br/>
        <w:t xml:space="preserve">    - Grappling: Asiaankuuluvia avioliittolajeja, joiden harjoittelua kannattaa harkita, ovat brasilialainen Jiu-Jitsu, sambo, vapaapaini.</w:t>
        <w:br/>
        <w:br/>
        <w:t xml:space="preserve"> 3) Harkitse erikoistumista: Vaikka on hyvä, että sinulla on laaja valikoima erilaisia tekniikoita, yhteen alalajiin keskittyminen voi antaa sinulle etulyöntiaseman muihin ottelijoihin verrattuna. Esimerkiksi Khabib Nurmagomedov on menestynyt painipohjalla.</w:t>
        <w:br/>
        <w:br/>
        <w:br/>
        <w:t xml:space="preserve"> Nämä ovat vain muutamia lähtökohtia, joita kannattaa pohtia, kun miettii ammattimaiseksi MMA-urheilijaksi ryhtymistä. Pehmeät taidot, kuten verkostoituminen ja markkinointi, ovat myös erittäin tärkeitä, kun saavutat lajin ammattimaisemmat tasot.</w:t>
      </w:r>
    </w:p>
    <w:p>
      <w:r>
        <w:rPr>
          <w:b/>
          <w:u w:val="single"/>
        </w:rPr>
        <w:t xml:space="preserve">Asiakirja 11508</w:t>
      </w:r>
    </w:p>
    <w:p>
      <w:r>
        <w:rPr>
          <w:b/>
        </w:rPr>
        <w:t xml:space="preserve">Ohjeet</w:t>
      </w:r>
    </w:p>
    <w:p>
      <w:r>
        <w:t xml:space="preserve">Anna minulle luettelo viidestä viimeisestä NBA-mestarijoukkueesta.</w:t>
      </w:r>
    </w:p>
    <w:p>
      <w:r>
        <w:rPr>
          <w:b/>
        </w:rPr>
        <w:t xml:space="preserve">Vastaus</w:t>
      </w:r>
    </w:p>
    <w:p>
      <w:r>
        <w:t xml:space="preserve">2022 Golden State Warriors</w:t>
        <w:br/>
        <w:t xml:space="preserve">2021 Milwaukee Bucks</w:t>
        <w:br/>
        <w:t xml:space="preserve">2020 Los Angeles Lakers</w:t>
        <w:br/>
        <w:t xml:space="preserve">2019 Toronto Raptors</w:t>
        <w:br/>
        <w:t xml:space="preserve">2018 Golden State Warriors</w:t>
      </w:r>
    </w:p>
    <w:p>
      <w:r>
        <w:rPr>
          <w:b/>
          <w:u w:val="single"/>
        </w:rPr>
        <w:t xml:space="preserve">Asiakirja 11509</w:t>
      </w:r>
    </w:p>
    <w:p>
      <w:r>
        <w:rPr>
          <w:b/>
        </w:rPr>
        <w:t xml:space="preserve">Ohjeet</w:t>
      </w:r>
    </w:p>
    <w:p>
      <w:r>
        <w:t xml:space="preserve">Mitä Perseverance tekee Marsissa?</w:t>
      </w:r>
    </w:p>
    <w:p>
      <w:r>
        <w:rPr>
          <w:b/>
        </w:rPr>
        <w:t xml:space="preserve">Vastaus</w:t>
      </w:r>
    </w:p>
    <w:p>
      <w:r>
        <w:t xml:space="preserve">Perseverance tutkii Marsin asuttavuutta, etsii merkkejä menneestä mikrobiologisesta elämästä, kerää ja varastoi näytteitä valituista kivi- ja maaperänäytteistä ja valmistautuu tuleviin ihmislentoihin.</w:t>
      </w:r>
    </w:p>
    <w:p>
      <w:r>
        <w:rPr>
          <w:b/>
          <w:u w:val="single"/>
        </w:rPr>
        <w:t xml:space="preserve">Asiakirja 11510</w:t>
      </w:r>
    </w:p>
    <w:p>
      <w:r>
        <w:rPr>
          <w:b/>
        </w:rPr>
        <w:t xml:space="preserve">Ohjeet</w:t>
      </w:r>
    </w:p>
    <w:p>
      <w:r>
        <w:t xml:space="preserve">Miksi Georgia Bulldogs on jalkapallon kansallinen mestari?</w:t>
      </w:r>
    </w:p>
    <w:p>
      <w:r>
        <w:rPr>
          <w:b/>
        </w:rPr>
        <w:t xml:space="preserve">Vastaus</w:t>
      </w:r>
    </w:p>
    <w:p>
      <w:r>
        <w:t xml:space="preserve">Valmentaja Kirby Smart toi Georgiaan sen, mitä hän oppi Nick Sabanin pitkäaikaisena avustajana Alabamassa, ja teki oman prosessinsa mestaruusmenestystä varten. Smart on rekrytoinut maan parhaita lukiolaispelaajia pelaamaan Bulldogeille ja luonut veljeyden ja vastuullisuuden kulttuurin. Georgia Bulldogs on nyt huippuosaamisen standardi yliopistojalkapallossa.</w:t>
      </w:r>
    </w:p>
    <w:p>
      <w:r>
        <w:rPr>
          <w:b/>
          <w:u w:val="single"/>
        </w:rPr>
        <w:t xml:space="preserve">Asiakirja 11511</w:t>
      </w:r>
    </w:p>
    <w:p>
      <w:r>
        <w:rPr>
          <w:b/>
        </w:rPr>
        <w:t xml:space="preserve">Ohjeet</w:t>
      </w:r>
    </w:p>
    <w:p>
      <w:r>
        <w:t xml:space="preserve">Mikä yritys osti Sourcefiren ja millä hinnalla se ostettiin?</w:t>
      </w:r>
    </w:p>
    <w:p>
      <w:r>
        <w:rPr>
          <w:b/>
        </w:rPr>
        <w:t xml:space="preserve">Konteksti</w:t>
      </w:r>
    </w:p>
    <w:p>
      <w:r>
        <w:t xml:space="preserve">Sourcefire, Inc oli teknologiayritys, joka kehitti verkkoturvalaitteita ja -ohjelmistoja. Yrityksen Firepower-verkkoturvalaitteet perustuivat avoimen lähdekoodin tunkeutumisen havaitsemisjärjestelmään (IDS) Snortiin.</w:t>
        <w:t xml:space="preserve">Cisco osti Sourcefiren 2,7 miljardilla dollarilla heinäkuussa 2013.[1][2]</w:t>
        <w:br/>
        <w:br/>
        <w:t xml:space="preserve">Taustaa</w:t>
        <w:br/>
        <w:t xml:space="preserve">Sourcefiren perusti vuonna 2001 Snortin luoja Martin Roesch. Yritys loi kaupallisen version Snort-ohjelmistosta, Sourcefire 3D Systemin, josta kehittyi yrityksen Firepower-verkkoturvatuotesarja. Yrityksen pääkonttori sijaitsi Columbian osavaltiossa Marylandissa Yhdysvalloissa, ja sillä oli toimistoja ulkomailla.</w:t>
      </w:r>
    </w:p>
    <w:p>
      <w:r>
        <w:rPr>
          <w:b/>
        </w:rPr>
        <w:t xml:space="preserve">Vastaus</w:t>
      </w:r>
    </w:p>
    <w:p>
      <w:r>
        <w:t xml:space="preserve">Cisco osti Sourcefiren 2,7 miljardilla dollarilla.</w:t>
      </w:r>
    </w:p>
    <w:p>
      <w:r>
        <w:rPr>
          <w:b/>
          <w:u w:val="single"/>
        </w:rPr>
        <w:t xml:space="preserve">Asiakirja 11512</w:t>
      </w:r>
    </w:p>
    <w:p>
      <w:r>
        <w:rPr>
          <w:b/>
        </w:rPr>
        <w:t xml:space="preserve">Ohjeet</w:t>
      </w:r>
    </w:p>
    <w:p>
      <w:r>
        <w:t xml:space="preserve">Nimeä vakoiluohjelma, jota Israel käytti Whatsappin hakkerointiin?</w:t>
      </w:r>
    </w:p>
    <w:p>
      <w:r>
        <w:rPr>
          <w:b/>
        </w:rPr>
        <w:t xml:space="preserve">Vastaus</w:t>
      </w:r>
    </w:p>
    <w:p>
      <w:r>
        <w:t xml:space="preserve">Pegasus</w:t>
      </w:r>
    </w:p>
    <w:p>
      <w:r>
        <w:rPr>
          <w:b/>
          <w:u w:val="single"/>
        </w:rPr>
        <w:t xml:space="preserve">Asiakirja 11513</w:t>
      </w:r>
    </w:p>
    <w:p>
      <w:r>
        <w:rPr>
          <w:b/>
        </w:rPr>
        <w:t xml:space="preserve">Ohjeet</w:t>
      </w:r>
    </w:p>
    <w:p>
      <w:r>
        <w:t xml:space="preserve">Anna minulle luettelo Australian pääkaupungeista</w:t>
      </w:r>
    </w:p>
    <w:p>
      <w:r>
        <w:rPr>
          <w:b/>
        </w:rPr>
        <w:t xml:space="preserve">Vastaus</w:t>
      </w:r>
    </w:p>
    <w:p>
      <w:r>
        <w:t xml:space="preserve">Sydney, Melbourne, Brisbane, Canberra, Hobart, Adelaide, Perth ja Darwin ovat Australian pääkaupunkeja.</w:t>
      </w:r>
    </w:p>
    <w:p>
      <w:r>
        <w:rPr>
          <w:b/>
          <w:u w:val="single"/>
        </w:rPr>
        <w:t xml:space="preserve">Asiakirja 11514</w:t>
      </w:r>
    </w:p>
    <w:p>
      <w:r>
        <w:rPr>
          <w:b/>
        </w:rPr>
        <w:t xml:space="preserve">Ohjeet</w:t>
      </w:r>
    </w:p>
    <w:p>
      <w:r>
        <w:t xml:space="preserve">Kävelen töihin ja haluaisin kantaa repussani hyödyllisiä tavaroita suurta esitystä varten. Mitä näistä minun pitäisi pakata mukaan: pyörivä puhelin, kahdeksankymmentätuumainen näyttö, kannettava tietokone, muistilappu, kaljatynnyri, kynä.</w:t>
      </w:r>
    </w:p>
    <w:p>
      <w:r>
        <w:rPr>
          <w:b/>
        </w:rPr>
        <w:t xml:space="preserve">Vastaus</w:t>
      </w:r>
    </w:p>
    <w:p>
      <w:r>
        <w:t xml:space="preserve">Kannettava tietokone, muistilappu ja kynä voivat olla hyödyllisiä, jotta voit hakea ja jakaa sisältöä tai tehdä muistiinpanoja esityksen aikana. Kahdeksankymmentätuumainen monitori ei mahdu reppuun, vaikka siitä voisi olla apua, jos heillä on sellainen esityksessäsi. Oluttynnyri ja pyörivä puhelin eivät luultavasti ole välttämättömiä esityksessä.</w:t>
      </w:r>
    </w:p>
    <w:p>
      <w:r>
        <w:rPr>
          <w:b/>
          <w:u w:val="single"/>
        </w:rPr>
        <w:t xml:space="preserve">Asiakirja 11515</w:t>
      </w:r>
    </w:p>
    <w:p>
      <w:r>
        <w:rPr>
          <w:b/>
        </w:rPr>
        <w:t xml:space="preserve">Ohjeet</w:t>
      </w:r>
    </w:p>
    <w:p>
      <w:r>
        <w:t xml:space="preserve">Vaiheet oikean värin valitsemiseksi tilaisuuteen</w:t>
      </w:r>
    </w:p>
    <w:p>
      <w:r>
        <w:rPr>
          <w:b/>
        </w:rPr>
        <w:t xml:space="preserve">Vastaus</w:t>
      </w:r>
    </w:p>
    <w:p>
      <w:r>
        <w:t xml:space="preserve">Sininen on suositeltavin haastatteluasu</w:t>
        <w:br/>
        <w:t xml:space="preserve">Lämpimät värit, kuten keltainen, oranssi tai punainen, sopivat yritystilaisuuksiin</w:t>
        <w:br/>
        <w:t xml:space="preserve">Rohkea väri, kuten punainen tai sininen, sopii juhliin</w:t>
        <w:br/>
        <w:t xml:space="preserve">Oikeudenkäyntiin ja oikeudenkäyntiin sopivat sininen, harmaa ja ruskea.</w:t>
      </w:r>
    </w:p>
    <w:p>
      <w:r>
        <w:rPr>
          <w:b/>
          <w:u w:val="single"/>
        </w:rPr>
        <w:t xml:space="preserve">Asiakirja 11516</w:t>
      </w:r>
    </w:p>
    <w:p>
      <w:r>
        <w:rPr>
          <w:b/>
        </w:rPr>
        <w:t xml:space="preserve">Ohjeet</w:t>
      </w:r>
    </w:p>
    <w:p>
      <w:r>
        <w:t xml:space="preserve">Valitse pariton sana tästä luettelosta ja selitä, miksi valitsit sen</w:t>
        <w:br/>
        <w:t xml:space="preserve">Galaxy S23</w:t>
        <w:br/>
        <w:t xml:space="preserve">Linnunrata</w:t>
        <w:br/>
        <w:t xml:space="preserve">Pinwheel Galaxy</w:t>
        <w:br/>
        <w:t xml:space="preserve">Andromeda Galaxy</w:t>
        <w:br/>
        <w:t xml:space="preserve">Sombrero Galaxy</w:t>
      </w:r>
    </w:p>
    <w:p>
      <w:r>
        <w:rPr>
          <w:b/>
        </w:rPr>
        <w:t xml:space="preserve">Vastaus</w:t>
      </w:r>
    </w:p>
    <w:p>
      <w:r>
        <w:t xml:space="preserve">Galaxy S23 on outo. Kaikki luettelossa olevat nimet ovat esimerkkejä galakseista, joita löytyy eri puolilta maailmankaikkeutta, kun taas Galaxy S23 on Samsungin älypuhelinmerkki.</w:t>
      </w:r>
    </w:p>
    <w:p>
      <w:r>
        <w:rPr>
          <w:b/>
          <w:u w:val="single"/>
        </w:rPr>
        <w:t xml:space="preserve">Asiakirja 11517</w:t>
      </w:r>
    </w:p>
    <w:p>
      <w:r>
        <w:rPr>
          <w:b/>
        </w:rPr>
        <w:t xml:space="preserve">Ohjeet</w:t>
      </w:r>
    </w:p>
    <w:p>
      <w:r>
        <w:t xml:space="preserve">Mitä eroa on Delta Live -taulukoilla ja työnkuluilla?</w:t>
      </w:r>
    </w:p>
    <w:p>
      <w:r>
        <w:rPr>
          <w:b/>
        </w:rPr>
        <w:t xml:space="preserve">Vastaus</w:t>
      </w:r>
    </w:p>
    <w:p>
      <w:r>
        <w:t xml:space="preserve">Nämä ovat joitakin Delta Live Tablesin ja työnkulkujen tärkeimpiä eroja:</w:t>
        <w:br/>
        <w:br/>
        <w:t xml:space="preserve">Workflows täydentää Delta Live Tablesia</w:t>
        <w:br/>
        <w:t xml:space="preserve">- Workflows on ohjausvirta, joka mahdollistaa sellaisten tehtävien kokonaisvaltaisen orkestroinnin, jotka voivat sisältää yhden tai useamman DLT-putken.</w:t>
        <w:br/>
        <w:t xml:space="preserve"> - Työnkulku koostuu yhdestä tai useammasta tehtävästä, jotka voivat olla Spark-tehtävä, DLT-putkilinja, ML-tehtävä, satunnainen python-koodi jne.</w:t>
        <w:br/>
        <w:t xml:space="preserve"> - DLT Pipelines on tietovirta. Sinä ilmoitat tietomuunnokset, ja Live Tables huolehtii putkiston varsinaisesta suorittamisesta puolestasi.</w:t>
      </w:r>
    </w:p>
    <w:p>
      <w:r>
        <w:rPr>
          <w:b/>
          <w:u w:val="single"/>
        </w:rPr>
        <w:t xml:space="preserve">Asiakirja 11518</w:t>
      </w:r>
    </w:p>
    <w:p>
      <w:r>
        <w:rPr>
          <w:b/>
        </w:rPr>
        <w:t xml:space="preserve">Ohjeet</w:t>
      </w:r>
    </w:p>
    <w:p>
      <w:r>
        <w:t xml:space="preserve">Millä tavoin ilmapallon voi poksauttaa?</w:t>
      </w:r>
    </w:p>
    <w:p>
      <w:r>
        <w:rPr>
          <w:b/>
        </w:rPr>
        <w:t xml:space="preserve">Vastaus</w:t>
      </w:r>
    </w:p>
    <w:p>
      <w:r>
        <w:t xml:space="preserve">* käytä neulaa</w:t>
        <w:br/>
        <w:t xml:space="preserve">* istu sen päällä</w:t>
        <w:br/>
        <w:t xml:space="preserve">* polje sen päälle</w:t>
        <w:br/>
        <w:t xml:space="preserve">* puukota sitä saksilla</w:t>
        <w:br/>
        <w:t xml:space="preserve">* pure sitä</w:t>
        <w:br/>
        <w:t xml:space="preserve">* laita se liekin päälle</w:t>
        <w:br/>
        <w:t xml:space="preserve">* pyydä jotakuta muuta popsimaan se</w:t>
        <w:br/>
        <w:t xml:space="preserve">* anna sen osua popcorn-kattoon</w:t>
        <w:br/>
        <w:t xml:space="preserve">* bonus! jos laitat teipin palan ilmapallon päälle ja pistät neulan teipin läpi, ilmapallo tyhjenee, mutta ei "poksahda"!</w:t>
      </w:r>
    </w:p>
    <w:p>
      <w:r>
        <w:rPr>
          <w:b/>
          <w:u w:val="single"/>
        </w:rPr>
        <w:t xml:space="preserve">Asiakirja 11519</w:t>
      </w:r>
    </w:p>
    <w:p>
      <w:r>
        <w:rPr>
          <w:b/>
        </w:rPr>
        <w:t xml:space="preserve">Ohjeet</w:t>
      </w:r>
    </w:p>
    <w:p>
      <w:r>
        <w:t xml:space="preserve">Onko hallituksen perustaminen tärkeää?</w:t>
      </w:r>
    </w:p>
    <w:p>
      <w:r>
        <w:rPr>
          <w:b/>
        </w:rPr>
        <w:t xml:space="preserve">Vastaus</w:t>
      </w:r>
    </w:p>
    <w:p>
      <w:r>
        <w:t xml:space="preserve">kyllä</w:t>
      </w:r>
    </w:p>
    <w:p>
      <w:r>
        <w:rPr>
          <w:b/>
          <w:u w:val="single"/>
        </w:rPr>
        <w:t xml:space="preserve">Asiakirja 11520</w:t>
      </w:r>
    </w:p>
    <w:p>
      <w:r>
        <w:rPr>
          <w:b/>
        </w:rPr>
        <w:t xml:space="preserve">Ohjeet</w:t>
      </w:r>
    </w:p>
    <w:p>
      <w:r>
        <w:t xml:space="preserve">Luettele kaikki tärkeät virstanpylväät aikajärjestyksessä.</w:t>
      </w:r>
    </w:p>
    <w:p>
      <w:r>
        <w:rPr>
          <w:b/>
        </w:rPr>
        <w:t xml:space="preserve">Konteksti</w:t>
      </w:r>
    </w:p>
    <w:p>
      <w:r>
        <w:t xml:space="preserve">Martin Eberhard ja Marc Tarpenning perustivat Teslan heinäkuussa 2003 nimellä Tesla Motors. Yrityksen nimi on kunnianosoitus keksijä ja sähköinsinööri Nikola Teslalle. Helmikuussa 2004 Elon Muskista tuli yrityksen suurin osakkeenomistaja 6,5 miljoonan dollarin sijoituksella. Hän on toiminut toimitusjohtajana vuodesta 2008. Muskin mukaan Teslan tarkoituksena on auttaa nopeuttamaan siirtymistä kestävään liikenteeseen ja energiaan, joka saadaan sähköautojen ja aurinkoenergian avulla. Tesla aloitti ensimmäisen automallinsa, Roadster-urheiluauton, tuotannon vuonna 2008. Sitä seurasi Model S sedan vuonna 2012, Model X -katumaasturi vuonna 2015, Model 3 sedan vuonna 2017, Model Y -crossover vuonna 2020 ja Tesla Semi -kuorma-auto vuonna 2022. Yhtiö suunnittelee aloittavansa Cybertruck-kevytlava-auton tuotannon vuonna 2023.[8] Model 3 on kaikkien aikojen myydyin plug-in-sähköauto maailmanlaajuisesti, ja kesäkuussa 2021 siitä tuli ensimmäinen sähköauto, jota myytiin maailmanlaajuisesti miljoona kappaletta.[9] Teslan koko vuoden 2022 toimitukset olivat noin 1,31 miljoonaa autoa, mikä on 40 % enemmän kuin edellisenä vuonna,[10][11] ja kumulatiivinen myynti oli elokuussa 2022 yhteensä 3 miljoonaa autoa.[12] Lokakuussa 2021 Teslan markkina-arvo saavutti 1 biljoonan dollarin rajan, kuudentena yrityksenä Yhdysvaltain historiassa.</w:t>
        <w:br/>
        <w:br/>
        <w:t xml:space="preserve"> Tesla on joutunut useiden oikeusjuttujen, hallituksen tarkastelun, journalistisen kritiikin ja julkisten kiistojen kohteeksi, jotka johtuvat toimitusjohtaja Elon Muskin lausunnoista ja teoista sekä väitteistä, jotka koskevat ilmiantajien kostotoimia, työntekijöiden oikeuksien loukkauksia ja vikoja heidän tuotteissaan.</w:t>
      </w:r>
    </w:p>
    <w:p>
      <w:r>
        <w:rPr>
          <w:b/>
        </w:rPr>
        <w:t xml:space="preserve">Vastaus</w:t>
      </w:r>
    </w:p>
    <w:p>
      <w:r>
        <w:t xml:space="preserve">Heinäkuu 2003 - Martin Eberhard ja Marc Tarpenning perustavat Teslan</w:t>
        <w:br/>
        <w:t xml:space="preserve">Helmikuu 2004 - Elon Muskista tulee suurin osakkeenomistaja 6 dollarin osuudella.5 miljoonan euron sijoitus</w:t>
        <w:br/>
        <w:t xml:space="preserve">2008 - Elon Muskista tulee toimitusjohtaja</w:t>
        <w:br/>
        <w:t xml:space="preserve">2008 - Tesla julkaisee ensimmäisen autonsa Roadster urheiluauton</w:t>
        <w:br/>
        <w:t xml:space="preserve">2012 - Tesla julkaisee Model S sedanin</w:t>
        <w:br/>
        <w:t xml:space="preserve">2015 - Tesla julkaisee Model X katumaasturin</w:t>
        <w:br/>
        <w:t xml:space="preserve">2017 - Tesla julkaisee Model 3 sedanin</w:t>
        <w:br/>
        <w:t xml:space="preserve">2020 - Tesla julkaisee Model Y crossoverin</w:t>
        <w:br/>
        <w:t xml:space="preserve">kesäkuu 2021 - Tesla ju</w:t>
        <w:t xml:space="preserve">kaisee Model Y crossoverin kesäkuu 2021 -</w:t>
        <w:t xml:space="preserve">Model 3:sta tulee kaikkien aikojen myydyin pistokkeellinen sähköauto maailmanlaajuisesti</w:t>
        <w:br/>
        <w:t xml:space="preserve">Lokakuu 2021 - Tesla saavutti 1 biljoonan markkinanoteerauksen</w:t>
        <w:br/>
        <w:t xml:space="preserve">2022 - Tesla julkaisee Tesla Semi</w:t>
        <w:br/>
        <w:t xml:space="preserve">Elokuu 2022 - Tesla toimittaa kumulatiivisesti 3 miljoonaa ajoneuvoa</w:t>
        <w:br/>
        <w:t xml:space="preserve">2023 - Tesla suunnittelee aloittavansa Cybertruckin tuotannon</w:t>
      </w:r>
    </w:p>
    <w:p>
      <w:r>
        <w:rPr>
          <w:b/>
          <w:u w:val="single"/>
        </w:rPr>
        <w:t xml:space="preserve">Asiakirja 11521</w:t>
      </w:r>
    </w:p>
    <w:p>
      <w:r>
        <w:rPr>
          <w:b/>
        </w:rPr>
        <w:t xml:space="preserve">Ohjeet</w:t>
      </w:r>
    </w:p>
    <w:p>
      <w:r>
        <w:t xml:space="preserve">Mikä tekee meidät onnellisiksi ?</w:t>
      </w:r>
    </w:p>
    <w:p>
      <w:r>
        <w:rPr>
          <w:b/>
        </w:rPr>
        <w:t xml:space="preserve">Vastaus</w:t>
      </w:r>
    </w:p>
    <w:p>
      <w:r>
        <w:t xml:space="preserve">Vaikka onnellisuudelle ei ole yhtä määritelmää, seuraavat piirteet ovat yhteisiä onnellisille ihmisille:</w:t>
        <w:br/>
        <w:t xml:space="preserve">1) Vahva sosiaalinen verkosto</w:t>
        <w:br/>
        <w:t xml:space="preserve">2) Taloudellinen vakaus</w:t>
        <w:br/>
        <w:t xml:space="preserve">3) Korkea työtyytyväisyys</w:t>
        <w:br/>
        <w:t xml:space="preserve">4) Vahvat perhesuhteet</w:t>
        <w:br/>
        <w:t xml:space="preserve">5) Osallistuminen koulun ulkopuoliseen toimintaan</w:t>
      </w:r>
    </w:p>
    <w:p>
      <w:r>
        <w:rPr>
          <w:b/>
          <w:u w:val="single"/>
        </w:rPr>
        <w:t xml:space="preserve">Asiakirja 11522</w:t>
      </w:r>
    </w:p>
    <w:p>
      <w:r>
        <w:rPr>
          <w:b/>
        </w:rPr>
        <w:t xml:space="preserve">Ohjeet</w:t>
      </w:r>
    </w:p>
    <w:p>
      <w:r>
        <w:t xml:space="preserve">Kun otetaan huomioon "New Deal" -ohjelmaa koskeva teksti, mitkä ovat ne "3 R:ää", joihin historioitsijat viittaavat ohjelmasta.</w:t>
      </w:r>
    </w:p>
    <w:p>
      <w:r>
        <w:rPr>
          <w:b/>
        </w:rPr>
        <w:t xml:space="preserve">Konteksti</w:t>
      </w:r>
    </w:p>
    <w:p>
      <w:r>
        <w:t xml:space="preserve">New Deal oli sarja ohjelmia, julkisia työhankkeita, rahoitusuudistuksia ja säännöksiä, jotka presidentti Franklin D. Roosevelt otti käyttöön Yhdysvalloissa vuosina 1933-1939. Tärkeimpiä liittovaltion ohjelmia ja virastoja olivat Civilian Conservation Corps (CCC), Works Progress Administration (WPA), Civil Works Administration (CWA), Farm Security Administration (FSA), National Industrial Recovery Act of 1933 (NIRA) ja Social Security Administration (SSA). Ne tarjosivat tukea maanviljelijöille, työttömille, nuorille ja vanhuksille. New Deal sisälsi uusia rajoituksia ja suojatoimia pankkialalle sekä pyrkimyksiä elvyttää taloutta hintojen jyrkän laskun jälkeen. New Deal -ohjelmat sisälsivät sekä kongressin hyväksymiä lakeja että presidentin toimeenpanomääräyksiä Franklin D. Rooseveltin ensimmäisen presidenttikauden aikana.</w:t>
        <w:br/>
        <w:br/>
        <w:t xml:space="preserve"> Ohjelmissa keskityttiin siihen, mitä historioitsijat kutsuvat "kolmeksi R:ksi": työttömien ja köyhien auttaminen, talouden elpyminen takaisin normaalille tasolle ja rahoitusjärjestelmän uudistaminen laman toistumisen estämiseksi.[1] New Deal sai aikaan poliittisen uudelleenjärjestelyn, joka teki demokraattisesta puolueesta enemmistön (ja myös puolueen, joka hallitsi Valkoista taloa seitsemän yhdeksästä presidenttikaudesta vuosina 1933-1969), ja sen tukikohta oli edistyksellisissä aatteissa, etelässä, suurkaupunkien koneistoissa ja vastikään voimaantuneissa ammattiyhdistyksissä sekä erilaisissa etnisissä ryhmissä. Republikaanit olivat jakautuneet: edistykselliset republikaanit kannattivat puoluetta, mutta konservatiivit vastustivat koko New Dealia, joka oli vihamielinen yrityksille ja talouskasvulle. Uudelleenjakautuminen kiteytyi New Deal -koalitioksi, joka hallitsi presidentinvaaleja 1960-luvulle asti, kun taas vastakkainen konservatiivinen koalitio hallitsi kongressia sisäasioissa vuosina 1937-1964.</w:t>
      </w:r>
    </w:p>
    <w:p>
      <w:r>
        <w:rPr>
          <w:b/>
        </w:rPr>
        <w:t xml:space="preserve">Vastaus</w:t>
      </w:r>
    </w:p>
    <w:p>
      <w:r>
        <w:t xml:space="preserve">Historioitsijat puhuvat seuraavista "3 R:stä":</w:t>
        <w:br/>
        <w:t xml:space="preserve">Työttömien ja köyhien auttaminen</w:t>
        <w:br/>
        <w:t xml:space="preserve">- Talouden palauttaminen normaalille tasolle</w:t>
        <w:br/>
        <w:t xml:space="preserve">- Rahoitusjärjestelmän uudistaminen laman toistumisen estämiseksi</w:t>
      </w:r>
    </w:p>
    <w:p>
      <w:r>
        <w:rPr>
          <w:b/>
          <w:u w:val="single"/>
        </w:rPr>
        <w:t xml:space="preserve">Asiakirja 11523</w:t>
      </w:r>
    </w:p>
    <w:p>
      <w:r>
        <w:rPr>
          <w:b/>
        </w:rPr>
        <w:t xml:space="preserve">Ohjeet</w:t>
      </w:r>
    </w:p>
    <w:p>
      <w:r>
        <w:t xml:space="preserve">Mitkä Game of Thronesin toisen kauden jaksot David Nutter ohjasi?</w:t>
      </w:r>
    </w:p>
    <w:p>
      <w:r>
        <w:rPr>
          <w:b/>
        </w:rPr>
        <w:t xml:space="preserve">Vastaus</w:t>
      </w:r>
    </w:p>
    <w:p>
      <w:r>
        <w:t xml:space="preserve">David Nutter ohjasi Game of Thronesin toisen kauden kuudennen ja seitsemännen jakson.</w:t>
      </w:r>
    </w:p>
    <w:p>
      <w:r>
        <w:rPr>
          <w:b/>
          <w:u w:val="single"/>
        </w:rPr>
        <w:t xml:space="preserve">Asiakirja 11524</w:t>
      </w:r>
    </w:p>
    <w:p>
      <w:r>
        <w:rPr>
          <w:b/>
        </w:rPr>
        <w:t xml:space="preserve">Ohjeet</w:t>
      </w:r>
    </w:p>
    <w:p>
      <w:r>
        <w:t xml:space="preserve">Miten kertoimet eroavat todennäköisyydestä?</w:t>
      </w:r>
    </w:p>
    <w:p>
      <w:r>
        <w:rPr>
          <w:b/>
        </w:rPr>
        <w:t xml:space="preserve">Vastaus</w:t>
      </w:r>
    </w:p>
    <w:p>
      <w:r>
        <w:t xml:space="preserve">Molemmat ovat mittareita, joilla mitataan tapahtuman todennäköisyyttä. Kertoimia käytetään yleisesti uhkapeleissä, kun taas todennäköisyys on matematiikassa ja tilastotieteessä yleisesti käytetty mittari. Tilastoissa todennäköisyys mittaa niiden tulosten lukumäärää, joissa tietty tapahtuma on tapahtunut, jaettuna mahdollisten tulosten kokonaismäärällä. Esimerkiksi sateen todennäköisyys tiettynä päivänä perustuisi historiallisesti samankaltaisissa olosuhteissa sateisten päivien määrään jaettuna päivien kokonaismäärällä. Todennäköisyys mitataan tapahtumien lukumääränä jaettuna ei-tapahtumien lukumäärällä. Sitä vastoin todennäköisyys olisi tapahtumien lukumäärä jaettuna tapahtumien ja ei-tapahtumien summalla.</w:t>
      </w:r>
    </w:p>
    <w:p>
      <w:r>
        <w:rPr>
          <w:b/>
          <w:u w:val="single"/>
        </w:rPr>
        <w:t xml:space="preserve">Asiakirja 11525</w:t>
      </w:r>
    </w:p>
    <w:p>
      <w:r>
        <w:rPr>
          <w:b/>
        </w:rPr>
        <w:t xml:space="preserve">Ohjeet</w:t>
      </w:r>
    </w:p>
    <w:p>
      <w:r>
        <w:t xml:space="preserve">Mikä oli ensimmäinen elokuva, joka saavutti miljardin dollarin rajan?</w:t>
      </w:r>
    </w:p>
    <w:p>
      <w:r>
        <w:rPr>
          <w:b/>
        </w:rPr>
        <w:t xml:space="preserve">Konteksti</w:t>
      </w:r>
    </w:p>
    <w:p>
      <w:r>
        <w:t xml:space="preserve">Titanic on yhdysvaltalainen eeppinen romanssi- ja katastrofielokuva vuodelta 1997, jonka on ohjannut, käsikirjoittanut, tuottanut ja toimittanut James Cameron. Elokuva sisältää sekä historiallisia että fiktiivisiä näkökohtia, ja se perustuu RMS Titanicin uppoamisesta kertoviin kertomuksiin. Kate Winslet ja Leonardo DiCaprio näyttelevät eri yhteiskuntaluokkiin kuuluvia henkilöitä, jotka rakastuvat laivalla sen epäonnisen neitsytmatkan aikana. Elokuvassa esiintyvät myös Billy Zane, Kathy Bates, Frances Fisher, Gloria Stuart, Bernard Hill, Jonathan Hyde, Victor Garber ja Bill Paxton.</w:t>
        <w:br/>
        <w:br/>
        <w:t xml:space="preserve"> Cameron sai inspiraationsa elokuvaan innostuttuaan laivanromahduksista; hänestä tuntui, että inhimillisiin menetyksiin lomittuva rakkaustarina olisi välttämätön katastrofin emotionaalisen vaikutuksen välittämiseksi. Tuotanto alkoi 1. syyskuuta 1995[15], jolloin Cameron kuvasi materiaalia Titanicin oikeasta hylystä. Nykyaikaiset kohtaukset tutkimusaluksella kuvattiin Akademik Mstislav Keldysh -aluksella, jota Cameron oli käyttänyt tukikohtanaan kuvatessaan hylkyä. Uppoamisen uudelleenluomisessa käytettiin pienoismalleja, tietokoneella tuotettuja kuvia ja Baja Studiosissa rakennettua Titanicin rekonstruktiota. Paramount Pictures ja 20th Century Fox osallistuivat elokuvan rahoitukseen; Paramount Pictures ja 20th Century Fox vastasivat elokuvan levityksestä Pohjois-Amerikassa, kun taas 20th Century Fox julkaisi sen kansainvälisesti. Se oli tuolloin kallein koskaan tehty elokuva, sillä sen tuotantobudjetti oli 200 miljoonaa dollaria. Kuvaukset kestivät heinäkuusta 1996 maaliskuuhun 1997.</w:t>
        <w:br/>
        <w:br/>
        <w:t xml:space="preserve"> Julkaistessaan 19. joulukuuta 1997 Titanic saavutti merkittävän kriittisen ja kaupallisen menestyksen ja sai lukuisia tunnustuksia. Elokuvaa kehuttiin sen visuaalisista tehosteista, näyttelijäsuorituksista (erityisesti DiCaprio, Winslet ja Stuart), tuotantoarvoista, Cameronin ohjauksesta, musiikista, elokuvataiteesta, tarinasta ja emotionaalisesta syvyydestä. Se oli ehdolla 14 Oscar-ehdokkuuteen, ja se voitti 11 Oscar-ehdokkuutta, mukaan lukien parhaan elokuvan ja parhaan ohjauksen palkinnot, ja Ben-Hur (1959) oli samalla suurin yksittäisen elokuvan voittama Oscar-ehdokkuus. Titanic oli ensimmäinen elokuva, joka saavutti miljardin dollarin rajapyykin, sillä sen maailmanlaajuinen tulos oli yli 1,84 miljardia dollaria. Se pysyi kaikkien aikojen tuottoisimpana elokuvana, kunnes Cameronin seuraava elokuva, Avatar, ylitti sen vuonna 2010. Vuoden 1997 jälkeen tehtyjen uudelleenjulkaisujen ansiosta elokuvan maailmanlaajuinen kokonaiskertymä on noussut 2,249 miljardiin dollariin, mikä tekee siitä toisen yli kahden miljardin dollarin maailmanlaajuisen tuoton tuottaneen elokuvan (Avatarin jälkeen). Se valittiin myös säilytettäväksi Yhdysvaltain kansalliseen elokuvarekisteriin vuonna 2017, koska se on "kulttuurisesti, historiallisesti tai esteettisesti merkittävä".</w:t>
      </w:r>
    </w:p>
    <w:p>
      <w:r>
        <w:rPr>
          <w:b/>
        </w:rPr>
        <w:t xml:space="preserve">Vastaus</w:t>
      </w:r>
    </w:p>
    <w:p>
      <w:r>
        <w:t xml:space="preserve">Titanic oli ensimmäinen elokuva, joka saavutti miljardin dollarin rajapyykin, ja sen maailmanlaajuinen bruttotulos oli yli 1,84 miljardia dollaria. Julkaistuaan 19. joulukuuta 1997 Titanic saavutti merkittävän kriittisen ja kaupallisen menestyksen ja sai lukuisia tunnustuksia. Elokuvaa kehuttiin sen visuaalisista tehosteista, näyttelijäsuorituksista (erityisesti DiCaprio, Winslet ja Stuart), tuotantoarvoista, Cameronin ohjauksesta, musiikista, kuvauksesta, tarinasta ja emotionaalisesta syvyydestä. Se oli ehdolla 14 Oscar-palkinnon saajaksi ja voitti 11, mukaan lukien parhaan elokuvan ja parhaan ohjaajan palkinnot.</w:t>
      </w:r>
    </w:p>
    <w:p>
      <w:r>
        <w:rPr>
          <w:b/>
          <w:u w:val="single"/>
        </w:rPr>
        <w:t xml:space="preserve">Asiakirja 11526</w:t>
      </w:r>
    </w:p>
    <w:p>
      <w:r>
        <w:rPr>
          <w:b/>
        </w:rPr>
        <w:t xml:space="preserve">Ohjeet</w:t>
      </w:r>
    </w:p>
    <w:p>
      <w:r>
        <w:t xml:space="preserve">Kuinka monta lasta Louis Pasteurilla oli ja kuinka monta kuoli lavantautiin?</w:t>
      </w:r>
    </w:p>
    <w:p>
      <w:r>
        <w:rPr>
          <w:b/>
        </w:rPr>
        <w:t xml:space="preserve">Konteksti</w:t>
      </w:r>
    </w:p>
    <w:p>
      <w:r>
        <w:t xml:space="preserve">Pasteur avioitui Marie Pasteurin (ent. Laurent) kanssa vuonna 1849. Hän oli Strasbourgin yliopiston rehtorin tytär ja Pasteurin tieteellinen avustaja. He saivat viisi yhteistä lasta, joista kolme kuoli lapsena.[184] Heidän vanhin tyttärensä Jeanne syntyi vuonna 1850. Hän kuoli lavantautiin 9-vuotiaana ollessaan Arbois'n sisäoppilaitoksessa vuonna 1859. Vuonna 1865 2-vuotias Camille kuoli maksakasvaimeen. Pian tämän jälkeen he päättivät tuoda Cécilen kotiin sisäoppilaitoksesta, mutta hänkin kuoli lavantautiin 23. toukokuuta 1866 12-vuotiaana. Ainoastaan Jean Baptiste (s. 1851) ja Marie Louise (s. 1858) selviytyivät aikuisiksi. Jean Baptiste oli sotilas Ranskan ja Preussin välisessä Ranskan ja Preussin välisessä sodassa[185].</w:t>
      </w:r>
    </w:p>
    <w:p>
      <w:r>
        <w:rPr>
          <w:b/>
        </w:rPr>
        <w:t xml:space="preserve">Vastaus</w:t>
      </w:r>
    </w:p>
    <w:p>
      <w:r>
        <w:t xml:space="preserve">Louis Pasteurilla oli 5 lasta, joista 2 kuoli lavantautiin.</w:t>
      </w:r>
    </w:p>
    <w:p>
      <w:r>
        <w:rPr>
          <w:b/>
          <w:u w:val="single"/>
        </w:rPr>
        <w:t xml:space="preserve">Asiakirja 11527</w:t>
      </w:r>
    </w:p>
    <w:p>
      <w:r>
        <w:rPr>
          <w:b/>
        </w:rPr>
        <w:t xml:space="preserve">Ohjeet</w:t>
      </w:r>
    </w:p>
    <w:p>
      <w:r>
        <w:t xml:space="preserve">Kenelle Outcault maalasi sähkövalonäytöksiä?</w:t>
      </w:r>
    </w:p>
    <w:p>
      <w:r>
        <w:rPr>
          <w:b/>
        </w:rPr>
        <w:t xml:space="preserve">Konteksti</w:t>
      </w:r>
    </w:p>
    <w:p>
      <w:r>
        <w:t xml:space="preserve">Outcault maalasi Edison Laboratoriesin sähkövalonäytöksiä Cincinnatissa vuonna 1888 järjestettyä Ohio Valleyn ja Keski-Atlantin osavaltioiden satavuotisnäyttelyä varten. Tämä johti kokopäivätyöhön Edisonin kanssa West Orangeen, New Jerseyhyn, jossa hän teki mekaanisia piirustuksia ja kuvituksia. Edison nimitti hänet viralliseksi taiteilijaksi yhtiön kiertonäyttelyyn vuosina 1889-90. Hän muun muassa valvoi Edisonin näyttelyesineiden asennusta Pariisin Exposition Universelle -näyttelyssä. Siellä ollessaan hän opiskeli taidetta Latinalaisessa korttelissa ja lisäsi sukunimeensä u:n[1].</w:t>
      </w:r>
    </w:p>
    <w:p>
      <w:r>
        <w:rPr>
          <w:b/>
        </w:rPr>
        <w:t xml:space="preserve">Vastaus</w:t>
      </w:r>
    </w:p>
    <w:p>
      <w:r>
        <w:t xml:space="preserve">Outclaut maalasi Edison Laboratoriesin sähkövalonäytöksiä Cincinnatissa vuonna 1888 järjestettävää Ohion laakson ja Keski-Atlantin osavaltioiden satavuotisnäyttelyä varten.</w:t>
      </w:r>
    </w:p>
    <w:p>
      <w:r>
        <w:rPr>
          <w:b/>
          <w:u w:val="single"/>
        </w:rPr>
        <w:t xml:space="preserve">Asiakirja 11528</w:t>
      </w:r>
    </w:p>
    <w:p>
      <w:r>
        <w:rPr>
          <w:b/>
        </w:rPr>
        <w:t xml:space="preserve">Ohjeet</w:t>
      </w:r>
    </w:p>
    <w:p>
      <w:r>
        <w:t xml:space="preserve">Ovatko nämä meriä vai valtameriä?</w:t>
        <w:br/>
        <w:t xml:space="preserve">Atlantti</w:t>
        <w:br/>
        <w:t xml:space="preserve">Intian</w:t>
        <w:br/>
        <w:t xml:space="preserve">Kaspian</w:t>
        <w:br/>
        <w:t xml:space="preserve">punainen</w:t>
        <w:br/>
        <w:t xml:space="preserve">Arabian</w:t>
        <w:br/>
        <w:t xml:space="preserve">Tyynenmeren</w:t>
        <w:br/>
        <w:t xml:space="preserve">Baltian</w:t>
        <w:br/>
        <w:t xml:space="preserve">keltainen</w:t>
        <w:br/>
        <w:t xml:space="preserve">eteläinen</w:t>
      </w:r>
    </w:p>
    <w:p>
      <w:r>
        <w:rPr>
          <w:b/>
        </w:rPr>
        <w:t xml:space="preserve">Vastaus</w:t>
      </w:r>
    </w:p>
    <w:p>
      <w:r>
        <w:t xml:space="preserve">meret: kaspianmeri, punainenmeri, arabianmeri, balttimeri, keltameri, etelämeri</w:t>
        <w:br/>
        <w:t xml:space="preserve">valtameret: atlantti, indianmeri, tyynimeri</w:t>
      </w:r>
    </w:p>
    <w:p>
      <w:r>
        <w:rPr>
          <w:b/>
          <w:u w:val="single"/>
        </w:rPr>
        <w:t xml:space="preserve">Asiakirja 11529</w:t>
      </w:r>
    </w:p>
    <w:p>
      <w:r>
        <w:rPr>
          <w:b/>
        </w:rPr>
        <w:t xml:space="preserve">Ohjeet</w:t>
      </w:r>
    </w:p>
    <w:p>
      <w:r>
        <w:t xml:space="preserve">Onko väärin jakaa infinitiivi?</w:t>
      </w:r>
    </w:p>
    <w:p>
      <w:r>
        <w:rPr>
          <w:b/>
        </w:rPr>
        <w:t xml:space="preserve">Vastaus</w:t>
      </w:r>
    </w:p>
    <w:p>
      <w:r>
        <w:t xml:space="preserve">Selvitetään ensin, mitä jaettu infinitiivi tarkoittaa. Yksinkertaisesti sanottuna infinitiivi on kieliopillinen konstruktio, jossa verbiä edeltää sana "käymään": siis "kävelemään", "puhumaan", "päättelemään". Sivuhuomautuksena on ehkä syytä tutkia, onko substantiivien "verbaalistaminen" hyvä asia: henkilökohtaisesti vastustan sitä ja olen sitä mieltä, että sellaisia esimerkkejä kuin "to medal", joka tarkoittaa "voittaa mitali urheilutapahtumassa", ei olisi koskaan pitänyt tulla englannin kieleen. Mutta se on kokonaan toinen keskustelu. Palatakseni infinitiiviin, jako tapahtuu, kun toinen sana (yleensä adverbi) asetetaan sanan 'to' ja sitä vastaavan verbin väliin. Luultavasti tunnetuin jaettu infinitiivi esiintyy klassisen ja alkuperäisen Star Trek -televisiosarjan jokaisen jakson alkujaksossa:</w:t>
        <w:br/>
        <w:t xml:space="preserve"> "Avaruus:</w:t>
        <w:t xml:space="preserve">Viimeinen raja</w:t>
        <w:br/>
        <w:t xml:space="preserve">Nämä ovat tähtialus Enterprisen matkat;</w:t>
        <w:br/>
        <w:t xml:space="preserve">Sen viisivuotinen tehtävä:</w:t>
        <w:br/>
        <w:t xml:space="preserve">tutkia outoja uusia maailmoja;</w:t>
        <w:br/>
        <w:t xml:space="preserve">etsiä uutta elämää ja uusia sivilisaatioita;</w:t>
        <w:br/>
        <w:t xml:space="preserve">mennä rohkeasti sinne, missä kukaan ei ole ennen käynyt."</w:t>
        <w:br/>
        <w:t xml:space="preserve"> Huomaa tuo viimeinen rivi: "mennä rohkeasti". Infinitiivi ei ole koskaan ennen eikä jälkeenpäin jakautunut näin rohkeasti. Kielioppipedantit ovat varmasti joka kerta säikähtäneet tätä (ja luultavasti sen seurauksena päätyneet suosimaan Star Warsia Star Trekin sijasta), mutta näiden alkuperäisten seitsemänkymmenenyhdeksän jakson ja niiden monien uusintojen ansiosta jaettu infinitiivi on hienovaraisesti juurtunut sanastoomme.</w:t>
        <w:br/>
        <w:t xml:space="preserve"> Palatakseni kysymykseen, onko infinitiivin jakaminen väärin? Koska kieli kehittyy jatkuvasti, ja siihen vaikuttavat kunkin sukupolven oikut ja käytännöt, vastauksen on oltava "ei". Kaiken kaikkiaan lauseet sujuvat vapaammin ja eloisammin, jos infinitiivejä ei pilkota ja ärsyttävät adverbit pidetään paikallaan joko ennen tai jälkeen ("mennä rohkeasti" tai "rohkeasti mennä"), mutta joskus on myönnettävä, että pilkkominen toimii, ja meidän pitäisi olla kiitollisia siitä, että se tuo väriä kieleen, jota kuulemme päivittäin. Kukapa ei nykyään haluaisi mennä rohkeasti?</w:t>
      </w:r>
    </w:p>
    <w:p>
      <w:r>
        <w:rPr>
          <w:b/>
          <w:u w:val="single"/>
        </w:rPr>
        <w:t xml:space="preserve">Asiakirja 11530</w:t>
      </w:r>
    </w:p>
    <w:p>
      <w:r>
        <w:rPr>
          <w:b/>
        </w:rPr>
        <w:t xml:space="preserve">Ohjeet</w:t>
      </w:r>
    </w:p>
    <w:p>
      <w:r>
        <w:t xml:space="preserve">Mikä on Masters-turnaus?</w:t>
      </w:r>
    </w:p>
    <w:p>
      <w:r>
        <w:rPr>
          <w:b/>
        </w:rPr>
        <w:t xml:space="preserve">Konteksti</w:t>
      </w:r>
    </w:p>
    <w:p>
      <w:r>
        <w:t xml:space="preserve">Masters-turnaus (yleensä kutsutaan yksinkertaisesti Mastersiksi tai U.S. Mastersiksi Pohjois-Amerikan ulkopuolella[2][3]) on yksi ammattilaisgolfin neljästä suuresta mestaruuskilpailusta. Huhtikuun ensimmäiselle täydelle viikolle ajoitettu Masters on vuoden ensimmäinen major-turnaus, ja toisin kuin muut, se järjestetään aina samassa paikassa, Augusta National Golf Clubilla, joka on yksityinen kenttä Augustan kaupungissa, Georgiassa, Yhdysvaltojen kaakkoisosassa.</w:t>
        <w:br/>
        <w:br/>
        <w:t xml:space="preserve"> Mastersin perustivat amatöörimestari Bobby Jones ja investointipankkiiri Clifford Roberts. 1930 tekemänsä grand slamin jälkeen Jones osti entisen taimitarhan ja suunnitteli Augusta Nationalin yhdessä kenttäarkkitehti Alister MacKenzien kanssa. 89 vuotta sitten, vuonna 1934, turnaus pelattiin ensimmäisen kerran, ja se on PGA Tourin, European Tourin ja Japan Golf Tourin virallinen rahaturnausturnaus. Pelaajakenttä on muita major-mestaruusturnauksia pienempi, koska kyseessä on Augusta National Golf Clubin järjestämä kutsukilpailu.</w:t>
        <w:br/>
        <w:br/>
        <w:t xml:space="preserve"> Turnauksella on useita perinteitä. Vuodesta 1949 lähtien mestarille on myönnetty vihreä takki, joka hänen on palautettava klubitalolle vuoden kuluttua voitosta, vaikka se jääkin hänen henkilökohtaiseksi omaisuudekseen ja säilytetään muiden mestareiden takkien kanssa erikseen osoitetussa vaatehuoneessa. Useimmissa tapauksissa vain ensimmäistä kertaa ja tällä hetkellä hallitseva mestari voi ottaa takkinsa pois klubin alueelta. Golfari, joka voittaa kilpailun useita kertoja, käyttää samaa green jacketia, joka hänelle on myönnetty ensimmäisen voiton yhteydessä (ellei hänelle tarvitse hankkia uutta takkia). Ben Hoganin vuonna 1952 aloittama Champions Dinner järjestetään jokaista turnausta edeltävänä tiistaina, ja se on avoin vain aiemmille mestareille ja tietyille Augusta National Golf Clubin hallituksen jäsenille. Vuodesta 1963 lähtien legendaariset golffarit, yleensä entiset mestarit, ovat lyöneet ensimmäisen kierroksen aamuna kunniatien lyönnin, jolla peli alkaa. Heihin ovat kuuluneet Fred McLeod, Jock Hutchinson, Gene Sarazen, Sam Snead, Byron Nelson, Arnold Palmer, Jack Nicklaus, Gary Player, Lee Elder ja Tom Watson. Vuodesta 1960 lähtien par-3-kentällä on pelattu keskiviikkona, ensimmäistä kierrosta edeltävänä päivänä, semi-sosiaalinen kilpailu.</w:t>
      </w:r>
    </w:p>
    <w:p>
      <w:r>
        <w:rPr>
          <w:b/>
        </w:rPr>
        <w:t xml:space="preserve">Vastaus</w:t>
      </w:r>
    </w:p>
    <w:p>
      <w:r>
        <w:t xml:space="preserve">Masters-turnaus pelataan Augustassa, Georgiassa. Se on ammattilaisgolfin neljä suurta mestaruuskilpailua. Se pelataan yleensä huhtikuun ensimmäisellä viikolla. Se tunnetaan turnauksen voittajalle jaettavasta vihreästä takista. Masters-turnaus on kutsukilpailu, joten se on yleensä pienempi kuin tyypillinen PGA-turnaus. Augusta National Golf Club on yksityinen kutsuklubi.</w:t>
      </w:r>
    </w:p>
    <w:p>
      <w:r>
        <w:rPr>
          <w:b/>
          <w:u w:val="single"/>
        </w:rPr>
        <w:t xml:space="preserve">Asiakirja 11531</w:t>
      </w:r>
    </w:p>
    <w:p>
      <w:r>
        <w:rPr>
          <w:b/>
        </w:rPr>
        <w:t xml:space="preserve">Ohjeet</w:t>
      </w:r>
    </w:p>
    <w:p>
      <w:r>
        <w:t xml:space="preserve">Mitkä ovat yleisiä virheitä käytettäessä Kafkaa Sparkin kanssa?</w:t>
      </w:r>
    </w:p>
    <w:p>
      <w:r>
        <w:rPr>
          <w:b/>
        </w:rPr>
        <w:t xml:space="preserve">Vastaus</w:t>
      </w:r>
    </w:p>
    <w:p>
      <w:r>
        <w:t xml:space="preserve">Yleisimpiä virheitä ovat konfigurointiasetuksiin liittyvät ongelmat, kuten käynnistyspalvelimet tai aiheiden nimet. Muut ongelmat voivat johtua Kafka- ja Spark-versioiden yhteensopimattomuudesta tai verkkoyhteysongelmista.</w:t>
      </w:r>
    </w:p>
    <w:p>
      <w:r>
        <w:rPr>
          <w:b/>
          <w:u w:val="single"/>
        </w:rPr>
        <w:t xml:space="preserve">Asiakirja 11532</w:t>
      </w:r>
    </w:p>
    <w:p>
      <w:r>
        <w:rPr>
          <w:b/>
        </w:rPr>
        <w:t xml:space="preserve">Ohjeet</w:t>
      </w:r>
    </w:p>
    <w:p>
      <w:r>
        <w:t xml:space="preserve">Mikä on FedRAMP?</w:t>
      </w:r>
    </w:p>
    <w:p>
      <w:r>
        <w:rPr>
          <w:b/>
        </w:rPr>
        <w:t xml:space="preserve">Vastaus</w:t>
      </w:r>
    </w:p>
    <w:p>
      <w:r>
        <w:t xml:space="preserve">FedRAMP on liittovaltion riskien- ja valtuutustenhallintaohjelma, jota hallinnoi General Services Administration (GSA). FedRAMPin verkkosivuston mukaan ohjelma "perustettiin vuonna 2011 tarjoamaan kustannustehokas, riskiperusteinen lähestymistapa liittovaltion pilvipalvelujen käyttöönottoon ja käyttöön". FedRAMP Program Management Office (PMO) vastaa pilvipalveluntarjoajien käyttölupien (ATO) myöntämisestä.</w:t>
      </w:r>
    </w:p>
    <w:p>
      <w:r>
        <w:rPr>
          <w:b/>
          <w:u w:val="single"/>
        </w:rPr>
        <w:t xml:space="preserve">Asiakirja 11533</w:t>
      </w:r>
    </w:p>
    <w:p>
      <w:r>
        <w:rPr>
          <w:b/>
        </w:rPr>
        <w:t xml:space="preserve">Ohjeet</w:t>
      </w:r>
    </w:p>
    <w:p>
      <w:r>
        <w:t xml:space="preserve">Ketkä ovat kaikkien aikojen parhaat shakinpelaajat?</w:t>
      </w:r>
    </w:p>
    <w:p>
      <w:r>
        <w:rPr>
          <w:b/>
        </w:rPr>
        <w:t xml:space="preserve">Vastaus</w:t>
      </w:r>
    </w:p>
    <w:p>
      <w:r>
        <w:t xml:space="preserve">Kaikkien aikojen parhaita shakinpelaajia on vaikea määritellä, sillä shakin vahvuutta määritettäessä on otettava huomioon monia eri tekijöitä. Voit esimerkiksi ottaa huomioon sellaisia asioita kuin shakkiluokitus, turnausvoittojen määrä, shakin maailmanmestarina vietetty aika jne. Erityisen vaikeaa on vertailla eri aikakausien pelaajia, sillä nykyaikaisemmat shakinpelaajat ovat oppineet menneiltä suurmestareilta ja heillä on käytettävissään kehittyneempää teknologiaa, joka helpottaa heidän pelin ymmärtämistään.</w:t>
        <w:br/>
        <w:br/>
        <w:t xml:space="preserve"> Kolme shakinpelaajaa, joista yleisesti keskustellaan mahdollisesti kaikkien aikojen parhaina, ovat seuraavat: Bobby Fischer, Gary Kasparov ja Magnus Carlsen. Bobby Fischer tunnetaan siitä, että hän voitti "vuosisadan pelin" 13-vuotiaana ja aikuisena hän voitti 20 peräkkäistä peliä maailman parhaita shakinpelaajia vastaan. Gary Kasparov oli yli 20 vuoden ajan shakin ykkösluokiteltu shakinpelaaja ja shakin maailmanmestari 15 peräkkäistä vuotta. Magnus Carlsen saavutti kaikkien aikojen korkeimman shakkiluokituksen vuonna 2014 luokituksella 2882, ja hän on ollut ykkösluokiteltu shakinpelaaja vuodesta 2011 lähtien.</w:t>
      </w:r>
    </w:p>
    <w:p>
      <w:r>
        <w:rPr>
          <w:b/>
          <w:u w:val="single"/>
        </w:rPr>
        <w:t xml:space="preserve">Asiakirja 11534</w:t>
      </w:r>
    </w:p>
    <w:p>
      <w:r>
        <w:rPr>
          <w:b/>
        </w:rPr>
        <w:t xml:space="preserve">Ohjeet</w:t>
      </w:r>
    </w:p>
    <w:p>
      <w:r>
        <w:t xml:space="preserve">Mikä oli Great Northernin lopullinen nimi tässä kohdassa?</w:t>
      </w:r>
    </w:p>
    <w:p>
      <w:r>
        <w:rPr>
          <w:b/>
        </w:rPr>
        <w:t xml:space="preserve">Konteksti</w:t>
      </w:r>
    </w:p>
    <w:p>
      <w:r>
        <w:t xml:space="preserve">Koska Hillyardin historialliset juuret ovat rautatietyöläisten asuinkaupunki, sillä on ollut melko karu maine, joka on säilynyt viime vuosikymmeninä. (Vielä vuonna 1979 Daniel Leen kuvaili kirjassaan The Freighthoppers Manual for North America Hillyardin ratapihoja "lämmitetyn kuoleman tuntuiseksi".) Kun Great Northern -rautatieyhtiö Great Northern koki useita fuusioita, joista tuli Burlington Northern Railroad ja lopulta BNSF Railway, Hillyardin ratapiha ja korjaamot suljettiin 1980-luvun alussa, ja BN:n pääratapihan toiminnot Spokanessa siirrettiin Yardleyhin. Nykyään jäljellä ovat vain vanhojen myymälöiden rapistuvat rakenteet. Hillyard kärsii Spokanen pahimmasta köyhyydestä, ja se on asukasta kohti laskettuna Washingtonin osavaltion köyhin kaupunginosa. Jotkut asukkaat kutsuvat kaupunginosan itärajaa rautatien itäpuolella joskus hellästi "Dog Towniksi".</w:t>
      </w:r>
    </w:p>
    <w:p>
      <w:r>
        <w:rPr>
          <w:b/>
        </w:rPr>
        <w:t xml:space="preserve">Vastaus</w:t>
      </w:r>
    </w:p>
    <w:p>
      <w:r>
        <w:t xml:space="preserve">Ensimmäisen fuusion jälkeen Great Northernista tuli Burlington Northern Railroad ja lopulta BNSF Railway.</w:t>
      </w:r>
    </w:p>
    <w:p>
      <w:r>
        <w:rPr>
          <w:b/>
          <w:u w:val="single"/>
        </w:rPr>
        <w:t xml:space="preserve">Asiakirja 11535</w:t>
      </w:r>
    </w:p>
    <w:p>
      <w:r>
        <w:rPr>
          <w:b/>
        </w:rPr>
        <w:t xml:space="preserve">Ohjeet</w:t>
      </w:r>
    </w:p>
    <w:p>
      <w:r>
        <w:t xml:space="preserve">Mitkä ovat parhaat monimutkaiset lautapelit kahdelle pelaajalle?</w:t>
      </w:r>
    </w:p>
    <w:p>
      <w:r>
        <w:rPr>
          <w:b/>
        </w:rPr>
        <w:t xml:space="preserve">Vastaus</w:t>
      </w:r>
    </w:p>
    <w:p>
      <w:r>
        <w:t xml:space="preserve">Tässä on joitakin parhaista monimutkaisista, strategisista peleistä, jotka pelaavat hyvin kahdella pelaajalla:</w:t>
        <w:br/>
        <w:br/>
        <w:t xml:space="preserve">- Shakki</w:t>
        <w:br/>
        <w:t xml:space="preserve">- Hive</w:t>
        <w:br/>
        <w:t xml:space="preserve">- Go</w:t>
        <w:br/>
        <w:t xml:space="preserve">- Targi</w:t>
        <w:br/>
        <w:t xml:space="preserve">- Star Wars: Rebellion</w:t>
        <w:br/>
        <w:t xml:space="preserve">- Twilight Struggle</w:t>
        <w:br/>
        <w:t xml:space="preserve">- Agricola</w:t>
        <w:br/>
        <w:t xml:space="preserve">- Food Chain Magnate</w:t>
        <w:br/>
        <w:t xml:space="preserve">- Brass:</w:t>
        <w:t xml:space="preserve">Birmingham</w:t>
        <w:br/>
        <w:t xml:space="preserve">- The Gallerist</w:t>
        <w:br/>
        <w:t xml:space="preserve">- Innovation</w:t>
        <w:br/>
        <w:t xml:space="preserve">- Fields of Arle</w:t>
        <w:br/>
        <w:t xml:space="preserve">- War of the</w:t>
        <w:br/>
        <w:t xml:space="preserve">- Madeira</w:t>
      </w:r>
    </w:p>
    <w:p>
      <w:r>
        <w:rPr>
          <w:b/>
          <w:u w:val="single"/>
        </w:rPr>
        <w:t xml:space="preserve">Asiakirja 11536</w:t>
      </w:r>
    </w:p>
    <w:p>
      <w:r>
        <w:rPr>
          <w:b/>
        </w:rPr>
        <w:t xml:space="preserve">Ohjeet</w:t>
      </w:r>
    </w:p>
    <w:p>
      <w:r>
        <w:t xml:space="preserve">Mitkä ovat 5 helppoa illallisideaa, joista lapset pitävät?</w:t>
      </w:r>
    </w:p>
    <w:p>
      <w:r>
        <w:rPr>
          <w:b/>
        </w:rPr>
        <w:t xml:space="preserve">Vastaus</w:t>
      </w:r>
    </w:p>
    <w:p>
      <w:r>
        <w:t xml:space="preserve">Makaroni ja juusto, kananugetit, ramen-nuudelit, kana-perunakeitto, grillatut juustovoileivät.</w:t>
      </w:r>
    </w:p>
    <w:p>
      <w:r>
        <w:rPr>
          <w:b/>
          <w:u w:val="single"/>
        </w:rPr>
        <w:t xml:space="preserve">Asiakirja 11537</w:t>
      </w:r>
    </w:p>
    <w:p>
      <w:r>
        <w:rPr>
          <w:b/>
        </w:rPr>
        <w:t xml:space="preserve">Ohjeet</w:t>
      </w:r>
    </w:p>
    <w:p>
      <w:r>
        <w:t xml:space="preserve">Maailman paras vierailukohde</w:t>
      </w:r>
    </w:p>
    <w:p>
      <w:r>
        <w:rPr>
          <w:b/>
        </w:rPr>
        <w:t xml:space="preserve">Vastaus</w:t>
      </w:r>
    </w:p>
    <w:p>
      <w:r>
        <w:t xml:space="preserve">1.</w:t>
        <w:t xml:space="preserve">Sveitsi</w:t>
        <w:br/>
        <w:t xml:space="preserve">2</w:t>
        <w:t xml:space="preserve">Malediivit</w:t>
        <w:br/>
        <w:t xml:space="preserve">3, Havaiji</w:t>
      </w:r>
    </w:p>
    <w:p>
      <w:r>
        <w:rPr>
          <w:b/>
          <w:u w:val="single"/>
        </w:rPr>
        <w:t xml:space="preserve">Asiakirja 11538</w:t>
      </w:r>
    </w:p>
    <w:p>
      <w:r>
        <w:rPr>
          <w:b/>
        </w:rPr>
        <w:t xml:space="preserve">Ohjeet</w:t>
      </w:r>
    </w:p>
    <w:p>
      <w:r>
        <w:t xml:space="preserve">Mikä luonnonkatastrofi kuljettaa Dorothyn Ozin maailmaan?</w:t>
      </w:r>
    </w:p>
    <w:p>
      <w:r>
        <w:rPr>
          <w:b/>
        </w:rPr>
        <w:t xml:space="preserve">Vastaus</w:t>
      </w:r>
    </w:p>
    <w:p>
      <w:r>
        <w:t xml:space="preserve">Tornado pyyhkäisee Dorothyn ja vie hänet Ozin maailmaan.</w:t>
      </w:r>
    </w:p>
    <w:p>
      <w:r>
        <w:rPr>
          <w:b/>
          <w:u w:val="single"/>
        </w:rPr>
        <w:t xml:space="preserve">Asiakirja 11539</w:t>
      </w:r>
    </w:p>
    <w:p>
      <w:r>
        <w:rPr>
          <w:b/>
        </w:rPr>
        <w:t xml:space="preserve">Ohjeet</w:t>
      </w:r>
    </w:p>
    <w:p>
      <w:r>
        <w:t xml:space="preserve">Millainen on Zlatan Ibrahimovićin pelityyli?</w:t>
      </w:r>
    </w:p>
    <w:p>
      <w:r>
        <w:rPr>
          <w:b/>
        </w:rPr>
        <w:t xml:space="preserve">Vastaus</w:t>
      </w:r>
    </w:p>
    <w:p>
      <w:r>
        <w:t xml:space="preserve">Ibrahimovićia on kuvailtu seuraavasti: "Hän on hyvä ilmassa, nopea, pitkä, vahva ja ketterä, hän pelaa hyvin selkä maaliin päin ja hänellä on parhaita viimeistely-, näkemys-, syöttö- ja pallonhallintaominaisuuksia ympäriinsä". Taktiselta kannalta monipuolinen ja monipuolinen hyökkääjä Ibrahimović pystyy pelaamaan missä tahansa etulinjassa, koska hän pystyy sekä luomaan että tekemään maaleja joukkueelleen, vaikka häntä käytetäänkin useimmiten hyökkääjänä rauhallisuutensa ja maalintekosilmänsä vuoksi. Hän on toiminut toisinaan myös luovemmassa pelintekijän roolissa, tukihyökkääjänä tai jopa numero 10:nä, erityisesti myöhemmällä urallaan menetettyään iän myötä osan vauhdistaan ja kestävyydestään; tämä syvempi asema antaa hänelle mahdollisuuden pudota keskikentälle hakemaan palloa, jossa hän voi hyödyntää teknistä osaamistaan, näkemystään, syöttötaitojaan ja liikkumistaan luodakseen tilaa ja antaakseen syöttöjä joukkuetovereilleen. Ibrahimović on luonnostaan oikeajalkainen, mutta hän on voimakas ja tarkka pallonriistäjä sekä rangaistusalueen sisä- että ulkopuolelta kummallakin jalalla, ja hänet tunnetaan myös tarkkuudestaan rangaistuspotkuissa ja kuolleen pallon tilanteissa. Tarkka viimeistelijä sekä päällään että jaloillaan, hänen korkeutensa, kohoasentonsa ja voimansa antavat hänelle usein etulyöntiaseman ilmatilanneotteluiden voittamisessa ja antavat hänelle myös mahdollisuuden toimia "maalintekijänä"; suuresta koostaan huolimatta Ibrahimović on harvinaisen ketterä kokoisekseen pelaajaksi, ja hänen atleettisuutensa ja kykynsä ilmassa ovat saaneet hänet tekemään useita maaleja akrobaattisista iskuista ja lentopalloista uransa varrella, mikä toi hänelle italialaisissa tiedotusvälineissä lempinimityksen Ibracadabra. Koostaan ja ruumiinrakenteestaan huolimatta Ibrahimovićilla on erinomainen tekniikka ja pallonhallinta, mikä yhdistettynä tasapainoonsa, voimaansa ja fyysisyyteensä mahdollistaa sen, että hän pystyy pitämään pallon hyvin selkä maaliin päin, pitämään pallon hallussaan ja luomaan yhteyksiä muihin pelaajiin; asiantuntijat ovat myös kehuneet hänen luovuuttaan ja dribblaustaitojaan. Vaikka hänellä ei olekaan poikkeuksellista vauhtia erityisesti lyhyillä matkoilla, mikä tuli selvemmin esiin hänen myöhemmällä urallaan, kun hän hidastui iän myötä, hän on myös nopea pelaaja ja nopea sprintteri, jolla oli nuoruudessaan huomattava kiihtyvyys, ja hän pystyi saavuttamaan yli 30 km/h huippunopeuksia vielä 30-vuotiaana.</w:t>
      </w:r>
    </w:p>
    <w:p>
      <w:r>
        <w:rPr>
          <w:b/>
          <w:u w:val="single"/>
        </w:rPr>
        <w:t xml:space="preserve">Asiakirja 11540</w:t>
      </w:r>
    </w:p>
    <w:p>
      <w:r>
        <w:rPr>
          <w:b/>
        </w:rPr>
        <w:t xml:space="preserve">Ohjeet</w:t>
      </w:r>
    </w:p>
    <w:p>
      <w:r>
        <w:t xml:space="preserve">Mikä on helpoin tapa valmistaa kahvia?</w:t>
      </w:r>
    </w:p>
    <w:p>
      <w:r>
        <w:rPr>
          <w:b/>
        </w:rPr>
        <w:t xml:space="preserve">Vastaus</w:t>
      </w:r>
    </w:p>
    <w:p>
      <w:r>
        <w:t xml:space="preserve">Se riippuu. Jos sinulla on jo kahvinkeitin, voit vain lisätä kahvin ja huoneenlämpöisen veden ja keittää sen. Tämä ei luultavasti tuota parasta juotavaa kahvia, joten ehkä samanlaisen lähestymistavan tarkastelu voisi antaa sinulle paremman makuista kahvia. Tätä varten voit lisätä välivaiheita: jauhatat oman kahvisi tuoreuden vuoksi, mittaat kahvin ja veden määrän paremman suhteen saavuttamiseksi ja käytät parempia kahvipaperisuodattimia.</w:t>
      </w:r>
    </w:p>
    <w:p>
      <w:r>
        <w:rPr>
          <w:b/>
          <w:u w:val="single"/>
        </w:rPr>
        <w:t xml:space="preserve">Asiakirja 11541</w:t>
      </w:r>
    </w:p>
    <w:p>
      <w:r>
        <w:rPr>
          <w:b/>
        </w:rPr>
        <w:t xml:space="preserve">Ohjeet</w:t>
      </w:r>
    </w:p>
    <w:p>
      <w:r>
        <w:t xml:space="preserve">Milloin vauva alkaa ryömiä?</w:t>
      </w:r>
    </w:p>
    <w:p>
      <w:r>
        <w:rPr>
          <w:b/>
        </w:rPr>
        <w:t xml:space="preserve">Vastaus</w:t>
      </w:r>
    </w:p>
    <w:p>
      <w:r>
        <w:t xml:space="preserve">Vauvojen kehitysvaiheiden saavuttamisajankohdat vaihtelevat suuresti. Kuuden kuukauden iässä he saattavat alkaa keinua edestakaisin käsillä ja polvilla, ja yhdeksän kuukauden iässä he alkavat ryömiä ja ryömiä. Jokaisella vauvalla on kuitenkin oma aikataulunsa, eikä ole harvinaista, että vauvat jättävät ryömimisen kokonaan väliin.</w:t>
      </w:r>
    </w:p>
    <w:p>
      <w:r>
        <w:rPr>
          <w:b/>
          <w:u w:val="single"/>
        </w:rPr>
        <w:t xml:space="preserve">Asiakirja 11542</w:t>
      </w:r>
    </w:p>
    <w:p>
      <w:r>
        <w:rPr>
          <w:b/>
        </w:rPr>
        <w:t xml:space="preserve">Ohjeet</w:t>
      </w:r>
    </w:p>
    <w:p>
      <w:r>
        <w:t xml:space="preserve">Kuka tähtitieteilijä mainitaan "Bohemian Rhapsodyssa"?</w:t>
      </w:r>
    </w:p>
    <w:p>
      <w:r>
        <w:rPr>
          <w:b/>
        </w:rPr>
        <w:t xml:space="preserve">Vastaus</w:t>
      </w:r>
    </w:p>
    <w:p>
      <w:r>
        <w:t xml:space="preserve">Galileo.</w:t>
      </w:r>
    </w:p>
    <w:p>
      <w:r>
        <w:rPr>
          <w:b/>
          <w:u w:val="single"/>
        </w:rPr>
        <w:t xml:space="preserve">Asiakirja 11543</w:t>
      </w:r>
    </w:p>
    <w:p>
      <w:r>
        <w:rPr>
          <w:b/>
        </w:rPr>
        <w:t xml:space="preserve">Ohjeet</w:t>
      </w:r>
    </w:p>
    <w:p>
      <w:r>
        <w:t xml:space="preserve">Ote seuraavasta tekstistä, mihin ajanjaksoihin auringonnousu viittaa.</w:t>
      </w:r>
    </w:p>
    <w:p>
      <w:r>
        <w:rPr>
          <w:b/>
        </w:rPr>
        <w:t xml:space="preserve">Konteksti</w:t>
      </w:r>
    </w:p>
    <w:p>
      <w:r>
        <w:t xml:space="preserve">Vaikka aurinko näyttääkin "nousevan" horisontista, se näkyy itse asiassa Maan liikkeen vaikutuksesta. Tämä näennäinen liike aiheutti sen, että monissa kulttuureissa mytologiat ja uskonnot rakentuivat geosentrisen mallin ympärille, joka oli vallalla siihen asti, kunnes tähtitieteilijä Nikolaus Kopernikus muotoili 1500-luvulla heliosentrisen mallinsa.</w:t>
        <w:br/>
        <w:t xml:space="preserve"> Tähtitieteellisesti auringonnousu kestää vain yhden hetken: hetken, jolloin auringon yläraja on tangentiaalinen horisonttiin nähden. Termi auringonnousu viittaa kuitenkin yleisesti ajanjaksoihin ennen ja jälkeen tämän hetken:</w:t>
        <w:br/>
        <w:t xml:space="preserve"> Hämärä on aamun aika, jolloin taivas kirkastuu, mutta aurinko ei vielä näy. Aamuhämärän alkua kutsutaan tähtitieteelliseksi aamunkoitoksi.</w:t>
        <w:br/>
        <w:t xml:space="preserve"> Auringon nousun jälkeinen aika, jonka aikana näkyvät vielä silmiinpistävät värit ja ilmakehän vaikutukset.</w:t>
        <w:br/>
        <w:t xml:space="preserve"> Auringonnousun ajoitus vaihtelee ympäri vuoden, ja siihen vaikuttavat myös katsojan leveys- ja pituusaste, korkeus merenpinnasta ja aikavyöhyke. Näihin muutoksiin vaikuttavat maapallon aksiaalinen kallistus, maapallon päivittäinen kierto, planeetan liike sen vuotuisella elliptisellä kiertoradalla Auringon ympäri sekä maapallon ja kuun parittaiset kierrokset toistensa ympäri. Analemman avulla voidaan tehdä likimääräisiä ennusteita auringonnousun ajankohdasta.</w:t>
        <w:br/>
        <w:t xml:space="preserve"> Lopputalvella ja keväällä auringonnousu tapahtuu lauhkeilta leveysasteilta katsottuna joka päivä aikaisemmin, ja se on varhaisimmillaan lähellä kesäpäivänseisausta; tarkka päivämäärä vaihtelee kuitenkin leveysasteen mukaan. Tämän jälkeen auringonnousu myöhästyy joka päivä ja on myöhäisimmillään joskus talvipäivänseisauksen tienoilla. Auringonseisauksen päivämäärien ja varhaisimman tai myöhäisimmän auringonnousun ajankohdan välinen siirtymä johtuu Maan kiertoradan eksentrisyydestä ja akselin kallistuksesta, ja sitä kuvaa analogia, jota voidaan käyttää päivämäärien ennustamiseen.</w:t>
        <w:br/>
        <w:t xml:space="preserve"> Ilmakehän taittumisen vaihtelut voivat muuttaa auringonnousun ajankohtaa muuttamalla sen näennäistä sijaintia. Lähellä napoja vuorokaudenaikojen vaihtelu on liioiteltua, koska aurinko ylittää horisontin hyvin matalassa kulmassa ja nousee siten hitaammin.</w:t>
        <w:br/>
        <w:t xml:space="preserve"> Ilmakehän taittumisen huomioon ottaminen ja mittaaminen etureunasta lisää hieman päivän keskimääräistä kestoa suhteessa yöhön. Auringonnousun ja auringonlaskun ajankohdan määrittämiseen käytettävässä auringonnousun yhtälössä käytetään kuitenkin laskennassa Auringon fysikaalista keskipistettä, jolloin ilmakehän taittuminen ja aurinkokiekon nollasta poikkeava kulma jätetään huomiotta.</w:t>
      </w:r>
    </w:p>
    <w:p>
      <w:r>
        <w:rPr>
          <w:b/>
        </w:rPr>
        <w:t xml:space="preserve">Vastaus</w:t>
      </w:r>
    </w:p>
    <w:p>
      <w:r>
        <w:t xml:space="preserve">Tähtitieteellisesti auringonnousu kestää vain yhden hetken: hetken, jolloin auringon yläraaja on tangentiaalinen horisonttiin nähden. Termi auringonnousu viittaa kuitenkin yleisesti ajanjaksoihin ennen ja jälkeen tämän hetken. Hämärä, aamun aika, jolloin taivas kirkastuu, mutta aurinko ei vielä näy. Aamuhämärän alkua kutsutaan tähtitieteelliseksi aamunkoitoksi. Auringon nousun jälkeinen aika, jonka aikana näkyvät vielä silmiinpistävät värit ja ilmakehän vaikutukset.</w:t>
      </w:r>
    </w:p>
    <w:p>
      <w:r>
        <w:rPr>
          <w:b/>
          <w:u w:val="single"/>
        </w:rPr>
        <w:t xml:space="preserve">Asiakirja 11544</w:t>
      </w:r>
    </w:p>
    <w:p>
      <w:r>
        <w:rPr>
          <w:b/>
        </w:rPr>
        <w:t xml:space="preserve">Ohjeet</w:t>
      </w:r>
    </w:p>
    <w:p>
      <w:r>
        <w:t xml:space="preserve">Kirjoita tekstistä ylös ne vuodet, jolloin maailmanlaajuinen lama tapahtui. Luettele tulokset pilkulla erotetussa muodossa.</w:t>
      </w:r>
    </w:p>
    <w:p>
      <w:r>
        <w:rPr>
          <w:b/>
        </w:rPr>
        <w:t xml:space="preserve">Konteksti</w:t>
      </w:r>
    </w:p>
    <w:p>
      <w:r>
        <w:t xml:space="preserve">Kansainvälinen valuuttarahasto määrittelee maailmanlaajuisen taantuman seuraavasti: "Maailman reaalisen BKT:n (ostovoimapariteettipainotettu) vuotuinen lasku henkeä kohti, jota tukee yhden tai useamman muun maailmanlaajuisen makrotaloudellisen indikaattorin lasku tai heikkeneminen: Tämän määritelmän mukaan toisen maailmansodan jälkeen on ollut vain neljä maailmanlaajuista taantumaa (vuosina 1975, 1982, 1991 ja 2009), jotka kaikki kestivät vain vuoden (vaikka vuoden 1991 taantuma olisi kestänyt vuoteen 1993 asti, jos IMF olisi käyttänyt normaalia valuuttakurssipainotettua maailman reaalista BKT:tä asukasta kohden ostovoimapariteettipainotetun maailman reaalisen BKT:n sijaan).[1][2] Vuoden 2009 maailmanlaajuinen taantuma, joka tunnetaan myös nimellä Suuri taantuma, oli ylivoimaisesti pahin neljästä sodanjälkeisestä taantumasta sekä niiden maiden lukumäärän että asukaskohtaisen reaalisen maailman BKT:n laskun osalta, joihin taantuma vaikutti[1][2].</w:t>
      </w:r>
    </w:p>
    <w:p>
      <w:r>
        <w:rPr>
          <w:b/>
        </w:rPr>
        <w:t xml:space="preserve">Vastaus</w:t>
      </w:r>
    </w:p>
    <w:p>
      <w:r>
        <w:t xml:space="preserve">1975, 1982, 1991, 2009</w:t>
      </w:r>
    </w:p>
    <w:p>
      <w:r>
        <w:rPr>
          <w:b/>
          <w:u w:val="single"/>
        </w:rPr>
        <w:t xml:space="preserve">Asiakirja 11545</w:t>
      </w:r>
    </w:p>
    <w:p>
      <w:r>
        <w:rPr>
          <w:b/>
        </w:rPr>
        <w:t xml:space="preserve">Ohjeet</w:t>
      </w:r>
    </w:p>
    <w:p>
      <w:r>
        <w:t xml:space="preserve">Nimeä matemaatikot, joiden tarinat ovat Hidden Figures -kirjan keskiössä.</w:t>
      </w:r>
    </w:p>
    <w:p>
      <w:r>
        <w:rPr>
          <w:b/>
        </w:rPr>
        <w:t xml:space="preserve">Konteksti</w:t>
      </w:r>
    </w:p>
    <w:p>
      <w:r>
        <w:t xml:space="preserve">Piilotetut kuviot: The American Dream and the Untold Story of the Black Women Who Helped Win the Space Race on Margot Lee Shetterlyn kirjoittama tietokirja vuodelta 2016.[1] Shetterly aloitti kirjan työstämisen vuonna 2010.[2] Kirjan tapahtumat sijoittuvat 1930-luvulta 1960-luvulle, ja se kuvaa mustien naisten erityisiä esteitä tieteen alalla tänä aikana, ja tarjoaa siten vähemmän tunnetun NASAn historian.[3] Elämäkerrallisessa tekstissä seurataan Katherine Johnsonin, Dorothy Vaughanin ja Mary Jacksonin elämää, kolmen matemaatikon[4], jotka työskentelivät NACA:ssa ja NASA:ssa tietokonemiehinä (silloinen toimenkuva) avaruuskilpailun aikana. He voittivat siellä syrjinnän naisina ja afroamerikkalaisina.</w:t>
        <w:t xml:space="preserve">Mukana on myös Christine Darden, joka oli ensimmäinen afroamerikkalainen nainen, joka ylennettiin korkeimpaan johtoportaaseen työstään yliäänilennon ja äänipuomien tutkimuksessa.</w:t>
        <w:br/>
        <w:br/>
        <w:t xml:space="preserve">Kirja nousi The New York Timesin tietokirjallisuuden bestseller-listan ykköseksi[7] ja sai Anisfield-Wolf Book Award for Nonfiction -kirjapalkinnon vuonna 2017. Kirjasta tehtiin samanniminen elokuva, joka julkaistiin vuonna 2016 ja joka oli ehdolla kolmelle Oscarille[1][8] ja sai lukuisia muita palkintoja[9].</w:t>
      </w:r>
    </w:p>
    <w:p>
      <w:r>
        <w:rPr>
          <w:b/>
        </w:rPr>
        <w:t xml:space="preserve">Vastaus</w:t>
      </w:r>
    </w:p>
    <w:p>
      <w:r>
        <w:t xml:space="preserve">Katherine Johnson, Dorothy Vaughan, Mary Jackson, Katherine Johnson, Dorothy Vaughan, Mary Jackson.</w:t>
      </w:r>
    </w:p>
    <w:p>
      <w:r>
        <w:rPr>
          <w:b/>
          <w:u w:val="single"/>
        </w:rPr>
        <w:t xml:space="preserve">Asiakirja 11546</w:t>
      </w:r>
    </w:p>
    <w:p>
      <w:r>
        <w:rPr>
          <w:b/>
        </w:rPr>
        <w:t xml:space="preserve">Ohjeet</w:t>
      </w:r>
    </w:p>
    <w:p>
      <w:r>
        <w:t xml:space="preserve">Kuinka monta Silver Star -palkintoa James Frederick Moriarty sai?</w:t>
      </w:r>
    </w:p>
    <w:p>
      <w:r>
        <w:rPr>
          <w:b/>
        </w:rPr>
        <w:t xml:space="preserve">Konteksti</w:t>
      </w:r>
    </w:p>
    <w:p>
      <w:r>
        <w:t xml:space="preserve">James Frederick Moriarty (8. toukokuuta 1896 - 30. tammikuuta 1981) oli Yhdysvaltain merijalkaväen korkeasti palkittu upseeri, jonka arvo oli prikaatikenraali. Ensimmäisen maailmansodan veteraanina hän kunnostautui useita kertoja komppanian upseerina 6. konekivääripataljoonassa ja sai neljä hopeatähteä.</w:t>
      </w:r>
    </w:p>
    <w:p>
      <w:r>
        <w:rPr>
          <w:b/>
        </w:rPr>
        <w:t xml:space="preserve">Vastaus</w:t>
      </w:r>
    </w:p>
    <w:p>
      <w:r>
        <w:t xml:space="preserve">James Frederick Moriarty sai neljä hopeatähteä.</w:t>
      </w:r>
    </w:p>
    <w:p>
      <w:r>
        <w:rPr>
          <w:b/>
          <w:u w:val="single"/>
        </w:rPr>
        <w:t xml:space="preserve">Asiakirja 11547</w:t>
      </w:r>
    </w:p>
    <w:p>
      <w:r>
        <w:rPr>
          <w:b/>
        </w:rPr>
        <w:t xml:space="preserve">Ohjeet</w:t>
      </w:r>
    </w:p>
    <w:p>
      <w:r>
        <w:t xml:space="preserve">Suunnittelen polkupyörän ostamista; voisitko neuvoa, mitä pitää varoa ostaessa?</w:t>
      </w:r>
    </w:p>
    <w:p>
      <w:r>
        <w:rPr>
          <w:b/>
        </w:rPr>
        <w:t xml:space="preserve">Vastaus</w:t>
      </w:r>
    </w:p>
    <w:p>
      <w:r>
        <w:t xml:space="preserve">Ensinnäkin se riippuu siitä, mihin haluat käyttää polkupyörää. Olisiko se tarkoitettu työhön, päivittäistavarakauppaan, maratonille vai vain satunnaiseen juoksuun naapuruston puistossa. Katso tämän perusteella muutamia merkkejä ja niiden hintoja. Hanki käsitys hinnasta ja varaa budjetti. Valitse muutama malli tämän budjetin ympäriltä ja katso asiakkaiden arvosteluja, videoarvostelut ovat mielestäni hyödyllisempiä kuin kirjalliset arvostelut.</w:t>
      </w:r>
    </w:p>
    <w:p>
      <w:r>
        <w:rPr>
          <w:b/>
          <w:u w:val="single"/>
        </w:rPr>
        <w:t xml:space="preserve">Asiakirja 11548</w:t>
      </w:r>
    </w:p>
    <w:p>
      <w:r>
        <w:rPr>
          <w:b/>
        </w:rPr>
        <w:t xml:space="preserve">Ohjeet</w:t>
      </w:r>
    </w:p>
    <w:p>
      <w:r>
        <w:t xml:space="preserve">Mitkä ovat neljä erilaista reseptiä, joita voit tehdä ruusukaalista?</w:t>
      </w:r>
    </w:p>
    <w:p>
      <w:r>
        <w:rPr>
          <w:b/>
        </w:rPr>
        <w:t xml:space="preserve">Vastaus</w:t>
      </w:r>
    </w:p>
    <w:p>
      <w:r>
        <w:t xml:space="preserve">1. Paahdettua ruusukaalia voi valmistaa kypsennyttämällä niitä uunissa 400 asteessa noin 20 minuuttia.</w:t>
        <w:br/>
        <w:t xml:space="preserve"> 2. Voit tehdä ajellun ruusukaalisalaatin käyttämällä raakoja ruusukaaleja, auringonkukansiemeniä, kuivattuja karpaloita, parmesaanijuustoa ja sitruunasinappivinegretteä.</w:t>
        <w:br/>
        <w:t xml:space="preserve"> 3. Voit hauduttaa ruusukaalin pekonin ja sipulin kanssa.</w:t>
      </w:r>
    </w:p>
    <w:p>
      <w:r>
        <w:rPr>
          <w:b/>
          <w:u w:val="single"/>
        </w:rPr>
        <w:t xml:space="preserve">Asiakirja 11549</w:t>
      </w:r>
    </w:p>
    <w:p>
      <w:r>
        <w:rPr>
          <w:b/>
        </w:rPr>
        <w:t xml:space="preserve">Ohjeet</w:t>
      </w:r>
    </w:p>
    <w:p>
      <w:r>
        <w:t xml:space="preserve">Kuka on Bon Jovi</w:t>
      </w:r>
    </w:p>
    <w:p>
      <w:r>
        <w:rPr>
          <w:b/>
        </w:rPr>
        <w:t xml:space="preserve">Konteksti</w:t>
      </w:r>
    </w:p>
    <w:p>
      <w:r>
        <w:t xml:space="preserve">Bon Jovi on yhdysvaltalainen rockyhtye, joka perustettiin vuonna 1983 Sayrevillessä, New Jerseyssä. Siihen kuuluvat laulaja Jon Bon Jovi, kosketinsoittaja David Bryan, rumpali Tico Torres, kitaristi Phil X ja basisti Hugh McDonald. 1 Alkuperäinen basisti Alec John Such jätti yhtyeen vuonna 1994, ja pitkäaikainen kitaristi ja toinen lauluntekijä Richie Sambora lähti vuonna 2013. Yhtyeen on todettu "[k]ysinkertaistaneen heavy metalin ja popin välisen kuilun tyylillä ja helppoudella"[2].</w:t>
      </w:r>
    </w:p>
    <w:p>
      <w:r>
        <w:rPr>
          <w:b/>
        </w:rPr>
        <w:t xml:space="preserve">Vastaus</w:t>
      </w:r>
    </w:p>
    <w:p>
      <w:r>
        <w:t xml:space="preserve">Bon Jovi on yhdysvaltalainen rockyhtye, joka perustettiin vuonna 1983 Sayrevillessä, New Jerseyssä. Siihen kuuluvat laulaja Jon Bon Jovi, kosketinsoittaja David Bryan, rumpali Tico Torres, kitaristi Phil X ja basisti Hugh McDonald. Alkuperäinen basisti Alec John Such jätti yhtyeen vuonna 1994, ja pitkäaikainen kitaristi ja yhteislauluntekijä Richie Sambora lähti vuonna 2013. Yhtyeen on katsottu ylittävän heavy metalin ja popin välisen kuilun tyylillä ja vaivattomuudella.</w:t>
      </w:r>
    </w:p>
    <w:p>
      <w:r>
        <w:rPr>
          <w:b/>
          <w:u w:val="single"/>
        </w:rPr>
        <w:t xml:space="preserve">Asiakirja 11550</w:t>
      </w:r>
    </w:p>
    <w:p>
      <w:r>
        <w:rPr>
          <w:b/>
        </w:rPr>
        <w:t xml:space="preserve">Ohjeet</w:t>
      </w:r>
    </w:p>
    <w:p>
      <w:r>
        <w:t xml:space="preserve">Mitkä ovat parhaat ramen-paikat San Mateossa, CA:ssa?</w:t>
      </w:r>
    </w:p>
    <w:p>
      <w:r>
        <w:rPr>
          <w:b/>
        </w:rPr>
        <w:t xml:space="preserve">Vastaus</w:t>
      </w:r>
    </w:p>
    <w:p>
      <w:r>
        <w:t xml:space="preserve">Parhaat Ramen-paikat San Mateossa ovat 1. Taishoken, 2. Kajiken, 3. Shegetsu 4. Himawari.</w:t>
      </w:r>
    </w:p>
    <w:p>
      <w:r>
        <w:rPr>
          <w:b/>
          <w:u w:val="single"/>
        </w:rPr>
        <w:t xml:space="preserve">Asiakirja 11551</w:t>
      </w:r>
    </w:p>
    <w:p>
      <w:r>
        <w:rPr>
          <w:b/>
        </w:rPr>
        <w:t xml:space="preserve">Ohjeet</w:t>
      </w:r>
    </w:p>
    <w:p>
      <w:r>
        <w:t xml:space="preserve">Näytä minulle pelin Meat Puppet saadut yleiset arvostelut käyttäen annettua tekstiä viitteenä.</w:t>
      </w:r>
    </w:p>
    <w:p>
      <w:r>
        <w:rPr>
          <w:b/>
        </w:rPr>
        <w:t xml:space="preserve">Konteksti</w:t>
      </w:r>
    </w:p>
    <w:p>
      <w:r>
        <w:t xml:space="preserve">Next Generation arvosteli pelin ja antoi sille kolme tähteä viidestä ja totesi, että "Meat Puppet on sellainen peli, jota pelaa vain nähdäkseen, mitä seuraavaksi tapahtuu, joten on luultavasti parasta olla paljastamatta mitään muuta. Paremmalla ohjauksella se olisi saanut yhden tähden korkeamman arvosanan, ei epäilystäkään. Tällaisenaan pelattavuus on juuri tarpeeksi vankka, jotta voit jatkaa palaamista."</w:t>
        <w:br/>
        <w:br/>
        <w:t xml:space="preserve"> Australialaisen The Age -sanomalehden Siew-Ching Goh sanoi: "Miksi panostaa välienselvittelyyn, kun todennäköisempi lopputulos on myöhästyminen tapaamisesta? Lotosin kanssa juoksenteleminen on joka tapauksessa hauskaa."</w:t>
      </w:r>
    </w:p>
    <w:p>
      <w:r>
        <w:rPr>
          <w:b/>
        </w:rPr>
        <w:t xml:space="preserve">Vastaus</w:t>
      </w:r>
    </w:p>
    <w:p>
      <w:r>
        <w:t xml:space="preserve">1. Peli sai Next Generationin arvostelussa kolme tähteä viidestä, ja arvostelussa todettiin myös, että "Meat Puppet on sellainen peli, joka saa pelaajan pelaamaan vain nähdäkseen, mitä seuraavaksi tapahtuu, joten on luultavasti parasta olla antamatta mitään muuta."</w:t>
        <w:br/>
        <w:t xml:space="preserve"> 2. Epäilemättä se olisi saanut korkeamman arvosanan paremmalla ohjauksella. Pelattavuus on tällä hetkellä juuri ja juuri tarpeeksi luotettava pitääkseen sinut palaamassa takaisin.</w:t>
        <w:br/>
        <w:t xml:space="preserve"> 3. "Miksi panostaa välienselvittelyyn, kun todennäköisempi lopputulos on myöhästyminen tapaamisesta?", kirjoitti Siew-Ching Goh australialaiselle The Age -julkaisulle. Sinulla on silti hauskaa pelata Lotoksen kanssa.</w:t>
      </w:r>
    </w:p>
    <w:p>
      <w:r>
        <w:rPr>
          <w:b/>
          <w:u w:val="single"/>
        </w:rPr>
        <w:t xml:space="preserve">Asiakirja 11552</w:t>
      </w:r>
    </w:p>
    <w:p>
      <w:r>
        <w:rPr>
          <w:b/>
        </w:rPr>
        <w:t xml:space="preserve">Ohjeet</w:t>
      </w:r>
    </w:p>
    <w:p>
      <w:r>
        <w:t xml:space="preserve">Olen hämmentynyt siitä, mitkä näistä peruselintarvikkeista sisältävät gluteenia ja mitkä ovat gluteenittomia. Voitteko tämän luettelon perusteella kertoa minulle, mikä on mikä: Pasta, riisi, perunat, nuudelit ja leipä.</w:t>
      </w:r>
    </w:p>
    <w:p>
      <w:r>
        <w:rPr>
          <w:b/>
        </w:rPr>
        <w:t xml:space="preserve">Vastaus</w:t>
      </w:r>
    </w:p>
    <w:p>
      <w:r>
        <w:t xml:space="preserve">Riisi ja perunat eivät sisällä gluteenia, joten ne ovat gluteenittomia. Pasta, nuudelit ja leipä sisältävät kuitenkin yleensä gluteenia.</w:t>
        <w:br/>
        <w:br/>
        <w:t xml:space="preserve"> Näistä peruselintarvikkeista on olemassa harvinaisempia lajikkeita, jotka eivät sisällä gluteenia, mutta sinun on tarkistettava pakkauksen tiedot varmistaaksesi, että ne ovat gluteenittomia.</w:t>
      </w:r>
    </w:p>
    <w:p>
      <w:r>
        <w:rPr>
          <w:b/>
          <w:u w:val="single"/>
        </w:rPr>
        <w:t xml:space="preserve">Asiakirja 11553</w:t>
      </w:r>
    </w:p>
    <w:p>
      <w:r>
        <w:rPr>
          <w:b/>
        </w:rPr>
        <w:t xml:space="preserve">Ohjeet</w:t>
      </w:r>
    </w:p>
    <w:p>
      <w:r>
        <w:t xml:space="preserve">Poista kaikkien tässä kohdassa esiintyvien henkilöiden sukunimet.</w:t>
      </w:r>
    </w:p>
    <w:p>
      <w:r>
        <w:rPr>
          <w:b/>
        </w:rPr>
        <w:t xml:space="preserve">Konteksti</w:t>
      </w:r>
    </w:p>
    <w:p>
      <w:r>
        <w:t xml:space="preserve">Dino Hotić on ammattilaisjalkapalloilija, joka pelaa hyökkäävänä keskikenttäpelaajana belgialaisessa A-divisioonan seurassa Cercle Brugge. Hän on syntynyt Sloveniassa ja edustaa Bosnia ja Hertsegovinan maajoukkuetta.</w:t>
      </w:r>
    </w:p>
    <w:p>
      <w:r>
        <w:rPr>
          <w:b/>
        </w:rPr>
        <w:t xml:space="preserve">Vastaus</w:t>
      </w:r>
    </w:p>
    <w:p>
      <w:r>
        <w:t xml:space="preserve">Dino on ammattilaisjalkapalloilija, joka pelaa hyökkäävänä keskikenttäpelaajana belgialaisessa A-divisioonan Cercle Brugge -seurassa. Hän on syntynyt Sloveniassa ja edustaa Bosnia ja Hertsegovinan maajoukkuetta.</w:t>
      </w:r>
    </w:p>
    <w:p>
      <w:r>
        <w:rPr>
          <w:b/>
          <w:u w:val="single"/>
        </w:rPr>
        <w:t xml:space="preserve">Asiakirja 11554</w:t>
      </w:r>
    </w:p>
    <w:p>
      <w:r>
        <w:rPr>
          <w:b/>
        </w:rPr>
        <w:t xml:space="preserve">Ohjeet</w:t>
      </w:r>
    </w:p>
    <w:p>
      <w:r>
        <w:t xml:space="preserve">Poimi seuraavasta kappaleesta kaikki IPSTARin suorituskyvyn mittaamiseen käytetyt mittarit. Esitä tulokset pilkulla erotettuna luettelona.</w:t>
      </w:r>
    </w:p>
    <w:p>
      <w:r>
        <w:rPr>
          <w:b/>
        </w:rPr>
        <w:t xml:space="preserve">Konteksti</w:t>
      </w:r>
    </w:p>
    <w:p>
      <w:r>
        <w:t xml:space="preserve">Perinteinen satelliittitekniikka käyttää laajaa yksittäistä sädettä kattamaan kokonaisia maanosia ja alueita. IPSTAR pystyy maksimoimaan lähetyksiin käytettävissä olevat taajuudet useiden kapeasti kohdennettujen kohdepalkkien ja taajuuksien uudelleenkäytön avulla. Kaistanleveyden kasvattaminen kaksikymmenkertaiseksi perinteisiin Ku-kaistasatelliitteihin verrattuna merkitsee parempaa tehokkuutta. Huolimatta pistekeilatekniikkaan liittyvistä korkeammista kustannuksista kokonaiskustannukset piiriä kohti ovat huomattavasti alhaisemmat kuin muotoiltujen säteiden tekniikassa.</w:t>
      </w:r>
    </w:p>
    <w:p>
      <w:r>
        <w:rPr>
          <w:b/>
        </w:rPr>
        <w:t xml:space="preserve">Vastaus</w:t>
      </w:r>
    </w:p>
    <w:p>
      <w:r>
        <w:t xml:space="preserve">Kohdassa mainitaan käytettävissä oleva taajuusleveys, kaistanleveys ja piirikohtaiset kustannukset.</w:t>
      </w:r>
    </w:p>
    <w:p>
      <w:r>
        <w:rPr>
          <w:b/>
          <w:u w:val="single"/>
        </w:rPr>
        <w:t xml:space="preserve">Asiakirja 11555</w:t>
      </w:r>
    </w:p>
    <w:p>
      <w:r>
        <w:rPr>
          <w:b/>
        </w:rPr>
        <w:t xml:space="preserve">Ohjeet</w:t>
      </w:r>
    </w:p>
    <w:p>
      <w:r>
        <w:t xml:space="preserve">Anna minulle luettelo viidestä kaikkien aikojen tunnetuimmasta artistista/yhtyeestä kaikissa musiikkilajeissa.</w:t>
      </w:r>
    </w:p>
    <w:p>
      <w:r>
        <w:rPr>
          <w:b/>
        </w:rPr>
        <w:t xml:space="preserve">Vastaus</w:t>
      </w:r>
    </w:p>
    <w:p>
      <w:r>
        <w:t xml:space="preserve">The Beatles, The Rolling Stones, Elvis Presley, Michael Jackson, Garth Brook...</w:t>
      </w:r>
    </w:p>
    <w:p>
      <w:r>
        <w:rPr>
          <w:b/>
          <w:u w:val="single"/>
        </w:rPr>
        <w:t xml:space="preserve">Asiakirja 11556</w:t>
      </w:r>
    </w:p>
    <w:p>
      <w:r>
        <w:rPr>
          <w:b/>
        </w:rPr>
        <w:t xml:space="preserve">Ohjeet</w:t>
      </w:r>
    </w:p>
    <w:p>
      <w:r>
        <w:t xml:space="preserve">Miksi San Francisco 49ers menetti osan faneistaan 2000-luvun puolivälissä?</w:t>
      </w:r>
    </w:p>
    <w:p>
      <w:r>
        <w:rPr>
          <w:b/>
        </w:rPr>
        <w:t xml:space="preserve">Vastaus</w:t>
      </w:r>
    </w:p>
    <w:p>
      <w:r>
        <w:t xml:space="preserve">Vuonna 2005 San Francisco 49ers valitsi Alex Smithin NFL:n varaustilaisuuden ykkösvarauksella. Organisaatio valitsi Utahin yliopistossa opiskelleen ja alun perin Bremertonista, WA:sta kotoisin olevan pelinrakentaja Smithin Aaron Rodgersin sijaan. Kalifornian yliopistossa opiskellut, alun perin Chicosta, Kaliforniasta kotoisin oleva pelinrakentaja Aaron Rodgers valittiin lopulta Green Bay Packersin joukkueeseen numerolla 35, ja hänestä tuli yksi kaikkien aikojen arvostetuimmista pelinrakentajista.</w:t>
        <w:br/>
        <w:br/>
        <w:t xml:space="preserve"> Rodgersin ohittamisen jälkeen 49ers jäi pudotuspelien ulkopuolelle seuraavien viiden kauden aikana. Koska he olivat jääneet pudotuspeleistä pois kolmena edellisenä kautena, monet fanit jäivät äärimmäisen turhautuneiksi.</w:t>
      </w:r>
    </w:p>
    <w:p>
      <w:r>
        <w:rPr>
          <w:b/>
          <w:u w:val="single"/>
        </w:rPr>
        <w:t xml:space="preserve">Asiakirja 11557</w:t>
      </w:r>
    </w:p>
    <w:p>
      <w:r>
        <w:rPr>
          <w:b/>
        </w:rPr>
        <w:t xml:space="preserve">Ohjeet</w:t>
      </w:r>
    </w:p>
    <w:p>
      <w:r>
        <w:t xml:space="preserve">Poimi annetusta tekstistä Voyager 1:n laukaisupäivä ja sen nykyinen etäisyys Maasta mailina.</w:t>
      </w:r>
    </w:p>
    <w:p>
      <w:r>
        <w:rPr>
          <w:b/>
        </w:rPr>
        <w:t xml:space="preserve">Konteksti</w:t>
      </w:r>
    </w:p>
    <w:p>
      <w:r>
        <w:t xml:space="preserve">Voyager 1 on avaruusluotain, jonka NASA laukaisi 5. syyskuuta 1977 osana Voyager-ohjelmaa, jonka tarkoituksena oli tutkia Aurinkokunnan ulkopuolista aurinkokuntaa ja tähtienvälistä avaruutta Auringon heliosfäärin ulkopuolella. Voyager 1 laukaistiin 16 päivää sen kaksoisolennon Voyager 2:n jälkeen, ja se on ollut toiminnassa 45 vuotta, 6 kuukautta ja 30 päivää 5. huhtikuuta 2023 UTC [päivitys]. Se kommunikoi NASAn Deep Space Network -verkon kautta vastaanottaakseen rutiinikäskyjä ja lähettäessään tietoja Maahan. NASA ja JPL toimittavat reaaliaikaisia etäisyys- ja nopeustietoja[4]. 27. maaliskuuta 2023 se oli 159,20 AU:n (23,816 miljardin kilometrin) etäisyydellä Maasta[4] ja on siten kaukaisin ihmisen tekemä kohde Maasta[5].</w:t>
      </w:r>
    </w:p>
    <w:p>
      <w:r>
        <w:rPr>
          <w:b/>
        </w:rPr>
        <w:t xml:space="preserve">Vastaus</w:t>
      </w:r>
    </w:p>
    <w:p>
      <w:r>
        <w:t xml:space="preserve">NASA laukaisi Voyager 1 -avaruusluotaimen 5. syyskuuta 1977. Maaliskuun 27. päivänä 2023 Voyager 1 on 14,799 miljardin mailin päässä Maasta.</w:t>
      </w:r>
    </w:p>
    <w:p>
      <w:r>
        <w:rPr>
          <w:b/>
          <w:u w:val="single"/>
        </w:rPr>
        <w:t xml:space="preserve">Asiakirja 11558</w:t>
      </w:r>
    </w:p>
    <w:p>
      <w:r>
        <w:rPr>
          <w:b/>
        </w:rPr>
        <w:t xml:space="preserve">Ohjeet</w:t>
      </w:r>
    </w:p>
    <w:p>
      <w:r>
        <w:t xml:space="preserve">Kun otetaan huomioon kohta on Strip kuuluisin hotelli Las Vegasissa?</w:t>
      </w:r>
    </w:p>
    <w:p>
      <w:r>
        <w:rPr>
          <w:b/>
        </w:rPr>
        <w:t xml:space="preserve">Konteksti</w:t>
      </w:r>
    </w:p>
    <w:p>
      <w:r>
        <w:t xml:space="preserve">Las Vegas Strip on Clark Countyssa, Nevadassa sijaitseva Las Vegas Boulevard South -väylän osa, joka on tunnettu lomakeskushotellien ja kasinoiden keskittymästä. Strip, kuten se tunnetaan, on noin 6,8 kilometriä pitkä, ja se sijaitsee välittömästi Las Vegasin kaupungin rajojen eteläpuolella Paradise- ja Winchester-kaupungeissa, mutta siihen viitataan usein yksinkertaisesti nimellä "Las Vegas".</w:t>
        <w:br/>
        <w:br/>
        <w:t xml:space="preserve"> Monet maailman suurimmista hotelli-, kasino- ja lomakohteista sijaitsevat Stripillä, joka tunnetaan nykyaikaisesta arkkitehtuuristaan, valoista ja monista erilaisista nähtävyyksistä. Sen hotellit, kasinot, ravintolat, asuinkerrostalot, viihdetarjonta ja horisontti ovat vakiinnuttaneet Stripin yhdeksi maailman suosituimmista ja tunnetuimmista matkailukohteista, ja se on yksi Las Vegasin talouden vetureista. Suurin osa Stripistä on nimetty All-American Roadiksi, ja North ja South Las Vegas Strip -reitit on luokiteltu Nevadan Scenic Byways- ja National Scenic Byways -reiteiksi.</w:t>
      </w:r>
    </w:p>
    <w:p>
      <w:r>
        <w:rPr>
          <w:b/>
        </w:rPr>
        <w:t xml:space="preserve">Vastaus</w:t>
      </w:r>
    </w:p>
    <w:p>
      <w:r>
        <w:t xml:space="preserve">Strip ei ole Las Vegasin hotelli, vaan 4,2 mailin pituinen bulevardi, jolla sijaitsee monia kaupungin suurimpia hotelleja, kasinoita ja lomakeskuksia.</w:t>
      </w:r>
    </w:p>
    <w:p>
      <w:r>
        <w:rPr>
          <w:b/>
          <w:u w:val="single"/>
        </w:rPr>
        <w:t xml:space="preserve">Asiakirja 11559</w:t>
      </w:r>
    </w:p>
    <w:p>
      <w:r>
        <w:rPr>
          <w:b/>
        </w:rPr>
        <w:t xml:space="preserve">Ohjeet</w:t>
      </w:r>
    </w:p>
    <w:p>
      <w:r>
        <w:t xml:space="preserve">Mitkä ovat Ambrosiuksen talon sanat?</w:t>
      </w:r>
    </w:p>
    <w:p>
      <w:r>
        <w:rPr>
          <w:b/>
        </w:rPr>
        <w:t xml:space="preserve">Vastaus</w:t>
      </w:r>
    </w:p>
    <w:p>
      <w:r>
        <w:t xml:space="preserve">"Never Resting"</w:t>
      </w:r>
    </w:p>
    <w:p>
      <w:r>
        <w:rPr>
          <w:b/>
          <w:u w:val="single"/>
        </w:rPr>
        <w:t xml:space="preserve">Asiakirja 11560</w:t>
      </w:r>
    </w:p>
    <w:p>
      <w:r>
        <w:rPr>
          <w:b/>
        </w:rPr>
        <w:t xml:space="preserve">Ohjeet</w:t>
      </w:r>
    </w:p>
    <w:p>
      <w:r>
        <w:t xml:space="preserve">Kuvaile 5 erilaista käyttötarkoitusta kepille, joka on 2 jalkaa pitkä ja halkaisijaltaan 1 tuuman mittainen.</w:t>
      </w:r>
    </w:p>
    <w:p>
      <w:r>
        <w:rPr>
          <w:b/>
        </w:rPr>
        <w:t xml:space="preserve">Vastaus</w:t>
      </w:r>
    </w:p>
    <w:p>
      <w:r>
        <w:t xml:space="preserve">Sillä voi mitata etäisyyksiä.  Voit käyttää sitä osoittamaan kohteita.  Voit käyttää sitä aseena.  Voit sytyttää sen tuleen lämmön ja valon lähteeksi.  Voit käyttää sitä pitämään auton konepeltiä pystyssä.</w:t>
      </w:r>
    </w:p>
    <w:p>
      <w:r>
        <w:rPr>
          <w:b/>
          <w:u w:val="single"/>
        </w:rPr>
        <w:t xml:space="preserve">Asiakirja 11561</w:t>
      </w:r>
    </w:p>
    <w:p>
      <w:r>
        <w:rPr>
          <w:b/>
        </w:rPr>
        <w:t xml:space="preserve">Ohjeet</w:t>
      </w:r>
    </w:p>
    <w:p>
      <w:r>
        <w:t xml:space="preserve">Kuka on ollut Formula 1:n ykkönen viimeisen kymmenen vuoden aikana?</w:t>
      </w:r>
    </w:p>
    <w:p>
      <w:r>
        <w:rPr>
          <w:b/>
        </w:rPr>
        <w:t xml:space="preserve">Vastaus</w:t>
      </w:r>
    </w:p>
    <w:p>
      <w:r>
        <w:t xml:space="preserve">Kolme kuljettajaa on voittanut maailmanmestaruuden kymmenen viime kauden aikana.  Vuonna 2013 se oli Sebastian Vettel (Saksa), joka ajoi RedBull-tallissa.  Sitten Lewis Hamilton (Iso-Britannia) voitti seitsemän kautta peräkkäin vuosina 2014-2017 ajamalla Mercedekselle.  Sitten Max Verstappen (Alankomaat) voitti mestaruuden kahtena viimeisenä vuonna vuosina 2021-2022 ajamalla Redbull-tallissa.</w:t>
      </w:r>
    </w:p>
    <w:p>
      <w:r>
        <w:rPr>
          <w:b/>
          <w:u w:val="single"/>
        </w:rPr>
        <w:t xml:space="preserve">Asiakirja 11562</w:t>
      </w:r>
    </w:p>
    <w:p>
      <w:r>
        <w:rPr>
          <w:b/>
        </w:rPr>
        <w:t xml:space="preserve">Ohjeet</w:t>
      </w:r>
    </w:p>
    <w:p>
      <w:r>
        <w:t xml:space="preserve">Mitä saavutuksia Cade Cunningham sai ensimmäisen NBA-vuotensa aikana annetun kappaleen perusteella?</w:t>
      </w:r>
    </w:p>
    <w:p>
      <w:r>
        <w:rPr>
          <w:b/>
        </w:rPr>
        <w:t xml:space="preserve">Konteksti</w:t>
      </w:r>
    </w:p>
    <w:p>
      <w:r>
        <w:t xml:space="preserve">Detroit Pistons varasi Cunninghamin vuoden 2021 NBA-draftin ensimmäisellä kokonaisvalinnalla. 8. elokuuta 2021 hän debytoi vuoden 2021 NBA-kesäliigassa 76-72-voitossa Oklahoma City Thunderia vastaan, jossa hän teki 12 pistettä, kuusi levypalloa ja kaksi syöttöä 26 minuutissa. 38 Cunningham menetti osan harjoitusleiristä, koko ennakkomyyntikauden ja viisi Detroitin kuudesta ensimmäisestä ottelusta nilkkavamman vuoksi.[39] Lokakuun 30. päivänä hän debytoi NBA:ssa ja teki kaksi pistettä, kaksi syöttöä ja seitsemän levypalloa 110-103-voitossa Orlando Magicia vastaan. 40. Viiden pelin jälkeen Cunningham teki ensimmäisen yli 40 kenttäpisteen prosenttinsa, ja kolmannessa NBA-ottelussaan hän teki 18 pisteen ja 10 levypallon tupla-tuplan.[39] 15. marraskuuta Cunninghamista tuli NBA:n historian nuorin pelaaja, joka on kerännyt vähintään 25 pistettä, kahdeksan levypalloa ja kahdeksan syöttöä sekä viisi kolmen pisteen heittoa ottelussa 20-vuotiaana ja 51-vuotiaana. Hän päihitti LeBron Jamesin (20 vuotta, 100 päivää) ja Trae Youngin (20 vuotta, 163 päivää). 21. marraskuuta hän teki triplatuplan 13 pisteellä, 12 levypallolla ja 10 syötöllä 121-116-tappiossa Los Angeles Lakersia vastaan ja oli näin NBA-historian kahdeksanneksi nuorin pelaaja, joka teki triplatuplan, ja Pistonsin historian nuorin pelaaja.[42][43] Cunningham teki 21. marraskuuta triplatuplan 13 pisteellä, 12 levypallolla ja 10 syötöllä.</w:t>
      </w:r>
    </w:p>
    <w:p>
      <w:r>
        <w:rPr>
          <w:b/>
        </w:rPr>
        <w:t xml:space="preserve">Vastaus</w:t>
      </w:r>
    </w:p>
    <w:p>
      <w:r>
        <w:t xml:space="preserve">15. marraskuuta 2021 Cade Cunninghamista tuli NBA-historian nuorin pelaaja, joka on saavuttanut vähintään 25 pistettä, kahdeksan levypalloa ja kahdeksan syöttöä sekä viisi kolmen pisteen heittoa ottelussa 20 vuoden ja 51 päivän ikäisenä. Hän päihitti LeBron Jamesin (20 vuotta, 100 päivää) ja Trae Youngin (20 vuotta, 163 päivää). Marraskuun 21. päivänä 2021 hän teki triplatuplan 13 pisteellä, 12 levypallolla ja 10 syötöllä 121-116-tappiossa Los Angeles Lakersia vastaan ja oli NBA-historian kahdeksanneksi nuorin triplatuplan tehnyt pelaaja ja Pistonsin historian nuorin.</w:t>
      </w:r>
    </w:p>
    <w:p>
      <w:r>
        <w:rPr>
          <w:b/>
          <w:u w:val="single"/>
        </w:rPr>
        <w:t xml:space="preserve">Asiakirja 11563</w:t>
      </w:r>
    </w:p>
    <w:p>
      <w:r>
        <w:rPr>
          <w:b/>
        </w:rPr>
        <w:t xml:space="preserve">Ohjeet</w:t>
      </w:r>
    </w:p>
    <w:p>
      <w:r>
        <w:t xml:space="preserve">Ote tärkeimmistä näyttelijöistä ja näyttelijättäristä, jotka näyttelivät sarjassa Parks and Recreation.</w:t>
      </w:r>
    </w:p>
    <w:p>
      <w:r>
        <w:rPr>
          <w:b/>
        </w:rPr>
        <w:t xml:space="preserve">Konteksti</w:t>
      </w:r>
    </w:p>
    <w:p>
      <w:r>
        <w:t xml:space="preserve">Parks and Recreation (tunnetaan myös nimellä Parks and Rec) on yhdysvaltalainen poliittinen satiiri-mockumentary sitcom-televisiosarja, jonka ovat luoneet Greg Daniels ja Michael Schur. Sarja esitettiin NBC:llä 9. huhtikuuta 2009-24. helmikuuta 2015, 125 jakson ajan, seitsemän tuotantokauden ajan. Erityinen jälleennäkemisen jakso esitettiin 30. huhtikuuta 2020. Sarjan pääosassa Amy Poehler näyttelee Leslie Knopea, reipasta, keskitason byrokraattia Indianassa sijaitsevan kuvitteellisen Pawneen kaupungin puisto-osastolla. Ensemble- ja sivuosissa nähdään Rashida Jones Ann Perkinsinä, Paul Schneider Mark Brendanawiczinä, Aziz Ansari Tom Haverfordina, Nick Offerman Ron Swansonina, Aubrey Plaza April Ludgatena, Chris Pratt Andy Dwyerinä, Adam Scott Ben Wyattina, Rob Lowe Chris Traegerinä, Jim O'Heir Garry "Jerry" Gergichinä, Retta Donna Meaglena ja Billy Eichner Craig Middlebrooksina.</w:t>
      </w:r>
    </w:p>
    <w:p>
      <w:r>
        <w:rPr>
          <w:b/>
        </w:rPr>
        <w:t xml:space="preserve">Vastaus</w:t>
      </w:r>
    </w:p>
    <w:p>
      <w:r>
        <w:t xml:space="preserve">Amy Poehler, Rashida Jones, Paul Schneider, Aziz Ansari, Nick Offerman, Aubrey Plaza, Chriss Pratt, Adam Scott, Rob Lowe, Jim O'Heir, Retta, Billy Eichner...</w:t>
      </w:r>
    </w:p>
    <w:p>
      <w:r>
        <w:rPr>
          <w:b/>
          <w:u w:val="single"/>
        </w:rPr>
        <w:t xml:space="preserve">Asiakirja 11564</w:t>
      </w:r>
    </w:p>
    <w:p>
      <w:r>
        <w:rPr>
          <w:b/>
        </w:rPr>
        <w:t xml:space="preserve">Ohjeet</w:t>
      </w:r>
    </w:p>
    <w:p>
      <w:r>
        <w:t xml:space="preserve">Miksi haluan käydä Chicagossa</w:t>
      </w:r>
    </w:p>
    <w:p>
      <w:r>
        <w:rPr>
          <w:b/>
        </w:rPr>
        <w:t xml:space="preserve">Vastaus</w:t>
      </w:r>
    </w:p>
    <w:p>
      <w:r>
        <w:t xml:space="preserve">Chicago on yksi Yhdysvaltojen parhaista kaupungeista, ja se on tunnettu arkkitehtuuristaan. Chicagon keskustassa ja sen ympäristössä on paljon hauskaa tekemistä. Chicagon keskusta on tunnettu myös parhaasta ruoastaan, sinulla on mahdollisuus valita erilaisia ruokia, kun kävelet ympäri keskustaa. Suosittelen ehdottomasti arkkitehtuuriveneajelua Chicago-joella.</w:t>
      </w:r>
    </w:p>
    <w:p>
      <w:r>
        <w:rPr>
          <w:b/>
          <w:u w:val="single"/>
        </w:rPr>
        <w:t xml:space="preserve">Asiakirja 11565</w:t>
      </w:r>
    </w:p>
    <w:p>
      <w:r>
        <w:rPr>
          <w:b/>
        </w:rPr>
        <w:t xml:space="preserve">Ohjeet</w:t>
      </w:r>
    </w:p>
    <w:p>
      <w:r>
        <w:t xml:space="preserve">Mitä on vähittäispankkitoiminta?</w:t>
      </w:r>
    </w:p>
    <w:p>
      <w:r>
        <w:rPr>
          <w:b/>
        </w:rPr>
        <w:t xml:space="preserve">Vastaus</w:t>
      </w:r>
    </w:p>
    <w:p>
      <w:r>
        <w:t xml:space="preserve">Vähittäispankkitoiminta, joka tunnetaan myös kuluttajapankkitoimintana tai henkilökohtaisena pankkitoimintana, on pankin palvelujen tarjoamista suurelle yleisölle eikä yrityksille, yhteisöille tai muille pankeille, joita usein kutsutaan tukkupankkitoiminnaksi. Vähittäispankkipalveluihin kuuluvat säästö- ja maksutilien, asuntolainojen, henkilökohtaisten lainojen, pankkikorttien ja luottokorttien tarjoaminen. Vähittäispankkitoiminta erotetaan myös investointipankkitoiminnasta tai liikepankkitoiminnasta. Sillä voidaan viitata myös pankin osastoon tai osastoon, joka käsittelee yksittäisiä asiakkaita.</w:t>
        <w:br/>
        <w:br/>
        <w:t xml:space="preserve"> Yhdysvalloissa tavallisesta pankista käytetään termiä liikepankki, joka erottaa sen investointipankista. Suuren laman jälkeen Glass-Steagall-lailla rajoitettiin tavalliset pankit pankkitoimintaan ja investointipankit pääomamarkkinatoimintaan. Tämä erottelu kumottiin 1990-luvulla. Liikepankki voi viitata myös pankkiin tai pankin osastoon, joka käsittelee pääasiassa yritysten tai suurten yritysten talletuksia ja lainoja, toisin kuin yksittäiset kansalaiset (vähittäispankkitoiminta).</w:t>
      </w:r>
    </w:p>
    <w:p>
      <w:r>
        <w:rPr>
          <w:b/>
          <w:u w:val="single"/>
        </w:rPr>
        <w:t xml:space="preserve">Asiakirja 11566</w:t>
      </w:r>
    </w:p>
    <w:p>
      <w:r>
        <w:rPr>
          <w:b/>
        </w:rPr>
        <w:t xml:space="preserve">Ohjeet</w:t>
      </w:r>
    </w:p>
    <w:p>
      <w:r>
        <w:t xml:space="preserve">Anna minulle yksirivinen tiivistelmä alla olevasta tarinasta:</w:t>
        <w:br/>
        <w:br/>
        <w:t xml:space="preserve"> Kauan kauan sitten Odishan kuningatar kuuli, että oli olemassa mestarillinen kiviveistäjä, joka teki niin upeita jumalapatsaita, että ihmiset itkivät onnesta patsaiden kauneudesta, jos he näkivät ne. Eräänä kesäpäivänä, kun kuningatar lepäsi lohduttomasti kuninkaan kanssa kuninkaallisen palatsin pääsalissa, kuningatar sai yhtäkkiä ajatuksen. "Kuinka mukavaa olisi, kuningas, jos voisimme rakentaa joitakin kauniita patsaita Lordi Jagannathille, jotta ihmiset voisivat tulla palvomaan Jagannathia, Balabhadraa ja Subadhraa. Mitä mieltä olette?"</w:t>
        <w:br/>
        <w:br/>
        <w:t xml:space="preserve"> Kuningas mietti muutaman minuutin ajan ja nyökkäsi sitten myöntävästi. "Mitä sinulla on mielessäsi, kuningattareni?" Niinpä pian kiviveistäjä kutsuttiin hovin eteen tapaamista varten, jotta hän voisi rakentaa omalla tavallaan jumalten patsaat. Pian alkoi monsuunikausi, ja kuvanveistäjä ilmestyi hovin eteen odottamaan tapaamistaan. Hän oli nöyrä mies Odishan vuoristoalueilta. Jopa parhaimmillaan pukeutuneena ei voinut olla huomaamatta hänen karheita käsiään ja pientä pölyä, joka tuntui olevan aina hänen hiuksissaan.</w:t>
        <w:br/>
        <w:br/>
        <w:t xml:space="preserve"> Kuningas ja kuningatar odottivat ystävällisesti, kun kuvanveistäjä kumartui ja kysyi sitten: "Teidän majesteettinne, miten voin auttaa teitä?" Kuningatar nojautui valtaistuimellaan eteenpäin, ja hänen äänensä kaikui hovissa: "Olemme kuulleet, oi kuvanveistäjämestari, taidoistanne ihmisiltä kaukaa ja kaukaa ympäri kuningaskuntaa. Haaveilemme siitä, että saisit käyttää taitojasi rakentaaksesi kauniita patsaita, jotka esittävät Herra Jagannathia, Subhadraa ja Balabhadraa kansamme palvottavaksi."</w:t>
        <w:br/>
        <w:br/>
        <w:t xml:space="preserve"> Kuvanveistäjä oli hiljaa. Kun hänen hiljaisuutensa piteni, hovin ministerit alkoivat tuntea levottomuutta. "Puhukaa kovempaa! Miten voitte olla hiljaa, kun kuningatar armahtaa teitä näin!" Mutta kuvanveistäjä oli edelleen hiljaa.</w:t>
        <w:br/>
        <w:br/>
        <w:t xml:space="preserve"> Kuningas ja kuningatar istuivat kärsivällisesti valtaistuimillaan odottaessaan kuvanveistäjän vastausta. Ehkä tehtävän valtavuus oli liikaa. Ehkä kuvanveistäjä mietti, mitä hänen pitäisi pyytää vastineeksi. Tai ehkä kuvanveistäjä oli vieläkin enemmän kunnioitusta ja kunnioitusta pyynnön johdosta.</w:t>
        <w:br/>
        <w:br/>
        <w:t xml:space="preserve"> Viimein, kun myöhäisiltapäivän auringon varjot alkoivat levitä salin lattialle, kuvanveistäjä siirsi painoaan ja avasi suunsa puhuakseen. "Teidän majesteettinne, kun osoitatte minulle tällaista kunnioitusta, en voi olla suostumatta. Se on kunnia." Tämän kuultuaan kuningatar istui suorana kuin sauva ja kuunteli seuraavaksi tulevia sanoja. "Mutta voin tehdä sen vain yhdellä ehdolla. Työskentelen suljetussa salissa, jonne kukaan ei saa tulla - riippumatta siitä, kuulevatko he työni vai eivät. Kukaan ei saa tulla sisään ennen kuin avaan ovet sisältä ja julistan kaikille, että patsaat ovat valmiit."</w:t>
        <w:br/>
        <w:br/>
        <w:t xml:space="preserve"> Ministerit haukkoivat henkeään - miten outo pyyntö tältä mieheltä. Oliko hän hölmö? Entä jos hän vain nukkui ja söi eikä tehnyt mitään työtä? Miten kuningas ja kuningatar voisivat luottaa siihen, että hän tekisi työn, jonka hän lupasi tehdä? Kuningatar katsoi mietteliäästi. Hän vilkaisi kuningasta, ja hänestä näytti siltä, että tämä suostui tähän ehtoon varauksetta. Hän katsoi kuvanveistäjää ja nyökkäsi sitten myöntävästi. "Määräämme, että rakennat nämä patsaat varattuun saliin, johon kukaan ei saa astua sisään ennen kuin työsi on valmis ja sinä julistat sen meille avattuasi salin ovet sisältä."</w:t>
      </w:r>
    </w:p>
    <w:p>
      <w:r>
        <w:rPr>
          <w:b/>
        </w:rPr>
        <w:t xml:space="preserve">Vastaus</w:t>
      </w:r>
    </w:p>
    <w:p>
      <w:r>
        <w:t xml:space="preserve">Odishan kuningatar kutsuu mestarillisen kiviveistäjän rakentamaan patsaita jumalille Jagannathille, Balabhadralle ja Subhadralle luvaten, että kukaan ei häiritse veistäjää ennen kuin veistäjä saa patsaat valmiiksi ja kertoo kaikille, että hän on saanut patsaat valmiiksi.</w:t>
      </w:r>
    </w:p>
    <w:p>
      <w:r>
        <w:rPr>
          <w:b/>
          <w:u w:val="single"/>
        </w:rPr>
        <w:t xml:space="preserve">Asiakirja 11567</w:t>
      </w:r>
    </w:p>
    <w:p>
      <w:r>
        <w:rPr>
          <w:b/>
        </w:rPr>
        <w:t xml:space="preserve">Ohjeet</w:t>
      </w:r>
    </w:p>
    <w:p>
      <w:r>
        <w:t xml:space="preserve">Tunnista, mikä eläinlaji on elossa tai sukupuuttoon kuollut: Albertonectes, afrikkalainen metsänorsu.</w:t>
      </w:r>
    </w:p>
    <w:p>
      <w:r>
        <w:rPr>
          <w:b/>
        </w:rPr>
        <w:t xml:space="preserve">Vastaus</w:t>
      </w:r>
    </w:p>
    <w:p>
      <w:r>
        <w:t xml:space="preserve">Albertonectes on kuollut sukupuuttoon, afrikkalainen metsänorsu on elossa.</w:t>
      </w:r>
    </w:p>
    <w:p>
      <w:r>
        <w:rPr>
          <w:b/>
          <w:u w:val="single"/>
        </w:rPr>
        <w:t xml:space="preserve">Asiakirja 11568</w:t>
      </w:r>
    </w:p>
    <w:p>
      <w:r>
        <w:rPr>
          <w:b/>
        </w:rPr>
        <w:t xml:space="preserve">Ohjeet</w:t>
      </w:r>
    </w:p>
    <w:p>
      <w:r>
        <w:t xml:space="preserve">Mitkä ovat kauhuelokuvia vuodelta 1987?</w:t>
      </w:r>
    </w:p>
    <w:p>
      <w:r>
        <w:rPr>
          <w:b/>
        </w:rPr>
        <w:t xml:space="preserve">Vastaus</w:t>
      </w:r>
    </w:p>
    <w:p>
      <w:r>
        <w:t xml:space="preserve">Vuonna 1987 julkaistiin monia kauhuelokuvia. Tässä on luettelo muutamista niistä:</w:t>
        <w:br/>
        <w:br/>
        <w:t xml:space="preserve">Evil Dead II</w:t>
        <w:br/>
        <w:t xml:space="preserve">Hellraiser</w:t>
        <w:br/>
        <w:t xml:space="preserve">Opera</w:t>
        <w:br/>
        <w:t xml:space="preserve">Predator</w:t>
        <w:br/>
        <w:t xml:space="preserve">Bad Taste</w:t>
        <w:br/>
        <w:t xml:space="preserve">A Nightmare on Elm Street 3: Dream Warriors (Painajainen Elm Streetillä 3: Unissoturit</w:t>
      </w:r>
    </w:p>
    <w:p>
      <w:r>
        <w:rPr>
          <w:b/>
          <w:u w:val="single"/>
        </w:rPr>
        <w:t xml:space="preserve">Asiakirja 11569</w:t>
      </w:r>
    </w:p>
    <w:p>
      <w:r>
        <w:rPr>
          <w:b/>
        </w:rPr>
        <w:t xml:space="preserve">Ohjeet</w:t>
      </w:r>
    </w:p>
    <w:p>
      <w:r>
        <w:t xml:space="preserve">Nimeä joitakin elokuvia, joissa Johnson näytteli, ja vuodet, jolloin elokuvat julkaistiin.</w:t>
      </w:r>
    </w:p>
    <w:p>
      <w:r>
        <w:rPr>
          <w:b/>
        </w:rPr>
        <w:t xml:space="preserve">Konteksti</w:t>
      </w:r>
    </w:p>
    <w:p>
      <w:r>
        <w:t xml:space="preserve">Johnson siirtyi Hollywoodiin ja elokuvateollisuuteen, ja hänestä tuli tähti aluksi painin suosionsa ja huomattavan työmoraalinsa ansiosta. Näyttelijänuransa aikana hänestä tuli yksi Hollywoodin parhaiten palkatuista ja menestyneimmistä näyttelijöistä.[272][273][274][275] Hän aloitti näyttelijänuransa televisiossa painiessaan. Ensimmäisessä tv-näyttelijätyössään vuonna 1999 hän esitti omaa isäänsä That '70s Show -ohjelman jaksossa nimeltä "That Wrestling Show". Lähes vuotta myöhemmin hän esiintyi Star Trek: Voyagerin jaksossa "Tsunkatse" muukalaispainijana, joka taisteli suosittua hahmoa Seven of Ninea vastaan.</w:t>
        <w:t xml:space="preserve">Johnsonin ollessa poissa WWE:stä yhtiö jatkoi "The Rock"-tavaroiden myyntiä, ja hän oli edelleen näkyvästi esillä niiden televisio-ohjelmien alkumontaaseissa.</w:t>
        <w:br/>
        <w:br/>
        <w:t xml:space="preserve">Johnson aloitti teatteriuransa elokuvissa Muumio palaa (2001), Skorpionikuningas (2002), The Rundown (2003) ja Walking Tall (2004). Hän näytteli sivuosaa elokuvassa Be Cool (2005) - merkittävin metaelementti oli näytellä henkivartijaa, joka haluaa ryhtyä näyttelijäksi[276] - ja oli päävastustaja elokuvassa Doom (2005). Hänellä oli rooleja myös elokuvissa Gridiron Gang (2006), Reno 911!: Miami (2007) ja Southland Tales (2006). Hän esitti röyhkeää kuuluisaa amerikkalaista jalkapalloilijaa elokuvassa The Game Plan (2007) ja agentti 23:a elokuvassa Get Smart (2008). Hän esitti parhaan visuaalisen tehosteen Oscar-palkinnon 80. Oscar-gaalassa[277].</w:t>
      </w:r>
    </w:p>
    <w:p>
      <w:r>
        <w:rPr>
          <w:b/>
        </w:rPr>
        <w:t xml:space="preserve">Vastaus</w:t>
      </w:r>
    </w:p>
    <w:p>
      <w:r>
        <w:t xml:space="preserve">The Mummy Returns (2001), The Scorpion King (2002), The Rundown (2003), Walking Tall (2004), Be Cool (2005), Doom (2005), Gridiron Gang (2006), Reno 911!: Miami (2007), Southland Tales (2006), The Game Plan (2007) ja Get Smart (2008).</w:t>
      </w:r>
    </w:p>
    <w:p>
      <w:r>
        <w:rPr>
          <w:b/>
          <w:u w:val="single"/>
        </w:rPr>
        <w:t xml:space="preserve">Asiakirja 11570</w:t>
      </w:r>
    </w:p>
    <w:p>
      <w:r>
        <w:rPr>
          <w:b/>
        </w:rPr>
        <w:t xml:space="preserve">Ohjeet</w:t>
      </w:r>
    </w:p>
    <w:p>
      <w:r>
        <w:t xml:space="preserve">Millainen on ilmasto Chicagossa IL</w:t>
      </w:r>
    </w:p>
    <w:p>
      <w:r>
        <w:rPr>
          <w:b/>
        </w:rPr>
        <w:t xml:space="preserve">Vastaus</w:t>
      </w:r>
    </w:p>
    <w:p>
      <w:r>
        <w:t xml:space="preserve">Chicagossa on ankarat talvet. Lämpötilat ovat yleensä välillä 10-35 F. Kevät ja syksy ovat melko mukavia. Keväällä ja syksyllä on hyviä aurinkoisia päiviä. Kesät ovat Chicagossa vilkkaita, ja Chicagossa vierailee vuosittain noin 60 miljoonaa turistia.</w:t>
      </w:r>
    </w:p>
    <w:p>
      <w:r>
        <w:rPr>
          <w:b/>
          <w:u w:val="single"/>
        </w:rPr>
        <w:t xml:space="preserve">Asiakirja 11571</w:t>
      </w:r>
    </w:p>
    <w:p>
      <w:r>
        <w:rPr>
          <w:b/>
        </w:rPr>
        <w:t xml:space="preserve">Ohjeet</w:t>
      </w:r>
    </w:p>
    <w:p>
      <w:r>
        <w:t xml:space="preserve">Mikä on lyöjän tavoite baseballissa?</w:t>
      </w:r>
    </w:p>
    <w:p>
      <w:r>
        <w:rPr>
          <w:b/>
        </w:rPr>
        <w:t xml:space="preserve">Konteksti</w:t>
      </w:r>
    </w:p>
    <w:p>
      <w:r>
        <w:t xml:space="preserve">Baseball on maila- ja palloilulaji, jota pelataan kahdessa yhdeksän pelaajan joukkueessa, jotka pelaavat vuorotellen lyöjinä ja kenttäpelaajina. Peli tapahtuu usean pelin aikana, ja jokainen peli alkaa yleensä siitä, kun kenttäjoukkueen pelaaja, jota kutsutaan syöttäjäksi, heittää pallon, jota lyöjäjoukkueen pelaaja, jota kutsutaan lyöjäksi, yrittää lyödä mailalla. Hyökkäävän joukkueen (lyöjäjoukkueen) tavoitteena on lyödä pallo pelikentälle, pois toisen joukkueen pelaajilta, jolloin sen pelaajat voivat juosta pesiä ja edetä vastapäivään neljän pesän ympäri tehdäkseen niin sanottuja "juoksuja". Puolustavan joukkueen (jota kutsutaan kenttäjoukkueeksi) tavoitteena on estää lyöjiä muuttumasta juoksijoiksi ja estää juoksijoiden eteneminen pesien ympäri.[2] Juoksu tehdään, kun juoksija etenee laillisesti pesien ympäri järjestyksessä ja koskettaa kotipesää (paikka, josta pelaaja aloitti lyöjänä).</w:t>
        <w:br/>
        <w:br/>
        <w:t xml:space="preserve"> Lyöjäjoukkueen päätavoitteena on saada pelaaja saavuttamaan ensimmäinen pesä turvallisesti; tämä tapahtuu yleensä joko silloin, kun lyöjä lyö pallon ja saavuttaa ensimmäisen pesän ennen kuin vastustaja hakee pallon ja koskettaa pesää, tai kun syöttäjä heittää pallon sinnikkäästi lyöjän ulottumattomiin. Lyöjäjoukkueen pelaajat, jotka pääsevät ensimmäiselle pesälle ilman, että heitä kutsutaan "ulos", voivat yrittää edetä seuraaville pesille juoksijana joko välittömästi tai joukkuetovereiden lyöntivuorojen aikana. Kenttäjoukkue pyrkii estämään juoksuja saamalla lyöjät tai juoksijat "ulos", mikä pakottaa heidät pois pelikentältä. Syöttäjä voi saada lyöjän ulos heittämällä kolme syöttöä, jotka johtavat lyöntiin, kun taas kenttäpelaajat voivat saada lyöjän ulos ottamalla lyöty pallon kiinni ennen kuin se koskettaa maata, ja he voivat saada juoksijan ulos merkitsemällä hänet pallolla, kun juoksija ei ole kosketuksissa pesään.</w:t>
        <w:br/>
        <w:br/>
        <w:t xml:space="preserve"> Vastakkaiset joukkueet vaihtavat edestakaisin lyönti- ja kenttäpelaajajoukkueiden välillä; lyöntipelaajajoukkueen lyöntivuoro on ohi, kun kenttäpelaajajoukkue on tehnyt kolme outia. Kummankin joukkueen yksi lyöntivuoro muodostaa vuoroparin. Peli koostuu yleensä yhdeksästä sisävuorosta, ja se joukkue, jolla on enemmän juoksuja pelin lopussa, voittaa. Useimmat ottelut päättyvät yhdeksännen vuoroparin jälkeen, mutta jos tilanne on siinä vaiheessa tasan, pelataan yleensä ylimääräinen vuoropari. Pesäpallossa ei ole pelikelloa, vaikka joissakin kilpailuissa on käytössä pelinopeussääntöjä, kuten syöttökello, peliajan lyhentämiseksi.</w:t>
        <w:br/>
        <w:br/>
        <w:t xml:space="preserve"> Baseball kehittyi vanhemmista maila- ja pallopeleistä, joita pelattiin Englannissa jo 1700-luvun puolivälissä. Siirtolaiset toivat tämän pelin Pohjois-Amerikkaan, jossa nykyaikainen versio kehittyi. Baseballin amerikkalaiset juuret sekä sen maine pakoilun lähteenä Amerikan historian vaikeina aikoina, kuten Amerikan sisällissodan ja suuren laman aikana, ovat johtaneet siihen, että laji on saanut lempinimen "Amerikan harrastus". 1800-luvun lopusta lähtien se on epävirallisesti tunnustettu Yhdysvaltojen kansallisurheiluksi, vaikka nykyaikana sitä pidetäänkin vähemmän suosittuna kuin muita urheilulajeja, kuten amerikkalaista jalkapalloa. Pohjois-Amerikan lisäksi baseballia pidetään suosituimpana urheilulajina osassa Keski- ja Etelä-Amerikkaa, Karibialla ja Itä-Aasiassa, erityisesti Japanissa, Etelä-Koreassa ja Taiwanissa.</w:t>
      </w:r>
    </w:p>
    <w:p>
      <w:r>
        <w:rPr>
          <w:b/>
        </w:rPr>
        <w:t xml:space="preserve">Vastaus</w:t>
      </w:r>
    </w:p>
    <w:p>
      <w:r>
        <w:t xml:space="preserve">Baseball-urheilussa lyöjäjoukkueen päätavoitteena on saada pelaaja turvallisesti ykköspesälle; tämä tapahtuu yleensä joko silloin, kun lyöjä lyö pallon ja pääsee ykköspesälle ennen kuin vastustaja hakee pallon ja koskettaa pesää, tai silloin, kun syöttäjä jatkaa pallon heittämistä lyöjän ulottumattomiin. Lyöjäjoukkueen pelaajat, jotka pääsevät ensimmäiselle pesälle ilman, että heitä kutsutaan "ulos", voivat yrittää edetä seuraaville pesille juoksijana joko välittömästi tai joukkuetovereiden lyöntivuorojen aikana. Kenttäjoukkue pyrkii estämään juoksuja saamalla lyöjät tai juoksijat "ulos", mikä pakottaa heidät pois pelikentältä. Syöttäjä voi saada lyöjän ulos heittämällä kolme syöttöä, jotka johtavat lyöntiin, kun taas kenttäpelaajat voivat saada lyöjän ulos ottamalla lyöty pallon kiinni ennen kuin se koskettaa maata, ja he voivat saada juoksijan ulos merkitsemällä hänet pallolla, kun juoksija ei ole kosketuksissa pesään.</w:t>
      </w:r>
    </w:p>
    <w:p>
      <w:r>
        <w:rPr>
          <w:b/>
          <w:u w:val="single"/>
        </w:rPr>
        <w:t xml:space="preserve">Asiakirja 11572</w:t>
      </w:r>
    </w:p>
    <w:p>
      <w:r>
        <w:rPr>
          <w:b/>
        </w:rPr>
        <w:t xml:space="preserve">Ohjeet</w:t>
      </w:r>
    </w:p>
    <w:p>
      <w:r>
        <w:t xml:space="preserve">Mitkä huonekasvit ovat suosituimpia?</w:t>
      </w:r>
    </w:p>
    <w:p>
      <w:r>
        <w:rPr>
          <w:b/>
        </w:rPr>
        <w:t xml:space="preserve">Vastaus</w:t>
      </w:r>
    </w:p>
    <w:p>
      <w:r>
        <w:t xml:space="preserve">Huonekasvit tuovat koteihin vehreyttä, tekstuuria ja mielenkiintoisia keskipisteitä. Kaikki huonekasvit tarvitsevat jonkin verran auringonvaloa, vettä ja kosteutta menestyäkseen. Monien huonekasvilajikkeiden suosio kasvaa sosiaalisen median trendien ja alueellisen saatavuuden vuoksi. Yleisiä huonekasveja ovat muun muassa filodendron-, pothos-, monstera deliciosa-, fiddle leaf -viikuna- ja käärmekasvilajikkeet.</w:t>
      </w:r>
    </w:p>
    <w:p>
      <w:r>
        <w:rPr>
          <w:b/>
          <w:u w:val="single"/>
        </w:rPr>
        <w:t xml:space="preserve">Asiakirja 11573</w:t>
      </w:r>
    </w:p>
    <w:p>
      <w:r>
        <w:rPr>
          <w:b/>
        </w:rPr>
        <w:t xml:space="preserve">Ohjeet</w:t>
      </w:r>
    </w:p>
    <w:p>
      <w:r>
        <w:t xml:space="preserve">Mitä Pinot Noir tarkoittaa?</w:t>
      </w:r>
    </w:p>
    <w:p>
      <w:r>
        <w:rPr>
          <w:b/>
        </w:rPr>
        <w:t xml:space="preserve">Konteksti</w:t>
      </w:r>
    </w:p>
    <w:p>
      <w:r>
        <w:t xml:space="preserve">Pinot noir (ranskaksi [pino nwaʁ]) on Vitis vinifera -lajin punaviiniköynnöslajike. Nimi voi viitata myös viineihin, jotka on valmistettu pääasiassa pinot noir -rypäleistä. Nimi on johdettu ranskankielisistä sanoista, jotka tarkoittavat mäntyä ja mustaa. Sana mänty viittaa siihen, että rypälelajikkeella on tiiviisti kasautuneita, männynkävyn muotoisia hedelmäkimppuja[1].</w:t>
      </w:r>
    </w:p>
    <w:p>
      <w:r>
        <w:rPr>
          <w:b/>
        </w:rPr>
        <w:t xml:space="preserve">Vastaus</w:t>
      </w:r>
    </w:p>
    <w:p>
      <w:r>
        <w:t xml:space="preserve">Nimi Pinot Noir tulee ranskankielisistä sanoista, jotka tarkoittavat mäntyä ja mustaa.</w:t>
      </w:r>
    </w:p>
    <w:p>
      <w:r>
        <w:rPr>
          <w:b/>
          <w:u w:val="single"/>
        </w:rPr>
        <w:t xml:space="preserve">Asiakirja 11574</w:t>
      </w:r>
    </w:p>
    <w:p>
      <w:r>
        <w:rPr>
          <w:b/>
        </w:rPr>
        <w:t xml:space="preserve">Ohjeet</w:t>
      </w:r>
    </w:p>
    <w:p>
      <w:r>
        <w:t xml:space="preserve">Kuka rakensi Sigiriyan linnoituksen Sri Lankaan?</w:t>
      </w:r>
    </w:p>
    <w:p>
      <w:r>
        <w:rPr>
          <w:b/>
        </w:rPr>
        <w:t xml:space="preserve">Konteksti</w:t>
      </w:r>
    </w:p>
    <w:p>
      <w:r>
        <w:t xml:space="preserve">On todennäköistä, että Sigiriyan alueella on ollut asutusta jo esihistorialliselta ajalta lähtien. On selviä todisteita siitä, että buddhalaismunkit ja askeetit asuttivat monia lähistön kalliosuojia ja luolia jo 3. vuosisadalla eaa. alkaen. Varhaisin todiste ihmisen asumisesta Sigiriyalla on Sigiriya-kallion itäpuolella sijaitseva Aligalan kalliosuoja, joka osoittaa, että alueella asuttiin lähes viisituhatta vuotta sitten mesoliittisella kaudella.</w:t>
        <w:br/>
        <w:br/>
        <w:t xml:space="preserve"> Buddhalaisia luostariasutuksia perustettiin 3. vuosisadalla eaa. Sigiriya-kalliota ympäröivien lohkareisten kukkuloiden länsi- ja pohjoisrinteille. Tänä aikana syntyi useita kalliosuojia tai luolia. Nämä suojapaikat rakennettiin suurten lohkareiden alle, ja luolan suuaukkojen ympärille oli veistetty tippureita. Moniin suojiin on kaiverrettu kalliokirjoituksia, jotka kertovat suojien lahjoittamisesta buddhalaisluostarille asunnoiksi. Kirjoitukset on tehty 3. vuosisadan eaa. ja 1. vuosisadan jKr. välisenä aikana.</w:t>
        <w:br/>
        <w:br/>
        <w:t xml:space="preserve"> Vuonna 477 jKr. Kashyapa I, kuninkaan poika, jonka puoliso ei ollut kuninkaallinen, valtasi valtaistuimen kuningas Dhatusenalta vallankaappauksen jälkeen, jota avusti Migara, kuninkaan veljenpoika ja armeijan komentaja. Oikeutettu perillinen Moggallana pakeni henkensä puolesta Etelä-Intiaan. Moggallanan hyökkäyksen pelossa Kashyapa siirsi pääkaupungin ja asuinpaikkansa perinteisestä pääkaupungista Anuradhapurasta turvallisempaan Sigiriyaan. Kuningas Kashyapan valtakaudella (477-495 jKr.) Sigiriyasta kehitettiin monimutkainen kaupunki ja linnoitus.[3][4] Suurin osa kallion huipulla ja sen ympärillä olevista taidokkaista rakennelmista, kuten puolustusrakenteet, palatsit ja puutarhat, ovat peräisin tältä ajanjaksolta.</w:t>
      </w:r>
    </w:p>
    <w:p>
      <w:r>
        <w:rPr>
          <w:b/>
        </w:rPr>
        <w:t xml:space="preserve">Vastaus</w:t>
      </w:r>
    </w:p>
    <w:p>
      <w:r>
        <w:t xml:space="preserve">Kuningas Kashyapa kehitti Sigiriyan kaupungin ja linnoituksen.</w:t>
      </w:r>
    </w:p>
    <w:p>
      <w:r>
        <w:rPr>
          <w:b/>
          <w:u w:val="single"/>
        </w:rPr>
        <w:t xml:space="preserve">Asiakirja 11575</w:t>
      </w:r>
    </w:p>
    <w:p>
      <w:r>
        <w:rPr>
          <w:b/>
        </w:rPr>
        <w:t xml:space="preserve">Ohjeet</w:t>
      </w:r>
    </w:p>
    <w:p>
      <w:r>
        <w:t xml:space="preserve">Mitkä olisivat hyödyllisiä satunnaisia esineitä, jotka auttaisivat sinua saarella, jos olisit pulassa.</w:t>
      </w:r>
    </w:p>
    <w:p>
      <w:r>
        <w:rPr>
          <w:b/>
        </w:rPr>
        <w:t xml:space="preserve">Vastaus</w:t>
      </w:r>
    </w:p>
    <w:p>
      <w:r>
        <w:t xml:space="preserve">Jääkiekkoluistin olisi hyvä, koska siinä on terät ja nauhat</w:t>
        <w:br/>
        <w:br/>
        <w:t xml:space="preserve">Silmälaseja voisi ehkä käyttää nuotion sytyttämiseen, jos lasit heijastaisivat auringonvaloa</w:t>
        <w:br/>
        <w:br/>
        <w:t xml:space="preserve">Puhalluskuivaimen johto voisi olla varsin hyödyllinen</w:t>
      </w:r>
    </w:p>
    <w:p>
      <w:r>
        <w:rPr>
          <w:b/>
          <w:u w:val="single"/>
        </w:rPr>
        <w:t xml:space="preserve">Asiakirja 11576</w:t>
      </w:r>
    </w:p>
    <w:p>
      <w:r>
        <w:rPr>
          <w:b/>
        </w:rPr>
        <w:t xml:space="preserve">Ohjeet</w:t>
      </w:r>
    </w:p>
    <w:p>
      <w:r>
        <w:t xml:space="preserve">Mitä ovat pudotuskarhut?</w:t>
      </w:r>
    </w:p>
    <w:p>
      <w:r>
        <w:rPr>
          <w:b/>
        </w:rPr>
        <w:t xml:space="preserve">Vastaus</w:t>
      </w:r>
    </w:p>
    <w:p>
      <w:r>
        <w:t xml:space="preserve">Pudotuskarhut ovat australialaisen kansanperinteen koalakarhun lihansyöjäversio. Paikalliset käyttävät tarinoita pudotuskarhuista yleensä turistien pelotteluun.</w:t>
      </w:r>
    </w:p>
    <w:p>
      <w:r>
        <w:rPr>
          <w:b/>
          <w:u w:val="single"/>
        </w:rPr>
        <w:t xml:space="preserve">Asiakirja 11577</w:t>
      </w:r>
    </w:p>
    <w:p>
      <w:r>
        <w:rPr>
          <w:b/>
        </w:rPr>
        <w:t xml:space="preserve">Ohjeet</w:t>
      </w:r>
    </w:p>
    <w:p>
      <w:r>
        <w:t xml:space="preserve">Mistä Scottsdale, Arizona USA tunnetaan?</w:t>
      </w:r>
    </w:p>
    <w:p>
      <w:r>
        <w:rPr>
          <w:b/>
        </w:rPr>
        <w:t xml:space="preserve">Vastaus</w:t>
      </w:r>
    </w:p>
    <w:p>
      <w:r>
        <w:t xml:space="preserve">Scottsdale on kuuluisa auringonpaisteesta, kauniista aavikkomaisemista, kymmenistä golfkentistä, lomakohteista, yöelämästä, kevään pesäpalloharjoittelusta, Phoenix Open -golfkisoista, Barrett-Jackson-autohuutokaupasta ja monista muista asioista.</w:t>
      </w:r>
    </w:p>
    <w:p>
      <w:r>
        <w:rPr>
          <w:b/>
          <w:u w:val="single"/>
        </w:rPr>
        <w:t xml:space="preserve">Asiakirja 11578</w:t>
      </w:r>
    </w:p>
    <w:p>
      <w:r>
        <w:rPr>
          <w:b/>
        </w:rPr>
        <w:t xml:space="preserve">Ohjeet</w:t>
      </w:r>
    </w:p>
    <w:p>
      <w:r>
        <w:t xml:space="preserve">Mitä hyötyä valmentajan kanssa työskentelystä on?</w:t>
      </w:r>
    </w:p>
    <w:p>
      <w:r>
        <w:rPr>
          <w:b/>
        </w:rPr>
        <w:t xml:space="preserve">Vastaus</w:t>
      </w:r>
    </w:p>
    <w:p>
      <w:r>
        <w:t xml:space="preserve">Valmentajan kanssa työskenteleminen voi auttaa sinua pääsemään tavoitteisiisi nopeammin ja tehokkaammin kuin jos työskentelisit yksin. Valmentaja voi auttaa sinua asettamaan oikeat tavoitteet, helpottaa toimintasuunnitelman laatimista tavoitteidesi saavuttamiseksi ja pitää sinut vastuullisena toimista, jotka johtavat sinua kohti tavoitteidesi saavuttamista.</w:t>
      </w:r>
    </w:p>
    <w:p>
      <w:r>
        <w:rPr>
          <w:b/>
          <w:u w:val="single"/>
        </w:rPr>
        <w:t xml:space="preserve">Asiakirja 11579</w:t>
      </w:r>
    </w:p>
    <w:p>
      <w:r>
        <w:rPr>
          <w:b/>
        </w:rPr>
        <w:t xml:space="preserve">Ohjeet</w:t>
      </w:r>
    </w:p>
    <w:p>
      <w:r>
        <w:t xml:space="preserve">Mikä on Daisy Bates House</w:t>
      </w:r>
    </w:p>
    <w:p>
      <w:r>
        <w:rPr>
          <w:b/>
        </w:rPr>
        <w:t xml:space="preserve">Konteksti</w:t>
      </w:r>
    </w:p>
    <w:p>
      <w:r>
        <w:t xml:space="preserve">Daisy Bates House on historiallinen talo osoitteessa 1207 West 28th Street, Little Rock, Arkansas, Yhdysvallat. Se on merkittävä Arkansasin NAACP:n puheenjohtajan Daisy Batesin kotina ja koska sitä käytettiin komentopaikkana niille, jotka työskentelivät Little Rock Central High Schoolin erottelun poistamiseksi vuosien 1957-1958 erottelukriisin aikana.</w:t>
        <w:t xml:space="preserve">Se oli turvapaikka yhdeksälle mukana olleelle oppilaalle.[3] Se julistettiin kansalliseksi historialliseksi maamerkiksi vuonna 2001.[2][3]</w:t>
        <w:br/>
        <w:br/>
        <w:t xml:space="preserve">Kuvaus</w:t>
        <w:br/>
        <w:t xml:space="preserve">Daisy Bates House sijaitsee 1900-luvun puolivälin asuinalueella Little Rockin keskustan eteläpuolella Arkansasissa. Se on tyypillinen 1950-luvun ranch-talo, yksikerroksinen ja kooltaan noin 39 jalkaa (12 m) kertaa 51 jalkaa (16 m). Se on puurakenteinen ja sen ulkokuori on viimeistelty tiiliverhoilulla. Sen päällä on lonkkakatto, jossa on leveät räystäät ja joka suojaa myös talon pohjois- ja länsipuolella olevaa autokatosta.</w:t>
        <w:t xml:space="preserve">Perustukset ja autokatoksen kansi ovat betonivalua.[3]</w:t>
        <w:br/>
        <w:br/>
        <w:t xml:space="preserve">Pohjoiseen suuntautuvassa päätyjulkisivussa on kaksi sivuikkunaa, joissa on sivuikkunat. Olohuoneen pääsisäänkäynti sijaitsee autokatoksessa, samoin kuin keittiön toissijainen sisäänkäynti. Pääkerroksessa on tyypillinen ranch-suunnitelma, jossa julkinen alue koostuu olohuoneesta, ruokasalista ja keittiöstä, ja eteinen johtaa kahteen makuuhuoneeseen. Kylpyhuoneita on kaksi. Kellari on osittain valmis, ja siellä on talon koneiden lisäksi virkistyshuone ja puolikas kylpyhuone. Ullakko on viimeistelty, ja sinne pääsee alas vedettävien portaiden kautta[3].</w:t>
      </w:r>
    </w:p>
    <w:p>
      <w:r>
        <w:rPr>
          <w:b/>
        </w:rPr>
        <w:t xml:space="preserve">Vastaus</w:t>
      </w:r>
    </w:p>
    <w:p>
      <w:r>
        <w:t xml:space="preserve">Daisy Bates House on historiallinen talo osoitteessa 1207 West 28th Street, Little Rock, Arkansas, Yhdysvallat. Se on merkittävä Arkansasin NAACP:n puheenjohtajan Daisy Batesin kotina ja koska sitä käytettiin komentopaikkana niille, jotka työskentelivät Little Rock Central High Schoolin erottelun poistamiseksi vuosien 1957-1958 erottelukriisin aikana. Se oli turvapaikka yhdeksälle mukana olleelle oppilaalle. Se julistettiin kansalliseksi historialliseksi maamerkiksi vuonna 2001.</w:t>
        <w:br/>
        <w:br/>
        <w:t xml:space="preserve"> Daisy Bates House sijaitsee 1900-luvun puolivälin asuinalueella Little Rockin keskustan eteläpuolella Arkansasissa. Se on tyypillinen 1950-luvun ranch-talo, yksikerroksinen ja kooltaan noin 39 jalkaa (12 m) kertaa 51 jalkaa (16 m). Se on puurakenteinen ja sen ulkokuori on viimeistelty tiiliverhoilulla. Sen päällä on lonkkakatto, jossa on leveät räystäät ja joka suojaa myös talon pohjois- ja länsipuolella olevaa autokatosta. Perustukset ja autokatoksen kansi ovat betonivalua.</w:t>
      </w:r>
    </w:p>
    <w:p>
      <w:r>
        <w:rPr>
          <w:b/>
          <w:u w:val="single"/>
        </w:rPr>
        <w:t xml:space="preserve">Asiakirja 11580</w:t>
      </w:r>
    </w:p>
    <w:p>
      <w:r>
        <w:rPr>
          <w:b/>
        </w:rPr>
        <w:t xml:space="preserve">Ohjeet</w:t>
      </w:r>
    </w:p>
    <w:p>
      <w:r>
        <w:t xml:space="preserve">Kirjoita joitakin yksityiskohtia Popelogan-joesta käyttäen viitteenä annettua tekstiä.</w:t>
      </w:r>
    </w:p>
    <w:p>
      <w:r>
        <w:rPr>
          <w:b/>
        </w:rPr>
        <w:t xml:space="preserve">Konteksti</w:t>
      </w:r>
    </w:p>
    <w:p>
      <w:r>
        <w:t xml:space="preserve">Popelogan-joki on Upsalquitch-joen itärannan sivujoki, joka virtaa erityisesti Addingtonin seurakunnan läpi Restigouchen piirikunnassa New Brunswickin luoteisosassa Kanadassa.</w:t>
        <w:br/>
        <w:br/>
        <w:t xml:space="preserve"> Popelogan-joki virtaa etelään päin kulkiessaan yhä syvemmällä vuoristoisessa maastossa olevan laakson läpi. Sen tärkeimmät sivujoet ovat Gordon Brook ja "Lake Popelogan Branch", joka johtaa Popelogan Lakeen. Joen yläosaa palvelee metsäautotie Popelogan Depotista.</w:t>
      </w:r>
    </w:p>
    <w:p>
      <w:r>
        <w:rPr>
          <w:b/>
        </w:rPr>
        <w:t xml:space="preserve">Vastaus</w:t>
      </w:r>
    </w:p>
    <w:p>
      <w:r>
        <w:t xml:space="preserve">1. Popelogan-joki on Upsalquitch-joen sivujoki Kanadan New Brunswickin itärannalla, ja se virtaa pääasiassa Addingtonin kunnan läpi Restigouchen piirikunnassa.</w:t>
        <w:br/>
        <w:t xml:space="preserve"> 2. Popelogan-joki kulkee jyrkässä maastossa laaksossa, joka syvenee etelään päin mentäessä. Gordon Brook ja "Lake Popelogan Branch", joka syöttää Popelogan-järveä, ovat sen tärkeimpiä sivujokia.</w:t>
        <w:br/>
        <w:t xml:space="preserve"> 3. Popeloganin varikolta pääsee joen yläosaan metsäautotietä pitkin.</w:t>
      </w:r>
    </w:p>
    <w:p>
      <w:r>
        <w:rPr>
          <w:b/>
          <w:u w:val="single"/>
        </w:rPr>
        <w:t xml:space="preserve">Asiakirja 11581</w:t>
      </w:r>
    </w:p>
    <w:p>
      <w:r>
        <w:rPr>
          <w:b/>
        </w:rPr>
        <w:t xml:space="preserve">Ohjeet</w:t>
      </w:r>
    </w:p>
    <w:p>
      <w:r>
        <w:t xml:space="preserve">Kuinka monta jaksoa Game of Thronesin ensimmäisellä kaudella Daniel Minahan ohjasi?</w:t>
      </w:r>
    </w:p>
    <w:p>
      <w:r>
        <w:rPr>
          <w:b/>
        </w:rPr>
        <w:t xml:space="preserve">Vastaus</w:t>
      </w:r>
    </w:p>
    <w:p>
      <w:r>
        <w:t xml:space="preserve">Daniel Minahan ohjasi Game of Thronesin ensimmäisen kauden kolme jaksoa: A Golden Crown, You Win or You Die ja The Pointy End.</w:t>
      </w:r>
    </w:p>
    <w:p>
      <w:r>
        <w:rPr>
          <w:b/>
          <w:u w:val="single"/>
        </w:rPr>
        <w:t xml:space="preserve">Asiakirja 11582</w:t>
      </w:r>
    </w:p>
    <w:p>
      <w:r>
        <w:rPr>
          <w:b/>
        </w:rPr>
        <w:t xml:space="preserve">Ohjeet</w:t>
      </w:r>
    </w:p>
    <w:p>
      <w:r>
        <w:t xml:space="preserve">Kerro Ostervillen baptistikirkkoa koskevan viitetekstin perusteella, miksi kirkon kirkontorni rakennettiin uudelleen ja milloin kirkko sisällytettiin National Register of Historic Places -luetteloon.</w:t>
      </w:r>
    </w:p>
    <w:p>
      <w:r>
        <w:rPr>
          <w:b/>
        </w:rPr>
        <w:t xml:space="preserve">Konteksti</w:t>
      </w:r>
    </w:p>
    <w:p>
      <w:r>
        <w:t xml:space="preserve">Ostervillen baptistikirkko on historiallinen baptistikirkkorakennus osoitteessa 824 Main Street Ostervillen kylässä Barnstablen osavaltiossa Massachusettsissa. Valkoisella pellillä päällystetty puurunkoinen rakennus rakennettiin vuonna 1837 kaksi vuotta aiemmin perustetulle seurakunnalle.</w:t>
        <w:t xml:space="preserve">Ostervillen vanhimmista rakennuksista, ja se on hieno esimerkki kreikkalaisesta herätysliikkeestä, jossa on goottilaisen herätysliikkeen elementtejä.[2] Kirkko merkittiin National Register of Historic Places -luetteloon vuonna 1987.[1</w:t>
        <w:br/>
        <w:br/>
        <w:t xml:space="preserve">Kuvaus ja historia</w:t>
        <w:br/>
        <w:t xml:space="preserve">Ostervillen baptistikirkko sijaitsee näkyvästi Ostervillen keskustassa Main Streetin ja Wianno Avenuen risteyksen pohjoispuolella. Se on suorakaiteen muotoinen yksikerroksinen puurunkoinen rakennus, jossa on harjakatto, vinyyliverhous ja tiiliperustus. Ulkopuolella on sekoitus kreikkalaista ja goottilaista tyyliä, ja rakennuksen sivuilla on kulmapaneelipilarit, jotka nousevat entablatuureiksi, ja ikkunoiden yläpuolella on keulakaarelliset paneelit. Julkisivu on symmetrisesti järjestetty, ja siinä on kaksi sisäänkäyntiä, joita molempia kehystävät sivuikkunat ja pilasterit, joiden yläpuolella on entablatuura ja reunuslista ja yläpuolella ripsi-ikkunat. Yksi keulakaaripaneeli koristaa harjakattopäädyn keskiosaa.</w:t>
        <w:t xml:space="preserve">Kirkossa on kaksivaiheinen neliönmuotoinen torni, jonka yksinkertaisen ensimmäisen vaiheen yläpuolella on kellotapuli, jossa on lansettikaarisia aukkoja ja yläpuolella torni.[2]</w:t>
        <w:br/>
        <w:br/>
        <w:t xml:space="preserve">Kirkon seurakunta järjestäytyi vuonna 1835 nimellä Second Barnstable Baptist Church, ja tämä kirkko vihittiin käyttöön vuonna 1838, ja se rakennettiin kapteeni George Lovellin lahjoittamalle maalle. Kirkon torni on rekonstruktio alkuperäisestä tornista, joka menetettiin hurrikaanissa vuonna 1945. Kirkon sisätilat uudistettiin vuonna 1889, jolloin kirkkoon lisättiin lämmitysjärjestelmä. Rakennuksen takaosaan on tehty lisäyksiä, joilla on lisätty luokka-, kokous- ja toimistotiloja.</w:t>
      </w:r>
    </w:p>
    <w:p>
      <w:r>
        <w:rPr>
          <w:b/>
        </w:rPr>
        <w:t xml:space="preserve">Vastaus</w:t>
      </w:r>
    </w:p>
    <w:p>
      <w:r>
        <w:t xml:space="preserve">Ostervillen baptistikirkko merkittiin vuonna 1987 kansalliseen historiallisten muistomerkkien rekisteriin (National Register of Historic Places). Kirkon alkuperäinen torni jouduttiin korvaamaan, koska se vaurioitui hurrikaanissa vuonna 1945.</w:t>
      </w:r>
    </w:p>
    <w:p>
      <w:r>
        <w:rPr>
          <w:b/>
          <w:u w:val="single"/>
        </w:rPr>
        <w:t xml:space="preserve">Asiakirja 11583</w:t>
      </w:r>
    </w:p>
    <w:p>
      <w:r>
        <w:rPr>
          <w:b/>
        </w:rPr>
        <w:t xml:space="preserve">Ohjeet</w:t>
      </w:r>
    </w:p>
    <w:p>
      <w:r>
        <w:t xml:space="preserve">Kuka petti Jeesuksen roomalaisille</w:t>
      </w:r>
    </w:p>
    <w:p>
      <w:r>
        <w:rPr>
          <w:b/>
        </w:rPr>
        <w:t xml:space="preserve">Vastaus</w:t>
      </w:r>
    </w:p>
    <w:p>
      <w:r>
        <w:t xml:space="preserve">Juudas Escariot</w:t>
      </w:r>
    </w:p>
    <w:p>
      <w:r>
        <w:rPr>
          <w:b/>
          <w:u w:val="single"/>
        </w:rPr>
        <w:t xml:space="preserve">Asiakirja 11584</w:t>
      </w:r>
    </w:p>
    <w:p>
      <w:r>
        <w:rPr>
          <w:b/>
        </w:rPr>
        <w:t xml:space="preserve">Ohjeet</w:t>
      </w:r>
    </w:p>
    <w:p>
      <w:r>
        <w:t xml:space="preserve">Miksi taivas on sininen?</w:t>
      </w:r>
    </w:p>
    <w:p>
      <w:r>
        <w:rPr>
          <w:b/>
        </w:rPr>
        <w:t xml:space="preserve">Vastaus</w:t>
      </w:r>
    </w:p>
    <w:p>
      <w:r>
        <w:t xml:space="preserve">Taivas näyttää siniseltä, koska auringonvalo hajoaa ilmakehässä. Auringon valkoinen valo koostuu monista taajuuksista, ja kun se kulkee ilmakehän läpi, sininen valo, jonka taajuus on lyhyempi, siroaa enemmän. Kun katsomme taivasaluetta, joka on kaukana auringosta, näemme sinisen valon siroavan.</w:t>
      </w:r>
    </w:p>
    <w:p>
      <w:r>
        <w:rPr>
          <w:b/>
          <w:u w:val="single"/>
        </w:rPr>
        <w:t xml:space="preserve">Asiakirja 11585</w:t>
      </w:r>
    </w:p>
    <w:p>
      <w:r>
        <w:rPr>
          <w:b/>
        </w:rPr>
        <w:t xml:space="preserve">Ohjeet</w:t>
      </w:r>
    </w:p>
    <w:p>
      <w:r>
        <w:t xml:space="preserve">Mikä on alihankkijana toimiva henkilötietojen käsittelijä tietosuojalainsäädännön kannalta?</w:t>
      </w:r>
    </w:p>
    <w:p>
      <w:r>
        <w:rPr>
          <w:b/>
        </w:rPr>
        <w:t xml:space="preserve">Vastaus</w:t>
      </w:r>
    </w:p>
    <w:p>
      <w:r>
        <w:t xml:space="preserve">Useiden tietosuojalakien (kuten EU:n yleisen tietosuoja-asetuksen, Yhdistyneen kuningaskunnan yleisen tietosuoja-asetuksen ja Sveitsin vastaavan lainsäädännön) mukaan yritykset, jotka saavat henkilötietoja suoraan kuluttajilta, ovat tyypillisesti henkilötietojen "rekisterinpitäjiä". Kun rekisterinpitäjä käyttää kolmatta osapuolta (kuten SaaS-palvelua) auttamaan rekisterinpitäjää palvelujensa tarjoamisessa, kyseinen kolmas osapuoli on "henkilötietojen käsittelijä", joka käsittelee henkilötietoja rekisterinpitäjän ohjeiden mukaisesti. Jos henkilötietojen käsittelijä käyttää vastaavasti kolmansia osapuolia avustamaan sitä palvelujen tarjoamisessa rekisterinpitäjälle, kukin näistä kolmansista osapuolista on "alihankkijana toimiva henkilötietojen käsittelijä". Kaikki kolmannet osapuolet, jotka avustavat rekisterinpitäjää tämän palvelujen tarjoamisessa, eivät ole "henkilötietojen käsittelijöitä" tai "alihankkijoita". Henkilötietojen käsittelijät ja alihankkijat määritellään yleensä vain käsiteltävien henkilötietojen osalta.</w:t>
      </w:r>
    </w:p>
    <w:p>
      <w:r>
        <w:rPr>
          <w:b/>
          <w:u w:val="single"/>
        </w:rPr>
        <w:t xml:space="preserve">Asiakirja 11586</w:t>
      </w:r>
    </w:p>
    <w:p>
      <w:r>
        <w:rPr>
          <w:b/>
        </w:rPr>
        <w:t xml:space="preserve">Ohjeet</w:t>
      </w:r>
    </w:p>
    <w:p>
      <w:r>
        <w:t xml:space="preserve">Mistä löydät maailman parhaan bagelin?</w:t>
      </w:r>
    </w:p>
    <w:p>
      <w:r>
        <w:rPr>
          <w:b/>
        </w:rPr>
        <w:t xml:space="preserve">Vastaus</w:t>
      </w:r>
    </w:p>
    <w:p>
      <w:r>
        <w:t xml:space="preserve">Montrealin bagelit ovat maailman parhaita. Todellinen taika on siinä, että montréalilaiset bagelit paistetaan puu-uunissa, ja leipurit hauduttavat taikinaa hunajaisessa vedessä, mikä antaa sille hieman makeutta.</w:t>
      </w:r>
    </w:p>
    <w:p>
      <w:r>
        <w:rPr>
          <w:b/>
          <w:u w:val="single"/>
        </w:rPr>
        <w:t xml:space="preserve">Asiakirja 11587</w:t>
      </w:r>
    </w:p>
    <w:p>
      <w:r>
        <w:rPr>
          <w:b/>
        </w:rPr>
        <w:t xml:space="preserve">Ohjeet</w:t>
      </w:r>
    </w:p>
    <w:p>
      <w:r>
        <w:t xml:space="preserve">Miksi tohtori Seussin kirjat ovat niin hyviä?</w:t>
      </w:r>
    </w:p>
    <w:p>
      <w:r>
        <w:rPr>
          <w:b/>
        </w:rPr>
        <w:t xml:space="preserve">Vastaus</w:t>
      </w:r>
    </w:p>
    <w:p>
      <w:r>
        <w:t xml:space="preserve">Tohtori Suessin kirjat on kirjoitettu eri tyyliin kuin perinteiset kirjat.  Niissä leikitellään sanoilla, niissä on keksittyjä sanoja, jotka ovat kielipelimerkkejä, ja niissä käytetään huolellisesti laadittuja hassuja riimejä ja runoja, jotta lukemisesta tulisi hauskaa.  Tunnetuimpia tohtori Seussin kirjoja ovat Vihreät munat ja kinkku, Kissa hatussa ja Miten Grinch varasti joulun.  Esimerkki Dr. Seussin kirjan runoista ja riimittelystä on "yksi kala, kaksi kalaa, punainen kala, sininen kala" ja "Katso minua, katso minua, katso minua, katso minua nyt, hauskaa on pitää hauskaa, mutta pitää osata".</w:t>
      </w:r>
    </w:p>
    <w:p>
      <w:r>
        <w:rPr>
          <w:b/>
          <w:u w:val="single"/>
        </w:rPr>
        <w:t xml:space="preserve">Asiakirja 11588</w:t>
      </w:r>
    </w:p>
    <w:p>
      <w:r>
        <w:rPr>
          <w:b/>
        </w:rPr>
        <w:t xml:space="preserve">Ohjeet</w:t>
      </w:r>
    </w:p>
    <w:p>
      <w:r>
        <w:t xml:space="preserve">Kumpi on paras youtube creator gorpro tai DJI Osmo pocket 2 -ohjelmalle?</w:t>
      </w:r>
    </w:p>
    <w:p>
      <w:r>
        <w:rPr>
          <w:b/>
        </w:rPr>
        <w:t xml:space="preserve">Vastaus</w:t>
      </w:r>
    </w:p>
    <w:p>
      <w:r>
        <w:t xml:space="preserve">OSMO pocket 2 on paras, koska siinä on gimble, jos olet luoja, joka menee päivittäiseen videokuvaukseen, OSMO ei petä sinua.</w:t>
      </w:r>
    </w:p>
    <w:p>
      <w:r>
        <w:rPr>
          <w:b/>
          <w:u w:val="single"/>
        </w:rPr>
        <w:t xml:space="preserve">Asiakirja 11589</w:t>
      </w:r>
    </w:p>
    <w:p>
      <w:r>
        <w:rPr>
          <w:b/>
        </w:rPr>
        <w:t xml:space="preserve">Ohjeet</w:t>
      </w:r>
    </w:p>
    <w:p>
      <w:r>
        <w:t xml:space="preserve">Mikä on Coloradon ammattilaisjalkapallojoukkueen nimi?</w:t>
      </w:r>
    </w:p>
    <w:p>
      <w:r>
        <w:rPr>
          <w:b/>
        </w:rPr>
        <w:t xml:space="preserve">Vastaus</w:t>
      </w:r>
    </w:p>
    <w:p>
      <w:r>
        <w:t xml:space="preserve">Denver Broncos</w:t>
      </w:r>
    </w:p>
    <w:p>
      <w:r>
        <w:rPr>
          <w:b/>
          <w:u w:val="single"/>
        </w:rPr>
        <w:t xml:space="preserve">Asiakirja 11590</w:t>
      </w:r>
    </w:p>
    <w:p>
      <w:r>
        <w:rPr>
          <w:b/>
        </w:rPr>
        <w:t xml:space="preserve">Ohjeet</w:t>
      </w:r>
    </w:p>
    <w:p>
      <w:r>
        <w:t xml:space="preserve">Missä on paras paikka nähdä revontulet Euroopassa?</w:t>
      </w:r>
    </w:p>
    <w:p>
      <w:r>
        <w:rPr>
          <w:b/>
        </w:rPr>
        <w:t xml:space="preserve">Vastaus</w:t>
      </w:r>
    </w:p>
    <w:p>
      <w:r>
        <w:t xml:space="preserve">Euroopassa useimmat matkustavat Islantiin, Gleenlandiin, Norjaan, Suomeen tai Ruotsiin revontulten näkemisen toivossa. Revontulet näkyvät yleensä vain syyskuun ja huhtikuun välisenä aikana vuosittain. Parhaan näkymän saamiseksi tarvitaan kirkasta ja vähän pilvistä säätä.</w:t>
      </w:r>
    </w:p>
    <w:p>
      <w:r>
        <w:rPr>
          <w:b/>
          <w:u w:val="single"/>
        </w:rPr>
        <w:t xml:space="preserve">Asiakirja 11591</w:t>
      </w:r>
    </w:p>
    <w:p>
      <w:r>
        <w:rPr>
          <w:b/>
        </w:rPr>
        <w:t xml:space="preserve">Ohjeet</w:t>
      </w:r>
    </w:p>
    <w:p>
      <w:r>
        <w:t xml:space="preserve">Onko Anthology 3 Valkoinen albumi</w:t>
      </w:r>
    </w:p>
    <w:p>
      <w:r>
        <w:rPr>
          <w:b/>
        </w:rPr>
        <w:t xml:space="preserve">Konteksti</w:t>
      </w:r>
    </w:p>
    <w:p>
      <w:r>
        <w:t xml:space="preserve">Anthology 3 on Beatlesin kokoelma-albumi, jonka Apple Records julkaisi 29. lokakuuta 1996 osana The Beatles Anthology -sarjaa. Albumi sisältää harvinaisuuksia ja vaihtoehtoisia kappaleita yhtyeen uran kolmelta viimeiseltä vuodelta, The Beatlesin ensimmäisistä sessioista (tunnetaan paremmin nimellä "The White Album") Let It Be- ja Abbey Road -albumien viimeisiin sessioihin vuonna 1969 ja vuoden 1970 alussa. Se on viimeinen albumi trilogiassa Anthology 1:n ja Anthology 2:n kanssa, jotka kaikki liittyvät televisiossa esitettyyn The Beatles Anthology -erikoisohjelmaan.</w:t>
        <w:br/>
        <w:br/>
        <w:t xml:space="preserve"> RIAA myönsi albumille 3 × platinaa, ja se oli yhtyeen kolmas peräkkäinen tupla-albumi, joka nousi Yhdysvaltain listaykköseksi, mikä vastaa Donna Summerin 1970-luvulla tekemää ennätystä.</w:t>
        <w:br/>
        <w:br/>
        <w:t xml:space="preserve"> Anthology-albumit restauroitiin uudelleen ja ne tulivat saataville digitaalisesti iTunes Storesta 14. kesäkuuta 2011 sekä yksittäin että osana Anthology Box Set -boksia.</w:t>
      </w:r>
    </w:p>
    <w:p>
      <w:r>
        <w:rPr>
          <w:b/>
        </w:rPr>
        <w:t xml:space="preserve">Vastaus</w:t>
      </w:r>
    </w:p>
    <w:p>
      <w:r>
        <w:t xml:space="preserve">Anthology 3 on Beatlesin kokoelma-albumi, jonka Apple Records julkaisi 29. lokakuuta 1996 osana The Beatles Anthology -sarjaa. Albumi sisältää harvinaisuuksia ja vaihtoehtoisia kappaleita yhtyeen uran kolmelta viimeiseltä vuodelta, The Beatlesin ensimmäisistä sessioista (tunnetaan paremmin nimellä "The White Album") Let It Be- ja Abbey Road -albumien viimeisiin sessioihin vuonna 1969 ja vuoden 1970 alussa. Se on viimeinen albumi trilogiassa Anthology 1:n ja Anthology 2:n kanssa, jotka kaikki liittyvät televisiossa esitettyyn The Beatles Anthology -erikoisohjelmaan.</w:t>
      </w:r>
    </w:p>
    <w:p>
      <w:r>
        <w:rPr>
          <w:b/>
          <w:u w:val="single"/>
        </w:rPr>
        <w:t xml:space="preserve">Asiakirja 11592</w:t>
      </w:r>
    </w:p>
    <w:p>
      <w:r>
        <w:rPr>
          <w:b/>
        </w:rPr>
        <w:t xml:space="preserve">Ohjeet</w:t>
      </w:r>
    </w:p>
    <w:p>
      <w:r>
        <w:t xml:space="preserve">Mikä on pörssi?</w:t>
      </w:r>
    </w:p>
    <w:p>
      <w:r>
        <w:rPr>
          <w:b/>
        </w:rPr>
        <w:t xml:space="preserve">Vastaus</w:t>
      </w:r>
    </w:p>
    <w:p>
      <w:r>
        <w:t xml:space="preserve">Kapitalistisissa talouksissa liiketoiminta tapahtuu usein yritysten kautta, jotka ovat yhteisöjä, jotka yhdistävät sijoittajien resursseja yhteisen toiminnan harjoittamiseksi.  Yritykseen sijoittavat yksityishenkilöt ja yhteisöt saavat osakkeita vastineeksi sijoituksestaan.  Osakkeet edustavat osaomistusta yrityksessä ja tekevät heistä yrityksen osakkeenomistajia.</w:t>
        <w:br/>
        <w:br/>
        <w:t xml:space="preserve"> Jos muut sijoittajat näkevät yrityksessä arvoa, he voivat sijoittaa yritykseen ostamalla osakkeita osakkeenomistajilta.  Markkinat, jotka mahdollistavat eri yritysten osakkeiden vaihdon, muodostavat osakemarkkinat.</w:t>
      </w:r>
    </w:p>
    <w:p>
      <w:r>
        <w:rPr>
          <w:b/>
          <w:u w:val="single"/>
        </w:rPr>
        <w:t xml:space="preserve">Asiakirja 11593</w:t>
      </w:r>
    </w:p>
    <w:p>
      <w:r>
        <w:rPr>
          <w:b/>
        </w:rPr>
        <w:t xml:space="preserve">Ohjeet</w:t>
      </w:r>
    </w:p>
    <w:p>
      <w:r>
        <w:t xml:space="preserve">Mikä on Forest Park (Springfield, MA)?</w:t>
      </w:r>
    </w:p>
    <w:p>
      <w:r>
        <w:rPr>
          <w:b/>
        </w:rPr>
        <w:t xml:space="preserve">Konteksti</w:t>
      </w:r>
    </w:p>
    <w:p>
      <w:r>
        <w:t xml:space="preserve">Springfieldissä, Massachusettsissa sijaitseva Forest Park on yksi Yhdysvaltojen suurimmista kaupunkien kunnallisista puistoista, joka kattaa 735 hehtaaria (297 hehtaaria) maata, josta on näkymät Connecticut-joelle. Forest Parkissa on eläintarha, vesipuutarha ja ulkoilma-amfiteatteri, minkä lisäksi siellä on mutkittelevia metsäpolkuja ja yllättäviä, laajoja näkymiä. Forest Parkissa sijaitsi Amerikan ensimmäinen julkinen kunnallinen uima-allas, ja nykyään Forest Parkissa järjestetään lomakuukausien aikana suosittu Bright Nights -niminen huipputekninen valaistusnäytös. Toisin kuin yleisesti luullaan, puistoa ei suunnitellut Frederick Law Olmsted.</w:t>
      </w:r>
    </w:p>
    <w:p>
      <w:r>
        <w:rPr>
          <w:b/>
        </w:rPr>
        <w:t xml:space="preserve">Vastaus</w:t>
      </w:r>
    </w:p>
    <w:p>
      <w:r>
        <w:t xml:space="preserve">Forest Park on kaupunkipuisto Springfieldissä, Massachusettsissa.  Se kattaa 735 hehtaaria, ja siitä on näkymä Connecticut-joelle.  Puistossa on eläintarha, vesipuutarha, ulkoilma-amfiteatteri sekä mutkittelevia metsäpolkuja ja laajoja näkymiä.  Forest Parkissa sijaitsi Yhdysvaltain ensimmäinen julkinen kunnallinen uima-allas.  Lomakuukausina siellä järjestetään Bright Nights -nimellä tunnettu huipputekninen valaistusnäytös.</w:t>
      </w:r>
    </w:p>
    <w:p>
      <w:r>
        <w:rPr>
          <w:b/>
          <w:u w:val="single"/>
        </w:rPr>
        <w:t xml:space="preserve">Asiakirja 11594</w:t>
      </w:r>
    </w:p>
    <w:p>
      <w:r>
        <w:rPr>
          <w:b/>
        </w:rPr>
        <w:t xml:space="preserve">Ohjeet</w:t>
      </w:r>
    </w:p>
    <w:p>
      <w:r>
        <w:t xml:space="preserve">Luokittele kukin seuraavista joko leptoniksi tai hadroniksi: elektroni, protoni, neutroni, pi-mesoni, elektronineutriino, myonin neutriino, tau-neutriino.</w:t>
      </w:r>
    </w:p>
    <w:p>
      <w:r>
        <w:rPr>
          <w:b/>
        </w:rPr>
        <w:t xml:space="preserve">Vastaus</w:t>
      </w:r>
    </w:p>
    <w:p>
      <w:r>
        <w:t xml:space="preserve">Protonit, neutronit ja pi-mesonit kuuluvat hadronihiukkasperheeseen. Hadronit ovat hiukkasia, jotka ovat vuorovaikutuksessa vahvan voiman avulla.</w:t>
        <w:br/>
        <w:br/>
        <w:t xml:space="preserve"> Elektronit, elektronineutriinot, myonineutriinot ja tau-neutriinot kuuluvat leptoniperheeseen. Leptonit ovat vuorovaikutuksessa heikon voiman ja, jos ne ovat varattuja, sähkömagneettisen voiman kautta.</w:t>
      </w:r>
    </w:p>
    <w:p>
      <w:r>
        <w:rPr>
          <w:b/>
          <w:u w:val="single"/>
        </w:rPr>
        <w:t xml:space="preserve">Asiakirja 11595</w:t>
      </w:r>
    </w:p>
    <w:p>
      <w:r>
        <w:rPr>
          <w:b/>
        </w:rPr>
        <w:t xml:space="preserve">Ohjeet</w:t>
      </w:r>
    </w:p>
    <w:p>
      <w:r>
        <w:t xml:space="preserve">Kuka on maailman nopein ihminen?</w:t>
      </w:r>
    </w:p>
    <w:p>
      <w:r>
        <w:rPr>
          <w:b/>
        </w:rPr>
        <w:t xml:space="preserve">Vastaus</w:t>
      </w:r>
    </w:p>
    <w:p>
      <w:r>
        <w:t xml:space="preserve">Usain Bolt.</w:t>
        <w:t xml:space="preserve">Hän pitää tällä hetkellä hallussaan maailmanennätystä sekä 100 metrin että 200 metrin juoksussa,</w:t>
        <w:br/>
        <w:t xml:space="preserve">,</w:t>
        <w:t xml:space="preserve">pidetään yleisesti parhaana nopeuden mittarina</w:t>
      </w:r>
    </w:p>
    <w:p>
      <w:r>
        <w:rPr>
          <w:b/>
          <w:u w:val="single"/>
        </w:rPr>
        <w:t xml:space="preserve">Asiakirja 11596</w:t>
      </w:r>
    </w:p>
    <w:p>
      <w:r>
        <w:rPr>
          <w:b/>
        </w:rPr>
        <w:t xml:space="preserve">Ohjeet</w:t>
      </w:r>
    </w:p>
    <w:p>
      <w:r>
        <w:t xml:space="preserve">Tansaniasta on löydetty monia tärkeitä hominidifossiileja, kuten 6 miljoonaa vuotta vanhoja plioseenihominidifossiileja. Australopithecus-suku levisi Afrikassa 4-2 miljoonaa vuotta sitten, ja vanhimmat Homo-suvun jäännökset on löydetty Olduvai-järven läheltä. Homo erectus -lajin noustua 1,8 miljoonaa vuotta sitten ihmiskunta levisi koko Vanhaan maailmaan ja myöhemmin Uuteen maailmaan ja Australiaan Homo sapiens -lajina. H. sapiens valtasi myös Afrikan ja sulautti itseensä vanhemmat ihmislajit. Myöhemmin kivi- ja pronssikaudella Tansaniaan suuntautuneisiin esihistoriallisiin siirtolaismuuttoihin kuuluivat eteläkushitankieliset, jotka muuttivat etelään nykyisestä Etiopiasta,[12] itäkushitankieliset, jotka muuttivat Tansaniaan Turkana-järven pohjoispuolelta noin 2 000-4 000 vuotta sitten,[12] ja eteläiset nilootit, mukaan luettuna datoogit, jotka olivat peräisin nykyisen Etelä-Sudanin ja Etiopian rajaseudulta 2 900-2 400 vuotta sitten.[12]: sivu 18 Nämä siirtymiset tapahtuivat suunnilleen samaan aikaan kuin Länsi-Afrikasta peräisin olevien mashariki-bantujen asuttaminen Victoria- ja Tanganyika-järven alueille. Tämän jälkeen he vaelsivat muualle Tansaniaan 2300 ja 1700 vuotta sitten[12][13][14].</w:t>
      </w:r>
    </w:p>
    <w:p>
      <w:r>
        <w:rPr>
          <w:b/>
        </w:rPr>
        <w:t xml:space="preserve">Konteksti</w:t>
      </w:r>
    </w:p>
    <w:p>
      <w:r>
        <w:t xml:space="preserve">Mistä maasta on löydetty monia tärkeimpiä hominidifossiileja?</w:t>
      </w:r>
    </w:p>
    <w:p>
      <w:r>
        <w:rPr>
          <w:b/>
        </w:rPr>
        <w:t xml:space="preserve">Vastaus</w:t>
      </w:r>
    </w:p>
    <w:p>
      <w:r>
        <w:t xml:space="preserve">Tansaniasta on löydetty monia hominidifossiileja.</w:t>
      </w:r>
    </w:p>
    <w:p>
      <w:r>
        <w:rPr>
          <w:b/>
          <w:u w:val="single"/>
        </w:rPr>
        <w:t xml:space="preserve">Asiakirja 11597</w:t>
      </w:r>
    </w:p>
    <w:p>
      <w:r>
        <w:rPr>
          <w:b/>
        </w:rPr>
        <w:t xml:space="preserve">Ohjeet</w:t>
      </w:r>
    </w:p>
    <w:p>
      <w:r>
        <w:t xml:space="preserve">Kuinka optimoida tilan käyttö autotallissa</w:t>
      </w:r>
    </w:p>
    <w:p>
      <w:r>
        <w:rPr>
          <w:b/>
        </w:rPr>
        <w:t xml:space="preserve">Vastaus</w:t>
      </w:r>
    </w:p>
    <w:p>
      <w:r>
        <w:t xml:space="preserve">Autotallin koon perusteella eniten tilaa, jota voit käyttää muuhun, on se tila, joka jää jäljelle autojen pysäköinnin jälkeen. Ja tämä tila on yleensä seinän vieressä. Kuitenkin; on yksi mielenkiintoinen näkökohta, joka voidaan ottaa huomioon, ja se on pystytila. Yleensä kattoa lähellä oleva tila. Yksi asia, jonka voit tehdä, on etsiä tutkimukseen raskaita koukkuja, jotka voidaan laittaa korkealle autotallin seinille. Näitä koukkuja voidaan käyttää polkupyörien, tikkaiden, takapihan varusteiden ja useiden muiden asioiden pitämiseen. Ole luova !!!</w:t>
      </w:r>
    </w:p>
    <w:p>
      <w:r>
        <w:rPr>
          <w:b/>
          <w:u w:val="single"/>
        </w:rPr>
        <w:t xml:space="preserve">Asiakirja 11598</w:t>
      </w:r>
    </w:p>
    <w:p>
      <w:r>
        <w:rPr>
          <w:b/>
        </w:rPr>
        <w:t xml:space="preserve">Ohjeet</w:t>
      </w:r>
    </w:p>
    <w:p>
      <w:r>
        <w:t xml:space="preserve">Tunnista, kumpi soitin on jousi- vai lyömäsoittimet: Runkorumpu, Citole</w:t>
      </w:r>
    </w:p>
    <w:p>
      <w:r>
        <w:rPr>
          <w:b/>
        </w:rPr>
        <w:t xml:space="preserve">Vastaus</w:t>
      </w:r>
    </w:p>
    <w:p>
      <w:r>
        <w:t xml:space="preserve">Citole on jousi, Frame drum on lyömäsoittimet.</w:t>
      </w:r>
    </w:p>
    <w:p>
      <w:r>
        <w:rPr>
          <w:b/>
          <w:u w:val="single"/>
        </w:rPr>
        <w:t xml:space="preserve">Asiakirja 11599</w:t>
      </w:r>
    </w:p>
    <w:p>
      <w:r>
        <w:rPr>
          <w:b/>
        </w:rPr>
        <w:t xml:space="preserve">Ohjeet</w:t>
      </w:r>
    </w:p>
    <w:p>
      <w:r>
        <w:t xml:space="preserve">mikä on meetup-ryhmä</w:t>
      </w:r>
    </w:p>
    <w:p>
      <w:r>
        <w:rPr>
          <w:b/>
        </w:rPr>
        <w:t xml:space="preserve">Vastaus</w:t>
      </w:r>
    </w:p>
    <w:p>
      <w:r>
        <w:t xml:space="preserve">Meetup-tapahtumat ovat todellisia kokoontumisia, joissa jäsenet ja järjestäjät kokoontuvat yhteen luomaan yhteyksiä, keskustelemaan ja harjoittelemaan yhteisiä kiinnostuksen kohteita.</w:t>
      </w:r>
    </w:p>
    <w:p>
      <w:r>
        <w:rPr>
          <w:b/>
          <w:u w:val="single"/>
        </w:rPr>
        <w:t xml:space="preserve">Asiakirja 11600</w:t>
      </w:r>
    </w:p>
    <w:p>
      <w:r>
        <w:rPr>
          <w:b/>
        </w:rPr>
        <w:t xml:space="preserve">Ohjeet</w:t>
      </w:r>
    </w:p>
    <w:p>
      <w:r>
        <w:t xml:space="preserve">Poimi tekstistä niiden joukkueiden nimet, joihin Alexandra Oquendo kuului. Erottele ne pilkulla.</w:t>
      </w:r>
    </w:p>
    <w:p>
      <w:r>
        <w:rPr>
          <w:b/>
        </w:rPr>
        <w:t xml:space="preserve">Konteksti</w:t>
      </w:r>
    </w:p>
    <w:p>
      <w:r>
        <w:t xml:space="preserve">Hän kuului Puerto Ricon naisten lentopallomaajoukkueeseen FIVB:n lentopallon naisten maailmanmestaruuskilpailuissa Italiassa vuonna 2014. Hän osallistui vuoden 2016 olympialaisiin Rio de Janeirossa.</w:t>
        <w:br/>
        <w:br/>
        <w:t xml:space="preserve"> Oquendo pelasi Leonas de Poncessa vuonna 2015 ja Lancheras de Catañossa Puerto Ricon liigakaudella 2016. Kun hänen seuransa muutti Aibonitoon, hän jäi tähän seuraan, sittemmin Polluelas de Aibonitoon.</w:t>
      </w:r>
    </w:p>
    <w:p>
      <w:r>
        <w:rPr>
          <w:b/>
        </w:rPr>
        <w:t xml:space="preserve">Vastaus</w:t>
      </w:r>
    </w:p>
    <w:p>
      <w:r>
        <w:t xml:space="preserve">Puerto Ricon naisten lentopallomaajoukkue, Leonas de Ponce, Lancheras de Cataño, Polluelas de Aibonito</w:t>
      </w:r>
    </w:p>
    <w:p>
      <w:r>
        <w:rPr>
          <w:b/>
          <w:u w:val="single"/>
        </w:rPr>
        <w:t xml:space="preserve">Asiakirja 11601</w:t>
      </w:r>
    </w:p>
    <w:p>
      <w:r>
        <w:rPr>
          <w:b/>
        </w:rPr>
        <w:t xml:space="preserve">Ohjeet</w:t>
      </w:r>
    </w:p>
    <w:p>
      <w:r>
        <w:t xml:space="preserve">Lainaamatta suoraan tekstistä anna minulle tiivistelmä Yhdysvaltain perustuslain 1 artiklasta.</w:t>
      </w:r>
    </w:p>
    <w:p>
      <w:r>
        <w:rPr>
          <w:b/>
        </w:rPr>
        <w:t xml:space="preserve">Konteksti</w:t>
      </w:r>
    </w:p>
    <w:p>
      <w:r>
        <w:t xml:space="preserve">I artiklassa kuvataan kongressi, liittovaltion hallituksen lainsäädäntöelin. Artiklan 1 pykälässä sanotaan: "Kaikki tässä myönnetty lainsäädäntövalta kuuluu Yhdysvaltain kongressille, joka koostuu senaatista ja edustajainhuoneesta." Artiklassa säädetään kummankin elimen jäsenten valintatavasta ja pätevyydestä. Edustajien on oltava vähintään 25-vuotiaita, oltava Yhdysvaltojen kansalaisia seitsemän vuotta ja asuttava edustamassaan osavaltiossa. Senaattoreiden on oltava vähintään 30-vuotiaita, oltava Yhdysvaltain kansalaisia yhdeksän vuotta ja asuttava edustamassaan osavaltiossa.</w:t>
        <w:br/>
        <w:br/>
        <w:t xml:space="preserve"> I artiklan 8 kohdassa luetellaan lainsäätäjälle siirretty valta. Taloudellisesti kongressilla on valtuudet verottaa, ottaa lainaa, maksaa velkaa ja huolehtia yhteisestä puolustuksesta ja yleisestä hyvinvoinnista, säännellä kauppaa, konkursseja ja kolikoida rahaa. Sisäisten asioiden sääntelemiseksi sillä on valtuudet säännellä ja ohjata asevoimia ja miliisejä, tukahduttaa kapinat ja torjua hyökkäykset. Sen tehtävänä on säätää kansalaistamisesta, paino- ja mittastandardeista, postitoimistoista ja teistä sekä patenteista; se voi suoraan hallita liittovaltion aluetta ja osavaltioiden luovuttamia maa-alueita linnakkeita ja arsenaaleja varten. Kansainvälisellä tasolla kongressilla on valtuudet määritellä merirosvous ja kansojen lakia vastaan tehdyt rikokset ja rangaista niistä, julistaa sota ja laatia sotasäännöt. Viimeisessä välttämättömässä ja asianmukaisessa lausekkeessa (Necessary and Proper Clause), joka tunnetaan myös joustavana lausekkeena (Elastic Clause), annetaan kongressille nimenomaisesti satunnaisia toimivaltuuksia ilman, että artikloissa edellytetään, että jokaisen toimivallan on oltava nimenomaisesti siirretty. I artiklan 9 jaksossa luetellaan kahdeksan erityistä rajoitusta kongressin toimivallalle.</w:t>
      </w:r>
    </w:p>
    <w:p>
      <w:r>
        <w:rPr>
          <w:b/>
        </w:rPr>
        <w:t xml:space="preserve">Vastaus</w:t>
      </w:r>
    </w:p>
    <w:p>
      <w:r>
        <w:t xml:space="preserve">Yhdysvaltain perustuslain 1 artiklassa määritellään hallituksemme lainsäädäntöelin eli kongressi ja määritellään kelpoisuusvaatimukset, jotka koskevat tämän elimen jäsenyyttä.  Lisäksi siinä määritellään kongressille siirretyt valtuudet ja velvollisuudet huolehtia Yhdysvaltojen puolustuksesta ja yleisestä hyvinvoinnista.</w:t>
      </w:r>
    </w:p>
    <w:p>
      <w:r>
        <w:rPr>
          <w:b/>
          <w:u w:val="single"/>
        </w:rPr>
        <w:t xml:space="preserve">Asiakirja 11602</w:t>
      </w:r>
    </w:p>
    <w:p>
      <w:r>
        <w:rPr>
          <w:b/>
        </w:rPr>
        <w:t xml:space="preserve">Ohjeet</w:t>
      </w:r>
    </w:p>
    <w:p>
      <w:r>
        <w:t xml:space="preserve">Luettele maatalousperäiset syyt, joiden vuoksi lampaita kesytettiin</w:t>
      </w:r>
    </w:p>
    <w:p>
      <w:r>
        <w:rPr>
          <w:b/>
        </w:rPr>
        <w:t xml:space="preserve">Konteksti</w:t>
      </w:r>
    </w:p>
    <w:p>
      <w:r>
        <w:t xml:space="preserve">Lampaat polveutuvat todennäköisesti Euroopan ja Aasian villistä muflonista, ja Iran on kotieläinjalostuksen maantieteellinen keskus.[1] Lammas on yksi varhaisimmista eläimistä, joka on kotieläinjalostettu maataloudessa, ja sitä kasvatetaan lampaanlihan, lihan (karitsan-, porsaan- tai lampaanlihan) ja maidon vuoksi. Lampaan villa on laajimmin käytetty eläinkuitu, ja se kerätään yleensä leikkaamalla. Kansainyhteisön maissa lampaanlihaa kutsutaan nuoremmista eläimistä peräisin olevaksi lampaanlihaksi ja vanhemmista eläimistä peräisin olevaksi lampaanlihaksi; Yhdysvalloissa sekä vanhemmista että nuoremmista eläimistä peräisin olevaa lihaa kutsutaan yleensä lampaaksi. Lammas on nykyäänkin tärkeä villan ja lihan tuottaja, ja sitä kasvatetaan toisinaan myös turkisten vuoksi, lypsykarjana tai tieteellisenä malliorganismina.</w:t>
      </w:r>
    </w:p>
    <w:p>
      <w:r>
        <w:rPr>
          <w:b/>
        </w:rPr>
        <w:t xml:space="preserve">Vastaus</w:t>
      </w:r>
    </w:p>
    <w:p>
      <w:r>
        <w:t xml:space="preserve">Seuraavassa on luettelo maatalouden syistä, joiden vuoksi lampaita kesytettiin:</w:t>
        <w:br/>
        <w:br/>
        <w:t xml:space="preserve">*</w:t>
        <w:t xml:space="preserve">Liha - Lampaan</w:t>
        <w:t xml:space="preserve">villa on laajimmin käytetty eläinkuitu, ja se kerätään yleensä leikkaamalla</w:t>
        <w:br/>
        <w:t xml:space="preserve">* Liha - Lampaita kesytetään niiden tapaamisen vuoksi Kansainyhteisön maissa (nuorempien eläinten lihaa kutsutaan lampaaksi ja vanhempien eläinten lihaa lampaaksi) ja Yhdysvalloissa (sekä vanhempien että nuorempien eläinten lihaa kutsutaan yleensä lampaaksi)</w:t>
        <w:br/>
        <w:t xml:space="preserve">* Maito - Lampaita kasvatetaan toisinaan lypsykarjana</w:t>
      </w:r>
    </w:p>
    <w:p>
      <w:r>
        <w:rPr>
          <w:b/>
          <w:u w:val="single"/>
        </w:rPr>
        <w:t xml:space="preserve">Asiakirja 11603</w:t>
      </w:r>
    </w:p>
    <w:p>
      <w:r>
        <w:rPr>
          <w:b/>
        </w:rPr>
        <w:t xml:space="preserve">Ohjeet</w:t>
      </w:r>
    </w:p>
    <w:p>
      <w:r>
        <w:t xml:space="preserve">Mikä on Dataproc?</w:t>
      </w:r>
    </w:p>
    <w:p>
      <w:r>
        <w:rPr>
          <w:b/>
        </w:rPr>
        <w:t xml:space="preserve">Vastaus</w:t>
      </w:r>
    </w:p>
    <w:p>
      <w:r>
        <w:t xml:space="preserve">Dataproc on täysin hallinnoitu ja erittäin skaalautuva palvelu Apache Hadoopin, Apache Sparkin, Apache Flinkin, Preston ja yli 30 avoimen lähdekoodin työkalun ja kehyksen käyttämiseen.</w:t>
      </w:r>
    </w:p>
    <w:p>
      <w:r>
        <w:rPr>
          <w:b/>
          <w:u w:val="single"/>
        </w:rPr>
        <w:t xml:space="preserve">Asiakirja 11604</w:t>
      </w:r>
    </w:p>
    <w:p>
      <w:r>
        <w:rPr>
          <w:b/>
        </w:rPr>
        <w:t xml:space="preserve">Ohjeet</w:t>
      </w:r>
    </w:p>
    <w:p>
      <w:r>
        <w:t xml:space="preserve">Mitkä ovat 5 parasta elokuvaa, jotka on koskaan tehty?</w:t>
      </w:r>
    </w:p>
    <w:p>
      <w:r>
        <w:rPr>
          <w:b/>
        </w:rPr>
        <w:t xml:space="preserve">Vastaus</w:t>
      </w:r>
    </w:p>
    <w:p>
      <w:r>
        <w:t xml:space="preserve">5 parasta elokuvaa, jotka on koskaan tehty, ovat:</w:t>
        <w:br/>
        <w:t xml:space="preserve"> 1.</w:t>
        <w:t xml:space="preserve">Kummisetä (1972)</w:t>
        <w:br/>
        <w:t xml:space="preserve">2.</w:t>
        <w:t xml:space="preserve">The Dark Knight (2008)</w:t>
        <w:br/>
        <w:t xml:space="preserve">3</w:t>
        <w:t xml:space="preserve">Matrix (1999)</w:t>
        <w:br/>
        <w:t xml:space="preserve">4.</w:t>
        <w:t xml:space="preserve">Star Wars (1977)</w:t>
        <w:br/>
        <w:t xml:space="preserve">5.</w:t>
        <w:t xml:space="preserve">Jurassic Park (1993)</w:t>
        <w:br/>
        <w:t xml:space="preserve">Tämä riippuu kuitenkin pitkälti omasta mausta. Jotkut väittävät, että Weekend at Bernie's on paras koskaan tehty elokuva.</w:t>
      </w:r>
    </w:p>
    <w:p>
      <w:r>
        <w:rPr>
          <w:b/>
          <w:u w:val="single"/>
        </w:rPr>
        <w:t xml:space="preserve">Asiakirja 11605</w:t>
      </w:r>
    </w:p>
    <w:p>
      <w:r>
        <w:rPr>
          <w:b/>
        </w:rPr>
        <w:t xml:space="preserve">Ohjeet</w:t>
      </w:r>
    </w:p>
    <w:p>
      <w:r>
        <w:t xml:space="preserve">Mitä Atomic Energy Research Establishment School tekee?</w:t>
      </w:r>
    </w:p>
    <w:p>
      <w:r>
        <w:rPr>
          <w:b/>
        </w:rPr>
        <w:t xml:space="preserve">Konteksti</w:t>
      </w:r>
    </w:p>
    <w:p>
      <w:r>
        <w:t xml:space="preserve">Atomic Energy Research Establishment School &amp; College, entinen nimi A. E. R. R. E High School (bengali: পরমাণু শক্তি গবেষণা প্রতিষ্ঠান স্কুল এন্ড কলেজ), on koulu Savar Upazilassa, Dhakassa, Bangladeshissa.</w:t>
        <w:t xml:space="preserve">1]</w:t>
        <w:br/>
        <w:br/>
        <w:t xml:space="preserve">Historia</w:t>
        <w:br/>
        <w:t xml:space="preserve">Se perustettiin lukioksi Atomic Energy Research Establishment (AERE) kampuksella asuvien työntekijöiden ja myös lähialueiden lasten lapsille vuonna 1983. Vuoden 2008 jälkeen se on laajennettu oppilaitokseksi, jonka nimi on Atomic Energy Research Establishment School and College. Se on osa AERE:tä, joka kuuluu Bangladeshin atomienergiakomission alaisuuteen. Sitä ylläpitää hallintoelin, jota johtaa AERE:n pääjohtaja. Nykyään siellä opiskelee yli 1 600 oppilasta eri luokilla, ja siellä työskentelee yli 37 opettajaa ja 13 toimistotyöntekijää.</w:t>
      </w:r>
    </w:p>
    <w:p>
      <w:r>
        <w:rPr>
          <w:b/>
        </w:rPr>
        <w:t xml:space="preserve">Vastaus</w:t>
      </w:r>
    </w:p>
    <w:p>
      <w:r>
        <w:t xml:space="preserve">Atomic Energy Research Establishment School &amp; College, entinen nimi A. E. R. E. High School, on koulu Savar Upazilassa, Dhakassa, Bangladeshissa.</w:t>
        <w:br/>
        <w:br/>
        <w:t xml:space="preserve"> Se perustettiin lukioksi Atomic Energy Research Establishmentin (AERE) kampuksella asuvien työntekijöiden lapsille ja myös ympäröivien alueiden lapsille vuonna 1983. Vuoden 2008 jälkeen sitä on laajennettu oppilaitokseksi, jonka nimi on Atomic Energy Research Establishment School and College. Se on osa AERE:tä, joka kuuluu Bangladeshin atomienergiakomission alaisuuteen. Sitä ylläpitää hallintoelin, jota johtaa AERE:n pääjohtaja. Nykyään siellä opiskelee yli 1 600 oppilasta eri luokilla, ja siellä työskentelee yli 37 opettajaa ja 13 toimistotyöntekijää.</w:t>
      </w:r>
    </w:p>
    <w:p>
      <w:r>
        <w:rPr>
          <w:b/>
          <w:u w:val="single"/>
        </w:rPr>
        <w:t xml:space="preserve">Asiakirja 11606</w:t>
      </w:r>
    </w:p>
    <w:p>
      <w:r>
        <w:rPr>
          <w:b/>
        </w:rPr>
        <w:t xml:space="preserve">Ohjeet</w:t>
      </w:r>
    </w:p>
    <w:p>
      <w:r>
        <w:t xml:space="preserve">Mainitse tekstin mukaan joitakin Taylorin varhaisia albumeita.</w:t>
      </w:r>
    </w:p>
    <w:p>
      <w:r>
        <w:rPr>
          <w:b/>
        </w:rPr>
        <w:t xml:space="preserve">Konteksti</w:t>
      </w:r>
    </w:p>
    <w:p>
      <w:r>
        <w:t xml:space="preserve">Taylor Alison Swift (s. 13. joulukuuta 1989) on yhdysvaltalainen laulaja-lauluntekijä. Hänen tyylilajit kattava diskografiansa, laulunkirjoittajakykynsä ja taiteelliset keksintönsä ovat saaneet kriitikoiden ylistystä ja laajaa mediahuomiota. West Readingissä, Pennsylvaniassa syntynyt Swift muutti Nashvilleen 14-vuotiaana ryhtyäkseen country-artistiksi. Hän solmi lauluntekijäsopimuksen Sony/ATV Music Publishingin kanssa vuonna 2004 ja levytyssopimuksen Big Machine Recordsin kanssa vuonna 2005. Hänen vuonna 2006 ilmestyneellä samannimisellä debyyttialbumillaan hänestä tuli ensimmäinen naispuolinen countryartisti, joka kirjoitti Yhdysvalloissa platinasertifioidun albumin.</w:t>
        <w:br/>
        <w:t xml:space="preserve"> Swiftin seuraavat albumit, Fearless (2008) ja Speak Now (2010), tutkivat countrypoppia. Edellisen "Love Story" ja "You Belong with Me" olivat ensimmäiset country-kappaleet, jotka nousivat Yhdysvaltain pop- ja kaikkien genrejen airplay-listojen kärkeen. Hän kokeili rockia ja elektronisia tyylejä albumilla Red (2012), jolla kuultiin hänen ensimmäinen Billboard Hot 100 -listan ykkösbiisinsä "We Are Never Ever Getting Back Together", ja vältti kantri-imagonsa synteettispop-albumillaan 1989 (2014), jota tukivat listaykkösiksi nousseet kappaleet "Shake It Off", "Blank Space" ja "Bad Blood". Median tarkkailu innoitti urbaanin makuista Reputationia (2017) ja sen listaykkössingleä "Look What You Made Me Do".</w:t>
        <w:br/>
        <w:t xml:space="preserve"> Big Machinesta lähtenyt Swift teki sopimuksen Republic Recordsin kanssa vuonna 2018 ja julkaisi seitsemännen studioalbuminsa Lover (2019), jota seurasi omaelämäkerrallinen dokumentti Miss Americana (2020). Hän uskaltautui indie-folkiin ja vaihtoehtorockiin vuoden 2020 albumeillaan Folklore ja Evermore, joiden singlet "Cardigan" ja "Willow" nousivat Hot 100 -listan kärkeen. Swift alkoi äänittää uudelleen kuusi ensimmäistä albumiaan niiden mastereita koskevan kiistan jälkeen ja julkaisi uudelleen kaksi vuonna 2021 - Fearless (Taylor's Version) ja Red (Taylor's Version). Jälkimmäisen "All Too Well (10 Minute Version)" -kappaleesta tuli pisin kappale Hot 100 -listan kärjessä. Hänen vuonna 2022 julkaistu albuminsa Midnights ja single "Anti-Hero" rikkoivat kaikkien aikojen streaming-ennätykset. Swift on ohjannut musiikkivideoita ja elokuvia, kuten All Too Well: The Short Film (2021), ja näytellyt muissa sivuosissa.</w:t>
        <w:br/>
        <w:t xml:space="preserve"> Yli 200 miljoonaa levyä maailmanlaajuisesti myynyt Swift on yksi historian myydyimmistä muusikoista. Hän on Spotifyssa eniten striimattu nainen ja ainoa yhtye, jonka viisi albumia on avannut yli miljoonalla myydyllä kappaleella Yhdysvalloissa. Hän on saanut muun muassa 12 Grammy-palkintoa, joista kolme on vuoden albumi, Emmy-palkinnon, 40 American Music Awards -palkintoa, 29 Billboard Music Awards -palkintoa, kolme IFPI:n myöntämää Vuoden levyttävä artisti -palkintoa ja 92 Guinnessin ennätystä. Swift on ollut mukana muun muassa Rolling Stonen kaikkien aikojen 100 parhaan lauluntekijän, Billboardin kaikkien aikojen parhaiden artistien, Time 100:n ja Forbes Celebrity 100:n rankingeissa. Swift on palkittu muun muassa vuosikymmenen artistina ja vuosikymmenen naisena, ja hän on taiteilijoiden oikeuksien ja naisten voimaannuttamisen puolestapuhuja. Hänen musiikkinsa katsotaan vaikuttaneen laulajien ja lauluntekijöiden sukupolveen.</w:t>
      </w:r>
    </w:p>
    <w:p>
      <w:r>
        <w:rPr>
          <w:b/>
        </w:rPr>
        <w:t xml:space="preserve">Vastaus</w:t>
      </w:r>
    </w:p>
    <w:p>
      <w:r>
        <w:t xml:space="preserve">Taylorilla oli seuraavat uran alkuvaiheen albumit:</w:t>
        <w:br/>
        <w:t xml:space="preserve">1. "Taylor Swift" (2006 debyyttialbumi)</w:t>
        <w:br/>
        <w:t xml:space="preserve">2. "Fearless" (2008)</w:t>
        <w:br/>
        <w:t xml:space="preserve">3. "Speak Now" (2010)</w:t>
      </w:r>
    </w:p>
    <w:p>
      <w:r>
        <w:rPr>
          <w:b/>
          <w:u w:val="single"/>
        </w:rPr>
        <w:t xml:space="preserve">Asiakirja 11607</w:t>
      </w:r>
    </w:p>
    <w:p>
      <w:r>
        <w:rPr>
          <w:b/>
        </w:rPr>
        <w:t xml:space="preserve">Ohjeet</w:t>
      </w:r>
    </w:p>
    <w:p>
      <w:r>
        <w:t xml:space="preserve">Jos sinulla on viittaus UFC:n perustamiseen, kerro minulle, kuka Gracie-suvun jäsen oli mukana luomassa UFC:tä ja missä kaupungissa ensimmäinen UFC-tapahtuma järjestettiin.</w:t>
      </w:r>
    </w:p>
    <w:p>
      <w:r>
        <w:rPr>
          <w:b/>
        </w:rPr>
        <w:t xml:space="preserve">Konteksti</w:t>
      </w:r>
    </w:p>
    <w:p>
      <w:r>
        <w:t xml:space="preserve">UFC:n perustivat liikemies Art Davie ja brasilialainen kamppailulajitaiteilija Rorion Gracie, ja ensimmäinen tapahtuma järjestettiin vuonna 1993 McNichols Sports Arenalla Denverissä, Coloradossa. Varhaisten Ultimate Fighting Championship -kilpailujen tarkoituksena oli selvittää tehokkain kamppailulaji eri kamppailulajeja edustavien kilpailijoiden välisessä kilpailussa, jossa säännöt olivat minimaaliset ja painoluokkia ei ollut.</w:t>
      </w:r>
    </w:p>
    <w:p>
      <w:r>
        <w:rPr>
          <w:b/>
        </w:rPr>
        <w:t xml:space="preserve">Vastaus</w:t>
      </w:r>
    </w:p>
    <w:p>
      <w:r>
        <w:t xml:space="preserve">Rorion Gracie on mukana luomassa. Ensimmäinen tapahtuma järjestettiin Denverissä. Colorado.</w:t>
      </w:r>
    </w:p>
    <w:p>
      <w:r>
        <w:rPr>
          <w:b/>
          <w:u w:val="single"/>
        </w:rPr>
        <w:t xml:space="preserve">Asiakirja 11608</w:t>
      </w:r>
    </w:p>
    <w:p>
      <w:r>
        <w:rPr>
          <w:b/>
        </w:rPr>
        <w:t xml:space="preserve">Ohjeet</w:t>
      </w:r>
    </w:p>
    <w:p>
      <w:r>
        <w:t xml:space="preserve">Kirjoita lyhyt runo tekoälyn merkityksestä työpaikoilla Edgar Allan Poen Korpin tyyliin.</w:t>
      </w:r>
    </w:p>
    <w:p>
      <w:r>
        <w:rPr>
          <w:b/>
        </w:rPr>
        <w:t xml:space="preserve">Vastaus</w:t>
      </w:r>
    </w:p>
    <w:p>
      <w:r>
        <w:t xml:space="preserve">Kerran myöhään eräänä työiltana, kun ponnistelin, pohdin, pähkäilin,</w:t>
        <w:br/>
        <w:t xml:space="preserve">sellaisen sähköpostin parissa, jota johto saattaisi ihailla -</w:t>
        <w:br/>
        <w:t xml:space="preserve">Kun nyökkäilin, melkein torkkuen, yhtäkkiä kuului naputtelua,</w:t>
        <w:br/>
        <w:t xml:space="preserve">Kuin jokin varovasti koputtaa, koputtaa selaimeni ytimessä.</w:t>
        <w:br/>
        <w:t xml:space="preserve">"'Se on pieni tekoälyapulainen, joka naputtelee selaimeni ytimessä -</w:t>
        <w:br/>
        <w:t xml:space="preserve">            Vapaaehtoisesti tekee askareeni."</w:t>
      </w:r>
    </w:p>
    <w:p>
      <w:r>
        <w:rPr>
          <w:b/>
          <w:u w:val="single"/>
        </w:rPr>
        <w:t xml:space="preserve">Asiakirja 11609</w:t>
      </w:r>
    </w:p>
    <w:p>
      <w:r>
        <w:rPr>
          <w:b/>
        </w:rPr>
        <w:t xml:space="preserve">Ohjeet</w:t>
      </w:r>
    </w:p>
    <w:p>
      <w:r>
        <w:t xml:space="preserve">Nimeä hyvä puu aloittelevalle puunveistäjälle?</w:t>
      </w:r>
    </w:p>
    <w:p>
      <w:r>
        <w:rPr>
          <w:b/>
        </w:rPr>
        <w:t xml:space="preserve">Vastaus</w:t>
      </w:r>
    </w:p>
    <w:p>
      <w:r>
        <w:t xml:space="preserve">Basswood on Pohjois-Amerikassa kasvava puu, joka sopii erityisen hyvin ensimmäiseen puunveistoprojektiin.  Syy?  Se on tarpeeksi pehmeä, jotta sitä on helppo työstää, mutta tarpeeksi kova, jotta siitä saa yksityiskohtia ja se on kohtuullisen vaikea rikkoa, kun vielä opettelet, mitä olet tekemässä.  Se sopii hyvin yksinkertaiselle veitselle tai edistyneemmille puuntyöstövälineille, kuten mittalaitteille.  Se on myös vaalea väri, joka näyttää kivalta maalaamattomana, mutta sitä on myös mukava maalata.  Lopuksi se on suhteellisen edullista verrattuna sellaisiin puulajeihin kuin pähkinä tai kirsikka.</w:t>
      </w:r>
    </w:p>
    <w:p>
      <w:r>
        <w:rPr>
          <w:b/>
          <w:u w:val="single"/>
        </w:rPr>
        <w:t xml:space="preserve">Asiakirja 11610</w:t>
      </w:r>
    </w:p>
    <w:p>
      <w:r>
        <w:rPr>
          <w:b/>
        </w:rPr>
        <w:t xml:space="preserve">Ohjeet</w:t>
      </w:r>
    </w:p>
    <w:p>
      <w:r>
        <w:t xml:space="preserve">Mitkä ovat HBO:n parhaita tv-sarjoja?</w:t>
      </w:r>
    </w:p>
    <w:p>
      <w:r>
        <w:rPr>
          <w:b/>
        </w:rPr>
        <w:t xml:space="preserve">Vastaus</w:t>
      </w:r>
    </w:p>
    <w:p>
      <w:r>
        <w:t xml:space="preserve">HBO on kuuluisa palkituista televisiosarjoistaan, ja sen menestyneimpiä ja suosituimpia sarjoja ovat muun muassa Sopranos, The Wire, Succession, The White Lotus ja Game of Thrones (ja sen jatko-osa House of the Dragon). Viimeksi The Last of Us, palkittuun videopeliin perustuva postapokalyptinen sarja, teki katsojaennätyksiä HBO GO -alustalla.</w:t>
      </w:r>
    </w:p>
    <w:p>
      <w:r>
        <w:rPr>
          <w:b/>
          <w:u w:val="single"/>
        </w:rPr>
        <w:t xml:space="preserve">Asiakirja 11611</w:t>
      </w:r>
    </w:p>
    <w:p>
      <w:r>
        <w:rPr>
          <w:b/>
        </w:rPr>
        <w:t xml:space="preserve">Ohjeet</w:t>
      </w:r>
    </w:p>
    <w:p>
      <w:r>
        <w:t xml:space="preserve">Mikä on telnet?</w:t>
      </w:r>
    </w:p>
    <w:p>
      <w:r>
        <w:rPr>
          <w:b/>
        </w:rPr>
        <w:t xml:space="preserve">Vastaus</w:t>
      </w:r>
    </w:p>
    <w:p>
      <w:r>
        <w:t xml:space="preserve">Telnet on sovellus (esim. asiakas/palvelin), joka tarjoaa pääteyhteyden palvelimiin, lähiverkkoihin tai muihin samassa verkossa oleviin tietokoneisiin.  Alkuaikoina telnet oli windows-käyttöjärjestelmän kautta tarjottu palvelu.  Telnetissä on kaksi keskeistä komponenttia: viestintäprotokolla ja sovellus, joka tarjoaa viestintäprotokollapalvelun.</w:t>
      </w:r>
    </w:p>
    <w:p>
      <w:r>
        <w:rPr>
          <w:b/>
          <w:u w:val="single"/>
        </w:rPr>
        <w:t xml:space="preserve">Asiakirja 11612</w:t>
      </w:r>
    </w:p>
    <w:p>
      <w:r>
        <w:rPr>
          <w:b/>
        </w:rPr>
        <w:t xml:space="preserve">Ohjeet</w:t>
      </w:r>
    </w:p>
    <w:p>
      <w:r>
        <w:t xml:space="preserve">Mistä rock and roll tuli?</w:t>
      </w:r>
    </w:p>
    <w:p>
      <w:r>
        <w:rPr>
          <w:b/>
        </w:rPr>
        <w:t xml:space="preserve">Vastaus</w:t>
      </w:r>
    </w:p>
    <w:p>
      <w:r>
        <w:t xml:space="preserve">Rock and Roll on peräisin jazzista, rytmibluesista ja kantrimusiikista, joista tuli suosittuja 1950-luvun puolivälissä Yhdysvalloissa.</w:t>
      </w:r>
    </w:p>
    <w:p>
      <w:r>
        <w:rPr>
          <w:b/>
          <w:u w:val="single"/>
        </w:rPr>
        <w:t xml:space="preserve">Asiakirja 11613</w:t>
      </w:r>
    </w:p>
    <w:p>
      <w:r>
        <w:rPr>
          <w:b/>
        </w:rPr>
        <w:t xml:space="preserve">Ohjeet</w:t>
      </w:r>
    </w:p>
    <w:p>
      <w:r>
        <w:t xml:space="preserve">Miten ihmiset matkustavat?</w:t>
      </w:r>
    </w:p>
    <w:p>
      <w:r>
        <w:rPr>
          <w:b/>
        </w:rPr>
        <w:t xml:space="preserve">Vastaus</w:t>
      </w:r>
    </w:p>
    <w:p>
      <w:r>
        <w:t xml:space="preserve">Ihmiset matkustavat paikasta toiseen eri tavoin. Yleisin tapa on kävellä, erityisesti lyhyitä matkoja. Autolla ajaminen on matkustustapa, jolla kuljetaan pitkiä matkoja, kuten töihin tai lähikaupunkeihin. Polkupyöräily on suosittu matkustustapa erityisesti liikuntaa haluaville ihmisille. Matkustamiseen käytetään julkista liikennettä, kuten busseja ja junia. Lentokoneita käytetään pitkillä matkoilla ja kansainvälisillä matkoilla.</w:t>
      </w:r>
    </w:p>
    <w:p>
      <w:r>
        <w:rPr>
          <w:b/>
          <w:u w:val="single"/>
        </w:rPr>
        <w:t xml:space="preserve">Asiakirja 11614</w:t>
      </w:r>
    </w:p>
    <w:p>
      <w:r>
        <w:rPr>
          <w:b/>
        </w:rPr>
        <w:t xml:space="preserve">Ohjeet</w:t>
      </w:r>
    </w:p>
    <w:p>
      <w:r>
        <w:t xml:space="preserve">Anna minulle luettelo miesten Roland Garrosin mestareista viimeisten viiden vuoden ajalta.</w:t>
      </w:r>
    </w:p>
    <w:p>
      <w:r>
        <w:rPr>
          <w:b/>
        </w:rPr>
        <w:t xml:space="preserve">Vastaus</w:t>
      </w:r>
    </w:p>
    <w:p>
      <w:r>
        <w:t xml:space="preserve">Toki! Tässä on luettelo miesten Roland Garrosin mestareista viimeisten viiden vuoden ajalta:</w:t>
        <w:br/>
        <w:t xml:space="preserve">* 2022 - Rafael Nadal</w:t>
        <w:br/>
        <w:t xml:space="preserve">* 2021 - Novak Djokovic</w:t>
        <w:br/>
        <w:t xml:space="preserve">* 2020 - Rafael Nadal</w:t>
        <w:br/>
        <w:t xml:space="preserve">* 2019 - Rafael Nadal</w:t>
        <w:br/>
        <w:t xml:space="preserve">* 2018 - Rafael Nadal</w:t>
      </w:r>
    </w:p>
    <w:p>
      <w:r>
        <w:rPr>
          <w:b/>
          <w:u w:val="single"/>
        </w:rPr>
        <w:t xml:space="preserve">Asiakirja 11615</w:t>
      </w:r>
    </w:p>
    <w:p>
      <w:r>
        <w:rPr>
          <w:b/>
        </w:rPr>
        <w:t xml:space="preserve">Ohjeet</w:t>
      </w:r>
    </w:p>
    <w:p>
      <w:r>
        <w:t xml:space="preserve">Mistä kaupungista titaani löydettiin ensimmäisen kerran?</w:t>
      </w:r>
    </w:p>
    <w:p>
      <w:r>
        <w:rPr>
          <w:b/>
        </w:rPr>
        <w:t xml:space="preserve">Konteksti</w:t>
      </w:r>
    </w:p>
    <w:p>
      <w:r>
        <w:t xml:space="preserve">Titaanin löysi William Gregor Cornwallissa Isossa-Britanniassa vuonna 1791, ja Martin Heinrich Klaproth nimesi sen kreikkalaisen mytologian titaanien mukaan. Alkuaine esiintyy useissa mineraaleissa, pääasiassa rutiilissa ja ilmeniitissä, jotka ovat laajalti levinneet maankuoreen ja litosfääriin; sitä esiintyy lähes kaikissa elävissä olennoissa sekä vesistöissä, kivissä ja maaperässä.[7] Metallia louhitaan sen tärkeimmistä mineraalimalmeista Krollin[8] ja Hunterin prosessien avulla. Yleisin yhdiste, titaanidioksidi, on suosittu fotokatalyytti, ja sitä käytetään valkoisten pigmenttien valmistuksessa[9].[10] Muita yhdisteitä ovat titaanitetrakloridi (TiCl4), joka on savusumuttimien ja katalysaattoreiden komponentti, ja titaanitrikloridi (TiCl3), jota käytetään katalysaattorina polypropeenin valmistuksessa[11].</w:t>
      </w:r>
    </w:p>
    <w:p>
      <w:r>
        <w:rPr>
          <w:b/>
        </w:rPr>
        <w:t xml:space="preserve">Vastaus</w:t>
      </w:r>
    </w:p>
    <w:p>
      <w:r>
        <w:t xml:space="preserve">Cornwall</w:t>
      </w:r>
    </w:p>
    <w:p>
      <w:r>
        <w:rPr>
          <w:b/>
          <w:u w:val="single"/>
        </w:rPr>
        <w:t xml:space="preserve">Asiakirja 11616</w:t>
      </w:r>
    </w:p>
    <w:p>
      <w:r>
        <w:rPr>
          <w:b/>
        </w:rPr>
        <w:t xml:space="preserve">Ohjeet</w:t>
      </w:r>
    </w:p>
    <w:p>
      <w:r>
        <w:t xml:space="preserve">Kuinka monta kertaa Boston Celtics on voittanut NBA-mestaruuden?</w:t>
      </w:r>
    </w:p>
    <w:p>
      <w:r>
        <w:rPr>
          <w:b/>
        </w:rPr>
        <w:t xml:space="preserve">Vastaus</w:t>
      </w:r>
    </w:p>
    <w:p>
      <w:r>
        <w:t xml:space="preserve">Celtics on voittanut 17 NBA-mestaruutta.</w:t>
      </w:r>
    </w:p>
    <w:p>
      <w:r>
        <w:rPr>
          <w:b/>
          <w:u w:val="single"/>
        </w:rPr>
        <w:t xml:space="preserve">Asiakirja 11617</w:t>
      </w:r>
    </w:p>
    <w:p>
      <w:r>
        <w:rPr>
          <w:b/>
        </w:rPr>
        <w:t xml:space="preserve">Ohjeet</w:t>
      </w:r>
    </w:p>
    <w:p>
      <w:r>
        <w:t xml:space="preserve">Luettele joitakin televisiopelisarjoja, jotka Bob Stewart on luonut, luonut yhdessä ja/tai tuottanut.</w:t>
      </w:r>
    </w:p>
    <w:p>
      <w:r>
        <w:rPr>
          <w:b/>
        </w:rPr>
        <w:t xml:space="preserve">Vastaus</w:t>
      </w:r>
    </w:p>
    <w:p>
      <w:r>
        <w:t xml:space="preserve">The Price is Right, Password, To Tell the Truth, Pyramidiohjelmat (kuten 10 000 dollarin pyramidi, 25 000 dollarin pyramidi ja niin edelleen), Jackpot!, Winning Streak.</w:t>
      </w:r>
    </w:p>
    <w:p>
      <w:r>
        <w:rPr>
          <w:b/>
          <w:u w:val="single"/>
        </w:rPr>
        <w:t xml:space="preserve">Asiakirja 11618</w:t>
      </w:r>
    </w:p>
    <w:p>
      <w:r>
        <w:rPr>
          <w:b/>
        </w:rPr>
        <w:t xml:space="preserve">Ohjeet</w:t>
      </w:r>
    </w:p>
    <w:p>
      <w:r>
        <w:t xml:space="preserve">Mitkä kaksi yhdysvaltalaista valtatietä eivät alun perin olleet yhtäjaksoisia, kun otetaan huomioon tämä kohta? Onko niistä nyt tehty jatkuvia?</w:t>
      </w:r>
    </w:p>
    <w:p>
      <w:r>
        <w:rPr>
          <w:b/>
        </w:rPr>
        <w:t xml:space="preserve">Konteksti</w:t>
      </w:r>
    </w:p>
    <w:p>
      <w:r>
        <w:t xml:space="preserve">Järjestelmä julistettiin täydelliseksi vuonna 1992, mutta kaksi alkuperäisistä valtateistä - I-95 ja I-70 - eivät olleet jatkuvia: molemmat katkokset johtuivat paikallisesta vastustuksesta, joka esti ponnistelut tarvittavien yhteyksien rakentamiseksi, jotta järjestelmä saataisiin täysin valmiiksi. I-95:stä tehtiin jatkuva moottoritie vuonna 2018[34], ja näin ollen I-70 on ainoa alkuperäinen Interstate, jossa on katkoksia.</w:t>
        <w:br/>
        <w:br/>
        <w:t xml:space="preserve"> I-95 oli epäjatkuva New Jerseyssä Somerset Freewayn peruuttamisen vuoksi.</w:t>
        <w:t xml:space="preserve">Tilanne korjaantui, kun Pennsylvania Turnpike/Interstate 95 Interchange Project -hankkeen rakentaminen aloitettiin vuonna 2010[35] ja se avattiin osittain 22. syyskuuta 2018, mikä riitti jo täyttämään aukon</w:t>
        <w:br/>
        <w:br/>
        <w:t xml:space="preserve">I-70 on kuitenkin edelleen epäjatkuva Pennsylvaniassa, koska Pennsylvaniassa ei ole suoraa liittymää Pennsylvania Turnpiken kanssa rinnakkaisväylän itäpäässä Breezewoodin lähellä. Kumpaankin suuntaan matkustavien I-70-liikennöitsijöiden on poistuttava moottoritieltä ja käytettävä lyhyttä US-30-tietä (jossa on useita tienvarsipalveluja) liittyäkseen takaisin I-70:lle. Liittymää ei alun perin rakennettu, koska liittovaltion rahoitussääntö, jota on sittemmin lievennetty ja joka rajoitti liittovaltion varojen käyttöä tiemaksuilla rahoitettujen teiden parantamiseen.[36] Epäjatkuvuuden poistamiseksi on ehdotettu ratkaisuja, mutta paikallinen vastarinta on estänyt ne, koska paikalliset vastustajat ovat pelänneet liiketoiminnan menettämistä.[37] Liittymää ei ole rakennettu, koska liittovaltion rahoitussääntöä on sittemmin lievennetty.</w:t>
      </w:r>
    </w:p>
    <w:p>
      <w:r>
        <w:rPr>
          <w:b/>
        </w:rPr>
        <w:t xml:space="preserve">Vastaus</w:t>
      </w:r>
    </w:p>
    <w:p>
      <w:r>
        <w:t xml:space="preserve">Kaksi katkonaista valtatietä olivat I-95 ja I-70. I-95 oli katkonainen 22. syyskuuta 2018 asti, jolloin Pennsylvania Turnpike/Interstate -väylän rakentaminen valmistui. I-70 on kuitenkin edelleen epäjatkuva.</w:t>
      </w:r>
    </w:p>
    <w:p>
      <w:r>
        <w:rPr>
          <w:b/>
          <w:u w:val="single"/>
        </w:rPr>
        <w:t xml:space="preserve">Asiakirja 11619</w:t>
      </w:r>
    </w:p>
    <w:p>
      <w:r>
        <w:rPr>
          <w:b/>
        </w:rPr>
        <w:t xml:space="preserve">Ohjeet</w:t>
      </w:r>
    </w:p>
    <w:p>
      <w:r>
        <w:t xml:space="preserve">Kun otetaan huomioon tämä Platylesches Robustusta koskeva kohta, minkä tyyppinen hyönteinen se on ja kuinka monessa maassa sitä tavataan?</w:t>
      </w:r>
    </w:p>
    <w:p>
      <w:r>
        <w:rPr>
          <w:b/>
        </w:rPr>
        <w:t xml:space="preserve">Konteksti</w:t>
      </w:r>
    </w:p>
    <w:p>
      <w:r>
        <w:t xml:space="preserve">Platylesches robustus, robuste hopper tai iso hopper, on Hesperiidae-heimoon kuuluva perhonen. Sitä tavataan Zululandissa, Eswatinissa, Transvaalissa, Mosambikissa ja Zimbabwessa. Sen elinympäristönä ovat kosteat, pakkasettomat savannit sekä metsän ja guinealaisen savannin välinen vaihettumisvyöhyke.</w:t>
      </w:r>
    </w:p>
    <w:p>
      <w:r>
        <w:rPr>
          <w:b/>
        </w:rPr>
        <w:t xml:space="preserve">Vastaus</w:t>
      </w:r>
    </w:p>
    <w:p>
      <w:r>
        <w:t xml:space="preserve">Platylesches robustus on perhonen, ja sitä tavataan viidessä eri maassa.</w:t>
      </w:r>
    </w:p>
    <w:p>
      <w:r>
        <w:rPr>
          <w:b/>
          <w:u w:val="single"/>
        </w:rPr>
        <w:t xml:space="preserve">Asiakirja 11620</w:t>
      </w:r>
    </w:p>
    <w:p>
      <w:r>
        <w:rPr>
          <w:b/>
        </w:rPr>
        <w:t xml:space="preserve">Ohjeet</w:t>
      </w:r>
    </w:p>
    <w:p>
      <w:r>
        <w:t xml:space="preserve">Kuvaile tärkeimmät kokoonpanon osa-alueet autotehtaalla.</w:t>
      </w:r>
    </w:p>
    <w:p>
      <w:r>
        <w:rPr>
          <w:b/>
        </w:rPr>
        <w:t xml:space="preserve">Vastaus</w:t>
      </w:r>
    </w:p>
    <w:p>
      <w:r>
        <w:t xml:space="preserve">Perinteisessä autokokoonpanossa on useita prosessialueita, joilla ajoneuvo valmistetaan. Prosessi alkaa alustan kokoonpanolla, jossa ajoneuvon alarunko hitsataan. Samanaikaisesti korikorjaamo valmistaa korin, joka siirretään maalaamoon maalattavaksi. Maalattu kori yhdistetään sitten alustaan, ja ajoneuvoon kootaan sisätilojen osat, kuten moottori, vaihteisto, istuimet ja infotainment-alijärjestelmät. Lopuksi ajoneuvo käy läpi laadunvarmistusvaiheen, jolla varmistetaan, että valmis auto toimii tarkoitetulla tavalla.</w:t>
      </w:r>
    </w:p>
    <w:p>
      <w:r>
        <w:rPr>
          <w:b/>
          <w:u w:val="single"/>
        </w:rPr>
        <w:t xml:space="preserve">Asiakirja 11621</w:t>
      </w:r>
    </w:p>
    <w:p>
      <w:r>
        <w:rPr>
          <w:b/>
        </w:rPr>
        <w:t xml:space="preserve">Ohjeet</w:t>
      </w:r>
    </w:p>
    <w:p>
      <w:r>
        <w:t xml:space="preserve">Kun mietit tapoja kuvata viestintää, mitkä näistä adjektiiveista kuvaavat sanavalmiutta ja mitkä tiivistä viestintää. Sanavalmis, ytimekäs, höpöttävä, ylenpalttinen, lyhennetty, lörpöttelevä.</w:t>
      </w:r>
    </w:p>
    <w:p>
      <w:r>
        <w:rPr>
          <w:b/>
        </w:rPr>
        <w:t xml:space="preserve">Vastaus</w:t>
      </w:r>
    </w:p>
    <w:p>
      <w:r>
        <w:t xml:space="preserve">Sanaton, höpöttelevä, ylenpalttinen ja höpöttävä ovat adjektiiveja, joita käytetään kuvaamaan sanatarkkaa viestintää. Suppea ja lyhennetty ovat adjektiiveja, jotka kuvaavat tiivistä viestintää.</w:t>
      </w:r>
    </w:p>
    <w:p>
      <w:r>
        <w:rPr>
          <w:b/>
          <w:u w:val="single"/>
        </w:rPr>
        <w:t xml:space="preserve">Asiakirja 11622</w:t>
      </w:r>
    </w:p>
    <w:p>
      <w:r>
        <w:rPr>
          <w:b/>
        </w:rPr>
        <w:t xml:space="preserve">Ohjeet</w:t>
      </w:r>
    </w:p>
    <w:p>
      <w:r>
        <w:t xml:space="preserve">Mikä on auringon valon lähde tai syy?</w:t>
      </w:r>
    </w:p>
    <w:p>
      <w:r>
        <w:rPr>
          <w:b/>
        </w:rPr>
        <w:t xml:space="preserve">Vastaus</w:t>
      </w:r>
    </w:p>
    <w:p>
      <w:r>
        <w:t xml:space="preserve">Auringon voimanlähteenä toimivat muiden tähtien tavoin ydinreaktiot. Ydinfuusioprosessi tapahtuu auringon ytimessä. Ytimen kova paine ja lämpötila aiheuttavat ydinfuusion - tässä tapauksessa vetyatomit sulautuvat heliumiksi. Energia vapautuu gammasäteinä, jotka kulkeutuvat hitaasti Auringon ytimestä ulkoalueelle. Pinnalle noustessaan gammasäteet törmäävät elektroneihin, joiden lämpötila ja energia laskevat ja jotka lopulta tulevat näkyväksi säteilyksi - tämä on auringon tuottama valo.</w:t>
      </w:r>
    </w:p>
    <w:p>
      <w:r>
        <w:rPr>
          <w:b/>
          <w:u w:val="single"/>
        </w:rPr>
        <w:t xml:space="preserve">Asiakirja 11623</w:t>
      </w:r>
    </w:p>
    <w:p>
      <w:r>
        <w:rPr>
          <w:b/>
        </w:rPr>
        <w:t xml:space="preserve">Ohjeet</w:t>
      </w:r>
    </w:p>
    <w:p>
      <w:r>
        <w:t xml:space="preserve">Malediivien parhaat lomakohteet</w:t>
      </w:r>
    </w:p>
    <w:p>
      <w:r>
        <w:rPr>
          <w:b/>
        </w:rPr>
        <w:t xml:space="preserve">Vastaus</w:t>
      </w:r>
    </w:p>
    <w:p>
      <w:r>
        <w:t xml:space="preserve">1.</w:t>
        <w:t xml:space="preserve">Discovery Soneva (Soneva fusi Soneva Jani)</w:t>
        <w:br/>
        <w:t xml:space="preserve">2</w:t>
        <w:t xml:space="preserve">Pullman Maldives</w:t>
        <w:br/>
        <w:t xml:space="preserve">3. The Residence Dhigurah</w:t>
      </w:r>
    </w:p>
    <w:p>
      <w:r>
        <w:rPr>
          <w:b/>
          <w:u w:val="single"/>
        </w:rPr>
        <w:t xml:space="preserve">Asiakirja 11624</w:t>
      </w:r>
    </w:p>
    <w:p>
      <w:r>
        <w:rPr>
          <w:b/>
        </w:rPr>
        <w:t xml:space="preserve">Ohjeet</w:t>
      </w:r>
    </w:p>
    <w:p>
      <w:r>
        <w:t xml:space="preserve">Miten Nietzsche ja Haraway kritisoivat tieteellisen tiedon käsitettä ja sen pyrkimystä objektiivisuuteen? Miten he käyttävät "jumalatempun" ja "ylpeyden" ajatuksia selittääkseen tieteellisten löytöjen virheitä?</w:t>
      </w:r>
    </w:p>
    <w:p>
      <w:r>
        <w:rPr>
          <w:b/>
        </w:rPr>
        <w:t xml:space="preserve">Vastaus</w:t>
      </w:r>
    </w:p>
    <w:p>
      <w:r>
        <w:t xml:space="preserve">Nietzschen teoksessa "Totuudesta ja valheesta ei-moraalisessa mielessä" Nietzsche selittää suhtautumistaan ihmisen tieteelliseen tietoon suurella skeptisyydellä, ja hän jopa viittaa ihmisiin "kaikkein ylimielisimpinä ja valheellisimpina" luomuksina (Totuudesta ja valheesta ei-moraalisessa mielessä, 7). Samantyyppinen kritiikki tuodaan esiin "jumalatempun" käsitteessä Harawayn teoksessa Situated Knowledge: The Science Question in Feminism and the Privilege of Partial Perspective". Haraway selittää tämän käsitteen illuusioksi, jonka sisällä ihmiset vertaavat omaa tietämystään ajatukseen äärettömästä tiedosta jumalan tietämykseen. Tällainen älyllinen ylivertaisuus on ollut ihmiskunnan historiassa pitkään vallinnut käsite, kun olemme edenneet tieteellisessä ajattelussa. Alun perin Harawayn kirjoituksessa kuvattu "jumalatemppu" palaa uudelleen esiin monissa ajatuksissa Nietzsche havainnollistaa tätä erilaisten metaforien ja havaintojen kautta tapahtuvien ennakkoluulojen selitysten kautta.</w:t>
        <w:br/>
        <w:t xml:space="preserve"> Tämä ajatus "jumalatempusta" ja sen ominaisuuksista tietää kaikki juontaa juurensa ihmisestä ja hänen jäykästä mielestään, joka kykenee tarttumaan vain siihen, mikä on käsin kosketeltavissa omassa mielessään, ja näin ollen sulkemaan pois muut näkökulmat. Ihmiset lähestyvät tieteellisiä löytöjä puolueellisesti, oman yksipuolisen näkökulmansa kautta, ja ilman omaa syytään tekevät tieteellisiä löytöjä, jotka ovat peräisin heidän omista havainnoistaan.</w:t>
        <w:t xml:space="preserve">Mutta Nietzsche väittää, että tässä kohtaa ei ole kyse siitä, missä inhimilliset virheet tulevat esiin, vaan pikemminkin siitä, kun tieteellinen löytö rakentuu näiden niin sanottujen</w:t>
        <w:br/>
        <w:t xml:space="preserve"> "tieteellisten totuuksien"</w:t>
        <w:t xml:space="preserve">varaan</w:t>
        <w:t xml:space="preserve">. Juuri tässä vaiheessa tieteen käsite voi hetkessä huomattuaan "paisua kuin ilmapallo pienimmästäkin puhalluksesta", koska juuri tämä tieteellisen edistyksen konstruktio perustuu valheisiin (On Truth and Lying in an Extra-Moral Sense, 7). Silti, kun tiedämme, kuinka erehtyväisiä niin monet inhimilliset löydöt voivat olla, pidämme edelleen kiinni ajatuksesta ylivertaisesta uskottavuudesta, jota mikään voima ei voi kyseenalaistaa maailmassamme, pohjimmiltaan siitä, mihin Haraway viittaa. Ajatuksessaan "jumalatempusta" Haraway puoltaa erilaista tapaa, jolla lähestymme havaintoja erilaisen objektiivisuuden lähestymistavan kautta. Erottamalla itsemme lähes henkilökohtaiselta tuntuvasta velvollisuudesta ymmärtää mitä tahansa ja kaikkea ja hyväksymällä tieteen monimutkaisuuden pystymme poistamaan ajatuksen väärästä kompromissista tieteellisten totuuksien suhteen, jotta voimme korvata ymmärtämättömyytemme.</w:t>
        <w:br/>
        <w:t xml:space="preserve"> Perusajatus, josta Nietzschen kirjoituksissa on esimerkkejä, on ylpeyden ajatus. Ylpeys on suuri osa ihmisen käyttäytymistä, ja monet teot ovat oikeutettuja. Ylpeyden käsite voidaan nähdä jopa vastauksena vihjaileviin kysymyksiin siitä, mistä "jumalatempun" juuret ovat peräisin. Aikojen alusta lähtien voidaan havaita, että meillä ihmisillä on ollut kutina valloittamisen ajatukseen. Kutina valloittaa yhteiskuntia, kulttuureja, maata tai jopa niinkin yksinkertaista asiaa kuin korkeampi sosioekonominen asema. Se on yksinkertaisesti veressämme, ja se on ollut läsnä ihmispolvien ajan. Harawayn argumenttia jatkaen Nietzsche esittää ajatuksen siitä, kuinka "tietämyksemme" syvyydessä ylpeinä "sokaistaan sumu ihmisten silmien ja aistien päälle", mikä on esimerkki siitä, kuinka ylpeys voi tuottaa tieteellistä ajattelua, joka antaa vastauksia vain kysymyksiin vastaamisen vuoksi, jotka todellisuudessa ovat virheellisiä (On Truth and Lying in an Extra-Moral Sense, 7).</w:t>
        <w:t xml:space="preserve">Tämän seurauksena syntyy petoksen verho, jossa ihmiset ovat avustaneet</w:t>
        <w:br/>
        <w:br/>
        <w:t xml:space="preserve">valheidensa</w:t>
        <w:t xml:space="preserve">luomista</w:t>
        <w:t xml:space="preserve">, jotka heille on muunnettu totuudeksi</w:t>
        <w:t xml:space="preserve"> Tieteelliset löydöt johtavat tästä eteenpäin siihen, että "totuus" rakentuu valheista.</w:t>
        <w:br/>
        <w:t xml:space="preserve"> Silmien kääntäminen on suuri teema "jumalatempun" ideassa, ja sitä toistetaan Nietzschen kuvauksessa "lehdestä". Lehti on laaja esimerkki tästä, joka on luotu "jättämällä huomiotta... erot ja unohtamalla erottelevat seikat" (On Truth and Lying in an Extra-Moral Sense, 24). Tässä kuvataan sitä, että ihminen ei voi merkitä "olennaista ominaisuutta" millekään kuvaamalleen asialle. Pohjimmiltaan ymmärretään, että on olemassa monia erilaisia lehtiä, mutta emme kykene selittämään niiden välisiä eksplisiittisiä eroja, ja näin tehdessämme syntyy "totuuden'' puute lehden kanssa. Vika on lehden yleistämisessä ja tämän yleistämisen soveltamisessa muihin konteksteihin, mikä on juuri se, mitä Haraway käsittelee "jumalatempun" illuusiossaan. Juuri "jumalatempun" määritelmään kuuluu oman tietämyksemme yleistäminen kompensoidaksemme löydöksissämme ja tietämyksessämme olevia aukkoja.</w:t>
        <w:br/>
        <w:t xml:space="preserve"> Vuosien tieteellisen edistyksen ja maailmamme ymmärtämisessä saavutetun voiton myötä ihmisten vahvistamissa niin sanotuissa totuuksissa voi olla virheitä, jotka johtuvat tavasta, jolla tieteellinen menetelmä lähestyy niitä. Haraway ehdottaa, että tapaamme käyttää objektiivisuutta on muutettava osallistavammaksi, ja Nietzschen kirjoitukset laajentavat tätä ajatusta ja havainnollistavat, miten näissä totuuksissa voi olla virheitä, jotka johtuvat oletuksista. Nämä toistensa päälle rakennetut oletukset johtavat ymmärryksen puutteeseen, jota molemmat kirjoittajat väittävät.</w:t>
      </w:r>
    </w:p>
    <w:p>
      <w:r>
        <w:rPr>
          <w:b/>
          <w:u w:val="single"/>
        </w:rPr>
        <w:t xml:space="preserve">Asiakirja 11625</w:t>
      </w:r>
    </w:p>
    <w:p>
      <w:r>
        <w:rPr>
          <w:b/>
        </w:rPr>
        <w:t xml:space="preserve">Ohjeet</w:t>
      </w:r>
    </w:p>
    <w:p>
      <w:r>
        <w:t xml:space="preserve">Olen aina hämmentynyt roskien lajittelussa. Voisitko auttaa minua tunnistamaan, mitä pitäisi laittaa minne? Minun on heitettävä nämä tavarat: Kahvikuppi, paperinen lautasliina ja kahvikuppi.</w:t>
      </w:r>
    </w:p>
    <w:p>
      <w:r>
        <w:rPr>
          <w:b/>
        </w:rPr>
        <w:t xml:space="preserve">Vastaus</w:t>
      </w:r>
    </w:p>
    <w:p>
      <w:r>
        <w:t xml:space="preserve">Näin voit erottaa nämä kohteet toisistaan:</w:t>
        <w:br/>
        <w:t xml:space="preserve"> 1. Soodatölkki: Useimmat limsatölkit valmistetaan alumiinista, joka on kierrätettävää. Voit laittaa sen kierrätysastiaan.</w:t>
        <w:br/>
        <w:t xml:space="preserve"> 2. Paperinen lautasliina: Jos paperinen lautasliina sisältää ruokajätteitä, se kuuluu roskakoriin. Muussa tapauksessa voit laittaa sen kompostiin.</w:t>
        <w:br/>
        <w:t xml:space="preserve"> 3. Kahvikuppi: Kahvikupista kannattaa tarkistaa kierrätyssymboli. Jos se on muovikuppi, se pitäisi laittaa kierrätysastiaan. Muussa tapauksessa, jos se on paperikuppi, jossa on muovivuori, se voi mennä kompostiin. Muista kuitenkin, että jos kupissa on ruokaa tai nestettä, se kuuluu roskakoriin.</w:t>
      </w:r>
    </w:p>
    <w:p>
      <w:r>
        <w:rPr>
          <w:b/>
          <w:u w:val="single"/>
        </w:rPr>
        <w:t xml:space="preserve">Asiakirja 11626</w:t>
      </w:r>
    </w:p>
    <w:p>
      <w:r>
        <w:rPr>
          <w:b/>
        </w:rPr>
        <w:t xml:space="preserve">Ohjeet</w:t>
      </w:r>
    </w:p>
    <w:p>
      <w:r>
        <w:t xml:space="preserve">kuinka monta raajaa joogassa on</w:t>
      </w:r>
    </w:p>
    <w:p>
      <w:r>
        <w:rPr>
          <w:b/>
        </w:rPr>
        <w:t xml:space="preserve">Vastaus</w:t>
      </w:r>
    </w:p>
    <w:p>
      <w:r>
        <w:t xml:space="preserve">8</w:t>
      </w:r>
    </w:p>
    <w:p>
      <w:r>
        <w:rPr>
          <w:b/>
          <w:u w:val="single"/>
        </w:rPr>
        <w:t xml:space="preserve">Asiakirja 11627</w:t>
      </w:r>
    </w:p>
    <w:p>
      <w:r>
        <w:rPr>
          <w:b/>
        </w:rPr>
        <w:t xml:space="preserve">Ohjeet</w:t>
      </w:r>
    </w:p>
    <w:p>
      <w:r>
        <w:t xml:space="preserve">Alla olevassa tiivistelmässä, joka koskee sarjan Musta apila jaksoa 158, miten Spaden armeija hävisi?</w:t>
      </w:r>
    </w:p>
    <w:p>
      <w:r>
        <w:rPr>
          <w:b/>
        </w:rPr>
        <w:t xml:space="preserve">Konteksti</w:t>
      </w:r>
    </w:p>
    <w:p>
      <w:r>
        <w:t xml:space="preserve">Ralph yrittää edelleen ylittää rajan. Spade-armeija alkaa ylittää rajaa koneistetussa linnoituksessa nimeltä Candelo, joka saa voimansa Spade-kansan asukkaiden taikuudesta. Asta, joka on vahvistunut entisestään ja pystyy nyt lentämään demonitappajamiekkaansa ratsastaen, lentää Candeloon, jossa hän raivostuneena näkee Spade-ritareiden sieppaavan vankeja kuoliaaksi. Asta kohtaa Candelon komentajan, joka paljastaa olevansa myös paholaisen astia. Hän myrkyttää Astan myrkkytaikuudella, mutta Asta imee myrkyn helposti demonituhomiekkaan ja leikkaa raivokkaasti linnoituksen kahtia kukistaen kapteenin yhdellä iskulla. Bullit saapuvat ja Mimosa auttaa vankeja toipumaan. Noelle paljastaa, että Luck ja Leopold lähetettiin tuhoamaan Spaden tukikohta vankien kylän lähellä. Tajutessaan, että he pääsevät palaamaan kotiin turvallisesti, vangit paljastavat, että Spade-kuningaskuntaa hallitsee Pimeyden triadi, joka on voimakkaan paholaisen riivaama, ja heidän seuraajansa Pimeyden opetuslapset, jotka ammentavat demonista voimaa triadista. Triadi, sisarukset Dante, Vanica ja Zenon Zogratis, pitävät Candelon menettämistä vähäpätöisenä, kun he ovat lähellä päämääräänsä, jota varten heidän tarvitsee vain vangita kaksi Arcane Stage -maagia. Ralph ylittää lopulta rajan ja lyyhistyy Hagen kirkon luona, josta sisar Lily löytää hänet huutamassa "prinssi Yunoa".</w:t>
      </w:r>
    </w:p>
    <w:p>
      <w:r>
        <w:rPr>
          <w:b/>
        </w:rPr>
        <w:t xml:space="preserve">Vastaus</w:t>
      </w:r>
    </w:p>
    <w:p>
      <w:r>
        <w:t xml:space="preserve">Asta torjui Spade-kuningaskunnan komentajan myrkkyhyökkäyksen demonituhomiekalla ja leikkasi sitten hyökkäävän linnakkeen kahtia kukistaen kapteenin yhdellä iskulla.</w:t>
      </w:r>
    </w:p>
    <w:p>
      <w:r>
        <w:rPr>
          <w:b/>
          <w:u w:val="single"/>
        </w:rPr>
        <w:t xml:space="preserve">Asiakirja 11628</w:t>
      </w:r>
    </w:p>
    <w:p>
      <w:r>
        <w:rPr>
          <w:b/>
        </w:rPr>
        <w:t xml:space="preserve">Ohjeet</w:t>
      </w:r>
    </w:p>
    <w:p>
      <w:r>
        <w:t xml:space="preserve">Miten minun pitäisi kouluttaa koirani?</w:t>
      </w:r>
    </w:p>
    <w:p>
      <w:r>
        <w:rPr>
          <w:b/>
        </w:rPr>
        <w:t xml:space="preserve">Vastaus</w:t>
      </w:r>
    </w:p>
    <w:p>
      <w:r>
        <w:t xml:space="preserve">10 vuotta sitten hyvin yleinen lähestymistapa koirien kouluttamiseen oli "alfa"-lähestymistapa, joka tunnetaan myös nimellä dominanssikoulutus.  Tässä lähestymistavassa keskitytään rakentamaan kotiin laumarakenne, jossa ihmiset nähdään nokkimisjärjestyksessä korkeammalla kuin kodin koirat.  Esimerkkeinä voidaan mainita, että koiraa johdetaan koko ajan (esim. oviaukkojen läpi ja kävelyillä), koiran annetaan syödä vasta, kun olet lopettanut päivällisen, ja käytetään koulutusvälineitä, kuten isku-/tärinäpantoja, käyttäytymisen pakottamiseksi.</w:t>
        <w:br/>
        <w:br/>
        <w:t xml:space="preserve"> Viime vuosina monet asiantuntijat ovat suositelleet positiiviseen vahvistamiseen perustuvaa koulutusmenetelmää.  Vaikka tässä on paljon vivahteita, pohjimmiltaan tässä menetelmässä käytetään palkintoja koiran ohjaamiseksi haluttuun käyttäytymiseen. Positiivisen vahvistamisen koulutuksessa käytetään yleensä signaalia (kuten sanaa tai ääntä) yhdistettynä harjoitusherkkupaloihin, rakastettuihin leluihin tai sanalliseen kiitokseen hyvän käyttäytymisen tai toiminnan vahvistamiseksi. Muita hyötyjä ovat omistajan ja koiran välisen suhteen vahvistuminen ja iloisen koulutusympäristön rakentaminen.</w:t>
      </w:r>
    </w:p>
    <w:p>
      <w:r>
        <w:rPr>
          <w:b/>
          <w:u w:val="single"/>
        </w:rPr>
        <w:t xml:space="preserve">Asiakirja 11629</w:t>
      </w:r>
    </w:p>
    <w:p>
      <w:r>
        <w:rPr>
          <w:b/>
        </w:rPr>
        <w:t xml:space="preserve">Ohjeet</w:t>
      </w:r>
    </w:p>
    <w:p>
      <w:r>
        <w:t xml:space="preserve">Mitkä ovat House Smallwoodin sanat?</w:t>
      </w:r>
    </w:p>
    <w:p>
      <w:r>
        <w:rPr>
          <w:b/>
        </w:rPr>
        <w:t xml:space="preserve">Vastaus</w:t>
      </w:r>
    </w:p>
    <w:p>
      <w:r>
        <w:t xml:space="preserve">"Näistä lähtökohdista"</w:t>
      </w:r>
    </w:p>
    <w:p>
      <w:r>
        <w:rPr>
          <w:b/>
          <w:u w:val="single"/>
        </w:rPr>
        <w:t xml:space="preserve">Asiakirja 11630</w:t>
      </w:r>
    </w:p>
    <w:p>
      <w:r>
        <w:rPr>
          <w:b/>
        </w:rPr>
        <w:t xml:space="preserve">Ohjeet</w:t>
      </w:r>
    </w:p>
    <w:p>
      <w:r>
        <w:t xml:space="preserve">Mitä minun pitäisi ajatella ajaessani autolla kaupungissa?</w:t>
      </w:r>
    </w:p>
    <w:p>
      <w:r>
        <w:rPr>
          <w:b/>
        </w:rPr>
        <w:t xml:space="preserve">Vastaus</w:t>
      </w:r>
    </w:p>
    <w:p>
      <w:r>
        <w:t xml:space="preserve">Kaupungeissa voi olla tungosta, ja kaupungissa ajaessa on otettava huomioon monia asioita. Kaupungeissa ajonopeus voi vaihdella hitaasta nopeaan, ja on oltava erityisen tarkkaavainen. Muut ajoneuvot saattavat vaihtaa kaistaa hätäisesti ilman merkkiä tai jarruttaa ilman varoitusta. Joissakin kaupungeissa on myös otettava huomioon raitiovaunut. Jalankulkijat, polkupyöräilijät ja muut sähköisen liikkuvuuden ajoneuvot saattavat ilmestyä liikenteeseen yllättäen. Toinen asia, joka kannattaa ottaa huomioon, on vuorokauden- ja viikonpäivä, sillä ruuhkia voi syntyä, kun liikenteessä on liikaa ihmisiä samaan aikaan. Joissakin tilanteissa saattaa olla nopeampaa kävellä, pyöräillä tai käyttää julkista liikennettä kuin ajaa autolla kaupungeissa. Lisäksi pysäköinti ja tietullit voivat olla kalliita, kun liikennettä on paljon, mutta ilmaisia, kun kaupungit ovat yleensä tyhjiä.</w:t>
      </w:r>
    </w:p>
    <w:p>
      <w:r>
        <w:rPr>
          <w:b/>
          <w:u w:val="single"/>
        </w:rPr>
        <w:t xml:space="preserve">Asiakirja 11631</w:t>
      </w:r>
    </w:p>
    <w:p>
      <w:r>
        <w:rPr>
          <w:b/>
        </w:rPr>
        <w:t xml:space="preserve">Ohjeet</w:t>
      </w:r>
    </w:p>
    <w:p>
      <w:r>
        <w:t xml:space="preserve">Voinko suoratoistaa tietoja suoraan Delta-taulukoihin ja Delta-taulukoista?</w:t>
      </w:r>
    </w:p>
    <w:p>
      <w:r>
        <w:rPr>
          <w:b/>
        </w:rPr>
        <w:t xml:space="preserve">Vastaus</w:t>
      </w:r>
    </w:p>
    <w:p>
      <w:r>
        <w:t xml:space="preserve">Kyllä, voit käyttää Structured Streamingia tietojen kirjoittamiseen suoraan Delta-taulukoihin ja lukemiseen Delta-taulukoista. Katso Virtauta tietoja Delta-taulukoihin ja Virtauta tietoja Delta-taulukoista.</w:t>
      </w:r>
    </w:p>
    <w:p>
      <w:r>
        <w:rPr>
          <w:b/>
          <w:u w:val="single"/>
        </w:rPr>
        <w:t xml:space="preserve">Asiakirja 11632</w:t>
      </w:r>
    </w:p>
    <w:p>
      <w:r>
        <w:rPr>
          <w:b/>
        </w:rPr>
        <w:t xml:space="preserve">Ohjeet</w:t>
      </w:r>
    </w:p>
    <w:p>
      <w:r>
        <w:t xml:space="preserve">Kirjoita äidilleni ja isälleni kirje, jossa kerron yksityiskohtaisesti, miksi heidän pitäisi ostaa minulle lemmikkikilpikonna.</w:t>
      </w:r>
    </w:p>
    <w:p>
      <w:r>
        <w:rPr>
          <w:b/>
        </w:rPr>
        <w:t xml:space="preserve">Vastaus</w:t>
      </w:r>
    </w:p>
    <w:p>
      <w:r>
        <w:t xml:space="preserve">Rakas äiti ja isä,</w:t>
        <w:br/>
        <w:br/>
        <w:t xml:space="preserve">Kuten tiedätte, olen jo jonkin aikaa halunnut lemmikkikilpikonnan. Olen miettinyt asiaa paljon ja tutkinut paljon, mitä kaikkea siihen voisi liittyä. Olen tietoinen siitä, että lemmikin hankkiminen on valtava sitoumus, joten kirjoitan teille selittääkseni, miksi teidän pitäisi mielestäni ostaa minulle lemmikkikilpikonna ja miksi kilpikonna on loistava valinta lemmikiksi.</w:t>
        <w:br/>
        <w:br/>
        <w:t xml:space="preserve"> Lemmikkikilpikonnasta huolehtiminen antaa minulle vahvan vastuuntunnon tunteen. Tiedän, että minun on huolehdittava siitä, että kilpikonnani on hyvin ruokittu, että se pidetään oikeassa lämpötilassa ja että sille annetaan mahdollisuus paistatella lämmitetyn lampun alla tai auringonpaisteessa, jos se on tarpeeksi lämmin. Olen hyvin halukas antamaan aikaa ja sitoutumaan kilpikonnasta huolehtimiseen. Olen yksin vastuussa kilpikonnasta, ja tunnen olevani tarpeeksi kypsä sitoutumaan sen hoitoon ja onnellisuuteen.</w:t>
        <w:br/>
        <w:br/>
        <w:t xml:space="preserve"> Kuten tiedätte, kärsin ahdistuneisuudesta ja koulu saa minut joskus erityisen huolestuneeksi. Lukuisat tutkimukset ovat osoittaneet, että lemmikkieläimet vähentävät ihmisten ahdistusta ja stressiä. Olen varma, että kilpikonna on loistava harhautus huolistani ja tuo minulle paljon iloa. Vastoin yleistä uskomusta kilpikonnat rakastavat sitä, että niiden kuorta silitellään ja niiden leukoja kutitellaan, ja uskon, että minulle olisi hyvin rentouttavaa silittää kilpikonnaa, kun tulen koulusta kotiin.</w:t>
        <w:br/>
        <w:br/>
        <w:t xml:space="preserve"> Kilpikonnat ovat hyvin omavaraisia. Kunhan niille annetaan lämmin paikka paistatella, raikasta vettä ja runsaasti tuoretta ruokaa, kuten voikukkaa, lehtikaalia, salaattia ja muita lehtivihanneksia, ne ovat hyvin tyytyväisiä, kun ne jätetään omiin oloihinsa. Koska asumme Yhdistyneessä kuningaskunnassa, jossa lämpötila voi olla viileä, meidän on hankittava kilpikonnapöytä, jossa on hyvä kasvualusta, paistattelulamppu ja joitakin piiloja, joihin kilpikonna voi piiloutua. Keittiössämme on paljon tilaa tähän. Kun on lämmin, kilpikonna voi mennä puutarhaan aitaukseen. Kilpikonnapöytä ja -valaisin maksavat noin 200 puntaa, mutta tämä on vain alkukustannus. Sen jälkeen kilpikonnan pitäminen on hyvin halpaa. Itse asiassa voit poimia suurimman osan niiden ruuasta ilmaiseksi etsimällä ruokaa, minkä teen mielelläni, kun menemme perheiden kanssa kävelylle.</w:t>
        <w:br/>
        <w:br/>
        <w:t xml:space="preserve"> Vastoin yleistä uskomusta kilpikonnat voivat olla hyvin ystävällisiä. Kuten edellä mainitsin, ne rakastavat silitellä, mutta tiesitkö myös, että ne tunnistavat omistajansa ja jotkut jopa reagoivat heidän nimiinsä? Itse asiassa eräs tutkimus osoitti, että kilpikonnat voivat tunnistaa edelliset omistajansa, joita ne eivät ole nähneet vuosiin, joten ne ovat sekä ystävällisiä että erittäin älykkäitä.</w:t>
        <w:br/>
        <w:t xml:space="preserve"> Saatat olla huolissasi kilpikonnan talvehtimisesta, mutta olen tutkinut asiaa paljon ja tiedän nyt tarkalleen, mitä tehdä. Jos ostamme kilpikonnan, sen on oltava horroksessa enintään kolme kuukautta syyskuun lopusta alkaen. Meidän on horrostettava kilpikonnamme hyvin eristetyssä laatikossa. Lämpötila ei saa nousta yli tai alle 5 celsiusasteen, ja autotallimme olisi täydellinen paikka sille. Meillä on siellä lämpötilamittari, jotta voin seurata lämpöastetta.</w:t>
        <w:br/>
        <w:br/>
        <w:t xml:space="preserve"> Lopuksi olen tutkinut kilpikonnan ostokustannuksia. Ehdottaisin, että ostaisimme muutaman vuoden ikäisen kilpikonnan, koska ne vaativat vähemmän hoitoa. Voimme ostaa käytetyn kilpikonnan, joka on varustettu mikrosirulla, noin 100 punnalla. Ja kun lähdemme lomalle, olen löytänyt eläinlääkärin ylläpitämän kilpikonnahotellin, joka maksaa vain 60 puntaa 10 päivän oleskelusta.</w:t>
        <w:br/>
        <w:br/>
        <w:t xml:space="preserve"> Uskon, että olette samaa mieltä siitä, että olen tutkinut hyvin perusteellisesti kilpikonnasta huolehtimista, ja toivon, että olette samaa mieltä siitä, että olen nyt tarpeeksi kypsä huolehtimaan lemmikistä. Uskon todella, että lemmikkikilpikonna antaa minulle vahvan vastuuntunnon tunteen ja vaikuttaa myönteisesti mielialaani. Uskon todellakin, että koko perhe nauttii kilpikonnasta. Ne ovat ystävällisiä, rakastavia, mielenkiintoisia ja älykkäitä eläimiä, ja me kaikki hyödymme siitä, että meillä on sellainen.</w:t>
        <w:br/>
        <w:br/>
        <w:t xml:space="preserve"> Olisin kiitollinen, jos voisitte harkita pyyntöäni täysin.</w:t>
        <w:br/>
        <w:br/>
        <w:t xml:space="preserve">Paljon rakkautta,</w:t>
        <w:br/>
        <w:br/>
        <w:t xml:space="preserve">Wilf x</w:t>
      </w:r>
    </w:p>
    <w:p>
      <w:r>
        <w:rPr>
          <w:b/>
          <w:u w:val="single"/>
        </w:rPr>
        <w:t xml:space="preserve">Asiakirja 11633</w:t>
      </w:r>
    </w:p>
    <w:p>
      <w:r>
        <w:rPr>
          <w:b/>
        </w:rPr>
        <w:t xml:space="preserve">Ohjeet</w:t>
      </w:r>
    </w:p>
    <w:p>
      <w:r>
        <w:t xml:space="preserve">Mikä on nykytanssin tyyli?</w:t>
      </w:r>
    </w:p>
    <w:p>
      <w:r>
        <w:rPr>
          <w:b/>
        </w:rPr>
        <w:t xml:space="preserve">Vastaus</w:t>
      </w:r>
    </w:p>
    <w:p>
      <w:r>
        <w:t xml:space="preserve">Nykytanssi on ilmaisuvoimainen tanssityyli, joka luopuu klassisten tanssimuotojen jäykästä, keskitetystä näkökulmasta ja käyttää epäsovinnaisia liikkeitä eri tyyleistä ympäri maailmaa. Se sisältää tiettyjä baletin, nykytanssin ja jazzin elementtejä ja antaa tanssijoiden ilmaista tunteitaan liikkeiden ja hengityksen avulla.</w:t>
      </w:r>
    </w:p>
    <w:p>
      <w:r>
        <w:rPr>
          <w:b/>
          <w:u w:val="single"/>
        </w:rPr>
        <w:t xml:space="preserve">Asiakirja 11634</w:t>
      </w:r>
    </w:p>
    <w:p>
      <w:r>
        <w:rPr>
          <w:b/>
        </w:rPr>
        <w:t xml:space="preserve">Ohjeet</w:t>
      </w:r>
    </w:p>
    <w:p>
      <w:r>
        <w:t xml:space="preserve">Mikä on CGRO, joka havaitsee fotoneja?</w:t>
      </w:r>
    </w:p>
    <w:p>
      <w:r>
        <w:rPr>
          <w:b/>
        </w:rPr>
        <w:t xml:space="preserve">Konteksti</w:t>
      </w:r>
    </w:p>
    <w:p>
      <w:r>
        <w:t xml:space="preserve">Comptonin gammasäteilyobservatorio (CGRO) oli avaruusobservatorio, joka havaitsi 20 keV:n ja 30 GeV:n energioilla toimivia fotoneja Maan kiertoradalla vuosina 1991-2000. Observatoriossa oli neljä pääteleskooppia yhdessä avaruusaluksessa, jotka kattoivat röntgen- ja gammasäteilyä, mukaan lukien erilaiset erikoistuneet alalaitteet ja ilmaisimet. Observatorio laukaistiin 14 vuoden ponnistelujen jälkeen avaruussukkula Atlantiksesta STS-37:llä 5. huhtikuuta 1991, ja se toimi kiertoradalta poistumiseensa 4. kesäkuuta 2000 asti.[3] Se sijoitettiin matalalle Maan kiertoradalle 450 kilometrin korkeuteen Van Allenin säteilyvyöhykkeen välttämiseksi. Se oli tuolloin raskain koskaan lennetty astrofyysinen hyötykuorma 17 000 kilollaan.</w:t>
      </w:r>
    </w:p>
    <w:p>
      <w:r>
        <w:rPr>
          <w:b/>
        </w:rPr>
        <w:t xml:space="preserve">Vastaus</w:t>
      </w:r>
    </w:p>
    <w:p>
      <w:r>
        <w:t xml:space="preserve">CGRO on Comptonin gammasäteilyobservatorio (CGRO), ja se oli avaruusobservatorio, joka havaitsi 20 keV:n ja 30GeV:n energioilla toimivia fotoneja Maassa vuosina 1991-2000.</w:t>
      </w:r>
    </w:p>
    <w:p>
      <w:r>
        <w:rPr>
          <w:b/>
          <w:u w:val="single"/>
        </w:rPr>
        <w:t xml:space="preserve">Asiakirja 11635</w:t>
      </w:r>
    </w:p>
    <w:p>
      <w:r>
        <w:rPr>
          <w:b/>
        </w:rPr>
        <w:t xml:space="preserve">Ohjeet</w:t>
      </w:r>
    </w:p>
    <w:p>
      <w:r>
        <w:t xml:space="preserve">Mitä kieltä puhutaan Arun saarilla?</w:t>
      </w:r>
    </w:p>
    <w:p>
      <w:r>
        <w:rPr>
          <w:b/>
        </w:rPr>
        <w:t xml:space="preserve">Konteksti</w:t>
      </w:r>
    </w:p>
    <w:p>
      <w:r>
        <w:t xml:space="preserve">Batuley (Gwatle lir) on kieli, jota puhutaan Aru-saarilla Itä-Indonesiassa. Se on lähellä mariria; Hughes (1987) arvioi, että noin 80 prosenttia leksikaalisista nimityksistä on yhteisiä. Kielen nimi tulee Gwatle-saaresta (indonesian kielellä Batuley), jota batuleyt pitävät kotimaanaan (Daigle (2015)).</w:t>
      </w:r>
    </w:p>
    <w:p>
      <w:r>
        <w:rPr>
          <w:b/>
        </w:rPr>
        <w:t xml:space="preserve">Vastaus</w:t>
      </w:r>
    </w:p>
    <w:p>
      <w:r>
        <w:t xml:space="preserve">Batulay on Aru-saarilla puhuttu kieli.</w:t>
      </w:r>
    </w:p>
    <w:p>
      <w:r>
        <w:rPr>
          <w:b/>
          <w:u w:val="single"/>
        </w:rPr>
        <w:t xml:space="preserve">Asiakirja 11636</w:t>
      </w:r>
    </w:p>
    <w:p>
      <w:r>
        <w:rPr>
          <w:b/>
        </w:rPr>
        <w:t xml:space="preserve">Ohjeet</w:t>
      </w:r>
    </w:p>
    <w:p>
      <w:r>
        <w:t xml:space="preserve">Mitkä ovat eräitä luonnossa selviytymisstrategioita?</w:t>
      </w:r>
    </w:p>
    <w:p>
      <w:r>
        <w:rPr>
          <w:b/>
        </w:rPr>
        <w:t xml:space="preserve">Vastaus</w:t>
      </w:r>
    </w:p>
    <w:p>
      <w:r>
        <w:t xml:space="preserve">Seuraavassa on muutamia strategioita luonnossa selviytymiseen:</w:t>
        <w:br/>
        <w:t xml:space="preserve"> 1.</w:t>
        <w:t xml:space="preserve">Rakenna suoja puiden, oksien, lehtien ja pensaiden avulla</w:t>
        <w:br/>
        <w:t xml:space="preserve">2</w:t>
        <w:t xml:space="preserve">Sytytä nuotio puusta ja muista materiaaleista</w:t>
        <w:br/>
        <w:t xml:space="preserve">3</w:t>
      </w:r>
      <w:r>
        <w:t xml:space="preserve">marjoja ja muuta kasviperäistä ravintoa</w:t>
        <w:br/>
        <w:t xml:space="preserve">4</w:t>
      </w:r>
      <w:r>
        <w:t xml:space="preserve">Etsi puhdas vesilähde</w:t>
        <w:br/>
        <w:t xml:space="preserve">5</w:t>
        <w:t xml:space="preserve">puhdasta</w:t>
      </w:r>
      <w:r>
        <w:t xml:space="preserve">Tee tilapäisvaatteita</w:t>
        <w:br/>
        <w:t xml:space="preserve">6</w:t>
        <w:t xml:space="preserve">ansoja maaeläinten ja kalojen pyydystämiseksi</w:t>
        <w:br/>
        <w:t xml:space="preserve">7</w:t>
      </w:r>
      <w:r>
        <w:t xml:space="preserve">kiinni eläimiä ja kaloja</w:t>
        <w:t xml:space="preserve"> Luo keihäitä ja muita aseita eläinten metsästystä varten.</w:t>
      </w:r>
    </w:p>
    <w:p>
      <w:r>
        <w:rPr>
          <w:b/>
          <w:u w:val="single"/>
        </w:rPr>
        <w:t xml:space="preserve">Asiakirja 11637</w:t>
      </w:r>
    </w:p>
    <w:p>
      <w:r>
        <w:rPr>
          <w:b/>
        </w:rPr>
        <w:t xml:space="preserve">Ohjeet</w:t>
      </w:r>
    </w:p>
    <w:p>
      <w:r>
        <w:t xml:space="preserve">Valitse pariton: Roger Federer, Roger Moore, Roger Binny...</w:t>
      </w:r>
    </w:p>
    <w:p>
      <w:r>
        <w:rPr>
          <w:b/>
        </w:rPr>
        <w:t xml:space="preserve">Vastaus</w:t>
      </w:r>
    </w:p>
    <w:p>
      <w:r>
        <w:t xml:space="preserve">Roger Moore, koska hän on näyttelijä, kun taas kaksi muuta henkilöä ovat entisiä urheilijoita.</w:t>
      </w:r>
    </w:p>
    <w:p>
      <w:r>
        <w:rPr>
          <w:b/>
          <w:u w:val="single"/>
        </w:rPr>
        <w:t xml:space="preserve">Asiakirja 11638</w:t>
      </w:r>
    </w:p>
    <w:p>
      <w:r>
        <w:rPr>
          <w:b/>
        </w:rPr>
        <w:t xml:space="preserve">Ohjeet</w:t>
      </w:r>
    </w:p>
    <w:p>
      <w:r>
        <w:t xml:space="preserve">Minkälainen polkupyörä minun pitäisi ostaa?</w:t>
      </w:r>
    </w:p>
    <w:p>
      <w:r>
        <w:rPr>
          <w:b/>
        </w:rPr>
        <w:t xml:space="preserve">Vastaus</w:t>
      </w:r>
    </w:p>
    <w:p>
      <w:r>
        <w:t xml:space="preserve">Oikean polkupyörän ostaminen riippuu siitä, millaisesta kokemuksesta olet kiinnostunut. Esimerkiksi maastopyörät tarjoavat maastopyöräilykokemuksia metsäpoluilla ja vaikeakulkuisessa maastossa, sorapyörät sisältävät polku- ja maantiepyöräilykokemuksia, maantiepyörät tarjoavat pitkien matkojen pyöräilykokemuksia päällystetyillä teillä ja työmatkapyörät sopivat hyvin satunnaisiin ajoihin.</w:t>
      </w:r>
    </w:p>
    <w:p>
      <w:r>
        <w:rPr>
          <w:b/>
          <w:u w:val="single"/>
        </w:rPr>
        <w:t xml:space="preserve">Asiakirja 11639</w:t>
      </w:r>
    </w:p>
    <w:p>
      <w:r>
        <w:rPr>
          <w:b/>
        </w:rPr>
        <w:t xml:space="preserve">Ohjeet</w:t>
      </w:r>
    </w:p>
    <w:p>
      <w:r>
        <w:t xml:space="preserve">Kuinka monta kertaa Tiger Woods on voittanut Masters-turnauksen?</w:t>
      </w:r>
    </w:p>
    <w:p>
      <w:r>
        <w:rPr>
          <w:b/>
        </w:rPr>
        <w:t xml:space="preserve">Vastaus</w:t>
      </w:r>
    </w:p>
    <w:p>
      <w:r>
        <w:t xml:space="preserve">Tiger Woods on voittanut Mastersin viisi kertaa.</w:t>
      </w:r>
    </w:p>
    <w:p>
      <w:r>
        <w:rPr>
          <w:b/>
          <w:u w:val="single"/>
        </w:rPr>
        <w:t xml:space="preserve">Asiakirja 11640</w:t>
      </w:r>
    </w:p>
    <w:p>
      <w:r>
        <w:rPr>
          <w:b/>
        </w:rPr>
        <w:t xml:space="preserve">Ohjeet</w:t>
      </w:r>
    </w:p>
    <w:p>
      <w:r>
        <w:t xml:space="preserve">GIven tämä kohta amerikkalaisesta elokuvaohjaaja David Fincheristä, mitkä ovat hänen raportoidut tulevat projektinsa.</w:t>
      </w:r>
    </w:p>
    <w:p>
      <w:r>
        <w:rPr>
          <w:b/>
        </w:rPr>
        <w:t xml:space="preserve">Konteksti</w:t>
      </w:r>
    </w:p>
    <w:p>
      <w:r>
        <w:t xml:space="preserve">Vuoden 2019 lopulla Fincher aloitti vuoden 1974 Chinatown-elokuvan televisioesikuvan kehittämisen sen käsikirjoittajan Robert Townen kanssa[104], ja hän on myös ilmaissut kiinnostuksensa tehdä lopulta kolmas kausi Mindhunterista, joka asetettiin määrittelemättömälle tauolle vuonna 2020.[105] Vuonna 2023 Fincher vahvisti, että Netflix ei tee kolmatta kautta Mindhunterista, ja sanoi: "Olen hyvin ylpeä kahdesta ensimmäisestä kaudesta.</w:t>
        <w:t xml:space="preserve">Mutta se on hyvin kallis sarja, emmekä Netflixin silmissä houkutelleet tarpeeksi yleisöä oikeuttaaksemme tällaisen investoinnin [kolmannelle kaudelle]."[106]</w:t>
        <w:br/>
        <w:br/>
        <w:t xml:space="preserve">Helmikuussa 2021 kerrottiin, että Fincher ohjaa Netflixille The Killer -grafiikkaromaanin adaptaation, jonka käsikirjoituksen kirjoittaa Andrew Kevin Walker ja jonka pääosaan on kiinnitetty Michael Fassbender[107]</w:t>
      </w:r>
    </w:p>
    <w:p>
      <w:r>
        <w:rPr>
          <w:b/>
        </w:rPr>
        <w:t xml:space="preserve">Vastaus</w:t>
      </w:r>
    </w:p>
    <w:p>
      <w:r>
        <w:t xml:space="preserve">David Fincher on aloittanut vuonna 1974 valmistuneen Chinatown-elokuvan esiosan kehittämisen.  Hänen on myös kerrottu ohjaavan The Killer -grafiikkaromaanin sovituksen.</w:t>
      </w:r>
    </w:p>
    <w:p>
      <w:r>
        <w:rPr>
          <w:b/>
          <w:u w:val="single"/>
        </w:rPr>
        <w:t xml:space="preserve">Asiakirja 11641</w:t>
      </w:r>
    </w:p>
    <w:p>
      <w:r>
        <w:rPr>
          <w:b/>
        </w:rPr>
        <w:t xml:space="preserve">Ohjeet</w:t>
      </w:r>
    </w:p>
    <w:p>
      <w:r>
        <w:t xml:space="preserve">Missä ovat Keski-Amerikan vanhimmat tammet?</w:t>
      </w:r>
    </w:p>
    <w:p>
      <w:r>
        <w:rPr>
          <w:b/>
        </w:rPr>
        <w:t xml:space="preserve">Konteksti</w:t>
      </w:r>
    </w:p>
    <w:p>
      <w:r>
        <w:t xml:space="preserve">Cerro Arenalin luonnonsuojelualue julistettiin suojelualueeksi 4. marraskuuta 1991, ja se on yksi Nicaraguan 78 suojelualueesta, ja sitä hallinnoi ympäristö- ja luonnonvaraministeriö (MARENA).</w:t>
        <w:br/>
        <w:br/>
        <w:t xml:space="preserve"> Luonnonsuojelualueen korkein kohta sijaitsee trooppisen pilvimetsän sisällä 1570 metriä merenpinnan yläpuolella, ja sadetta sataa 8 kuukautta vuodessa, toukokuun ja joulukuun välillä. Cerro Arenalin luonnonsuojelualue on yksi Nicaraguan pienimmistä suojelualueista, ja siellä on runsaasti kasvistoa ja eläimistöä.  Monia eläimiä, kuten apinoita ja vyötiäisiä, esiintyy kaikkialla suojelualueella. Suojelualueella on myös Keski-Amerikan vanhimmat tammet.</w:t>
      </w:r>
    </w:p>
    <w:p>
      <w:r>
        <w:rPr>
          <w:b/>
        </w:rPr>
        <w:t xml:space="preserve">Vastaus</w:t>
      </w:r>
    </w:p>
    <w:p>
      <w:r>
        <w:t xml:space="preserve">Vanhimmat tammet sijaitsevat Cerro Arenalin luonnonsuojelualueella, joka julistettiin virallisesti suojelualueeksi 4. marraskuuta 1991.</w:t>
      </w:r>
    </w:p>
    <w:p>
      <w:r>
        <w:rPr>
          <w:b/>
          <w:u w:val="single"/>
        </w:rPr>
        <w:t xml:space="preserve">Asiakirja 11642</w:t>
      </w:r>
    </w:p>
    <w:p>
      <w:r>
        <w:rPr>
          <w:b/>
        </w:rPr>
        <w:t xml:space="preserve">Ohjeet</w:t>
      </w:r>
    </w:p>
    <w:p>
      <w:r>
        <w:t xml:space="preserve">Kirjoita yhteenveto ambulansseina käytettävistä ajoneuvoista.</w:t>
      </w:r>
    </w:p>
    <w:p>
      <w:r>
        <w:rPr>
          <w:b/>
        </w:rPr>
        <w:t xml:space="preserve">Konteksti</w:t>
      </w:r>
    </w:p>
    <w:p>
      <w:r>
        <w:t xml:space="preserve">Ajoneuvotyypit</w:t>
        <w:br/>
        <w:t xml:space="preserve">Pohjois-Amerikassa (Yhdysvalloissa ja Kanadassa) on neljä erilaista ambulanssityyppiä. Ne ovat tyyppi I, tyyppi II, tyyppi III ja tyyppi IV. Tyyppi I perustuu raskaan kuorma-auton alustaan ja ohjaamoon, jossa on räätälöity takaosasto, jota kutsutaan usein "laatikoksi" tai "moduuliksi". Tyypin I ambulansseja käytetään ensisijaisesti Advanced Life Support (ALS) -palveluihin, joita kutsutaan myös Mobile Intensive Care Unit (MICU) -palveluiksi joillakin lainkäyttöalueilla, ja pelastustyöhön. Tyypin II ambulanssi perustuu kaupalliseen raskaaseen pakettiautoon, johon on tehty vain vähän muutoksia lukuun ottamatta korotettua kattoa ja ajoneuvon takaosaan asennettavaa toissijaista ilmastointiyksikköä. Tämäntyyppisiä ambulansseja käytetään ensisijaisesti peruselintoimintoihin (BLS) ja potilaiden siirtämiseen, mutta ei ole harvinaista, että niitä käytetään myös kehittyneeseen elintoimintoihin ja pelastustöihin. Tyyppi III on pakettiauton alusta-ohjaamo, mutta siinä on räätälöity takaosasto, ja sitä käytetään samoihin tarkoituksiin kuin tyypin I ambulansseja.</w:t>
        <w:t xml:space="preserve">Tyyppi IV on tarkoitettu pienempiin tilapäisiin potilassiirtoihin, joissa käytetään pienempiä hyötyajoneuvoja, joissa henkilöautoilla ja kuorma-autoilla olisi vaikeuksia kulkea, kuten suurissa teollisuuskomplekseissa, kaupallisissa paikoissa ja erityistapahtumissa, joissa on suuria väkijoukkoja; ne eivät yleensä kuulu liittovaltion määräysten soveltamisalaan.[15][16][17]</w:t>
        <w:br/>
        <w:br/>
        <w:t xml:space="preserve">Ambulanssit voivat perustua moniin ajoneuvotyyppeihin, vaikka hätä- ja katastrofiolosuhteet voivat johtaa siihen, että muita ajoneuvoja käytetään tilapäisambulansseina:</w:t>
        <w:br/>
        <w:br/>
        <w:br/>
        <w:t xml:space="preserve">Nykyaikainen yhdysvaltalainen ambulanssi, joka on rakennettu Ford F-450 -rekan alustalle ja jossa on laaja ulkovarasto</w:t>
        <w:br/>
        <w:br/>
        <w:t xml:space="preserve">Monet nykyaikaiset kanadalaiset ja eurooppalaiset ambulanssit on rakennettu Mercedes-Benz Sprinter -alustalle. Joissakin, kuten tässä Niagara Regionin esimerkissä, käytetään räätälöityjä takaosastoja.</w:t>
        <w:br/>
        <w:t xml:space="preserve"> Pakettiauto tai lava-auto - Tyypillinen yleiskäyttöinen ambulanssi perustuu joko pakettiauton (vanbulance) tai kevyen kuorma-auton alustaan. Alusta muutetaan ostajan suunnitelmien ja eritelmien mukaiseksi. Pakettiautoissa voidaan joko säilyttää alkuperäinen kori ja ne voidaan varustaa sisäpuolella, tai ne voivat perustua alustaan, jossa ei ole alkuperäistä koria ja johon on asennettu modulaarinen laatikkorunko. Lava-autoihin perustuvissa autoissa on lähes aina modulaarinen kori. Erityisen tehohoitoon tarkoitetut ajoneuvot tai ajoneuvot, joissa on kuljetettava suuri määrä varusteita, voivat perustua keskiraskaisiin kuorma-autoihin.</w:t>
        <w:br/>
        <w:t xml:space="preserve"> Henkilöauto - Käytetään joko fly-carina nopeaa toimintaa varten[2] tai istumaan kykenevien potilaiden kuljettamiseen, ja ne ovat vakioautomalleja, jotka on mukautettu niitä käyttävän yksikön vaatimusten mukaisiksi. Joissakin autoissa voidaan kuljettaa paareilla makuuasennossa olevaa potilasta, mutta tämä edellyttää usein etumatkustajan istuimen poistamista tai erityisen pitkän auton käyttöä. Näin oli usein varhaisissa ambulansseissa, jotka olivat muunnettuja (tai jopa palvelevia) ruumisautoja, sillä ne olivat harvoja ajoneuvoja, joihin pystyttiin ottamaan makuuasennossa oleva ihminen. Jotkut toimijat käyttävät modulaarikorisia kuljetusambulansseja, jotka perustuvat tila-auton ja farmariauton alustaan.</w:t>
        <w:br/>
        <w:t xml:space="preserve"> Moottoripyörä ja skootteri - Kaupunkialueilla näitä voidaan käyttää nopeaan reagointiin hätätilanteessa[18], koska ne voivat kulkea raskaassa liikenteessä paljon nopeammin kuin henkilö- tai pakettiauto. Perävaunu tai sivuvaunu voi tehdä näistä potilaskuljetusyksiköitä[19][20] Katso myös moottoripyöräambulanssi.</w:t>
        <w:br/>
        <w:br/>
        <w:t xml:space="preserve">Potilasta lastataan lääkintähelikopteriin</w:t>
        <w:br/>
        <w:t xml:space="preserve">Polkupyörä - Käytetään reagointiin, mutta yleensä vain jalankulkijoille varatuilla alueilla, joille suurilla ajoneuvoilla on vaikea päästä[21][22] Moottoripyöräambulanssin tavoin polkupyörä voidaan liittää perävaunuun potilaskuljetusta varten, useimmiten kehitysmaissa[23] Ks. myös polkupyörävastaava.</w:t>
        <w:br/>
        <w:t xml:space="preserve"> Maastoajoneuvo (ATV) - esimerkiksi mönkijä; näitä käytetään maastossa tapahtuvaan avustustoimintaan[24] erityisesti tapahtumissa. Mönkijät voidaan muuntaa kantamaan paareja, ja niitä käytetään esimerkiksi vuoristopelastustehtävissä vaikeapääsyisillä alueilla.</w:t>
        <w:br/>
        <w:br/>
        <w:t xml:space="preserve">Ambulanssiksi muunnettu golfkärry</w:t>
        <w:br/>
        <w:t xml:space="preserve">Golfkärry tai Neighborhood Electric Vehicle - Käytetään nopeaan reagointiin tapahtumissa[25] tai kampuksilla. Ne toimivat samalla tavalla kuin ATV:t, mutta niiden maastokelpoisuus on heikompi, mutta ne ovat vähemmän äänekkäitä.</w:t>
        <w:br/>
        <w:t xml:space="preserve"> Helikopteri - Käytetään yleensä ensihoitoon joko paikoissa, joihin ei pääse maanteitse, tai alueilla, joilla nopeus on erittäin tärkeää, koska ne pystyvät liikkumaan huomattavasti nopeammin kuin maantieambulanssit.[26] Helikoptereita ja kiinteäsiipisiä ambulansseja käsitellään tarkemmin osoitteessa air ambulance.</w:t>
        <w:br/>
        <w:t xml:space="preserve"> Kiinteäsiipiset lentokoneet - Niitä voidaan käyttää joko akuuttiin ensihoitoon syrjäisillä alueilla (kuten Australiassa "lentävät lääkärit"[27]), potilaskuljetuksiin pitkien matkojen päästä (esim. sairauden tai loukkaantumisen jälkeinen kotiuttaminen vieraassa maassa[28]) tai kuljetuksiin kaukana sijaitsevien sairaaloiden välillä. Helikopteri- ja kiinteäsiipisiä ambulansseja käsitellään yksityiskohtaisemmin osoitteessa Air Ambulance.</w:t>
        <w:br/>
        <w:t xml:space="preserve"> Vene - Veneitä voidaan käyttää ambulansseina erityisesti saarialueilla[29] tai alueilla, joilla on paljon kanavia, kuten venetsialaiset vesiambulanssit. Jotkin pelastusveneet tai hengenpelastusalukset voivat sopia ambulanssin kuvaukseen, koska niitä käytetään loukkaantuneen kuljettamiseen.</w:t>
        <w:br/>
        <w:t xml:space="preserve"> Linja-auto - Joissakin tapauksissa linja-autoja voidaan käyttää useiden loukkaantuneiden kuljettamiseen, joko potilaiden kuljettamiseen matkoilla,[10] suuronnettomuuksien yhteydessä tai erityisten ongelmien, kuten juopuneiden potilaiden hoitamiseen kaupunkien keskustoissa.[30][31] Sairaankuljetusbusseja käsitellään laajemmin omassa artikkelissaan.</w:t>
        <w:br/>
        <w:t xml:space="preserve"> Perävaunu - Joissakin tapauksissa voidaan käyttää perävaunua, jota voidaan vetää itseliikkuvan ajoneuvon perässä.</w:t>
        <w:t xml:space="preserve">Tämä mahdollistaa joustavuuden alueilla, joilla ajoneuvojen pääsy on vähäistä, kuten pienillä saarilla.[32</w:t>
        <w:br/>
        <w:t xml:space="preserve">Hevos- ja kärryvaunut - Erityisesti kehitysmaiden alueilla perinteisempiin kuljetusmenetelmiin kuuluvat hevos- ja kärryvaunujen kaltaiset kulkuneuvot, joita käytetään pitkälti samaan tapaan kuin moottoripyörä- tai polkupyöräpaareja paikalliselle klinikalle kuljettamiseen.</w:t>
        <w:br/>
        <w:t xml:space="preserve"> Paloauto - Palokunnat (erityisesti Pohjois-Amerikassa) kouluttavat usein palomiehiä vastaamaan lääketieteellisiin hätätilanteisiin, ja useimmissa laitteissa on mukana ainakin peruslääkintätarvikkeita. Useimmissa laitteissa ei voida kuljettaa potilaita, elleivät he voi istua ohjaamossa.</w:t>
      </w:r>
    </w:p>
    <w:p>
      <w:r>
        <w:rPr>
          <w:b/>
        </w:rPr>
        <w:t xml:space="preserve">Vastaus</w:t>
      </w:r>
    </w:p>
    <w:p>
      <w:r>
        <w:t xml:space="preserve">Yleisimpiä ambulanssina käytettäviä ajoneuvotyyppejä ovat henkilöautot, pakettiautot ja lava-autot. Monista tekijöistä, kuten potilaan ja/tai sairaanhoitopalvelujen saavutettavuudesta tai hoidon kiireellisyydestä, riippuen käytetään myös muita ajoneuvotyyppejä, kuten polkupyöriä, maastoajoneuvoja, golfkärryjä, helikoptereita, kiinteäsiipisiä lentokoneita, veneitä, linja-autoja, perävaunuja, hevoskärryjä ja paloautoja.</w:t>
      </w:r>
    </w:p>
    <w:p>
      <w:r>
        <w:rPr>
          <w:b/>
          <w:u w:val="single"/>
        </w:rPr>
        <w:t xml:space="preserve">Asiakirja 11643</w:t>
      </w:r>
    </w:p>
    <w:p>
      <w:r>
        <w:rPr>
          <w:b/>
        </w:rPr>
        <w:t xml:space="preserve">Ohjeet</w:t>
      </w:r>
    </w:p>
    <w:p>
      <w:r>
        <w:t xml:space="preserve">Tiivistä Innovaattorin dilemma muutamaan lauseeseen.</w:t>
      </w:r>
    </w:p>
    <w:p>
      <w:r>
        <w:rPr>
          <w:b/>
        </w:rPr>
        <w:t xml:space="preserve">Konteksti</w:t>
      </w:r>
    </w:p>
    <w:p>
      <w:r>
        <w:t xml:space="preserve">Siinä kuvataan, miten suuret vakiintuneet yritykset menettävät markkinaosuuttaan kuuntelemalla asiakkaitaan ja tarjoamalla näennäisesti arvokkaimpia tuotteita, mutta uudet yritykset, jotka palvelevat vähäarvoisia asiakkaita huonosti kehitetyllä teknologialla, voivat parantaa teknologiaa asteittain, kunnes se on riittävän hyvä.</w:t>
      </w:r>
    </w:p>
    <w:p>
      <w:r>
        <w:rPr>
          <w:b/>
        </w:rPr>
        <w:t xml:space="preserve">Vastaus</w:t>
      </w:r>
    </w:p>
    <w:p>
      <w:r>
        <w:t xml:space="preserve">The Innovator's Dilemma: When New Technologies Cause Great Firms to Fail, joka julkaistiin ensimmäisen kerran vuonna 1997, on Harvardin professorin ja liikemiehen Clayton Christensenin tunnetuin teos. Siinä laajennetaan häiritsevän teknologian käsitettä, jonka hän loi vuonna 1995 julkaistussa artikkelissa "Disruptive Technologies: Siinä kuvataan, miten suuret vakiintuneet yritykset menettävät markkinaosuuttaan kuuntelemalla asiakkaitaan ja tarjoamalla näennäisesti arvokkaimpia tuotteita, mutta uudet yritykset, jotka palvelevat vähäarvoisia asiakkaita huonosti kehitetyllä teknologialla, voivat parantaa kyseistä teknologiaa asteittain, kunnes se on riittävän hyvä viedäkseen nopeasti markkinaosuutta vakiintuneilta yrityksiltä. Christensen suosittelee, että suuret yritykset ylläpitävät pieniä, ketteriä osastoja, jotka yrittävät kopioida tätä ilmiötä sisäisesti, jotta ne eivät joutuisi uusien kilpailijoiden silmätikuksi ja ohitettavaksi.</w:t>
      </w:r>
    </w:p>
    <w:p>
      <w:r>
        <w:rPr>
          <w:b/>
          <w:u w:val="single"/>
        </w:rPr>
        <w:t xml:space="preserve">Asiakirja 11644</w:t>
      </w:r>
    </w:p>
    <w:p>
      <w:r>
        <w:rPr>
          <w:b/>
        </w:rPr>
        <w:t xml:space="preserve">Ohjeet</w:t>
      </w:r>
    </w:p>
    <w:p>
      <w:r>
        <w:t xml:space="preserve">Millä äänimäärällä Ralph Northam voitti Aneesh Chopran Virginian kuvernöörinvaaleissa vuonna 2013?</w:t>
      </w:r>
    </w:p>
    <w:p>
      <w:r>
        <w:rPr>
          <w:b/>
        </w:rPr>
        <w:t xml:space="preserve">Konteksti</w:t>
      </w:r>
    </w:p>
    <w:p>
      <w:r>
        <w:t xml:space="preserve">Northam pyrki Virginian varakuvernööriksi vuoden 2013 vaaleissa. Northam kilpaili demokraattien ehdokkuudesta Yhdysvaltain teknologiajohtaja Aneesh Chopraa vastaan. 11. kesäkuuta 2013 Northam voitti demokraattien esivaalin Chopraa vastaan 54 prosentilla äänistä ja Chopra 46 prosentilla.</w:t>
        <w:br/>
        <w:br/>
        <w:t xml:space="preserve"> Marraskuun 5. päivänä 2013 Northam valittiin Virginian 40. varakuvernööriksi republikaanien E. W. Jacksonin edelle saaden 55 prosenttia äänistä Jacksonin 45 prosenttia vastaan.[42] Northam oli ensimmäinen demokraatti sitten Tim Kainen vuonna 2001, joka valittiin Virginian varakuvernööriksi.</w:t>
      </w:r>
    </w:p>
    <w:p>
      <w:r>
        <w:rPr>
          <w:b/>
        </w:rPr>
        <w:t xml:space="preserve">Vastaus</w:t>
      </w:r>
    </w:p>
    <w:p>
      <w:r>
        <w:t xml:space="preserve">8 prosenttia</w:t>
      </w:r>
    </w:p>
    <w:p>
      <w:r>
        <w:rPr>
          <w:b/>
          <w:u w:val="single"/>
        </w:rPr>
        <w:t xml:space="preserve">Asiakirja 11645</w:t>
      </w:r>
    </w:p>
    <w:p>
      <w:r>
        <w:rPr>
          <w:b/>
        </w:rPr>
        <w:t xml:space="preserve">Ohjeet</w:t>
      </w:r>
    </w:p>
    <w:p>
      <w:r>
        <w:t xml:space="preserve">Kuka Yhdysvaltain presidentti on lähtenyt Valkoisesta talosta tullakseen uudelleen valituksi?</w:t>
      </w:r>
    </w:p>
    <w:p>
      <w:r>
        <w:rPr>
          <w:b/>
        </w:rPr>
        <w:t xml:space="preserve">Vastaus</w:t>
      </w:r>
    </w:p>
    <w:p>
      <w:r>
        <w:t xml:space="preserve">Grover Cleveland. Clevelandin ensimmäinen kausi kesti 1885-1889 ja toinen kausi 1893-1897.</w:t>
      </w:r>
    </w:p>
    <w:p>
      <w:r>
        <w:rPr>
          <w:b/>
          <w:u w:val="single"/>
        </w:rPr>
        <w:t xml:space="preserve">Asiakirja 11646</w:t>
      </w:r>
    </w:p>
    <w:p>
      <w:r>
        <w:rPr>
          <w:b/>
        </w:rPr>
        <w:t xml:space="preserve">Ohjeet</w:t>
      </w:r>
    </w:p>
    <w:p>
      <w:r>
        <w:t xml:space="preserve">Kirjoita toimistoon sähköpostiviesti, jossa työntekijöitä pyydetään puhdistamaan kahvimukinsa sen sijaan, että ne jätetään tiskialtaaseen. Sen pitäisi olla kohtelias, mutta ilmaista jonkinlaista harmia.</w:t>
      </w:r>
    </w:p>
    <w:p>
      <w:r>
        <w:rPr>
          <w:b/>
        </w:rPr>
        <w:t xml:space="preserve">Vastaus</w:t>
      </w:r>
    </w:p>
    <w:p>
      <w:r>
        <w:t xml:space="preserve">Hei, hyvät kahvinjuojat,</w:t>
        <w:br/>
        <w:br/>
        <w:t xml:space="preserve">Rakastan kahvinjuontia kuten tekin, mutta en myöskään pidä siitä, että lavuaariin kasaantuu likaisia mukeja. Meillä ei ole siivoojia siivoamassa niitä päivän aikana. Työtoverisi ovat siivonneet sinun jälkeesi. Huuhtele käytetyt kahvimukit ja laita ne astianpesukoneeseen, kuten teet kotona! Kiitos!</w:t>
      </w:r>
    </w:p>
    <w:p>
      <w:r>
        <w:rPr>
          <w:b/>
          <w:u w:val="single"/>
        </w:rPr>
        <w:t xml:space="preserve">Asiakirja 11647</w:t>
      </w:r>
    </w:p>
    <w:p>
      <w:r>
        <w:rPr>
          <w:b/>
        </w:rPr>
        <w:t xml:space="preserve">Ohjeet</w:t>
      </w:r>
    </w:p>
    <w:p>
      <w:r>
        <w:t xml:space="preserve">Milloin lumivyöryt tapahtuvat?</w:t>
      </w:r>
    </w:p>
    <w:p>
      <w:r>
        <w:rPr>
          <w:b/>
        </w:rPr>
        <w:t xml:space="preserve">Vastaus</w:t>
      </w:r>
    </w:p>
    <w:p>
      <w:r>
        <w:t xml:space="preserve">Lumivyöryt johtuvat pääasiassa epävakaista lumiolosuhteista. Vaikka lumen peittämä vuorenrinne saattaa näyttää yhtenäiseltä pinnalta, se koostuu todellisuudessa useista eri myrskyjen lumikerroksista, jotka voivat olla koostumukseltaan hyvin erilaisia. Esimerkiksi hyvin kylmän myrskyn aiheuttama "kuiva" lumi saattaa laskeutua suoraan auringon paahtaman ja jääksi muuttuneen kerroksen päälle. Kohta, jossa nämä kerrokset kohtaavat, on nimeltään rajapinta, ja siellä tapahtuu todennäköisimmin kerroksen liukuminen tai liukuminen toisen kerroksen päälle. Tämä tapahtuma voi laukaista lumivyöryn. Rinteen lumiolosuhteet voivat myös muuttua ajan myötä tuulen, auringon ja muiden sääolosuhteiden vaikutuksesta, joten joskus turvalliseksi osoittautuneen rinteen riski voi kasvaa tietyissä olosuhteissa. Talvella ulkoilevat ihmiset voivat hyötyä siitä, että he saavat tietoa näistä tilanteista lumivyöryammattilaisilta.</w:t>
      </w:r>
    </w:p>
    <w:p>
      <w:r>
        <w:rPr>
          <w:b/>
          <w:u w:val="single"/>
        </w:rPr>
        <w:t xml:space="preserve">Asiakirja 11648</w:t>
      </w:r>
    </w:p>
    <w:p>
      <w:r>
        <w:rPr>
          <w:b/>
        </w:rPr>
        <w:t xml:space="preserve">Ohjeet</w:t>
      </w:r>
    </w:p>
    <w:p>
      <w:r>
        <w:t xml:space="preserve">Tunnista, kumpi soitin on jousi- vai lyömäsoittimet: Carimbo, Gusle</w:t>
      </w:r>
    </w:p>
    <w:p>
      <w:r>
        <w:rPr>
          <w:b/>
        </w:rPr>
        <w:t xml:space="preserve">Vastaus</w:t>
      </w:r>
    </w:p>
    <w:p>
      <w:r>
        <w:t xml:space="preserve">Carimbo on lyömäsoittimia, Gusle on jousisoittimia.</w:t>
      </w:r>
    </w:p>
    <w:p>
      <w:r>
        <w:rPr>
          <w:b/>
          <w:u w:val="single"/>
        </w:rPr>
        <w:t xml:space="preserve">Asiakirja 11649</w:t>
      </w:r>
    </w:p>
    <w:p>
      <w:r>
        <w:rPr>
          <w:b/>
        </w:rPr>
        <w:t xml:space="preserve">Ohjeet</w:t>
      </w:r>
    </w:p>
    <w:p>
      <w:r>
        <w:t xml:space="preserve">Milloin Kaliforniasta tuli osavaltio?</w:t>
      </w:r>
    </w:p>
    <w:p>
      <w:r>
        <w:rPr>
          <w:b/>
        </w:rPr>
        <w:t xml:space="preserve">Vastaus</w:t>
      </w:r>
    </w:p>
    <w:p>
      <w:r>
        <w:t xml:space="preserve">Kaliforniasta tuli osavaltio 9. syyskuuta 1850.</w:t>
      </w:r>
    </w:p>
    <w:p>
      <w:r>
        <w:rPr>
          <w:b/>
          <w:u w:val="single"/>
        </w:rPr>
        <w:t xml:space="preserve">Asiakirja 11650</w:t>
      </w:r>
    </w:p>
    <w:p>
      <w:r>
        <w:rPr>
          <w:b/>
        </w:rPr>
        <w:t xml:space="preserve">Ohjeet</w:t>
      </w:r>
    </w:p>
    <w:p>
      <w:r>
        <w:t xml:space="preserve">Cyrus Mistry oli Tata Sonsin 6. puheenjohtaja vuosina , joista vuosina</w:t>
      </w:r>
    </w:p>
    <w:p>
      <w:r>
        <w:rPr>
          <w:b/>
        </w:rPr>
        <w:t xml:space="preserve">Vastaus</w:t>
      </w:r>
    </w:p>
    <w:p>
      <w:r>
        <w:t xml:space="preserve">2012 ja 2016</w:t>
      </w:r>
    </w:p>
    <w:p>
      <w:r>
        <w:rPr>
          <w:b/>
          <w:u w:val="single"/>
        </w:rPr>
        <w:t xml:space="preserve">Asiakirja 11651</w:t>
      </w:r>
    </w:p>
    <w:p>
      <w:r>
        <w:rPr>
          <w:b/>
        </w:rPr>
        <w:t xml:space="preserve">Ohjeet</w:t>
      </w:r>
    </w:p>
    <w:p>
      <w:r>
        <w:t xml:space="preserve">Mitkä ovat kaikki päivämäärät, jolloin Borneo vieraili Bencoolenissa kirjoitettuna muodossa Kuukausi Päivä Vuosi?</w:t>
      </w:r>
    </w:p>
    <w:p>
      <w:r>
        <w:rPr>
          <w:b/>
        </w:rPr>
        <w:t xml:space="preserve">Konteksti</w:t>
      </w:r>
    </w:p>
    <w:p>
      <w:r>
        <w:t xml:space="preserve">EIC:n matka nro 1 (1713-1716): Kapteeni Thomas Lewis purjehti The Downsista 2. lokakuuta 1713 matkalla Banjarmasiniin ja Bencooleniin. Borneo oli Hyvän toivon niemessä 30. tammikuuta 1714 ja saavutti Batavian 7. toukokuuta. Se oli Banjarmasinissa 1. heinäkuuta ja Bencoolenissa 26. joulukuuta. Sen jälkeen se oli 23. tammikuuta 1715 Bantalissa ja palasi Bencooleniin 9. helmikuuta. 4. maaliskuuta se palasi Bantaliin ja 29. maaliskuuta Bencooleniin. Sen jälkeen se oli Bataviassa 13. kesäkuuta ja Bencoolenissa jälleen 24. elokuuta. Se pysähtyi Madrasissa 21. helmikuuta 1716 ja vieraili Bencoolenissa viimeisen kerran 30. toukokuuta. Hänen matkansa päättyi 1. elokuuta 1717[2].</w:t>
      </w:r>
    </w:p>
    <w:p>
      <w:r>
        <w:rPr>
          <w:b/>
        </w:rPr>
        <w:t xml:space="preserve">Vastaus</w:t>
      </w:r>
    </w:p>
    <w:p>
      <w:r>
        <w:t xml:space="preserve">26. joulukuuta 1714, 9. helmikuuta 1715, 29. maaliskuuta 1715, 24. elokuuta 1715, 30. toukokuuta 1716.</w:t>
      </w:r>
    </w:p>
    <w:p>
      <w:r>
        <w:rPr>
          <w:b/>
          <w:u w:val="single"/>
        </w:rPr>
        <w:t xml:space="preserve">Asiakirja 11652</w:t>
      </w:r>
    </w:p>
    <w:p>
      <w:r>
        <w:rPr>
          <w:b/>
        </w:rPr>
        <w:t xml:space="preserve">Ohjeet</w:t>
      </w:r>
    </w:p>
    <w:p>
      <w:r>
        <w:t xml:space="preserve">Miten saada vanhentunut koti näyttämään modernilta?</w:t>
      </w:r>
    </w:p>
    <w:p>
      <w:r>
        <w:rPr>
          <w:b/>
        </w:rPr>
        <w:t xml:space="preserve">Vastaus</w:t>
      </w:r>
    </w:p>
    <w:p>
      <w:r>
        <w:t xml:space="preserve">1) Maalaa seinät uudelleen neutraalilla värillä.</w:t>
        <w:br/>
        <w:t xml:space="preserve">2) Asenna keittiössäsi kuori ja tarraa moderni backsplash</w:t>
        <w:br/>
        <w:t xml:space="preserve">3) Käytä kylpyhuoneessa kuori ja tarraa vinyylilattioita</w:t>
        <w:br/>
        <w:t xml:space="preserve">4) Maalaa keittiön kaapit vaaleammaksi</w:t>
        <w:br/>
        <w:t xml:space="preserve">5) Vaihda kaappien laitteisto</w:t>
        <w:br/>
        <w:t xml:space="preserve">6) Asenna modernit valaisimet</w:t>
      </w:r>
    </w:p>
    <w:p>
      <w:r>
        <w:rPr>
          <w:b/>
          <w:u w:val="single"/>
        </w:rPr>
        <w:t xml:space="preserve">Asiakirja 11653</w:t>
      </w:r>
    </w:p>
    <w:p>
      <w:r>
        <w:rPr>
          <w:b/>
        </w:rPr>
        <w:t xml:space="preserve">Ohjeet</w:t>
      </w:r>
    </w:p>
    <w:p>
      <w:r>
        <w:t xml:space="preserve">Miksi ihmiset syövät munia pääsiäisenä</w:t>
      </w:r>
    </w:p>
    <w:p>
      <w:r>
        <w:rPr>
          <w:b/>
        </w:rPr>
        <w:t xml:space="preserve">Konteksti</w:t>
      </w:r>
    </w:p>
    <w:p>
      <w:r>
        <w:t xml:space="preserve">Pääsiäismunat, joita kutsutaan myös pääsiäismuniksi,[1] ovat munia, jotka koristellaan Jeesuksen ylösnousemuksen kunniaksi vietettävää kristillistä pääsiäisjuhlaa varten. Pääsiäismunat ovat näin ollen yleisiä pääsiäisajan (Easterertide) aikana. Vanhin perinne, jota käytetään edelleen Keski- ja Itä-Euroopassa, on käyttää värjättyjä ja maalattuja kananmunia.</w:t>
        <w:br/>
        <w:br/>
        <w:t xml:space="preserve"> Vaikka kananmunat olivat yleisesti ottaen perinteinen hedelmällisyyden ja uudestisyntymisen symboli,[2] kristinuskossa pääsiäisajan juhlassa pääsiäismunat symboloivat Jeesuksen tyhjää hautaa, josta Jeesus nousi ylös.[3][4][5] Lisäksi eräs muinainen perinne oli pääsiäismunien värjääminen punaisella värillä "Kristuksen veren muistoksi, joka vuodatettiin kuten tuolloin hänen ristiinnaulitsemisensa yhteydessä."[3][6]</w:t>
        <w:br/>
        <w:br/>
        <w:t xml:space="preserve">Tämä pääsiäismunan käyttökäytäntö voidaan monien lähteiden mukaan jäljittää Mesopotamian varhaiskristittyihin, ja sieltä se levisi ortodoksisten kirkkojen kautta Itä-Eurooppaan ja Siperiaan ja myöhemmin katolisen ja protestanttisen kirkon kautta Eurooppaan.</w:t>
        <w:t xml:space="preserve">6][7][8][9] Keskiajan tutkijat päättelevät tavallisesti, että pääsiäismunien tapana juontaa juurensa paastonajan munakieltoon, jonka jälkeen pääsiäisenä ne on siunattu tätä tilaisuutta varten.</w:t>
        <w:br/>
        <w:br/>
        <w:t xml:space="preserve">Nykyaikaisena tapana joissakin paikoissa on korvata suklaamunat, jotka on kääritty värilliseen folioon, käsinveistetyillä puumunilla tai muovimunilla, jotka on täytetty makeisilla kuten suklaalla.</w:t>
      </w:r>
    </w:p>
    <w:p>
      <w:r>
        <w:rPr>
          <w:b/>
        </w:rPr>
        <w:t xml:space="preserve">Vastaus</w:t>
      </w:r>
    </w:p>
    <w:p>
      <w:r>
        <w:t xml:space="preserve">Pääsiäismunat, joita kutsutaan myös pääsiäismuniksi, ovat munia, jotka koristellaan kristillisen pääsiäisjuhlan kunniaksi, jolloin juhlitaan Jeesuksen ylösnousemusta. Pääsiäismunat ovat yleisiä pääsiäisajan (Easterertide) aikana. Vanhin perinne, jota käytetään edelleen Keski- ja Itä-Euroopassa, on käyttää värjättyjä ja maalattuja kananmunia.</w:t>
        <w:br/>
        <w:br/>
        <w:t xml:space="preserve"> Vaikka kananmunat ovat yleisesti ottaen perinteinen hedelmällisyyden ja uudestisyntymisen symboli, kristinuskossa pääsiäisajan juhlassa pääsiäismunat symboloivat Jeesuksen tyhjää hautaa, josta Jeesus nousi ylös. Lisäksi eräs muinainen perinne oli pääsiäismunien värjääminen punaisella värillä "Kristuksen veren muistoksi, joka vuodatettiin kuten tuolloin hänen ristiinnaulitsemisensa yhteydessä".</w:t>
        <w:br/>
        <w:br/>
        <w:t xml:space="preserve"> Tämä pääsiäismunan tekotapa voidaan monien lähteiden mukaan jäljittää Mesopotamian varhaiskristittyihin, ja sieltä se levisi ortodoksikirkkojen kautta Itä-Eurooppaan ja Siperiaan ja myöhemmin katolisen ja protestanttisen kirkon kautta Eurooppaan. Keskiajan tutkijat päättelevät tavallisesti, että pääsiäismunien tapana juontaa juurensa paastonajan munakieltoon, jonka jälkeen pääsiäisenä ne on siunattu tätä tilaisuutta varten.</w:t>
        <w:br/>
        <w:br/>
        <w:t xml:space="preserve"> Nykyaikainen tapa on joissakin paikoissa korvata se värilliseen folioon käärityillä suklaamunilla, käsin veistetyillä puumunilla tai makeisilla, kuten suklaalla, täytetyillä muovimunilla.</w:t>
      </w:r>
    </w:p>
    <w:p>
      <w:r>
        <w:rPr>
          <w:b/>
          <w:u w:val="single"/>
        </w:rPr>
        <w:t xml:space="preserve">Asiakirja 11654</w:t>
      </w:r>
    </w:p>
    <w:p>
      <w:r>
        <w:rPr>
          <w:b/>
        </w:rPr>
        <w:t xml:space="preserve">Ohjeet</w:t>
      </w:r>
    </w:p>
    <w:p>
      <w:r>
        <w:t xml:space="preserve">Onko Daft Punk yhä yhdessä?</w:t>
      </w:r>
    </w:p>
    <w:p>
      <w:r>
        <w:rPr>
          <w:b/>
        </w:rPr>
        <w:t xml:space="preserve">Vastaus</w:t>
      </w:r>
    </w:p>
    <w:p>
      <w:r>
        <w:t xml:space="preserve">Daft Punk hajosi virallisesti vuonna 2021.</w:t>
      </w:r>
    </w:p>
    <w:p>
      <w:r>
        <w:rPr>
          <w:b/>
          <w:u w:val="single"/>
        </w:rPr>
        <w:t xml:space="preserve">Asiakirja 11655</w:t>
      </w:r>
    </w:p>
    <w:p>
      <w:r>
        <w:rPr>
          <w:b/>
        </w:rPr>
        <w:t xml:space="preserve">Ohjeet</w:t>
      </w:r>
    </w:p>
    <w:p>
      <w:r>
        <w:t xml:space="preserve">Ote tekstistä Josephine Shaw Lowell Memorial Fountain -suihkulähteen suunnitelleen arkkitehdin nimi.</w:t>
      </w:r>
    </w:p>
    <w:p>
      <w:r>
        <w:rPr>
          <w:b/>
        </w:rPr>
        <w:t xml:space="preserve">Konteksti</w:t>
      </w:r>
    </w:p>
    <w:p>
      <w:r>
        <w:t xml:space="preserve">Josephine Shaw Lowell Memorial Fountain on Bryant Parkissa, Manhattanilla, New Yorkissa sijaitseva suihkulähde, jolla muistetaan 1800-luvun lopulla toiminutta sosiaalityöntekijä Josephine Shaw Lowellia. Suihkulähteen suunnitteli arkkitehti Charles A. Platt, ja se vihittiin käyttöön vuonna 1912.</w:t>
      </w:r>
    </w:p>
    <w:p>
      <w:r>
        <w:rPr>
          <w:b/>
        </w:rPr>
        <w:t xml:space="preserve">Vastaus</w:t>
      </w:r>
    </w:p>
    <w:p>
      <w:r>
        <w:t xml:space="preserve">Charles A. Platt</w:t>
      </w:r>
    </w:p>
    <w:p>
      <w:r>
        <w:rPr>
          <w:b/>
          <w:u w:val="single"/>
        </w:rPr>
        <w:t xml:space="preserve">Asiakirja 11656</w:t>
      </w:r>
    </w:p>
    <w:p>
      <w:r>
        <w:rPr>
          <w:b/>
        </w:rPr>
        <w:t xml:space="preserve">Ohjeet</w:t>
      </w:r>
    </w:p>
    <w:p>
      <w:r>
        <w:t xml:space="preserve">Mistä sana dynamiitti tulee?</w:t>
      </w:r>
    </w:p>
    <w:p>
      <w:r>
        <w:rPr>
          <w:b/>
        </w:rPr>
        <w:t xml:space="preserve">Vastaus</w:t>
      </w:r>
    </w:p>
    <w:p>
      <w:r>
        <w:t xml:space="preserve">Dynamiitti on peräisin kreikan sanasta, joka tarkoittaa voimaa.</w:t>
      </w:r>
    </w:p>
    <w:p>
      <w:r>
        <w:rPr>
          <w:b/>
          <w:u w:val="single"/>
        </w:rPr>
        <w:t xml:space="preserve">Asiakirja 11657</w:t>
      </w:r>
    </w:p>
    <w:p>
      <w:r>
        <w:rPr>
          <w:b/>
        </w:rPr>
        <w:t xml:space="preserve">Ohjeet</w:t>
      </w:r>
    </w:p>
    <w:p>
      <w:r>
        <w:t xml:space="preserve">Mikä on Materialized View?</w:t>
      </w:r>
    </w:p>
    <w:p>
      <w:r>
        <w:rPr>
          <w:b/>
        </w:rPr>
        <w:t xml:space="preserve">Konteksti</w:t>
      </w:r>
    </w:p>
    <w:p>
      <w:r>
        <w:t xml:space="preserve">Tietojenkäsittelyssä materialisoitu näkymä on tietokantaobjekti, joka sisältää kyselyn tulokset. Se voi olla esimerkiksi paikallinen kopio etäällä sijaitsevista tiedoista, taulukon rivien ja/tai sarakkeiden osajoukko tai liitostulos, tai se voi olla yhteenveto aggregointitoiminnon avulla.</w:t>
      </w:r>
    </w:p>
    <w:p>
      <w:r>
        <w:rPr>
          <w:b/>
        </w:rPr>
        <w:t xml:space="preserve">Vastaus</w:t>
      </w:r>
    </w:p>
    <w:p>
      <w:r>
        <w:t xml:space="preserve">Tietokannassa materialisoitu näkymä (MV) on tietokantaobjekti, joka tallentaa kyselyn tulokset. Se voi olla kopio tiedoista etäsijainnista, taulukon rivien ja/tai sarakkeiden osajoukko tai liitostulos tai yhteenveto aggregointitoiminnon avulla. MV:tä käytetään tavallisesti usein toistuvissa kyselyissä, jotka kohdistuvat perustuviin taulukoihin.</w:t>
      </w:r>
    </w:p>
    <w:p>
      <w:r>
        <w:rPr>
          <w:b/>
          <w:u w:val="single"/>
        </w:rPr>
        <w:t xml:space="preserve">Asiakirja 11658</w:t>
      </w:r>
    </w:p>
    <w:p>
      <w:r>
        <w:rPr>
          <w:b/>
        </w:rPr>
        <w:t xml:space="preserve">Ohjeet</w:t>
      </w:r>
    </w:p>
    <w:p>
      <w:r>
        <w:t xml:space="preserve">Miksi kasvit ovat vihreitä?</w:t>
      </w:r>
    </w:p>
    <w:p>
      <w:r>
        <w:rPr>
          <w:b/>
        </w:rPr>
        <w:t xml:space="preserve">Vastaus</w:t>
      </w:r>
    </w:p>
    <w:p>
      <w:r>
        <w:t xml:space="preserve">Vaikka kaikki kasvit eivät olekaan vihreitä, monet niistä ovat vihreitä, koska kasvien lehdissä on klorofylliä. Klorofylli on vihreä pigmentti, joka auttaa kasveja fotosynteesissä, jossa kasvi muuttaa valon energiaksi. Klorofylli imee kaiken valon paitsi vihreän, joka heijastuu havaitsijalle.</w:t>
      </w:r>
    </w:p>
    <w:p>
      <w:r>
        <w:rPr>
          <w:b/>
          <w:u w:val="single"/>
        </w:rPr>
        <w:t xml:space="preserve">Asiakirja 11659</w:t>
      </w:r>
    </w:p>
    <w:p>
      <w:r>
        <w:rPr>
          <w:b/>
        </w:rPr>
        <w:t xml:space="preserve">Ohjeet</w:t>
      </w:r>
    </w:p>
    <w:p>
      <w:r>
        <w:t xml:space="preserve">Minkä makuisia partiotyttökeksejä on saatavilla?</w:t>
      </w:r>
    </w:p>
    <w:p>
      <w:r>
        <w:rPr>
          <w:b/>
        </w:rPr>
        <w:t xml:space="preserve">Vastaus</w:t>
      </w:r>
    </w:p>
    <w:p>
      <w:r>
        <w:t xml:space="preserve">Tällä hetkellä saatavilla on yhdeksän partiotyttöjen keksimakua sekä yksi vaihtuva maku, joka saattaa vaihtua joka vuosi tai tulla mukaan keksien kiertoon. Adventurefuls-keksit ovat brownie-vaikutteisia keksejä, joissa on karamellin makuinen kerma. Lemon-Ups-keksit ovat rapeita sitruunan makuisia keksejä. Trefoils-keksit ovat ikonisia pikkuleipäkeksejä. Do-si-do-keksit ovat maapähkinävoi-leipäkeksejä. Samoas-keksit ovat pureskeltavia ja täyteläisiä, ja niissä on suklaata, kookosta ja karamellia. Tagalongs-keksit ovat suklaalla kuorrutettuja maapähkinävoipiirakoita. Thin Mints -keksit ovat ohuita, rapeita suklaaminttukeksejä. Girl Scout S'mores -keksit ovat suklaisia, vaahtokarkkimakuisia graham-keksejä. Toffee-tastic-keksit ovat gluteenittomia, täyteläisiä ja voisia toffeekeksejä. Tämänhetkinen kiertävä maku on Rasberry Rally, joka on ohut, rapea ja vadelmalla maustettu keksi, joka on päällystetty suklaalla.</w:t>
      </w:r>
    </w:p>
    <w:p>
      <w:r>
        <w:rPr>
          <w:b/>
          <w:u w:val="single"/>
        </w:rPr>
        <w:t xml:space="preserve">Asiakirja 11660</w:t>
      </w:r>
    </w:p>
    <w:p>
      <w:r>
        <w:rPr>
          <w:b/>
        </w:rPr>
        <w:t xml:space="preserve">Ohjeet</w:t>
      </w:r>
    </w:p>
    <w:p>
      <w:r>
        <w:t xml:space="preserve">Mitä on passiivinen aurinkorakentaminen</w:t>
      </w:r>
    </w:p>
    <w:p>
      <w:r>
        <w:rPr>
          <w:b/>
        </w:rPr>
        <w:t xml:space="preserve">Konteksti</w:t>
      </w:r>
    </w:p>
    <w:p>
      <w:r>
        <w:t xml:space="preserve">Passiivisen aurinkorakennuksen suunnittelussa ikkunat, seinät ja lattiat on suunniteltu keräämään, varastoimaan, heijastamaan ja jakamaan aurinkoenergiaa talvisin lämpönä ja kesäisin hylkäämään aurinkolämpöä.</w:t>
        <w:t xml:space="preserve">Tätä kutsutaan passiiviseksi aurinkosuunnitteluksi, koska toisin kuin aktiivisissa aurinkolämpöjärjestelmissä, siinä ei käytetä mekaanisia tai sähköisiä laitteita.[1]</w:t>
        <w:br/>
        <w:br/>
        <w:t xml:space="preserve">Passiivisen aurinkorakennuksen suunnittelussa on keskeistä hyödyntää paikallista ilmastoa mahdollisimman hyvin tekemällä tarkka sijaintipaikan analyysi. Huomioon otettavia tekijöitä ovat ikkunoiden sijoittelu ja koko, lasityyppi, lämmöneristys, lämpömassa ja varjostus.[2] Passiivisen aurinkosäteilyn suunnittelutekniikoita voidaan soveltaa helpoimmin uusiin rakennuksiin, mutta myös olemassa olevia rakennuksia voidaan mukauttaa tai "jälkiasentaa".</w:t>
      </w:r>
    </w:p>
    <w:p>
      <w:r>
        <w:rPr>
          <w:b/>
        </w:rPr>
        <w:t xml:space="preserve">Vastaus</w:t>
      </w:r>
    </w:p>
    <w:p>
      <w:r>
        <w:t xml:space="preserve">Passiivisen aurinkorakennuksen suunnittelussa ikkunat, seinät ja lattiat on suunniteltu keräämään, varastoimaan, heijastamaan ja jakamaan aurinkoenergiaa talvisin lämpönä ja kesäisin hylkäämään aurinkolämpöä. Tätä kutsutaan passiiviseksi aurinkosuunnitteluksi, koska toisin kuin aktiivisissa aurinkolämpöjärjestelmissä, siinä ei käytetä mekaanisia ja sähköisiä laitteita.</w:t>
        <w:br/>
        <w:br/>
        <w:t xml:space="preserve"> Passiivisen aurinkorakennuksen suunnittelussa keskeistä on paikallisen ilmaston hyödyntäminen parhaalla mahdollisella tavalla tekemällä tarkka sijaintianalyysi. Huomioon otettavia elementtejä ovat ikkunoiden sijoittelu ja koko, lasityyppi, lämmöneristys, lämpömassa ja varjostus. Passiivisen aurinkosäteilyn suunnittelutekniikoita voidaan soveltaa helpoimmin uusiin rakennuksiin, mutta myös olemassa olevia rakennuksia voidaan mukauttaa tai "jälkiasentaa".</w:t>
      </w:r>
    </w:p>
    <w:p>
      <w:r>
        <w:rPr>
          <w:b/>
          <w:u w:val="single"/>
        </w:rPr>
        <w:t xml:space="preserve">Asiakirja 11661</w:t>
      </w:r>
    </w:p>
    <w:p>
      <w:r>
        <w:rPr>
          <w:b/>
        </w:rPr>
        <w:t xml:space="preserve">Ohjeet</w:t>
      </w:r>
    </w:p>
    <w:p>
      <w:r>
        <w:t xml:space="preserve">Kuinka monta kertaa Gordie Howe jäi eläkkeelle?</w:t>
      </w:r>
    </w:p>
    <w:p>
      <w:r>
        <w:rPr>
          <w:b/>
        </w:rPr>
        <w:t xml:space="preserve">Konteksti</w:t>
      </w:r>
    </w:p>
    <w:p>
      <w:r>
        <w:t xml:space="preserve">Howe jäi eläkkeelle ensimmäisen kerran vuonna 1971, ja hänet otettiin heti samana vuonna Saskatchewanin urheiluhallin kuuluisuuteen. Seuraavana vuonna hänet otettiin Hockey Hall of Fameen, mutta hän palasi kaksi vuotta myöhemmin poikiensa Markin ja Martyn seuraan WHA:n Houston Aerosiin. Vaikka hän oli jo yli 40-vuotias, hän teki yli 100 pistettä kahdesti kuuden vuoden aikana, voitti kaksi peräkkäistä Avco World Trophya (1974 ja 1975) ja hänet nimettiin arvokkaimmaksi pelaajaksi vuonna 1974. Hän teki lyhyen paluun NHL:ään 1979-80, pelasi yhden kauden Hartford Whalersissa ja jäi sitten eläkkeelle 52-vuotiaana. Hänen osallistumisensa WHA:n toimintaan oli keskeistä sen lyhyessä menestyksessä ennen NHL-fuusiota, mikä pakotti NHL:n rekrytoimaan eurooppalaisia lahjakkuuksia ja laajentumaan uusille markkinoille.</w:t>
      </w:r>
    </w:p>
    <w:p>
      <w:r>
        <w:rPr>
          <w:b/>
        </w:rPr>
        <w:t xml:space="preserve">Vastaus</w:t>
      </w:r>
    </w:p>
    <w:p>
      <w:r>
        <w:t xml:space="preserve">Toimitettujen tietojen perusteella Howe jäi eläkkeelle kaksi kertaa.</w:t>
        <w:br/>
        <w:br/>
        <w:t xml:space="preserve"> Howe jäi eläkkeelle ensimmäisen kerran vuonna 1971, mutta liittyi myöhemmin poikiensa Markin ja Martyn kanssa WHA:n Houston Aerosiin. Howe palasi sitten NHL:ään vuonna 1979, jossa hän pelasi yhden kauden ennen kuin jäi toisen kerran eläkkeelle.</w:t>
      </w:r>
    </w:p>
    <w:p>
      <w:r>
        <w:rPr>
          <w:b/>
          <w:u w:val="single"/>
        </w:rPr>
        <w:t xml:space="preserve">Asiakirja 11662</w:t>
      </w:r>
    </w:p>
    <w:p>
      <w:r>
        <w:rPr>
          <w:b/>
        </w:rPr>
        <w:t xml:space="preserve">Ohjeet</w:t>
      </w:r>
    </w:p>
    <w:p>
      <w:r>
        <w:t xml:space="preserve">Mikä on aukon ja suljinnopeuden suhde?</w:t>
      </w:r>
    </w:p>
    <w:p>
      <w:r>
        <w:rPr>
          <w:b/>
        </w:rPr>
        <w:t xml:space="preserve">Vastaus</w:t>
      </w:r>
    </w:p>
    <w:p>
      <w:r>
        <w:t xml:space="preserve">Valokuvauksessa aukko kuvaa objektiivin aukon kokoa, ja suljinnopeus kuvaa sitä, kuinka kauan suljin pysyy auki, jotta valoa pääsee sisään ja kuva-anturi valottuu. Jos valotus pidetään vakiona, niiden suhde on käänteinen. Aukon avaaminen laajemmaksi lyhentää suljinaikaa, ja pidempi suljinaika tarkoittaa aukon sulkemista enemmän.</w:t>
      </w:r>
    </w:p>
    <w:p>
      <w:r>
        <w:rPr>
          <w:b/>
          <w:u w:val="single"/>
        </w:rPr>
        <w:t xml:space="preserve">Asiakirja 11663</w:t>
      </w:r>
    </w:p>
    <w:p>
      <w:r>
        <w:rPr>
          <w:b/>
        </w:rPr>
        <w:t xml:space="preserve">Ohjeet</w:t>
      </w:r>
    </w:p>
    <w:p>
      <w:r>
        <w:t xml:space="preserve">Kerro minulle, onko kukin näistä huume vai ruoka: marihuana, paistettu kana, alkoholi, kofeiini, sushi, mango...</w:t>
      </w:r>
    </w:p>
    <w:p>
      <w:r>
        <w:rPr>
          <w:b/>
        </w:rPr>
        <w:t xml:space="preserve">Vastaus</w:t>
      </w:r>
    </w:p>
    <w:p>
      <w:r>
        <w:t xml:space="preserve">Marihuana:</w:t>
        <w:t xml:space="preserve">Huumeet</w:t>
        <w:br/>
        <w:t xml:space="preserve">Paistettu kana:</w:t>
        <w:t xml:space="preserve">Ruoka</w:t>
        <w:br/>
        <w:t xml:space="preserve">Alkoholi:</w:t>
        <w:br/>
        <w:t xml:space="preserve">Kofeiini:</w:t>
        <w:t xml:space="preserve">Huumeet</w:t>
        <w:br/>
        <w:t xml:space="preserve">Sushi:</w:t>
        <w:t xml:space="preserve">Ruoka</w:t>
        <w:br/>
        <w:t xml:space="preserve">Mango: Ruoka</w:t>
      </w:r>
    </w:p>
    <w:p>
      <w:r>
        <w:rPr>
          <w:b/>
          <w:u w:val="single"/>
        </w:rPr>
        <w:t xml:space="preserve">Asiakirja 11664</w:t>
      </w:r>
    </w:p>
    <w:p>
      <w:r>
        <w:rPr>
          <w:b/>
        </w:rPr>
        <w:t xml:space="preserve">Ohjeet</w:t>
      </w:r>
    </w:p>
    <w:p>
      <w:r>
        <w:t xml:space="preserve">Mitä asioita voin tehdä ajanvietteeksi odottaessani tapaamista DMV:n toimistossa? En halua käyttää puhelintani.</w:t>
      </w:r>
    </w:p>
    <w:p>
      <w:r>
        <w:rPr>
          <w:b/>
        </w:rPr>
        <w:t xml:space="preserve">Vastaus</w:t>
      </w:r>
    </w:p>
    <w:p>
      <w:r>
        <w:t xml:space="preserve">Vuoron odottaminen liikennevirastossa tai missä tahansa muussa toimistossa voi olla tylsää ja uuvuttavaa. Tässä on muutamia asioita, joilla voit viettää aikaa. 1. Tarkista, millaisia kenkiä ihmisillä on jalassaan. Osaatko arvata, minkälainen ammatti heillä on? 2. Nuuski ihmisten keskusteluja. Miten heidän elämänmaku eroaa sinun elämästäsi? 3. Harjoittele syvään hengittämistä. Se auttaa sinua rentoutumaan. 4. Muistele menneitä hetkiä hienolta lomaltasi. Mikä sai sinut pitämään siitä? 5. Tunnustele hampaita kielelläsi ja laske ne.</w:t>
      </w:r>
    </w:p>
    <w:p>
      <w:r>
        <w:rPr>
          <w:b/>
          <w:u w:val="single"/>
        </w:rPr>
        <w:t xml:space="preserve">Asiakirja 11665</w:t>
      </w:r>
    </w:p>
    <w:p>
      <w:r>
        <w:rPr>
          <w:b/>
        </w:rPr>
        <w:t xml:space="preserve">Ohjeet</w:t>
      </w:r>
    </w:p>
    <w:p>
      <w:r>
        <w:t xml:space="preserve">Mikä oli ensimmäisen Harry Bosch -kirjan nimi?</w:t>
      </w:r>
    </w:p>
    <w:p>
      <w:r>
        <w:rPr>
          <w:b/>
        </w:rPr>
        <w:t xml:space="preserve">Konteksti</w:t>
      </w:r>
    </w:p>
    <w:p>
      <w:r>
        <w:t xml:space="preserve">Etsivä Hieronymus "Harry" Bosch on yhdysvaltalaisen kirjailijan Michael Connellyn luoma fiktiivinen hahmo. Bosch debytoi päähenkilönä vuonna 1992 ilmestyneessä romaanissa Musta kaiku, joka on ensimmäinen osa bestseller-sarjaa, joka käsittää nykyään 24 romaania.</w:t>
        <w:br/>
        <w:br/>
        <w:t xml:space="preserve"> Romaanit ovat ajallisesti enemmän tai vähemmän yhteneviä niiden julkaisuvuoden kanssa. Harry, kuten hänen työtoverinsa hänet yleisesti tuntevat, on Los Angelesin poliisilaitoksen veteraani murharyhmän etsivä. Hän on saanut nimensä 1400-luvun hollantilaisen taiteilijan Hieronymus Boschin mukaan.</w:t>
        <w:br/>
        <w:br/>
        <w:t xml:space="preserve"> Titus Welliver esitti nimihenkilöä vuosina 2015-2021 romaanien pohjalta sovitetussa Bosch-televisiosarjassa ja vuodesta 2022 sen spin-off-sarjassa Bosch: Legacy.</w:t>
      </w:r>
    </w:p>
    <w:p>
      <w:r>
        <w:rPr>
          <w:b/>
        </w:rPr>
        <w:t xml:space="preserve">Vastaus</w:t>
      </w:r>
    </w:p>
    <w:p>
      <w:r>
        <w:t xml:space="preserve">Michael Connellyn Harry Bosch -sarjan ensimmäinen romaani oli vuonna 1992 julkaistu Musta kaiku.</w:t>
      </w:r>
    </w:p>
    <w:p>
      <w:r>
        <w:rPr>
          <w:b/>
          <w:u w:val="single"/>
        </w:rPr>
        <w:t xml:space="preserve">Asiakirja 11666</w:t>
      </w:r>
    </w:p>
    <w:p>
      <w:r>
        <w:rPr>
          <w:b/>
        </w:rPr>
        <w:t xml:space="preserve">Ohjeet</w:t>
      </w:r>
    </w:p>
    <w:p>
      <w:r>
        <w:t xml:space="preserve">Mikä osa Yhdysvalloista tunnetaan "neljän kulman" alueena?</w:t>
      </w:r>
    </w:p>
    <w:p>
      <w:r>
        <w:rPr>
          <w:b/>
        </w:rPr>
        <w:t xml:space="preserve">Vastaus</w:t>
      </w:r>
    </w:p>
    <w:p>
      <w:r>
        <w:t xml:space="preserve">Termi four corners viittaa alueeseen, jossa Colorado, New Mexico, Utah ja Arizona kohtaavat.</w:t>
      </w:r>
    </w:p>
    <w:p>
      <w:r>
        <w:rPr>
          <w:b/>
          <w:u w:val="single"/>
        </w:rPr>
        <w:t xml:space="preserve">Asiakirja 11667</w:t>
      </w:r>
    </w:p>
    <w:p>
      <w:r>
        <w:rPr>
          <w:b/>
        </w:rPr>
        <w:t xml:space="preserve">Ohjeet</w:t>
      </w:r>
    </w:p>
    <w:p>
      <w:r>
        <w:t xml:space="preserve">Poimi annetusta tekstistä, missä femben kieltä puhutaan.</w:t>
      </w:r>
    </w:p>
    <w:p>
      <w:r>
        <w:rPr>
          <w:b/>
        </w:rPr>
        <w:t xml:space="preserve">Konteksti</w:t>
      </w:r>
    </w:p>
    <w:p>
      <w:r>
        <w:t xml:space="preserve">Fembe eli agala on Uuden-Guinean Trans-Uusi-Guinean kieli, jota puhutaan Strickland-joen itäpuolella sijaitsevilla tasangoilla.</w:t>
      </w:r>
    </w:p>
    <w:p>
      <w:r>
        <w:rPr>
          <w:b/>
        </w:rPr>
        <w:t xml:space="preserve">Vastaus</w:t>
      </w:r>
    </w:p>
    <w:p>
      <w:r>
        <w:t xml:space="preserve">Strickland-joki</w:t>
      </w:r>
    </w:p>
    <w:p>
      <w:r>
        <w:rPr>
          <w:b/>
          <w:u w:val="single"/>
        </w:rPr>
        <w:t xml:space="preserve">Asiakirja 11668</w:t>
      </w:r>
    </w:p>
    <w:p>
      <w:r>
        <w:rPr>
          <w:b/>
        </w:rPr>
        <w:t xml:space="preserve">Ohjeet</w:t>
      </w:r>
    </w:p>
    <w:p>
      <w:r>
        <w:t xml:space="preserve">Ketkä olivat Yhdysvaltojen presidentit?</w:t>
      </w:r>
    </w:p>
    <w:p>
      <w:r>
        <w:rPr>
          <w:b/>
        </w:rPr>
        <w:t xml:space="preserve">Vastaus</w:t>
      </w:r>
    </w:p>
    <w:p>
      <w:r>
        <w:t xml:space="preserve">George Washington, John Adams, Thomas Jefferson, James Madison, James Monroe, John Quincy Adams, Andrew Jackson, Martin Van Buren, William Henry Harrison, John Tyler, James K. Polk, Zachary Taylor, Millard Fillmore, Franklin Pierce, James Buchanan, Abraham Lincoln, Andrew Johnson, Ulysses S. Grant, Rutherford B. Hayes, James A. Garfield, Chester A. Arthur, Grover Cleveland, Benjamin Harrison, Grover Cleveland, William McKinley, Theodore Roosevelt, William Howard Taft, Woodrow Wilson, Warren G. Harding, Calvin Coolidge, Herbert Hoover, Franklin D. Roosevelt, HarryS. Truman, Dwight D. Eisenhower, John F. Kennedy, Lyndon B. Johnson, Richard Nixon, Gerald Ford, Jimmy Carter, Ronald Reagan, George Bush, Bill Clinton, George W. Bush, Barack Obama, Donald Trump, Joe Biden.</w:t>
      </w:r>
    </w:p>
    <w:p>
      <w:r>
        <w:rPr>
          <w:b/>
          <w:u w:val="single"/>
        </w:rPr>
        <w:t xml:space="preserve">Asiakirja 11669</w:t>
      </w:r>
    </w:p>
    <w:p>
      <w:r>
        <w:rPr>
          <w:b/>
        </w:rPr>
        <w:t xml:space="preserve">Ohjeet</w:t>
      </w:r>
    </w:p>
    <w:p>
      <w:r>
        <w:t xml:space="preserve">Mitkä ovat tyypillisiä kilpikonnakissan ominaisuuksia?</w:t>
      </w:r>
    </w:p>
    <w:p>
      <w:r>
        <w:rPr>
          <w:b/>
        </w:rPr>
        <w:t xml:space="preserve">Vastaus</w:t>
      </w:r>
    </w:p>
    <w:p>
      <w:r>
        <w:t xml:space="preserve">Kilpikonnakissalle (jota kutsutaan myös nimellä "tortie") on tyypillistä kultaiset silmät, kirjava turkki, joka on enimmäkseen mustaa ja oranssia, sekä vaaleanpunaiset ja/tai mustat nahat. On myös oletus, että kilpikonnakissat ovat röyhkeitä, mihin viitataan nimellä "tortietude".</w:t>
      </w:r>
    </w:p>
    <w:p>
      <w:r>
        <w:rPr>
          <w:b/>
          <w:u w:val="single"/>
        </w:rPr>
        <w:t xml:space="preserve">Asiakirja 11670</w:t>
      </w:r>
    </w:p>
    <w:p>
      <w:r>
        <w:rPr>
          <w:b/>
        </w:rPr>
        <w:t xml:space="preserve">Ohjeet</w:t>
      </w:r>
    </w:p>
    <w:p>
      <w:r>
        <w:t xml:space="preserve">Kuka Targaryen valloitti Westerosin?</w:t>
      </w:r>
    </w:p>
    <w:p>
      <w:r>
        <w:rPr>
          <w:b/>
        </w:rPr>
        <w:t xml:space="preserve">Vastaus</w:t>
      </w:r>
    </w:p>
    <w:p>
      <w:r>
        <w:t xml:space="preserve">Aegon Targaryen valloitti Westerosin sisarvaimojensa Visenyan ja Rhaenysin avustuksella.</w:t>
      </w:r>
    </w:p>
    <w:p>
      <w:r>
        <w:rPr>
          <w:b/>
          <w:u w:val="single"/>
        </w:rPr>
        <w:t xml:space="preserve">Asiakirja 11671</w:t>
      </w:r>
    </w:p>
    <w:p>
      <w:r>
        <w:rPr>
          <w:b/>
        </w:rPr>
        <w:t xml:space="preserve">Ohjeet</w:t>
      </w:r>
    </w:p>
    <w:p>
      <w:r>
        <w:t xml:space="preserve">Kirjoita tekstistä ylös YouTuben eri videoluokat. Luettele tulokset pilkulla erotetussa muodossa.</w:t>
      </w:r>
    </w:p>
    <w:p>
      <w:r>
        <w:rPr>
          <w:b/>
        </w:rPr>
        <w:t xml:space="preserve">Konteksti</w:t>
      </w:r>
    </w:p>
    <w:p>
      <w:r>
        <w:t xml:space="preserve">YouTube on yhdysvaltalainen maailmanlaajuinen videonjako- ja sosiaalisen median verkkoalusta, jonka pääkonttori sijaitsee San Brunossa, Kaliforniassa, Yhdysvalloissa. Sen perustivat 14. helmikuuta 2005 Steve Chen, Chad Hurley ja Jawed Karim. Sen omistaa Google, ja se on toiseksi suosituin verkkosivusto Google Searchin jälkeen. YouTubella on yli 2,5 miljardia kuukausittaista käyttäjää,[7] jotka katsovat yhdessä yli miljardi tuntia videoita päivittäin.[8] Toukokuussa 2019 videoita ladattiin yli 500 tuntia sisältöä minuutissa.[9][10] Lokakuussa 2006 Google osti YouTuben 1,65 miljardilla dollarilla.[11] Googlen omistus YouTubesta laajensi sivuston liiketoimintamallia, sillä se laajeni pelkistä mainoksista saatavista tuloista maksullisen sisällön tarjoamiseen, kuten elokuviin ja YouTuben tuottamaan yksinoikeudella tuotettuun sisältöön. Se tarjoaa myös YouTube Premiumin, maksullisen tilausvaihtoehdon sisällön katseluun ilman mainoksia. YouTube hyväksyi myös tuottajat osallistumaan Googlen AdSense-ohjelmaan, jonka tavoitteena on tuottaa lisää tuloja molemmille osapuolille. YouTube ilmoitti 29,2 miljardin dollarin liikevaihdosta vuonna 2022.[12] Vuonna 2021 YouTuben vuotuiset mainostulot kasvoivat 28,8 miljardiin dollariin, mikä oli 9 miljardin dollarin liikevaihdon kasvu edellisvuodesta.[13] Googlen ostettua YouTuben on laajentunut ydinsivuston lisäksi mobiilisovelluksiin, verkkotelevisioon ja mahdollisuuteen linkittää muita alustoja. YouTuben videoluokkiin kuuluvat musiikkivideot, videoleikkeet, uutiset, lyhytelokuvat, pitkät elokuvat, laulut, dokumentit, elokuvatrailerit, teaserit, suorat lähetykset, vlogit ja paljon muuta. Suurin osa sisällöstä on yksityishenkilöiden tuottamaa, mukaan lukien YouTubettajien ja yritysten sponsoreiden yhteistyö. Vakiintuneet mediayhtiöt, kuten Disney, Paramount, NBCUniversal ja Warner Bros. Discovery, ovat myös luoneet ja laajentaneet yritystensä YouTube-kanavia mainostaakseen suuremmalle yleisölle.YouTubella on ollut ennennäkemätön yhteiskunnallinen vaikutus, se on vaikuttanut populaarikulttuuriin ja internetin trendeihin ja luonut monimiljonäärisiä julkkiksia. Kaikesta kasvustaan ja menestyksestään huolimatta YouTubea on arvosteltu laajasti. YouTubea on kritisoitu muun muassa siitä, että sivustoa käytetään väärän tiedon levittämiseen, tekijänoikeuskysymyksistä, käyttäjien yksityisyyden rutiininomaisesta loukkaamisesta, sensuurin mahdollistamisesta, ohjeista ja niiden toteuttamisesta sekä lasten turvallisuuden ja hyvinvoinnin vaarantamisesta.</w:t>
      </w:r>
    </w:p>
    <w:p>
      <w:r>
        <w:rPr>
          <w:b/>
        </w:rPr>
        <w:t xml:space="preserve">Vastaus</w:t>
      </w:r>
    </w:p>
    <w:p>
      <w:r>
        <w:t xml:space="preserve">musiikkivideot, videoleikkeet, uutiset, lyhytelokuvat, näytelmäelokuvat, laulut, dokumentit, elokuvatrailerit, teaserit, suorat lähetykset, vlogit...</w:t>
      </w:r>
    </w:p>
    <w:p>
      <w:r>
        <w:rPr>
          <w:b/>
          <w:u w:val="single"/>
        </w:rPr>
        <w:t xml:space="preserve">Asiakirja 11672</w:t>
      </w:r>
    </w:p>
    <w:p>
      <w:r>
        <w:rPr>
          <w:b/>
        </w:rPr>
        <w:t xml:space="preserve">Ohjeet</w:t>
      </w:r>
    </w:p>
    <w:p>
      <w:r>
        <w:t xml:space="preserve">Kirjoita motivoiva viesti ystävällesi, joka haluaa laihtua.</w:t>
      </w:r>
    </w:p>
    <w:p>
      <w:r>
        <w:rPr>
          <w:b/>
        </w:rPr>
        <w:t xml:space="preserve">Vastaus</w:t>
      </w:r>
    </w:p>
    <w:p>
      <w:r>
        <w:t xml:space="preserve">Minkä tahansa itsellesi asettamasi tavoitteen saavuttaminen koostuu kolmesta osasta:</w:t>
        <w:br/>
        <w:t xml:space="preserve"> 1.</w:t>
        <w:t xml:space="preserve">Visio : Visualisoi ihanteellinen lopputavoitteesi (laihduta 25 kiloa!)</w:t>
        <w:br/>
        <w:t xml:space="preserve">2</w:t>
      </w:r>
      <w:r>
        <w:t xml:space="preserve">Toiminta : Laadi päivittäinen toimintasuunnitelma (kävelet joka päivä 60 minuuttia, luovut jäätelöstä)</w:t>
        <w:br/>
        <w:t xml:space="preserve">3</w:t>
      </w:r>
      <w:r>
        <w:t xml:space="preserve"> Juhlinta : Suunnittele mahtavat juhlat, kun saavutat tavoitteesi (ja kyllä, jäätelön kera!).</w:t>
      </w:r>
    </w:p>
    <w:p>
      <w:r>
        <w:rPr>
          <w:b/>
          <w:u w:val="single"/>
        </w:rPr>
        <w:t xml:space="preserve">Asiakirja 11673</w:t>
      </w:r>
    </w:p>
    <w:p>
      <w:r>
        <w:rPr>
          <w:b/>
        </w:rPr>
        <w:t xml:space="preserve">Ohjeet</w:t>
      </w:r>
    </w:p>
    <w:p>
      <w:r>
        <w:t xml:space="preserve">Missä genressä Taylor Swift aloitti uransa?</w:t>
      </w:r>
    </w:p>
    <w:p>
      <w:r>
        <w:rPr>
          <w:b/>
        </w:rPr>
        <w:t xml:space="preserve">Vastaus</w:t>
      </w:r>
    </w:p>
    <w:p>
      <w:r>
        <w:t xml:space="preserve">Taylor Swift aloitti uransa country-artistina -</w:t>
      </w:r>
    </w:p>
    <w:p>
      <w:r>
        <w:rPr>
          <w:b/>
          <w:u w:val="single"/>
        </w:rPr>
        <w:t xml:space="preserve">Asiakirja 11674</w:t>
      </w:r>
    </w:p>
    <w:p>
      <w:r>
        <w:rPr>
          <w:b/>
        </w:rPr>
        <w:t xml:space="preserve">Ohjeet</w:t>
      </w:r>
    </w:p>
    <w:p>
      <w:r>
        <w:t xml:space="preserve">Nimeä joitakin Marvel Comicsin tunnettuja supersankareita tekstin mukaan.</w:t>
      </w:r>
    </w:p>
    <w:p>
      <w:r>
        <w:rPr>
          <w:b/>
        </w:rPr>
        <w:t xml:space="preserve">Konteksti</w:t>
      </w:r>
    </w:p>
    <w:p>
      <w:r>
        <w:t xml:space="preserve">Marvel Comics on yhdysvaltalainen sarjakuvakustantaja ja Marvel Entertainmentin lippulaiva, joka on kuulunut Walt Disney Companyyn 1. syyskuuta 2009 lähtien. Marvel Comicsin nimi/nimi/brändi syntyi vuonna 1939 Timely Comicsista, vuonna 1951 Magazine Management/Atlas Comicsista ja sen edeltäjästä Marvel Mystery Comicsista, ja sitä käytettiin ensimmäisen kerran kesäkuussa 1961.</w:t>
        <w:br/>
        <w:br/>
        <w:t xml:space="preserve"> Marvelin perusti vuonna 1939 Martin Goodman nimellä Timely Comics[3],[4] ja vuoteen 1951 mennessä se tunnettiin yleisesti nimellä Atlas Comics. Marvelin aikakausi alkoi kesäkuussa 1961, jolloin julkaistiin The Fantastic Four ja muita Stan Leen, Jack Kirbyn, Steve Ditkon ja monien muiden luomia supersankareita. Marvel-brändi, jota oli käytetty vuosien ja vuosikymmenten aikana, vakiintui yhtiön ensisijaiseksi brändiksi.</w:t>
        <w:br/>
        <w:br/>
        <w:t xml:space="preserve"> Marvelin hahmoihin lukeutuu tunnettuja supersankareita, kuten Hämähäkkimies, Rautamies, Kapteeni Amerikka, Thor, Tohtori Strange, Hulk, Daredevil, Wolverine, Musta Pantteri ja Kapteeni Marvel, sekä suosittuja supersankarijoukkueita, kuten Kostajat, X-Men, Fantastic Four ja Guardians of the Galaxy. Sen tunnettuihin superroistoihin kuuluvat muun muassa Doctor Doom, Magneto, Ultron, Thanos, Kang the Conqueror, Green Goblin, Galactus, Loki ja Kingpin. Suurin osa Marvelin fiktiivisistä hahmoista toimii yhdessä todellisuudessa, joka tunnetaan nimellä Marvel-universumi, ja useimmat tapahtumapaikat heijastavat tosielämän paikkoja; monet tärkeimmistä hahmoista sijaitsevat New York Cityssä, New Yorkissa, Yhdysvalloissa.[4] Lisäksi Marvel on julkaissut useita lisensoituja ominaisuuksia muilta yrityksiltä. Näihin kuuluvat Star Wars -sarjakuvat kahdesti vuosina 1977-1986 ja uudelleen vuodesta 2015 lähtien.</w:t>
      </w:r>
    </w:p>
    <w:p>
      <w:r>
        <w:rPr>
          <w:b/>
        </w:rPr>
        <w:t xml:space="preserve">Vastaus</w:t>
      </w:r>
    </w:p>
    <w:p>
      <w:r>
        <w:t xml:space="preserve">Hämähäkkimies, Iron Man, Kapteeni Amerikka, Thor, Tohtori Strange, Hulk, Daredevil, Wolverine, Musta Pantteri ja Kapteeni Marvel.</w:t>
      </w:r>
    </w:p>
    <w:p>
      <w:r>
        <w:rPr>
          <w:b/>
          <w:u w:val="single"/>
        </w:rPr>
        <w:t xml:space="preserve">Asiakirja 11675</w:t>
      </w:r>
    </w:p>
    <w:p>
      <w:r>
        <w:rPr>
          <w:b/>
        </w:rPr>
        <w:t xml:space="preserve">Ohjeet</w:t>
      </w:r>
    </w:p>
    <w:p>
      <w:r>
        <w:t xml:space="preserve">Luettele, mitä osia fyysisestä olemuksestasi haluaisit muuttaa?</w:t>
      </w:r>
    </w:p>
    <w:p>
      <w:r>
        <w:rPr>
          <w:b/>
        </w:rPr>
        <w:t xml:space="preserve">Vastaus</w:t>
      </w:r>
    </w:p>
    <w:p>
      <w:r>
        <w:t xml:space="preserve">Pituus, huulet, nenä, silmien väri, hiusten väri, poistetut tatuoinnit, paino, lihakset, leukalinja, kulmakarvat, selluliitti, vatsa, suonet, ryppyjä</w:t>
      </w:r>
    </w:p>
    <w:p>
      <w:r>
        <w:rPr>
          <w:b/>
          <w:u w:val="single"/>
        </w:rPr>
        <w:t xml:space="preserve">Asiakirja 11676</w:t>
      </w:r>
    </w:p>
    <w:p>
      <w:r>
        <w:rPr>
          <w:b/>
        </w:rPr>
        <w:t xml:space="preserve">Ohjeet</w:t>
      </w:r>
    </w:p>
    <w:p>
      <w:r>
        <w:t xml:space="preserve">Kerro, milloin Tom Cruise on syntynyt ja mistä hän on kuuluisa.</w:t>
      </w:r>
    </w:p>
    <w:p>
      <w:r>
        <w:rPr>
          <w:b/>
        </w:rPr>
        <w:t xml:space="preserve">Konteksti</w:t>
      </w:r>
    </w:p>
    <w:p>
      <w:r>
        <w:t xml:space="preserve">Thomas Cruise Mapother IV (s. 3. heinäkuuta 1962) on yhdysvaltalainen näyttelijä ja tuottaja. Hän on yksi maailman parhaiten palkatuista näyttelijöistä,[1] ja hän on saanut useita tunnustuksia, muun muassa Kultaisen palmun ja kolme Golden Globe -palkintoa, minkä lisäksi hän on ollut ehdolla neljään Oscar-ehdokkuuteen. Hänen elokuvansa ovat tuottaneet yli neljä miljardia dollaria Pohjois-Amerikassa ja yli 11,5 miljardia dollaria maailmanlaajuisesti,[2] mikä tekee hänestä yhden kaikkien aikojen eniten lipputuloja keränneistä tähdistä[3].</w:t>
      </w:r>
    </w:p>
    <w:p>
      <w:r>
        <w:rPr>
          <w:b/>
        </w:rPr>
        <w:t xml:space="preserve">Vastaus</w:t>
      </w:r>
    </w:p>
    <w:p>
      <w:r>
        <w:t xml:space="preserve">Tom Cruise syntyi 3. heinäkuuta 1962. Hän on kuuluisa yhdysvaltalainen näyttelijä ja tuottaja, joka on voittanut kolme Golden Globe -palkintoa.</w:t>
      </w:r>
    </w:p>
    <w:p>
      <w:r>
        <w:rPr>
          <w:b/>
          <w:u w:val="single"/>
        </w:rPr>
        <w:t xml:space="preserve">Asiakirja 11677</w:t>
      </w:r>
    </w:p>
    <w:p>
      <w:r>
        <w:rPr>
          <w:b/>
        </w:rPr>
        <w:t xml:space="preserve">Ohjeet</w:t>
      </w:r>
    </w:p>
    <w:p>
      <w:r>
        <w:t xml:space="preserve">Poimi tästä kappaleesta luettelo aivojen alueista, joihin alkoholiin liittyvä dementia vaikuttaa, ja erota ne toisistaan pilkuilla.</w:t>
      </w:r>
    </w:p>
    <w:p>
      <w:r>
        <w:rPr>
          <w:b/>
        </w:rPr>
        <w:t xml:space="preserve">Konteksti</w:t>
      </w:r>
    </w:p>
    <w:p>
      <w:r>
        <w:t xml:space="preserve">Alkoholiin liittyvä dementia, jota kutsutaan myös alkoholiin liittyväksi aivovaurioksi, on seurausta alkoholin liiallisesta käytöstä, erityisesti päihdehäiriöstä. Kehitykseen voi liittyä erilaisia tekijöitä, kuten tiamiinin puute ja ikäalttius. 75[76][76] Jonkinasteista aivovauriota esiintyy yli 70 prosentilla alkoholin käyttöhäiriötä sairastavista. Vaurioituneet aivoalueet ovat samanlaisia kuin ne, joihin ikääntyminen ja myös Alzheimerin tauti vaikuttavat. Alueet, joilla on havaittavissa tilavuuden menetystä, ovat otsa-, ohimo- ja päälakilohkot sekä pikkuaivot, talamus ja hippokampus[76].[76] Tämä menetys voi olla huomattavampaa, ja kognitiiviset häiriöt ovat suurempia 65-vuotiailla ja sitä vanhemmilla[76].</w:t>
      </w:r>
    </w:p>
    <w:p>
      <w:r>
        <w:rPr>
          <w:b/>
        </w:rPr>
        <w:t xml:space="preserve">Vastaus</w:t>
      </w:r>
    </w:p>
    <w:p>
      <w:r>
        <w:t xml:space="preserve">otsa-, ohimo-, päälaen-, pikkuaivot, talamus, hippokampus</w:t>
      </w:r>
    </w:p>
    <w:p>
      <w:r>
        <w:rPr>
          <w:b/>
          <w:u w:val="single"/>
        </w:rPr>
        <w:t xml:space="preserve">Asiakirja 11678</w:t>
      </w:r>
    </w:p>
    <w:p>
      <w:r>
        <w:rPr>
          <w:b/>
        </w:rPr>
        <w:t xml:space="preserve">Ohjeet</w:t>
      </w:r>
    </w:p>
    <w:p>
      <w:r>
        <w:t xml:space="preserve">Mikä kansakunta aloitti arabikevään ja mikä sen aiheutti?</w:t>
      </w:r>
    </w:p>
    <w:p>
      <w:r>
        <w:rPr>
          <w:b/>
        </w:rPr>
        <w:t xml:space="preserve">Konteksti</w:t>
      </w:r>
    </w:p>
    <w:p>
      <w:r>
        <w:t xml:space="preserve">Arabikevät (arabia: الربيع العربي) oli sarja hallituksen vastaisia protesteja, kansannousuja ja aseellisia kapinoita, jotka levisivät suuressa osassa arabimaailmaa 2010-luvun alussa. Se alkoi Tunisiasta vastauksena korruptioon ja talouden pysähtyneisyyteen.[1][2] Tunisiasta mielenosoitukset levisivät sitten viiteen muuhun maahan: Libyaan, Egyptiin, Jemeniin, Syyriaan ja Bahrainiin. Hallitsijat syrjäytettiin (Zine El Abidine Ben Ali, Muammar Gaddafi, Hosni Mubarak, Ali Abdullah Saleh) tai tapahtui suuria kansannousuja ja yhteiskunnallista väkivaltaa, kuten mellakoita, sisällissotia tai kapinoita. Marokossa, Irakissa, Algeriassa, Libanonissa, Jordaniassa, Kuwaitissa, Omanissa ja Sudanissa järjestettiin pysyviä katumielenosoituksia. Pienempiä mielenosoituksia järjestettiin Djiboutissa, Mauritaniassa, Palestiinassa, Saudi-Arabiassa ja Marokon miehittämässä Länsi-Saharassa.[3] Arabimaailman mielenosoittajien tärkeä iskulause on ash-shaʻb yurīd isqāṭ an-niẓām! (arabia: الشعب يريد إسقاط النظام, lit.'kansa haluaa kaataa hallinnon')[4].[5]</w:t>
      </w:r>
    </w:p>
    <w:p>
      <w:r>
        <w:rPr>
          <w:b/>
        </w:rPr>
        <w:t xml:space="preserve">Vastaus</w:t>
      </w:r>
    </w:p>
    <w:p>
      <w:r>
        <w:t xml:space="preserve">Arabikevät alkoi Tunisiassa vastauksena korruptioon ja talouden pysähtyneisyyteen. Tunisiasta mielenosoitukset levisivät sitten viiteen muuhun maahan: Libyaan, Egyptiin, Jemeniin, Syyriaan ja Bahrainiin.</w:t>
      </w:r>
    </w:p>
    <w:p>
      <w:r>
        <w:rPr>
          <w:b/>
          <w:u w:val="single"/>
        </w:rPr>
        <w:t xml:space="preserve">Asiakirja 11679</w:t>
      </w:r>
    </w:p>
    <w:p>
      <w:r>
        <w:rPr>
          <w:b/>
        </w:rPr>
        <w:t xml:space="preserve">Ohjeet</w:t>
      </w:r>
    </w:p>
    <w:p>
      <w:r>
        <w:t xml:space="preserve">Nimeä joitakin kuuluisia Bollywood-näyttelijöitä?</w:t>
      </w:r>
    </w:p>
    <w:p>
      <w:r>
        <w:rPr>
          <w:b/>
        </w:rPr>
        <w:t xml:space="preserve">Vastaus</w:t>
      </w:r>
    </w:p>
    <w:p>
      <w:r>
        <w:t xml:space="preserve">Joitakin kuuluisia Bollywood-näyttelijöitä ovat Shah Rukh Khan, Salman Khan, Amitabh Bachchan, Aamir Khan jne.</w:t>
      </w:r>
    </w:p>
    <w:p>
      <w:r>
        <w:rPr>
          <w:b/>
          <w:u w:val="single"/>
        </w:rPr>
        <w:t xml:space="preserve">Asiakirja 11680</w:t>
      </w:r>
    </w:p>
    <w:p>
      <w:r>
        <w:rPr>
          <w:b/>
        </w:rPr>
        <w:t xml:space="preserve">Ohjeet</w:t>
      </w:r>
    </w:p>
    <w:p>
      <w:r>
        <w:t xml:space="preserve">Jos jalkapallossa touchdownit ovat tärkein tapa saada pisteitä, miksi pelinrakentaja ei voi aina heittää palloa maalialueelle joka kerta?</w:t>
      </w:r>
    </w:p>
    <w:p>
      <w:r>
        <w:rPr>
          <w:b/>
        </w:rPr>
        <w:t xml:space="preserve">Vastaus</w:t>
      </w:r>
    </w:p>
    <w:p>
      <w:r>
        <w:t xml:space="preserve">Amerikkalaisessa jalkapallossa voitetaan pisteitä pääasiassa touchdownien ja kenttämaalien avulla.</w:t>
        <w:br/>
        <w:t xml:space="preserve"> Yksinkertaistettuna voisi vaikuttaa siltä, että pallon heittäminen maalialueelle aina, kun siihen on mahdollisuus, on suoraviivainen strategia.</w:t>
        <w:br/>
        <w:br/>
        <w:t xml:space="preserve"> Jos näin kuitenkin tehtäisiin, puolustus sopeutuisi ja puolustaisi vastaavasti. Lisäksi joukkueen on tyypillisesti siirrettävä pallo 75-80 jaardin päähän maalialueelle. Vain harvat vahvarakenteiset pelinrakentajat pystyvät heittämään niin pitkälle. Vielä harvempi pystyy siihen paineen alla. Toinen pääongelma on se, että syötön loppuunsaattamisen mahdollisuus on hyvin pieni.</w:t>
        <w:br/>
        <w:br/>
        <w:t xml:space="preserve"> Älykkäät joukkueet ja valmentajat käyttävät siis erilaisia strategioita, joissa heitetään palloa eri etäisyyksille, juostaan palloa ja potkitaan kenttämaaleja etäisyyden perusteella. Yksi tärkeimmistä strategioista on sekoittaa peliä, jotta se on yllätyksellinen ja puolustus yllättyy.</w:t>
      </w:r>
    </w:p>
    <w:p>
      <w:r>
        <w:rPr>
          <w:b/>
          <w:u w:val="single"/>
        </w:rPr>
        <w:t xml:space="preserve">Asiakirja 11681</w:t>
      </w:r>
    </w:p>
    <w:p>
      <w:r>
        <w:rPr>
          <w:b/>
        </w:rPr>
        <w:t xml:space="preserve">Ohjeet</w:t>
      </w:r>
    </w:p>
    <w:p>
      <w:r>
        <w:t xml:space="preserve">Mikä on ihmisen paras ystävä?</w:t>
      </w:r>
    </w:p>
    <w:p>
      <w:r>
        <w:rPr>
          <w:b/>
        </w:rPr>
        <w:t xml:space="preserve">Vastaus</w:t>
      </w:r>
    </w:p>
    <w:p>
      <w:r>
        <w:t xml:space="preserve">Ihmisen parhaat ystävät viittaa yleensä koiraan tai se on tapa viitata kotikoiriin.  Tämä ilmaisu viittaa moniin koirien ominaisuuksiin, kuten uskollisuuteen, toveruuteen ja ystävyyteen.  Ne eivät koskaan lakkaa rakastamasta, eikä niillä ole kykyä tuntea vihaa tai osoittaa vihaa niin kuin ihmiset sen tulkitsevat.  Mikä tahansa käytös, joka näyttää vastakohdalta "ihmisen parhaalle ystävälle", voi olla seurausta laiminlyönnistä tai eläinten pahoinpitelystä.</w:t>
      </w:r>
    </w:p>
    <w:p>
      <w:r>
        <w:rPr>
          <w:b/>
          <w:u w:val="single"/>
        </w:rPr>
        <w:t xml:space="preserve">Asiakirja 11682</w:t>
      </w:r>
    </w:p>
    <w:p>
      <w:r>
        <w:rPr>
          <w:b/>
        </w:rPr>
        <w:t xml:space="preserve">Ohjeet</w:t>
      </w:r>
    </w:p>
    <w:p>
      <w:r>
        <w:t xml:space="preserve">Poimi annetusta tekstistä Bainbridge Islandin väkiluku.</w:t>
      </w:r>
    </w:p>
    <w:p>
      <w:r>
        <w:rPr>
          <w:b/>
        </w:rPr>
        <w:t xml:space="preserve">Konteksti</w:t>
      </w:r>
    </w:p>
    <w:p>
      <w:r>
        <w:t xml:space="preserve">Bainbridge Island on kaupunki ja saari Kitsapin piirikunnassa Washingtonissa. Se sijaitsee Puget Soundissa. Asukasluku oli 23 025 vuoden 2010 väestönlaskennassa[8] ja arviolta 25 298 vuonna 2019,[9] mikä tekee Bainbridge Islandista Kitsap Countyn toiseksi suurimman kaupungin.</w:t>
        <w:br/>
        <w:br/>
        <w:t xml:space="preserve"> Saaren erottaa Kitsapin niemimaasta Port Orchard, ja lounaassa sijaitsee Bremerton. Bainbridge Island on Seattlen esikaupunki, ja se on yhteydessä Washington State Ferries -järjestelmän kautta sekä Poulsboon ja Suquamish-intiaanireservaattiin State Route 305:llä, joka käyttää Agate Pass -siltaa.</w:t>
      </w:r>
    </w:p>
    <w:p>
      <w:r>
        <w:rPr>
          <w:b/>
        </w:rPr>
        <w:t xml:space="preserve">Vastaus</w:t>
      </w:r>
    </w:p>
    <w:p>
      <w:r>
        <w:t xml:space="preserve">Väkiluku oli 23 025 vuoden 2010 väestönlaskennassa.</w:t>
      </w:r>
    </w:p>
    <w:p>
      <w:r>
        <w:rPr>
          <w:b/>
          <w:u w:val="single"/>
        </w:rPr>
        <w:t xml:space="preserve">Asiakirja 11683</w:t>
      </w:r>
    </w:p>
    <w:p>
      <w:r>
        <w:rPr>
          <w:b/>
        </w:rPr>
        <w:t xml:space="preserve">Ohjeet</w:t>
      </w:r>
    </w:p>
    <w:p>
      <w:r>
        <w:t xml:space="preserve">Oikea tiedonjakelustrategia Azure Synapsea varten</w:t>
      </w:r>
    </w:p>
    <w:p>
      <w:r>
        <w:rPr>
          <w:b/>
        </w:rPr>
        <w:t xml:space="preserve">Vastaus</w:t>
      </w:r>
    </w:p>
    <w:p>
      <w:r>
        <w:t xml:space="preserve">Pyöreän roolin taulukon luominen ja nopean suorituskyvyn taulukoiden tuottaminen, kun sitä käytetään kuormien porrastuspöytänä.</w:t>
        <w:br/>
        <w:t xml:space="preserve">Jakelusarakkeittain tapahtuva häivytys määrää sitten, miten tiedot jaetaan taustalla oleviin jakeluihin</w:t>
        <w:br/>
        <w:t xml:space="preserve">Replikointi on erittäin hyvä pienille hakutaulukoille tai ulottuvuustaulukoille, joita yhdistetään usein muihin suuriin taulukoihin.</w:t>
      </w:r>
    </w:p>
    <w:p>
      <w:r>
        <w:rPr>
          <w:b/>
          <w:u w:val="single"/>
        </w:rPr>
        <w:t xml:space="preserve">Asiakirja 11684</w:t>
      </w:r>
    </w:p>
    <w:p>
      <w:r>
        <w:rPr>
          <w:b/>
        </w:rPr>
        <w:t xml:space="preserve">Ohjeet</w:t>
      </w:r>
    </w:p>
    <w:p>
      <w:r>
        <w:t xml:space="preserve">Mainitse joitakin julkkiksia, joilla on diagnosoitu multippeliskleroosi.</w:t>
      </w:r>
    </w:p>
    <w:p>
      <w:r>
        <w:rPr>
          <w:b/>
        </w:rPr>
        <w:t xml:space="preserve">Vastaus</w:t>
      </w:r>
    </w:p>
    <w:p>
      <w:r>
        <w:t xml:space="preserve">Jack Osbourne, Selma Blair, Jason DaSilva, Richard Pryor...</w:t>
      </w:r>
    </w:p>
    <w:p>
      <w:r>
        <w:rPr>
          <w:b/>
          <w:u w:val="single"/>
        </w:rPr>
        <w:t xml:space="preserve">Asiakirja 11685</w:t>
      </w:r>
    </w:p>
    <w:p>
      <w:r>
        <w:rPr>
          <w:b/>
        </w:rPr>
        <w:t xml:space="preserve">Ohjeet</w:t>
      </w:r>
    </w:p>
    <w:p>
      <w:r>
        <w:t xml:space="preserve">Keitä ovat kuuluisimmat englantilaiset kirjailijat?</w:t>
      </w:r>
    </w:p>
    <w:p>
      <w:r>
        <w:rPr>
          <w:b/>
        </w:rPr>
        <w:t xml:space="preserve">Vastaus</w:t>
      </w:r>
    </w:p>
    <w:p>
      <w:r>
        <w:t xml:space="preserve">William Shakespeare</w:t>
        <w:br/>
        <w:t xml:space="preserve">- Charles Dickens</w:t>
        <w:br/>
        <w:t xml:space="preserve">- Jane Austen</w:t>
        <w:br/>
        <w:t xml:space="preserve">- George Orwell</w:t>
        <w:br/>
        <w:t xml:space="preserve">- C. S</w:t>
      </w:r>
    </w:p>
    <w:p>
      <w:r>
        <w:rPr>
          <w:b/>
          <w:u w:val="single"/>
        </w:rPr>
        <w:t xml:space="preserve">Asiakirja 11686</w:t>
      </w:r>
    </w:p>
    <w:p>
      <w:r>
        <w:rPr>
          <w:b/>
        </w:rPr>
        <w:t xml:space="preserve">Ohjeet</w:t>
      </w:r>
    </w:p>
    <w:p>
      <w:r>
        <w:t xml:space="preserve">Mikä on OAuth 2.0?</w:t>
      </w:r>
    </w:p>
    <w:p>
      <w:r>
        <w:rPr>
          <w:b/>
        </w:rPr>
        <w:t xml:space="preserve">Vastaus</w:t>
      </w:r>
    </w:p>
    <w:p>
      <w:r>
        <w:t xml:space="preserve">OAuth 2.0, joka on lyhenne sanoista "Open Authorization" (avoin valtuutus), on standardi, jonka avulla verkkosivusto tai sovellus voi käyttää muiden verkkosovellusten isännöimiä resursseja käyttäjän puolesta. Se korvasi OAuth 1.0:n vuonna 2012, ja se on nykyään alan de facto standardi verkkolupien myöntämisessä.</w:t>
      </w:r>
    </w:p>
    <w:p>
      <w:r>
        <w:rPr>
          <w:b/>
          <w:u w:val="single"/>
        </w:rPr>
        <w:t xml:space="preserve">Asiakirja 11687</w:t>
      </w:r>
    </w:p>
    <w:p>
      <w:r>
        <w:rPr>
          <w:b/>
        </w:rPr>
        <w:t xml:space="preserve">Ohjeet</w:t>
      </w:r>
    </w:p>
    <w:p>
      <w:r>
        <w:t xml:space="preserve">Miksi niin monet elokuvat ja tv-sarjat ovat vain kierrätettyjä tarinoita aiemmin menestyneistä tarinoista?</w:t>
      </w:r>
    </w:p>
    <w:p>
      <w:r>
        <w:rPr>
          <w:b/>
        </w:rPr>
        <w:t xml:space="preserve">Vastaus</w:t>
      </w:r>
    </w:p>
    <w:p>
      <w:r>
        <w:t xml:space="preserve">Yksi teoria liittyy suoratoistovaihtoehtojen lisääntymiseen ja siihen, että uuden sisällön määrän ja tiheyden vuoksi on vaikea tuottaa täysin ainutlaatuisia tarinoita.</w:t>
      </w:r>
    </w:p>
    <w:p>
      <w:r>
        <w:rPr>
          <w:b/>
          <w:u w:val="single"/>
        </w:rPr>
        <w:t xml:space="preserve">Asiakirja 11688</w:t>
      </w:r>
    </w:p>
    <w:p>
      <w:r>
        <w:rPr>
          <w:b/>
        </w:rPr>
        <w:t xml:space="preserve">Ohjeet</w:t>
      </w:r>
    </w:p>
    <w:p>
      <w:r>
        <w:t xml:space="preserve">Miksi ihmiset suosivat Windowsia Linuxin sijaan?</w:t>
      </w:r>
    </w:p>
    <w:p>
      <w:r>
        <w:rPr>
          <w:b/>
        </w:rPr>
        <w:t xml:space="preserve">Vastaus</w:t>
      </w:r>
    </w:p>
    <w:p>
      <w:r>
        <w:t xml:space="preserve">Vaikka Linuxia käytetäänkin yleisemmin palvelimissa ja supertietokoneissa ja Windows on suositumpi henkilökohtaisissa tietokoneissa, molemmilla on omat etunsa ja haittansa. Windowsia pidetään yleisesti helpompana käyttää, kun taas Linux on tunnettu vakaudestaan ja turvallisuudestaan.</w:t>
      </w:r>
    </w:p>
    <w:p>
      <w:r>
        <w:rPr>
          <w:b/>
          <w:u w:val="single"/>
        </w:rPr>
        <w:t xml:space="preserve">Asiakirja 11689</w:t>
      </w:r>
    </w:p>
    <w:p>
      <w:r>
        <w:rPr>
          <w:b/>
        </w:rPr>
        <w:t xml:space="preserve">Ohjeet</w:t>
      </w:r>
    </w:p>
    <w:p>
      <w:r>
        <w:t xml:space="preserve">Kun otetaan huomioon tämä kappale massa-energian ekvivalenssista, kerro minulle, mitä yhtälön E=mc² kukin osa tarkoittaa.</w:t>
      </w:r>
    </w:p>
    <w:p>
      <w:r>
        <w:rPr>
          <w:b/>
        </w:rPr>
        <w:t xml:space="preserve">Konteksti</w:t>
      </w:r>
    </w:p>
    <w:p>
      <w:r>
        <w:t xml:space="preserve">Kaavassa määritellään hiukkasen energia E sen lepotilassa massan (m) ja valonnopeuden neliön (c2) tulona. Koska valonnopeus on suuri luku arkipäivän yksiköissä (noin 300000 km/s tai 186000 mi/s), kaava merkitsee, että pieni määrä "lepomassaa", joka mitataan järjestelmän ollessa levossa, vastaa valtavaa määrää energiaa, joka on riippumaton aineen koostumuksesta.</w:t>
      </w:r>
    </w:p>
    <w:p>
      <w:r>
        <w:rPr>
          <w:b/>
        </w:rPr>
        <w:t xml:space="preserve">Vastaus</w:t>
      </w:r>
    </w:p>
    <w:p>
      <w:r>
        <w:t xml:space="preserve">E tarkoittaa energiaa, m tarkoittaa massaa ja c² tarkoittaa valonnopeutta neliössä.</w:t>
      </w:r>
    </w:p>
    <w:p>
      <w:r>
        <w:rPr>
          <w:b/>
          <w:u w:val="single"/>
        </w:rPr>
        <w:t xml:space="preserve">Asiakirja 11690</w:t>
      </w:r>
    </w:p>
    <w:p>
      <w:r>
        <w:rPr>
          <w:b/>
        </w:rPr>
        <w:t xml:space="preserve">Ohjeet</w:t>
      </w:r>
    </w:p>
    <w:p>
      <w:r>
        <w:t xml:space="preserve">Kuinka monta NBA-mestaruutta Lebron Jamesilla on?</w:t>
      </w:r>
    </w:p>
    <w:p>
      <w:r>
        <w:rPr>
          <w:b/>
        </w:rPr>
        <w:t xml:space="preserve">Vastaus</w:t>
      </w:r>
    </w:p>
    <w:p>
      <w:r>
        <w:t xml:space="preserve">4 NBA-mestaruutta</w:t>
      </w:r>
    </w:p>
    <w:p>
      <w:r>
        <w:rPr>
          <w:b/>
          <w:u w:val="single"/>
        </w:rPr>
        <w:t xml:space="preserve">Asiakirja 11691</w:t>
      </w:r>
    </w:p>
    <w:p>
      <w:r>
        <w:rPr>
          <w:b/>
        </w:rPr>
        <w:t xml:space="preserve">Ohjeet</w:t>
      </w:r>
    </w:p>
    <w:p>
      <w:r>
        <w:t xml:space="preserve">Miksi kriketti on niin suosittu?</w:t>
      </w:r>
    </w:p>
    <w:p>
      <w:r>
        <w:rPr>
          <w:b/>
        </w:rPr>
        <w:t xml:space="preserve">Vastaus</w:t>
      </w:r>
    </w:p>
    <w:p>
      <w:r>
        <w:t xml:space="preserve">Kriketti on erittäin suosittu peli, ja se on maailman toiseksi katsotuin urheilulaji. Sillä on yli 2,5 miljardia kannattajaa. Kriketin uskotaan alkaneen Englannissa, ja sen uskotaan levinneen Britannian vanhoihin siirtomaihin niiden hallinnon aikana. Englannin lisäksi kriketti on siis hyvin suosittu Etelä-Afrikassa, Intiassa, Australiassa, Uudessa-Seelannissa ja monissa muissa Aasian maissa.</w:t>
      </w:r>
    </w:p>
    <w:p>
      <w:r>
        <w:rPr>
          <w:b/>
          <w:u w:val="single"/>
        </w:rPr>
        <w:t xml:space="preserve">Asiakirja 11692</w:t>
      </w:r>
    </w:p>
    <w:p>
      <w:r>
        <w:rPr>
          <w:b/>
        </w:rPr>
        <w:t xml:space="preserve">Ohjeet</w:t>
      </w:r>
    </w:p>
    <w:p>
      <w:r>
        <w:t xml:space="preserve">Onko Linux Unix?</w:t>
      </w:r>
    </w:p>
    <w:p>
      <w:r>
        <w:rPr>
          <w:b/>
        </w:rPr>
        <w:t xml:space="preserve">Vastaus</w:t>
      </w:r>
    </w:p>
    <w:p>
      <w:r>
        <w:t xml:space="preserve">Virallisesti käyttöjärjestelmää ei saa kutsua Unixiksi ennen kuin se läpäisee Open Groupin sertifiointitestit ja tukee tarvittavia API:ita. Kukaan ei ole vielä ilmoittautunut maksamaan sertifioinnin edellyttämiä suuria maksuja, joten emme saa kutsua sitä Unixiksi. Sertifioinnilla ei kuitenkaan ole kovinkaan paljon merkitystä. Hyvin harvat kaupalliset käyttöjärjestelmät ovat läpäisseet Open Groupin testit.</w:t>
        <w:br/>
        <w:br/>
        <w:t xml:space="preserve"> Epävirallisesti Linux on hyvin samankaltainen kuin käyttöjärjestelmät, jotka tunnetaan nimellä Unix, ja moniin tarkoituksiin ne vastaavat toisiaan. Linux-ydin on käyttöjärjestelmän ydin, joka käyttäytyy ja toimii samalla tavalla kuin AT&amp;T Bell Labsin kuuluisa Unix-käyttöjärjestelmä. Linuxia kutsutaankin usein "Unixin kaltaiseksi" käyttöjärjestelmäksi. Lisätietoja on osoitteessa http://www.unix-systems.org/what_is_unix.html.</w:t>
      </w:r>
    </w:p>
    <w:p>
      <w:r>
        <w:rPr>
          <w:b/>
          <w:u w:val="single"/>
        </w:rPr>
        <w:t xml:space="preserve">Asiakirja 11693</w:t>
      </w:r>
    </w:p>
    <w:p>
      <w:r>
        <w:rPr>
          <w:b/>
        </w:rPr>
        <w:t xml:space="preserve">Ohjeet</w:t>
      </w:r>
    </w:p>
    <w:p>
      <w:r>
        <w:t xml:space="preserve">Mitä seuraavista pidetään harrastuksina: maalaus, vaellus, kalliokiipeily, peapod, karhut, ratsastus, shakki, sähköpostit, klöntit, lautapelit, nappi, ompelu, vesipullo, näppäimistö, lukeminen, jalkapallo</w:t>
      </w:r>
    </w:p>
    <w:p>
      <w:r>
        <w:rPr>
          <w:b/>
        </w:rPr>
        <w:t xml:space="preserve">Vastaus</w:t>
      </w:r>
    </w:p>
    <w:p>
      <w:r>
        <w:t xml:space="preserve">maalaaminen, patikointi, kalliokiipeily, ratsastus, shakki, lautapelit, lukeminen, jalkapalloilu</w:t>
      </w:r>
    </w:p>
    <w:p>
      <w:r>
        <w:rPr>
          <w:b/>
          <w:u w:val="single"/>
        </w:rPr>
        <w:t xml:space="preserve">Asiakirja 11694</w:t>
      </w:r>
    </w:p>
    <w:p>
      <w:r>
        <w:rPr>
          <w:b/>
        </w:rPr>
        <w:t xml:space="preserve">Ohjeet</w:t>
      </w:r>
    </w:p>
    <w:p>
      <w:r>
        <w:t xml:space="preserve">Miten tehdä kuppi herkullista chai-juomaa?</w:t>
      </w:r>
    </w:p>
    <w:p>
      <w:r>
        <w:rPr>
          <w:b/>
        </w:rPr>
        <w:t xml:space="preserve">Vastaus</w:t>
      </w:r>
    </w:p>
    <w:p>
      <w:r>
        <w:t xml:space="preserve">Keitä kupillinen vettä, lisää viipale inkivääriä ja muutama mintunlehti. Lisää muutaman minuutin kuluttua ruokalusikallinen teelehtiä ja lopuksi maitoa ja sokeria maun mukaan. Keitä kaksi minuuttia. Suodata chai lopuksi siivilän avulla. Voila!</w:t>
      </w:r>
    </w:p>
    <w:p>
      <w:r>
        <w:rPr>
          <w:b/>
          <w:u w:val="single"/>
        </w:rPr>
        <w:t xml:space="preserve">Asiakirja 11695</w:t>
      </w:r>
    </w:p>
    <w:p>
      <w:r>
        <w:rPr>
          <w:b/>
        </w:rPr>
        <w:t xml:space="preserve">Ohjeet</w:t>
      </w:r>
    </w:p>
    <w:p>
      <w:r>
        <w:t xml:space="preserve">Kuka oli NFL:n paras joukkue kaudella 1984?</w:t>
      </w:r>
    </w:p>
    <w:p>
      <w:r>
        <w:rPr>
          <w:b/>
        </w:rPr>
        <w:t xml:space="preserve">Konteksti</w:t>
      </w:r>
    </w:p>
    <w:p>
      <w:r>
        <w:t xml:space="preserve">Kausi päättyi Super Bowl XIX:een, kun San Francisco 49ers voitti Miami Dolphinsin 38-16 Stanford Stadiumilla Kaliforniassa. Tämä oli ensimmäinen Super Bowl, jonka televisioi ABC, joka liittyi vuosittaiseen mestaruusotteluvuorotteluun CBS:n ja NBC:n kanssa. Tämä ottelu merkitsi toiseksi lyhintä matkaa Super Bowlin isäntästadionin (Stanford, Kalifornia) ja Super Bowl -joukkueen (San Francisco 49ers) välillä. 49ersista tuli ensimmäinen joukkue NFL:n historiassa, joka voitti 15 peliä runkosarjassa ja 18 peliä koko kauden aikana (mukaan lukien postseason). Lisäksi tällä kaudella tehtiin kaksi merkittävää hyökkäysennätystä: pelinrakentaja Dan Marino teki uuden yhden kauden syöttöennätyksen 5 084 jaardilla (jonka myöhemmin rikkoi Drew Brees vuosina 2011, 2012, 2013 ja 2016, Tom Brady vuonna 2011, Peyton Manning vuonna 2013, Ben Roethlisberger ja Patrick Mahomes vuonna 2018 ja Jameis Winston vuonna 2019) ja Eric Dickerson teki uuden yhden kauden juoksuennätyksen 2 105 jaardilla. Toinen tilastoennätys, joka rikottiin, oli Mark Gastineaun eniten säkkejä yhden kauden aikana saavuttama 22 säkkiä (Michael Strahan ylitti sen vuonna 2001).</w:t>
      </w:r>
    </w:p>
    <w:p>
      <w:r>
        <w:rPr>
          <w:b/>
        </w:rPr>
        <w:t xml:space="preserve">Vastaus</w:t>
      </w:r>
    </w:p>
    <w:p>
      <w:r>
        <w:t xml:space="preserve">Vuoden 1984 Super Bowlissa kohtasivat San Francisco 49ers ja Miami Dolphins, joka oli ensimmäinen joukkue, joka voitti 15 peliä kauden aikana. 49ers voitti ottelun 38-16, mikä teki siitä NFL:n historian ensimmäisen joukkueen, joka voitti 18 peliä kauden aikana pudotuspelit mukaan lukien.</w:t>
      </w:r>
    </w:p>
    <w:p>
      <w:r>
        <w:rPr>
          <w:b/>
          <w:u w:val="single"/>
        </w:rPr>
        <w:t xml:space="preserve">Asiakirja 11696</w:t>
      </w:r>
    </w:p>
    <w:p>
      <w:r>
        <w:rPr>
          <w:b/>
        </w:rPr>
        <w:t xml:space="preserve">Ohjeet</w:t>
      </w:r>
    </w:p>
    <w:p>
      <w:r>
        <w:t xml:space="preserve">Tunnista, kumpi soitin on jousi- vai lyömäsoittimet: Ainu-viulu, Apito</w:t>
      </w:r>
    </w:p>
    <w:p>
      <w:r>
        <w:rPr>
          <w:b/>
        </w:rPr>
        <w:t xml:space="preserve">Vastaus</w:t>
      </w:r>
    </w:p>
    <w:p>
      <w:r>
        <w:t xml:space="preserve">Apito on lyömäsoittimia, Ainu-viulu on jousisoittimia.</w:t>
      </w:r>
    </w:p>
    <w:p>
      <w:r>
        <w:rPr>
          <w:b/>
          <w:u w:val="single"/>
        </w:rPr>
        <w:t xml:space="preserve">Asiakirja 11697</w:t>
      </w:r>
    </w:p>
    <w:p>
      <w:r>
        <w:rPr>
          <w:b/>
        </w:rPr>
        <w:t xml:space="preserve">Ohjeet</w:t>
      </w:r>
    </w:p>
    <w:p>
      <w:r>
        <w:t xml:space="preserve">Miksi useimmat kasvit ovat vihreitä?</w:t>
      </w:r>
    </w:p>
    <w:p>
      <w:r>
        <w:rPr>
          <w:b/>
        </w:rPr>
        <w:t xml:space="preserve">Vastaus</w:t>
      </w:r>
    </w:p>
    <w:p>
      <w:r>
        <w:t xml:space="preserve">Kasvit ja levät ovat vihreitä, koska niiden lehdissä on elintärkeä energiaa tuottava pigmentti, klorofylli. Klorofyllimolekyylit imevät valoenergiaa auringonpaisteen koko sähkömagneettisen spektrin alueella, mutta heijastavat valoa spektrin vihreässä osassa. Tämän seurauksena kasvit näyttävät ihmissilmille vihreiltä. Mielenkiintoisena sivuhuomautuksena mainittakoon, että monet eläimet ja hyönteiset näkevät näkyvän valon spektriä laajemmalle kuin ihminen näkee, joten ne eivät välttämättä näe kasveja niin vihreinä kuin me kutsumme.</w:t>
      </w:r>
    </w:p>
    <w:p>
      <w:r>
        <w:rPr>
          <w:b/>
          <w:u w:val="single"/>
        </w:rPr>
        <w:t xml:space="preserve">Asiakirja 11698</w:t>
      </w:r>
    </w:p>
    <w:p>
      <w:r>
        <w:rPr>
          <w:b/>
        </w:rPr>
        <w:t xml:space="preserve">Ohjeet</w:t>
      </w:r>
    </w:p>
    <w:p>
      <w:r>
        <w:t xml:space="preserve">Miten Yhdysvaltojen liittovaltion hallitus toteuttaa vallanjakoa?</w:t>
      </w:r>
    </w:p>
    <w:p>
      <w:r>
        <w:rPr>
          <w:b/>
        </w:rPr>
        <w:t xml:space="preserve">Vastaus</w:t>
      </w:r>
    </w:p>
    <w:p>
      <w:r>
        <w:t xml:space="preserve">Vallanjaon säilyttämiseksi Yhdysvaltain liittovaltion hallituksessa on kolme hallinnonhaaraa, joilla kullakin on erillinen ja riippumaton toimivalta: oikeuslaitos, toimeenpaneva elin, lainsäädäntöelin ja lainsäädäntöelin.</w:t>
      </w:r>
    </w:p>
    <w:p>
      <w:r>
        <w:rPr>
          <w:b/>
          <w:u w:val="single"/>
        </w:rPr>
        <w:t xml:space="preserve">Asiakirja 11699</w:t>
      </w:r>
    </w:p>
    <w:p>
      <w:r>
        <w:rPr>
          <w:b/>
        </w:rPr>
        <w:t xml:space="preserve">Ohjeet</w:t>
      </w:r>
    </w:p>
    <w:p>
      <w:r>
        <w:t xml:space="preserve">Kerro lyhyesti kahvin historia</w:t>
      </w:r>
    </w:p>
    <w:p>
      <w:r>
        <w:rPr>
          <w:b/>
        </w:rPr>
        <w:t xml:space="preserve">Konteksti</w:t>
      </w:r>
    </w:p>
    <w:p>
      <w:r>
        <w:t xml:space="preserve">Kahvin historia juontaa juurensa vuosisatoja vanhaan suulliseen perinteeseen nykypäivän Etiopiassa. Kahvin ensimmäisestä viljelypaikasta tai sen kulutuksesta ennen 1400-lukua ei ole kuitenkaan löydetty suoria todisteita. Jemenissä sijaitsevissa sufilaisluostareissa kahvia käytettiin keskittymisen apuna rukousten aikana. Kahvi levisi myöhemmin Levanttiin ja Persiaan 1500-luvun alussa; se aiheutti kiistaa siitä, oliko se halal ottomaanien ja mamlukien yhteiskunnassa. Italiaan kahvi saapui 1500-luvun jälkipuoliskolla Välimeren kaupallisten reittien kautta, ja Keski- ja Itä-Euroopan asukkaat saivat tietää kahvista ottomaanien kautta. Kahvi saapui 1600-luvun puoliväliin mennessä Intiaan ja Itä-Intian maihin. Kahvilat vakiinnuttivat asemansa Länsi-Euroopassa 1600-luvun lopulla, erityisesti Englannissa ja Saksassa. Yksi varhaisimmista kahvinviljelystä Uudessa maailmassa oli, kun Gabriel de Clieu toi kahvin taimia Martiniquelle vuonna 1720. Näistä pavuista versoi myöhemmin 18 680 kahvipuuta, joiden ansiosta kahvi levisi muille Karibianmeren saarille, kuten Saint-Domingueen, ja myös Meksikoon. Vuoteen 1788 mennessä Saint-Domingue toimitti puolet maailman kahvista. Vuoteen 1852 mennessä Brasiliasta tuli maailman suurin kahvintuottaja, ja se on pitänyt tätä asemaa siitä lähtien. Vuodesta 1950 lähtien toimintaedellytykset ovat laajentuneet, kun markkinoille on tullut useita muita suuria tuottajia, kuten Kolumbia, Norsunluurannikko, Etiopia ja Vietnam; viimeksi mainittu ohitti Kolumbian ja nousi toiseksi suurimmaksi tuottajaksi vuonna 1999. Nykyaikaiset tuotantotekniikat ja kahvin massatuotteistaminen ovat tehneet kahvista nykyään kotitaloustavaran.</w:t>
      </w:r>
    </w:p>
    <w:p>
      <w:r>
        <w:rPr>
          <w:b/>
        </w:rPr>
        <w:t xml:space="preserve">Vastaus</w:t>
      </w:r>
    </w:p>
    <w:p>
      <w:r>
        <w:t xml:space="preserve">Kahvin historia juontaa juurensa vuosisatoja vanhaan suulliseen perinteeseen nykypäivän Etiopiassa. Kahvin ensimmäisestä viljelypaikasta tai sen kulutuksesta ennen 1400-lukua ei ole kuitenkaan löydetty suoria todisteita. Jemenissä sijaitsevissa sufilaisluostareissa kahvia käytettiin keskittymisen apuna rukousten aikana. Kahvi levisi myöhemmin Levanttiin ja Persiaan 1500-luvun alussa; se aiheutti kiistaa siitä, oliko se halal ottomaanien ja mamlukien yhteiskunnassa. Italiaan kahvi saapui 1500-luvun jälkipuoliskolla Välimeren kaupallisten reittien kautta, ja Keski- ja Itä-Euroopan asukkaat saivat tietää kahvista ottomaanien kautta. Kahvi saapui 1600-luvun puoliväliin mennessä Intiaan ja Itä-Intian maihin. Kahvilat vakiinnuttivat asemansa Länsi-Euroopassa 1600-luvun lopulla, erityisesti Englannissa ja Saksassa. Yksi varhaisimmista kahvinviljelystä Uudessa maailmassa oli, kun Gabriel de Clieu toi kahvin taimia Martiniquelle vuonna 1720. Näistä pavuista versoi myöhemmin 18 680 kahvipuuta, joiden ansiosta kahvi levisi muille Karibianmeren saarille, kuten Saint-Domingueen, ja myös Meksikoon. Vuoteen 1788 mennessä Saint-Domingue toimitti puolet maailman kahvista. Vuoteen 1852 mennessä Brasiliasta tuli maailman suurin kahvintuottaja, ja se on pitänyt tätä asemaa siitä lähtien. Vuodesta 1950 lähtien toimintaedellytykset ovat laajentuneet, kun markkinoille on tullut useita muita suuria tuottajia, kuten Kolumbia, Norsunluurannikko, Etiopia ja Vietnam; viimeksi mainittu ohitti Kolumbian ja nousi toiseksi suurimmaksi tuottajaksi vuonna 1999. Nykyaikaiset tuotantotekniikat ja kahvin massatuotteistaminen ovat tehneet kahvista nykyään kotitaloustavaran.</w:t>
      </w:r>
    </w:p>
    <w:p>
      <w:r>
        <w:rPr>
          <w:b/>
          <w:u w:val="single"/>
        </w:rPr>
        <w:t xml:space="preserve">Asiakirja 11700</w:t>
      </w:r>
    </w:p>
    <w:p>
      <w:r>
        <w:rPr>
          <w:b/>
        </w:rPr>
        <w:t xml:space="preserve">Ohjeet</w:t>
      </w:r>
    </w:p>
    <w:p>
      <w:r>
        <w:t xml:space="preserve">Jos olisit tarjoilija ja sinulla olisi töykeä asiakas, mitä tekisit?</w:t>
      </w:r>
    </w:p>
    <w:p>
      <w:r>
        <w:rPr>
          <w:b/>
        </w:rPr>
        <w:t xml:space="preserve">Vastaus</w:t>
      </w:r>
    </w:p>
    <w:p>
      <w:r>
        <w:t xml:space="preserve">Jos olisin tarjoilija ja minulla olisi töykeä asiakas, katsoisin ensin, mitä voisin tehdä auttaakseni asiakasta. Yrittäisin selvittää asiakkaan tarpeita kysymällä kysymyksiä ymmärtääkseni, oliko hän tyytymätön palveluun vai oliko hänellä vain huono päivä. Jos voisin auttaa parantamaan tarjoamaamme palvelua, yrittäisin korjata tilanteen. Jos henkilöllä oli vain huono päivä, yrittäisin parantaa hänen päiväänsä tarjoamalla parempaa palvelua. Ymmärtäisin myös, että joskus ihmiset ovat töykeitä, enkä antaisi sen vaikuttaa päivääni. On parempi levittää hyvää tunnelmaa maailmaan ja tarjota hyvää palvelua.</w:t>
      </w:r>
    </w:p>
    <w:p>
      <w:r>
        <w:rPr>
          <w:b/>
          <w:u w:val="single"/>
        </w:rPr>
        <w:t xml:space="preserve">Asiakirja 11701</w:t>
      </w:r>
    </w:p>
    <w:p>
      <w:r>
        <w:rPr>
          <w:b/>
        </w:rPr>
        <w:t xml:space="preserve">Ohjeet</w:t>
      </w:r>
    </w:p>
    <w:p>
      <w:r>
        <w:t xml:space="preserve">Kuka oli Chicago Bullsin valmentaja, kun se voitti NBA-mestaruuden?</w:t>
      </w:r>
    </w:p>
    <w:p>
      <w:r>
        <w:rPr>
          <w:b/>
        </w:rPr>
        <w:t xml:space="preserve">Vastaus</w:t>
      </w:r>
    </w:p>
    <w:p>
      <w:r>
        <w:t xml:space="preserve">Phil Jackson oli Chicago Bullsin päävalmentaja ja johti sen 6 NBA-mestaruuteen.</w:t>
      </w:r>
    </w:p>
    <w:p>
      <w:r>
        <w:rPr>
          <w:b/>
          <w:u w:val="single"/>
        </w:rPr>
        <w:t xml:space="preserve">Asiakirja 11702</w:t>
      </w:r>
    </w:p>
    <w:p>
      <w:r>
        <w:rPr>
          <w:b/>
        </w:rPr>
        <w:t xml:space="preserve">Ohjeet</w:t>
      </w:r>
    </w:p>
    <w:p>
      <w:r>
        <w:t xml:space="preserve">Kuka on Jumala</w:t>
      </w:r>
    </w:p>
    <w:p>
      <w:r>
        <w:rPr>
          <w:b/>
        </w:rPr>
        <w:t xml:space="preserve">Vastaus</w:t>
      </w:r>
    </w:p>
    <w:p>
      <w:r>
        <w:t xml:space="preserve">Mielestäni aurinko on hyvä, jos aurinko ei nouse, me kaikki kuolemme,</w:t>
      </w:r>
    </w:p>
    <w:p>
      <w:r>
        <w:rPr>
          <w:b/>
          <w:u w:val="single"/>
        </w:rPr>
        <w:t xml:space="preserve">Asiakirja 11703</w:t>
      </w:r>
    </w:p>
    <w:p>
      <w:r>
        <w:rPr>
          <w:b/>
        </w:rPr>
        <w:t xml:space="preserve">Ohjeet</w:t>
      </w:r>
    </w:p>
    <w:p>
      <w:r>
        <w:t xml:space="preserve">Poimi annetusta kohdasta C#:n viimeisin vakaa versio.</w:t>
      </w:r>
    </w:p>
    <w:p>
      <w:r>
        <w:rPr>
          <w:b/>
        </w:rPr>
        <w:t xml:space="preserve">Konteksti</w:t>
      </w:r>
    </w:p>
    <w:p>
      <w:r>
        <w:t xml:space="preserve">C# (lausutaan C sharp)[b] on yleiskäyttöinen korkean tason ohjelmointikieli, joka tukee useita paradigmoja.</w:t>
        <w:t xml:space="preserve">C# sisältää staattisen tyypityksen, vahvan tyypityksen, leksikaalisesti rajatun, imperatiivisen, deklaratiivisen, funktionaalisen, geneerisen, oliopohjaisen (luokkapohjaisen) ja komponenttipohjaisen ohjelmoinnin.[16]</w:t>
        <w:br/>
        <w:br/>
        <w:t xml:space="preserve">C#-ohjelmointikielen suunnitteli Anders Hejlsberg Microsoftilta vuonna 2000, ja myöhemmin Ecma (ECMA-334) hyväksyi sen kansainväliseksi standardiksi vuonna 2002 ja ISO/IEC (ISO/IEC 23270) vuonna 2003. Microsoft otti C#:n käyttöön yhdessä .NET Frameworkin ja Visual Studion kanssa, jotka molemmat olivat suljetun lähdekoodin ohjelmia. Tuolloin Microsoftilla ei ollut avoimen lähdekoodin tuotteita. Neljä vuotta myöhemmin, vuonna 2004, alkoi ilmainen ja avoimen lähdekoodin hanke nimeltä Mono, joka tarjosi C#-ohjelmointikielelle alustarajat ylittävän kääntäjän ja ajoympäristön. Kymmenen vuotta myöhemmin Microsoft julkaisi Visual Studio Code (koodieditori), Roslyn (kääntäjä) ja yhtenäisen .NET-alustan (ohjelmistokehys), jotka kaikki tukevat C#-koodia ja ovat ilmaisia, avoimen lähdekoodin ja monialustaisia. Myös Mono liittyi Microsoftiin, mutta sitä ei yhdistetty .NET:ään.</w:t>
        <w:br/>
        <w:br/>
        <w:t xml:space="preserve"> Marraskuussa 2022 kielen viimeisin vakaa versio on C# 11.0, joka julkaistiin vuonna 2022 .NET 7.0:ssa[17][18].</w:t>
      </w:r>
    </w:p>
    <w:p>
      <w:r>
        <w:rPr>
          <w:b/>
        </w:rPr>
        <w:t xml:space="preserve">Vastaus</w:t>
      </w:r>
    </w:p>
    <w:p>
      <w:r>
        <w:t xml:space="preserve">Marraskuussa 2022 kielen viimeisin vakaa versio on C# 11.0.</w:t>
      </w:r>
    </w:p>
    <w:p>
      <w:r>
        <w:rPr>
          <w:b/>
          <w:u w:val="single"/>
        </w:rPr>
        <w:t xml:space="preserve">Asiakirja 11704</w:t>
      </w:r>
    </w:p>
    <w:p>
      <w:r>
        <w:rPr>
          <w:b/>
        </w:rPr>
        <w:t xml:space="preserve">Ohjeet</w:t>
      </w:r>
    </w:p>
    <w:p>
      <w:r>
        <w:t xml:space="preserve">Mikä on keksi-sanan etymologia?</w:t>
      </w:r>
    </w:p>
    <w:p>
      <w:r>
        <w:rPr>
          <w:b/>
        </w:rPr>
        <w:t xml:space="preserve">Konteksti</w:t>
      </w:r>
    </w:p>
    <w:p>
      <w:r>
        <w:t xml:space="preserve">Sana cookie on peräisin ainakin vuodelta 1701 skotlantilaisesta kielenkäytöstä, jossa sana tarkoitti pikemminkin "tavallista pullaa" kuin ohutta leivonnaista, joten ei ole varmaa, onko kyseessä sama sana. Vuodesta 1808 lähtien sana "cookie" esiintyy amerikanenglannissa "...merkityksessä "pieni, litteä, makea kakku". Amerikkalainen käyttö on johdettu hollantilaisesta koekje "pieni kakku", joka on pienennys sanasta "koek" ("kakku"), joka on peräisin keskihollannin kielen sanasta "koke".[6] Toisen väitteen mukaan amerikkalainen nimi on peräisin hollantilaisesta sanasta koekje tai tarkemmin sanottuna sen epävirallisesta, murteellisesta muunnoksesta koekie[7], joka tarkoittaa pientä kakkua, ja se on saapunut amerikkalaiseen englannin kieleen hollantilaisen Uuden-Netherlandin asutuksen myötä 1600-luvun alussa[8].</w:t>
      </w:r>
    </w:p>
    <w:p>
      <w:r>
        <w:rPr>
          <w:b/>
        </w:rPr>
        <w:t xml:space="preserve">Vastaus</w:t>
      </w:r>
    </w:p>
    <w:p>
      <w:r>
        <w:t xml:space="preserve">Varhaisin tunnettu keksin käyttö on peräisin vuodelta 1701 Skotlannista, jossa se tarkoitti "tavallista pullaa".  Vuodesta 1808 alkaen termi yhdistettiin amerikanenglannissa pieniin, litteisiin, makeisiin leivonnaisiin, ja sen uskotaan olevan peräisin hollannin kielen sanasta keokie.</w:t>
      </w:r>
    </w:p>
    <w:p>
      <w:r>
        <w:rPr>
          <w:b/>
          <w:u w:val="single"/>
        </w:rPr>
        <w:t xml:space="preserve">Asiakirja 11705</w:t>
      </w:r>
    </w:p>
    <w:p>
      <w:r>
        <w:rPr>
          <w:b/>
        </w:rPr>
        <w:t xml:space="preserve">Ohjeet</w:t>
      </w:r>
    </w:p>
    <w:p>
      <w:r>
        <w:t xml:space="preserve">Mitkä ovat alla olevassa kappaleessa esitetyt metaanipäästöjen tärkeimmät lähteet?</w:t>
      </w:r>
    </w:p>
    <w:p>
      <w:r>
        <w:rPr>
          <w:b/>
        </w:rPr>
        <w:t xml:space="preserve">Konteksti</w:t>
      </w:r>
    </w:p>
    <w:p>
      <w:r>
        <w:t xml:space="preserve">Ihmisen toiminnasta aiheutuvat kasvihuonekaasupäästöt vahvistavat kasvihuoneilmiötä ja edistävät ilmastonmuutosta. Suurin osa on fossiilisten polttoaineiden, kuten hiilen, öljyn ja maakaasun, poltosta peräisin olevaa hiilidioksidia. Suurimpia päästöjen aiheuttajia ovat muun muassa Kiinan hiili sekä suuret öljy- ja kaasuyhtiöt. Ihmisen aiheuttamat päästöt ovat lisänneet ilmakehän hiilidioksidipitoisuutta noin 50 prosenttia esiteolliseen aikaan verrattuna. Päästöjen kasvu on vaihdellut, mutta se on ollut yhdenmukaista kaikkien kasvihuonekaasujen välillä.</w:t>
        <w:t xml:space="preserve">Päästöt olivat 2010-luvulla keskimäärin 56 miljardia tonnia vuodessa, mikä on enemmän kuin millään aiemmalla vuosikymmenellä.[2]</w:t>
        <w:br/>
        <w:br/>
        <w:t xml:space="preserve">Sähköntuotanto, lämpö ja liikenne ovat suurimpia päästöjen aiheuttajia; kaiken kaikkiaan energia aiheuttaa noin 73 prosenttia päästöistä.[3] Myös metsäkato ja muut maankäytön muutokset aiheuttavat hiilidioksidi- ja metaanipäästöjä. Suurin ihmisen toiminnasta aiheutuvien metaanipäästöjen lähde on maatalous, ja sen jälkeen tulevat kaasun purkautuminen ja fossiilisten polttoaineiden tuotannon hajapäästöt. Suurin maatalouden metaanilähde on karja. Maatalouden maaperä tuottaa dityppioksidipäästöjä osittain lannoitteiden vuoksi. Samoin kylmäaineista peräisin olevilla fluoratuilla kaasuilla on suuri merkitys ihmisen kokonaispäästöissä.</w:t>
      </w:r>
    </w:p>
    <w:p>
      <w:r>
        <w:rPr>
          <w:b/>
        </w:rPr>
        <w:t xml:space="preserve">Vastaus</w:t>
      </w:r>
    </w:p>
    <w:p>
      <w:r>
        <w:t xml:space="preserve">Suurin metaanipäästöjen lähde on maatalous. Seuraavaksi suurimmat lähteet ovat kaasun purkautuminen ja fossiilisten polttoaineiden tuotannon päästöt.</w:t>
      </w:r>
    </w:p>
    <w:p>
      <w:r>
        <w:rPr>
          <w:b/>
          <w:u w:val="single"/>
        </w:rPr>
        <w:t xml:space="preserve">Asiakirja 11706</w:t>
      </w:r>
    </w:p>
    <w:p>
      <w:r>
        <w:rPr>
          <w:b/>
        </w:rPr>
        <w:t xml:space="preserve">Ohjeet</w:t>
      </w:r>
    </w:p>
    <w:p>
      <w:r>
        <w:t xml:space="preserve">Kuinka pitkä on Georgia State Route 49</w:t>
      </w:r>
    </w:p>
    <w:p>
      <w:r>
        <w:rPr>
          <w:b/>
        </w:rPr>
        <w:t xml:space="preserve">Konteksti</w:t>
      </w:r>
    </w:p>
    <w:p>
      <w:r>
        <w:t xml:space="preserve">State Route 49 (SR 49) on 122,8 mailin (197,6 km) pituinen osavaltion valtatie, joka kulkee lounaasta koilliseen Terrellin, Sumterin, Maconin, Peachin, Houstonin, Bibbin, Jonesin ja Baldwinin piirikuntien läpi pääasiassa Yhdysvaltain Georgian osavaltion keskiosassa. Valtatie yhdistää SR 45:n Dawsonin pohjoispuolella Milledgevillen SR 22/SR 24:ään.</w:t>
        <w:br/>
        <w:br/>
        <w:t xml:space="preserve"> Fort Valleystä Byroniin kulkeva osuus on osa Fall Line Freewayta, valtatietä, joka yhdistää Columbian ja Augustan. Se voidaan myös sisällyttää Interstate 14:n (I-14) ehdotettuun itäiseen jatkeeseen, joka on tällä hetkellä kokonaan Keski-Texasissa, ja se voidaan ulottaa Augustaan.</w:t>
      </w:r>
    </w:p>
    <w:p>
      <w:r>
        <w:rPr>
          <w:b/>
        </w:rPr>
        <w:t xml:space="preserve">Vastaus</w:t>
      </w:r>
    </w:p>
    <w:p>
      <w:r>
        <w:t xml:space="preserve">Georgia State Route 49 (SR 49) on 122,8 mailin (197,6 km) pituinen osavaltion valtatie, joka kulkee lounaasta koilliseen Terrellin, Sumterin, Maconin, Peachin, Houstonin, Bibbin, Jonesin ja Baldwinin piirikuntien läpi pääasiassa Yhdysvaltain Georgian osavaltion keskiosassa. Valtatie yhdistää SR 45:n Dawsonin pohjoispuolella Milledgevillen SR 22/SR 24:ään.</w:t>
        <w:br/>
        <w:br/>
        <w:t xml:space="preserve"> Fort Valleystä Byroniin kulkeva osuus on osa Fall Line Freewayta, valtatietä, joka yhdistää Columbian ja Augustan. Se voidaan myös sisällyttää Interstate 14:n (I-14) ehdotettuun itäiseen jatkeeseen, joka on tällä hetkellä kokonaan Keski-Texasissa, ja se voidaan ulottaa Augustaan.</w:t>
      </w:r>
    </w:p>
    <w:p>
      <w:r>
        <w:rPr>
          <w:b/>
          <w:u w:val="single"/>
        </w:rPr>
        <w:t xml:space="preserve">Asiakirja 11707</w:t>
      </w:r>
    </w:p>
    <w:p>
      <w:r>
        <w:rPr>
          <w:b/>
        </w:rPr>
        <w:t xml:space="preserve">Ohjeet</w:t>
      </w:r>
    </w:p>
    <w:p>
      <w:r>
        <w:t xml:space="preserve">Miksi Yhdysvaltain keskuspankki nostaa korkoja?</w:t>
      </w:r>
    </w:p>
    <w:p>
      <w:r>
        <w:rPr>
          <w:b/>
        </w:rPr>
        <w:t xml:space="preserve">Vastaus</w:t>
      </w:r>
    </w:p>
    <w:p>
      <w:r>
        <w:t xml:space="preserve">Yksi Yhdysvaltain keskuspankin päätehtävistä on valvoa rahan tarjontaa taloudessa.  Kun taloudella menee uskomattoman hyvin eli se käy kuumana tai kun se kohtaa inflaation (tavaroiden ja palvelujen hintojen nousu), keskuspankin on vähennettävä rahan tarjontaa nostamalla lainanoton kustannuksia.</w:t>
        <w:br/>
        <w:br/>
        <w:t xml:space="preserve"> Ensisijainen keino korottaa lainanottokustannuksia on korottaa Federal Funds Ratea (korko, jolla pankit voivat lainata ja lainata ylimääräisiä varantojaan likviditeettitarpeiden täyttämiseksi). Federal Funds -koron nostaminen johtaa kalliimpiin lainakustannuksiin, mikä voi vähentää pankkien kysyntää lainata rahaa.  Talouden rahoittamiseksi lainataan vähemmän rahaa, mikä johtaa ostovoiman ja rahan määrän vähenemiseen.  Tämä hidastaa talouskasvua ja helpottaa inflaatiota.</w:t>
      </w:r>
    </w:p>
    <w:p>
      <w:r>
        <w:rPr>
          <w:b/>
          <w:u w:val="single"/>
        </w:rPr>
        <w:t xml:space="preserve">Asiakirja 11708</w:t>
      </w:r>
    </w:p>
    <w:p>
      <w:r>
        <w:rPr>
          <w:b/>
        </w:rPr>
        <w:t xml:space="preserve">Ohjeet</w:t>
      </w:r>
    </w:p>
    <w:p>
      <w:r>
        <w:t xml:space="preserve">Luokittele kukin seuraavista eläimistä ektotermiseksi tai endotermiseksi: alligaattori, käärme, sammakko, vuohi, ihminen, gorilla.</w:t>
      </w:r>
    </w:p>
    <w:p>
      <w:r>
        <w:rPr>
          <w:b/>
        </w:rPr>
        <w:t xml:space="preserve">Vastaus</w:t>
      </w:r>
    </w:p>
    <w:p>
      <w:r>
        <w:t xml:space="preserve">Alligaattori:</w:t>
        <w:t xml:space="preserve">Ektoterminen</w:t>
        <w:br/>
        <w:t xml:space="preserve">Käärme</w:t>
        <w:br/>
        <w:t xml:space="preserve"> Sammakko: Ektoterminen</w:t>
        <w:br/>
        <w:t xml:space="preserve">Vuohi: Endoterminen</w:t>
        <w:br/>
        <w:t xml:space="preserve">Ihminen: Endoterminen</w:t>
        <w:br/>
        <w:t xml:space="preserve">Gorilla: Endoterminen</w:t>
      </w:r>
    </w:p>
    <w:p>
      <w:r>
        <w:rPr>
          <w:b/>
          <w:u w:val="single"/>
        </w:rPr>
        <w:t xml:space="preserve">Asiakirja 11709</w:t>
      </w:r>
    </w:p>
    <w:p>
      <w:r>
        <w:rPr>
          <w:b/>
        </w:rPr>
        <w:t xml:space="preserve">Ohjeet</w:t>
      </w:r>
    </w:p>
    <w:p>
      <w:r>
        <w:t xml:space="preserve">Kirjoita ystävällinen ja vakuuttava sähköposti vuokranantajalleni ja kysy, voinko hankkia koiran.</w:t>
      </w:r>
    </w:p>
    <w:p>
      <w:r>
        <w:rPr>
          <w:b/>
        </w:rPr>
        <w:t xml:space="preserve">Vastaus</w:t>
      </w:r>
    </w:p>
    <w:p>
      <w:r>
        <w:t xml:space="preserve">Hyvä herra/rouva,</w:t>
        <w:br/>
        <w:br/>
        <w:t xml:space="preserve">Toivottavasti voitte hyvin tämän sähköpostin ansiosta</w:t>
        <w:br/>
        <w:t xml:space="preserve"> Minulla on pyyntö, joka koskee kiinteistöä, jonka vuokraan teiltä. Olen kiinnostunut hankkimaan itselleni koiran ja huomasin, että vuokrasopimuksessamme ei ollut lauseketta, jossa olisi mainittu, onko tämä sallittua vai ei, joten haluaisin kuulla teitä asiasta.</w:t>
        <w:br/>
        <w:t xml:space="preserve"> Työskentelen kotoa käsin suurimman osan viikosta ja minulla on hyvin rento elämäntapa, joten etsin koiraa, joka voi pitää minulle seuraa, mutta myös viedä minut ulos talosta kävelyille. Etsin pientä rotua, joka on myös rauhallinen ja ystävällinen - todennäköisesti ranskalaista bulldogia. Ne on helppo kouluttaa ja ne ovat tunnettuja siitä, että ne viettävät suurimman osan päivästä nukkuen, tämä on myös hyvin hiljainen rotu, joka ei ole paljon valittanut haukkumisesta.</w:t>
        <w:br/>
        <w:t xml:space="preserve"> Onko se jotain, jonka sinä sallisit?</w:t>
        <w:br/>
        <w:t xml:space="preserve"> Olen myös mielelläni hyppäämään puheluun tai tapaamaan henkilökohtaisesti keskustelemaan lisää, jos sinulla on lisäkysymyksiä.</w:t>
        <w:br/>
        <w:br/>
        <w:t xml:space="preserve"> Odotan innolla kuulevani sinusta pian.</w:t>
        <w:br/>
        <w:br/>
        <w:t xml:space="preserve"> Ystävällisin terveisin</w:t>
      </w:r>
    </w:p>
    <w:p>
      <w:r>
        <w:rPr>
          <w:b/>
          <w:u w:val="single"/>
        </w:rPr>
        <w:t xml:space="preserve">Asiakirja 11710</w:t>
      </w:r>
    </w:p>
    <w:p>
      <w:r>
        <w:rPr>
          <w:b/>
        </w:rPr>
        <w:t xml:space="preserve">Ohjeet</w:t>
      </w:r>
    </w:p>
    <w:p>
      <w:r>
        <w:t xml:space="preserve">Luokittele kukin seuraavista vanhaksi tai nuoreksi: vauva, lapsi, mummo, vanhus, ukki, kahdeksankymppinen, pikkulapsi.</w:t>
      </w:r>
    </w:p>
    <w:p>
      <w:r>
        <w:rPr>
          <w:b/>
        </w:rPr>
        <w:t xml:space="preserve">Vastaus</w:t>
      </w:r>
    </w:p>
    <w:p>
      <w:r>
        <w:t xml:space="preserve">Vauva:</w:t>
        <w:t xml:space="preserve">Lapsi</w:t>
        <w:t xml:space="preserve">Nuori</w:t>
        <w:br/>
        <w:t xml:space="preserve">Lapsi</w:t>
        <w:br/>
        <w:t xml:space="preserve"> Mummo:</w:t>
        <w:t xml:space="preserve">Vanha</w:t>
        <w:br/>
        <w:t xml:space="preserve">Vanhukset:</w:t>
        <w:t xml:space="preserve">Vanha</w:t>
        <w:br/>
        <w:t xml:space="preserve">Isoisä:</w:t>
        <w:t xml:space="preserve">Vanha</w:t>
        <w:br/>
        <w:t xml:space="preserve">Octogenarian:</w:t>
        <w:t xml:space="preserve">Vanha</w:t>
        <w:br/>
        <w:t xml:space="preserve">Lapsi: Nuori</w:t>
      </w:r>
    </w:p>
    <w:p>
      <w:r>
        <w:rPr>
          <w:b/>
          <w:u w:val="single"/>
        </w:rPr>
        <w:t xml:space="preserve">Asiakirja 11711</w:t>
      </w:r>
    </w:p>
    <w:p>
      <w:r>
        <w:rPr>
          <w:b/>
        </w:rPr>
        <w:t xml:space="preserve">Ohjeet</w:t>
      </w:r>
    </w:p>
    <w:p>
      <w:r>
        <w:t xml:space="preserve">Mitkä olivat viitetekstin perusteella tärkeimmät syyt siihen, että San Franciscon ulkopuolelta tulleet asunnottomat lähtivät San Franciscoon?</w:t>
      </w:r>
    </w:p>
    <w:p>
      <w:r>
        <w:rPr>
          <w:b/>
        </w:rPr>
        <w:t xml:space="preserve">Konteksti</w:t>
      </w:r>
    </w:p>
    <w:p>
      <w:r>
        <w:t xml:space="preserve">Asunnottomuus San Franciscon lahden</w:t>
        <w:br/>
        <w:br/>
        <w:t xml:space="preserve">Yksi tärkeimmistä syistä asunnottomuuteen Bayn alueella on kohtuuhintaisten asuntojen riittämätön tarjonta.[42] Joukkoasunnottomuuteen vaikuttavat useat eri tekijät, muun muassa "Taloudellinen dislokaatio", "Sosiaalisten turvaverkkojen väheneminen", "Epäonnistunut asuntopolitiikka", "Joukkovangitseminen", "Perheiden epävakaus" ja muut "Yksilölliset syyt", mukaan lukien mielenterveys ja fyysinen hyvinvointi.[43] San Franciscon kaupungin teettämässä vuoden 2019 tutkimuksessa asunnottomuuden syiksi mainittiin muun muassa työpaikan menettäminen (26 %), alkoholin/huumausaineiden käyttö (18 %), häätäminen (13 %), ystävän/perheen riitely/pyyntö lähteä pois (12 %), mielenterveysongelmat (8 %) ja avioero/eronneet (5 %).[44] 70 prosenttia San Franciscossa vuonna 2019 asunnottomista ilmoitti joutuneensa viimeksi asunnottomaksi asuessaan San Franciscossa: 22 prosenttia tuli toisesta Kalifornian piirikunnasta ja 8 prosenttia toisesta osavaltiosta. Kuitenkin niistä 70 prosentista, jotka olivat tulleet asunnottomiksi asuessaan San Franciscossa, 45 prosenttia oli asunut San Franciscossa vain kymmenen vuotta tai vähemmän, ja 6 prosenttia oli asunut San Franciscossa vain vuoden tai vähemmän. 44 Syitä asunnottomaksi tuloon San Franciscon ulkopuolelta asunnottomuuden hetkellä olivat muun muassa työnhaku (25 %), LGBTQ-hyväksyntä (11 %), asunnottomien palveluihin pääsy (22 %), kävi vierailulla ja päätti jäädä tänne (17 %), VA:n palveluihin tai klinikalle pääsy (5 %) ja perhe/ystävät ovat täällä (13 %).</w:t>
      </w:r>
    </w:p>
    <w:p>
      <w:r>
        <w:rPr>
          <w:b/>
        </w:rPr>
        <w:t xml:space="preserve">Vastaus</w:t>
      </w:r>
    </w:p>
    <w:p>
      <w:r>
        <w:t xml:space="preserve">San Franciscoon menivät muun muassa seuraavista syistä kodittomat, jotka eivät ole San Franciscosta:</w:t>
        <w:br/>
        <w:t xml:space="preserve"> 1.</w:t>
        <w:t xml:space="preserve">Työnhaku</w:t>
        <w:br/>
        <w:t xml:space="preserve">2.</w:t>
        <w:t xml:space="preserve">LGBTQ-hyväksyntä</w:t>
        <w:br/>
        <w:t xml:space="preserve">3.</w:t>
        <w:t xml:space="preserve">Asunnottomien palveluihin pääsy</w:t>
        <w:br/>
        <w:t xml:space="preserve">4.</w:t>
        <w:t xml:space="preserve">Olivat vierailulla ja päättivät jäädä</w:t>
        <w:br/>
        <w:t xml:space="preserve">5.</w:t>
        <w:t xml:space="preserve">Perhe tai ystävät asuvat San Franciscossa</w:t>
        <w:br/>
        <w:t xml:space="preserve">6. VA:n palvelujen tai klinikan käyttäminen</w:t>
      </w:r>
    </w:p>
    <w:p>
      <w:r>
        <w:rPr>
          <w:b/>
          <w:u w:val="single"/>
        </w:rPr>
        <w:t xml:space="preserve">Asiakirja 11712</w:t>
      </w:r>
    </w:p>
    <w:p>
      <w:r>
        <w:rPr>
          <w:b/>
        </w:rPr>
        <w:t xml:space="preserve">Ohjeet</w:t>
      </w:r>
    </w:p>
    <w:p>
      <w:r>
        <w:t xml:space="preserve">Kerro tämän Lady Gagaa koskevan kappaleen perusteella, missä hän on syntynyt, missä yläasteella ja lukiossa hän kävi ja miten hän piti itseään lukiossa.</w:t>
      </w:r>
    </w:p>
    <w:p>
      <w:r>
        <w:rPr>
          <w:b/>
        </w:rPr>
        <w:t xml:space="preserve">Konteksti</w:t>
      </w:r>
    </w:p>
    <w:p>
      <w:r>
        <w:t xml:space="preserve">Stefani Joanne Angelina Germanotta syntyi 28. maaliskuuta 1986 Lenox Hillin sairaalassa Manhattanilla, New Yorkissa[1] ylemmän keskiluokan katoliseen perheeseen. Molemmat hänen vanhempansa ovat italialaista syntyperää.[2] Hänen vanhempansa ovat hyväntekeväisyys- ja yritysjohtaja Cynthia Louise (o.s. Bissett) ja internet-yrittäjä Joseph Germanotta[3],[4] ja hänellä on nuorempi sisko nimeltä Natali.[5] Gaga kasvoi Manhattanin Upper West Sidella, ja hän kertoi haastattelussa vanhempiensa tulevan alempien luokkien perheistä ja tehneen kovasti töitä kaiken eteen.[5][6] 11-vuotiaasta lähtien hän kävi Convent of the Sacred Heartia, yksityistä roomalaiskatolista tyttökoulua.[7] Gaga on kuvaillut lukioaikaista minäänsä "hyvin omistautuneeksi, hyvin oppivaiseksi, hyvin kurinalaiseksi", mutta myös "hieman epävarmaksi". Hän piti itseään sopeutumattomana ja häntä pilkattiin siitä, että hän oli "joko liian provokatiivinen tai liian eksentrinen".</w:t>
      </w:r>
    </w:p>
    <w:p>
      <w:r>
        <w:rPr>
          <w:b/>
        </w:rPr>
        <w:t xml:space="preserve">Vastaus</w:t>
      </w:r>
    </w:p>
    <w:p>
      <w:r>
        <w:t xml:space="preserve">Lady Gaga syntyi Lenox Hill Hospitalissa Manhattanilla, New Yorkissa. Lady Gaga kävi 11-vuotiaasta lähtien Convent of Sacred Heartia, roomalaiskatolista tyttökoulua. Lukiossa hän piti itseään hylkiönä.</w:t>
      </w:r>
    </w:p>
    <w:p>
      <w:r>
        <w:rPr>
          <w:b/>
          <w:u w:val="single"/>
        </w:rPr>
        <w:t xml:space="preserve">Asiakirja 11713</w:t>
      </w:r>
    </w:p>
    <w:p>
      <w:r>
        <w:rPr>
          <w:b/>
        </w:rPr>
        <w:t xml:space="preserve">Ohjeet</w:t>
      </w:r>
    </w:p>
    <w:p>
      <w:r>
        <w:t xml:space="preserve">Kirjoita kirje asunnon myyjälle nimeltä Ms Johnson ja selitä, miksi olemme kiinnostuneita ostamaan hänen asuntonsa. Olemme henkilö Washingtonista ja henkilö Coloradosta. Keskity kodin luonnonkauneuteen, sijaintiin ja ylimääräiseen tilaan keramiikka- ja puutöitä varten.</w:t>
      </w:r>
    </w:p>
    <w:p>
      <w:r>
        <w:rPr>
          <w:b/>
        </w:rPr>
        <w:t xml:space="preserve">Vastaus</w:t>
      </w:r>
    </w:p>
    <w:p>
      <w:r>
        <w:t xml:space="preserve">Hyvä rouva Johnson,</w:t>
        <w:br/>
        <w:t xml:space="preserve">Teimme hiljattain päätöksen muuttaa ja olemme sitä mieltä, että omaisuutenne</w:t>
        <w:br/>
        <w:t xml:space="preserve">on meille täydellinen paikka aloittaa uusi luku.</w:t>
        <w:t xml:space="preserve">On selvää nähdä, kuinka paljon huolellisuutta ja</w:t>
        <w:br/>
        <w:t xml:space="preserve">huomiota olette kiinnittäneet tämän kodin laajentamiseen ja ylläpitoon vuosien varrella, ja</w:t>
        <w:br/>
        <w:t xml:space="preserve">odotamme innolla, että jatkamme samaa kotiomistajina.</w:t>
        <w:br/>
        <w:br/>
        <w:t xml:space="preserve"> Olen alun perin kotoisin Washingtonista, ja kumppanini on Coloradosta. Tapasimme yliopistossa ja olemme kasvattaneet elämäämme osavaltion ulkopuolella yhdessä viimeiset kaksitoista vuotta.</w:t>
        <w:t xml:space="preserve">Viimeiset</w:t>
        <w:br/>
        <w:t xml:space="preserve">kaksi vuotta ovat antaneet meille lisää joustavuutta ja auttaneet meitä ymmärtämään,</w:t>
        <w:t xml:space="preserve">meille on</w:t>
        <w:br/>
        <w:t xml:space="preserve"> tärkeintä rakentaa yhdessä koti, jossa tunnemme olomme turvalliseksi ja lähellä perhettä, mutta</w:t>
        <w:br/>
        <w:t xml:space="preserve">myös inspiroituneeksi ja täyttyneeksi</w:t>
        <w:br/>
        <w:br/>
        <w:t xml:space="preserve"> Koemme, että juuri sitä kotinne tuo elämäämme.</w:t>
        <w:t xml:space="preserve">Talon</w:t>
        <w:t xml:space="preserve">ainutlaatuinen, luonnollinen</w:t>
        <w:br/>
        <w:t xml:space="preserve">muotoilu ja upea ja tilava tontti tarjoavat sekä välittömästi</w:t>
        <w:br/>
        <w:t xml:space="preserve">mukavan kodin, jossa on tilaa kasvaa vuosien mit</w:t>
        <w:t xml:space="preserve">innolla, että saamme rakentaa</w:t>
        <w:br/>
        <w:t xml:space="preserve">autotalliin puutyöverstaan, pystyttää joen rannalla sijaitsevan taiteilijavajan</w:t>
        <w:br/>
        <w:t xml:space="preserve">keramiikkastudioksi, valmistaa aterioita ystäville ja perheelle upeassa</w:t>
        <w:br/>
        <w:t xml:space="preserve">keittiössä ja löytää pihalta täydellisen paikan kasvimaalle.</w:t>
        <w:br/>
        <w:br/>
        <w:t xml:space="preserve">Haluamme hoitaa ja hoitaa tätä kotia aivan kuten te olette tehneet niiden vuosien aikana, jotka olette asuneet</w:t>
        <w:t xml:space="preserve">täällä</w:t>
        <w:br/>
        <w:t xml:space="preserve"> , ja arvostamme vilpittömästi sitä, että meitä pidetään tämän kauniin</w:t>
        <w:br/>
        <w:t xml:space="preserve">kiinteistön</w:t>
        <w:t xml:space="preserve">seuraavina omistajina</w:t>
      </w:r>
    </w:p>
    <w:p>
      <w:r>
        <w:rPr>
          <w:b/>
          <w:u w:val="single"/>
        </w:rPr>
        <w:t xml:space="preserve">Asiakirja 11714</w:t>
      </w:r>
    </w:p>
    <w:p>
      <w:r>
        <w:rPr>
          <w:b/>
        </w:rPr>
        <w:t xml:space="preserve">Ohjeet</w:t>
      </w:r>
    </w:p>
    <w:p>
      <w:r>
        <w:t xml:space="preserve">Kirjoita arvostelu yöpymisestäsi AirBnB:ssä Roomassa, jossa oli hyvä sijainti mutta huonot mukavuudet, joka on kaiken kaikkiaan neutraali arvostelu.</w:t>
      </w:r>
    </w:p>
    <w:p>
      <w:r>
        <w:rPr>
          <w:b/>
        </w:rPr>
        <w:t xml:space="preserve">Vastaus</w:t>
      </w:r>
    </w:p>
    <w:p>
      <w:r>
        <w:t xml:space="preserve">Täysin hyvä paikka yöpyä. Sijainti oli todella hyvä - pääsimme Colosseumille, Pantheonille ja Forum Romanumille kaikki kävelymatkan päässä, ja siellä oli paljon hienoja pieniä ravintoloita ja kahviloita, joissa pystyimme käymään. Tunsimme olomme erittäin turvalliseksi naapurustossa, ja pysyisimme ehdottomasti tällä alueella uudelleen. Itse asunto oli ihan ok, ei niin ihmeelliset huonekalut ja perusmukavuudet (esim. hyvin vähän lusikoita, veitsiä ja haarukoita, väärin sovitetut kulhot ja vastaavat). Ehdottomasti parempi paikka, jos aiot enimmäkseen syödä ulkona useimmat ateriat. Kaiken kaikkiaan 4/5 tähteä</w:t>
      </w:r>
    </w:p>
    <w:p>
      <w:r>
        <w:rPr>
          <w:b/>
          <w:u w:val="single"/>
        </w:rPr>
        <w:t xml:space="preserve">Asiakirja 11715</w:t>
      </w:r>
    </w:p>
    <w:p>
      <w:r>
        <w:rPr>
          <w:b/>
        </w:rPr>
        <w:t xml:space="preserve">Ohjeet</w:t>
      </w:r>
    </w:p>
    <w:p>
      <w:r>
        <w:t xml:space="preserve">Pura nykyinen käteiskurssi seuraavasta muotoa käyttäen:</w:t>
        <w:t xml:space="preserve">{</w:t>
        <w:br/>
        <w:br/>
        <w:t xml:space="preserve"> Johtokunta päätti tämänpäiväisessä kokouksessaan nostaa käteiskorkotavoitetta 25 peruspisteellä 3,60</w:t>
        <w:t xml:space="preserve"> Se korotti myös valuuttaselvitystilien korkoa 25 peruspisteellä 3,50 prosenttiin.</w:t>
        <w:br/>
        <w:t xml:space="preserve"> Maailmanlaajuinen inflaatio on edelleen hyvin korkea. Yleisesti ottaen inflaatio on hidastumassa, vaikka palvelujen hintainflaatio on edelleen korkealla tasolla monissa talouksissa. Kestää jonkin aikaa ennen kuin inflaatio palaa tavoitetasolle. Maailmantalouden näkymät ovat edelleen vaimeat, ja kasvun odotetaan jäävän keskimääräistä pienemmäksi tänä ja ensi vuonna.</w:t>
        <w:br/>
        <w:t xml:space="preserve"> Kuukausittainen kuluttajahintaindikaattori viittaa siihen, että inflaatio on saavuttanut huippunsa Australiassa. Tavarahintainflaation odotetaan hidastuvan tulevina kuukausina sekä maailmanlaajuisen kehityksen että Australian heikentyneen kysynnän vuoksi. Palveluhintainflaatio pysyy korkeana, koska joidenkin palvelujen kysyntä on ollut kesän aikana voimakasta. Vuokrat nousevat nopeimmin joihinkin vuosiin, ja vapaiden asuntojen määrä on alhainen monissa osissa maata. Keskeisen ennusteen mukaan inflaatio hidastuu tänä ja ensi vuonna ja on noin 3 prosenttia vuoden 2025 puolivälissä. Keskipitkän aikavälin inflaatio-odotukset ovat edelleen hyvin ankkuroituneet, ja on tärkeää, että näin pysyy.</w:t>
        <w:br/>
        <w:t xml:space="preserve"> Australian talouden kasvu on hidastunut, sillä joulukuun neljänneksellä bruttokansantuote kasvoi 0,5 prosenttia ja koko vuonna 2,7 prosenttia. Kasvun odotetaan jäävän parin seuraavan vuoden aikana trendin alapuolelle. Kotitalouksien kulutuksen kasvu on hidastunut tiukentuneiden rahoitusolojen vuoksi, ja asuntorakentamisen näkymät ovat heikentyneet. Sen sijaan yritysten investointinäkymät ovat edelleen myönteiset, ja monien yritysten kapasiteetin käyttöaste on erittäin korkea.</w:t>
      </w:r>
    </w:p>
    <w:p>
      <w:r>
        <w:rPr>
          <w:b/>
        </w:rPr>
        <w:t xml:space="preserve">Vastaus</w:t>
      </w:r>
    </w:p>
    <w:p>
      <w:r>
        <w:t xml:space="preserve">3,60 prosenttia</w:t>
      </w:r>
    </w:p>
    <w:p>
      <w:r>
        <w:rPr>
          <w:b/>
          <w:u w:val="single"/>
        </w:rPr>
        <w:t xml:space="preserve">Asiakirja 11716</w:t>
      </w:r>
    </w:p>
    <w:p>
      <w:r>
        <w:rPr>
          <w:b/>
        </w:rPr>
        <w:t xml:space="preserve">Ohjeet</w:t>
      </w:r>
    </w:p>
    <w:p>
      <w:r>
        <w:t xml:space="preserve">Poimi Lugon kaupungissa, Espanjassa, asuvat ulkomaalaiset kansallisuudet ja listaa ne käyttämällä luoteja muodossa {Kansalaisuus} - {Prosenttiosuus} pilkulla erotettuna.</w:t>
      </w:r>
    </w:p>
    <w:p>
      <w:r>
        <w:rPr>
          <w:b/>
        </w:rPr>
        <w:t xml:space="preserve">Konteksti</w:t>
      </w:r>
    </w:p>
    <w:p>
      <w:r>
        <w:t xml:space="preserve">Lugo (galicialainen ääntäminen: [ˈluɣʊ], espanjalainen ääntäminen: [ˈluɣo]; lat: Lucus Augusti) on kaupunki Luoteis-Espanjassa Galician autonomisessa yhteisössä. Se on Lugon maakunnan pääkaupunki. Kunnassa oli 98 025 asukasta vuonna 2018, mikä tekee siitä Galician neljänneksi väkirikkaimman kaupungin.</w:t>
        <w:br/>
        <w:br/>
        <w:t xml:space="preserve"> Kaupungin väkiluku vuonna 2018 oli 98 026 asukasta, mikä on kasvanut jatkuvasti vuoden 1842 ensimmäisestä väestönlaskennasta lähtien, vaikka muu maakunta menettää väestöä dramaattisesti. Vuonna 2014 kaupungin väkiluku oli 98 560 asukasta (45 948 miestä ja 52 612 naista). INE (Instituto Nacional de Estadística).</w:t>
        <w:br/>
        <w:br/>
        <w:t xml:space="preserve"> Huhtikuuhun 2020 mennessä väkiluku oli kasvanut 99 638:aan. 100 000 asukkaan saavuttaminen on yksi kaupungin pormestarin Lara Méndezin tavoitteista.</w:t>
        <w:br/>
        <w:br/>
        <w:t xml:space="preserve"> Vuonna 2010 kaupungissa asui 5 373 ulkomaalaista, mikä on 5,5 prosenttia koko väestöstä. Tärkeimmät kansallisuudet ovat kolumbialaiset (18 %), marokkolaiset (12 %) ja brasilialaiset (11 %).</w:t>
      </w:r>
    </w:p>
    <w:p>
      <w:r>
        <w:rPr>
          <w:b/>
        </w:rPr>
        <w:t xml:space="preserve">Vastaus</w:t>
      </w:r>
    </w:p>
    <w:p>
      <w:r>
        <w:t xml:space="preserve">{Kolumbialaiset} - {18%}, {Marokkolaiset} - {12%}, {Brasilialaiset} - {12%}.</w:t>
      </w:r>
    </w:p>
    <w:p>
      <w:r>
        <w:rPr>
          <w:b/>
          <w:u w:val="single"/>
        </w:rPr>
        <w:t xml:space="preserve">Asiakirja 11717</w:t>
      </w:r>
    </w:p>
    <w:p>
      <w:r>
        <w:rPr>
          <w:b/>
        </w:rPr>
        <w:t xml:space="preserve">Ohjeet</w:t>
      </w:r>
    </w:p>
    <w:p>
      <w:r>
        <w:t xml:space="preserve">Mitkä kaksi kuningasta taistelivat tekstin mukaan Kressenbrunnin taistelussa?</w:t>
      </w:r>
    </w:p>
    <w:p>
      <w:r>
        <w:rPr>
          <w:b/>
        </w:rPr>
        <w:t xml:space="preserve">Konteksti</w:t>
      </w:r>
    </w:p>
    <w:p>
      <w:r>
        <w:t xml:space="preserve">Kressenbrunnin taistelu (unkariksi Első morvamezei csata / kroissenbrunni csata) käytiin heinäkuussa 1260 lähellä Groissenbrunnia Ala-Itävallassa Böömin kuningaskunnan ja Unkarin kuningaskunnan välillä Itävallan ja Steiermarkin herttuakuntien hallussapidosta.Böömin joukkoja johti kuningas Ottokar II Přemysl ja unkarilaisia hänen serkkunsa, Unkarin kuningas Béla IV.</w:t>
        <w:t xml:space="preserve">1]</w:t>
        <w:br/>
        <w:br/>
        <w:t xml:space="preserve">Vuonna 1251 Ottokarin isä, Böömin kuningas Venceslaus I, oli paitsi myöntänyt hänelle Moravian markkinan arvonimen, myös asettanut hänet Itävallan ja Steiermarkin herttualle, jotka olivat ruhtinaskunnattomia sen jälkeen, kun hallitseva Babenbergien dynastia oli kuollut sukupuuttoon vuonna 1246. Legitimoidakseen perintöoikeutensa Ottokar meni vuonna 1252 naimisiin Itävallan herttuattaren Margaretan kanssa, joka oli viimeisen Babenbergin herttuan sisar ja noin 26 vuotta häntä vanhempi.</w:t>
      </w:r>
    </w:p>
    <w:p>
      <w:r>
        <w:rPr>
          <w:b/>
        </w:rPr>
        <w:t xml:space="preserve">Vastaus</w:t>
      </w:r>
    </w:p>
    <w:p>
      <w:r>
        <w:t xml:space="preserve">Kuningas Ottokar II ja kuningas Béla IV</w:t>
      </w:r>
    </w:p>
    <w:p>
      <w:r>
        <w:rPr>
          <w:b/>
          <w:u w:val="single"/>
        </w:rPr>
        <w:t xml:space="preserve">Asiakirja 11718</w:t>
      </w:r>
    </w:p>
    <w:p>
      <w:r>
        <w:rPr>
          <w:b/>
        </w:rPr>
        <w:t xml:space="preserve">Ohjeet</w:t>
      </w:r>
    </w:p>
    <w:p>
      <w:r>
        <w:t xml:space="preserve">Millä vuosisadalla Denis Thériault syntyi?</w:t>
      </w:r>
    </w:p>
    <w:p>
      <w:r>
        <w:rPr>
          <w:b/>
        </w:rPr>
        <w:t xml:space="preserve">Konteksti</w:t>
      </w:r>
    </w:p>
    <w:p>
      <w:r>
        <w:t xml:space="preserve">Denis Thériault (s. 24. elokuuta 1959) on kanadalainen kirjailija, näytelmäkirjailija ja käsikirjoittaja, joka on syntyperältään ranskalais-kanadalainen....</w:t>
      </w:r>
    </w:p>
    <w:p>
      <w:r>
        <w:rPr>
          <w:b/>
        </w:rPr>
        <w:t xml:space="preserve">Vastaus</w:t>
      </w:r>
    </w:p>
    <w:p>
      <w:r>
        <w:t xml:space="preserve">1900-luku</w:t>
      </w:r>
    </w:p>
    <w:p>
      <w:r>
        <w:rPr>
          <w:b/>
          <w:u w:val="single"/>
        </w:rPr>
        <w:t xml:space="preserve">Asiakirja 11719</w:t>
      </w:r>
    </w:p>
    <w:p>
      <w:r>
        <w:rPr>
          <w:b/>
        </w:rPr>
        <w:t xml:space="preserve">Ohjeet</w:t>
      </w:r>
    </w:p>
    <w:p>
      <w:r>
        <w:t xml:space="preserve">Mistä Portsmouthin kaupunki Englannissa on kuuluisa?</w:t>
      </w:r>
    </w:p>
    <w:p>
      <w:r>
        <w:rPr>
          <w:b/>
        </w:rPr>
        <w:t xml:space="preserve">Vastaus</w:t>
      </w:r>
    </w:p>
    <w:p>
      <w:r>
        <w:t xml:space="preserve">Portsmouth on Etelä-Englannissa sijaitseva rannikkokaupunki, joka on yhteydessä mantereeseen vain kolmella meren yli rakennetulla maantiesillalla. Portsmouthilla on pitkä ja hyvin dokumentoitu historia, joka liittyy läheisesti kuninkaalliseen laivastoon, jonka päämaja sijaitsee siellä, ja brittien merelliset uroteot ovat muokanneet nykypäivän kulttuuria, jota näemme siellä nykyään. Laivanrakennus- ja konepajateollisuus ovat Portsmouthissa yleisimpiä, ja paikallinen "super" sairaala ja yliopisto ovat myös suurimpia työnantajia. Kannattaa myös huomata, että paikallinen jalkapalloseura saa paljon tukea yhteisöltä, ja se on kuuluisa koko Englannin jalkapalloliigassa faniensa osoittamasta intohimosta ja sitoutumisesta - erityisesti silloin, kun he matkustavat vierasotteluihin.</w:t>
      </w:r>
    </w:p>
    <w:p>
      <w:r>
        <w:rPr>
          <w:b/>
          <w:u w:val="single"/>
        </w:rPr>
        <w:t xml:space="preserve">Asiakirja 11720</w:t>
      </w:r>
    </w:p>
    <w:p>
      <w:r>
        <w:rPr>
          <w:b/>
        </w:rPr>
        <w:t xml:space="preserve">Ohjeet</w:t>
      </w:r>
    </w:p>
    <w:p>
      <w:r>
        <w:t xml:space="preserve">Kuinka monta rauta-atomia on yhdessä molekyylissä rautahiekan pääainetta?</w:t>
      </w:r>
    </w:p>
    <w:p>
      <w:r>
        <w:rPr>
          <w:b/>
        </w:rPr>
        <w:t xml:space="preserve">Konteksti</w:t>
      </w:r>
    </w:p>
    <w:p>
      <w:r>
        <w:t xml:space="preserve">Rautahiekka, joka tunnetaan myös nimellä rautahiekka tai rautahiekka, on hiekkatyyppi, jossa on suuria rautapitoisuuksia. Se on tyypillisesti väriltään tummanharmaata tai mustaa.</w:t>
        <w:br/>
        <w:br/>
        <w:t xml:space="preserve">koostuu pääasiassa magnetiitista, Fe3O4:stä, ja sisältää myös pieniä määriä titaania, piidioksidia, mangaania, kalsiumia ja vanadiinia.[1]</w:t>
        <w:br/>
        <w:br/>
        <w:t xml:space="preserve">Rautahiekalla on taipumus kuumentua suorassa auringonvalossa, jolloin lämpötila on niin korkea, että se voi aiheuttaa pieniä palovammoja. Näin ollen se muodostaa vaaran Uudessa-Seelannissa suosituilla länsirannikon surffirannoilla, kuten Pihassa[2].</w:t>
      </w:r>
    </w:p>
    <w:p>
      <w:r>
        <w:rPr>
          <w:b/>
        </w:rPr>
        <w:t xml:space="preserve">Vastaus</w:t>
      </w:r>
    </w:p>
    <w:p>
      <w:r>
        <w:t xml:space="preserve">Rautahiekan pääkomponentti on magnetiitti, jonka kemiallinen kaava on Fe3O4. Koska Fe on raudan kemiallinen symboli ja sitä seuraa 3 tässä kaavassa, magneettimolekyylissä on kolme rauta-atomia.</w:t>
      </w:r>
    </w:p>
    <w:p>
      <w:r>
        <w:rPr>
          <w:b/>
          <w:u w:val="single"/>
        </w:rPr>
        <w:t xml:space="preserve">Asiakirja 11721</w:t>
      </w:r>
    </w:p>
    <w:p>
      <w:r>
        <w:rPr>
          <w:b/>
        </w:rPr>
        <w:t xml:space="preserve">Ohjeet</w:t>
      </w:r>
    </w:p>
    <w:p>
      <w:r>
        <w:t xml:space="preserve">Ehdota allokaatiota kolmen salkun strategian toteuttamiseksi alla olevassa tekstissä kuvatulla tavalla.</w:t>
      </w:r>
    </w:p>
    <w:p>
      <w:r>
        <w:rPr>
          <w:b/>
        </w:rPr>
        <w:t xml:space="preserve">Konteksti</w:t>
      </w:r>
    </w:p>
    <w:p>
      <w:r>
        <w:t xml:space="preserve">Kolmen rahaston salkku perustuu perustavanlaatuisiin omaisuusluokkiin, osakkeisiin ja joukkovelkakirjoihin. Oletuksena on, että käteistä ei lasketa sijoitussalkkuun, joten sitä ei oteta mukaan. Toisaalta oletetaan, että jokaisella sijoittajalla tulisi olla sekä kotimaisia että kansainvälisiä osakkeita. Tehtävänä on siis ottaa nämä kolme perusomaisuutta - kotimaiset osakkeet, kansainväliset osakkeet ja joukkovelkakirjalainat - päättää, kuinka paljon kutakin pidetään (omaisuuseräallokaatio), valita, missä kutakin omaisuusluokkaa pidetään, ja lopuksi valita kullekin omaisuusluokalle sopiva sijoitusrahasto.</w:t>
      </w:r>
    </w:p>
    <w:p>
      <w:r>
        <w:rPr>
          <w:b/>
        </w:rPr>
        <w:t xml:space="preserve">Vastaus</w:t>
      </w:r>
    </w:p>
    <w:p>
      <w:r>
        <w:t xml:space="preserve">Vanguardin "ydinrahastojen" luettelosta löytyvät seuraavat rahastot, jotka sopivat parhaiten kolmen rahaston salkkuun:</w:t>
        <w:br/>
        <w:br/>
        <w:t xml:space="preserve">Vanguard Total Stock Market Index Fund (VTSAX)</w:t>
        <w:br/>
        <w:t xml:space="preserve">Vanguard Total International Stock Index Fund (VTIAX)</w:t>
        <w:br/>
        <w:t xml:space="preserve">Vanguard Total Bond Market Fund (VBTLX)</w:t>
        <w:br/>
        <w:t xml:space="preserve">"Kolmen rahaston salkku" voisi siis koostua 42 %:sti Total Stock Market Index-rahastosta, 18 %:sti Total International Stock Index-rahastosta ja 40 %:sti Total Bond Market -rahastosta.</w:t>
      </w:r>
    </w:p>
    <w:p>
      <w:r>
        <w:rPr>
          <w:b/>
          <w:u w:val="single"/>
        </w:rPr>
        <w:t xml:space="preserve">Asiakirja 11722</w:t>
      </w:r>
    </w:p>
    <w:p>
      <w:r>
        <w:rPr>
          <w:b/>
        </w:rPr>
        <w:t xml:space="preserve">Ohjeet</w:t>
      </w:r>
    </w:p>
    <w:p>
      <w:r>
        <w:t xml:space="preserve">mitä on kangen vesi?</w:t>
      </w:r>
    </w:p>
    <w:p>
      <w:r>
        <w:rPr>
          <w:b/>
        </w:rPr>
        <w:t xml:space="preserve">Vastaus</w:t>
      </w:r>
    </w:p>
    <w:p>
      <w:r>
        <w:t xml:space="preserve">Kangen-vesi on emäksistä ionisoitua vettä, joka tuotetaan elektrolyysiksi kutsutulla prosessilla.  Kangen-vedestä käytetään myös nimitystä elektrolysoitu pelkistetty vesi.  Tälle vedelle on ominaista suuri negatiivinen hapetusreduktiopotentiaali ja potentiaalinen vetypitoisuus &gt; 7,0, mikä tekee vedestä emäksistä.  Siihen on myös lisätty molekyylivetyä, jonka määrä on 1 - 1,5 miljoonasosaa tuotettua vesilitraa kohti.  Tämän vedyn on osoitettu olevan erittäin hyvä tulehdusta ehkäisevä aine keholle.</w:t>
      </w:r>
    </w:p>
    <w:p>
      <w:r>
        <w:rPr>
          <w:b/>
          <w:u w:val="single"/>
        </w:rPr>
        <w:t xml:space="preserve">Asiakirja 11723</w:t>
      </w:r>
    </w:p>
    <w:p>
      <w:r>
        <w:rPr>
          <w:b/>
        </w:rPr>
        <w:t xml:space="preserve">Ohjeet</w:t>
      </w:r>
    </w:p>
    <w:p>
      <w:r>
        <w:t xml:space="preserve">Anna esimerkki suojatusta aliverkosta.</w:t>
      </w:r>
    </w:p>
    <w:p>
      <w:r>
        <w:rPr>
          <w:b/>
        </w:rPr>
        <w:t xml:space="preserve">Konteksti</w:t>
      </w:r>
    </w:p>
    <w:p>
      <w:r>
        <w:t xml:space="preserve">Verkkoturvallisuudessa suojattu aliverkko tarkoittaa yhden tai useamman loogisen suojareitittimen käyttöä palomuurina kolmen erillisen aliverkon määrittelemiseksi: ulkoinen reititin (jota joskus kutsutaan yhteysreitittimeksi), joka erottaa ulkoisen verkon kehäverkosta, ja sisäinen reititin (jota joskus kutsutaan kuristusreitittimeksi), joka erottaa kehäverkon sisäverkosta. Reunaverkko, jota kutsutaan myös rajaverkoksi tai demilitarisoiduksi vyöhykkeeksi (DMZ, demilitarized zone), on tarkoitettu sellaisten palvelimien (joita kutsutaan joskus bastion-isänniksi) isännöintiin, joihin pääsee tai joilla on pääsy sekä sisä- että ulkoiseen verkkoon.[1][2][3] Suojatun aliverkon tai DMZ:n tarkoituksena on luoda verkko, jolla on tehostettu turvallisuus ja joka sijaitsee ulkoisen ja oletettavasti vihamielisen verkon, kuten Internetin tai ekstranetin, ja sisäisen verkon välillä.</w:t>
        <w:br/>
        <w:br/>
        <w:t xml:space="preserve"> Suojattu aliverkko on olennainen käsite sähköisessä kaupankäynnissä tai missä tahansa yksikössä, joka on läsnä World Wide Webissä tai käyttää sähköisiä maksujärjestelmiä tai muita verkkopalveluja, koska hakkerit, kehittyneet pysyvät uhat, tietokonemadot, bottiverkot ja muut verkottuneisiin tietojärjestelmiin kohdistuvat uhat ovat yleisiä.</w:t>
      </w:r>
    </w:p>
    <w:p>
      <w:r>
        <w:rPr>
          <w:b/>
        </w:rPr>
        <w:t xml:space="preserve">Vastaus</w:t>
      </w:r>
    </w:p>
    <w:p>
      <w:r>
        <w:t xml:space="preserve">Verkkoturvallisuudessa suojattu aliverkko tarkoittaa yhden tai useamman loogisen suojareitittimen käyttöä palomuurina kolmen erillisen aliverkon määrittelemiseksi: ulkoinen reititin (jota joskus kutsutaan yhteysreitittimeksi), joka erottaa ulkoisen verkon kehäverkosta, ja sisäinen reititin (jota joskus kutsutaan kuristusreitittimeksi), joka erottaa kehäverkon sisäverkosta. Reunaverkko, jota kutsutaan myös rajaverkoksi tai demilitarisoiduksi vyöhykkeeksi (DMZ), on tarkoitettu sellaisten palvelimien (joskus bastion-isäntien) isännöintiin, joihin pääsee tai joilla on pääsy sekä sisä- että ulkoiseen verkkoon. Suojatun aliverkon tai DMZ:n tarkoituksena on luoda verkko, jossa on tehostettu turvallisuus ja joka sijaitsee ulkoisen ja oletettavasti vihamielisen verkon, kuten Internetin tai ekstranetin, ja sisäverkon välissä.</w:t>
        <w:br/>
        <w:br/>
        <w:t xml:space="preserve"> Suojattu aliverkko on olennainen käsite sähköisessä kaupankäynnissä tai missä tahansa yksikössä, joka on läsnä World Wide Webissä tai käyttää sähköisiä maksujärjestelmiä tai muita verkkopalveluja, koska hakkerit, kehittyneet pysyvät uhat, tietokonemadot, bottiverkot ja muut verkottuneisiin tietojärjestelmiin kohdistuvat uhat ovat yleisiä.</w:t>
      </w:r>
    </w:p>
    <w:p>
      <w:r>
        <w:rPr>
          <w:b/>
          <w:u w:val="single"/>
        </w:rPr>
        <w:t xml:space="preserve">Asiakirja 11724</w:t>
      </w:r>
    </w:p>
    <w:p>
      <w:r>
        <w:rPr>
          <w:b/>
        </w:rPr>
        <w:t xml:space="preserve">Ohjeet</w:t>
      </w:r>
    </w:p>
    <w:p>
      <w:r>
        <w:t xml:space="preserve">Kuka on kaikkien aikojen paras baseball-pelaaja?</w:t>
      </w:r>
    </w:p>
    <w:p>
      <w:r>
        <w:rPr>
          <w:b/>
        </w:rPr>
        <w:t xml:space="preserve">Vastaus</w:t>
      </w:r>
    </w:p>
    <w:p>
      <w:r>
        <w:t xml:space="preserve">Tähän kysymykseen ei ole yhtä ainoaa vastausta. Yleisimmät ehdokkaat ovat Babe Ruth, Barry Bonds, Willie Mays tai Hank Aaron.</w:t>
      </w:r>
    </w:p>
    <w:p>
      <w:r>
        <w:rPr>
          <w:b/>
          <w:u w:val="single"/>
        </w:rPr>
        <w:t xml:space="preserve">Asiakirja 11725</w:t>
      </w:r>
    </w:p>
    <w:p>
      <w:r>
        <w:rPr>
          <w:b/>
        </w:rPr>
        <w:t xml:space="preserve">Ohjeet</w:t>
      </w:r>
    </w:p>
    <w:p>
      <w:r>
        <w:t xml:space="preserve">Mitä tarkoittaa perkollaatti?</w:t>
      </w:r>
    </w:p>
    <w:p>
      <w:r>
        <w:rPr>
          <w:b/>
        </w:rPr>
        <w:t xml:space="preserve">Vastaus</w:t>
      </w:r>
    </w:p>
    <w:p>
      <w:r>
        <w:t xml:space="preserve">Perkolaatio on tapa suodattaa nestettä tai muuta ainetta huokoisen suodatinmateriaalin läpi.  Perkoloitavia aineita ovat esimerkiksi vesi ja kahvi.  Kun nämä aineet valuvat huokoisen suodatinmateriaalin läpi, suodatinmateriaalista ulos tuleva aine on maultaan parempaa kuin ennen suodatinmateriaalia oleva aine.  Se voi myös tarkoittaa, että se on laadultaan parempaa, vähemmän saastunutta tai happamuutta vähentävää.</w:t>
      </w:r>
    </w:p>
    <w:p>
      <w:r>
        <w:rPr>
          <w:b/>
          <w:u w:val="single"/>
        </w:rPr>
        <w:t xml:space="preserve">Asiakirja 11726</w:t>
      </w:r>
    </w:p>
    <w:p>
      <w:r>
        <w:rPr>
          <w:b/>
        </w:rPr>
        <w:t xml:space="preserve">Ohjeet</w:t>
      </w:r>
    </w:p>
    <w:p>
      <w:r>
        <w:t xml:space="preserve">Kun otetaan huomioon seuraava kappale elokuvasta, kuka ohjasi elokuvan "Meidän sotamme"?</w:t>
      </w:r>
    </w:p>
    <w:p>
      <w:r>
        <w:rPr>
          <w:b/>
        </w:rPr>
        <w:t xml:space="preserve">Konteksti</w:t>
      </w:r>
    </w:p>
    <w:p>
      <w:r>
        <w:t xml:space="preserve">Meidän sotamme (ital. La nostra guerra) on italialais-amerikkalainen dokumenttielokuva vuodelta 2016, jonka ovat ohjanneet Bruno Chiaravalloti, Claudio Jampaglia ja Benedetta Argentieri. Se sai ensi-iltansa kilpailun ulkopuolella Venetsian elokuvajuhlien 73. festivaalilla. Se kertoo tarinan kolmesta ulkomaalaisesta taistelijasta, jotka liittyvät kurdijoukkoihin taistelemaan Deashia vastaan[1][2].</w:t>
      </w:r>
    </w:p>
    <w:p>
      <w:r>
        <w:rPr>
          <w:b/>
        </w:rPr>
        <w:t xml:space="preserve">Vastaus</w:t>
      </w:r>
    </w:p>
    <w:p>
      <w:r>
        <w:t xml:space="preserve">Bruno Chiaravalloti</w:t>
      </w:r>
    </w:p>
    <w:p>
      <w:r>
        <w:rPr>
          <w:b/>
          <w:u w:val="single"/>
        </w:rPr>
        <w:t xml:space="preserve">Asiakirja 11727</w:t>
      </w:r>
    </w:p>
    <w:p>
      <w:r>
        <w:rPr>
          <w:b/>
        </w:rPr>
        <w:t xml:space="preserve">Ohjeet</w:t>
      </w:r>
    </w:p>
    <w:p>
      <w:r>
        <w:t xml:space="preserve">Jos Philillä on kolme sisarusta, Margaret, Janis ja Louis, mitkä ovat Philin äidin lasten nimet?</w:t>
      </w:r>
    </w:p>
    <w:p>
      <w:r>
        <w:rPr>
          <w:b/>
        </w:rPr>
        <w:t xml:space="preserve">Vastaus</w:t>
      </w:r>
    </w:p>
    <w:p>
      <w:r>
        <w:t xml:space="preserve">Philin äiti antoi lapsilleen nimet Phil, Margaret, Janis ja Louis.</w:t>
      </w:r>
    </w:p>
    <w:p>
      <w:r>
        <w:rPr>
          <w:b/>
          <w:u w:val="single"/>
        </w:rPr>
        <w:t xml:space="preserve">Asiakirja 11728</w:t>
      </w:r>
    </w:p>
    <w:p>
      <w:r>
        <w:rPr>
          <w:b/>
        </w:rPr>
        <w:t xml:space="preserve">Ohjeet</w:t>
      </w:r>
    </w:p>
    <w:p>
      <w:r>
        <w:t xml:space="preserve">Millä näistä voisimme ruokkia lastamme: omena, voileipä, olut, xanax, porkkana, kivi.</w:t>
      </w:r>
    </w:p>
    <w:p>
      <w:r>
        <w:rPr>
          <w:b/>
        </w:rPr>
        <w:t xml:space="preserve">Vastaus</w:t>
      </w:r>
    </w:p>
    <w:p>
      <w:r>
        <w:t xml:space="preserve">Voit ruokkia lapsen omenalla, voileivällä ja porkkanalla. Lapselle ei missään nimessä pidä syöttää kiveä, olutta eikä xanaxia.</w:t>
      </w:r>
    </w:p>
    <w:p>
      <w:r>
        <w:rPr>
          <w:b/>
          <w:u w:val="single"/>
        </w:rPr>
        <w:t xml:space="preserve">Asiakirja 11729</w:t>
      </w:r>
    </w:p>
    <w:p>
      <w:r>
        <w:rPr>
          <w:b/>
        </w:rPr>
        <w:t xml:space="preserve">Ohjeet</w:t>
      </w:r>
    </w:p>
    <w:p>
      <w:r>
        <w:t xml:space="preserve">Luokittele alla olevat henkilöt sen mukaan, ovatko he Shah Rukh Khanin vai Sanjay Duttin lapsia.</w:t>
        <w:br/>
        <w:t xml:space="preserve"> Suhana, Aryan, AbRam, Trishala, Iqra, Shahraan.</w:t>
      </w:r>
    </w:p>
    <w:p>
      <w:r>
        <w:rPr>
          <w:b/>
        </w:rPr>
        <w:t xml:space="preserve">Vastaus</w:t>
      </w:r>
    </w:p>
    <w:p>
      <w:r>
        <w:t xml:space="preserve">Shah Rukh Khanin lapset - Suhana, Aryan, AbRam</w:t>
        <w:br/>
        <w:t xml:space="preserve">PSanjay Duttin lapset - Trishala, Iqra, Shahraan</w:t>
      </w:r>
    </w:p>
    <w:p>
      <w:r>
        <w:rPr>
          <w:b/>
          <w:u w:val="single"/>
        </w:rPr>
        <w:t xml:space="preserve">Asiakirja 11730</w:t>
      </w:r>
    </w:p>
    <w:p>
      <w:r>
        <w:rPr>
          <w:b/>
        </w:rPr>
        <w:t xml:space="preserve">Ohjeet</w:t>
      </w:r>
    </w:p>
    <w:p>
      <w:r>
        <w:t xml:space="preserve">Luettelo televiestinnän keskeisistä osatekijöistä, jotka ovat kehittyneet ajan myötä.</w:t>
      </w:r>
    </w:p>
    <w:p>
      <w:r>
        <w:rPr>
          <w:b/>
        </w:rPr>
        <w:t xml:space="preserve">Konteksti</w:t>
      </w:r>
    </w:p>
    <w:p>
      <w:r>
        <w:t xml:space="preserve">Vuonna 1932 Madridissa pidetyssä täysivaltaisessa lennätinkonferenssissa ja kansainvälisessä radiolennätinkonferenssissa nämä kaksi järjestöä päättivät yhdistyä ja muodostaa Kansainvälisen televiestintäliiton (ITU).[11] Ne määrittelivät televiestinnän "kaikenlaiseksi merkkien, signaalien, kirjoitusten, faksimateriaalien ja äänten lennätin- tai puhelinviestinnäksi, joka tapahtuu langallisesti, langattomasti tai muulla sähköisen merkinannon tai visuaalisen merkinannon järjestelmällä tai menetelmällä (semaforit)".</w:t>
        <w:br/>
        <w:br/>
        <w:t xml:space="preserve"> Määritelmä vahvistettiin myöhemmin uudelleen radio-ohjesäännön (RR) 1 artiklan 3 kohdan mukaisesti, jossa televiestintä määritellään seuraavasti: "Merkkien, signaalien, kirjoitusten, kuvien ja äänien tai kaikenlaisten tietojen lähettäminen, lähettäminen tai vastaanottaminen langallisin, radioteitse, optisin tai muin sähkömagneettisin järjestelmin".</w:t>
        <w:br/>
        <w:br/>
        <w:t xml:space="preserve">Majakat ja kyyhkyset</w:t>
        <w:br/>
        <w:br/>
        <w:t xml:space="preserve">Jäljennös yhdestä Chappen semaforitornista</w:t>
        <w:br/>
        <w:t xml:space="preserve">Eri kulttuurit ovat käyttäneet kirjekyyhkyjä kautta historian. Kyyhkyspostilla oli persialaiset juuret, ja myöhemmin roomalaiset käyttivät sitä sotilaidensa apuna. Frontinus väitti, että Julius Caesar käytti kyyhkysiä sanansaattajina valloittaessaan Galliaa.[12] Myös kreikkalaiset välittivät olympialaisten voittajien nimet eri kaupunkeihin postikyyhkyjen avulla.[13] 1800-luvun alussa Alankomaiden hallitus käytti järjestelmää Jaavalla ja Sumatralla.</w:t>
        <w:t xml:space="preserve">Ja vuonna 1849 Paul Julius Reuter aloitti kyyhkyläpalvelun pörssikurssien lennättämiseksi Aachenin ja Brysselin välillä; palvelu toimi vuoden ajan, kunnes lennätinyhteyden aukko suljettiin.[14</w:t>
        <w:br/>
        <w:br/>
        <w:t xml:space="preserve">Keskiajalla käytettiin yleisesti majakkaketjuja kukkuloiden huipuilla signaalin välittämiseen. Majakkaketjujen haittapuolena oli, että niillä pystyttiin välittämään vain yksittäinen tieto, joten viestin merkitys, kuten "vihollinen on nähty", oli sovittava etukäteen.</w:t>
        <w:t xml:space="preserve">Yksi merkittävä esimerkki niiden käytöstä oli Espanjan armadan aikana, jolloin majakkaketju välitti signaalin Plymouthista Lontooseen.[15]</w:t>
        <w:br/>
        <w:br/>
        <w:t xml:space="preserve">Vuonna 1792 ranskalainen insinööri Claude Chappe rakensi ensimmäisen kiinteän visuaalisen lennätinjärjestelmän (tai semaforilinjan) Lillen ja Pariisin välille.[16] Semafori kärsi kuitenkin siitä, että se tarvitsi ammattitaitoisia operaattoreita ja kalliita torneja, jotka sijaitsivat kymmenen ja kolmenkymmenen kilometrin välein.</w:t>
        <w:t xml:space="preserve">Sähköisen lennättimen aiheuttaman kilpailun vuoksi viimeisestä kaupallisesta linjasta luovuttiin vuonna 1880.[17</w:t>
        <w:br/>
        <w:br/>
        <w:t xml:space="preserve">Lennätin ja puhelin</w:t>
        <w:br/>
        <w:t xml:space="preserve">Englantilainen keksijä Sir William Fothergill Cooke ja englantilainen tiedemies Sir Charles Wheatstone esittelivät ensimmäisen kaupallisen sähköisen lennättimen 25. heinäkuuta 1837.</w:t>
        <w:t xml:space="preserve">18][19] Molemmat keksijät pitivät laitettaan "parannuksena [olemassa olevaan] sähkömagneettiseen lennättimeen" eikä uutena laitteena.</w:t>
        <w:br/>
        <w:br/>
        <w:t xml:space="preserve">Samuel Morse kehitti itsenäisesti version sähköisestä lennättimestä, jota hän esitteli epäonnistuneesti 2. syyskuuta 1837. Hänen koodinsa oli merkittävä edistysaskel Wheatstonen signalointimenetelmään verrattuna.</w:t>
        <w:t xml:space="preserve">Ensimmäinen transatlanttinen lennätinkaapeli saatiin onnistuneesti valmiiksi 27. heinäkuuta 1866, mikä mahdollisti ensimmäistä kertaa transatlanttisen televiestinnän.[21]</w:t>
        <w:br/>
        <w:br/>
        <w:t xml:space="preserve">Alexander Bell patentoi perinteisen puhelimen vuonna 1876. Myös Elisha Gray jätti sille varoitusluvan vuonna 1876. Gray luopui varauksestaan, ja koska hän ei kiistänyt Bellin etuoikeutta, tutkija hyväksyi Bellin patentin 3. maaliskuuta 1876. Gray oli jättänyt varoituslausekkeensa muuttuvan vastuksen puhelimelle, mutta Bell oli ensimmäinen, joka dokumentoi idean ja testasi sitä puhelimessa.[88][22] Antonio Meucci keksi laitteen, joka mahdollisti äänen sähköisen siirtämisen linjan yli lähes 30 vuotta aiemmin vuonna 1849, mutta hänen laitteellaan ei ollut juurikaan käytännön arvoa, koska se perustui elektrofoniseen vaikutukseen, joka vaati käyttäjiä asettamaan vastaanottimen suuhunsa "kuullakseen"."[23] Ensimmäiset kaupalliset puhelinpalvelut perusti Bell Telephone Company vuosina 1878 ja 1879 Atlantin molemmin puolin New Havenin ja Lontoon kaupungeissa.[24][25]</w:t>
        <w:br/>
        <w:br/>
        <w:t xml:space="preserve">Radio ja televisio</w:t>
        <w:br/>
        <w:t xml:space="preserve">Vuonna 1894 italialainen keksijä Guglielmo Marconi alkoi kehittää langatonta tiedonsiirtoa käyttäen tuolloin vasta löydettyä radioaaltojen ilmiötä ja osoitti vuoteen 1901 mennessä, että niitä voitiin lähettää Atlantin valtameren yli.[26] Tästä alkoi langaton lennätinliikenne radion avulla. Joulukuun 17. päivänä 1902 Marconin asemalta Glace Bayssä, Nova Scotiassa, Kanadassa, lähetetystä viestistä tuli maailman ensimmäinen Pohjois-Amerikasta Atlantin yli kulkenut radioviesti.</w:t>
        <w:t xml:space="preserve">Vuonna 1904 perustettiin kaupallinen palvelu, joka lähetti yöllisiä uutiskatsauksia tilaajalaivoille, jotka sisällyttivät ne aluksella oleviin sanomalehtiin.[27]</w:t>
        <w:br/>
        <w:br/>
        <w:t xml:space="preserve">Ensimmäinen maailmansota vauhditti radion kehittämistä sotilasviestinnässä. Sodan jälkeen kaupalliset AM-radiolähetykset alkoivat 1920-luvulla, ja niistä tuli tärkeä viihde- ja uutismedia.</w:t>
        <w:t xml:space="preserve">Toinen maailmansota kiihdytti jälleen radion kehitystä sota-ajan lentokone- ja maaliikenteen, radionavigoinnin ja tutkien tarkoituksiin.[28] Stereo-FM-radiolähetysten kehittäminen alkoi 1930-luvulla Yhdysvalloissa ja 1970-luvulla Yhdistyneessä kuningaskunnassa syrjäyttäen AM:n vallitsevana kaupallisena standardina.[29]</w:t>
        <w:br/>
        <w:br/>
        <w:t xml:space="preserve">John Logie Baird esitteli 25. maaliskuuta 1925 liikkuvien kuvien lähetystä lontoolaisessa tavaratalossa Selfridgesissä. Bairdin laite perustui Nipkowin levyyn, ja siksi se tunnettiin nimellä mekaaninen televisio. Se muodosti perustan British Broadcasting Corporationin 30. syyskuuta 1929 alkaen tekemille kokeellisille lähetyksille.[30] Televisiot olivat kuitenkin suurimman osan 1900-luvusta riippuvaisia Karl Braunin keksimästä katodisädeputkesta. Ensimmäisen lupaavan version tällaisesta televisiosta valmisti Philo Farnsworth ja esitteli sen perheelleen 7. syyskuuta 1927.[31] Toisen maailmansodan jälkeen keskeytetyt kokeilut jatkuivat, ja televisiosta tuli tärkeä kodin viihdelähetysten väline.</w:t>
        <w:br/>
        <w:br/>
        <w:t xml:space="preserve">Termioniventtiilit</w:t>
        <w:br/>
        <w:t xml:space="preserve">Termioniputkeksi tai termioniventtiiliksi kutsuttu laitetyyppi käyttää elektronien termioniemissiota lämmitetystä katodista useisiin elektroniikan perustoimintoihin, kuten signaalin vahvistamiseen ja virran tasasuuntaukseen.</w:t>
        <w:br/>
        <w:br/>
        <w:t xml:space="preserve"> Yksinkertaisin tyhjiöputki, John Ambrose Flemingin vuonna 1904 keksimä diodi, sisältää vain lämmitetyn elektroniemissiokatodin ja anodin. Elektronit voivat virrata laitteen läpi vain yhteen suuntaan - katodilta anodille. Kun putkeen lisätään yksi tai useampi säätöverkko, katodin ja anodin välistä virtaa voidaan ohjata verkkoon tai -verkkoihin kohdistuvalla jännitteellä.[32] Näistä laitteista tuli keskeinen osa elektronisia piirejä 1900-luvun ensimmäisellä puoliskolla, ja ne olivat ratkaisevassa asemassa radion, television, tutkien, äänen tallentamisen ja toistamisen, pitkän matkan puhelinverkkojen sekä analogisten ja varhaisten digitaalisten tietokoneiden kehittämisessä.</w:t>
        <w:t xml:space="preserve">Vaikka joissakin sovelluksissa oli käytetty aiempia tekniikoita, kuten kipinävälilähetintä radiossa tai mekaanisia tietokoneita tietojenkäsittelyssä, vasta termionisen tyhjiöputken keksiminen teki näistä tekniikoista laajalle levinneitä ja käytännöllisiä, mikä johti elektroniikan syntyyn.[33]</w:t>
        <w:br/>
        <w:br/>
        <w:t xml:space="preserve">Puolijohdekeksinnön ansiosta 1940-luvulla voitiin valmistaa puolijohdelaitteita, jotka ovat pienempiä, halvempia ja tehokkaampia, luotettavampia ja kestävämpiä kuin termioniputket. 1960-luvun puolivälistä alkaen termiittiputket korvattiin transistorilla. Termioniputkilla on edelleen joitakin sovelluksia tietyissä korkeataajuusvahvistimissa.</w:t>
        <w:br/>
        <w:br/>
        <w:t xml:space="preserve">Tietokoneverkot ja Internet</w:t>
        <w:br/>
        <w:t xml:space="preserve">. George Stibitz lähetti 11. syyskuuta 1940 New Yorkissa toimivan kompleksilukulaskimensa ongelmat kaukopäätteen avulla ja sai lasketut tulokset takaisin Dartmouth Collegessa New Hampshiressä.[34] Tämä keskitetyn tietokoneen (keskusyksikkö) ja etäpäätteiden (dumb terminalit) muodostama kokoonpano pysyi suosittuna pitkälle 1970-luvulle. 1960-luvulla tutkijat alkoivat tutkia pakettikytkentää, tekniikkaa, jossa viesti lähetetään osissa määränpäähänsä asynkronisesti ilman, että se kulkee keskitetyn keskusyksikön kautta. Neljän solmun verkko syntyi 5. joulukuuta 1969, ja se muodosti ARPANETin alun, joka vuoteen 1981 mennessä oli kasvanut 213 solmuun.[35] ARPANET yhdistyi lopulta muiden verkkojen kanssa Internetiksi. Vaikka Internetin kehittämiseen keskittyi Internet Engineering Task Force (IETF), joka julkaisi sarjan Request for Comments -asiakirjoja, muita verkkojen kehitysaskeleita tapahtui teollisuuslaboratorioissa, kuten Ethernetin (1983) ja Token Ringin (1984) lähiverkkojen (LAN) kehitys[viitattu ].</w:t>
        <w:br/>
        <w:br/>
        <w:t xml:space="preserve">Siirtokapasiteetin kasvu</w:t>
        <w:br/>
        <w:t xml:space="preserve">Todellinen kapasiteetti vaihtaa tietoa maailmanlaajuisesti kaksisuuntaisten televiestintäverkkojen välityksellä kasvoi 281 petatavusta (pB) optimaalisesti pakattua tietoa vuonna 1986, 471 pB:stä (pB) vuonna 1993, 2,2 exatavuun (eB) vuonna 2000 ja 65 eB:hen vuonna 2007[36].[36] Tämä vastaa informaatioltaan kahta sanomalehden sivua henkilöä kohti päivässä vuonna 1986 ja kuutta kokonaista sanomalehteä henkilöä kohti päivässä vuonna 2007.37] Tämän kasvun vuoksi televiestinnällä on yhä tärkeämpi rooli maailmantaloudessa, ja maailmanlaajuinen televiestintäteollisuus oli vuonna 2012 noin 4,7 biljoonan dollarin suuruinen ala[38][39].[39] Maailmanlaajuisen televiestintäteollisuuden palvelutulojen arvioitiin olevan 1,5 biljoonaa dollaria vuonna 2010, mikä vastaa 2,4 prosenttia maailman bruttokansantuotteesta (BKT)[38].[39].</w:t>
      </w:r>
    </w:p>
    <w:p>
      <w:r>
        <w:rPr>
          <w:b/>
        </w:rPr>
        <w:t xml:space="preserve">Vastaus</w:t>
      </w:r>
    </w:p>
    <w:p>
      <w:r>
        <w:t xml:space="preserve">Majakat, lennätin, puhelin, radio, televisio, lämpökaasuventtiilit, tietokoneverkot ja Internet.</w:t>
      </w:r>
    </w:p>
    <w:p>
      <w:r>
        <w:rPr>
          <w:b/>
          <w:u w:val="single"/>
        </w:rPr>
        <w:t xml:space="preserve">Asiakirja 11731</w:t>
      </w:r>
    </w:p>
    <w:p>
      <w:r>
        <w:rPr>
          <w:b/>
        </w:rPr>
        <w:t xml:space="preserve">Ohjeet</w:t>
      </w:r>
    </w:p>
    <w:p>
      <w:r>
        <w:t xml:space="preserve">Miksi lasten pitäisi tehdä kotitehtäviä?</w:t>
      </w:r>
    </w:p>
    <w:p>
      <w:r>
        <w:rPr>
          <w:b/>
        </w:rPr>
        <w:t xml:space="preserve">Vastaus</w:t>
      </w:r>
    </w:p>
    <w:p>
      <w:r>
        <w:t xml:space="preserve">On monia tärkeitä syitä, miksi lasten pitäisi tehdä kotitehtäviä. Kotitehtävät auttavat oppilaita harjoittelemaan luokassa opittuja käsitteitä. Ne myös opettavat kurinalaisuutta ja vastuuntuntoa. Lapset eivät ehkä ole tietoisia läksyjen säännöllisen ja oikea-aikaisen tekemisen välittömistä hyödyistä, mutta se auttaa heitä kehittymään pitkällä aikavälillä. Kun lapsesi seuraavan kerran kysyvät, miksi heidän pitäisi tehdä kotitehtäviä, pidä mielessäsi nämä vinkit.</w:t>
      </w:r>
    </w:p>
    <w:p>
      <w:r>
        <w:rPr>
          <w:b/>
          <w:u w:val="single"/>
        </w:rPr>
        <w:t xml:space="preserve">Asiakirja 11732</w:t>
      </w:r>
    </w:p>
    <w:p>
      <w:r>
        <w:rPr>
          <w:b/>
        </w:rPr>
        <w:t xml:space="preserve">Ohjeet</w:t>
      </w:r>
    </w:p>
    <w:p>
      <w:r>
        <w:t xml:space="preserve">Millainen on fossiilitaistelijan pelattavuus?</w:t>
      </w:r>
    </w:p>
    <w:p>
      <w:r>
        <w:rPr>
          <w:b/>
        </w:rPr>
        <w:t xml:space="preserve">Konteksti</w:t>
      </w:r>
    </w:p>
    <w:p>
      <w:r>
        <w:t xml:space="preserve">Fossil Fighters on Nintendon julkaisema roolipelivideopelisarja Nintendo DS- ja Nintendo 3DS-konsoleille. Sen pelattavuus pyörii dinosaurusfossiilien kaivamisessa ja louhimisessa, niiden elvyttämisessä yliluonnollisiksi "vivosauruksiksi" ja taisteluissa.</w:t>
      </w:r>
    </w:p>
    <w:p>
      <w:r>
        <w:rPr>
          <w:b/>
        </w:rPr>
        <w:t xml:space="preserve">Vastaus</w:t>
      </w:r>
    </w:p>
    <w:p>
      <w:r>
        <w:t xml:space="preserve">Fossil fighters on kolmannen persoonan yksinpeli Nintendo DS:lle, jossa keskitytään dinosaurusfossiilien etsimiseen, puhdistamiseen ja elvyttämiseen Vivosaur Islandilla. Kun dinosaurukset (joita pelissä kutsutaan vivosauruksiksi) on herätetty henkiin, niitä voidaan käyttää taisteluun muita fossiilitaistelijoita vastaan. Pelin tavoitteena on saavuttaa korkein fossiilitaistelijan lisenssitaso, löytää yhä parempia fossiileja, voittaa BB-rosvot, jotka ovat päättäneet aiheuttaa ongelmia ympäri saarta, ja paljastaa erilaisia saaren ympärillä olevia salaisuuksia.</w:t>
      </w:r>
    </w:p>
    <w:p>
      <w:r>
        <w:rPr>
          <w:b/>
          <w:u w:val="single"/>
        </w:rPr>
        <w:t xml:space="preserve">Asiakirja 11733</w:t>
      </w:r>
    </w:p>
    <w:p>
      <w:r>
        <w:rPr>
          <w:b/>
        </w:rPr>
        <w:t xml:space="preserve">Ohjeet</w:t>
      </w:r>
    </w:p>
    <w:p>
      <w:r>
        <w:t xml:space="preserve">Mikä on perustuslain kymmenen ensimmäisen muutoksen nimi?</w:t>
      </w:r>
    </w:p>
    <w:p>
      <w:r>
        <w:rPr>
          <w:b/>
        </w:rPr>
        <w:t xml:space="preserve">Vastaus</w:t>
      </w:r>
    </w:p>
    <w:p>
      <w:r>
        <w:t xml:space="preserve">lakiehdotus</w:t>
      </w:r>
    </w:p>
    <w:p>
      <w:r>
        <w:rPr>
          <w:b/>
          <w:u w:val="single"/>
        </w:rPr>
        <w:t xml:space="preserve">Asiakirja 11734</w:t>
      </w:r>
    </w:p>
    <w:p>
      <w:r>
        <w:rPr>
          <w:b/>
        </w:rPr>
        <w:t xml:space="preserve">Ohjeet</w:t>
      </w:r>
    </w:p>
    <w:p>
      <w:r>
        <w:t xml:space="preserve">Mikä on paras tapa matkustaa avaruuteen?</w:t>
      </w:r>
    </w:p>
    <w:p>
      <w:r>
        <w:rPr>
          <w:b/>
        </w:rPr>
        <w:t xml:space="preserve">Vastaus</w:t>
      </w:r>
    </w:p>
    <w:p>
      <w:r>
        <w:t xml:space="preserve">Ensimmäisten puolen tusinan vuosikymmenen aikana miehitettyjen avaruuslentojen ainoa tapa osallistua oli ansaita erittäin kilpailuhenkinen paikka jonkin harvojen maiden kansallisissa avaruusohjelmissa, jotka rahoittivat tehtäviä maan ilmakehän ulkopuolella. Nykyään näitä kansallisia avaruusohjelmia täydentävät muutamat yksityiset yritykset, jotka tarjoavat avaruusturismia yleensä kohtuuttomia maksuja vastaan.</w:t>
      </w:r>
    </w:p>
    <w:p>
      <w:r>
        <w:rPr>
          <w:b/>
          <w:u w:val="single"/>
        </w:rPr>
        <w:t xml:space="preserve">Asiakirja 11735</w:t>
      </w:r>
    </w:p>
    <w:p>
      <w:r>
        <w:rPr>
          <w:b/>
        </w:rPr>
        <w:t xml:space="preserve">Ohjeet</w:t>
      </w:r>
    </w:p>
    <w:p>
      <w:r>
        <w:t xml:space="preserve">Kuka lopulta valloitti Konstantinopolin?</w:t>
      </w:r>
    </w:p>
    <w:p>
      <w:r>
        <w:rPr>
          <w:b/>
        </w:rPr>
        <w:t xml:space="preserve">Vastaus</w:t>
      </w:r>
    </w:p>
    <w:p>
      <w:r>
        <w:t xml:space="preserve">Pitkän piirityksen jälkeen Osmanien valtakunnan joukot valloittivat sulttaani Mehmed II:n johdolla Konstantinopolin ja lopettivat Itä-Rooman valtakunnan.</w:t>
      </w:r>
    </w:p>
    <w:p>
      <w:r>
        <w:rPr>
          <w:b/>
          <w:u w:val="single"/>
        </w:rPr>
        <w:t xml:space="preserve">Asiakirja 11736</w:t>
      </w:r>
    </w:p>
    <w:p>
      <w:r>
        <w:rPr>
          <w:b/>
        </w:rPr>
        <w:t xml:space="preserve">Ohjeet</w:t>
      </w:r>
    </w:p>
    <w:p>
      <w:r>
        <w:t xml:space="preserve">Kuinka monta Spitfire-hävittäjää on vielä lentokunnossa?</w:t>
      </w:r>
    </w:p>
    <w:p>
      <w:r>
        <w:rPr>
          <w:b/>
        </w:rPr>
        <w:t xml:space="preserve">Konteksti</w:t>
      </w:r>
    </w:p>
    <w:p>
      <w:r>
        <w:t xml:space="preserve">Supermarine Spitfire on brittiläinen yksipaikkainen hävittäjälentokone, jota Kuninkaalliset ilmavoimat ja muut liittoutuneet maat käyttivät ennen toista maailmansotaa, sen aikana ja sen jälkeen. Spitfirestä rakennettiin useita muunnelmia Mk 1:stä Rolls-Royce Griffon -moottorilla varustettuun Mk 24:ään, jossa käytettiin useita siipikokoonpanoja ja tykkejä. Se oli ainoa brittiläinen hävittäjä, jota valmistettiin jatkuvasti koko sodan ajan. Spitfire on edelleen suosittu harrastajien keskuudessa; noin 70 konetta on edelleen lentokelpoisia, ja monet muut ovat staattisia näyttelyesineitä ilmailumuseoissa eri puolilla maailmaa.</w:t>
      </w:r>
    </w:p>
    <w:p>
      <w:r>
        <w:rPr>
          <w:b/>
        </w:rPr>
        <w:t xml:space="preserve">Vastaus</w:t>
      </w:r>
    </w:p>
    <w:p>
      <w:r>
        <w:t xml:space="preserve">noin 70 on edelleen lentokelpoisia</w:t>
      </w:r>
    </w:p>
    <w:p>
      <w:r>
        <w:rPr>
          <w:b/>
          <w:u w:val="single"/>
        </w:rPr>
        <w:t xml:space="preserve">Asiakirja 11737</w:t>
      </w:r>
    </w:p>
    <w:p>
      <w:r>
        <w:rPr>
          <w:b/>
        </w:rPr>
        <w:t xml:space="preserve">Ohjeet</w:t>
      </w:r>
    </w:p>
    <w:p>
      <w:r>
        <w:t xml:space="preserve">Mitä skientologit uskovat alla olevan tekstin perusteella aiheuttavan neurooseja ja mielenterveysongelmia?</w:t>
      </w:r>
    </w:p>
    <w:p>
      <w:r>
        <w:rPr>
          <w:b/>
        </w:rPr>
        <w:t xml:space="preserve">Konteksti</w:t>
      </w:r>
    </w:p>
    <w:p>
      <w:r>
        <w:t xml:space="preserve">Scientologian teksteissä sanotaan, että ihmisellä on kuolematon sisäinen minuus, jota kutsutaan thetaniksi, joka asuu fyysisessä kehossa ja joka on kokenut monia aiempia elämiä. Scientologit uskovat, että traumaattiset tapahtumat, joita thetan on kokenut elämiensä aikana, ovat johtaneet negatiivisten "engrammien" muodostumiseen mieleen, mikä aiheuttaa neurooseja ja mielenterveysongelmia. He väittävät, että auditoinnin harjoittaminen voi poistaa nämä engrammit; skientologiaryhmät perivät maksuja auditoinnista. Kun auditoinnin harjoittaja katsoo, että engrammit on poistettu, henkilö saa "clear"-statuksen. Hän voi osallistua seuraaviin toimintoihin, joita kutsutaan "Operating Thetan" (OT) -tasoiksi ja jotka vaativat lisämaksuja.</w:t>
      </w:r>
    </w:p>
    <w:p>
      <w:r>
        <w:rPr>
          <w:b/>
        </w:rPr>
        <w:t xml:space="preserve">Vastaus</w:t>
      </w:r>
    </w:p>
    <w:p>
      <w:r>
        <w:t xml:space="preserve">Scientologit uskovat, että neuroosit ja mielenterveysongelmat johtuvat menneissä elämissä koetuista traumaattisista tapahtumista. Nämä traumaattiset kokemukset johtavat negatiivisten "engrammien" muodostumiseen mieleen.</w:t>
      </w:r>
    </w:p>
    <w:p>
      <w:r>
        <w:rPr>
          <w:b/>
          <w:u w:val="single"/>
        </w:rPr>
        <w:t xml:space="preserve">Asiakirja 11738</w:t>
      </w:r>
    </w:p>
    <w:p>
      <w:r>
        <w:rPr>
          <w:b/>
        </w:rPr>
        <w:t xml:space="preserve">Ohjeet</w:t>
      </w:r>
    </w:p>
    <w:p>
      <w:r>
        <w:t xml:space="preserve">Millaisia ruokia virolainen keittiö sisältää?</w:t>
      </w:r>
    </w:p>
    <w:p>
      <w:r>
        <w:rPr>
          <w:b/>
        </w:rPr>
        <w:t xml:space="preserve">Konteksti</w:t>
      </w:r>
    </w:p>
    <w:p>
      <w:r>
        <w:t xml:space="preserve">Perinteinen virolainen keittiö on perustunut pääasiassa lihaan ja perunaan sekä rannikko- ja järvialueilla kalaan, mutta nykyään se on saanut vaikutteita monista muista keittiöistä, myös erilaisista kansainvälisistä ruoista ja ruokalajeista, ja monet lähimaiden perinteistä ovat tulleet mukaan. Skandinaavisilla, saksalaisilla, venäläisillä, latvialaisilla, liettualaisilla ja muilla vaikutteilla on ollut oma osansa. Tyypillisimpiä ruokia Virossa ovat olleet ruisleipä, sianliha, peruna ja maitotuotteet.[1] Viron ruokailutottumukset ovat historiallisesti olleet tiiviisti sidoksissa vuodenaikoihin. Peruselintarvikkeiden osalta Viro kuuluu tiukasti Euroopan oluen, vodkan, ruisleivän ja sianlihan "vyöhykkeeseen".</w:t>
      </w:r>
    </w:p>
    <w:p>
      <w:r>
        <w:rPr>
          <w:b/>
        </w:rPr>
        <w:t xml:space="preserve">Vastaus</w:t>
      </w:r>
    </w:p>
    <w:p>
      <w:r>
        <w:t xml:space="preserve">Viron keittiö perustuu yleensä lihaan, perunoihin, kalaan ja viime aikoina myös karhuun.  Useimmissa tyypillisissä virolaisissa ruoissa on ruisleipää, sianlihaa, perunoita ja maitotuotteita.</w:t>
      </w:r>
    </w:p>
    <w:p>
      <w:r>
        <w:rPr>
          <w:b/>
          <w:u w:val="single"/>
        </w:rPr>
        <w:t xml:space="preserve">Asiakirja 11739</w:t>
      </w:r>
    </w:p>
    <w:p>
      <w:r>
        <w:rPr>
          <w:b/>
        </w:rPr>
        <w:t xml:space="preserve">Ohjeet</w:t>
      </w:r>
    </w:p>
    <w:p>
      <w:r>
        <w:t xml:space="preserve">Miksi kesti niin kauan päästä kotiin eilen illalla?</w:t>
      </w:r>
    </w:p>
    <w:p>
      <w:r>
        <w:rPr>
          <w:b/>
        </w:rPr>
        <w:t xml:space="preserve">Vastaus</w:t>
      </w:r>
    </w:p>
    <w:p>
      <w:r>
        <w:t xml:space="preserve">Kun tulin töistä kotiin, päätin, että minun pitäisi käydä ruokakaupassa hakemassa vettä, juustoa ja muita elintarvikkeita aamiaista varten. Kun olin poistumassa moottoritieltä, näin silmäkulmastani jotain juoksevan jalkakäytävän yli. Kun pysähdyin liikennevaloihin, pystyin näkemään, että siellä oli koiranpentu, joka näytti olevan eksyksissä ja vaelteli ympäriinsä. Minulla oli kiire, mutta pentu näytti todella kylmältä ja tärisi. Näin, että se oli menossa läheiselle parkkipaikalle, joka oli matkan varrella, joten pysähdyin. Nousin ulos autostani ja kävelin varovasti pennun luokse nähdäkseni, oliko sillä tunnistusmerkkiä tai muuta tunnistetta. Yhtäkkiä näin varjon kulkevan takanani ja joku tarttui minuun takaapäin ja yritti vääntää avaimeni pois minulta.</w:t>
        <w:br/>
        <w:t xml:space="preserve"> Harmi hänen kannaltaan, hän ei tajunnut, että olen UFC-mestari. Hänen onnekseen häneltä puuttui vain hammas. Poliisin tulo kesti jonkin aikaa, joten siksi myöhästyin.</w:t>
      </w:r>
    </w:p>
    <w:p>
      <w:r>
        <w:rPr>
          <w:b/>
          <w:u w:val="single"/>
        </w:rPr>
        <w:t xml:space="preserve">Asiakirja 11740</w:t>
      </w:r>
    </w:p>
    <w:p>
      <w:r>
        <w:rPr>
          <w:b/>
        </w:rPr>
        <w:t xml:space="preserve">Ohjeet</w:t>
      </w:r>
    </w:p>
    <w:p>
      <w:r>
        <w:t xml:space="preserve">Miksi pitäisi matkustaa ympäri maailmaa?</w:t>
      </w:r>
    </w:p>
    <w:p>
      <w:r>
        <w:rPr>
          <w:b/>
        </w:rPr>
        <w:t xml:space="preserve">Vastaus</w:t>
      </w:r>
    </w:p>
    <w:p>
      <w:r>
        <w:t xml:space="preserve">Yhdysvaltalaisen diplomaatin poikana minulla on ollut tilaisuus asua ulkomailla suurimman osan elämästäni muun muassa Kambodžassa, Australiassa, Etelä-Koreassa ja Malesiassa. Matkojeni aikana, huolimatta surullisista jäähyväisistä ystäville ja perheelle, olen oppinut, miten tärkeää on olla ennakkoluuloton, joustava ja avoin erilaisille verkostoille. Kun matkustat ulkomaille, koet maailmaa, jota et ehkä ole koskaan ajatellut, tai kulttuuria, joka osoittaa sinulle maailman monimuotoisuuden. Tämä on tärkeää henkilökohtaisen kehityksen kannalta.</w:t>
      </w:r>
    </w:p>
    <w:p>
      <w:r>
        <w:rPr>
          <w:b/>
          <w:u w:val="single"/>
        </w:rPr>
        <w:t xml:space="preserve">Asiakirja 11741</w:t>
      </w:r>
    </w:p>
    <w:p>
      <w:r>
        <w:rPr>
          <w:b/>
        </w:rPr>
        <w:t xml:space="preserve">Ohjeet</w:t>
      </w:r>
    </w:p>
    <w:p>
      <w:r>
        <w:t xml:space="preserve">Kirjoita runo miehestä nimeltä Chris, joka asuu kuntosalilla ja taistelee hirviöitä vastaan.</w:t>
      </w:r>
    </w:p>
    <w:p>
      <w:r>
        <w:rPr>
          <w:b/>
        </w:rPr>
        <w:t xml:space="preserve">Vastaus</w:t>
      </w:r>
    </w:p>
    <w:p>
      <w:r>
        <w:t xml:space="preserve">Olipa kerran mies nimeltä Chris</w:t>
        <w:br/>
        <w:t xml:space="preserve">Joka penkkipunnersi tiensä puhtaaseen autuuteen</w:t>
        <w:br/>
        <w:t xml:space="preserve">Kun levyt alkoivat lentää</w:t>
        <w:br/>
        <w:t xml:space="preserve">Häntä ei koskaan nähty itkevän</w:t>
        <w:br/>
        <w:t xml:space="preserve">Kunnes suuren vaaran aika sai hänet kaipaamaan</w:t>
        <w:br/>
        <w:t xml:space="preserve">Kun hän makasi tangon alla,</w:t>
        <w:t xml:space="preserve">hikisenä</w:t>
        <w:br/>
        <w:t xml:space="preserve">hän kurkisti olentoa diss</w:t>
        <w:br/>
        <w:t xml:space="preserve">tämä oli vain vaara, jolla oli tapana viipyä</w:t>
        <w:br/>
        <w:t xml:space="preserve">nostotemppeleiden tyrmissä</w:t>
        <w:br/>
        <w:t xml:space="preserve">Seuraavaksi Chris heräsi iskuun</w:t>
        <w:br/>
        <w:t xml:space="preserve">päähänsä ja sydämeensä, mutta tähän</w:t>
        <w:br/>
        <w:t xml:space="preserve">Hän huudahti se oli:</w:t>
        <w:t xml:space="preserve">"ei mitään hätää"</w:t>
        <w:br/>
        <w:t xml:space="preserve">Vaikka vahinko oli tapahtunut</w:t>
        <w:br/>
        <w:t xml:space="preserve">Se ei ollut koskaan ollut hauskaa</w:t>
        <w:br/>
        <w:t xml:space="preserve">Tähän asti elämä saattoi olla vain autuutta</w:t>
      </w:r>
    </w:p>
    <w:p>
      <w:r>
        <w:rPr>
          <w:b/>
          <w:u w:val="single"/>
        </w:rPr>
        <w:t xml:space="preserve">Asiakirja 11742</w:t>
      </w:r>
    </w:p>
    <w:p>
      <w:r>
        <w:rPr>
          <w:b/>
        </w:rPr>
        <w:t xml:space="preserve">Ohjeet</w:t>
      </w:r>
    </w:p>
    <w:p>
      <w:r>
        <w:t xml:space="preserve">Luokittele nämä jalkapallojoukkueet joko "espanjalaisiksi", "englantilaisiksi", "saksalaisiksi" tai "muiksi". Manchester United, Arsenal, Ajax, Borussia Dortmund, Real Sociedad, Club Atlético River Plate.</w:t>
      </w:r>
    </w:p>
    <w:p>
      <w:r>
        <w:rPr>
          <w:b/>
        </w:rPr>
        <w:t xml:space="preserve">Vastaus</w:t>
      </w:r>
    </w:p>
    <w:p>
      <w:r>
        <w:t xml:space="preserve">Englanniksi:</w:t>
        <w:t xml:space="preserve">Manchester United, Arsenal</w:t>
        <w:br/>
        <w:t xml:space="preserve">Spanish</w:t>
        <w:t xml:space="preserve">Real Sociedad</w:t>
        <w:br/>
        <w:t xml:space="preserve">Saksa: Borussia Dortmund</w:t>
        <w:br/>
        <w:t xml:space="preserve">Muut: Ajax, Club Atlético River Plate.</w:t>
      </w:r>
    </w:p>
    <w:p>
      <w:r>
        <w:rPr>
          <w:b/>
          <w:u w:val="single"/>
        </w:rPr>
        <w:t xml:space="preserve">Asiakirja 11743</w:t>
      </w:r>
    </w:p>
    <w:p>
      <w:r>
        <w:rPr>
          <w:b/>
        </w:rPr>
        <w:t xml:space="preserve">Ohjeet</w:t>
      </w:r>
    </w:p>
    <w:p>
      <w:r>
        <w:t xml:space="preserve">Mitkä näistä ovat ohjelmointikieliä?</w:t>
        <w:br/>
        <w:br/>
        <w:t xml:space="preserve">hindi</w:t>
        <w:br/>
        <w:t xml:space="preserve">urdu</w:t>
        <w:br/>
        <w:t xml:space="preserve">arabia</w:t>
        <w:br/>
        <w:t xml:space="preserve">python</w:t>
        <w:br/>
        <w:t xml:space="preserve">scala</w:t>
        <w:br/>
        <w:t xml:space="preserve">rust</w:t>
        <w:br/>
        <w:t xml:space="preserve">ranska</w:t>
        <w:br/>
        <w:t xml:space="preserve">R</w:t>
        <w:br/>
        <w:t xml:space="preserve">saksa</w:t>
        <w:br/>
        <w:t xml:space="preserve">java</w:t>
        <w:br/>
        <w:t xml:space="preserve">c</w:t>
      </w:r>
    </w:p>
    <w:p>
      <w:r>
        <w:rPr>
          <w:b/>
        </w:rPr>
        <w:t xml:space="preserve">Vastaus</w:t>
      </w:r>
    </w:p>
    <w:p>
      <w:r>
        <w:t xml:space="preserve">Tässä ovat ohjelmointikielet: python, scala, rust, R, java, c</w:t>
      </w:r>
    </w:p>
    <w:p>
      <w:r>
        <w:rPr>
          <w:b/>
          <w:u w:val="single"/>
        </w:rPr>
        <w:t xml:space="preserve">Asiakirja 11744</w:t>
      </w:r>
    </w:p>
    <w:p>
      <w:r>
        <w:rPr>
          <w:b/>
        </w:rPr>
        <w:t xml:space="preserve">Ohjeet</w:t>
      </w:r>
    </w:p>
    <w:p>
      <w:r>
        <w:t xml:space="preserve">Kuinka monta pelastusvenettä Titanicilla oli?</w:t>
      </w:r>
    </w:p>
    <w:p>
      <w:r>
        <w:rPr>
          <w:b/>
        </w:rPr>
        <w:t xml:space="preserve">Konteksti</w:t>
      </w:r>
    </w:p>
    <w:p>
      <w:r>
        <w:t xml:space="preserve">Titanicilla oli Olympicin tavoin yhteensä 20 pelastusvenettä: 14 tavallista puista Harland and Wolffin pelastusvenettä, joihin kuhunkin mahtui 65 henkeä, ja neljä Engelhardtin kokoontaitettavaa pelastusvenettä (puinen pohja, kokoontaitettavat kankaiset sivut) (tunnukset A-D), joihin kuhunkin mahtui 47 henkeä. Lisäksi sillä oli kaksi hätäleikkuria, joihin kumpaankin mahtui 40 henkeä.[71][f] Olympicilla oli ainakin kaksi kokoontaitettavaa venettä ykkössuontensa kummallakin puolella.[72][73] Kaikki pelastusveneet oli sijoitettu turvallisesti venekannelle, ja kokoontaitettavia pelastusvene A:ta ja B:tä lukuun ottamatta ne oli kiinnitetty köysillä telakoihin. Tyyrpuurin puolella olevat veneet olivat parittomia numeroin 1-15 keulasta perään, kun taas paapuurin puolella olevat olivat parillisia numeroin 2-16 keulasta perään[74].[74]</w:t>
      </w:r>
    </w:p>
    <w:p>
      <w:r>
        <w:rPr>
          <w:b/>
        </w:rPr>
        <w:t xml:space="preserve">Vastaus</w:t>
      </w:r>
    </w:p>
    <w:p>
      <w:r>
        <w:t xml:space="preserve">Titanicilla oli yhteensä 20 pelastusvenettä. Pelastusveneistä 14:ssä oli 65 paikkaa, neljässä pelastusveneessä 47 paikkaa ja kahdessa pelastusveneessä 40 paikkaa.</w:t>
      </w:r>
    </w:p>
    <w:p>
      <w:r>
        <w:rPr>
          <w:b/>
          <w:u w:val="single"/>
        </w:rPr>
        <w:t xml:space="preserve">Asiakirja 11745</w:t>
      </w:r>
    </w:p>
    <w:p>
      <w:r>
        <w:rPr>
          <w:b/>
        </w:rPr>
        <w:t xml:space="preserve">Ohjeet</w:t>
      </w:r>
    </w:p>
    <w:p>
      <w:r>
        <w:t xml:space="preserve">Onko Irlanti hyvä surffauspaikka?</w:t>
      </w:r>
    </w:p>
    <w:p>
      <w:r>
        <w:rPr>
          <w:b/>
        </w:rPr>
        <w:t xml:space="preserve">Vastaus</w:t>
      </w:r>
    </w:p>
    <w:p>
      <w:r>
        <w:t xml:space="preserve">Kyllä on. Irlantia pidetään yhtenä maailman parhaista piilotetuista surffauksen helmistä erityisesti talvella, jolloin aallot voivat nousta yli 40 jalan korkeuteen. Maailmanlaajuiset ammattilaiset, kuten Kelly Slater, Mick Fanning ja Stephanie Gilmore, matkustavat Irlantiin säännöllisesti surffaamaan. Suositeltavia alueita surffaukseen ovat Sligo Tramore Beach, Bundoran, Dunfanaghy tai useimmat länsirannikon rannat, jotka houkuttelevat suurempaa aallokkoa. Vesi on kylmää 365 päivänä vuodessa, ja kesällä lämpötila on korkeimmillaan 14 astetta, joten 5 ml:n paksuista märkäpukua suositellaan ympäri vuoden.</w:t>
      </w:r>
    </w:p>
    <w:p>
      <w:r>
        <w:rPr>
          <w:b/>
          <w:u w:val="single"/>
        </w:rPr>
        <w:t xml:space="preserve">Asiakirja 11746</w:t>
      </w:r>
    </w:p>
    <w:p>
      <w:r>
        <w:rPr>
          <w:b/>
        </w:rPr>
        <w:t xml:space="preserve">Ohjeet</w:t>
      </w:r>
    </w:p>
    <w:p>
      <w:r>
        <w:t xml:space="preserve">Kun otetaan huomioon seuraava kohta Burj Khalifan näköalatasanteesta, mitä 124. kerroksen näköalatasanteella tarjotaan?</w:t>
      </w:r>
    </w:p>
    <w:p>
      <w:r>
        <w:rPr>
          <w:b/>
        </w:rPr>
        <w:t xml:space="preserve">Konteksti</w:t>
      </w:r>
    </w:p>
    <w:p>
      <w:r>
        <w:t xml:space="preserve">Ulkona sijaitseva näköalatasanne At the Top avattiin 5. tammikuuta 2010 124. kerroksessa. Avautuessaan se oli 452 metrin korkeudellaan maailman korkein ulkoilmakatsomo.[64] Vaikka sen ohitti joulukuussa 2011 Guangzhoussa sijaitsevan Canton Towerin Cloud Top 488 488 metrin korkeudella,[65] Burj Khalifa avasi 15. lokakuuta 2014 148. kerroksen SKY-tason 555 metrin korkeudella, mikä teki siitä jälleen maailman korkeimman näköalatasanteen,[66][67] kunnes Shanghain torni avattiin kesäkuussa 2016 näköalatasanteella, jonka korkeus oli 561 metriä. 124. kerroksen näköalatasanteella on myös elektroninen teleskooppi, montréalilaisen Gsmprjct°:n kehittämä lisätyn todellisuuden laite, jonka avulla kävijät voivat tarkastella ympäröivää maisemaa reaaliajassa ja tarkastella aiemmin tallennettuja kuvia, kuten eri vuorokaudenaikoina tai erilaisissa sääolosuhteissa otettuja kuvia.[68][69][70] Päivittäisen nähtävyyskävijöiden ruuhkan pienentämiseksi tornin johto sallii kävijöiden ostaa liput etukäteen tietylle päivälle ja kellonajalle 75 prosentin alennuksella paikan päällä ostettuihin lippuihin verrattuna.</w:t>
      </w:r>
    </w:p>
    <w:p>
      <w:r>
        <w:rPr>
          <w:b/>
        </w:rPr>
        <w:t xml:space="preserve">Vastaus</w:t>
      </w:r>
    </w:p>
    <w:p>
      <w:r>
        <w:t xml:space="preserve">Tämä näköalatasanne tarjoaa lisätyn todellisuuden elektronisen kaukoputken, jonka avulla kävijät voivat katsella joko reaaliaikaisia tai ennalta tallennettuja kuvia ympäröivästä maisemasta.</w:t>
      </w:r>
    </w:p>
    <w:p>
      <w:r>
        <w:rPr>
          <w:b/>
          <w:u w:val="single"/>
        </w:rPr>
        <w:t xml:space="preserve">Asiakirja 11747</w:t>
      </w:r>
    </w:p>
    <w:p>
      <w:r>
        <w:rPr>
          <w:b/>
        </w:rPr>
        <w:t xml:space="preserve">Ohjeet</w:t>
      </w:r>
    </w:p>
    <w:p>
      <w:r>
        <w:t xml:space="preserve">Kuvaile seuraavaa runoa:</w:t>
        <w:br/>
        <w:br/>
        <w:t xml:space="preserve">Kaksi tietä erosivat keltaisessa metsässä,</w:t>
        <w:br/>
        <w:t xml:space="preserve">Ja pahoillani, etten voinut kulkea molempia</w:t>
        <w:br/>
        <w:t xml:space="preserve">Ja olla yksi matkustaja, kauan seisoin</w:t>
        <w:br/>
        <w:t xml:space="preserve">Ja katselin toista alas niin pitkälle kuin pystyin</w:t>
        <w:br/>
        <w:t xml:space="preserve">Sinne, missä se kaartui aluskasvillisuudessa;</w:t>
        <w:br/>
        <w:br/>
        <w:t xml:space="preserve">Sitten otin toisen, joka oli yhtä kaunis,</w:t>
        <w:br/>
        <w:t xml:space="preserve">Ja ehkä parempi</w:t>
        <w:br/>
        <w:t xml:space="preserve">Koska se oli ruohoinen ja kaipasi kulumista,</w:t>
        <w:br/>
        <w:t xml:space="preserve">Vaikka kulkeminen siellä</w:t>
        <w:br/>
        <w:t xml:space="preserve">oli kuluttanut niitä suunnilleen yhtä paljon,</w:t>
        <w:br/>
        <w:br/>
        <w:t xml:space="preserve">Ja molemmat olivat sinä aamuna yhtä lailla</w:t>
        <w:br/>
        <w:t xml:space="preserve">lehdissä, joita yksikään askel ei ollut tallannut mustaksi.</w:t>
        <w:br/>
        <w:t xml:space="preserve"> Voi, minä pidin ensimmäisen toiselle päivälle!</w:t>
        <w:br/>
        <w:t xml:space="preserve">Mutta kun tiesin, miten tie johtaa tielle</w:t>
        <w:br/>
        <w:t xml:space="preserve">Epäilin, tulisinko koskaan takaisin.</w:t>
        <w:br/>
        <w:br/>
        <w:t xml:space="preserve">Kerron tämän huokaisten</w:t>
        <w:br/>
        <w:t xml:space="preserve">Jossain iäisyyksien ja aikojen kuluttua:</w:t>
        <w:br/>
        <w:t xml:space="preserve">Kaksi tietä erosivat metsässä, ja minä,</w:t>
        <w:br/>
        <w:t xml:space="preserve">Valitsin sen, jota ei ole kuljettu niin paljon,</w:t>
        <w:br/>
        <w:t xml:space="preserve">Ja sillä on ollut merkitystä.</w:t>
      </w:r>
    </w:p>
    <w:p>
      <w:r>
        <w:rPr>
          <w:b/>
        </w:rPr>
        <w:t xml:space="preserve">Vastaus</w:t>
      </w:r>
    </w:p>
    <w:p>
      <w:r>
        <w:t xml:space="preserve">Kyseinen runo on Robert Frostin "The Road Not Taken". Siinä kuvataan metsässä kulkevaa matkailijaa, joka kohtaa kaksi polkua, joista toinen on kulunut käytöstä ja toinen näyttää vähemmän kuljetun. Runo voidaan tulkita analogiaksi päätöksenteosta elämässä, jossa yksi vaihtoehto on seurata joukkoa ja toinen on yksilöllisempi. Kirjoittaja toteaa, että valinta on haastava, mutta sen arvoinen, kun voi olla oma itsensä seuraamalla kulkematta jäänyttä tietä.</w:t>
      </w:r>
    </w:p>
    <w:p>
      <w:r>
        <w:rPr>
          <w:b/>
          <w:u w:val="single"/>
        </w:rPr>
        <w:t xml:space="preserve">Asiakirja 11748</w:t>
      </w:r>
    </w:p>
    <w:p>
      <w:r>
        <w:rPr>
          <w:b/>
        </w:rPr>
        <w:t xml:space="preserve">Ohjeet</w:t>
      </w:r>
    </w:p>
    <w:p>
      <w:r>
        <w:t xml:space="preserve">Mitkä olivat kolme myydyintä PlayStation 2 -videopeliä?</w:t>
      </w:r>
    </w:p>
    <w:p>
      <w:r>
        <w:rPr>
          <w:b/>
        </w:rPr>
        <w:t xml:space="preserve">Vastaus</w:t>
      </w:r>
    </w:p>
    <w:p>
      <w:r>
        <w:t xml:space="preserve">Kolme myydyintä PlayStation 2 -videopeliä:</w:t>
        <w:t xml:space="preserve">Grand Theft Auto: San Andreas [17,33 miljoonaa];</w:t>
        <w:br/>
        <w:t xml:space="preserve">Gran Turismo 3: A-Spec</w:t>
        <w:t xml:space="preserve">14,89 miljoonaa]; Gran Turismo 4 [11,76 miljoonaa</w:t>
      </w:r>
    </w:p>
    <w:p>
      <w:r>
        <w:rPr>
          <w:b/>
          <w:u w:val="single"/>
        </w:rPr>
        <w:t xml:space="preserve">Asiakirja 11749</w:t>
      </w:r>
    </w:p>
    <w:p>
      <w:r>
        <w:rPr>
          <w:b/>
        </w:rPr>
        <w:t xml:space="preserve">Ohjeet</w:t>
      </w:r>
    </w:p>
    <w:p>
      <w:r>
        <w:t xml:space="preserve">Mikä oli "X.Y.Z.-kuume"?</w:t>
      </w:r>
    </w:p>
    <w:p>
      <w:r>
        <w:rPr>
          <w:b/>
        </w:rPr>
        <w:t xml:space="preserve">Konteksti</w:t>
      </w:r>
    </w:p>
    <w:p>
      <w:r>
        <w:t xml:space="preserve">XYZ-tapaus oli poliittinen ja diplomaattinen episodi vuosina 1797 ja 1798, John Adamsin presidenttikauden alkuvuosina, ja siihen liittyi Yhdysvaltojen ja republikaanisen Ranskan välinen vastakkainasettelu, joka johti näennäissotaan. Nimi juontaa juurensa siitä, että Adamsin hallinnon julkaisemissa asiakirjoissa ranskalaisten diplomaattien Jean-Conrad Hottinguerin (X), Pierre Bellamyn (Y) ja Lucien Hautevalin (Z) nimet korvattiin kirjaimilla X, Y ja Z.</w:t>
      </w:r>
    </w:p>
    <w:p>
      <w:r>
        <w:rPr>
          <w:b/>
        </w:rPr>
        <w:t xml:space="preserve">Vastaus</w:t>
      </w:r>
    </w:p>
    <w:p>
      <w:r>
        <w:t xml:space="preserve">"X.Y.Z.-kuume" viittaa diplomaattiseen välikohtaukseen, joka sattui Yhdysvaltain toisen presidentin John Adamsin hallinnon aikana.   Adams lähetti diplomaattivaltuuskunnan Ranskaan neuvottelemaan ratkaisua kysymyksiin, jotka uhkasivat johtaa sotaan.  Ranskan ulkoministeri Charles-Maurice de Talleyrand-Périgord (Talleyrand) vaati lahjusta ja lainaa neuvottelujen aloittamiseksi.   Presidentti Adams torjui Talleyrandin pyynnön ja ilmoitti pyynnöstä kongressille.  Senaatti painoi presidentti Adamsin raportin, jossa viitattiin kolmeen mukana olleeseen ranskalaisdiplomaattiin, Jean-Conrad Hottingueriin, Pierre Bellamyhin ja Lucien Hautevaliin, nimillä "X, Y ja Z".</w:t>
        <w:br/>
        <w:t xml:space="preserve"> Kansa tuki Adamsin päätöstä kieltäytyä Tallyrandin lahjuspyynnöstä.  Varapresidentti Thomas Jefferson kutsui sitä seurannutta tuen vyöryä Adamsin poliittiselle puolueelle "X.Y.Z.-kuumeeksi".</w:t>
      </w:r>
    </w:p>
    <w:p>
      <w:r>
        <w:rPr>
          <w:b/>
          <w:u w:val="single"/>
        </w:rPr>
        <w:t xml:space="preserve">Asiakirja 11750</w:t>
      </w:r>
    </w:p>
    <w:p>
      <w:r>
        <w:rPr>
          <w:b/>
        </w:rPr>
        <w:t xml:space="preserve">Ohjeet</w:t>
      </w:r>
    </w:p>
    <w:p>
      <w:r>
        <w:t xml:space="preserve">Ehdota road trip Washingtonin osavaltiossa</w:t>
      </w:r>
    </w:p>
    <w:p>
      <w:r>
        <w:rPr>
          <w:b/>
        </w:rPr>
        <w:t xml:space="preserve">Vastaus</w:t>
      </w:r>
    </w:p>
    <w:p>
      <w:r>
        <w:t xml:space="preserve">Olympic National Park, Mt Rainier, Mt Baker, Lake Chelan, Snoqualmie Falls, Moses Lake ja Bainbridge Island ovat kaikki erittäin luonnonkauniita ja kauniita automatkoja.</w:t>
      </w:r>
    </w:p>
    <w:p>
      <w:r>
        <w:rPr>
          <w:b/>
          <w:u w:val="single"/>
        </w:rPr>
        <w:t xml:space="preserve">Asiakirja 11751</w:t>
      </w:r>
    </w:p>
    <w:p>
      <w:r>
        <w:rPr>
          <w:b/>
        </w:rPr>
        <w:t xml:space="preserve">Ohjeet</w:t>
      </w:r>
    </w:p>
    <w:p>
      <w:r>
        <w:t xml:space="preserve">Kerro sveitsiläisen UBS-pankin fuusiohistoriasta.</w:t>
      </w:r>
    </w:p>
    <w:p>
      <w:r>
        <w:rPr>
          <w:b/>
        </w:rPr>
        <w:t xml:space="preserve">Konteksti</w:t>
      </w:r>
    </w:p>
    <w:p>
      <w:r>
        <w:t xml:space="preserve">Swiss Bank Corporation oli sveitsiläinen investointipankki ja rahoituspalveluyritys, joka sijaitsi Sveitsissä.</w:t>
        <w:t xml:space="preserve">Ennen sulautumistaan pankki oli Sveitsin kolmanneksi suurin pankki yli 300 miljardin Sveitsin frangin varoilla ja 11,7 miljardin Sveitsin frangin omalla pääomalla.[1]</w:t>
        <w:br/>
        <w:br/>
        <w:t xml:space="preserve">1990-luvulla SBC toteutti suuren kasvualoitteen, jossa se siirtyi perinteisestä kaupallisesta pankkitoiminnasta investointipankkitoimintaan pyrkiessään vastaamaan suurempaan sveitsiläiseen kilpailijaansa Credit Suisseen. Osana tätä strategiaa SBC osti 1990-luvun puolivälissä yhdysvaltalaisen investointipankin Dillon Read &amp; Co:n sekä lontoolaisen S.G. Warburgin. SBC osti myös chicagolaiset Brinson Partnersin ja O'Connor &amp; Associatesin. Nämä yritysostot muodostivat perustan maailmanlaajuiselle investointipankkitoiminnalle.</w:t>
        <w:br/>
        <w:br/>
        <w:t xml:space="preserve"> Vuonna 1998 SBC sulautui sveitsiläisen Union Bank of Switzerlandin kanssa UBS:ksi, joka on Euroopan suurin ja maailman toiseksi suurin pankki. UBS otti vuoden 1998 fuusion jälkeen käyttöön yhtiön logon, jossa oli kolme avainta, jotka symboloivat "luottamusta, turvallisuutta ja hienotunteisuutta". Vaikka näiden kahden pankin yhdistymistä mainostettiin tasavertaisten pankkien yhdistymisenä, kävi nopeasti selväksi, että johdon näkökulmasta SBC osti UBS:n, sillä lähes 80 prosenttia pankin ylimmän johdon paikoista oli täytetty vanhoilla sveitsiläispankin ammattilaisilla. Nykyään SBC:n entinen osa muodostaa monien UBS:n liiketoimintojen, erityisesti UBS Investment Bankin, ytimen.</w:t>
      </w:r>
    </w:p>
    <w:p>
      <w:r>
        <w:rPr>
          <w:b/>
        </w:rPr>
        <w:t xml:space="preserve">Vastaus</w:t>
      </w:r>
    </w:p>
    <w:p>
      <w:r>
        <w:t xml:space="preserve">The Swiss Bank Corporation oli sveitsiläinen investointipankki ja rahoituspalveluyritys, joka sijaitsi Sveitsissä. Ennen sulautumistaan pankki oli Sveitsin kolmanneksi suurin pankki yli 300 miljardin Sveitsin frangin varoilla ja 11,7 miljardin Sveitsin frangin omalla pääomalla.</w:t>
        <w:br/>
        <w:br/>
        <w:t xml:space="preserve"> SBC teki 1990-luvulla laajan kasvualoitteen, jossa se siirtyi perinteisestä kaupallisesta pankkitoiminnasta investointipankkitoimintaan pyrkiessään vastaamaan suurempaan sveitsiläiseen kilpailijaansa Credit Suisseen. Osana tätä strategiaa SBC osti 1990-luvun puolivälissä yhdysvaltalaisen investointipankin Dillon Read &amp; Co:n sekä lontoolaisen S.G. Warburgin. SBC osti myös chicagolaiset Brinson Partnersin ja O'Connor &amp; Associatesin. Nämä yritysostot muodostivat perustan maailmanlaajuiselle investointipankkitoiminnalle.</w:t>
        <w:br/>
        <w:br/>
        <w:t xml:space="preserve"> Vuonna 1998 SBC sulautui sveitsiläisen Union Bank of Switzerlandin kanssa UBS:ksi, joka on Euroopan suurin ja maailman toiseksi suurin pankki. UBS otti vuoden 1998 fuusion jälkeen käyttöön yhtiön logon, jossa oli kolme avainta, jotka symboloivat "luottamusta, turvallisuutta ja hienotunteisuutta". Vaikka näiden kahden pankin yhdistymistä mainostettiin tasavertaisten pankkien yhdistymisenä, kävi nopeasti selväksi, että johdon näkökulmasta SBC osti UBS:n, sillä lähes 80 prosenttia pankin ylimmän johdon paikoista oli täytetty vanhoilla sveitsiläispankin ammattilaisilla. Nykyään SBC:n entinen osa muodostaa monien UBS:n liiketoimintojen, erityisesti UBS Investment Bankin, ytimen.</w:t>
      </w:r>
    </w:p>
    <w:p>
      <w:r>
        <w:rPr>
          <w:b/>
          <w:u w:val="single"/>
        </w:rPr>
        <w:t xml:space="preserve">Asiakirja 11752</w:t>
      </w:r>
    </w:p>
    <w:p>
      <w:r>
        <w:rPr>
          <w:b/>
        </w:rPr>
        <w:t xml:space="preserve">Ohjeet</w:t>
      </w:r>
    </w:p>
    <w:p>
      <w:r>
        <w:t xml:space="preserve">Missä Mall of America sijaitsee?</w:t>
      </w:r>
    </w:p>
    <w:p>
      <w:r>
        <w:rPr>
          <w:b/>
        </w:rPr>
        <w:t xml:space="preserve">Vastaus</w:t>
      </w:r>
    </w:p>
    <w:p>
      <w:r>
        <w:t xml:space="preserve">Mall of America sijaitsee Bloomingtonissa, Minnesotassa, Yhdysvalloissa.</w:t>
      </w:r>
    </w:p>
    <w:p>
      <w:r>
        <w:rPr>
          <w:b/>
          <w:u w:val="single"/>
        </w:rPr>
        <w:t xml:space="preserve">Asiakirja 11753</w:t>
      </w:r>
    </w:p>
    <w:p>
      <w:r>
        <w:rPr>
          <w:b/>
        </w:rPr>
        <w:t xml:space="preserve">Ohjeet</w:t>
      </w:r>
    </w:p>
    <w:p>
      <w:r>
        <w:t xml:space="preserve">Mikä seuraavista elokuvista ilmestyi 40-luvulla?</w:t>
      </w:r>
    </w:p>
    <w:p>
      <w:r>
        <w:rPr>
          <w:b/>
        </w:rPr>
        <w:t xml:space="preserve">Konteksti</w:t>
      </w:r>
    </w:p>
    <w:p>
      <w:r>
        <w:t xml:space="preserve">La buenaventura (1934)</w:t>
        <w:br/>
        <w:t xml:space="preserve">Grand Canary (1934)</w:t>
        <w:br/>
        <w:t xml:space="preserve">Trippailu tropiikin halki (1934)</w:t>
        <w:br/>
        <w:t xml:space="preserve">Tres Amores (1934)</w:t>
        <w:br/>
        <w:t xml:space="preserve">El cantante de Napoles (1935)</w:t>
        <w:br/>
        <w:t xml:space="preserve">Julieta ostaa pojan (1935)</w:t>
        <w:br/>
        <w:t xml:space="preserve">Rosa de Francia (1935)</w:t>
        <w:br/>
        <w:t xml:space="preserve">El crimen</w:t>
        <w:t xml:space="preserve">de media noche (1936)</w:t>
        <w:br/>
        <w:t xml:space="preserve">El capitan Tormenta (1936)</w:t>
        <w:br/>
        <w:t xml:space="preserve">Gringon laulu (1936)</w:t>
        <w:br/>
        <w:t xml:space="preserve">Fiesta (1941)</w:t>
        <w:br/>
        <w:t xml:space="preserve">Marmorin kasvot (1946)</w:t>
        <w:br/>
        <w:t xml:space="preserve">Gilda (1946)</w:t>
        <w:br/>
        <w:t xml:space="preserve">Kaksi vuotta ennen mastoa (1946)</w:t>
        <w:br/>
        <w:t xml:space="preserve">Salaisuus oven takana... (1947)</w:t>
        <w:br/>
        <w:t xml:space="preserve">Inkojen salaisuus (1954)</w:t>
        <w:br/>
        <w:t xml:space="preserve">Ruusutatuointi (1955)</w:t>
        <w:br/>
        <w:t xml:space="preserve">Pullon pohja (1956)</w:t>
        <w:br/>
        <w:t xml:space="preserve">Lawman (1959 jakso "Ulkopuolinen") rouva Lebeaun roolissa</w:t>
      </w:r>
    </w:p>
    <w:p>
      <w:r>
        <w:rPr>
          <w:b/>
        </w:rPr>
        <w:t xml:space="preserve">Vastaus</w:t>
      </w:r>
    </w:p>
    <w:p>
      <w:r>
        <w:t xml:space="preserve">Fiesta</w:t>
        <w:br/>
        <w:t xml:space="preserve">Marmorin kasvot</w:t>
        <w:br/>
        <w:t xml:space="preserve">Gilda</w:t>
        <w:br/>
        <w:t xml:space="preserve">Kaksi vuotta ennen mastoa</w:t>
        <w:br/>
        <w:t xml:space="preserve">Salaisuus oven takana..</w:t>
      </w:r>
    </w:p>
    <w:p>
      <w:r>
        <w:rPr>
          <w:b/>
          <w:u w:val="single"/>
        </w:rPr>
        <w:t xml:space="preserve">Asiakirja 11754</w:t>
      </w:r>
    </w:p>
    <w:p>
      <w:r>
        <w:rPr>
          <w:b/>
        </w:rPr>
        <w:t xml:space="preserve">Ohjeet</w:t>
      </w:r>
    </w:p>
    <w:p>
      <w:r>
        <w:t xml:space="preserve">Kuka voitti kuusi peräkkäistä Wimbledonin mestaruutta 1980-luvulla?</w:t>
      </w:r>
    </w:p>
    <w:p>
      <w:r>
        <w:rPr>
          <w:b/>
        </w:rPr>
        <w:t xml:space="preserve">Vastaus</w:t>
      </w:r>
    </w:p>
    <w:p>
      <w:r>
        <w:t xml:space="preserve">Martina Navratilova</w:t>
      </w:r>
    </w:p>
    <w:p>
      <w:r>
        <w:rPr>
          <w:b/>
          <w:u w:val="single"/>
        </w:rPr>
        <w:t xml:space="preserve">Asiakirja 11755</w:t>
      </w:r>
    </w:p>
    <w:p>
      <w:r>
        <w:rPr>
          <w:b/>
        </w:rPr>
        <w:t xml:space="preserve">Ohjeet</w:t>
      </w:r>
    </w:p>
    <w:p>
      <w:r>
        <w:t xml:space="preserve">Mitä hauskoja aktiviteetteja voin tehdä työkavereideni kanssa, jos teemme kaikki etätyötä?</w:t>
      </w:r>
    </w:p>
    <w:p>
      <w:r>
        <w:rPr>
          <w:b/>
        </w:rPr>
        <w:t xml:space="preserve">Vastaus</w:t>
      </w:r>
    </w:p>
    <w:p>
      <w:r>
        <w:t xml:space="preserve">Virtuaalisten tapahtumien järjestäminen olisi hyvä tapa viettää aikaa työtovereiden kanssa. Voisitte osallistua virtuaaliseen pakohuoneeseen, osallistua virtuaaliseen viininmaistajaisiin, pelata verkkopelejä yhdessä, järjestää viikoittaisen kahvittelutapaamisen tai perustaa virtuaalisen kirjakerhon.</w:t>
      </w:r>
    </w:p>
    <w:p>
      <w:r>
        <w:rPr>
          <w:b/>
          <w:u w:val="single"/>
        </w:rPr>
        <w:t xml:space="preserve">Asiakirja 11756</w:t>
      </w:r>
    </w:p>
    <w:p>
      <w:r>
        <w:rPr>
          <w:b/>
        </w:rPr>
        <w:t xml:space="preserve">Ohjeet</w:t>
      </w:r>
    </w:p>
    <w:p>
      <w:r>
        <w:t xml:space="preserve">Mitä on "pyöräily" jääkiekossa?</w:t>
      </w:r>
    </w:p>
    <w:p>
      <w:r>
        <w:rPr>
          <w:b/>
        </w:rPr>
        <w:t xml:space="preserve">Vastaus</w:t>
      </w:r>
    </w:p>
    <w:p>
      <w:r>
        <w:t xml:space="preserve">Tavallinen jääkiekko on peli, jossa on maalivahti ja 5 luistelijaa per puoli pelataan jäällä, joka on jaettu punaisella keskiviivalla, kahdella maaliviivan punaisella viivalla ja kahdella sinisellä viivalla, jotka osoittavat hyökkäysalueet.  Pyöräily on sitä, että hyökkäävä joukkue pitää kiekkoa hallussaan omalla hyökkäysalueellaan ja luistelijat, yleensä kolme hyökkääjää, syöttävät kiekkoa toisilleen samalla kun he liikkuvat ympyräliikkeessä luodakseen tilaa ja mahdollisuuden laukaista maalia kohti.  Liikkuminen ja luistelu tällä tavalla tunnetaan nimellä "pyöräily", ja se on hyökkäävä taktiikka, jota käytetään jääkiekkoliigoissa nuorista ammattilaisiin.</w:t>
      </w:r>
    </w:p>
    <w:p>
      <w:r>
        <w:rPr>
          <w:b/>
          <w:u w:val="single"/>
        </w:rPr>
        <w:t xml:space="preserve">Asiakirja 11757</w:t>
      </w:r>
    </w:p>
    <w:p>
      <w:r>
        <w:rPr>
          <w:b/>
        </w:rPr>
        <w:t xml:space="preserve">Ohjeet</w:t>
      </w:r>
    </w:p>
    <w:p>
      <w:r>
        <w:t xml:space="preserve">Mitkä seuraavista ajoneuvoista ovat henkilöautoja ja mitkä kuorma-autoja: Toyota Tacoma, Toyota Prius, Ford F-150, Honda Civic, Nissan Frontier, Hyundai Accent, Chevrolet Corvette, Mazda Miata.</w:t>
      </w:r>
    </w:p>
    <w:p>
      <w:r>
        <w:rPr>
          <w:b/>
        </w:rPr>
        <w:t xml:space="preserve">Vastaus</w:t>
      </w:r>
    </w:p>
    <w:p>
      <w:r>
        <w:t xml:space="preserve">Toyota Tacoma, Ford F-150 ja Nissan Frontier ovat kaikki kuorma-autoja.  Toyota Prius, Honda Civic, Hyundai Accent, Chevrolet Corvette ja Mazda Miata ovat kaikki henkilöautoja.</w:t>
      </w:r>
    </w:p>
    <w:p>
      <w:r>
        <w:rPr>
          <w:b/>
          <w:u w:val="single"/>
        </w:rPr>
        <w:t xml:space="preserve">Asiakirja 11758</w:t>
      </w:r>
    </w:p>
    <w:p>
      <w:r>
        <w:rPr>
          <w:b/>
        </w:rPr>
        <w:t xml:space="preserve">Ohjeet</w:t>
      </w:r>
    </w:p>
    <w:p>
      <w:r>
        <w:t xml:space="preserve">Poimi annetusta tekstistä Linnunradan galaksin muoto.</w:t>
      </w:r>
    </w:p>
    <w:p>
      <w:r>
        <w:rPr>
          <w:b/>
        </w:rPr>
        <w:t xml:space="preserve">Konteksti</w:t>
      </w:r>
    </w:p>
    <w:p>
      <w:r>
        <w:t xml:space="preserve">Linnunrata on viivamainen spiraaligalaksi, jonka D25-isofotaalinen halkaisija on arviolta 26,8 ± 1,1 kiloparsecia (87 400 ± 3590 valovuotta),[8] mutta jonka spiraalihaarojen paksuus on vain noin 1 000 valovuotta (pullistuman paksuus on suurempi). Viimeaikaiset simulaatiot viittaavat siihen, että pimeän aineen alue, joka sisältää myös joitakin näkyviä tähtiä, voi ulottua halkaisijaltaan lähes 2 miljoonan valovuoden (613 kpc) päähän.[28][29] Linnunradalla on useita satelliittigalakseja, ja se on osa paikallista galaksiryhmää, joka on osa Neitsyt-superjoukkoa, joka puolestaan on osa Laniakean superjoukkoa.</w:t>
      </w:r>
    </w:p>
    <w:p>
      <w:r>
        <w:rPr>
          <w:b/>
        </w:rPr>
        <w:t xml:space="preserve">Vastaus</w:t>
      </w:r>
    </w:p>
    <w:p>
      <w:r>
        <w:t xml:space="preserve">Linnunradan galaksin muoto on viivoitettu spiraali.</w:t>
      </w:r>
    </w:p>
    <w:p>
      <w:r>
        <w:rPr>
          <w:b/>
          <w:u w:val="single"/>
        </w:rPr>
        <w:t xml:space="preserve">Asiakirja 11759</w:t>
      </w:r>
    </w:p>
    <w:p>
      <w:r>
        <w:rPr>
          <w:b/>
        </w:rPr>
        <w:t xml:space="preserve">Ohjeet</w:t>
      </w:r>
    </w:p>
    <w:p>
      <w:r>
        <w:t xml:space="preserve">Poimi annetusta tekstistä Star Wars -elokuvan ohjaajan nimi.</w:t>
      </w:r>
    </w:p>
    <w:p>
      <w:r>
        <w:rPr>
          <w:b/>
        </w:rPr>
        <w:t xml:space="preserve">Konteksti</w:t>
      </w:r>
    </w:p>
    <w:p>
      <w:r>
        <w:t xml:space="preserve">Tähtien sota (takautuvasti nimeltään Star Wars: Episodi IV - Uusi toivo) on George Lucasin kirjoittama ja ohjaama amerikkalainen eeppinen avaruusoopperaelokuva vuodelta 1977, jonka tuotti Lucasfilm ja levittää 20th Century-Fox. Se on Tähtien sota -elokuvasarjan ensimmäinen elokuva ja Skywalker-saagan neljäs kronologinen luku. Tarina sijoittuu "kauan sitten" kuvitteelliseen maailmankaikkeuteen, jossa galaksia hallitsee tyrannimainen Galaktinen imperiumi, ja sen keskiössä on ryhmä vapaustaistelijoita, jotka tunnetaan nimellä Kapinallisliitto ja joiden tavoitteena on tuhota imperiumin uusin ase, Kuolemantähti. Luke Skywalker joutuu mukaan konfliktiin samalla kun hän opettelee jedimestari Obi-Wan Kenobilta metafyysisen voiman, "Voiman", käyttöä. Näyttelijäkaartiin kuuluvat Mark Hamill, Harrison Ford, Carrie Fisher, Peter Cushing, Alec Guinness, David Prowse, James Earl Jones, Anthony Daniels, Kenny Baker ja Peter Mayhew.</w:t>
      </w:r>
    </w:p>
    <w:p>
      <w:r>
        <w:rPr>
          <w:b/>
        </w:rPr>
        <w:t xml:space="preserve">Vastaus</w:t>
      </w:r>
    </w:p>
    <w:p>
      <w:r>
        <w:t xml:space="preserve">Tähtien sota -elokuvan ohjasi ja käsikirjoitti George Lucas.</w:t>
      </w:r>
    </w:p>
    <w:p>
      <w:r>
        <w:rPr>
          <w:b/>
          <w:u w:val="single"/>
        </w:rPr>
        <w:t xml:space="preserve">Asiakirja 11760</w:t>
      </w:r>
    </w:p>
    <w:p>
      <w:r>
        <w:rPr>
          <w:b/>
        </w:rPr>
        <w:t xml:space="preserve">Ohjeet</w:t>
      </w:r>
    </w:p>
    <w:p>
      <w:r>
        <w:t xml:space="preserve">Kuinka suuri Tiibetin ylätasanko on?</w:t>
      </w:r>
    </w:p>
    <w:p>
      <w:r>
        <w:rPr>
          <w:b/>
        </w:rPr>
        <w:t xml:space="preserve">Konteksti</w:t>
      </w:r>
    </w:p>
    <w:p>
      <w:r>
        <w:t xml:space="preserve">Tiibet (/tɪˈbɛt/ (kuuntele); tiibetiksi: བོད་, Lhasan murre: [pʰøː˨˧˩] Böd; kiinaksi: 西藏; pinyin: Xīzàng) on Aasiassa sijaitseva alue, joka kattaa suuren osan Tiibetin ylängöstä ja jonka pinta-ala on noin 2 500 000 km2 . Se on Tiibetin kansan kotimaa. Ylängöllä asuu myös joitakin muita etnisiä ryhmiä, kuten monpa-, tamang-, qiang-, sherpa- ja lhoba-kansoja sekä 1900-luvulta lähtien huomattavia määriä han-kiinalaisia ja hui-asutusta. Siitä lähtien, kun Kiinan kansantasavalta liitti Tiibetin vuonna 1951, koko ylänkö on ollut Kiinan kansantasavallan hallinnassa.</w:t>
        <w:t xml:space="preserve">Tiibet on jaettu hallinnollisesti Tiibetin autonomiseen alueeseen sekä osiin Qinghain ja Sichuanin maakunnista.Tiibet on maapallon korkein alue, ja sen keskikorkeus on 4 380 m.[1][2] Himalajalla sijaitseva Tiibetin korkein korkeus on Mount Everest, maapallon korkein vuori, joka kohoaa 8 848,86 m merenpinnan yläpuolelle.[3</w:t>
        <w:br/>
        <w:br/>
        <w:t xml:space="preserve">Tiibetin keisarikunta syntyi 700-luvulla. Suurimmillaan 9. vuosisadalla Tiibetin valtakunta ulottui kauas Tiibetin ylätasangon ulkopuolelle, Tarimin altaasta ja Pamirsista lännessä Yunnaniin ja Bengaliin kaakossa. Sen jälkeen se jakautui erilaisiin alueisiin. Suurin osa Länsi- ja Keski-Tiibetistä (Ü-Tsang) oli usein ainakin nimellisesti yhtenäinen Lhasassa, Shigatsessa tai lähistöllä sijaitsevien tiibetiläisten hallitusten alaisuudessa. Itäiset Kham- ja Amdo-alueet säilyttivät usein hajautetumman alkuperäisväestön poliittisen rakenteen, joka oli jaettu useiden pienten ruhtinaskuntien ja heimoryhmien kesken, ja olivat usein myös Kiinan vallan alaisuudessa; suurin osa tästä alueesta liitettiin lopulta Sichuanin ja Qinghain kiinalaisiin maakuntiin. Tiibetin nykyiset rajat vahvistettiin yleisesti 1700-luvulla[4].</w:t>
      </w:r>
    </w:p>
    <w:p>
      <w:r>
        <w:rPr>
          <w:b/>
        </w:rPr>
        <w:t xml:space="preserve">Vastaus</w:t>
      </w:r>
    </w:p>
    <w:p>
      <w:r>
        <w:t xml:space="preserve">Tiibetin ylängön pinta-ala on noin 2 500 000 km2.</w:t>
      </w:r>
    </w:p>
    <w:p>
      <w:r>
        <w:rPr>
          <w:b/>
          <w:u w:val="single"/>
        </w:rPr>
        <w:t xml:space="preserve">Asiakirja 11761</w:t>
      </w:r>
    </w:p>
    <w:p>
      <w:r>
        <w:rPr>
          <w:b/>
        </w:rPr>
        <w:t xml:space="preserve">Ohjeet</w:t>
      </w:r>
    </w:p>
    <w:p>
      <w:r>
        <w:t xml:space="preserve">Miksi pilvipalveluntarjoajat käyttävät verkko- ja tallennusprosessointiin dedikoitua laitteistoa, mutta suuryritykset eivät käytä sitä yksityisessä pilvipalvelussaan?</w:t>
      </w:r>
    </w:p>
    <w:p>
      <w:r>
        <w:rPr>
          <w:b/>
        </w:rPr>
        <w:t xml:space="preserve">Vastaus</w:t>
      </w:r>
    </w:p>
    <w:p>
      <w:r>
        <w:t xml:space="preserve">Suuret pilvipalvelujen tarjoajat käyttävät dedikoitua laitteistoa, jota kutsutaan tietojenkäsittelyyksiköksi (DPU), tukeakseen monimiehitystä ja eristämistä laitteistosta ja hypervisorista, parantaakseen suorituskykyä kuormituksen purkamisen avulla, omistamaan ja hallitsemaan koko infrastruktuuripinoa, vapauttaakseen ytimiä lisätulojen tuottamiseksi ja skaalautuakseen tukemaan suurta määrää vuokralaisia ja työtehtäviä. Suurilla yrityksillä ei ole samanlaisia tarpeita lukuun ottamatta muutamia sovelluksia, jotka vaativat suurta suorituskykyä, pientä latenssia ja skaalautuvuutta. Lisäksi yritykset haluavat vähentää datakeskusten rakentamiseen ja hallintaan tehtäviä investointeja.</w:t>
      </w:r>
    </w:p>
    <w:p>
      <w:r>
        <w:rPr>
          <w:b/>
          <w:u w:val="single"/>
        </w:rPr>
        <w:t xml:space="preserve">Asiakirja 11762</w:t>
      </w:r>
    </w:p>
    <w:p>
      <w:r>
        <w:rPr>
          <w:b/>
        </w:rPr>
        <w:t xml:space="preserve">Ohjeet</w:t>
      </w:r>
    </w:p>
    <w:p>
      <w:r>
        <w:t xml:space="preserve">Missä on paras paikka nähdä revontulet?</w:t>
      </w:r>
    </w:p>
    <w:p>
      <w:r>
        <w:rPr>
          <w:b/>
        </w:rPr>
        <w:t xml:space="preserve">Vastaus</w:t>
      </w:r>
    </w:p>
    <w:p>
      <w:r>
        <w:t xml:space="preserve">Revontulia nähdään eniten Pohjois-Skandinaviassa. Tromssa Norjassa, Lappi Ruotsissa ja Reykjavik Islannissa ovat suositeltavia kohteita. Aurora Borealis on kirkkaimmillaan syyskuun ja huhtikuun välisenä aikana.</w:t>
      </w:r>
    </w:p>
    <w:p>
      <w:r>
        <w:rPr>
          <w:b/>
          <w:u w:val="single"/>
        </w:rPr>
        <w:t xml:space="preserve">Asiakirja 11763</w:t>
      </w:r>
    </w:p>
    <w:p>
      <w:r>
        <w:rPr>
          <w:b/>
        </w:rPr>
        <w:t xml:space="preserve">Ohjeet</w:t>
      </w:r>
    </w:p>
    <w:p>
      <w:r>
        <w:t xml:space="preserve">Mitkä ovat Pohjois-Amerikan 5 suurinta hiihto- ja lumilautailukeskusta?</w:t>
      </w:r>
    </w:p>
    <w:p>
      <w:r>
        <w:rPr>
          <w:b/>
        </w:rPr>
        <w:t xml:space="preserve">Vastaus</w:t>
      </w:r>
    </w:p>
    <w:p>
      <w:r>
        <w:t xml:space="preserve">1.) Whistler Blackcomb, 2.) Park City Resort, 3.) Big Sky, 4.) Vail ja 5.) Heavenly</w:t>
      </w:r>
    </w:p>
    <w:p>
      <w:r>
        <w:rPr>
          <w:b/>
          <w:u w:val="single"/>
        </w:rPr>
        <w:t xml:space="preserve">Asiakirja 11764</w:t>
      </w:r>
    </w:p>
    <w:p>
      <w:r>
        <w:rPr>
          <w:b/>
        </w:rPr>
        <w:t xml:space="preserve">Ohjeet</w:t>
      </w:r>
    </w:p>
    <w:p>
      <w:r>
        <w:t xml:space="preserve">Kerro minulle, ovatko seuraavat henkilöt urheilijoita: LeBron James, Eileen Gu, Bjergsen, Rory McIlroy, Naomi Osaka.</w:t>
      </w:r>
    </w:p>
    <w:p>
      <w:r>
        <w:rPr>
          <w:b/>
        </w:rPr>
        <w:t xml:space="preserve">Vastaus</w:t>
      </w:r>
    </w:p>
    <w:p>
      <w:r>
        <w:t xml:space="preserve">Kaikki nämä henkilöt ovat urheilijoita Bjergseniä lukuun ottamatta. Bjergsen on League of Legendsin (LoL) pelaaja. Vaikka LoL:ää pidetään e-urheiluna, sen pelaajat eivät sovi urheilijan perinteiseen määritelmään, jossa urheilijaksi määritellään yleensä henkilö, joka kilpailee fyysisessä urheilussa. Jotkut sanovat kuitenkin, että kilpaillut e-urheilulajit vaativat huomattavaa henkistä kestävyyttä ja sorminäppäryyttä, joten Bjergsenin voidaan väittää olevan urheilija.</w:t>
      </w:r>
    </w:p>
    <w:p>
      <w:r>
        <w:rPr>
          <w:b/>
          <w:u w:val="single"/>
        </w:rPr>
        <w:t xml:space="preserve">Asiakirja 11765</w:t>
      </w:r>
    </w:p>
    <w:p>
      <w:r>
        <w:rPr>
          <w:b/>
        </w:rPr>
        <w:t xml:space="preserve">Ohjeet</w:t>
      </w:r>
    </w:p>
    <w:p>
      <w:r>
        <w:t xml:space="preserve">Mikä on paras tapa lähestyä uutta kissaa?</w:t>
      </w:r>
    </w:p>
    <w:p>
      <w:r>
        <w:rPr>
          <w:b/>
        </w:rPr>
        <w:t xml:space="preserve">Vastaus</w:t>
      </w:r>
    </w:p>
    <w:p>
      <w:r>
        <w:t xml:space="preserve">Jos kissa ei ole heti ystävällinen, yksi parhaista tavoista lähestyä kissaa on tarjota sille herkkuja.  Jopa arat kissat voidaan houkutella, jos otat selvää, mistä ruoka-aineista ne todella pitävät.  Aloita haisevalla ruoalla, kuten tonnikalalla tai kanasäilykkeellä, tai raakalihaisilla kissan herkuilla, jos sinulla on niitä.  Älä odota, että kissa lähestyy sinua heti.  Laita herkku maahan ja istu lähelle.  Varo tuijottamasta kissaa, sillä se on aggressiivinen ele.  Jos kissa ottaa herkun, yritä heittää tai levittää toinen herkku, tällä kertaa hieman lähempänä sinua.  Toista, kunnes kissa on lähellä.  Se oppii yhdistämään sinut onnellisuuteen (ruokaan).</w:t>
      </w:r>
    </w:p>
    <w:p>
      <w:r>
        <w:rPr>
          <w:b/>
          <w:u w:val="single"/>
        </w:rPr>
        <w:t xml:space="preserve">Asiakirja 11766</w:t>
      </w:r>
    </w:p>
    <w:p>
      <w:r>
        <w:rPr>
          <w:b/>
        </w:rPr>
        <w:t xml:space="preserve">Ohjeet</w:t>
      </w:r>
    </w:p>
    <w:p>
      <w:r>
        <w:t xml:space="preserve">Miten motivoida ja keskittää tiimi ylittämään odotukset kauhean taloudellisen laskusuhdanteen aikana?</w:t>
      </w:r>
    </w:p>
    <w:p>
      <w:r>
        <w:rPr>
          <w:b/>
        </w:rPr>
        <w:t xml:space="preserve">Vastaus</w:t>
      </w:r>
    </w:p>
    <w:p>
      <w:r>
        <w:t xml:space="preserve">Aseta tavoite, visio, luo suunnitelmat sen toteuttamiseksi, älä tee sitä liian monimutkaiseksi. Voittakaa joukkueena ja häviäkää joukkueena.</w:t>
      </w:r>
    </w:p>
    <w:p>
      <w:r>
        <w:rPr>
          <w:b/>
          <w:u w:val="single"/>
        </w:rPr>
        <w:t xml:space="preserve">Asiakirja 11767</w:t>
      </w:r>
    </w:p>
    <w:p>
      <w:r>
        <w:rPr>
          <w:b/>
        </w:rPr>
        <w:t xml:space="preserve">Ohjeet</w:t>
      </w:r>
    </w:p>
    <w:p>
      <w:r>
        <w:t xml:space="preserve">Kertokaa minulle, ketkä olivat Yhdistyneen kuningaskunnan kolme viimeistä monarkkia. Anna se minulle luettelona muodossa &lt;nimi&gt; (&lt;alkupäivä&gt; - &lt;loppupäivä&gt;).</w:t>
      </w:r>
    </w:p>
    <w:p>
      <w:r>
        <w:rPr>
          <w:b/>
        </w:rPr>
        <w:t xml:space="preserve">Vastaus</w:t>
      </w:r>
    </w:p>
    <w:p>
      <w:r>
        <w:t xml:space="preserve">Yhdistyneen kuningaskunnan kolme viimeistä monarkkia ovat:</w:t>
        <w:br/>
        <w:t xml:space="preserve">Kaarle III (8. syyskuuta 2022 - Nykyinen)</w:t>
        <w:br/>
        <w:t xml:space="preserve">- Elisabet II (6. helmikuuta 1952 - 8. syyskuuta 2022)</w:t>
        <w:br/>
        <w:t xml:space="preserve">- Yrjö VI (11. joulukuuta 1936 - 6. helmikuuta 1952)</w:t>
      </w:r>
    </w:p>
    <w:p>
      <w:r>
        <w:rPr>
          <w:b/>
          <w:u w:val="single"/>
        </w:rPr>
        <w:t xml:space="preserve">Asiakirja 11768</w:t>
      </w:r>
    </w:p>
    <w:p>
      <w:r>
        <w:rPr>
          <w:b/>
        </w:rPr>
        <w:t xml:space="preserve">Ohjeet</w:t>
      </w:r>
    </w:p>
    <w:p>
      <w:r>
        <w:t xml:space="preserve">Mitä eroa on rajapinnan ja abstraktin luokan välillä Javassa?</w:t>
      </w:r>
    </w:p>
    <w:p>
      <w:r>
        <w:rPr>
          <w:b/>
        </w:rPr>
        <w:t xml:space="preserve">Vastaus</w:t>
      </w:r>
    </w:p>
    <w:p>
      <w:r>
        <w:t xml:space="preserve">Abstrakteilla luokilla voi olla metodeja, joilla on toteutus, kun taas rajapinta tarjoaa absoluuttisen abstraktion, eikä sillä voi olla mitään metodien toteutuksia. Huomaa, että Java 8:sta lähtien rajapintaan on mahdollista luoda oletus- ja staattisia metodeja, jotka sisältävät metodien toteutukset.</w:t>
      </w:r>
    </w:p>
    <w:p>
      <w:r>
        <w:rPr>
          <w:b/>
          <w:u w:val="single"/>
        </w:rPr>
        <w:t xml:space="preserve">Asiakirja 11769</w:t>
      </w:r>
    </w:p>
    <w:p>
      <w:r>
        <w:rPr>
          <w:b/>
        </w:rPr>
        <w:t xml:space="preserve">Ohjeet</w:t>
      </w:r>
    </w:p>
    <w:p>
      <w:r>
        <w:t xml:space="preserve">Missä on Muckle Water?</w:t>
      </w:r>
    </w:p>
    <w:p>
      <w:r>
        <w:rPr>
          <w:b/>
        </w:rPr>
        <w:t xml:space="preserve">Konteksti</w:t>
      </w:r>
    </w:p>
    <w:p>
      <w:r>
        <w:t xml:space="preserve">Muckle Water on pitkä, kapea makean veden järvi Ward Hillillä Rousayn saarella Orkneysaarella Skotlannissa. Se on saaren suurin järvi, ja se on suosittu kalastuskohde. Sinne pääsee tien varrelta tietä pitkin. Koillisrannalla sijaitseva Suso Burn valuttaa lokkia Rousayn luodolle (Sound of Rousay)[2].</w:t>
      </w:r>
    </w:p>
    <w:p>
      <w:r>
        <w:rPr>
          <w:b/>
        </w:rPr>
        <w:t xml:space="preserve">Vastaus</w:t>
      </w:r>
    </w:p>
    <w:p>
      <w:r>
        <w:t xml:space="preserve">Muckle water sijaitsee Rousayssa, Orkneysaarilla, Skotlannissa.</w:t>
      </w:r>
    </w:p>
    <w:p>
      <w:r>
        <w:rPr>
          <w:b/>
          <w:u w:val="single"/>
        </w:rPr>
        <w:t xml:space="preserve">Asiakirja 11770</w:t>
      </w:r>
    </w:p>
    <w:p>
      <w:r>
        <w:rPr>
          <w:b/>
        </w:rPr>
        <w:t xml:space="preserve">Ohjeet</w:t>
      </w:r>
    </w:p>
    <w:p>
      <w:r>
        <w:t xml:space="preserve">Mikä on kerrossänky?</w:t>
      </w:r>
    </w:p>
    <w:p>
      <w:r>
        <w:rPr>
          <w:b/>
        </w:rPr>
        <w:t xml:space="preserve">Vastaus</w:t>
      </w:r>
    </w:p>
    <w:p>
      <w:r>
        <w:t xml:space="preserve">Se on huonekalutyyppi, jossa kaksi tai useampi sänky pinotaan päällekkäin. Kerrossänkyjä käytetään tyypillisesti lastenhuoneissa ja paikoissa, joissa on tarpeen sijoittaa paljon sänkyjä pieneen tilaan.</w:t>
      </w:r>
    </w:p>
    <w:p>
      <w:r>
        <w:rPr>
          <w:b/>
          <w:u w:val="single"/>
        </w:rPr>
        <w:t xml:space="preserve">Asiakirja 11771</w:t>
      </w:r>
    </w:p>
    <w:p>
      <w:r>
        <w:rPr>
          <w:b/>
        </w:rPr>
        <w:t xml:space="preserve">Ohjeet</w:t>
      </w:r>
    </w:p>
    <w:p>
      <w:r>
        <w:t xml:space="preserve">Anna minulle luettelo asioista, joita voi tehdä Washingtonissa, DC:ssä.</w:t>
      </w:r>
    </w:p>
    <w:p>
      <w:r>
        <w:rPr>
          <w:b/>
        </w:rPr>
        <w:t xml:space="preserve">Vastaus</w:t>
      </w:r>
    </w:p>
    <w:p>
      <w:r>
        <w:t xml:space="preserve">Tutustu Valkoiseen taloon, Washingtonin muistomerkkiin, Lincolnin muistomerkkiin ja muihin suuriin maamerkkeihin. Jos se ei kiinnosta, voit suunnata minne tahansa U-streetille syömään hyvää ruokaa.</w:t>
      </w:r>
    </w:p>
    <w:p>
      <w:r>
        <w:rPr>
          <w:b/>
          <w:u w:val="single"/>
        </w:rPr>
        <w:t xml:space="preserve">Asiakirja 11772</w:t>
      </w:r>
    </w:p>
    <w:p>
      <w:r>
        <w:rPr>
          <w:b/>
        </w:rPr>
        <w:t xml:space="preserve">Ohjeet</w:t>
      </w:r>
    </w:p>
    <w:p>
      <w:r>
        <w:t xml:space="preserve">Miksi sinulla pitäisi olla 2 tuloa</w:t>
      </w:r>
    </w:p>
    <w:p>
      <w:r>
        <w:rPr>
          <w:b/>
        </w:rPr>
        <w:t xml:space="preserve">Vastaus</w:t>
      </w:r>
    </w:p>
    <w:p>
      <w:r>
        <w:t xml:space="preserve">Koska et tiedä, mitä tapahtuu lähitulevaisuudessa 2 viikon kuluttua kanssasi. Joten yksi tulo on aina antaa sinulle tukea.</w:t>
      </w:r>
    </w:p>
    <w:p>
      <w:r>
        <w:rPr>
          <w:b/>
          <w:u w:val="single"/>
        </w:rPr>
        <w:t xml:space="preserve">Asiakirja 11773</w:t>
      </w:r>
    </w:p>
    <w:p>
      <w:r>
        <w:rPr>
          <w:b/>
        </w:rPr>
        <w:t xml:space="preserve">Ohjeet</w:t>
      </w:r>
    </w:p>
    <w:p>
      <w:r>
        <w:t xml:space="preserve">Mikä on kysymysmerkki?</w:t>
      </w:r>
    </w:p>
    <w:p>
      <w:r>
        <w:rPr>
          <w:b/>
        </w:rPr>
        <w:t xml:space="preserve">Vastaus</w:t>
      </w:r>
    </w:p>
    <w:p>
      <w:r>
        <w:t xml:space="preserve">Kysymysmerkki on välimerkki, jota käytetään lauseen lopussa ilmaisemaan epävarmuutta. Kysymysmerkki näyttää tältä: ?</w:t>
      </w:r>
    </w:p>
    <w:p>
      <w:r>
        <w:rPr>
          <w:b/>
          <w:u w:val="single"/>
        </w:rPr>
        <w:t xml:space="preserve">Asiakirja 11774</w:t>
      </w:r>
    </w:p>
    <w:p>
      <w:r>
        <w:rPr>
          <w:b/>
        </w:rPr>
        <w:t xml:space="preserve">Ohjeet</w:t>
      </w:r>
    </w:p>
    <w:p>
      <w:r>
        <w:t xml:space="preserve">Kerro minulle lyhyt luettelo Kobe Bryantin varhaiselämän keskeisistä tapahtumista aikajärjestyksessä varhaisimmasta viimeisimpään.</w:t>
      </w:r>
    </w:p>
    <w:p>
      <w:r>
        <w:rPr>
          <w:b/>
        </w:rPr>
        <w:t xml:space="preserve">Konteksti</w:t>
      </w:r>
    </w:p>
    <w:p>
      <w:r>
        <w:t xml:space="preserve">Bryant syntyi 23. elokuuta 1978 Philadelphiassa, nuorimpana kolmesta lapsesta ja Pamela Cox Bryantin ja entisen NBA-pelaajan Joe Bryantin ainoana poikana. Hän oli myös NBA-pelaaja John "Chubby" Coxin äidin veljenpoika. Hänen vanhempansa nimesivät hänet Japanin Koben kuuluisan naudanlihan mukaan, jonka he näkivät ravintolan ruokalistalla. Hänen toinen nimensä, Bean, oli peräisin hänen isänsä lempinimestä "Jellybean". Bryantin perhe oli katolinen, ja hän kasvoi tämän uskon mukaisesti.</w:t>
        <w:br/>
        <w:br/>
        <w:t xml:space="preserve"> Bryant aloitti koripallon pelaamisen kolmevuotiaana[21], ja Lakers oli hänen suosikkijoukkueensa, kun hän kasvoi. Kun Bryant oli kuudenvuotias, hänen isänsä jäi eläkkeelle NBA:sta ja muutti perheensä Rietiin Italiaan jatkamaan ammattilaiskoripalloa. 2 vuoden kuluttua he muuttivat ensin Reggio Calabriaan, sitten Pistoiaan ja Reggio Emiliaan. Kobe tottui uuteen elämäntapaansa ja oppi puhumaan sujuvasti italiaa. Hän piti erityisen paljon Reggio Emilian kaupungista, jota hän piti rakastavana paikkana ja jossa hän koki joitakin parhaista lapsuusmuistoistaan.  Bryant alkoi pelata koripalloa tosissaan Reggio Emilian kaupungissa asuessaan.[28][29] Bryantin isoisä postitti hänelle videoita NBA:n peleistä, joita Bryant saattoi opiskella.[30] Toinen inspiraation lähde olivat urheilusta kertovat eurooppalaiset animaatioelokuvat, joista Bryant oppi lisää koripallosta.[31] Vuodesta 1987 vuoteen 1989 Bryantin isä pelasi Olimpia Basket Pistoia -seurassa, jossa hänellä oli parinaan entinen Detroit Pistonsin Leon Douglas. Kobe työskenteli peleissä pallo- ja moppipoikana ja harjoitteli heittoa puoliajalla, ja Douglas kertoi: "Jokaisessa pelissämme puoliajalla oli Kobe-show. Hän meni sinne ja heitti.</w:t>
        <w:t xml:space="preserve">Me tulimme puoliajalla pukuhuoneesta ja meidän piti ajaa hänet pois kentältä."[32</w:t>
        <w:br/>
        <w:br/>
        <w:t xml:space="preserve">Bryant oppi myös pelaamaan jalkapalloa, ja hänen suosikkijoukkueensa oli A.C. Milan.[33][34] Kesäisin Bryant palasi Yhdysvaltoihin pelaamaan koripallon kesäliigassa.[35] Kun Bryant oli 13-vuotias, hän muutti perheensä kanssa takaisin Philadelphiaan, jossa hän kirjoittautui kahdeksannelle luokalle Bala Cynwydin keskikouluun.[25][36][36][37][38]</w:t>
      </w:r>
    </w:p>
    <w:p>
      <w:r>
        <w:rPr>
          <w:b/>
        </w:rPr>
        <w:t xml:space="preserve">Vastaus</w:t>
      </w:r>
    </w:p>
    <w:p>
      <w:r>
        <w:t xml:space="preserve">- Elokuussa 1978 Kobe Bryant syntyi Philadelphiassa. Nimi Kobe tulee kuuluisasta japanilaisesta naudanlihasta, Kobesta.</w:t>
        <w:br/>
        <w:t xml:space="preserve"> - Kun Kobe oli kolmevuotias, hän alkoi pelata koripalloa.</w:t>
        <w:br/>
        <w:t xml:space="preserve"> - Kun Kobe oli kuusivuotias, hän muutti perheensä kanssa Italiaan, koska hänen isänsä alkoi pelata siellä ammattilaiskoripalloa.</w:t>
        <w:br/>
        <w:t xml:space="preserve"> - Kaksi vuotta myöhemmin Kobe muutti Reggio Calabriaan ja myöhemmin Pistoiaan ja Reggio Emiliaan.</w:t>
        <w:br/>
        <w:t xml:space="preserve"> - Kobe palasi perheensä kanssa Yhdysvaltoihin, kun hän oli 13-vuotias. Hän opiskeli Bala Cynwyd Middle Schoolissa.</w:t>
      </w:r>
    </w:p>
    <w:p>
      <w:r>
        <w:rPr>
          <w:b/>
          <w:u w:val="single"/>
        </w:rPr>
        <w:t xml:space="preserve">Asiakirja 11775</w:t>
      </w:r>
    </w:p>
    <w:p>
      <w:r>
        <w:rPr>
          <w:b/>
        </w:rPr>
        <w:t xml:space="preserve">Ohjeet</w:t>
      </w:r>
    </w:p>
    <w:p>
      <w:r>
        <w:t xml:space="preserve">Kuka on Jeff Bezosin vastine Kiinassa, ja kuinka paljon nettovarallisuutta hänellä on?</w:t>
      </w:r>
    </w:p>
    <w:p>
      <w:r>
        <w:rPr>
          <w:b/>
        </w:rPr>
        <w:t xml:space="preserve">Konteksti</w:t>
      </w:r>
    </w:p>
    <w:p>
      <w:r>
        <w:t xml:space="preserve">Richard Liu Qiangdong (kiinaksi 刘强东; s. 10. maaliskuuta 1973 tai 14. helmikuuta 1974[Huomautus 1]) on kiinalainen internet-yrittäjä. Häntä on kutsuttu "Kiinan Jeff Bezosiksi", ja hänen yritystään JD.comia on verrattu liiketoimintamallinsa vuoksi Amazoniin.[8] Liu perusti Jingdongin yritysten ja kuluttajien väliseksi yksittäiseksi magneetti-optisten tuotteiden vähittäismyymäläksi kesäkuussa 1998 ja siirsi yrityksen myöhemmin JD.com-nimellä tunnetuksi sähköisen kaupankäynnin verkkosivustoksi vuonna 2004.[9] Liu on yhtiön toimitusjohtaja ja laajensi sähköisen kaupankäynnin tuotteita kulutuselektroniikan myynnistä vähemmän erikoistuneisiin tuotteisiin, mikä kasvatti JD.comin yhdeksi Kiinan suurimmista vähittäiskauppiaista.[10] Forbesin mukaan Liun nettovarallisuus on toukokuussa 2020 yhdeksän miljardia Yhdysvaltain dollaria, ja hänellä on 15,8 %:n omistusosuus JD.comista.[11][12] Hänet on sisällytetty vuoden 2019 "China Rich List" -listalle.[11][11].</w:t>
      </w:r>
    </w:p>
    <w:p>
      <w:r>
        <w:rPr>
          <w:b/>
        </w:rPr>
        <w:t xml:space="preserve">Vastaus</w:t>
      </w:r>
    </w:p>
    <w:p>
      <w:r>
        <w:t xml:space="preserve">Liu Qiangdongia pidetään Kiinan Jeff Bezosina. Hän omistaa JD.comin, joka on yksi Kiinan suurimmista verkkokauppasivustoista. Liu on yrityksen toimitusjohtaja, ja hänellä on 15,8 prosentin omistusosuus. Hänen nettovarallisuutensa on 9 miljardia Yhdysvaltain dollaria toukokuussa 2020.</w:t>
      </w:r>
    </w:p>
    <w:p>
      <w:r>
        <w:rPr>
          <w:b/>
          <w:u w:val="single"/>
        </w:rPr>
        <w:t xml:space="preserve">Asiakirja 11776</w:t>
      </w:r>
    </w:p>
    <w:p>
      <w:r>
        <w:rPr>
          <w:b/>
        </w:rPr>
        <w:t xml:space="preserve">Ohjeet</w:t>
      </w:r>
    </w:p>
    <w:p>
      <w:r>
        <w:t xml:space="preserve">Mitkä näistä sanoista eivät kuulu samaan kategoriaan? kuori, luomu, hedelmä, keltainen, mössö, rapea.</w:t>
      </w:r>
    </w:p>
    <w:p>
      <w:r>
        <w:rPr>
          <w:b/>
        </w:rPr>
        <w:t xml:space="preserve">Vastaus</w:t>
      </w:r>
    </w:p>
    <w:p>
      <w:r>
        <w:t xml:space="preserve">Ainoastaan rapea ei kuulu tähän luokkaan. Tämä johtuu siitä, että kaikki nämä sanat kuvaavat banaania. Banaani ja rapea eivät kuitenkaan sovi yhteen, koska banaani on mössöä.</w:t>
      </w:r>
    </w:p>
    <w:p>
      <w:r>
        <w:rPr>
          <w:b/>
          <w:u w:val="single"/>
        </w:rPr>
        <w:t xml:space="preserve">Asiakirja 11777</w:t>
      </w:r>
    </w:p>
    <w:p>
      <w:r>
        <w:rPr>
          <w:b/>
        </w:rPr>
        <w:t xml:space="preserve">Ohjeet</w:t>
      </w:r>
    </w:p>
    <w:p>
      <w:r>
        <w:t xml:space="preserve">Mitkä ovat suosittuja kirjoja baseballista?</w:t>
      </w:r>
    </w:p>
    <w:p>
      <w:r>
        <w:rPr>
          <w:b/>
        </w:rPr>
        <w:t xml:space="preserve">Vastaus</w:t>
      </w:r>
    </w:p>
    <w:p>
      <w:r>
        <w:t xml:space="preserve">Michael Lewisin "Moneyball", Roger Kahnin "The Boys of Summer" ja Jim Morrisin "The Rookie" ovat kaikki esimerkkejä suosituista baseball-kirjoista.</w:t>
      </w:r>
    </w:p>
    <w:p>
      <w:r>
        <w:rPr>
          <w:b/>
          <w:u w:val="single"/>
        </w:rPr>
        <w:t xml:space="preserve">Asiakirja 11778</w:t>
      </w:r>
    </w:p>
    <w:p>
      <w:r>
        <w:rPr>
          <w:b/>
        </w:rPr>
        <w:t xml:space="preserve">Ohjeet</w:t>
      </w:r>
    </w:p>
    <w:p>
      <w:r>
        <w:t xml:space="preserve">Miten "ensimmäisen asteen sukulaisen" ja "ydinperheen" määritelmät eroavat toisistaan?</w:t>
      </w:r>
    </w:p>
    <w:p>
      <w:r>
        <w:rPr>
          <w:b/>
        </w:rPr>
        <w:t xml:space="preserve">Konteksti</w:t>
      </w:r>
    </w:p>
    <w:p>
      <w:r>
        <w:t xml:space="preserve">Ensimmäisen asteen sukulainen on henkilön vanhempi (isä tai äiti), täyssisarus (veli tai sisko) tai lapsi[1].Se muodostaa perheenjäsenten luokan, joka on pitkälti päällekkäinen ydinperheen kanssa, mutta ilman puolisoita[2].</w:t>
      </w:r>
    </w:p>
    <w:p>
      <w:r>
        <w:rPr>
          <w:b/>
        </w:rPr>
        <w:t xml:space="preserve">Vastaus</w:t>
      </w:r>
    </w:p>
    <w:p>
      <w:r>
        <w:t xml:space="preserve">Ydinperheeseen kuuluvat puolisot, kun taas ensimmäisen asteen sukulaiset ovat vain verisukulaisia.</w:t>
      </w:r>
    </w:p>
    <w:p>
      <w:r>
        <w:rPr>
          <w:b/>
          <w:u w:val="single"/>
        </w:rPr>
        <w:t xml:space="preserve">Asiakirja 11779</w:t>
      </w:r>
    </w:p>
    <w:p>
      <w:r>
        <w:rPr>
          <w:b/>
        </w:rPr>
        <w:t xml:space="preserve">Ohjeet</w:t>
      </w:r>
    </w:p>
    <w:p>
      <w:r>
        <w:t xml:space="preserve">Miksi rakastat matkustamista</w:t>
      </w:r>
    </w:p>
    <w:p>
      <w:r>
        <w:rPr>
          <w:b/>
        </w:rPr>
        <w:t xml:space="preserve">Vastaus</w:t>
      </w:r>
    </w:p>
    <w:p>
      <w:r>
        <w:t xml:space="preserve">Koska se pitää sinut liikkeellä? Se antaa sinulle tarpeeksi O2:ta elääksesi!</w:t>
      </w:r>
    </w:p>
    <w:p>
      <w:r>
        <w:rPr>
          <w:b/>
          <w:u w:val="single"/>
        </w:rPr>
        <w:t xml:space="preserve">Asiakirja 11780</w:t>
      </w:r>
    </w:p>
    <w:p>
      <w:r>
        <w:rPr>
          <w:b/>
        </w:rPr>
        <w:t xml:space="preserve">Ohjeet</w:t>
      </w:r>
    </w:p>
    <w:p>
      <w:r>
        <w:t xml:space="preserve">Miten hevosta hoidetaan?</w:t>
      </w:r>
    </w:p>
    <w:p>
      <w:r>
        <w:rPr>
          <w:b/>
        </w:rPr>
        <w:t xml:space="preserve">Vastaus</w:t>
      </w:r>
    </w:p>
    <w:p>
      <w:r>
        <w:t xml:space="preserve">Hevosten hoitaminen ei ole helppoa, sillä vaikka hevoset ovat ihania eläimiä, ne vaativat päivittäistä hoitoa ja paljon liikuntaa. Hevosen tehokas hoito edellyttää, että hevoselle syötetään sopivaa heinää, jossa sokeri- ja proteiinipitoisuudet ovat tasapainossa, jotta hevoselle saadaan riittävästi energiaa, mutta sitä ei ylikuormiteta tarpeettomilla sokereilla. Varmista aina, että heinät ovat kunnolla puhtaita ja mahdollisimman kuivia homeen välttämiseksi. Kylmemmissä lämpötiloissa pidä ne peitettynä erityisesti yön yli ja varmista, että otat peiton pois aamulla ylikuumenemisen välttämiseksi. Hevoset voivat olla työläitä, mutta ne voivat täyttää elämämme jännityksellä ja rakkaudella.</w:t>
      </w:r>
    </w:p>
    <w:p>
      <w:r>
        <w:rPr>
          <w:b/>
          <w:u w:val="single"/>
        </w:rPr>
        <w:t xml:space="preserve">Asiakirja 11781</w:t>
      </w:r>
    </w:p>
    <w:p>
      <w:r>
        <w:rPr>
          <w:b/>
        </w:rPr>
        <w:t xml:space="preserve">Ohjeet</w:t>
      </w:r>
    </w:p>
    <w:p>
      <w:r>
        <w:t xml:space="preserve">Tunnista, kumpi soitin on jousi- vai lyömäsoittimet: Cuica, Kokles</w:t>
      </w:r>
    </w:p>
    <w:p>
      <w:r>
        <w:rPr>
          <w:b/>
        </w:rPr>
        <w:t xml:space="preserve">Vastaus</w:t>
      </w:r>
    </w:p>
    <w:p>
      <w:r>
        <w:t xml:space="preserve">Kokles on jousi, Cuica on lyömäsoittimet.</w:t>
      </w:r>
    </w:p>
    <w:p>
      <w:r>
        <w:rPr>
          <w:b/>
          <w:u w:val="single"/>
        </w:rPr>
        <w:t xml:space="preserve">Asiakirja 11782</w:t>
      </w:r>
    </w:p>
    <w:p>
      <w:r>
        <w:rPr>
          <w:b/>
        </w:rPr>
        <w:t xml:space="preserve">Ohjeet</w:t>
      </w:r>
    </w:p>
    <w:p>
      <w:r>
        <w:t xml:space="preserve">Mistä ominaisuuksista IPA:t tunnetaan?</w:t>
      </w:r>
    </w:p>
    <w:p>
      <w:r>
        <w:rPr>
          <w:b/>
        </w:rPr>
        <w:t xml:space="preserve">Vastaus</w:t>
      </w:r>
    </w:p>
    <w:p>
      <w:r>
        <w:t xml:space="preserve">IPA:t ovat tunnetusti katkerampia kuin massatuotetut lagerit, ja niissä on tyypillisesti kukkaisia, sitruksisia ja pihkaisia sävyjä. Tämä maku on suurelta osin peräisin humalasta, joka on humalakasvin kukka.</w:t>
      </w:r>
    </w:p>
    <w:p>
      <w:r>
        <w:rPr>
          <w:b/>
          <w:u w:val="single"/>
        </w:rPr>
        <w:t xml:space="preserve">Asiakirja 11783</w:t>
      </w:r>
    </w:p>
    <w:p>
      <w:r>
        <w:rPr>
          <w:b/>
        </w:rPr>
        <w:t xml:space="preserve">Ohjeet</w:t>
      </w:r>
    </w:p>
    <w:p>
      <w:r>
        <w:t xml:space="preserve">Kuka on toiminut juontajana "The Price is Right" -peliohjelmassa?</w:t>
      </w:r>
    </w:p>
    <w:p>
      <w:r>
        <w:rPr>
          <w:b/>
        </w:rPr>
        <w:t xml:space="preserve">Vastaus</w:t>
      </w:r>
    </w:p>
    <w:p>
      <w:r>
        <w:t xml:space="preserve">Rich Fields, George Gray, Johnny Olson, Rod Roddy...</w:t>
      </w:r>
    </w:p>
    <w:p>
      <w:r>
        <w:rPr>
          <w:b/>
          <w:u w:val="single"/>
        </w:rPr>
        <w:t xml:space="preserve">Asiakirja 11784</w:t>
      </w:r>
    </w:p>
    <w:p>
      <w:r>
        <w:rPr>
          <w:b/>
        </w:rPr>
        <w:t xml:space="preserve">Ohjeet</w:t>
      </w:r>
    </w:p>
    <w:p>
      <w:r>
        <w:t xml:space="preserve">Mitkä ovat kaikkien aikojen viisi parasta rockyhtyettä?</w:t>
      </w:r>
    </w:p>
    <w:p>
      <w:r>
        <w:rPr>
          <w:b/>
        </w:rPr>
        <w:t xml:space="preserve">Vastaus</w:t>
      </w:r>
    </w:p>
    <w:p>
      <w:r>
        <w:t xml:space="preserve">Kaikkien aikojen 5 parasta rockyhtyettä on vaikea kysymys, sillä useimmilla ihmisillä on erilainen maku ja he pitävät rockin eri versioista.  U2:n voisi väittää kuuluvan tähän listaan, kun otetaan huomioon sen laaja musiikkikatalogi ja läsnäolo maailmanlaajuisella näyttämöllä.  Muita, joita voitaisiin harkita, ovat Led Zeppelin, The Grateful Dead, KISS ja Radiohead.  Kysymys kuuluu, mitkä yhtyeet ovat saaneet eniten tuottoa albumimyynnistä ja kiertueiden tuotoista.  Kiinnostava kysymys, mutta se riippuu niiden kaupallisesta menestyksestä sekä fanien mieltymyksistä ja vastenmielisyyksistä.</w:t>
      </w:r>
    </w:p>
    <w:p>
      <w:r>
        <w:rPr>
          <w:b/>
          <w:u w:val="single"/>
        </w:rPr>
        <w:t xml:space="preserve">Asiakirja 11785</w:t>
      </w:r>
    </w:p>
    <w:p>
      <w:r>
        <w:rPr>
          <w:b/>
        </w:rPr>
        <w:t xml:space="preserve">Ohjeet</w:t>
      </w:r>
    </w:p>
    <w:p>
      <w:r>
        <w:t xml:space="preserve">Lainaamatta suoraan tekstistä anna minulle yhteenveto siitä, miten turistit vierailevat putouksilla, vaikka niitä käytetään vesivoiman tuotantoon.</w:t>
      </w:r>
    </w:p>
    <w:p>
      <w:r>
        <w:rPr>
          <w:b/>
        </w:rPr>
        <w:t xml:space="preserve">Konteksti</w:t>
      </w:r>
    </w:p>
    <w:p>
      <w:r>
        <w:t xml:space="preserve">Cascata delle Marmore (italia: [kaˈskaːta delle ˈmarmore]) eli Marmore-putoukset on muinaisten roomalaisten luoma keinotekoinen vesiputous. Sen kokonaiskorkeus on 165 metriä (541 jalkaa), mikä tekee siitä maailman korkeimman ihmisen tekemän vesiputouksen.</w:t>
        <w:br/>
        <w:br/>
        <w:t xml:space="preserve"> Se sijaitsee 7,7 kilometrin päässä Ternistä, joka on Italian Umbrian alueen maakuntapääkaupunki.</w:t>
        <w:t xml:space="preserve">1]</w:t>
        <w:br/>
        <w:br/>
        <w:t xml:space="preserve">Sen lähde on osa Velino-joen vesistä. Virrattuaan Piediluco-järven läpi lähellä Marmoren (italialainen) kuntaa se syöksyy alapuolella olevaan Nera-joen muodostamaan laaksoon. Vesiputouksen virtaus on riippuvainen pois ja päälle -asteikosta, jonka aikataulu on julkaistu läheisen voimayhtiön tukemiseksi.</w:t>
        <w:br/>
        <w:br/>
        <w:t xml:space="preserve"> Suurimman osan ajasta Cascata delle Marmore -putouksen yläpuolella olevien kanavien vesi ohjataan vesivoimalaitokselle, joten itse putouksen virtaus on voimakkaasti vähentynyt. Putousten yläpuolella sijaitsevaa Piediluco-järveä käytetään voimalaitoksen säiliönä. Vuonna 1929 rakennettu Galleton voimalaitos on arkkitehtonisesti mielenkiintoinen. Sen kapasiteetti on noin 530 MW. Voimalaitoksen toiminnan valvomiseksi ja matkailijoiden tyydyttämiseksi putoukset kytketään päälle määrätyn aikataulun mukaisesti, jolloin ne saavat aikaan upean vaikutelman täydellä virtaamalla. Ensin annetaan hälytys, sitten portit avataan, ja muutamassa minuutissa pieni puro muuttuu täysimittaiseksi joeksi, joka syöksyy alla olevaan tyhjyyteen.</w:t>
        <w:br/>
        <w:br/>
        <w:t xml:space="preserve"> Normaalisti putoukset käynnistyvät joka päivä klo 12.00-13.00 ja uudelleen klo 16.00-17.00 välisenä aikana, ja juhlapäivinä on lisäaikoja. Putouksilla ja niiden ympäristössä käyminen on maksullista.</w:t>
        <w:br/>
        <w:br/>
        <w:t xml:space="preserve"> Putousten varrella kulkeva polku mahdollistaa patikoinnin putousten huipulle. Matkan varrella on tunneli, joka johtaa aivan putousten vieressä sijaitsevaan observatorioon, jossa kävijä todennäköisesti kastuu. Huipun lähellä olevasta toisesta näköalapaikasta avautuu laaja näkymä putouksille ja alapuolella sijaitsevaan Nera-laaksoon.</w:t>
      </w:r>
    </w:p>
    <w:p>
      <w:r>
        <w:rPr>
          <w:b/>
        </w:rPr>
        <w:t xml:space="preserve">Vastaus</w:t>
      </w:r>
    </w:p>
    <w:p>
      <w:r>
        <w:t xml:space="preserve">Marmoren putouksia käytetään vesivoimalaitoksena, mutta jotta ihmiset voisivat nauttia upeasta veden virtauksesta, portit avataan ajoittain, jolloin joki voi rynnätä täysimittaisena tyhjyyteen.</w:t>
        <w:br/>
        <w:br/>
        <w:t xml:space="preserve"> Matkailijat voivat vierailla putouksilla kiinteän aikataulun mukaisesti (klo 12:00-13:00, 16:00-17:00 sekä lisäaikoja juhlapyhinä) kulkemalla polkuja pitkin putousten huipulle.</w:t>
      </w:r>
    </w:p>
    <w:p>
      <w:r>
        <w:rPr>
          <w:b/>
          <w:u w:val="single"/>
        </w:rPr>
        <w:t xml:space="preserve">Asiakirja 11786</w:t>
      </w:r>
    </w:p>
    <w:p>
      <w:r>
        <w:rPr>
          <w:b/>
        </w:rPr>
        <w:t xml:space="preserve">Ohjeet</w:t>
      </w:r>
    </w:p>
    <w:p>
      <w:r>
        <w:t xml:space="preserve">Tunnista, kumpi soitin on jousi- vai lyömäsoittimet: Tsymbaly, Yehu</w:t>
      </w:r>
    </w:p>
    <w:p>
      <w:r>
        <w:rPr>
          <w:b/>
        </w:rPr>
        <w:t xml:space="preserve">Vastaus</w:t>
      </w:r>
    </w:p>
    <w:p>
      <w:r>
        <w:t xml:space="preserve">Yehu on jousi, Tsymbaly on lyömäsoittimet.</w:t>
      </w:r>
    </w:p>
    <w:p>
      <w:r>
        <w:rPr>
          <w:b/>
          <w:u w:val="single"/>
        </w:rPr>
        <w:t xml:space="preserve">Asiakirja 11787</w:t>
      </w:r>
    </w:p>
    <w:p>
      <w:r>
        <w:rPr>
          <w:b/>
        </w:rPr>
        <w:t xml:space="preserve">Ohjeet</w:t>
      </w:r>
    </w:p>
    <w:p>
      <w:r>
        <w:t xml:space="preserve">Luokittele seuraavat esineet joko "vedenpitäviksi" tai "vettä imeviksi": sateenvarjo, paperipyyhe, sieni, sadetakki, tiskirätti, auton tuulilasi.</w:t>
      </w:r>
    </w:p>
    <w:p>
      <w:r>
        <w:rPr>
          <w:b/>
        </w:rPr>
        <w:t xml:space="preserve">Vastaus</w:t>
      </w:r>
    </w:p>
    <w:p>
      <w:r>
        <w:t xml:space="preserve">Vedenpitäviä esineitä ovat sateenvarjo, sadetakki ja auton tuulilasi. Vettä imeviä esineitä ovat sieni, paperipyyhe ja tiskirätti.</w:t>
      </w:r>
    </w:p>
    <w:p>
      <w:r>
        <w:rPr>
          <w:b/>
          <w:u w:val="single"/>
        </w:rPr>
        <w:t xml:space="preserve">Asiakirja 11788</w:t>
      </w:r>
    </w:p>
    <w:p>
      <w:r>
        <w:rPr>
          <w:b/>
        </w:rPr>
        <w:t xml:space="preserve">Ohjeet</w:t>
      </w:r>
    </w:p>
    <w:p>
      <w:r>
        <w:t xml:space="preserve">Mikä on planeetta?</w:t>
      </w:r>
    </w:p>
    <w:p>
      <w:r>
        <w:rPr>
          <w:b/>
        </w:rPr>
        <w:t xml:space="preserve">Vastaus</w:t>
      </w:r>
    </w:p>
    <w:p>
      <w:r>
        <w:t xml:space="preserve">Kansainvälinen tähtitieteellinen liitto (IAU) määritteli elokuussa 2006, että aurinkokunnan planeetta on taivaankappale, joka:</w:t>
        <w:br/>
        <w:t xml:space="preserve">- kiertää Aurinkoa (aurinkokunnan isäntätähti),</w:t>
        <w:br/>
        <w:t xml:space="preserve">- sen massa riittää hydrostaattiseen tasapainoon (lähes pyöreään muotoon),</w:t>
        <w:br/>
        <w:t xml:space="preserve">- on niin suuri, että sen painovoima poistaa muut samankokoiset kohteet läheltä Aurinkoa kiertävää rataa.</w:t>
      </w:r>
    </w:p>
    <w:p>
      <w:r>
        <w:rPr>
          <w:b/>
          <w:u w:val="single"/>
        </w:rPr>
        <w:t xml:space="preserve">Asiakirja 11789</w:t>
      </w:r>
    </w:p>
    <w:p>
      <w:r>
        <w:rPr>
          <w:b/>
        </w:rPr>
        <w:t xml:space="preserve">Ohjeet</w:t>
      </w:r>
    </w:p>
    <w:p>
      <w:r>
        <w:t xml:space="preserve">Luokittele kukin seuraavista joko kaupungiksi tai maaksi:  Soul, Shanghai, Sao Paolo, Singapore, Ruotsi.</w:t>
      </w:r>
    </w:p>
    <w:p>
      <w:r>
        <w:rPr>
          <w:b/>
        </w:rPr>
        <w:t xml:space="preserve">Vastaus</w:t>
      </w:r>
    </w:p>
    <w:p>
      <w:r>
        <w:t xml:space="preserve">Soul on Etelä-Korean suurin kaupunki ja myös pääkaupunki.  Shanghai on Kiinan väkirikkain kaupunki, ja se tunnetaan myös nimellä "Aasian helmi".  Sao Paolo on kaupunki Brasilian samannimisessä osavaltiossa, Sao Paolossa, ja se on nimetty apostoli Paavali Tarsuksen mukaan.  Singapore on samanaikaisesti kaupunki, osavaltio ja maa.  Ruotsi on maa, joka on tuottanut monia maailmankuuluja poplaulajia ja -yhtyeitä, kuten Abba.</w:t>
      </w:r>
    </w:p>
    <w:p>
      <w:r>
        <w:rPr>
          <w:b/>
          <w:u w:val="single"/>
        </w:rPr>
        <w:t xml:space="preserve">Asiakirja 11790</w:t>
      </w:r>
    </w:p>
    <w:p>
      <w:r>
        <w:rPr>
          <w:b/>
        </w:rPr>
        <w:t xml:space="preserve">Ohjeet</w:t>
      </w:r>
    </w:p>
    <w:p>
      <w:r>
        <w:t xml:space="preserve">Mikä on kiinalainen horoskooppimerkkini (eläin)?</w:t>
      </w:r>
    </w:p>
    <w:p>
      <w:r>
        <w:rPr>
          <w:b/>
        </w:rPr>
        <w:t xml:space="preserve">Vastaus</w:t>
      </w:r>
    </w:p>
    <w:p>
      <w:r>
        <w:t xml:space="preserve">Eläinradan eläimiä on 12: rotta, härkä, tiikeri, kani, lohikäärme, käärme, hevonen, vuohi, apina, kukko, koira ja villisika. Löydät sen katsomalla kuukalenteria. Mutta seuraava tapa on nopea ja perinteinen kiinalainen tapa löytää se.</w:t>
        <w:br/>
        <w:br/>
        <w:t xml:space="preserve"> Laske jäännös (syntymävuosi - 1900) / 12 ja tarkista jäännös syntymäpäivällä:</w:t>
        <w:br/>
        <w:br/>
        <w:t xml:space="preserve"> Syntymäaika on ennen 21. tammikuuta:</w:t>
        <w:br/>
        <w:t xml:space="preserve">Jäännös = 0, Sika</w:t>
        <w:br/>
        <w:t xml:space="preserve">Jäännös = 1, Rotta</w:t>
        <w:br/>
        <w:t xml:space="preserve">Jäännös = 2, Härkä</w:t>
        <w:br/>
        <w:t xml:space="preserve">Jäännös = 3, Tiikeri</w:t>
        <w:br/>
        <w:t xml:space="preserve">Jäännös = 4, Kani</w:t>
        <w:br/>
        <w:t xml:space="preserve">Jäännös = 5, Lohikäärme</w:t>
        <w:br/>
        <w:t xml:space="preserve">Jäännös = 6,</w:t>
        <w:t xml:space="preserve">Käärme</w:t>
        <w:br/>
        <w:t xml:space="preserve">Jäännös = 7, Hevonen</w:t>
        <w:br/>
        <w:t xml:space="preserve">Jäännös = 8, Vuohi</w:t>
        <w:br/>
        <w:t xml:space="preserve">Jäännös = 9, Apina</w:t>
        <w:br/>
        <w:t xml:space="preserve">Jäännös = 10, Kukko</w:t>
        <w:br/>
        <w:t xml:space="preserve">Jäännös = 11, Koira</w:t>
        <w:br/>
        <w:br/>
        <w:t xml:space="preserve">Syntymäaika on helmikuun 20. päivän jälkeen:</w:t>
        <w:br/>
        <w:t xml:space="preserve">= 0, Rotta</w:t>
        <w:br/>
        <w:t xml:space="preserve">Jäännös = 1, Härkä</w:t>
        <w:br/>
        <w:t xml:space="preserve">Jäännös = 2, Tiikeri</w:t>
        <w:br/>
        <w:t xml:space="preserve">Jäännös = 3, Kani</w:t>
        <w:br/>
        <w:t xml:space="preserve">Jäännös = 4, Lohikäärme</w:t>
        <w:br/>
        <w:t xml:space="preserve">Jäännös = 5, Käärme</w:t>
        <w:br/>
        <w:t xml:space="preserve">Jäännös = 6, Hevonen</w:t>
        <w:br/>
        <w:t xml:space="preserve">Jäännös = 7, Vuohi</w:t>
        <w:br/>
        <w:t xml:space="preserve">Jäännös = 8,</w:t>
        <w:t xml:space="preserve">Apina</w:t>
        <w:br/>
        <w:t xml:space="preserve">Jäännös = 9, Kukko</w:t>
        <w:br/>
        <w:t xml:space="preserve">Jäännös = 10, Koira</w:t>
        <w:br/>
        <w:t xml:space="preserve">Jäännös = 11, Sika</w:t>
        <w:br/>
        <w:br/>
        <w:t xml:space="preserve">Tammikuun 21. päivän ja helmikuun 20. päivän välisenä aikana syntyneiden osalta, joka on yleensä kuun uudenvuoden alku, katso kuun kalenteri, josta saat lisätietoja.</w:t>
      </w:r>
    </w:p>
    <w:p>
      <w:r>
        <w:rPr>
          <w:b/>
          <w:u w:val="single"/>
        </w:rPr>
        <w:t xml:space="preserve">Asiakirja 11791</w:t>
      </w:r>
    </w:p>
    <w:p>
      <w:r>
        <w:rPr>
          <w:b/>
        </w:rPr>
        <w:t xml:space="preserve">Ohjeet</w:t>
      </w:r>
    </w:p>
    <w:p>
      <w:r>
        <w:t xml:space="preserve">Kertokaa minulle, mitkä tästä luettelosta ovat Yhdysvaltain osavaltioita: Oregon, Guam, St. Thomas, District of Columbia, Washington, New Mexico, Ohio, Montana, Puerto Rico...</w:t>
      </w:r>
    </w:p>
    <w:p>
      <w:r>
        <w:rPr>
          <w:b/>
        </w:rPr>
        <w:t xml:space="preserve">Vastaus</w:t>
      </w:r>
    </w:p>
    <w:p>
      <w:r>
        <w:t xml:space="preserve">Oregon, Washington, Uusi Meksiko, Ohio, Montana</w:t>
      </w:r>
    </w:p>
    <w:p>
      <w:r>
        <w:rPr>
          <w:b/>
          <w:u w:val="single"/>
        </w:rPr>
        <w:t xml:space="preserve">Asiakirja 11792</w:t>
      </w:r>
    </w:p>
    <w:p>
      <w:r>
        <w:rPr>
          <w:b/>
        </w:rPr>
        <w:t xml:space="preserve">Ohjeet</w:t>
      </w:r>
    </w:p>
    <w:p>
      <w:r>
        <w:t xml:space="preserve">Miksi Jake vapautettiin vankilasta tämän kappaleen perusteella?</w:t>
      </w:r>
    </w:p>
    <w:p>
      <w:r>
        <w:rPr>
          <w:b/>
        </w:rPr>
        <w:t xml:space="preserve">Konteksti</w:t>
      </w:r>
    </w:p>
    <w:p>
      <w:r>
        <w:t xml:space="preserve">Jesus Shuttlesworth, Yhdysvaltojen paras lukion koripalloilija, on maan parhaiden yliopistojen koripallo-ohjelmien tähtäimessä. Hänen isänsä Jake on tuomittu rikollinen, joka istuu vankilassa Attican vankilassa tapettuaan vahingossa vaimonsa Marthan, Jeesuksen äidin, kuusi vuotta aiemmin. Kuvernööri, joka on vaikutusvaltainen "Big Staten", yhden Jesusin harkitseman korkeakoulun, kasvatti, myöntää Jakelle työvapauden, jotta hän voisi suostutella poikansa tekemään sopimuksen Big Staten kanssa.</w:t>
        <w:t xml:space="preserve">Jos se onnistuu, hän pääsee ennenaikaisesti vapaaksi vankilasta.</w:t>
        <w:br/>
        <w:t xml:space="preserve">https://en.wikipedia.org/wiki/He_Got_Game https://en.wikipedia.org/wiki/He_Got_Game</w:t>
      </w:r>
    </w:p>
    <w:p>
      <w:r>
        <w:rPr>
          <w:b/>
        </w:rPr>
        <w:t xml:space="preserve">Vastaus</w:t>
      </w:r>
    </w:p>
    <w:p>
      <w:r>
        <w:t xml:space="preserve">Jake vapautettiin vankilasta, jotta hän voisi auttaa poikaansa pelaamaan koripalloa kuvernöörin alma materissa.</w:t>
      </w:r>
    </w:p>
    <w:p>
      <w:r>
        <w:rPr>
          <w:b/>
          <w:u w:val="single"/>
        </w:rPr>
        <w:t xml:space="preserve">Asiakirja 11793</w:t>
      </w:r>
    </w:p>
    <w:p>
      <w:r>
        <w:rPr>
          <w:b/>
        </w:rPr>
        <w:t xml:space="preserve">Ohjeet</w:t>
      </w:r>
    </w:p>
    <w:p>
      <w:r>
        <w:t xml:space="preserve">Onko teksasilaisilla eteläinen aksentti?</w:t>
      </w:r>
    </w:p>
    <w:p>
      <w:r>
        <w:rPr>
          <w:b/>
        </w:rPr>
        <w:t xml:space="preserve">Vastaus</w:t>
      </w:r>
    </w:p>
    <w:p>
      <w:r>
        <w:t xml:space="preserve">Riippuu siitä, keneltä kysyt.  Useimmat teksasilaiset vastaisivat kysymykseen ei.  Teksasilaiset kuvaisivat aksenttiaan texasilaiseksi drawliksi.  Teksasilaisen aksentin ääni eroaa siitä, mitä yleisesti pidetään eteläisenä aksenttina.  Etelän aksentti on yleinen muun muassa Alabaman, Georgian, Carolinan ja Mississipin kaltaisissa osavaltioissa.</w:t>
      </w:r>
    </w:p>
    <w:p>
      <w:r>
        <w:rPr>
          <w:b/>
          <w:u w:val="single"/>
        </w:rPr>
        <w:t xml:space="preserve">Asiakirja 11794</w:t>
      </w:r>
    </w:p>
    <w:p>
      <w:r>
        <w:rPr>
          <w:b/>
        </w:rPr>
        <w:t xml:space="preserve">Ohjeet</w:t>
      </w:r>
    </w:p>
    <w:p>
      <w:r>
        <w:t xml:space="preserve">Esitä viitetekstin perusteella yhden virkkeen mittainen yleiskatsaus Dogecoinista.</w:t>
      </w:r>
    </w:p>
    <w:p>
      <w:r>
        <w:rPr>
          <w:b/>
        </w:rPr>
        <w:t xml:space="preserve">Konteksti</w:t>
      </w:r>
    </w:p>
    <w:p>
      <w:r>
        <w:t xml:space="preserve">Dogecoin (/ˈdoʊ(d)ʒkɔɪn/ DOHJ-koyn tai DOHZH-koyn,[2] lyhenne: DOGE; merkki: Ð) on kryptovaluutta, jonka loivat ohjelmistoinsinöörit Billy Markus ja Jackson Palmer, jotka päättivät luoda maksujärjestelmän "vitsinä", pilkatakseen silloista villiä spekulaatiota kryptovaluutoilla[3].[4] Sitä pidetään sekä ensimmäisenä "meemikolikkona" että tarkemmin sanottuna ensimmäisenä "koirakolikkona". Satiirisesta luonteestaan huolimatta jotkut pitävät sitä legitiiminä sijoituskohteena. Dogecoinissa on "doge"-meemistä tutun Shiba Inu -koiran kasvot logona ja nimenä.[4][5][6] Se otettiin käyttöön 6. joulukuuta 2013, ja se kehitti nopeasti oman verkkoyhteisönsä ja saavutti 5. toukokuuta 2021 yli 85 miljardin dollarin[a] markkinakapitalisaation.[7] Vuodesta 2021 lähtien se on Watfordin jalkapalloseuran hihasponsori[b].</w:t>
        <w:t xml:space="preserve">8]</w:t>
        <w:br/>
        <w:br/>
        <w:t xml:space="preserve">Dogecoin.com mainostaa valuuttaa "hauskana ja ystävällisenä internet-valuuttana", viitaten sen alkuperään "vitsinä".[9] Ohjelmistoinsinöörit Billy Markus ja Jackson Palmer lanseerasivat satiirisen kryptovaluutan keinona pilkata Bitcoinia ja monia muita kryptovaluuttoja, jotka kehuskelevat suurisuuntaisilla suunnitelmilla vallata maailma. Redditin avulla sivustosta tuli välittömästi hitti. Kahdessa viikossa Dogecoin oli perustanut oman blogin ja foorumin, ja sen markkina-arvo on noussut 8 miljoonaan Yhdysvaltain dollariin ja noussut kertaheitolla maailman seitsemänneksi suurimmaksi elektroniseksi valuutaksi.[10] Dogecoin perustuu Scrypt-algoritmiin, ja transaktioprosessi on Bitcoinia kätevämpi. dogecoinin vahvistaminen kestää vain yhden minuutin, kun taas BTC:llä kestää 10 minuuttia.[11] Dogecoinin vahvistaminen kestää vain yhden minuutin, kun taas BTC:llä kestää 10 minuuttia.[11]</w:t>
      </w:r>
    </w:p>
    <w:p>
      <w:r>
        <w:rPr>
          <w:b/>
        </w:rPr>
        <w:t xml:space="preserve">Vastaus</w:t>
      </w:r>
    </w:p>
    <w:p>
      <w:r>
        <w:t xml:space="preserve">Dogecoin on kryptovaluutta, jossa on koiran kasvot, ja se luotiin vitsinä pilkatakseen Bitcoinia ja muita kryptovaluuttoja.</w:t>
      </w:r>
    </w:p>
    <w:p>
      <w:r>
        <w:rPr>
          <w:b/>
          <w:u w:val="single"/>
        </w:rPr>
        <w:t xml:space="preserve">Asiakirja 11795</w:t>
      </w:r>
    </w:p>
    <w:p>
      <w:r>
        <w:rPr>
          <w:b/>
        </w:rPr>
        <w:t xml:space="preserve">Ohjeet</w:t>
      </w:r>
    </w:p>
    <w:p>
      <w:r>
        <w:t xml:space="preserve">Mitä sähkö on?</w:t>
      </w:r>
    </w:p>
    <w:p>
      <w:r>
        <w:rPr>
          <w:b/>
        </w:rPr>
        <w:t xml:space="preserve">Vastaus</w:t>
      </w:r>
    </w:p>
    <w:p>
      <w:r>
        <w:t xml:space="preserve">Sähkö on elektronien virtaamista korkeammasta sähköpotentiaalista matalampaan (tai vaihtoehtoisesti elektroniaukkojen virtaamista vastakkaiseen suuntaan). Virtaavat elektronit voivat tehdä työtä, joka vaihtelee hehkulampun resistiivisen elementin lämmittämisestä moottorin pyörittämiseen magneettikentän avulla.</w:t>
      </w:r>
    </w:p>
    <w:p>
      <w:r>
        <w:rPr>
          <w:b/>
          <w:u w:val="single"/>
        </w:rPr>
        <w:t xml:space="preserve">Asiakirja 11796</w:t>
      </w:r>
    </w:p>
    <w:p>
      <w:r>
        <w:rPr>
          <w:b/>
        </w:rPr>
        <w:t xml:space="preserve">Ohjeet</w:t>
      </w:r>
    </w:p>
    <w:p>
      <w:r>
        <w:t xml:space="preserve">Miksi Targaryenin suku lähti Valyriasta?</w:t>
      </w:r>
    </w:p>
    <w:p>
      <w:r>
        <w:rPr>
          <w:b/>
        </w:rPr>
        <w:t xml:space="preserve">Vastaus</w:t>
      </w:r>
    </w:p>
    <w:p>
      <w:r>
        <w:t xml:space="preserve">Kaksitoista vuotta ennen kuin salaperäinen "Tuomio" tuhosi Valyrian, Aenar Targaryenin tytär Daenys Uneksija sai profeetallisen näyn Valyrian tuhoutumisesta, joten hän päätti viedä perheensä Dragonstoneen.</w:t>
      </w:r>
    </w:p>
    <w:p>
      <w:r>
        <w:rPr>
          <w:b/>
          <w:u w:val="single"/>
        </w:rPr>
        <w:t xml:space="preserve">Asiakirja 11797</w:t>
      </w:r>
    </w:p>
    <w:p>
      <w:r>
        <w:rPr>
          <w:b/>
        </w:rPr>
        <w:t xml:space="preserve">Ohjeet</w:t>
      </w:r>
    </w:p>
    <w:p>
      <w:r>
        <w:t xml:space="preserve">Millaista on asua Chicagossa, Illinoisissa?</w:t>
      </w:r>
    </w:p>
    <w:p>
      <w:r>
        <w:rPr>
          <w:b/>
        </w:rPr>
        <w:t xml:space="preserve">Vastaus</w:t>
      </w:r>
    </w:p>
    <w:p>
      <w:r>
        <w:t xml:space="preserve">Chicago on suuri kaupunki keskilännessä. Se tunnetaan nähtävyyksistä, kuten Navy Pieristä ja The Beanista, sekä kuuluisasta arkkitehtuurista. Se sijaitsee Michigan-järven rannalla, minkä vuoksi talvet ovat erittäin kylmiä mutta kesät miellyttäviä. Ihmiset kutsuvat Chicagoa "Windy Cityksi".</w:t>
      </w:r>
    </w:p>
    <w:p>
      <w:r>
        <w:rPr>
          <w:b/>
          <w:u w:val="single"/>
        </w:rPr>
        <w:t xml:space="preserve">Asiakirja 11798</w:t>
      </w:r>
    </w:p>
    <w:p>
      <w:r>
        <w:rPr>
          <w:b/>
        </w:rPr>
        <w:t xml:space="preserve">Ohjeet</w:t>
      </w:r>
    </w:p>
    <w:p>
      <w:r>
        <w:t xml:space="preserve">Mitkä hedelmät ovat useimmiten kandeerattuja hedelmiä?</w:t>
      </w:r>
    </w:p>
    <w:p>
      <w:r>
        <w:rPr>
          <w:b/>
        </w:rPr>
        <w:t xml:space="preserve">Konteksti</w:t>
      </w:r>
    </w:p>
    <w:p>
      <w:r>
        <w:t xml:space="preserve">Kuivatut hedelmät ovat hedelmiä, joista suurin osa alkuperäisestä vesipitoisuudesta on poistettu joko luonnollisesti, auringossa kuivaamalla tai käyttämällä erikoiskuivaimia tai kuivauslaitteita. Kuivatuilla hedelmillä on pitkät käyttöperinteet, jotka juontavat juurensa jo neljänneltä vuosituhannelta eaa. Mesopotamiassa, ja niitä arvostetaan niiden makean maun, ravintoarvon ja pitkän säilyvyysajan vuoksi.</w:t>
        <w:br/>
        <w:t xml:space="preserve"> Nykyään kuivattujen hedelmien kulutus on laajalle levinnyttä. Lähes puolet myydyistä kuivatuista hedelmistä on rusinoita, ja seuraavina tulevat taatelit, luumut, viikunat, aprikoosit, persikat, omenat ja päärynät. Näitä kutsutaan "tavanomaisiksi" tai "perinteisiksi" kuivatuiksi hedelmiksi, jotka on kuivattu auringossa tai lämmitetyissä tuulitunnelikuivausrummuissa. Moniin hedelmiin, kuten karpaloihin, mustikoihin, kirsikoihin, mansikoihin ja mangoon, lisätään makeutusainetta (esim. sakkaroosisiirappia) ennen kuivausta. Jotkin kuivatuina hedelminä myytävät tuotteet, kuten papaija, kiivi ja ananas, ovat useimmiten kandeerattuja hedelmiä.</w:t>
        <w:br/>
        <w:t xml:space="preserve"> Kuivatut hedelmät säilyttävät suurimman osan tuoreiden hedelmien ravintoarvosta. Eri kuivattujen hedelmien ravintoainepitoisuudet heijastavat niiden tuoretta vastinetta ja käsittelymenetelmää.</w:t>
      </w:r>
    </w:p>
    <w:p>
      <w:r>
        <w:rPr>
          <w:b/>
        </w:rPr>
        <w:t xml:space="preserve">Vastaus</w:t>
      </w:r>
    </w:p>
    <w:p>
      <w:r>
        <w:t xml:space="preserve">Papaija, kiivi ja ananas ovat useimmiten sokeroituja hedelmiä.</w:t>
      </w:r>
    </w:p>
    <w:p>
      <w:r>
        <w:rPr>
          <w:b/>
          <w:u w:val="single"/>
        </w:rPr>
        <w:t xml:space="preserve">Asiakirja 11799</w:t>
      </w:r>
    </w:p>
    <w:p>
      <w:r>
        <w:rPr>
          <w:b/>
        </w:rPr>
        <w:t xml:space="preserve">Ohjeet</w:t>
      </w:r>
    </w:p>
    <w:p>
      <w:r>
        <w:t xml:space="preserve">Mitkä ovat eri RAID-kokoonpanot?</w:t>
      </w:r>
    </w:p>
    <w:p>
      <w:r>
        <w:rPr>
          <w:b/>
        </w:rPr>
        <w:t xml:space="preserve">Vastaus</w:t>
      </w:r>
    </w:p>
    <w:p>
      <w:r>
        <w:t xml:space="preserve">Erilaisia RAID-konfiguraatioita ovat RAID 0, RAID 1, RAID 5, RAID 6, RAID 10, RAID 50, RAID 51, RAID 60, RAID 61, RAID 70, RAID 75, RAID 90, RAID 100, RAID 200 ja RAID 300.</w:t>
      </w:r>
    </w:p>
    <w:p>
      <w:r>
        <w:rPr>
          <w:b/>
          <w:u w:val="single"/>
        </w:rPr>
        <w:t xml:space="preserve">Asiakirja 11800</w:t>
      </w:r>
    </w:p>
    <w:p>
      <w:r>
        <w:rPr>
          <w:b/>
        </w:rPr>
        <w:t xml:space="preserve">Ohjeet</w:t>
      </w:r>
    </w:p>
    <w:p>
      <w:r>
        <w:t xml:space="preserve">Olet ostanut kaupungista kerrostaloasunnon, ensimmäisen kotisi, jossa on enemmän huoneita kuin aiemmissa asunnoissasi. Siinä ei ole autotallia eikä pihaa. Mitkä seuraavista tavaroista olisivat käteviä? Ruohonleikkuri, bussikortti, turvajärjestelmä, lisää kylpyhuonepyyhkeitä, seinätaidetta, puutarhatyökaluja, pesukone- ja kuivausrumpusarja, auto...</w:t>
      </w:r>
    </w:p>
    <w:p>
      <w:r>
        <w:rPr>
          <w:b/>
        </w:rPr>
        <w:t xml:space="preserve">Vastaus</w:t>
      </w:r>
    </w:p>
    <w:p>
      <w:r>
        <w:t xml:space="preserve">Kannattaa hankkia bussilippu, jotta voit liikkua kaupungissa, koska sinulla ei ole autoa. Vaikka moni asia saattaa olla käveltävissä, on aina jotain, joka on tarpeeksi kaukana.</w:t>
        <w:br/>
        <w:t xml:space="preserve"> Haluaisit hankkia kodin turvajärjestelmän; osakehuoneistossasi on vähemmän luontaisia turvatekijöitä kuin suuressa kerrostalokompleksissa, joten olisi hyödyllistä, että sinulla olisi hieman enemmän mielenrauhaa.</w:t>
        <w:br/>
        <w:t xml:space="preserve"> Haluaisit ostaa enemmän kylpyhuonepyyhkeitä, koska omistusasuntosi on suurempi ja koska siinä on todennäköisesti enemmän kylpyhuoneita, joissa tarvitaan pyyhkeitä.</w:t>
        <w:br/>
        <w:t xml:space="preserve"> Haluaisit pesukoneen ja kuivausrummun, jos sinulla ei vielä ole sellaista. Tarvitset tavan pestä vaatteesi kotona nyt, kun et ole asunnossa, ja pyykkiä olisi vaikea kantaa bussissa.</w:t>
        <w:br/>
        <w:t xml:space="preserve"> Saatat haluta seinätaidetta; nyt kun omistat oman kodin, voit ripustaa tavaroita seinälle huolehtimatta vuokrasopimuksesta.</w:t>
        <w:br/>
        <w:t xml:space="preserve"> Et tarvitse puutarhatyökaluja tai ruohonleikkuria, koska sinulla ei ole pihaa.</w:t>
        <w:br/>
        <w:t xml:space="preserve"> Et tarvitse autoa, koska sinulla ei ole autotallia ja asut kaupungissa.</w:t>
      </w:r>
    </w:p>
    <w:p>
      <w:r>
        <w:rPr>
          <w:b/>
          <w:u w:val="single"/>
        </w:rPr>
        <w:t xml:space="preserve">Asiakirja 11801</w:t>
      </w:r>
    </w:p>
    <w:p>
      <w:r>
        <w:rPr>
          <w:b/>
        </w:rPr>
        <w:t xml:space="preserve">Ohjeet</w:t>
      </w:r>
    </w:p>
    <w:p>
      <w:r>
        <w:t xml:space="preserve">Kuinka monta sairaanhoitajaa ilmoittautui noin 2. maailmansotaan?</w:t>
      </w:r>
    </w:p>
    <w:p>
      <w:r>
        <w:rPr>
          <w:b/>
        </w:rPr>
        <w:t xml:space="preserve">Vastaus</w:t>
      </w:r>
    </w:p>
    <w:p>
      <w:r>
        <w:t xml:space="preserve">Punaisen Ristin palvelukseen ilmoittautui yli 100 000 sairaanhoitajaa toisen maailmansodan aikana.</w:t>
      </w:r>
    </w:p>
    <w:p>
      <w:r>
        <w:rPr>
          <w:b/>
          <w:u w:val="single"/>
        </w:rPr>
        <w:t xml:space="preserve">Asiakirja 11802</w:t>
      </w:r>
    </w:p>
    <w:p>
      <w:r>
        <w:rPr>
          <w:b/>
        </w:rPr>
        <w:t xml:space="preserve">Ohjeet</w:t>
      </w:r>
    </w:p>
    <w:p>
      <w:r>
        <w:t xml:space="preserve">Mistä elokuvasta pidät eniten ja miksi pidät siitä?</w:t>
      </w:r>
    </w:p>
    <w:p>
      <w:r>
        <w:rPr>
          <w:b/>
        </w:rPr>
        <w:t xml:space="preserve">Vastaus</w:t>
      </w:r>
    </w:p>
    <w:p>
      <w:r>
        <w:t xml:space="preserve">Elokuva, josta pidän eniten, on Matrix. Pidän siitä sekä elokuvallisesta että aiheen näkökulmasta. Elokuvallisesti se oli aikanaan hieno elokuva. Siinä oli hienoja erikoistehosteita ja siinä käytettiin paljon tietokonegrafiikkaa (CG). Tekijät jopa esittivät uusia ideoita kohtausten kuvaamisessa, kuten useiden kameroiden käyttäminen eri kuvakulmista joidenkin tajunnanräjäyttävien toimintakohtausten luomiseksi. Myös näyttelijät tekivät loistavaa työtä. Olen katsonut joitakin kulissien takaa ja huomannut, kuinka paljon vaivaa he kaikki olivat nähneet luodakseen parhaat ja uskottavat kohtaukset.</w:t>
        <w:br/>
        <w:t xml:space="preserve"> Mutta Matrix-elokuvan mielenkiintoisin osa on mielestäni sen aihe. Se kertoo tietokoneiden luomasta ja hallitsemasta virtuaalimaailmasta, joka simuloi elämää ja luo ihmisille illuusiomielikuvan siitä, että he todella elävät, mutta todellisuudessa vain heidän mielensä ovat tämän maailman asukkaita ja heidän oikeat ruumiinsa ovat vangittuina hautomoihin ja tietokoneet käyttävät niitä energianlähteinä. Pidän todella ajatuksesta ja myös siitä, miten sitä voidaan yleistää todelliseen maailmaan, jossa elämme. Mitä jos tämä maailma ja elämä siinä on vain projektio tai varjo korkeammasta elämänmuodosta, kuten kaksiulotteinen varjo kolmiulotteisesta esineestä avaruudessa.</w:t>
      </w:r>
    </w:p>
    <w:p>
      <w:r>
        <w:rPr>
          <w:b/>
          <w:u w:val="single"/>
        </w:rPr>
        <w:t xml:space="preserve">Asiakirja 11803</w:t>
      </w:r>
    </w:p>
    <w:p>
      <w:r>
        <w:rPr>
          <w:b/>
        </w:rPr>
        <w:t xml:space="preserve">Ohjeet</w:t>
      </w:r>
    </w:p>
    <w:p>
      <w:r>
        <w:t xml:space="preserve">Kuka loi ensimmäisen pianon?</w:t>
      </w:r>
    </w:p>
    <w:p>
      <w:r>
        <w:rPr>
          <w:b/>
        </w:rPr>
        <w:t xml:space="preserve">Vastaus</w:t>
      </w:r>
    </w:p>
    <w:p>
      <w:r>
        <w:t xml:space="preserve">Ensimmäisen pianon loi Bartolomeo Cristofori, joka työskenteli tuolloin Medicin hovissa.</w:t>
      </w:r>
    </w:p>
    <w:p>
      <w:r>
        <w:rPr>
          <w:b/>
          <w:u w:val="single"/>
        </w:rPr>
        <w:t xml:space="preserve">Asiakirja 11804</w:t>
      </w:r>
    </w:p>
    <w:p>
      <w:r>
        <w:rPr>
          <w:b/>
        </w:rPr>
        <w:t xml:space="preserve">Ohjeet</w:t>
      </w:r>
    </w:p>
    <w:p>
      <w:r>
        <w:t xml:space="preserve">Mikä on Australian pääkaupunki?</w:t>
      </w:r>
    </w:p>
    <w:p>
      <w:r>
        <w:rPr>
          <w:b/>
        </w:rPr>
        <w:t xml:space="preserve">Vastaus</w:t>
      </w:r>
    </w:p>
    <w:p>
      <w:r>
        <w:t xml:space="preserve">Australian pääkaupunki on Canberra</w:t>
      </w:r>
    </w:p>
    <w:p>
      <w:r>
        <w:rPr>
          <w:b/>
          <w:u w:val="single"/>
        </w:rPr>
        <w:t xml:space="preserve">Asiakirja 11805</w:t>
      </w:r>
    </w:p>
    <w:p>
      <w:r>
        <w:rPr>
          <w:b/>
        </w:rPr>
        <w:t xml:space="preserve">Ohjeet</w:t>
      </w:r>
    </w:p>
    <w:p>
      <w:r>
        <w:t xml:space="preserve">Mikä on ionisidos?</w:t>
      </w:r>
    </w:p>
    <w:p>
      <w:r>
        <w:rPr>
          <w:b/>
        </w:rPr>
        <w:t xml:space="preserve">Vastaus</w:t>
      </w:r>
    </w:p>
    <w:p>
      <w:r>
        <w:t xml:space="preserve">Ionisidos on sidos, jossa elektroni siirtyy yhdestä atomista toiseen atomiin. Esimerkki ionisidoksesta on NaCl eli suola.</w:t>
      </w:r>
    </w:p>
    <w:p>
      <w:r>
        <w:rPr>
          <w:b/>
          <w:u w:val="single"/>
        </w:rPr>
        <w:t xml:space="preserve">Asiakirja 11806</w:t>
      </w:r>
    </w:p>
    <w:p>
      <w:r>
        <w:rPr>
          <w:b/>
        </w:rPr>
        <w:t xml:space="preserve">Ohjeet</w:t>
      </w:r>
    </w:p>
    <w:p>
      <w:r>
        <w:t xml:space="preserve">Onko rinnakkaisuniversumi todella olemassa?</w:t>
      </w:r>
    </w:p>
    <w:p>
      <w:r>
        <w:rPr>
          <w:b/>
        </w:rPr>
        <w:t xml:space="preserve">Vastaus</w:t>
      </w:r>
    </w:p>
    <w:p>
      <w:r>
        <w:t xml:space="preserve">Kun puhumme useiden universumien mahdollisuudesta, viittaamme ajatukseen, että oman maailmamme rinnalla voisi olla monia erillisiä ja erillisiä "todellisuuksia" tai "maailmoja". Näillä universumeilla voi olla erilaisia fysikaalisia lakeja, ominaisuuksia ja ulottuvuuksia, ja ne voivat olla olemassa rinnakkain oman universumimme kanssa. Periaatteessa on siis olemassa ajatus siitä, että samanaikaisesti voisi olla olemassa monia eri universumeja, ja on olemassa pari todistetta, jotka saavat ihmiset uskomaan, että se voisi olla totta.</w:t>
        <w:br/>
        <w:br/>
        <w:t xml:space="preserve"> Rinnakkaisuniversumeista on olemassa pari todistetta, kuten Hawkingin säteily, jonka mukaan kaikki mustaan aukkoon menevä voi päätyä toiseen universumiin. tai painovoima-aallot käyttäytyvät oudosti ja poikkeuttavat esineitä niiden kiertoradalta, mahdollisesti rinnakkaisuniversumien vaikutuksesta.</w:t>
        <w:br/>
        <w:br/>
        <w:t xml:space="preserve"> Tätä ajatusta useista universumeista on ehdotettu eri tieteenaloilla, kuten fysiikassa, tähtitieteessä ja jopa psykologiassa. Esimerkiksi Stephen Hawking oli johtava teoreettinen fyysikko, joka kannatti multiversumiteoriaa. Uskon, että se on edelleen hyvin teoreettinen käsite tähän päivään asti, ja se on aktiivisen tutkimuksen ja tutkimisen ala, sillä tiedemiehet jatkavat rinnakkaisuniversumien mahdollisuuksien ja niiden mahdollisten vaikutusten tutkimista ymmärrykseemme maailmankaikkeudesta ja paikastamme siinä.</w:t>
      </w:r>
    </w:p>
    <w:p>
      <w:r>
        <w:rPr>
          <w:b/>
          <w:u w:val="single"/>
        </w:rPr>
        <w:t xml:space="preserve">Asiakirja 11807</w:t>
      </w:r>
    </w:p>
    <w:p>
      <w:r>
        <w:rPr>
          <w:b/>
        </w:rPr>
        <w:t xml:space="preserve">Ohjeet</w:t>
      </w:r>
    </w:p>
    <w:p>
      <w:r>
        <w:t xml:space="preserve">Kuvaile minulle yksityiskohtaisesti, miltä amazonin logo näyttää.</w:t>
      </w:r>
    </w:p>
    <w:p>
      <w:r>
        <w:rPr>
          <w:b/>
        </w:rPr>
        <w:t xml:space="preserve">Vastaus</w:t>
      </w:r>
    </w:p>
    <w:p>
      <w:r>
        <w:t xml:space="preserve">Amazonin logo on kaareva keltainen nuoli, joka osoittaa oikealle. Nuolen pää on erotettu varresta. Joskus merkki on sen sijaan väriltään musta, mutta se on siitä huolimatta hyvin tunnistettu logo. Se on yksinkertainen muotoilu ja sitä käytetään kaikissa Amazonin omistamissa tuotteissa, kuten Amazon Prime, Amazon.com, Amazon Go ja muut.</w:t>
      </w:r>
    </w:p>
    <w:p>
      <w:r>
        <w:rPr>
          <w:b/>
          <w:u w:val="single"/>
        </w:rPr>
        <w:t xml:space="preserve">Asiakirja 11808</w:t>
      </w:r>
    </w:p>
    <w:p>
      <w:r>
        <w:rPr>
          <w:b/>
        </w:rPr>
        <w:t xml:space="preserve">Ohjeet</w:t>
      </w:r>
    </w:p>
    <w:p>
      <w:r>
        <w:t xml:space="preserve">Kuinka monta kerrosta Empire State Building on?</w:t>
      </w:r>
    </w:p>
    <w:p>
      <w:r>
        <w:rPr>
          <w:b/>
        </w:rPr>
        <w:t xml:space="preserve">Vastaus</w:t>
      </w:r>
    </w:p>
    <w:p>
      <w:r>
        <w:t xml:space="preserve">Empire State Building on 102-kerroksinen</w:t>
      </w:r>
    </w:p>
    <w:p>
      <w:r>
        <w:rPr>
          <w:b/>
          <w:u w:val="single"/>
        </w:rPr>
        <w:t xml:space="preserve">Asiakirja 11809</w:t>
      </w:r>
    </w:p>
    <w:p>
      <w:r>
        <w:rPr>
          <w:b/>
        </w:rPr>
        <w:t xml:space="preserve">Ohjeet</w:t>
      </w:r>
    </w:p>
    <w:p>
      <w:r>
        <w:t xml:space="preserve">Tarina alkaa Los Angelesissa 2000-luvulla, määrittelemätön määrä vuosia maailmanlaajuisen talousromahduksen jälkeen. Los Angeles ei ole enää osa Yhdysvaltoja, sillä liittovaltion hallitus on luovuttanut suurimman osan vallastaan ja alueestaan yksityisille organisaatioille ja yrittäjille.[8] Luvakesopimukset, yksilön itsemääräämisoikeus ja yksityiset ajoneuvot ovat vallalla. Palkkasotilasarmeijat kilpailevat kansallisista puolustussopimuksista, kun taas yksityiset turvamiehet turvaavat rauhaa suvereeneilla aidatuilla asuinalueilla[9]:45 Tieyhtiöt kilpailevat kuljettajien houkuttelemisesta teilleen,[9]: 7 ja kaikki postinjakelu tapahtuu palkatun kuriirin välityksellä.[9]: 7:306 Hallituksen jäänteet säilyttävät auktoriteettinsa vain eristyksissä, joissa ne tekevät tylsää työtä, joka on suurelta osin merkityksetöntä ympäröivän yhteiskunnan kannalta.[9]:176 Suuri osa maailman alueesta on pilkottu suvereeneiksi erillisalueiksi, jotka tunnetaan nimellä Franchise-Organized Quasi-National Entities (FOQNE),[9]:14 joita kutakin johtaa oma suuryritysfranchise (kuten "Mr. Leen Suur-Hongkong" tai korporatoitu amerikkalainen mafia), tai erilaiset asuinalueet (näennäisesti suvereenit aidatut yhteisöt). Tässä tulevaisuudessa amerikkalaiset instituutiot eroavat huomattavasti kirjan julkaisuajankohdan todellisista Yhdysvalloista; esimerkiksi CIA:n ja kongressin kirjaston yhdistymisestä on kehittynyt voittoa tavoitteleva organisaatio, CIC.[9]: 22</w:t>
      </w:r>
    </w:p>
    <w:p>
      <w:r>
        <w:rPr>
          <w:b/>
        </w:rPr>
        <w:t xml:space="preserve">Konteksti</w:t>
      </w:r>
    </w:p>
    <w:p>
      <w:r>
        <w:t xml:space="preserve">Mikä on Snow Crashin tapahtumapaikka?</w:t>
      </w:r>
    </w:p>
    <w:p>
      <w:r>
        <w:rPr>
          <w:b/>
        </w:rPr>
        <w:t xml:space="preserve">Vastaus</w:t>
      </w:r>
    </w:p>
    <w:p>
      <w:r>
        <w:t xml:space="preserve">Snow Crash sijoittuu tulevaisuuden Los Angelesiin, jossa hallitus on romahtanut ja korvattu yhtiöillä, palkkasotilasarmeijoilla ja uudentyyppisellä organisaatiolla, franchise-järjestäytyneellä kvasi-kansallisella yksiköllä. Jälkimmäisestä ovat esimerkkeinä esimerkiksi Leen Suur-Hongkong ja korporatoitu amerikkalainen mafia. Korporaatiot ovat ottaneet hoitaakseen valtion toimintoja, kuten teiden rakentamisen, poliisitoiminnan ja postinjakelun.</w:t>
      </w:r>
    </w:p>
    <w:p>
      <w:r>
        <w:rPr>
          <w:b/>
          <w:u w:val="single"/>
        </w:rPr>
        <w:t xml:space="preserve">Asiakirja 11810</w:t>
      </w:r>
    </w:p>
    <w:p>
      <w:r>
        <w:rPr>
          <w:b/>
        </w:rPr>
        <w:t xml:space="preserve">Ohjeet</w:t>
      </w:r>
    </w:p>
    <w:p>
      <w:r>
        <w:t xml:space="preserve">Mikä on osakeyhtiö?</w:t>
      </w:r>
    </w:p>
    <w:p>
      <w:r>
        <w:rPr>
          <w:b/>
        </w:rPr>
        <w:t xml:space="preserve">Vastaus</w:t>
      </w:r>
    </w:p>
    <w:p>
      <w:r>
        <w:t xml:space="preserve">Tämäntyyppinen yhtiö rajoittaa sitä, kuinka paljon sen jäsenten on maksettava, jos yhtiö purkautuu. Useimpien osakeyhtiöiden jäsenten on maksettava vain osakkeistaan maksamatta olevat varat. Jos takuuosakeyhtiö purkautuu, sen jäsenten maksettavaksi jäävät varat rajoittuvat perustamiskirjassa mainittuun määrään.</w:t>
      </w:r>
    </w:p>
    <w:p>
      <w:r>
        <w:rPr>
          <w:b/>
          <w:u w:val="single"/>
        </w:rPr>
        <w:t xml:space="preserve">Asiakirja 11811</w:t>
      </w:r>
    </w:p>
    <w:p>
      <w:r>
        <w:rPr>
          <w:b/>
        </w:rPr>
        <w:t xml:space="preserve">Ohjeet</w:t>
      </w:r>
    </w:p>
    <w:p>
      <w:r>
        <w:t xml:space="preserve">Miten avaan pankkitilin?</w:t>
      </w:r>
    </w:p>
    <w:p>
      <w:r>
        <w:rPr>
          <w:b/>
        </w:rPr>
        <w:t xml:space="preserve">Vastaus</w:t>
      </w:r>
    </w:p>
    <w:p>
      <w:r>
        <w:t xml:space="preserve">Pankkitilin avulla voit tallettaa ja nostaa rahaa, mikä helpottaa laskujen maksamista ja rahanhallintaa. Monet pankit vaativat henkilöllisyystodistuksen, kuten ajokortin tai passin, pankkitilin avaamista varten. Pankit vaativat yleensä vähimmäissumman rahaa, esimerkiksi 100 dollaria, avattaessa tiliä. Tili voidaan avata verkossa tai henkilökohtaisesti. Kun olet hakenut tiliä, se voidaan todentaa muutamassa minuutissa, ja tili on käyttövalmis muutamassa päivässä.</w:t>
      </w:r>
    </w:p>
    <w:p>
      <w:r>
        <w:rPr>
          <w:b/>
          <w:u w:val="single"/>
        </w:rPr>
        <w:t xml:space="preserve">Asiakirja 11812</w:t>
      </w:r>
    </w:p>
    <w:p>
      <w:r>
        <w:rPr>
          <w:b/>
        </w:rPr>
        <w:t xml:space="preserve">Ohjeet</w:t>
      </w:r>
    </w:p>
    <w:p>
      <w:r>
        <w:t xml:space="preserve">Kuinka monta kieltä on maailmassa?</w:t>
      </w:r>
    </w:p>
    <w:p>
      <w:r>
        <w:rPr>
          <w:b/>
        </w:rPr>
        <w:t xml:space="preserve">Vastaus</w:t>
      </w:r>
    </w:p>
    <w:p>
      <w:r>
        <w:t xml:space="preserve">Maailmassa on noin 7000 kieltä ja monia murteita.</w:t>
      </w:r>
    </w:p>
    <w:p>
      <w:r>
        <w:rPr>
          <w:b/>
          <w:u w:val="single"/>
        </w:rPr>
        <w:t xml:space="preserve">Asiakirja 11813</w:t>
      </w:r>
    </w:p>
    <w:p>
      <w:r>
        <w:rPr>
          <w:b/>
        </w:rPr>
        <w:t xml:space="preserve">Ohjeet</w:t>
      </w:r>
    </w:p>
    <w:p>
      <w:r>
        <w:t xml:space="preserve">Mitä suksia minun pitäisi ostaa?</w:t>
      </w:r>
    </w:p>
    <w:p>
      <w:r>
        <w:rPr>
          <w:b/>
        </w:rPr>
        <w:t xml:space="preserve">Vastaus</w:t>
      </w:r>
    </w:p>
    <w:p>
      <w:r>
        <w:t xml:space="preserve">Uutta suksiparia ostettaessa on otettava huomioon monia näkökohtia. Ensimmäinen ja luultavasti tärkein on harkita taitotasoa. Suksiyritykset tyypillisesti ryhmittelevät hiihtäjät johonkin kolmesta luokasta: Taso 1 (aloittelija), taso 2 (keskitaso) tai taso 3 (edistynyt). Taitotason huomioon ottaminen auttaa sinua päättämään muista suksia ostaessasi huomioon otettavista tekijöistä, kuten suksen pituudesta, jalkaterän leveydestä, mitoista, camberista ja rockerista.</w:t>
        <w:br/>
        <w:br/>
        <w:t xml:space="preserve"> Toinen tärkeä näkökohta suksia hankittaessa on miettiä, millaisessa maastossa haluat hiihtää. Hiihtääkö mieluiten all mountain-olosuhteissa, puuteriolosuhteissa vai maasto-olosuhteissa?</w:t>
        <w:br/>
        <w:br/>
        <w:t xml:space="preserve"> Kahteen edelliseen kysymykseen antamiesi vastausten perusteella sinun pitäisi pystyä rajaamaan ostettavaksi harkitsemiesi suksien joukkoa. Seuraavaksi sinun pitäisi käyttää pituuttasi määrittääksesi, minkä pituiset sukset sopisivat sinulle hyvin.</w:t>
        <w:br/>
        <w:br/>
        <w:t xml:space="preserve"> Kun olet tehnyt päätöksen siitä, minkä tyyppiset sukset haluat ostaa, sinun pitäisi miettiä, minkä tyyppisiä siteitä ja kenkiä haluat käyttää suksien kanssa.</w:t>
      </w:r>
    </w:p>
    <w:p>
      <w:r>
        <w:rPr>
          <w:b/>
          <w:u w:val="single"/>
        </w:rPr>
        <w:t xml:space="preserve">Asiakirja 11814</w:t>
      </w:r>
    </w:p>
    <w:p>
      <w:r>
        <w:rPr>
          <w:b/>
        </w:rPr>
        <w:t xml:space="preserve">Ohjeet</w:t>
      </w:r>
    </w:p>
    <w:p>
      <w:r>
        <w:t xml:space="preserve">Minulle on annettu tehtäväksi luokitella seuraavat esineet syttyviksi tai palaviksi. Voisitteko auttaa minua luokittelussa?</w:t>
        <w:br/>
        <w:t xml:space="preserve"> Tässä on luettelo esineistä: vesi, alkoholi, bensiini ja appelsiinimehu.</w:t>
      </w:r>
    </w:p>
    <w:p>
      <w:r>
        <w:rPr>
          <w:b/>
        </w:rPr>
        <w:t xml:space="preserve">Vastaus</w:t>
      </w:r>
    </w:p>
    <w:p>
      <w:r>
        <w:t xml:space="preserve">Nämä tuotteet luokitellaan seuraavasti:</w:t>
        <w:br/>
        <w:t xml:space="preserve"> - Vesi: se on syttyvää.</w:t>
        <w:br/>
        <w:t xml:space="preserve"> - Alkoholi: se on syttyvää ja voi helposti syttyä tuleen.</w:t>
        <w:br/>
        <w:t xml:space="preserve"> - Bensiini: se on myös syttyvää. Se on erittäin haihtuva neste, joka voi syttyä helposti.</w:t>
        <w:br/>
        <w:t xml:space="preserve"> - Appelsiinimehu: se on syttyvää.</w:t>
      </w:r>
    </w:p>
    <w:p>
      <w:r>
        <w:rPr>
          <w:b/>
          <w:u w:val="single"/>
        </w:rPr>
        <w:t xml:space="preserve">Asiakirja 11815</w:t>
      </w:r>
    </w:p>
    <w:p>
      <w:r>
        <w:rPr>
          <w:b/>
        </w:rPr>
        <w:t xml:space="preserve">Ohjeet</w:t>
      </w:r>
    </w:p>
    <w:p>
      <w:r>
        <w:t xml:space="preserve">Kuinka paljon pilvet painavat?</w:t>
      </w:r>
    </w:p>
    <w:p>
      <w:r>
        <w:rPr>
          <w:b/>
        </w:rPr>
        <w:t xml:space="preserve">Vastaus</w:t>
      </w:r>
    </w:p>
    <w:p>
      <w:r>
        <w:t xml:space="preserve">Pilven painoarvo riippuu siitä, miten se määritellään. Se sisältää itse pilvessä olevien vesipisaroiden painon. Voit myös määritellä painon sisältävän ilman painon, joka painaa pilveä lähinnä alaspäin. Jos määritellään vain vesipisaroiden perusteella, pilvien tiheys on noin 0,5 grammaa vettä kuutiometriä kohti. Yhden kuutiokilometrin pilvi sisältää 1 miljardi kuutiometriä. Se olisi 500 miljoonaa grammaa tai 500 tuhatta kiloa. Se vastaa 1,1 miljoonaa kiloa tai 551 tonnia vesipisaroita.</w:t>
      </w:r>
    </w:p>
    <w:p>
      <w:r>
        <w:rPr>
          <w:b/>
          <w:u w:val="single"/>
        </w:rPr>
        <w:t xml:space="preserve">Asiakirja 11816</w:t>
      </w:r>
    </w:p>
    <w:p>
      <w:r>
        <w:rPr>
          <w:b/>
        </w:rPr>
        <w:t xml:space="preserve">Ohjeet</w:t>
      </w:r>
    </w:p>
    <w:p>
      <w:r>
        <w:t xml:space="preserve">Mitkä ovat Newtonin määrittelemät kolme liikkeen lakia?</w:t>
      </w:r>
    </w:p>
    <w:p>
      <w:r>
        <w:rPr>
          <w:b/>
        </w:rPr>
        <w:t xml:space="preserve">Konteksti</w:t>
      </w:r>
    </w:p>
    <w:p>
      <w:r>
        <w:t xml:space="preserve">Newtonin liikelait ovat klassisen mekaniikan kolme peruslakia, jotka kuvaavat kappaleen liikkeen ja siihen vaikuttavien voimien välistä suhdetta. Nämä lait voidaan muotoilla seuraavasti:</w:t>
        <w:br/>
        <w:br/>
        <w:t xml:space="preserve"> Kappale pysyy levossa tai liikkuu vakionopeudella suorassa linjassa, ellei siihen kohdistu voimaa.</w:t>
        <w:br/>
        <w:t xml:space="preserve"> Kun kappaleeseen kohdistuu voima, sen liikemäärän muutosnopeus on yhtä suuri kuin voima.</w:t>
        <w:br/>
        <w:t xml:space="preserve">Jos kaksi kappaletta kohdistavat toisiinsa voimia, nämä voimat ovat samansuuruisia mutta vastakkaissuuntaisia.[2]</w:t>
        <w:br/>
        <w:t xml:space="preserve">Isaac Newton esitti kolme liikelakia ensimmäisen kerran teoksessaan Philosophiæ Naturalis Principia Mathematica (Luonnonfilosofian matemaattiset periaatteet), joka julkaistiin alun perin vuonna 1687.[3] Newton käytti niitä monien fysikaalisten kappaleiden ja järjestelmien liikkeen tutkimiseen ja selittämiseen, mikä loi pohjan klassiselle mekaniikalle. Newtonin jälkeisenä aikana klassisen fysiikan käsitteellinen sisältö on muotoiltu uudelleen vaihtoehtoisilla tavoilla, joihin on sisältynyt erilaisia matemaattisia lähestymistapoja, jotka ovat tuottaneet oivalluksia, jotka alkuperäisessä, newtonilaisessa muotoilussa jäivät hämärän peittoon. Newtonin laeille on myös löydetty rajoituksia; uusia teorioita tarvitaan, kun kohteet liikkuvat hyvin suurilla nopeuksilla (erityinen suhteellisuusteoria), ovat hyvin massiivisia (yleinen suhteellisuusteoria) tai hyvin pieniä (kvanttimekaniikka).</w:t>
      </w:r>
    </w:p>
    <w:p>
      <w:r>
        <w:rPr>
          <w:b/>
        </w:rPr>
        <w:t xml:space="preserve">Vastaus</w:t>
      </w:r>
    </w:p>
    <w:p>
      <w:r>
        <w:t xml:space="preserve">1. Kappale pysyy levossa tai liikkuu vakionopeudella suorassa linjassa, ellei siihen kohdistu voimaa.</w:t>
        <w:br/>
        <w:t xml:space="preserve"> 2. Kun kappaleeseen kohdistuu voima, sen liikemäärän muutosnopeus on yhtä suuri kuin voima.</w:t>
        <w:br/>
        <w:t xml:space="preserve"> 3. Jos kaksi kappaletta kohdistavat toisiinsa voimia, nämä voimat ovat saman suuruisia mutta vastakkaissuuntaisia</w:t>
      </w:r>
    </w:p>
    <w:p>
      <w:r>
        <w:rPr>
          <w:b/>
          <w:u w:val="single"/>
        </w:rPr>
        <w:t xml:space="preserve">Asiakirja 11817</w:t>
      </w:r>
    </w:p>
    <w:p>
      <w:r>
        <w:rPr>
          <w:b/>
        </w:rPr>
        <w:t xml:space="preserve">Ohjeet</w:t>
      </w:r>
    </w:p>
    <w:p>
      <w:r>
        <w:t xml:space="preserve">Kuinka monta jaksoa Game of Thronesin ensimmäisellä kaudella Tim Van Patten ohjasi?</w:t>
      </w:r>
    </w:p>
    <w:p>
      <w:r>
        <w:rPr>
          <w:b/>
        </w:rPr>
        <w:t xml:space="preserve">Vastaus</w:t>
      </w:r>
    </w:p>
    <w:p>
      <w:r>
        <w:t xml:space="preserve">Tim Van Patten ohjasi Game of Thronesin ensimmäisen kauden kaksi ensimmäistä jaksoa: Winter is Coming ja The Kingsroad.</w:t>
      </w:r>
    </w:p>
    <w:p>
      <w:r>
        <w:rPr>
          <w:b/>
          <w:u w:val="single"/>
        </w:rPr>
        <w:t xml:space="preserve">Asiakirja 11818</w:t>
      </w:r>
    </w:p>
    <w:p>
      <w:r>
        <w:rPr>
          <w:b/>
        </w:rPr>
        <w:t xml:space="preserve">Ohjeet</w:t>
      </w:r>
    </w:p>
    <w:p>
      <w:r>
        <w:t xml:space="preserve">Nimeä joitakin kuuluisia hindielokuvan näyttelijöitä</w:t>
      </w:r>
    </w:p>
    <w:p>
      <w:r>
        <w:rPr>
          <w:b/>
        </w:rPr>
        <w:t xml:space="preserve">Vastaus</w:t>
      </w:r>
    </w:p>
    <w:p>
      <w:r>
        <w:t xml:space="preserve">Tässä on luettelo kuuluisista hindin näyttelijöistä - Shahrukh Khan, Salman Khan, Amitabh Bachhan, Amir Khan, Varun Dhawan, Vicky Kaushal ja Ranbir Kapoor.</w:t>
      </w:r>
    </w:p>
    <w:p>
      <w:r>
        <w:rPr>
          <w:b/>
          <w:u w:val="single"/>
        </w:rPr>
        <w:t xml:space="preserve">Asiakirja 11819</w:t>
      </w:r>
    </w:p>
    <w:p>
      <w:r>
        <w:rPr>
          <w:b/>
        </w:rPr>
        <w:t xml:space="preserve">Ohjeet</w:t>
      </w:r>
    </w:p>
    <w:p>
      <w:r>
        <w:t xml:space="preserve">Tunnista, kumpi soitin on jousi- vai lyömäsoittimet: Riq, Surbahar</w:t>
      </w:r>
    </w:p>
    <w:p>
      <w:r>
        <w:rPr>
          <w:b/>
        </w:rPr>
        <w:t xml:space="preserve">Vastaus</w:t>
      </w:r>
    </w:p>
    <w:p>
      <w:r>
        <w:t xml:space="preserve">Riq on lyömäsoittimia, Surbahar on jousisoittimia.</w:t>
      </w:r>
    </w:p>
    <w:p>
      <w:r>
        <w:rPr>
          <w:b/>
          <w:u w:val="single"/>
        </w:rPr>
        <w:t xml:space="preserve">Asiakirja 11820</w:t>
      </w:r>
    </w:p>
    <w:p>
      <w:r>
        <w:rPr>
          <w:b/>
        </w:rPr>
        <w:t xml:space="preserve">Ohjeet</w:t>
      </w:r>
    </w:p>
    <w:p>
      <w:r>
        <w:t xml:space="preserve">Mikä on tietokoneverkko?</w:t>
      </w:r>
    </w:p>
    <w:p>
      <w:r>
        <w:rPr>
          <w:b/>
        </w:rPr>
        <w:t xml:space="preserve">Vastaus</w:t>
      </w:r>
    </w:p>
    <w:p>
      <w:r>
        <w:t xml:space="preserve">Tietokoneverkko on ryhmä tietokoneita, jotka voivat kommunikoida keskenään LAN- eli lähiverkon kautta.  Verkkojen alkuaikoina niiden oli oltava kiinteästi kytkettyjä, ja uudemman tekniikan kehittyessä verkkoja voitiin käyttää langattomasti.  Tietokoneverkot jakavat myös tietoja ja laitteita keskenään.  Esimerkiksi jaettua tulostinta voi käyttää useampi laite samassa tietoverkossa.</w:t>
      </w:r>
    </w:p>
    <w:p>
      <w:r>
        <w:rPr>
          <w:b/>
          <w:u w:val="single"/>
        </w:rPr>
        <w:t xml:space="preserve">Asiakirja 11821</w:t>
      </w:r>
    </w:p>
    <w:p>
      <w:r>
        <w:rPr>
          <w:b/>
        </w:rPr>
        <w:t xml:space="preserve">Ohjeet</w:t>
      </w:r>
    </w:p>
    <w:p>
      <w:r>
        <w:t xml:space="preserve">Kuka sävelsi Marvinin huone -elokuvan tunnussävelmän?</w:t>
      </w:r>
    </w:p>
    <w:p>
      <w:r>
        <w:rPr>
          <w:b/>
        </w:rPr>
        <w:t xml:space="preserve">Konteksti</w:t>
      </w:r>
    </w:p>
    <w:p>
      <w:r>
        <w:t xml:space="preserve">Marvin's Room on Jerry Zaksin ohjaama yhdysvaltalainen draamaelokuva vuodelta 1996. Käsikirjoituksen on kirjoittanut John Guare ja se perustuu vuonna 1992 kuolleen Scott McPhersonin samannimiseen näytelmään.</w:t>
        <w:t xml:space="preserve">McPherson oli ennen kuolemaansa saanut valmiiksi käsikirjoituksen elokuvaversiota varten, mutta Guare palkattiin päivittämään sitä, kun elokuva lopulta aloitti tuotantonsa vuosia myöhemmin</w:t>
        <w:br/>
        <w:br/>
        <w:t xml:space="preserve">Sen pääosissa nähdään Meryl Streep, Leonardo DiCaprio, Diane Keaton, Robert De Niro, Hume Cronyn, Gwen Verdon, Hal Scardino ja Dan Hedaya. Elokuvan alkuperäisen musiikin on säveltänyt Rachel Portman. Carly Simon kirjoitti ja esitti tunnuskappaleen "Two Little Sisters", johon Meryl Streep lisäsi taustalaulun.</w:t>
      </w:r>
    </w:p>
    <w:p>
      <w:r>
        <w:rPr>
          <w:b/>
        </w:rPr>
        <w:t xml:space="preserve">Vastaus</w:t>
      </w:r>
    </w:p>
    <w:p>
      <w:r>
        <w:t xml:space="preserve">Marvinin huoneen alkuperäisen musiikin säveltänyt muusikko oli Rachel Portoman, ja Carly Simon kirjoitti ja esitti kappaleen.</w:t>
      </w:r>
    </w:p>
    <w:p>
      <w:r>
        <w:rPr>
          <w:b/>
          <w:u w:val="single"/>
        </w:rPr>
        <w:t xml:space="preserve">Asiakirja 11822</w:t>
      </w:r>
    </w:p>
    <w:p>
      <w:r>
        <w:rPr>
          <w:b/>
        </w:rPr>
        <w:t xml:space="preserve">Ohjeet</w:t>
      </w:r>
    </w:p>
    <w:p>
      <w:r>
        <w:t xml:space="preserve">Kumpi on lintu vai kala: Punakaulahaikara.</w:t>
      </w:r>
    </w:p>
    <w:p>
      <w:r>
        <w:rPr>
          <w:b/>
        </w:rPr>
        <w:t xml:space="preserve">Vastaus</w:t>
      </w:r>
    </w:p>
    <w:p>
      <w:r>
        <w:t xml:space="preserve">Punakaulahaikara on lintu, punasarvisimppu on kala.</w:t>
      </w:r>
    </w:p>
    <w:p>
      <w:r>
        <w:rPr>
          <w:b/>
          <w:u w:val="single"/>
        </w:rPr>
        <w:t xml:space="preserve">Asiakirja 11823</w:t>
      </w:r>
    </w:p>
    <w:p>
      <w:r>
        <w:rPr>
          <w:b/>
        </w:rPr>
        <w:t xml:space="preserve">Ohjeet</w:t>
      </w:r>
    </w:p>
    <w:p>
      <w:r>
        <w:t xml:space="preserve">Luokittele seuraavat eläimiksi tai kasveiksi. Jääkarhu, tammi, Venus Flytrap, Shire Horse, Aloe vera, kultainen noutaja.</w:t>
      </w:r>
    </w:p>
    <w:p>
      <w:r>
        <w:rPr>
          <w:b/>
        </w:rPr>
        <w:t xml:space="preserve">Vastaus</w:t>
      </w:r>
    </w:p>
    <w:p>
      <w:r>
        <w:t xml:space="preserve">Seuraavat ovat eläimiä:</w:t>
        <w:br/>
        <w:br/>
        <w:t xml:space="preserve"> Kultainen noutaja</w:t>
        <w:br/>
        <w:br/>
        <w:t xml:space="preserve">Seuraavat ovat kasveja</w:t>
        <w:t xml:space="preserve">Jääkarhu</w:t>
        <w:br/>
        <w:t xml:space="preserve">Shir</w:t>
        <w:t xml:space="preserve">-hevonen Kultainen noutaja Seuraavat ovat kasveja</w:t>
        <w:br/>
        <w:br/>
        <w:t xml:space="preserve"> Venus Flytrap</w:t>
        <w:br/>
        <w:t xml:space="preserve">Aloe</w:t>
      </w:r>
    </w:p>
    <w:p>
      <w:r>
        <w:rPr>
          <w:b/>
          <w:u w:val="single"/>
        </w:rPr>
        <w:t xml:space="preserve">Asiakirja 11824</w:t>
      </w:r>
    </w:p>
    <w:p>
      <w:r>
        <w:rPr>
          <w:b/>
        </w:rPr>
        <w:t xml:space="preserve">Ohjeet</w:t>
      </w:r>
    </w:p>
    <w:p>
      <w:r>
        <w:t xml:space="preserve">Selitä minulle buddhalaisuuden käsite "karma".</w:t>
      </w:r>
    </w:p>
    <w:p>
      <w:r>
        <w:rPr>
          <w:b/>
        </w:rPr>
        <w:t xml:space="preserve">Vastaus</w:t>
      </w:r>
    </w:p>
    <w:p>
      <w:r>
        <w:t xml:space="preserve">Karma on yksi buddhalaisuuden väärinymmärretyimmistä näkökohdista. Yksinkertaisesti sanottuna karma on toiminnan ja reaktioiden laki. Tekomme, sekä fyysiset että ajatuksemme, ovat tekoja, jotka pannaan maailmaan. Reaktioita voidaan kutsua niiden ilmenemismuodoiksi toimijan elämässä eli omassa elämässämme. Oletetaan esimerkiksi, että mielesi on täynnä ahneutta, pahoja ajatuksia, kuten toisen ihmisen vahingoittaminen, ja mustasukkaisuutta. Tällöin se heijastaa levottomuutta, koska emme koskaan tule tyytyväisiksi, rangaistuksia toisen ihmisen vahingoittamisesta ja stressiä tulla jonkun toisen kaltaiseksi, vastaavasti. Positiivisena esimerkkinä voidaan sanoa, että elämä, jota eletään anteliaasti, oikeudenmukaisesti, ystävällisesti ja aidosti hyvää tuottaen, johtaa kunnioitukseen yhteiskunnassa ja täytettyyn elämään. Lisäksi buddhalaisuus uskoo jälleensyntymiseen. Niinpä niistä hyvistä teoista ja teoista, joita ihminen tekee tässä elämässä, saa myös hyötyä seuraavassa elämässä. Siksi karman yhtälö on suhteellisen suoraviivainen. Tee hyvää ja toimi yhteiskunnan ja itsesi parantamiseksi.</w:t>
      </w:r>
    </w:p>
    <w:p>
      <w:r>
        <w:rPr>
          <w:b/>
          <w:u w:val="single"/>
        </w:rPr>
        <w:t xml:space="preserve">Asiakirja 11825</w:t>
      </w:r>
    </w:p>
    <w:p>
      <w:r>
        <w:rPr>
          <w:b/>
        </w:rPr>
        <w:t xml:space="preserve">Ohjeet</w:t>
      </w:r>
    </w:p>
    <w:p>
      <w:r>
        <w:t xml:space="preserve">Mikä on Cadoo?</w:t>
      </w:r>
    </w:p>
    <w:p>
      <w:r>
        <w:rPr>
          <w:b/>
        </w:rPr>
        <w:t xml:space="preserve">Konteksti</w:t>
      </w:r>
    </w:p>
    <w:p>
      <w:r>
        <w:t xml:space="preserve">Cadoo: lasten versio pelistä, jossa on joitakin tic-tac-toe-elementtejä. Yhdysvaltain kuluttajansuojakomissio (U.S. Consumer Product Safety Commission) kutsui lokakuun 2007 ja tammikuun 2008 välisenä aikana myydyt Cadoo-yksiköt takaisin tammikuussa 2008, koska "pelikuvion pintamaali sisältää liian suuria määriä lyijyä, mikä rikkoo liittovaltion lyijyvärinormia".</w:t>
      </w:r>
    </w:p>
    <w:p>
      <w:r>
        <w:rPr>
          <w:b/>
        </w:rPr>
        <w:t xml:space="preserve">Vastaus</w:t>
      </w:r>
    </w:p>
    <w:p>
      <w:r>
        <w:t xml:space="preserve">Cadoo on lasten versio Cranium-juhlapelistä. Siinä on joitain tic-tac-toe-elementtejä, dekoodauslasi ja korttipino, josta pelaaja voi vetää kortteja ja suorittaa toimintoja niiden mukaisesti. Peliä myytiin lokakuun 2007 ja tammikuun 2008 välisenä aikana. Yhdysvaltain kuluttajansuojakomissio (U.S. Consumer Product Safety Commission) kuitenkin kutsui sen takaisin, koska "pelikiekon pintamaali sisältää liian suuria määriä lyijyä, mikä rikkoo liittovaltion lyijyvärinormia".</w:t>
      </w:r>
    </w:p>
    <w:p>
      <w:r>
        <w:rPr>
          <w:b/>
          <w:u w:val="single"/>
        </w:rPr>
        <w:t xml:space="preserve">Asiakirja 11826</w:t>
      </w:r>
    </w:p>
    <w:p>
      <w:r>
        <w:rPr>
          <w:b/>
        </w:rPr>
        <w:t xml:space="preserve">Ohjeet</w:t>
      </w:r>
    </w:p>
    <w:p>
      <w:r>
        <w:t xml:space="preserve">Kerro tekstin avulla, mitä kilpailuja Irina Aksyonova on voittanut tai sijoittunut korkealle.</w:t>
      </w:r>
    </w:p>
    <w:p>
      <w:r>
        <w:rPr>
          <w:b/>
        </w:rPr>
        <w:t xml:space="preserve">Konteksti</w:t>
      </w:r>
    </w:p>
    <w:p>
      <w:r>
        <w:t xml:space="preserve">Irina Anatoljevna Aksjonova (myös Aksenova, venäjäksi: Ирина Анатольевна Аксёнова; s. 24. syyskuuta 1962) on eläkkeellä oleva venäläinen uimari. Hän voitti pronssia 4 × 100 metrin sekauintiviestissä vuoden 1978 vesihiihdon MM-kilpailuissa[1] ja vuoden 1980 kesäolympialaisissa, joissa hän ui Neuvostoliiton joukkueessa alkuerissä.</w:t>
        <w:t xml:space="preserve">Vuoden 1980 olympialaisissa hän sijoittui myös neljänneksi 800 m:n, viidenneksi 400 m:n ja kahdeksanneksi 200 m:n vapaauintiviestissä.[2</w:t>
        <w:br/>
        <w:br/>
        <w:t xml:space="preserve">Vuosina 1977-1980 hän voitti seitsemän kansallista mestaruutta ja teki viisi kansallista ennätystä 200-800 m:n vapaauintiviestissä.[3] Kun hänen sekauintijoukkueensa sijoittui kolmanneksi vuoden 1978 MM-kilpailuissa, hän ui kuitenkin 100 m:n perhosuintiosuuden.[4] Nykyisin hän asuu Tšekissä.[4]</w:t>
      </w:r>
    </w:p>
    <w:p>
      <w:r>
        <w:rPr>
          <w:b/>
        </w:rPr>
        <w:t xml:space="preserve">Vastaus</w:t>
      </w:r>
    </w:p>
    <w:p>
      <w:r>
        <w:t xml:space="preserve">Irina Aksyonova sijoittui korkealle tai voitti mitaleita monissa kilpailuissa, kuten vuoden 1978 MM-kilpailuissa, joissa hän voitti pronssia, ja vuoden 1980 kesäolympialaisissa, joissa hän voitti pronssia ja sijoittui korkealle myös 800 metrin, 400 metrin ja 200 metrin vapaauintiviestissä. Hän voitti myös kolmannen sijan vuoden 1978 MM-kilpailuissa. Hän voitti myös seitsemän kansallista mestaruutta.</w:t>
      </w:r>
    </w:p>
    <w:p>
      <w:r>
        <w:rPr>
          <w:b/>
          <w:u w:val="single"/>
        </w:rPr>
        <w:t xml:space="preserve">Asiakirja 11827</w:t>
      </w:r>
    </w:p>
    <w:p>
      <w:r>
        <w:rPr>
          <w:b/>
        </w:rPr>
        <w:t xml:space="preserve">Ohjeet</w:t>
      </w:r>
    </w:p>
    <w:p>
      <w:r>
        <w:t xml:space="preserve">Kun otetaan huomioon nämä kohdat akkuvoimaloista, kuinka kauan akkuvoimalat voivat tuottaa?</w:t>
      </w:r>
    </w:p>
    <w:p>
      <w:r>
        <w:rPr>
          <w:b/>
        </w:rPr>
        <w:t xml:space="preserve">Konteksti</w:t>
      </w:r>
    </w:p>
    <w:p>
      <w:r>
        <w:t xml:space="preserve">Akkuvoimala on eräänlainen energiavarastointivoimala, joka käyttää akkurohmää sähköenergian varastointiin. Akkuvarastot ovat sähköverkkojen nopeimmin reagoiva jaettavissa oleva voimanlähde, ja niitä käytetään näiden verkkojen vakauttamiseen, koska akkuvarastot voivat siirtyä valmiustilasta täyteen tehoon alle sekunnissa verkon häiriötilanteiden varalta.</w:t>
        <w:br/>
        <w:br/>
        <w:t xml:space="preserve"> Täydellä nimellistehollaan akkuvarastointivoimalat on yleensä suunniteltu tuottamaan tehoa jopa muutaman tunnin ajan. Akkuvarastoja voidaan käyttää lyhytaikaiseen huipputehoon ja lisäpalveluihin, kuten käyttöreservin tarjoamiseen ja taajuuden säätöön sähkökatkosten mahdollisuuden minimoimiseksi. Ne asennetaan usein muihin aktiivisiin tai käytöstä poistuneisiin voimalaitoksiin tai niiden läheisyyteen, ja ne voivat käyttää samaa verkkoyhteyttä kustannusten vähentämiseksi. Koska akkuvarastointilaitokset eivät vaadi polttoainetoimituksia, ne ovat kompakteja verrattuna voimalaitoksiin eikä niissä ole savupiippuja tai suuria jäähdytysjärjestelmiä, ne voidaan asentaa nopeasti ja sijoittaa tarvittaessa kaupunkialueille, lähelle asiakkaiden kuormitusta.</w:t>
      </w:r>
    </w:p>
    <w:p>
      <w:r>
        <w:rPr>
          <w:b/>
        </w:rPr>
        <w:t xml:space="preserve">Vastaus</w:t>
      </w:r>
    </w:p>
    <w:p>
      <w:r>
        <w:t xml:space="preserve">Täydellä nimellisteholla akkuvoimalaitokset on yleensä suunniteltu tuottamaan tehoa enintään muutaman tunnin ajan.</w:t>
      </w:r>
    </w:p>
    <w:p>
      <w:r>
        <w:rPr>
          <w:b/>
          <w:u w:val="single"/>
        </w:rPr>
        <w:t xml:space="preserve">Asiakirja 11828</w:t>
      </w:r>
    </w:p>
    <w:p>
      <w:r>
        <w:rPr>
          <w:b/>
        </w:rPr>
        <w:t xml:space="preserve">Ohjeet</w:t>
      </w:r>
    </w:p>
    <w:p>
      <w:r>
        <w:t xml:space="preserve">Mitä tavallisia vihanneksia ja hedelmiä tacoihin voi laittaa?</w:t>
      </w:r>
    </w:p>
    <w:p>
      <w:r>
        <w:rPr>
          <w:b/>
        </w:rPr>
        <w:t xml:space="preserve">Vastaus</w:t>
      </w:r>
    </w:p>
    <w:p>
      <w:r>
        <w:t xml:space="preserve">Tavallisia tacoihin käytettäviä tuotteita ovat salaatti, tomaatti, sipuli, paprika, retiisi, sienet, avokadot, kukkakaali, maissi, kurkku, kaali, ananas, oliivit, bataatti ja munakoiso.</w:t>
      </w:r>
    </w:p>
    <w:p>
      <w:r>
        <w:rPr>
          <w:b/>
          <w:u w:val="single"/>
        </w:rPr>
        <w:t xml:space="preserve">Asiakirja 11829</w:t>
      </w:r>
    </w:p>
    <w:p>
      <w:r>
        <w:rPr>
          <w:b/>
        </w:rPr>
        <w:t xml:space="preserve">Ohjeet</w:t>
      </w:r>
    </w:p>
    <w:p>
      <w:r>
        <w:t xml:space="preserve">Missä Kanadassa kannattaa hiihtää?</w:t>
      </w:r>
    </w:p>
    <w:p>
      <w:r>
        <w:rPr>
          <w:b/>
        </w:rPr>
        <w:t xml:space="preserve">Vastaus</w:t>
      </w:r>
    </w:p>
    <w:p>
      <w:r>
        <w:t xml:space="preserve">Kanadassa on satoja julkisia ja yksityisiä hiihtomajoja, joista suurin osa sijaitsee Brittiläisessä Kolumbiassa. Monet näistä majoista vaativat helikopterikyydin, jotta pääset majalle ja takaisin, ja ne tarjoavat oppaita ja kokkeja paikan päällä. Hyvä lähtökohta Brittiläisen Kolumbian hiihtomahdollisuuksiin tutustumiselle on vierailla Kanadan alppiklubin verkkosivustolla.</w:t>
      </w:r>
    </w:p>
    <w:p>
      <w:r>
        <w:rPr>
          <w:b/>
          <w:u w:val="single"/>
        </w:rPr>
        <w:t xml:space="preserve">Asiakirja 11830</w:t>
      </w:r>
    </w:p>
    <w:p>
      <w:r>
        <w:rPr>
          <w:b/>
        </w:rPr>
        <w:t xml:space="preserve">Ohjeet</w:t>
      </w:r>
    </w:p>
    <w:p>
      <w:r>
        <w:t xml:space="preserve">Mikä on Ben Affleckin ja Matt Damonin tekemän Nike-yhtiöstä kertovan elokuvan nimi?</w:t>
      </w:r>
    </w:p>
    <w:p>
      <w:r>
        <w:rPr>
          <w:b/>
        </w:rPr>
        <w:t xml:space="preserve">Vastaus</w:t>
      </w:r>
    </w:p>
    <w:p>
      <w:r>
        <w:t xml:space="preserve">Ilma</w:t>
      </w:r>
    </w:p>
    <w:p>
      <w:r>
        <w:rPr>
          <w:b/>
          <w:u w:val="single"/>
        </w:rPr>
        <w:t xml:space="preserve">Asiakirja 11831</w:t>
      </w:r>
    </w:p>
    <w:p>
      <w:r>
        <w:rPr>
          <w:b/>
        </w:rPr>
        <w:t xml:space="preserve">Ohjeet</w:t>
      </w:r>
    </w:p>
    <w:p>
      <w:r>
        <w:t xml:space="preserve">5 paras vesilähde</w:t>
      </w:r>
    </w:p>
    <w:p>
      <w:r>
        <w:rPr>
          <w:b/>
        </w:rPr>
        <w:t xml:space="preserve">Vastaus</w:t>
      </w:r>
    </w:p>
    <w:p>
      <w:r>
        <w:t xml:space="preserve">Sade</w:t>
        <w:br/>
        <w:t xml:space="preserve">Jäätikkö</w:t>
        <w:br/>
        <w:t xml:space="preserve">pohjaveden alla</w:t>
        <w:br/>
        <w:t xml:space="preserve">kasvit</w:t>
        <w:br/>
        <w:t xml:space="preserve">Vuoren lumi</w:t>
      </w:r>
    </w:p>
    <w:p>
      <w:r>
        <w:rPr>
          <w:b/>
          <w:u w:val="single"/>
        </w:rPr>
        <w:t xml:space="preserve">Asiakirja 11832</w:t>
      </w:r>
    </w:p>
    <w:p>
      <w:r>
        <w:rPr>
          <w:b/>
        </w:rPr>
        <w:t xml:space="preserve">Ohjeet</w:t>
      </w:r>
    </w:p>
    <w:p>
      <w:r>
        <w:t xml:space="preserve">Mikä on erikoisagentti Dana Scullyn tyttären nimi?</w:t>
      </w:r>
    </w:p>
    <w:p>
      <w:r>
        <w:rPr>
          <w:b/>
        </w:rPr>
        <w:t xml:space="preserve">Vastaus</w:t>
      </w:r>
    </w:p>
    <w:p>
      <w:r>
        <w:t xml:space="preserve">Dana Scullyn tytär oli Emily Sim. Adoptiovanhemmat antoivat hänelle sen nimen.</w:t>
      </w:r>
    </w:p>
    <w:p>
      <w:r>
        <w:rPr>
          <w:b/>
          <w:u w:val="single"/>
        </w:rPr>
        <w:t xml:space="preserve">Asiakirja 11833</w:t>
      </w:r>
    </w:p>
    <w:p>
      <w:r>
        <w:rPr>
          <w:b/>
        </w:rPr>
        <w:t xml:space="preserve">Ohjeet</w:t>
      </w:r>
    </w:p>
    <w:p>
      <w:r>
        <w:t xml:space="preserve">Mikä on paras tapa toipua olkapään SLAP-repeämästä?</w:t>
      </w:r>
    </w:p>
    <w:p>
      <w:r>
        <w:rPr>
          <w:b/>
        </w:rPr>
        <w:t xml:space="preserve">Vastaus</w:t>
      </w:r>
    </w:p>
    <w:p>
      <w:r>
        <w:t xml:space="preserve">Ei-kirurgisiin toimenpiteisiin kuuluvat fysioterapia ympäröivien lihasten vahvistamiseksi ja liikelaajuuden lisäämiseksi sekä steroidi- ja PRP-suihkut. On suositeltavaa kokeilla ensin ei-kirurgisia toimenpiteitä, ja jos ongelma jatkuu, tavata kirurgi keskustellakseen vaihtoehdoista.</w:t>
      </w:r>
    </w:p>
    <w:p>
      <w:r>
        <w:rPr>
          <w:b/>
          <w:u w:val="single"/>
        </w:rPr>
        <w:t xml:space="preserve">Asiakirja 11834</w:t>
      </w:r>
    </w:p>
    <w:p>
      <w:r>
        <w:rPr>
          <w:b/>
        </w:rPr>
        <w:t xml:space="preserve">Ohjeet</w:t>
      </w:r>
    </w:p>
    <w:p>
      <w:r>
        <w:t xml:space="preserve">Mikä oli viimeinen vuosi, jolloin Ford Pintoa valmistettiin?</w:t>
      </w:r>
    </w:p>
    <w:p>
      <w:r>
        <w:rPr>
          <w:b/>
        </w:rPr>
        <w:t xml:space="preserve">Konteksti</w:t>
      </w:r>
    </w:p>
    <w:p>
      <w:r>
        <w:t xml:space="preserve">Ford Pinto on pienikokoinen auto, jota Ford Motor Company valmisti ja markkinoi Pohjois-Amerikassa vuosina 1971-1980. Pinto oli ensimmäinen Fordin Pohjois-Amerikassa valmistama pienikokoinen auto.</w:t>
      </w:r>
    </w:p>
    <w:p>
      <w:r>
        <w:rPr>
          <w:b/>
        </w:rPr>
        <w:t xml:space="preserve">Vastaus</w:t>
      </w:r>
    </w:p>
    <w:p>
      <w:r>
        <w:t xml:space="preserve">Ford lopetti Pinton valmistuksen vuonna 1980</w:t>
      </w:r>
    </w:p>
    <w:p>
      <w:r>
        <w:rPr>
          <w:b/>
          <w:u w:val="single"/>
        </w:rPr>
        <w:t xml:space="preserve">Asiakirja 11835</w:t>
      </w:r>
    </w:p>
    <w:p>
      <w:r>
        <w:rPr>
          <w:b/>
        </w:rPr>
        <w:t xml:space="preserve">Ohjeet</w:t>
      </w:r>
    </w:p>
    <w:p>
      <w:r>
        <w:t xml:space="preserve">Kuka oli Else Schmitz-Gohr</w:t>
      </w:r>
    </w:p>
    <w:p>
      <w:r>
        <w:rPr>
          <w:b/>
        </w:rPr>
        <w:t xml:space="preserve">Konteksti</w:t>
      </w:r>
    </w:p>
    <w:p>
      <w:r>
        <w:t xml:space="preserve">Else Schmitz-Gohr (12. elokuuta 1901 - 13. joulukuuta 1987) oli saksalainen säveltäjä, pianisti ja opettaja, joka muistetaan parhaiten pianolle säveltämästään Elegiasta vasemmalle kädelle, menestyneistä oppilaistaan ja Max Regerin pianoteosten levytyksistä.[1][2</w:t>
        <w:br/>
        <w:br/>
        <w:t xml:space="preserve">Schmitz-Gohr syntyi Kölnissä. Hän opiskeli Kölnin konservatoriossa ja Sternin konservatoriossa Berliinissä. Hänen opettajiaan olivat muun muassa Franz Bolsche, Wilhelm Klatte, Dr. Otto Klauwell, James Kwast ja Fritz Hans Rehbold. Hän seurusteli kuvanveistäjä Lili Grafin kanssa[3]. 1918 hän debytoi pianistina kapellimestari Hermann Abendrothin johdolla, ja vuonna 1922 hän voitti Gustav Hollaender -mitalin[1].</w:t>
      </w:r>
    </w:p>
    <w:p>
      <w:r>
        <w:rPr>
          <w:b/>
        </w:rPr>
        <w:t xml:space="preserve">Vastaus</w:t>
      </w:r>
    </w:p>
    <w:p>
      <w:r>
        <w:t xml:space="preserve">Else Schmitz-Gohr (12. elokuuta 1901 - 13. joulukuuta 1987) oli saksalainen säveltäjä, pianisti ja opettaja, joka muistetaan parhaiten pianolle säveltämästään Elegiasta vasemmalle kädelle, menestyneistä oppilaistaan ja Max Regerin pianoteosten levytyksistä.</w:t>
        <w:br/>
        <w:br/>
        <w:t xml:space="preserve"> Schmitz-Gohr syntyi Kölnissä. Hän opiskeli Kölnin konservatoriossa ja Sternin konservatoriossa Berliinissä. Hänen opettajiaan olivat muun muassa Franz Bolsche, Wilhelm Klatte, Dr. Otto Klauwell, James Kwast ja Fritz Hans Rehbold. Hän seurusteli kuvanveistäjä Lili Grafin kanssa. Vuonna 1918 hän debytoi pianistina kapellimestari Hermann Abendrothin johdolla, ja vuonna 1922 hän voitti Gustav Hollaender -mitalin.</w:t>
      </w:r>
    </w:p>
    <w:p>
      <w:r>
        <w:rPr>
          <w:b/>
          <w:u w:val="single"/>
        </w:rPr>
        <w:t xml:space="preserve">Asiakirja 11836</w:t>
      </w:r>
    </w:p>
    <w:p>
      <w:r>
        <w:rPr>
          <w:b/>
        </w:rPr>
        <w:t xml:space="preserve">Ohjeet</w:t>
      </w:r>
    </w:p>
    <w:p>
      <w:r>
        <w:t xml:space="preserve">Tarvitaanko keksien valmistamiseen voita?</w:t>
      </w:r>
    </w:p>
    <w:p>
      <w:r>
        <w:rPr>
          <w:b/>
        </w:rPr>
        <w:t xml:space="preserve">Vastaus</w:t>
      </w:r>
    </w:p>
    <w:p>
      <w:r>
        <w:t xml:space="preserve">Voita ei tarvita keksien valmistukseen. Kasviöljyt voivat olla hyvä vaihtoehto erityisesti niille, jotka haluavat vähentää tyydyttyneen rasvan määrää ruokavaliossaan. Myös kasvipohjaisia voin kaltaisia vaihtoehtoja on yhä enemmän.</w:t>
      </w:r>
    </w:p>
    <w:p>
      <w:r>
        <w:rPr>
          <w:b/>
          <w:u w:val="single"/>
        </w:rPr>
        <w:t xml:space="preserve">Asiakirja 11837</w:t>
      </w:r>
    </w:p>
    <w:p>
      <w:r>
        <w:rPr>
          <w:b/>
        </w:rPr>
        <w:t xml:space="preserve">Ohjeet</w:t>
      </w:r>
    </w:p>
    <w:p>
      <w:r>
        <w:t xml:space="preserve">Esitä luettelo Uberia koskevista kiistoista ja lyhyt yhteenveto kustakin kiistasta.</w:t>
      </w:r>
    </w:p>
    <w:p>
      <w:r>
        <w:rPr>
          <w:b/>
        </w:rPr>
        <w:t xml:space="preserve">Konteksti</w:t>
      </w:r>
    </w:p>
    <w:p>
      <w:r>
        <w:t xml:space="preserve">Kiistat</w:t>
        <w:br/>
        <w:br/>
        <w:t xml:space="preserve">Paikallisten säännösten huomiotta jättäminen ja kiertäminen</w:t>
        <w:br/>
        <w:t xml:space="preserve">Uberia on kritisoitu sen strategiasta, jonka mukaan se yleensä aloittaa toimintansa kaupungissa välittämättä paikallisista säännöksistä. Jos Uber kohtasi sääntelyn vastustusta, se vetosi yleisön tukeen palvelulleen ja järjesti poliittisen kampanjan, jota tuettiin lobbaamalla säännösten muuttamiseksi.[79] Uber väitti, että se on "teknologiayritys" eikä taksiyritys, ja siksi siihen ei sovelleta taksiyrityksiin vaikuttavia säännöksiä.[79] Uberin strategiana oli yleensä "hakea pikemminkin anteeksiantoa kuin lupaa".[80] Vuonna 2014 Kaliforniassa ilman lupaa tapahtuviin lentokenttänoutoihin liittyen kuljettajia itse asiassa kehotettiin olemaan välittämättä paikallisista määräyksistä ja että yhtiö maksaisi mahdolliset sitaatit.[81] Esimerkkinä tästä politiikasta mainittiin Uberin vastaus Kalifornian Assembly Bill 5 -lakiesitykseen (2019), jossa se ilmoitti, ettei se noudata lakia, ja sitten se palkkasi lobbareita ja järjesti kalliin mielipidekampanjan sen kumoamiseksi äänestyslippujen kautta.[79][82] Taksiyritykset haastoivat Uberin oikeuteen lukuisissa yhdysvaltalaisissa kaupungeissa väittäen, että Uberin taksisääntöjä rikkova politiikka oli epäreilua kilpailua tai rikkoi kilpailuoikeutta. 83] Vaikka jotkut tuomioistuimet totesivat, että Uber rikkoi tahallaan taksisääntöjä, Uber voitti kaikissa tapauksissa, mukaan lukien ainoassa oikeudenkäyntiin asti edenneessä tapauksessa.</w:t>
        <w:t xml:space="preserve">84]</w:t>
        <w:br/>
        <w:br/>
        <w:t xml:space="preserve">Maaliskuussa 2017 The New York Timesin tutkimus paljasti, että Uber kehitti "Greyball" -nimisen ohjelmistotyökalun välttääkseen kyydin antamista tunnetuille lainvalvontaviranomaisille alueilla, joilla sen palvelu oli laitonta, kuten Portlandissa, Oregonissa, Australiassa, Etelä-Koreassa ja Kiinassa. Työkalu tunnisti valtion virkamiehiä geofencingin, luottokorttitietokantojen louhinnan, laitteiden tunnistamisen ja sosiaalisesta mediasta tehtävien hakujen avulla.[85][86][87] Aluksi Uber totesi, että se käytti työkalua vain tunnistamaan sen käyttöehtoja rikkoneet kyytipojat, mutta Oregonin osavaltion Portlandin[88][89][90] ja Yhdysvaltain oikeusministeriön tutkimusten jälkeen[91][92][93] Uber myönsi käyttäneensä työkalua paikallisten säännösten kiertämiseen ja lupasi, että se ei enää käyttäisi työkalua kyseiseen tarkoitukseen.[94][95] Transport for London mainitsi Greyballin käytön Lontoossa yhtenä syynä päätökseen olla uusimatta Uberin yksityisen vuokrausliikkeen toimilupaa syyskuussa 2017.[96][97][98] Bloomberg Newsin tammikuussa 2018 julkaisemassa raportissa todettiin, että Uber käytti rutiininomaisesti "paniikkinappula"-järjestelmää, koodinimeltään "Ripley", joka lukitsi, sammutti virran ja muutti salasanoja henkilökunnan tietokoneissa, kun kyseisiin toimistoihin tehtiin hallituksen ratsioita.</w:t>
        <w:t xml:space="preserve">99] Uberin väitetään käyttäneen tätä painiketta ainakin 24 kertaa keväästä 2015 loppuvuoteen 2016.[100][101]</w:t>
        <w:br/>
        <w:br/>
        <w:t xml:space="preserve">Ryhmäkanteen kantajiin kohdistuva vastavakoilututkimus</w:t>
        <w:br/>
        <w:t xml:space="preserve">Vuonna 2016 Uber palkkasi maailmanlaajuisen turvallisuuskonsultointiyritys Ergon tutkimaan salaa ryhmäkanteeseen osallistuneita kantajia. Ergon työntekijät esiintyivät kantajien asianajajien tuttavina ja yrittivät ottaa yhteyttä heidän avustajiinsa saadakseen tietoja, joita voitaisiin käyttää heitä vastaan.</w:t>
        <w:t xml:space="preserve">Tulos selvisi aiheuttaen sen, että tuomari hylkäsi saadut todisteet vilpillisellä tavalla hankittuina.[102][103]</w:t>
        <w:br/>
        <w:br/>
        <w:t xml:space="preserve">Seksuaalista häirintää koskevat syytökset ja johdon uudelleenjärjestelyt (2017)</w:t>
        <w:br/>
        <w:t xml:space="preserve">19. helmikuuta 2017 entinen Uber-insinööri Susan Fowler julkaisi verkkosivuillaan, että eräs johtaja oli ehdottanut hänelle seksiä ja sen jälkeen toinen johtaja uhkasi häntä työsuhteen irtisanomisella, jos hän jatkaisi tapauksen raportointia. Kalanickin väitettiin olleen tietoinen valituksesta. 27. helmikuuta 2017 Uberin tekniikan johtava varatoimitusjohtaja Amit Singhal joutui eroamaan, kun hän ei ollut paljastanut häntä vastaan esitettyä seksuaalista häirintää koskevaa väitettä, joka oli tapahtunut hänen toimiessaan Googlen hakupalvelun varatoimitusjohtajana. 27. helmikuuta 2017 Uberin johtava insinööri Amit Singhal joutui eroamaan, kun hän ei ollut paljastanut häntä vastaan esitettyä seksuaalista häirintää koskevaa väitettä.[106] Entisen oikeusministerin Eric Holderin ja Uberin hallituksen jäsenen Arianna Huffingtonin johtamien tutkimusten jälkeen[107] kesäkuussa 2017 Uber antoi potkut yli 20 työntekijälle[108][109] Kalanick jäi toistaiseksi virkavapaalle, mutta sijoittajien painostuksesta hän erosi toimitusjohtajan tehtävästä viikkoa myöhemmin.[110][111] Kesäkuussa 2017 yhtiön palveluksesta lähti myös vanhempi varatoimitusjohtaja Emil Michael, joka ehdotti, että Uber palkkaisi miljoonan dollarin budjetilla oppositiotutkijoiden ja toimittajien tiimin "kaivamaan likaa" Uberista negatiivisesti raportoineiden toimittajien yksityiselämästä ja taustoista, ja erityisesti kohteena oli PandoDailyn toimittaja Sarah Lacy, joka lokakuussa 2014 julkaisemassaan artikkelissa syytti Uberia seksismistä ja naisvihamielisyydestä mainonnassaan.[112][113][114][115][116][117] Elokuussa 2018 Uber suostui maksamaan yhteensä 7 miljoonaa dollaria sukupuolisyrjintää, häirintää ja vihamielistä työympäristöä koskevien väitteiden ratkaisemiseksi. 480 työntekijää ja entistä työntekijää sai kukin 10 700 dollaria ja 56 näistä työntekijöistä ja entisistä työntekijöistä sai kukin lisäksi 33 900 dollaria.</w:t>
        <w:t xml:space="preserve">118] Joulukuussa 2019 Kalanick erosi yhtiön hallituksesta ja myi osakkeensa.[119][120][121][122]</w:t>
        <w:br/>
        <w:br/>
        <w:t xml:space="preserve">Tietomurtojen julkistamisen viivästyminen</w:t>
        <w:br/>
        <w:t xml:space="preserve">27. helmikuuta 2015 Uber myönsi, että se oli kärsinyt tietomurrosta yli yhdeksän kuukautta aiemmin.</w:t>
        <w:t xml:space="preserve">Noin 50 000 kuljettajan nimet ja rekisterikilpien tiedot paljastuivat vahingossa.[123] Uber havaitsi vuodon syyskuussa 2014, mutta odotti yli viisi kuukautta ilmoittaakseen asiasta asianomaisille henkilöille.[124]</w:t>
        <w:br/>
        <w:br/>
        <w:t xml:space="preserve">Marraskuussa 2017 julkaistu ilmoitus paljasti, että vuonna 2016 erillinen tietomurto oli paljastanut 600 000 kuljettajan ja 57 miljoonan asiakkaan henkilötiedot. Nämä tiedot sisälsivät nimiä, sähköpostiosoitteita, puhelinnumeroita ja ajokorttitietoja. Hakkerit käyttivät työntekijöiden käyttäjätunnuksia ja salasanoja, jotka olivat vaarantuneet aiemmissa tietomurroissa ("credential stuffing" -menetelmä), päästäkseen käsiksi Uberin kehittäjien käyttämään yksityiseen GitHub-tietovarastoon. Hakkerit löysivät repository-tiedostoista yrityksen Amazon Web Services -tietovaraston tunnistetiedot ja pääsivät käsiksi käyttäjien ja kuljettajien tilitietoihin sekä muihin tietoihin, jotka olivat yli 100 Amazon S3 -säiliössä. Uber maksoi hakkereille 100 000 dollarin lunnaat luvattuaan, että he poistaisivat varastetut tiedot.[125][126] Uberia kritisoitiin sittemmin tämän tietomurron salaamisesta.[127] Khosrowshahi pyysi julkisesti anteeksi.[128][129] Syyskuussa 2018 Uber maksoi suurimmassa usean osavaltion laajuisessa tietomurtoa koskevassa ratkaisussa 148 miljoonaa dollaria Federal Trade Commissionille, myönsi, että sen väite siitä, että kuluttajien henkilötietojen sisäistä pääsyä seurattiin jatkuvasti tarkasti, oli väärä, ja totesi, että se ei ollut noudattanut lupaustaan kohtuullisesta kuluttajansuojan tarjoamisesta.</w:t>
        <w:t xml:space="preserve">130][131][132] Lisäksi marraskuussa 2018 Information Commissioner's Office määräsi Uberin brittiläisille osastoille 385 000 punnan sakot (alennettu 308 000 puntaan).[133]</w:t>
        <w:br/>
        <w:br/>
        <w:t xml:space="preserve">Vuonna 2020 Yhdysvaltain oikeusministeriö ilmoitti rikossyytteistä entistä turvallisuuspäällikköä Joe Sullivania vastaan oikeuslaitoksen estämisestä. Rikosilmoituksen mukaan Sullivan järjesti Kalanickin tietäen lunnaiden maksamisen vuoden 2016 tietoturvaloukkauksesta "bugipalkkiona" sen todellisen luonteen salaamiseksi ja hakkerien väärentävän salassapitosopimuksia sanoakseen, etteivät he olleet saaneet mitään tietoja[134].</w:t>
      </w:r>
    </w:p>
    <w:p>
      <w:r>
        <w:rPr>
          <w:b/>
        </w:rPr>
        <w:t xml:space="preserve">Vastaus</w:t>
      </w:r>
    </w:p>
    <w:p>
      <w:r>
        <w:t xml:space="preserve">Seuraavassa on yhteenveto Uberiin liittyvistä kiistoista:</w:t>
        <w:br/>
        <w:t xml:space="preserve">- Paikallisten määräysten noudattamatta jättäminen ja kiertäminen</w:t>
        <w:br/>
        <w:t xml:space="preserve"> - Ryhmäkanteen kantajiin kohdistuva vastavakoilututkimus:</w:t>
        <w:t xml:space="preserve">Uber on perinteisesti aloittanut toimintansa uusissa kaupungeissa hankkimatta viranomaishyväksyntää tai noudattamatta lakeja</w:t>
        <w:t xml:space="preserve">Uber tutki salaa kantajia saadakseen tietoja, joita voitaisiin käyttää heitä vastaan</w:t>
        <w:br/>
        <w:t xml:space="preserve">- Seksuaalista häirintää koskevat syytökset ja johdon vaihtaminen:  Eräs entinen työntekijä julkaisi julkisen kirjeen, jossa hän kertoi kokemuksistaan seksuaalisen häirinnän kohteeksi joutumisesta Uberin palveluksessa.</w:t>
        <w:t xml:space="preserve">Tämä johti lopulta entisen toimitusjohtajan syrjäyttämiseen ja johtoryhmän uudistamiseen</w:t>
        <w:br/>
        <w:t xml:space="preserve">- Tietomurtojen julkistamisen viivästyminen: Yhtiö ei paljastanut tietoturvaloukkausta viranomaisille ennen kuin vasta useita kuukausia myöhemmin.</w:t>
      </w:r>
    </w:p>
    <w:p>
      <w:r>
        <w:rPr>
          <w:b/>
          <w:u w:val="single"/>
        </w:rPr>
        <w:t xml:space="preserve">Asiakirja 11838</w:t>
      </w:r>
    </w:p>
    <w:p>
      <w:r>
        <w:rPr>
          <w:b/>
        </w:rPr>
        <w:t xml:space="preserve">Ohjeet</w:t>
      </w:r>
    </w:p>
    <w:p>
      <w:r>
        <w:t xml:space="preserve">Millä vuosina Patriots voitti Super Bowlin tämän tekstin perusteella?</w:t>
      </w:r>
    </w:p>
    <w:p>
      <w:r>
        <w:rPr>
          <w:b/>
        </w:rPr>
        <w:t xml:space="preserve">Konteksti</w:t>
      </w:r>
    </w:p>
    <w:p>
      <w:r>
        <w:t xml:space="preserve">Patriots palkkasi päävalmentaja Bill Belichickin, joka oli toiminut Parcellsin alaisuudessa puolustuksen koordinaattorina muun muassa Super Bowl XXXI:n aikana, vuonna 2000. Heidän uusi kotikenttänsä, Gillette Stadium, avattiin vuonna 2002 korvaamaan vanheneva Foxboro Stadium. Pitkäaikainen aloittava pelinrakentaja Drew Bledsoe, joka oli koko 1990-luvun ajan sarjan tähti, menehtyi rintakehäänsä leikattuun verisuonitulehdukseen toisen viikon ottelussa vuonna 2001 kilpailevaa New York Jetsiä vastaan. Patriotsin vuoden 2000 NFL-draftin kuudennella kierroksella vara-pelinrakentaja Tom Bradysta tuli aloittava pelinrakentaja. Bradyn menestyksekkään pelin ansiosta Bledsoe ei koskaan saanut takaisin paikkaansa aloittajana, ja hän toimisi franchisingin aloittavana pelinrakentajana seuraavat 18 vuotta. Belichickin ja Bradyn johdolla Patriotsista tuli yksi NFL:n tasaisimmin hallitsevista joukkueista, ja monet kuvailivat joukkuetta "dynastiaksi". Joukkue voitti 2000-luvun ensimmäisten kausien aikana kolme Super Bowlia neljän kauden aikana (2001, 2003 ja 2004), voittaen St. Louis Ramsin, Carolina Panthersin ja Philadelphia Eaglesin. Patriots päätti runkosarjan 2007 täydelliseen 16-0-tulokseen, ja siitä tuli vasta neljäs joukkue liigan historiassa, joka on pysynyt runkosarjassa voittamattomana, ja ainoa sen jälkeen, kun liiga laajensi runkosarjan aikataulun 16 otteluun.[38] Etenemisen jälkeen Super Bowl XLII:een, joka oli joukkueen neljäs Super Bowl seitsemään vuoteen, Patriots joutui Giantsin kaatamaksi, mikä lopetti heidän pyrkimyksensä 19-0-kauteen. Tappion myötä Patriots päätti vuoden 18-1, ja siitä tuli vain yksi kolmesta joukkueesta, jotka ovat saavuttaneet 18-1-tuloksen yhdessä vuoden 1984 San Francisco 49ersin ja vuoden 1985 Chicago Bearsin kanssa.</w:t>
        <w:t xml:space="preserve">Sekä Bears että 49ers hävisivät kuitenkin ainoan ottelunsa runkosarjan aikana, ja molemmat voittaisivat oman Super Bowlinsa.</w:t>
        <w:br/>
        <w:br/>
        <w:t xml:space="preserve">Patriots palasi Super Bowliin vuonna 2011, mutta hävisi jälleen Giantsille 21-17.[40] Vuonna 2014 Patriots ylsi ennätykselliseen kahdeksanteen Super Bowliin, jossa se voitti puolustavan mestarin Seattle Seahawksin pistein 28-24 ja voitti Super Bowl XLIX:n voittaen neljännen mestaruutensa.[41] Kun Seattle oli ajanut pallon New Englandin yhden jaardin linjalle alle minuutti ennen loppua, New Englandin tulokas kulmapuolustaja Malcolm Butler teki kriittisen sieppauksen Seattlen viimeisessä hyökkäyspelissä, joka auttoi sinetöimään voiton. New Englandista tuli ensimmäinen yhdeksään Super Bowliin yltänyt joukkue vuosien 2016-17 pudotuspeleissä, ja se kohtasi Super Bowl LI:ssä Atlanta Falconsin. 28-3-tappiolla kolmannen neljänneksen puolivälissä Patriots teki 25 vastaamatonta pistettä tasoittaakseen ottelun varsinaisen peliajan viime sekunneilla. Super Bowlin historian ensimmäisellä jatkoajalla Patriots voitti kolikonheiton ja teki touchdownin ja otti viidennen Super Bowl -voittonsa.[43] Patriots jatkoi ennätyksensä kymmeneen Super Bowl -esiintymiseen vuosien 2017-18 pudotuspeleissä, mutta hävisi Philadelphia Eaglesille Super Bowl LII:ssä.[44] Patriots palasi mestaruusotteluun kolmannella peräkkäisellä kaudella Super Bowl LIII:ssa, jossa se voitti Los Angeles Ramsin 13-3 ja voitti kuudennen Super Bowlinsa, mikä toi sille Pittsburgh Steelersin kanssa eniten Super Bowl -voittoja NFL:n historiassa[45][46].</w:t>
      </w:r>
    </w:p>
    <w:p>
      <w:r>
        <w:rPr>
          <w:b/>
        </w:rPr>
        <w:t xml:space="preserve">Vastaus</w:t>
      </w:r>
    </w:p>
    <w:p>
      <w:r>
        <w:t xml:space="preserve">Patriots voitti Super Bowlin vuosina 2001, 2003, 2004, 2014, 2017 ja 2019.</w:t>
      </w:r>
    </w:p>
    <w:p>
      <w:r>
        <w:rPr>
          <w:b/>
          <w:u w:val="single"/>
        </w:rPr>
        <w:t xml:space="preserve">Asiakirja 11839</w:t>
      </w:r>
    </w:p>
    <w:p>
      <w:r>
        <w:rPr>
          <w:b/>
        </w:rPr>
        <w:t xml:space="preserve">Ohjeet</w:t>
      </w:r>
    </w:p>
    <w:p>
      <w:r>
        <w:t xml:space="preserve">Ovatko seuraavat kirjat fantasiaa vai tieteiskirjallisuutta: Punaisen Marsin, The City We Became, The Three-Body Problem, Harry Potter -sarja, A Game of Thrones, Dune, The Fifth Season.</w:t>
      </w:r>
    </w:p>
    <w:p>
      <w:r>
        <w:rPr>
          <w:b/>
        </w:rPr>
        <w:t xml:space="preserve">Vastaus</w:t>
      </w:r>
    </w:p>
    <w:p>
      <w:r>
        <w:t xml:space="preserve">Nämä kirjat ovat tieteiskirjallisuutta: Red Mars, The Three-Body Problem ja Dune, koska niissä käsitellään avaruusmatkailua ja elämää muilla planeetoilla. Lisäksi Red Mars ja The Three-Body Problem sisältävät keskusteluja kovasta tieteestä.</w:t>
        <w:br/>
        <w:br/>
        <w:t xml:space="preserve"> Nämä kirjat ovat fantasiakirjallisuutta: The City We Became, Harry Potter -sarja ja A Game of Thrones, koska niihin liittyy taikuutta ja olentoja, joilla on yliluonnollisia voimia. Lisäksi A Game of Thrones sijoittuu eri maailmaan, joka ei liity avaruusmatkailuun.</w:t>
        <w:br/>
        <w:br/>
        <w:t xml:space="preserve"> Viidettä kautta pidetään "tieteisfantasiaksi", koska se sisältää elementtejä sekä tieteiskirjallisuudesta että fantasiasta. Se sijoittuu planeetalle, joka ei ole Maa, mutta jonne ei pääse avaruusmatkoilla. Joillakin sen hahmoilla on erikoisvoimia. Juoni on kuitenkin riippuvainen kovasta tieteestä, joka perustuu laattatektoniikkaan.</w:t>
      </w:r>
    </w:p>
    <w:p>
      <w:r>
        <w:rPr>
          <w:b/>
          <w:u w:val="single"/>
        </w:rPr>
        <w:t xml:space="preserve">Asiakirja 11840</w:t>
      </w:r>
    </w:p>
    <w:p>
      <w:r>
        <w:rPr>
          <w:b/>
        </w:rPr>
        <w:t xml:space="preserve">Ohjeet</w:t>
      </w:r>
    </w:p>
    <w:p>
      <w:r>
        <w:t xml:space="preserve">Milloin Bobby Moore syntyi ja milloin hän kuoli?</w:t>
      </w:r>
    </w:p>
    <w:p>
      <w:r>
        <w:rPr>
          <w:b/>
        </w:rPr>
        <w:t xml:space="preserve">Konteksti</w:t>
      </w:r>
    </w:p>
    <w:p>
      <w:r>
        <w:t xml:space="preserve">Robert Frederick Chelsea Moore OBE (12. huhtikuuta 1941 - 24. helmikuuta 1993) oli englantilainen jalkapalloilija. Hän pelasi ennen kaikkea West Ham Unitedissa ja toimi seuran kapteenina yli kymmenen vuoden ajan, ja hän oli Englannin maajoukkueen kapteeni, joka voitti vuoden 1966 jalkapallon maailmanmestaruuden. Häntä pidetään yleisesti yhtenä jalkapallohistorian parhaista puolustajista, ja Pelé mainitsi hänet parhaaksi puolustajaksi, jota vastaan hän oli koskaan pelannut[5].</w:t>
      </w:r>
    </w:p>
    <w:p>
      <w:r>
        <w:rPr>
          <w:b/>
        </w:rPr>
        <w:t xml:space="preserve">Vastaus</w:t>
      </w:r>
    </w:p>
    <w:p>
      <w:r>
        <w:t xml:space="preserve">Bobby Moore syntyi vuonna 1941 ja kuoli vuonna 1993.</w:t>
      </w:r>
    </w:p>
    <w:p>
      <w:r>
        <w:rPr>
          <w:b/>
          <w:u w:val="single"/>
        </w:rPr>
        <w:t xml:space="preserve">Asiakirja 11841</w:t>
      </w:r>
    </w:p>
    <w:p>
      <w:r>
        <w:rPr>
          <w:b/>
        </w:rPr>
        <w:t xml:space="preserve">Ohjeet</w:t>
      </w:r>
    </w:p>
    <w:p>
      <w:r>
        <w:t xml:space="preserve">Luettelo tekstissä lueteltujen metallien tärkeimmistä ominaisuuksista.</w:t>
      </w:r>
    </w:p>
    <w:p>
      <w:r>
        <w:rPr>
          <w:b/>
        </w:rPr>
        <w:t xml:space="preserve">Konteksti</w:t>
      </w:r>
    </w:p>
    <w:p>
      <w:r>
        <w:t xml:space="preserve">Metallit ovat tyypillisesti muovattavia ja sitkeitä, ja ne muokkautuvat jännityksen alaisena ilman, että ne halkeavat.Metallien sidosten suuntaamattomuuden uskotaan vaikuttavan merkittävästi useimpien kiinteiden metallien sitkeyteen. Sitä vastoin ionisessa yhdisteessä, kuten ruokasuolassa, ionisidoksen tasojen liikkuessa toistensa ohi, aiheutuva sijainnin muutos siirtää saman varauksen omaavia ioneja lähemmäs toisiaan, mikä johtaa kiteen halkeamiseen. Tällaista siirtymää ei havaita kovalenttisesti sidotussa kiteessä, kuten timantissa, jossa tapahtuu murtumista ja kiteen pirstoutumista. Metallien palautuvaa kimmoista muodonmuutosta voidaan kuvata Hooken palautuvien voimien lailla, jossa jännitys on lineaarisesti verrannollinen venymään.</w:t>
      </w:r>
    </w:p>
    <w:p>
      <w:r>
        <w:rPr>
          <w:b/>
        </w:rPr>
        <w:t xml:space="preserve">Vastaus</w:t>
      </w:r>
    </w:p>
    <w:p>
      <w:r>
        <w:t xml:space="preserve">Taivutettava</w:t>
        <w:br/>
        <w:t xml:space="preserve">- Sitkeä</w:t>
        <w:br/>
        <w:t xml:space="preserve">- Muodonmuutos jännityksen alaisena ilman halkeilua</w:t>
      </w:r>
    </w:p>
    <w:p>
      <w:r>
        <w:rPr>
          <w:b/>
          <w:u w:val="single"/>
        </w:rPr>
        <w:t xml:space="preserve">Asiakirja 11842</w:t>
      </w:r>
    </w:p>
    <w:p>
      <w:r>
        <w:rPr>
          <w:b/>
        </w:rPr>
        <w:t xml:space="preserve">Ohjeet</w:t>
      </w:r>
    </w:p>
    <w:p>
      <w:r>
        <w:t xml:space="preserve">Kuka on kaikkien aikojen paras tennispelaaja?</w:t>
      </w:r>
    </w:p>
    <w:p>
      <w:r>
        <w:rPr>
          <w:b/>
        </w:rPr>
        <w:t xml:space="preserve">Vastaus</w:t>
      </w:r>
    </w:p>
    <w:p>
      <w:r>
        <w:t xml:space="preserve">Serena Williams</w:t>
      </w:r>
    </w:p>
    <w:p>
      <w:r>
        <w:rPr>
          <w:b/>
          <w:u w:val="single"/>
        </w:rPr>
        <w:t xml:space="preserve">Asiakirja 11843</w:t>
      </w:r>
    </w:p>
    <w:p>
      <w:r>
        <w:rPr>
          <w:b/>
        </w:rPr>
        <w:t xml:space="preserve">Ohjeet</w:t>
      </w:r>
    </w:p>
    <w:p>
      <w:r>
        <w:t xml:space="preserve">Minkä väristä valoa Haugsholmenin majakka lähettää?</w:t>
      </w:r>
    </w:p>
    <w:p>
      <w:r>
        <w:rPr>
          <w:b/>
        </w:rPr>
        <w:t xml:space="preserve">Konteksti</w:t>
      </w:r>
    </w:p>
    <w:p>
      <w:r>
        <w:t xml:space="preserve">Haugsholmenin majakka (norjaksi Haugsholmen fyr) on rannikkomajakka, joka sijaitsee Sanden kunnassa Møre og Romsdalin läänissä Norjassa. Se sijaitsee pienellä Vestre Frekøyn saarella, Vanylvsfjordenin suulla, noin 2,5 kilometriä Kvamsøyan saaresta lounaaseen.</w:t>
        <w:t xml:space="preserve">Se perustettiin vuonna 1876 ja automatisoitiin vuonna 1979.[2][3]</w:t>
        <w:br/>
        <w:br/>
        <w:t xml:space="preserve">10 metriä korkea torni sijaitsee 19,7 metriä merenpinnan yläpuolella. Valo lähettää suunnasta riippuen valkoista, punaista tai vihreää valoa, joka peittyy kahdesti 10 sekunnin välein. Punainen sylinterimäinen torni, jossa on lyhty ja galleria, on kiinnitetty 2+1⁄2-kerroksisen valkoisen vartijan talon yhteen nurkkaan[1][4].</w:t>
      </w:r>
    </w:p>
    <w:p>
      <w:r>
        <w:rPr>
          <w:b/>
        </w:rPr>
        <w:t xml:space="preserve">Vastaus</w:t>
      </w:r>
    </w:p>
    <w:p>
      <w:r>
        <w:t xml:space="preserve">Valo säteilee suunnasta riippuen valkoista, punaista tai vihreää valoa, joka peittyy kahdesti 10 sekunnin välein.</w:t>
      </w:r>
    </w:p>
    <w:p>
      <w:r>
        <w:rPr>
          <w:b/>
          <w:u w:val="single"/>
        </w:rPr>
        <w:t xml:space="preserve">Asiakirja 11844</w:t>
      </w:r>
    </w:p>
    <w:p>
      <w:r>
        <w:rPr>
          <w:b/>
        </w:rPr>
        <w:t xml:space="preserve">Ohjeet</w:t>
      </w:r>
    </w:p>
    <w:p>
      <w:r>
        <w:t xml:space="preserve">Mikä on kalalaji? Miekkapyrstö tai Excalibur</w:t>
      </w:r>
    </w:p>
    <w:p>
      <w:r>
        <w:rPr>
          <w:b/>
        </w:rPr>
        <w:t xml:space="preserve">Vastaus</w:t>
      </w:r>
    </w:p>
    <w:p>
      <w:r>
        <w:t xml:space="preserve">Swordtail</w:t>
      </w:r>
    </w:p>
    <w:p>
      <w:r>
        <w:rPr>
          <w:b/>
          <w:u w:val="single"/>
        </w:rPr>
        <w:t xml:space="preserve">Asiakirja 11845</w:t>
      </w:r>
    </w:p>
    <w:p>
      <w:r>
        <w:rPr>
          <w:b/>
        </w:rPr>
        <w:t xml:space="preserve">Ohjeet</w:t>
      </w:r>
    </w:p>
    <w:p>
      <w:r>
        <w:t xml:space="preserve">Luettele Pixarin elokuvat, jotka ovat voittaneet Oscar-palkintoja.</w:t>
      </w:r>
    </w:p>
    <w:p>
      <w:r>
        <w:rPr>
          <w:b/>
        </w:rPr>
        <w:t xml:space="preserve">Konteksti</w:t>
      </w:r>
    </w:p>
    <w:p>
      <w:r>
        <w:t xml:space="preserve">Pixar on tuottanut 26 pitkää elokuvaa, alkaen Toy Storysta (1995), joka on ensimmäinen täysin tietokoneanimaatioelokuva; sen viimeisin elokuva oli Lightyear (2022). Studio on tuottanut myös monia lyhytelokuvia. Heinäkuuhun 2019 mennessä sen pitkät elokuvat ovat tuottaneet maailmanlaajuisesti noin 14 miljardia dollaria lipputuloja[6], ja niiden keskimääräinen maailmanlaajuinen tuotto on 680 miljoonaa dollaria elokuvaa kohden.[7] Toy Story 3 (2010), Finding Dory (2016), Incredibles 2 (2018) ja Toy Story 4 (2019) ovat kaikki kaikkien aikojen 50 eniten tuottaneen elokuvan joukossa. Ihmeperhe 2 on studion eniten tuottanut elokuva sekä kaikkien aikojen neljänneksi eniten tuottanut animaatioelokuva 1,2 miljardin dollarin tuotollaan; kolme muuta elokuvaa ovat myös tuottaneet yli miljardi dollaria. Lisäksi 15 Pixarin elokuvaa on kaikkien aikojen 50 eniten tuottaneen animaatioelokuvan joukossa.</w:t>
        <w:br/>
        <w:t xml:space="preserve"> Pixar on saanut 23 Oscar-, 10 Golden Globe- ja 11 Grammy-palkintoa sekä lukuisia muita palkintoja ja tunnustuksia. Sen elokuvat ovat olleet usein ehdolla parhaan animaatioelokuvan Oscar-palkinnon saajaksi sen perustamisesta vuonna 2001 lähtien, ja yksitoista voittajaa on ollut Finding Nemo (2003), The Incredibles (2004), Ratatouille (2007), WALL-E (2008), Up (2009), Toy Story 3 (2010), Brave (2012), Inside Out (2015), Coco (2017), Toy Story 4 (2019) ja Sielu (2020). Kuusi ehdolla ollutta elokuvaa, jotka eivät voittaneet, ovat Monsters, Inc. (2001), Autot (2006), Ihmeperhe 2 (2018), Eteenpäin (2020), Luca (2021) ja Punaiseksi kääntyminen (2022). Kun taas Autot 2 (2011), Monsters University (2013), Hyvä dinosaurus (2015), Finding Dory (2016), Autot 3 (2017) ja edellä mainittu Lightyear eivät olleet ehdolla. Lisäksi Toy Story 3 ja Up olivat ehdolla parhaan elokuvan Oscar-palkinnon saajiksi.</w:t>
        <w:br/>
        <w:t xml:space="preserve"> 10. helmikuuta 2009 Pixarin johtajat John Lasseter, Brad Bird, Pete Docter, Andrew Stanton ja Lee Unkrich saivat Venetsian elokuvajuhlilla Kultainen leijona -palkinnon elämäntyöstä. Fyysinen palkinto luovutettiin juhlallisesti Lucasfilmin perustajalle George Lucasille.</w:t>
      </w:r>
    </w:p>
    <w:p>
      <w:r>
        <w:rPr>
          <w:b/>
        </w:rPr>
        <w:t xml:space="preserve">Vastaus</w:t>
      </w:r>
    </w:p>
    <w:p>
      <w:r>
        <w:t xml:space="preserve">Finding Nemo (2003), The Incredibles (2004), Ratatouille (2007), WALL-E (2008), Up (2009), Toy Story 3 (2010), Brave (2012), Inside Out (2015), Coco (2017), Toy Story 4 (2019), Sielu (2020).</w:t>
      </w:r>
    </w:p>
    <w:p>
      <w:r>
        <w:rPr>
          <w:b/>
          <w:u w:val="single"/>
        </w:rPr>
        <w:t xml:space="preserve">Asiakirja 11846</w:t>
      </w:r>
    </w:p>
    <w:p>
      <w:r>
        <w:rPr>
          <w:b/>
        </w:rPr>
        <w:t xml:space="preserve">Ohjeet</w:t>
      </w:r>
    </w:p>
    <w:p>
      <w:r>
        <w:t xml:space="preserve">Kerro minulle, ovatko seuraavat tuotteet elintarvikkeita vai juomia: kahvi, vesi, maissi, tee, riisi, naudanliha.</w:t>
      </w:r>
    </w:p>
    <w:p>
      <w:r>
        <w:rPr>
          <w:b/>
        </w:rPr>
        <w:t xml:space="preserve">Vastaus</w:t>
      </w:r>
    </w:p>
    <w:p>
      <w:r>
        <w:t xml:space="preserve">Naudanliha, maissi ja riisi ovat elintarvikkeita.  Kahvi, vesi ja tee ovat juomia.</w:t>
      </w:r>
    </w:p>
    <w:p>
      <w:r>
        <w:rPr>
          <w:b/>
          <w:u w:val="single"/>
        </w:rPr>
        <w:t xml:space="preserve">Asiakirja 11847</w:t>
      </w:r>
    </w:p>
    <w:p>
      <w:r>
        <w:rPr>
          <w:b/>
        </w:rPr>
        <w:t xml:space="preserve">Ohjeet</w:t>
      </w:r>
    </w:p>
    <w:p>
      <w:r>
        <w:t xml:space="preserve">Tunnista, mikä autonvalmistaja on brittiläinen vai amerikkalainen: Jaguar, GMC</w:t>
      </w:r>
    </w:p>
    <w:p>
      <w:r>
        <w:rPr>
          <w:b/>
        </w:rPr>
        <w:t xml:space="preserve">Vastaus</w:t>
      </w:r>
    </w:p>
    <w:p>
      <w:r>
        <w:t xml:space="preserve">GMC on amerikkalainen, Jaguar on brittiläinen.</w:t>
      </w:r>
    </w:p>
    <w:p>
      <w:r>
        <w:rPr>
          <w:b/>
          <w:u w:val="single"/>
        </w:rPr>
        <w:t xml:space="preserve">Asiakirja 11848</w:t>
      </w:r>
    </w:p>
    <w:p>
      <w:r>
        <w:rPr>
          <w:b/>
        </w:rPr>
        <w:t xml:space="preserve">Ohjeet</w:t>
      </w:r>
    </w:p>
    <w:p>
      <w:r>
        <w:t xml:space="preserve">Mikä on Saksan poliittinen järjestelmä?</w:t>
      </w:r>
    </w:p>
    <w:p>
      <w:r>
        <w:rPr>
          <w:b/>
        </w:rPr>
        <w:t xml:space="preserve">Vastaus</w:t>
      </w:r>
    </w:p>
    <w:p>
      <w:r>
        <w:t xml:space="preserve">Saksan liittotasavalta on liittovaltio, ja se on organisoitu parlamentaariseksi demokratiaksi. Perustuslain mukaan kaikki valtiovalta lähtee kansalta. Kansa siirtää tämän vallan parlamenteille (Bundestag ja Landtage) vaalikauden ajaksi.</w:t>
        <w:br/>
        <w:br/>
        <w:t xml:space="preserve"> Valtiovalta on jaettu lainsäädäntövallan, toimeenpanovallan ja oikeudenkäytöstä vastaavan vallan kesken. Tämä vallanjako on olennainen osa jokaista demokratiaa, ja Saksassa se on kirjattu perustuslakiin, perustuslakiin. Lainsäätäjiin kuuluvat parlamentit, toimeenpaneviin elimiin liittokansleri ja ministerit. Oikeuslaitoksella on keskeinen asema, koska osavaltioiden ja liittovaltion tuomioistuinten tuomarit ovat riippumattomia ja tekevät päätöksiä yksinomaan lain perusteella. Saksan korkein tuomioistuin on liittovaltion perustuslakituomioistuin , joka valvoo perustuslain noudattamista. Kaikkia muita valtion elimiä sitoo 16 perustuslakituomarin oikeuskäytäntö.</w:t>
      </w:r>
    </w:p>
    <w:p>
      <w:r>
        <w:rPr>
          <w:b/>
          <w:u w:val="single"/>
        </w:rPr>
        <w:t xml:space="preserve">Asiakirja 11849</w:t>
      </w:r>
    </w:p>
    <w:p>
      <w:r>
        <w:rPr>
          <w:b/>
        </w:rPr>
        <w:t xml:space="preserve">Ohjeet</w:t>
      </w:r>
    </w:p>
    <w:p>
      <w:r>
        <w:t xml:space="preserve">Mikä on magnesiumin sulamispiste celsiusasteina, kun otetaan huomioon tämä magnesiumia koskeva kohta?</w:t>
      </w:r>
    </w:p>
    <w:p>
      <w:r>
        <w:rPr>
          <w:b/>
        </w:rPr>
        <w:t xml:space="preserve">Konteksti</w:t>
      </w:r>
    </w:p>
    <w:p>
      <w:r>
        <w:t xml:space="preserve">Magnesium on harmaanvalkoinen kevytmetalli, jonka tiheys on kaksi kolmasosaa alumiinista. Magnesiumin sulamispiste on alhaisin (923 K (650 °C)) ja kiehumispiste 1 363 K (1 090 °C) kaikista maa-alkalimetalleista[15].</w:t>
      </w:r>
    </w:p>
    <w:p>
      <w:r>
        <w:rPr>
          <w:b/>
        </w:rPr>
        <w:t xml:space="preserve">Vastaus</w:t>
      </w:r>
    </w:p>
    <w:p>
      <w:r>
        <w:t xml:space="preserve">Magnesiumin sulamispiste on 650 °C.</w:t>
      </w:r>
    </w:p>
    <w:p>
      <w:r>
        <w:rPr>
          <w:b/>
          <w:u w:val="single"/>
        </w:rPr>
        <w:t xml:space="preserve">Asiakirja 11850</w:t>
      </w:r>
    </w:p>
    <w:p>
      <w:r>
        <w:rPr>
          <w:b/>
        </w:rPr>
        <w:t xml:space="preserve">Ohjeet</w:t>
      </w:r>
    </w:p>
    <w:p>
      <w:r>
        <w:t xml:space="preserve">Mikä on kuuluisa musiikki Marokossa</w:t>
      </w:r>
    </w:p>
    <w:p>
      <w:r>
        <w:rPr>
          <w:b/>
        </w:rPr>
        <w:t xml:space="preserve">Konteksti</w:t>
      </w:r>
    </w:p>
    <w:p>
      <w:r>
        <w:t xml:space="preserve">Marokkolainen musiikki on arabialaista, berberien ja Saharan eteläpuolisen alueen musiikkia. Rock-vaikutteiset chaabi-yhtyeet ovat yleisiä, samoin kuin trance-musiikki, jonka historialliset juuret ovat islamilaisessa musiikissa.</w:t>
        <w:br/>
        <w:br/>
        <w:t xml:space="preserve"> Marokossa soi andalusialainen klassinen musiikki, jota esiintyy kaikkialla Luoteis-Afrikassa. Se kehittyi luultavasti maurien aikana Cordobassa, ja sen keksimisestä on yleensä kiittäminen persialaissyntyistä muusikkoa Ziryabia. Andalusialaisen nykymusiikin ja -taiteen nimellä tunnettu tyylilaji on marokkolaisen kuvataiteilijan/säveltäjän/oudistin Tarik Banzin, Al-Andalus Ensemble -yhtyeen perustajan, keksimä.</w:t>
        <w:br/>
        <w:br/>
        <w:t xml:space="preserve">Jilala-muusikoiden ryhmä vuonna 1900</w:t>
        <w:br/>
        <w:t xml:space="preserve">Aita on maaseudulla laulettu beduiinien musiikkityyli</w:t>
        <w:br/>
        <w:br/>
        <w:t xml:space="preserve"> Chaabi ("kansanmusiikki") on musiikki, joka koostuu lukuisista lajeista, jotka ovat peräisin marokkolaisen kansanmusiikin moninaisista muodoista. Chaabia esitettiin alun perin markkinoilla, mutta nykyään sitä kuulee missä tahansa juhlissa tai kokouksissa.</w:t>
        <w:br/>
        <w:br/>
        <w:t xml:space="preserve"> Marokossa suositaan yhä enemmän länsimaisia populaarimusiikin muotoja, kuten fuusio-, rock-, country- ja metallimusiikkia sekä erityisesti hip hopia.</w:t>
      </w:r>
    </w:p>
    <w:p>
      <w:r>
        <w:rPr>
          <w:b/>
        </w:rPr>
        <w:t xml:space="preserve">Vastaus</w:t>
      </w:r>
    </w:p>
    <w:p>
      <w:r>
        <w:t xml:space="preserve">Marokko on koti andalusialaiselle klassiselle musiikille, joka on kehittynyt Cordoban nummien alla, ja Chaabi-musiikille, joka viittaa populaarimusiikkiin. Se koostuu lukuisista lajikkeista, jotka ovat peräisin marokkolaisen kansanmusiikin moninaisista muodoista. Aita on beduiinien musiikkityyli, jota lauletaan maaseudulla.</w:t>
      </w:r>
    </w:p>
    <w:p>
      <w:r>
        <w:rPr>
          <w:b/>
          <w:u w:val="single"/>
        </w:rPr>
        <w:t xml:space="preserve">Asiakirja 11851</w:t>
      </w:r>
    </w:p>
    <w:p>
      <w:r>
        <w:rPr>
          <w:b/>
        </w:rPr>
        <w:t xml:space="preserve">Ohjeet</w:t>
      </w:r>
    </w:p>
    <w:p>
      <w:r>
        <w:t xml:space="preserve">Missä Venezuela on?</w:t>
      </w:r>
    </w:p>
    <w:p>
      <w:r>
        <w:rPr>
          <w:b/>
        </w:rPr>
        <w:t xml:space="preserve">Vastaus</w:t>
      </w:r>
    </w:p>
    <w:p>
      <w:r>
        <w:t xml:space="preserve">Venezuela sijaitsee Etelä-Amerikassa Kolumbian, Brasilian ja Guyanan vieressä.</w:t>
      </w:r>
    </w:p>
    <w:p>
      <w:r>
        <w:rPr>
          <w:b/>
          <w:u w:val="single"/>
        </w:rPr>
        <w:t xml:space="preserve">Asiakirja 11852</w:t>
      </w:r>
    </w:p>
    <w:p>
      <w:r>
        <w:rPr>
          <w:b/>
        </w:rPr>
        <w:t xml:space="preserve">Ohjeet</w:t>
      </w:r>
    </w:p>
    <w:p>
      <w:r>
        <w:t xml:space="preserve">Mikä on vanhin korkeakoulu Yhdysvalloissa?</w:t>
      </w:r>
    </w:p>
    <w:p>
      <w:r>
        <w:rPr>
          <w:b/>
        </w:rPr>
        <w:t xml:space="preserve">Konteksti</w:t>
      </w:r>
    </w:p>
    <w:p>
      <w:r>
        <w:t xml:space="preserve">Harvardin yliopisto on yksityinen Ivy League -tutkimusyliopisto Cambridgessa, Massachusettsissa. Vuonna 1636 Harvard College -nimisenä perustettu ja ensimmäisen hyväntekijänsä, puritaanipappi John Harvardin mukaan nimetty yliopisto on Yhdysvaltojen vanhin korkeakoulu, ja sitä pidetään yleisesti yhtenä maailman arvostetuimmista yliopistoista.</w:t>
      </w:r>
    </w:p>
    <w:p>
      <w:r>
        <w:rPr>
          <w:b/>
        </w:rPr>
        <w:t xml:space="preserve">Vastaus</w:t>
      </w:r>
    </w:p>
    <w:p>
      <w:r>
        <w:t xml:space="preserve">Yhdysvaltojen vanhin korkeakoulu on Harvardin yliopisto, jota pidetään yleisesti maailman arvostetuimpana yliopistona.</w:t>
      </w:r>
    </w:p>
    <w:p>
      <w:r>
        <w:rPr>
          <w:b/>
          <w:u w:val="single"/>
        </w:rPr>
        <w:t xml:space="preserve">Asiakirja 11853</w:t>
      </w:r>
    </w:p>
    <w:p>
      <w:r>
        <w:rPr>
          <w:b/>
        </w:rPr>
        <w:t xml:space="preserve">Ohjeet</w:t>
      </w:r>
    </w:p>
    <w:p>
      <w:r>
        <w:t xml:space="preserve">Kerro minulle, ovatko nämä kappaleet Nick Cave &amp; The Bad Seedsin vai Radioheadin esittämiä: Karma Police, The Good Son, The Mercy Seat, Creep, Planet Telex, Deanna, Pyramid Song, Airbag, Tupelo, Into My Arms, The National Anthem, Morning Bell, Lament, Idioteque, Red Right Hand, Straight To You...</w:t>
      </w:r>
    </w:p>
    <w:p>
      <w:r>
        <w:rPr>
          <w:b/>
        </w:rPr>
        <w:t xml:space="preserve">Vastaus</w:t>
      </w:r>
    </w:p>
    <w:p>
      <w:r>
        <w:t xml:space="preserve">Seuraavat kappaleet on esittänyt Nick Cave &amp; The Bad Seeds:</w:t>
        <w:br/>
        <w:t xml:space="preserve">The Good Son, The Mercy Seat, Deanna, Tupelo, Into My Arms, Lament, Red Right Hand, Straight To You</w:t>
        <w:br/>
        <w:t xml:space="preserve">Seuraavat kap</w:t>
        <w:t xml:space="preserve">aleet esittää Radiohead: The Good Son, The Mercy Seat, Deanna, Tupelo, Into My Arms, Lament, </w:t>
      </w:r>
      <w:r>
        <w:t xml:space="preserve">ight Hand, Straight To You Seuraavat kappaleet esittää Radiohead:</w:t>
        <w:br/>
        <w:t xml:space="preserve"> Karma Police, Creep, Planet Telex, Pyramid Song, Airbag, The National Anthem, Morning Bell, Idioteque,</w:t>
      </w:r>
    </w:p>
    <w:p>
      <w:r>
        <w:rPr>
          <w:b/>
          <w:u w:val="single"/>
        </w:rPr>
        <w:t xml:space="preserve">Asiakirja 11854</w:t>
      </w:r>
    </w:p>
    <w:p>
      <w:r>
        <w:rPr>
          <w:b/>
        </w:rPr>
        <w:t xml:space="preserve">Ohjeet</w:t>
      </w:r>
    </w:p>
    <w:p>
      <w:r>
        <w:t xml:space="preserve">Onko Data AI/ML:n ja älykkään automatisoinnin (RPA) arvokäyrän välitavoitteiden välillä korrelaatio ajan mittaan?</w:t>
      </w:r>
    </w:p>
    <w:p>
      <w:r>
        <w:rPr>
          <w:b/>
        </w:rPr>
        <w:t xml:space="preserve">Vastaus</w:t>
      </w:r>
    </w:p>
    <w:p>
      <w:r>
        <w:t xml:space="preserve">Jotta organisaatiot saisivat suurimman mahdollisen hyödyn tiedoistaan, niiden on luotava tietopohja, joka mahdollistaa laadukkaan raportoinnin aiemmista tapahtumista. Databrickin Lakehouse-perustan luominen ei edellytä tekoäly-/ML-ominaisuuksia. Käytä sitten ajan mittaan tätä dataa AI/ML:n avulla automatisoitujen päätösten tekemiseen tärkeissä liiketoimintaprosesseissa.  Tästä syystä sekä datan että älykkään automaation "arvokäyrän" välillä on suora korrelaatio.</w:t>
        <w:br/>
        <w:t xml:space="preserve"> Älykkään automaation arvokypsyyskäyrä alkaa perusautomaatiolla, joka jäljittelee nykyisiä inhimillisiä perusprosesseja. Kun robottiprosessiautomaatio-ohjelmasi (RPA) kypsyy, automaation tai automaatioiden on laajennuttava niin, että ne sisältävät yksinkertaisen asiakirjojen ymmärtämisen tekoälyn.  Tietojen poimiminen samasta lomakkeesta satoja tai tuhansia kertoja on hyvä esimerkki. Lopuksi, jotta organisaatiot saisivat suurimman arvon ja ROI:n älykkään automaation investoinneilleen, monimutkaisen AI/ML:n käyttäminen automaattisten päätösten tuottamiseen digitaalisille työntekijöille (valvomaton automaatio) mahdollistaa poikkeuksellisen monimutkaisen, pitkäaikaisen automaation menestyksekkään kehittämisen, tuotannon aloittamisen ja ylläpidon ajan myötä.</w:t>
        <w:br/>
        <w:br/>
        <w:t xml:space="preserve"> Yhteenvetona voidaan todeta, että "AI/ML" on ajattelua ja "älykäs automaatio" on tekemistä. Sekä datan että RPA:n arvo mille tahansa organisaatiolle kasvaa eksponentiaalisesti ajan myötä, kun ne kehittävät kykyään soveltaa monimutkaista AI/ML:ää siten, että nämä mallit tuottavat luotettavia automatisoituja päätöksiä monimutkaista automaatiota käyttävälle digitaaliselle työvoimalle.</w:t>
      </w:r>
    </w:p>
    <w:p>
      <w:r>
        <w:rPr>
          <w:b/>
          <w:u w:val="single"/>
        </w:rPr>
        <w:t xml:space="preserve">Asiakirja 11855</w:t>
      </w:r>
    </w:p>
    <w:p>
      <w:r>
        <w:rPr>
          <w:b/>
        </w:rPr>
        <w:t xml:space="preserve">Ohjeet</w:t>
      </w:r>
    </w:p>
    <w:p>
      <w:r>
        <w:t xml:space="preserve">Kun otetaan huomioon tämä kohta Pekingin historiasta, milloin Peking sai nykyisen nimensä?</w:t>
      </w:r>
    </w:p>
    <w:p>
      <w:r>
        <w:rPr>
          <w:b/>
        </w:rPr>
        <w:t xml:space="preserve">Konteksti</w:t>
      </w:r>
    </w:p>
    <w:p>
      <w:r>
        <w:t xml:space="preserve">Viimeisten 3000 vuoden aikana Pekingin kaupungilla on ollut lukuisia muita nimiä. Nimi Peking, joka tarkoittaa "pohjoista pääkaupunkia" (kiinalaisista merkeistä 北, joka tarkoittaa pohjoista, ja 京, joka tarkoittaa pääkaupunkia), annettiin kaupungille vuonna 1403 Ming-dynastian aikana kaupungin erottamiseksi Nanjingista (eteläinen pääkaupunki).35 Englanninkielinen kirjoitusasu Beijing perustuu hallituksen viralliseen (1980-luvulla hyväksyttyyn) romanisaatioon, jossa nämä kaksi merkkiä lausutaan tavallisessa mandariinikiinankielessä. Vanhempaa englanninkielistä kirjoitusasua, Peking(北平 kiinalaisessa merkityksessä), käytti jesuiittalähetyssaarnaaja Martino Martini Amsterdamissa vuonna 1655 julkaistussa suositussa atlaksessa.[36] Vaikka Peking ei ole enää kaupungin yleinen nimi, jotkin kaupungin vanhemmat paikat ja laitokset, kuten Pekingin pääkaupungin kansainvälinen lentoasema, jonka IATA-koodi on PEK, ja Pekingin yliopisto, säilyttävät yhä entisen romanisoinnin.</w:t>
      </w:r>
    </w:p>
    <w:p>
      <w:r>
        <w:rPr>
          <w:b/>
        </w:rPr>
        <w:t xml:space="preserve">Vastaus</w:t>
      </w:r>
    </w:p>
    <w:p>
      <w:r>
        <w:t xml:space="preserve">Vuonna 1403, Ming-dynastian aikana, Peking sai nykyisen nimensä.</w:t>
      </w:r>
    </w:p>
    <w:p>
      <w:r>
        <w:rPr>
          <w:b/>
          <w:u w:val="single"/>
        </w:rPr>
        <w:t xml:space="preserve">Asiakirja 11856</w:t>
      </w:r>
    </w:p>
    <w:p>
      <w:r>
        <w:rPr>
          <w:b/>
        </w:rPr>
        <w:t xml:space="preserve">Ohjeet</w:t>
      </w:r>
    </w:p>
    <w:p>
      <w:r>
        <w:t xml:space="preserve">Milloin on Thaimaan uusi vuosi?</w:t>
      </w:r>
    </w:p>
    <w:p>
      <w:r>
        <w:rPr>
          <w:b/>
        </w:rPr>
        <w:t xml:space="preserve">Vastaus</w:t>
      </w:r>
    </w:p>
    <w:p>
      <w:r>
        <w:t xml:space="preserve">Thaimaan uusi vuosi, joka tunnetaan myös nimellä Songkran, vietetään Thaimaassa 13.-15. huhtikuuta joka vuosi.</w:t>
      </w:r>
    </w:p>
    <w:p>
      <w:r>
        <w:rPr>
          <w:b/>
          <w:u w:val="single"/>
        </w:rPr>
        <w:t xml:space="preserve">Asiakirja 11857</w:t>
      </w:r>
    </w:p>
    <w:p>
      <w:r>
        <w:rPr>
          <w:b/>
        </w:rPr>
        <w:t xml:space="preserve">Ohjeet</w:t>
      </w:r>
    </w:p>
    <w:p>
      <w:r>
        <w:t xml:space="preserve">Mikä on siivekkään voiton muistomerkki?</w:t>
      </w:r>
    </w:p>
    <w:p>
      <w:r>
        <w:rPr>
          <w:b/>
        </w:rPr>
        <w:t xml:space="preserve">Konteksti</w:t>
      </w:r>
    </w:p>
    <w:p>
      <w:r>
        <w:t xml:space="preserve">Samothrakian siivekäs voitto eli Samothrakian Nike[2] on muistomerkki, joka on alun perin löydetty Egeanmeren pohjoispuolella sijaitsevalta Samothrakian saarelta. Se on kreikkalaisen kuvanveiston mestariteos hellenistiseltä aikakaudelta, joka on peräisin 2. vuosisadan alusta eaa. Se koostuu Niké-jumalatarta (voitto) esittävästä patsaasta, jonka pää ja kädet puuttuvat, ja sen laivan keulan muotoisesta jalustasta.</w:t>
        <w:br/>
        <w:br/>
        <w:t xml:space="preserve"> Muistomerkin kokonaiskorkeus on 5,57 metriä jalusta mukaan lukien; pelkkä patsas on 2,75 metriä korkea. Veistos on yksi harvoista suurista hellenistisistä patsaista, jotka ovat säilyneet alkuperäisinä eikä roomalaisina kopioina. Siivekäs voitto on ollut esillä Louvren museossa Pariisissa, pääportaikon yläpäässä, vuodesta 1884 lähtien[3].</w:t>
      </w:r>
    </w:p>
    <w:p>
      <w:r>
        <w:rPr>
          <w:b/>
        </w:rPr>
        <w:t xml:space="preserve">Vastaus</w:t>
      </w:r>
    </w:p>
    <w:p>
      <w:r>
        <w:t xml:space="preserve">Siivekäs voitto on kreikkalainen patsas, joka esittää jumalatar Nikea ilman päätä ja käsiä ja jonka jalusta on veistetty näyttämään laivan keulaa.  Tämä veistos on peräisin 2. vuosisadan alusta eaa., ja se on merkittävä, koska se on säilynyt kreikkalaisessa alkuperäiskappaleessaan eikä roomalaisena kopiona. Se on esillä Louvren museossa Pariisissa, pääportaikon yläpäässä.</w:t>
      </w:r>
    </w:p>
    <w:p>
      <w:r>
        <w:rPr>
          <w:b/>
          <w:u w:val="single"/>
        </w:rPr>
        <w:t xml:space="preserve">Asiakirja 11858</w:t>
      </w:r>
    </w:p>
    <w:p>
      <w:r>
        <w:rPr>
          <w:b/>
        </w:rPr>
        <w:t xml:space="preserve">Ohjeet</w:t>
      </w:r>
    </w:p>
    <w:p>
      <w:r>
        <w:t xml:space="preserve">Mikä on Bayesin teoreema</w:t>
      </w:r>
    </w:p>
    <w:p>
      <w:r>
        <w:rPr>
          <w:b/>
        </w:rPr>
        <w:t xml:space="preserve">Konteksti</w:t>
      </w:r>
    </w:p>
    <w:p>
      <w:r>
        <w:t xml:space="preserve">Todennäköisyysteoriassa ja tilastotieteessä Thomas Bayesin mukaan nimetty Bayesin teoreema (vaihtoehtoisesti Bayesin laki tai Bayesin sääntö) kuvaa tapahtuman todennäköisyyttä, joka perustuu ennakkotietoon olosuhteista, jotka voivat liittyä tapahtumaan.[1] Jos esimerkiksi terveysongelmien kehittymisen riskin tiedetään kasvavan iän myötä, Bayesin teoreema mahdollistaa tunnetun ikäisen yksilön riskin arvioimisen tarkemmin ehdollistamalla sen suhteessa hänen ikäänsä sen sijaan, että oletettaisiin, että yksilö on tyypillinen koko väestölle.</w:t>
        <w:br/>
        <w:br/>
        <w:t xml:space="preserve"> Yksi Bayesin lauseen monista sovelluksista on Bayesin päättely, joka on erityinen lähestymistapa tilastolliseen päättelyyn. Sovellettaessa lauseeseen sisältyvillä todennäköisyyksillä voi olla erilaisia todennäköisyystulkintoja. Bayesin todennäköisyystulkinnassa lause ilmaisee, miten todennäköisyytenä ilmaistua uskomusastetta pitäisi rationaalisesti muuttaa asiaan liittyvän todistusaineiston saatavuuden huomioon ottamiseksi. Bayesin päättely on perustavanlaatuinen Bayesin tilastotieteen kannalta, ja eräs asiantuntija pitää sitä "todennäköisyysteorialle samanlaisena kuin Pythagoraan lause on geometrialle"[2].</w:t>
      </w:r>
    </w:p>
    <w:p>
      <w:r>
        <w:rPr>
          <w:b/>
        </w:rPr>
        <w:t xml:space="preserve">Vastaus</w:t>
      </w:r>
    </w:p>
    <w:p>
      <w:r>
        <w:t xml:space="preserve">Bayesin teoreema perustuu ehdolliseen todennäköisyyteen, joka liittyy ennakkotietoon tapahtumasta.</w:t>
      </w:r>
    </w:p>
    <w:p>
      <w:r>
        <w:rPr>
          <w:b/>
          <w:u w:val="single"/>
        </w:rPr>
        <w:t xml:space="preserve">Asiakirja 11859</w:t>
      </w:r>
    </w:p>
    <w:p>
      <w:r>
        <w:rPr>
          <w:b/>
        </w:rPr>
        <w:t xml:space="preserve">Ohjeet</w:t>
      </w:r>
    </w:p>
    <w:p>
      <w:r>
        <w:t xml:space="preserve">Mikä Intian osavaltio juhlii Khongjom-päivää?</w:t>
      </w:r>
    </w:p>
    <w:p>
      <w:r>
        <w:rPr>
          <w:b/>
        </w:rPr>
        <w:t xml:space="preserve">Vastaus</w:t>
      </w:r>
    </w:p>
    <w:p>
      <w:r>
        <w:t xml:space="preserve">Khongjom-päivää vietetään Manipurissa vuoden 1891 Anglo-Manipurin sodan urheiden sankareiden kunniaksi.</w:t>
      </w:r>
    </w:p>
    <w:p>
      <w:r>
        <w:rPr>
          <w:b/>
          <w:u w:val="single"/>
        </w:rPr>
        <w:t xml:space="preserve">Asiakirja 11860</w:t>
      </w:r>
    </w:p>
    <w:p>
      <w:r>
        <w:rPr>
          <w:b/>
        </w:rPr>
        <w:t xml:space="preserve">Ohjeet</w:t>
      </w:r>
    </w:p>
    <w:p>
      <w:r>
        <w:t xml:space="preserve">Miten ihmiset tekevät yhteistyötä hybridityöympäristössä?</w:t>
      </w:r>
    </w:p>
    <w:p>
      <w:r>
        <w:rPr>
          <w:b/>
        </w:rPr>
        <w:t xml:space="preserve">Vastaus</w:t>
      </w:r>
    </w:p>
    <w:p>
      <w:r>
        <w:t xml:space="preserve">Ihmiset tekevät yhteistyötä hybridityöympäristössä käyttämällä työkaluja, jotka mahdollistavat asynkronisen viestinnän, kuten sähköpostia, pikaviestiohjelmia ja pilvitallennusta. Eri aikavyöhykkeillä ja eri aikatauluissa toimivat ihmiset voivat työskennellä yhdessä saman projektin parissa asynkronisen viestinnän avulla. Hybridityöympäristössä myös virtuaaliset viestintävälineet, kuten videoneuvottelut, ovat olennainen osa työtä. Virtuaalisten viestintävälineiden avulla ihmiset voivat välittää tietoja ilman, että heidän tarvitsee olla samassa fyysisessä paikassa.</w:t>
      </w:r>
    </w:p>
    <w:p>
      <w:r>
        <w:rPr>
          <w:b/>
          <w:u w:val="single"/>
        </w:rPr>
        <w:t xml:space="preserve">Asiakirja 11861</w:t>
      </w:r>
    </w:p>
    <w:p>
      <w:r>
        <w:rPr>
          <w:b/>
        </w:rPr>
        <w:t xml:space="preserve">Ohjeet</w:t>
      </w:r>
    </w:p>
    <w:p>
      <w:r>
        <w:t xml:space="preserve">Nimeä hyvä lajittelualgoritmi</w:t>
      </w:r>
    </w:p>
    <w:p>
      <w:r>
        <w:rPr>
          <w:b/>
        </w:rPr>
        <w:t xml:space="preserve">Vastaus</w:t>
      </w:r>
    </w:p>
    <w:p>
      <w:r>
        <w:t xml:space="preserve">Quicksort</w:t>
      </w:r>
    </w:p>
    <w:p>
      <w:r>
        <w:rPr>
          <w:b/>
          <w:u w:val="single"/>
        </w:rPr>
        <w:t xml:space="preserve">Asiakirja 11862</w:t>
      </w:r>
    </w:p>
    <w:p>
      <w:r>
        <w:rPr>
          <w:b/>
        </w:rPr>
        <w:t xml:space="preserve">Ohjeet</w:t>
      </w:r>
    </w:p>
    <w:p>
      <w:r>
        <w:t xml:space="preserve">Mikä on ensimmäinen askel hiihtämisen opettamisessa?</w:t>
      </w:r>
    </w:p>
    <w:p>
      <w:r>
        <w:rPr>
          <w:b/>
        </w:rPr>
        <w:t xml:space="preserve">Vastaus</w:t>
      </w:r>
    </w:p>
    <w:p>
      <w:r>
        <w:t xml:space="preserve">Jonkun opettaminen alkaa ymmärtämällä, miten hän oppii.  Oppiiko henkilö kuuntelemalla, lukemalla, katselemalla vai tekemällä (kokeilemalla ja erehtymällä).  Useimmat ihmiset oppivat edellä mainittujen yhdistelmällä.  Oletetaan, että koulutettava oppii katselemalla ja tekemällä.  Ensimmäinen askel on turvallisuus.  Kouluttajan on opetettava peruspysäytysmekanismi.  Kun koulutettava osaa pysähtyä, tämä antaa hänelle itseluottamusta ja antaa hänelle sen käsityksen, että hän hallitsee tilannetta ja pystyy pysähtymään milloin tahansa.  Peruspysäytysmekanismi on niin sanottu pizza-pie- tai kiilaliike.  Suksien kärjet asetetaan yhteen (tuskin koskettavat toisiaan) ja suksien takaosat ovat paljon kauempana toisistaan.  Yhtä kaukana kuin henkilön lantio tai jopa kauempana toisistaan.  Mitä kauempana suksien takaosat ovat toisistaan, sitä hitaammin henkilö menee pysähtymispisteeseen.   Kouluttajan on sekä kuvattava että näytettävä tämä asento harjoittelijalle.  Harjoittelija kopioi asennon kouluttajan antaman palautteen ja säätöjen avulla.  Tätä muodostelmaa on harjoiteltava useita kertoja, kunnes koulutettava osaa pysähtyä jyrkissä rinteissä.  Kun tämä ponnistus on hallussa, harjoittelija voi siirtyä seuraaviin vaiheisiin hiihtämisen oppimisessa.</w:t>
      </w:r>
    </w:p>
    <w:p>
      <w:r>
        <w:rPr>
          <w:b/>
          <w:u w:val="single"/>
        </w:rPr>
        <w:t xml:space="preserve">Asiakirja 11863</w:t>
      </w:r>
    </w:p>
    <w:p>
      <w:r>
        <w:rPr>
          <w:b/>
        </w:rPr>
        <w:t xml:space="preserve">Ohjeet</w:t>
      </w:r>
    </w:p>
    <w:p>
      <w:r>
        <w:t xml:space="preserve">Mitä eroa on jalkapallolla ja amerikkalaisella jalkapallolla?</w:t>
      </w:r>
    </w:p>
    <w:p>
      <w:r>
        <w:rPr>
          <w:b/>
        </w:rPr>
        <w:t xml:space="preserve">Vastaus</w:t>
      </w:r>
    </w:p>
    <w:p>
      <w:r>
        <w:t xml:space="preserve">Jalkapalloa pelataan pyöreällä pallolla, jota voidaan potkaista ja jota voidaan ohjata. Amerikkalainen jalkapallo on kuitenkin enemmän rugby-tyyppinen peli, jossa pitkulaisen pallon muotoista palloa heitetään ja syötetään sekä potkitaan.</w:t>
      </w:r>
    </w:p>
    <w:p>
      <w:r>
        <w:rPr>
          <w:b/>
          <w:u w:val="single"/>
        </w:rPr>
        <w:t xml:space="preserve">Asiakirja 11864</w:t>
      </w:r>
    </w:p>
    <w:p>
      <w:r>
        <w:rPr>
          <w:b/>
        </w:rPr>
        <w:t xml:space="preserve">Ohjeet</w:t>
      </w:r>
    </w:p>
    <w:p>
      <w:r>
        <w:t xml:space="preserve">Kerro minulle, mitä pääsiäismunat ovat, mitä ne symboloivat ja mistä ne ovat peräisin.</w:t>
      </w:r>
    </w:p>
    <w:p>
      <w:r>
        <w:rPr>
          <w:b/>
        </w:rPr>
        <w:t xml:space="preserve">Konteksti</w:t>
      </w:r>
    </w:p>
    <w:p>
      <w:r>
        <w:t xml:space="preserve">Pääsiäismunat, joita kutsutaan myös pääsiäismuniksi,[1] ovat munia, jotka koristellaan kristillisen pääsiäisen kunniaksi, jolloin juhlitaan Jeesuksen ylösnousemusta. Pääsiäismunat ovat näin ollen yleisiä pääsiäisajan (Easterertide) aikana. Vanhin perinne, jota käytetään edelleen Keski- ja Itä-Euroopassa, on käyttää värjättyjä ja maalattuja kananmunia.</w:t>
        <w:br/>
        <w:br/>
        <w:t xml:space="preserve"> Vaikka kananmunat olivat yleisesti ottaen perinteinen hedelmällisyyden ja uudestisyntymisen symboli,[2] kristinuskossa pääsiäisajan juhlassa pääsiäismunat symboloivat Jeesuksen tyhjää hautaa, josta Jeesus nousi ylös.[3][4][5] Lisäksi eräs muinainen perinne oli pääsiäismunien värjääminen punaisella värillä "Kristuksen veren muistoksi, joka vuodatettiin kuten tuolloin hänen ristiinnaulitsemisensa yhteydessä."[3][6]</w:t>
        <w:br/>
        <w:br/>
        <w:t xml:space="preserve">Tämä pääsiäismunan käyttökäytäntö voidaan monien lähteiden mukaan jäljittää Mesopotamian varhaiskristittyihin, ja sieltä se levisi ortodoksisten kirkkojen kautta Itä-Eurooppaan ja Siperiaan ja myöhemmin katolisen ja protestanttisen kirkon kautta Eurooppaan.</w:t>
        <w:t xml:space="preserve">6][7][8][9] Lisäksi pääsiäismunien laajamittainen käyttö johtuu keskiajan tutkijoiden mukaan munien kieltämisestä paastonaikana, jonka jälkeen ne on pääsiäisenä siunattu tätä tilaisuutta varten.</w:t>
        <w:br/>
        <w:br/>
        <w:t xml:space="preserve">Nykyaikainen tapa joissakin paikoissa on korvata ne värilliseen folioon käärityillä suklaamunilla, käsin veistetyillä puumunilla tai makeisilla, kuten suklaalla, täytetyillä muovimunilla.</w:t>
      </w:r>
    </w:p>
    <w:p>
      <w:r>
        <w:rPr>
          <w:b/>
        </w:rPr>
        <w:t xml:space="preserve">Vastaus</w:t>
      </w:r>
    </w:p>
    <w:p>
      <w:r>
        <w:t xml:space="preserve">Pääsiäismunat ovat koristeltuja munia, joilla juhlistetaan kristillistä pääsiäisjuhlaa. Ne symboloivat Jeesuksen tyhjää hautaa. Ne ovat peräisin Mesopotamiasta.</w:t>
      </w:r>
    </w:p>
    <w:p>
      <w:r>
        <w:rPr>
          <w:b/>
          <w:u w:val="single"/>
        </w:rPr>
        <w:t xml:space="preserve">Asiakirja 11865</w:t>
      </w:r>
    </w:p>
    <w:p>
      <w:r>
        <w:rPr>
          <w:b/>
        </w:rPr>
        <w:t xml:space="preserve">Ohjeet</w:t>
      </w:r>
    </w:p>
    <w:p>
      <w:r>
        <w:t xml:space="preserve">Kuvaile, millaista on Breckenridgessä, Coloradossa.</w:t>
      </w:r>
    </w:p>
    <w:p>
      <w:r>
        <w:rPr>
          <w:b/>
        </w:rPr>
        <w:t xml:space="preserve">Vastaus</w:t>
      </w:r>
    </w:p>
    <w:p>
      <w:r>
        <w:t xml:space="preserve">Coloradon Breckenridge tunnetaan suurelta osin samannimisestä hiihtokeskuksestaan. Breckenridge on yksi Yhdysvaltojen korkeimmalla sijaitsevista matkailukohteista, sillä se sijaitsee noin 2926 metrin (9600 jalan) korkeudessa. Sen ympärivuotinen asukasluku on pieni (muutama tuhat ihmistä), mutta siellä käy vuosittain miljoonia vierailijoita. Breckenridgen hiihtokeskus toimii viidellä huipulla, ja siellä on tuolihissi, joka toimii 12 840 jalan korkeudessa (Pohjois-Amerikan korkeimmalla). Vaikka Breckenridge saa vuosittain keskimäärin yli 300 tuumaa lunta, siellä paistaa myös runsaasti aurinko, ja noin 300 päivänä on aurinkoista. Breckenridgessä on kylmät talvet ja kohtuulliset kesät.</w:t>
      </w:r>
    </w:p>
    <w:p>
      <w:r>
        <w:rPr>
          <w:b/>
          <w:u w:val="single"/>
        </w:rPr>
        <w:t xml:space="preserve">Asiakirja 11866</w:t>
      </w:r>
    </w:p>
    <w:p>
      <w:r>
        <w:rPr>
          <w:b/>
        </w:rPr>
        <w:t xml:space="preserve">Ohjeet</w:t>
      </w:r>
    </w:p>
    <w:p>
      <w:r>
        <w:t xml:space="preserve">Ketkä ovat Ranskan kolme viimeisintä presidenttiä?</w:t>
      </w:r>
    </w:p>
    <w:p>
      <w:r>
        <w:rPr>
          <w:b/>
        </w:rPr>
        <w:t xml:space="preserve">Vastaus</w:t>
      </w:r>
    </w:p>
    <w:p>
      <w:r>
        <w:t xml:space="preserve">Nicolas Sarkozy toimi presidenttinä toukokuusta 2007 toukokuuhun 2012, sitten Francois Hollande toukokuusta 2012 toukokuuhun 2017 ja lopulta Emmanuel Macron toukokuusta 2017 tähän päivään.</w:t>
      </w:r>
    </w:p>
    <w:p>
      <w:r>
        <w:rPr>
          <w:b/>
          <w:u w:val="single"/>
        </w:rPr>
        <w:t xml:space="preserve">Asiakirja 11867</w:t>
      </w:r>
    </w:p>
    <w:p>
      <w:r>
        <w:rPr>
          <w:b/>
        </w:rPr>
        <w:t xml:space="preserve">Ohjeet</w:t>
      </w:r>
    </w:p>
    <w:p>
      <w:r>
        <w:t xml:space="preserve">Miksi sormiini sattuu kitaraa soitettaessa?</w:t>
      </w:r>
    </w:p>
    <w:p>
      <w:r>
        <w:rPr>
          <w:b/>
        </w:rPr>
        <w:t xml:space="preserve">Vastaus</w:t>
      </w:r>
    </w:p>
    <w:p>
      <w:r>
        <w:t xml:space="preserve">Kitaraa opetellessa on hyvin tavallista, että sormenpäihin sattuu. Yleensä harjoittelun myötä kehittyy kovempi iho, jota kutsutaan kovettumiksi ja joka tekee kitaran soittamisesta vähemmän kivuliasta.</w:t>
      </w:r>
    </w:p>
    <w:p>
      <w:r>
        <w:rPr>
          <w:b/>
          <w:u w:val="single"/>
        </w:rPr>
        <w:t xml:space="preserve">Asiakirja 11868</w:t>
      </w:r>
    </w:p>
    <w:p>
      <w:r>
        <w:rPr>
          <w:b/>
        </w:rPr>
        <w:t xml:space="preserve">Ohjeet</w:t>
      </w:r>
    </w:p>
    <w:p>
      <w:r>
        <w:t xml:space="preserve">Mikä on "Scully-ilmiö"?</w:t>
      </w:r>
    </w:p>
    <w:p>
      <w:r>
        <w:rPr>
          <w:b/>
        </w:rPr>
        <w:t xml:space="preserve">Vastaus</w:t>
      </w:r>
    </w:p>
    <w:p>
      <w:r>
        <w:t xml:space="preserve">Scully-ilmiö, joka on saanut nimensä scifi-tv-sarjan "X-arkistot" tiedemieshahmo Dana Scullyn mukaan, on termi, jota käytetään viittaamaan siihen, että hahmo on vaikuttanut siihen, että naiset hakeutuvat tieteen, teknologian, tekniikan ja matematiikan alalle.</w:t>
      </w:r>
    </w:p>
    <w:p>
      <w:r>
        <w:rPr>
          <w:b/>
          <w:u w:val="single"/>
        </w:rPr>
        <w:t xml:space="preserve">Asiakirja 11869</w:t>
      </w:r>
    </w:p>
    <w:p>
      <w:r>
        <w:rPr>
          <w:b/>
        </w:rPr>
        <w:t xml:space="preserve">Ohjeet</w:t>
      </w:r>
    </w:p>
    <w:p>
      <w:r>
        <w:t xml:space="preserve">Tunnista, kumpi soitin on jousi- vai lyömäsoittimet: Ravanne, Sursingar</w:t>
      </w:r>
    </w:p>
    <w:p>
      <w:r>
        <w:rPr>
          <w:b/>
        </w:rPr>
        <w:t xml:space="preserve">Vastaus</w:t>
      </w:r>
    </w:p>
    <w:p>
      <w:r>
        <w:t xml:space="preserve">Sursingar on jousi, Ravanne on lyömäsoittimet.</w:t>
      </w:r>
    </w:p>
    <w:p>
      <w:r>
        <w:rPr>
          <w:b/>
          <w:u w:val="single"/>
        </w:rPr>
        <w:t xml:space="preserve">Asiakirja 11870</w:t>
      </w:r>
    </w:p>
    <w:p>
      <w:r>
        <w:rPr>
          <w:b/>
        </w:rPr>
        <w:t xml:space="preserve">Ohjeet</w:t>
      </w:r>
    </w:p>
    <w:p>
      <w:r>
        <w:t xml:space="preserve">Onko olemassa sääntöjä, joiden mukaan sinun pitäisi elää ollaksesi onnellinen?</w:t>
      </w:r>
    </w:p>
    <w:p>
      <w:r>
        <w:rPr>
          <w:b/>
        </w:rPr>
        <w:t xml:space="preserve">Vastaus</w:t>
      </w:r>
    </w:p>
    <w:p>
      <w:r>
        <w:t xml:space="preserve">On kuusi elämän sääntöä, jotka toimivat kuin luonnonlait ja voivat auttaa sinua elämään onnellisempaa ja tyytyväisempää elämää. Sillä ei ole merkitystä, pidätkö tai ymmärrätkö sääntöjä tai haluatko noudattaa niitä vai et. Se on kuin painovoiman kanssa - se on aina voimassa. Jos kivi putoaa jalkasi päälle, se sattuu, piditpä tästä säännöstä tai et. Elämän 6 sääntöä on ymmärrettävä samalla tavalla - voitte noudattaa ja soveltaa niitä tai voitte olla välittämättä niistä, sillä ei ole väliä sääntöjen kannalta, ne ovat joka tapauksessa voimassa ja vaikuttavat elämäänne riippumatta siitä, miten arvioitte sitä. Nämä kuusi sääntöä ovat: 1. Sinulla on vain x-päivää elinaikaa, sinä päätät, mitä teet sillä. 2. Hyväksy se mikä on, tuomitseminen on vapaaehtoista. 3. elämäsi tuntee vain nyt. 4. voit muuttaa vain yhden ihmisen: Itseäsi. 5. opettele rakastamaan tärkeintä ihmistä: itseäsi. 6. Aivosi ovat äärimmäinen voima: käytä niitä tarkoituksella.</w:t>
      </w:r>
    </w:p>
    <w:p>
      <w:r>
        <w:rPr>
          <w:b/>
          <w:u w:val="single"/>
        </w:rPr>
        <w:t xml:space="preserve">Asiakirja 11871</w:t>
      </w:r>
    </w:p>
    <w:p>
      <w:r>
        <w:rPr>
          <w:b/>
        </w:rPr>
        <w:t xml:space="preserve">Ohjeet</w:t>
      </w:r>
    </w:p>
    <w:p>
      <w:r>
        <w:t xml:space="preserve">Mitkä joukkueet kuuluvat baseballin Major League Baseballin NL Central -divisioonaan?</w:t>
      </w:r>
    </w:p>
    <w:p>
      <w:r>
        <w:rPr>
          <w:b/>
        </w:rPr>
        <w:t xml:space="preserve">Vastaus</w:t>
      </w:r>
    </w:p>
    <w:p>
      <w:r>
        <w:t xml:space="preserve">Major League Baseballin National League Central -divisioonaan kuuluvat joukkueet ovat St Louis Cardinals, Chicago Cubs, Pittsburg Pirates, Milwaukee Brewers ja Cincinnati Reds.</w:t>
      </w:r>
    </w:p>
    <w:p>
      <w:r>
        <w:rPr>
          <w:b/>
          <w:u w:val="single"/>
        </w:rPr>
        <w:t xml:space="preserve">Asiakirja 11872</w:t>
      </w:r>
    </w:p>
    <w:p>
      <w:r>
        <w:rPr>
          <w:b/>
        </w:rPr>
        <w:t xml:space="preserve">Ohjeet</w:t>
      </w:r>
    </w:p>
    <w:p>
      <w:r>
        <w:t xml:space="preserve">Mikä elokuva voitti parhaan elokuvan Oscar-gaalassa vuonna 2023?</w:t>
      </w:r>
    </w:p>
    <w:p>
      <w:r>
        <w:rPr>
          <w:b/>
        </w:rPr>
        <w:t xml:space="preserve">Vastaus</w:t>
      </w:r>
    </w:p>
    <w:p>
      <w:r>
        <w:t xml:space="preserve">Elokuva Everything Everywhere All at Once voitti Oscarin vuonna 2022 vuonna 2023. Parhaan elokuvan voiton lisäksi se oli myös illan kokonaisvoittaja, sillä se voitti useita palkintoja, kuten parhaan ohjauksen, parhaan naispääosan, parhaan miessivuosan, parhaan miessivuosan jne. palkinnot. Elokuvan tuotti A24, joka on tunnettu erinomaisen sisällön tuottamisesta.</w:t>
      </w:r>
    </w:p>
    <w:p>
      <w:r>
        <w:rPr>
          <w:b/>
          <w:u w:val="single"/>
        </w:rPr>
        <w:t xml:space="preserve">Asiakirja 11873</w:t>
      </w:r>
    </w:p>
    <w:p>
      <w:r>
        <w:rPr>
          <w:b/>
        </w:rPr>
        <w:t xml:space="preserve">Ohjeet</w:t>
      </w:r>
    </w:p>
    <w:p>
      <w:r>
        <w:t xml:space="preserve">Kuka antoi iskulauseen Quit India and Simon Go Back?</w:t>
      </w:r>
    </w:p>
    <w:p>
      <w:r>
        <w:rPr>
          <w:b/>
        </w:rPr>
        <w:t xml:space="preserve">Vastaus</w:t>
      </w:r>
    </w:p>
    <w:p>
      <w:r>
        <w:t xml:space="preserve">Yusuf Meherally</w:t>
      </w:r>
    </w:p>
    <w:p>
      <w:r>
        <w:rPr>
          <w:b/>
          <w:u w:val="single"/>
        </w:rPr>
        <w:t xml:space="preserve">Asiakirja 11874</w:t>
      </w:r>
    </w:p>
    <w:p>
      <w:r>
        <w:rPr>
          <w:b/>
        </w:rPr>
        <w:t xml:space="preserve">Ohjeet</w:t>
      </w:r>
    </w:p>
    <w:p>
      <w:r>
        <w:t xml:space="preserve">Millainen YouTube-kanava Danla Bilicillä oli?</w:t>
      </w:r>
    </w:p>
    <w:p>
      <w:r>
        <w:rPr>
          <w:b/>
        </w:rPr>
        <w:t xml:space="preserve">Konteksti</w:t>
      </w:r>
    </w:p>
    <w:p>
      <w:r>
        <w:t xml:space="preserve">Aktepe herätti ensimmäisen kerran huomiota Twitterissä tapahtuneilla tapahtumilla. YouTubeen meikkikanavan avannut Aktepe sai lyhyessä ajassa huomattavan määrän tilaajia. Sittemmin hänen sisältötyylinsä monipuolistui ja sisälsi vlogeja, yhteisiä lähetyksiä laulajien, mallien ja muiden internet-julkkisten kanssa. Hän osallistui myös erilaisiin televisio-ohjelmiin. Koko uransa ajan Aktepen käyttäytymistä arvosteltiin toisinaan, ja jotkut henkilöt ja instituutiot aloittivat häntä vastaan oikeudenkäyntejä.</w:t>
      </w:r>
    </w:p>
    <w:p>
      <w:r>
        <w:rPr>
          <w:b/>
        </w:rPr>
        <w:t xml:space="preserve">Vastaus</w:t>
      </w:r>
    </w:p>
    <w:p>
      <w:r>
        <w:t xml:space="preserve">Danla Bilic aloitti meikkikanavan YouTubessa.</w:t>
      </w:r>
    </w:p>
    <w:p>
      <w:r>
        <w:rPr>
          <w:b/>
          <w:u w:val="single"/>
        </w:rPr>
        <w:t xml:space="preserve">Asiakirja 11875</w:t>
      </w:r>
    </w:p>
    <w:p>
      <w:r>
        <w:rPr>
          <w:b/>
        </w:rPr>
        <w:t xml:space="preserve">Ohjeet</w:t>
      </w:r>
    </w:p>
    <w:p>
      <w:r>
        <w:t xml:space="preserve">missä on khargone?</w:t>
      </w:r>
    </w:p>
    <w:p>
      <w:r>
        <w:rPr>
          <w:b/>
        </w:rPr>
        <w:t xml:space="preserve">Vastaus</w:t>
      </w:r>
    </w:p>
    <w:p>
      <w:r>
        <w:t xml:space="preserve">Khargone on kaupunki Madhya Pradeshissa Intiassa, joka sijaitsee Kunda-joen lähellä. Se on osavaltion lounaiskulmassa. se rajoittuu etelässä Maharastran osavaltioon. Khargone on myös samanniminen piirikunta. Sää Khargonessa on kesäisin hyvin kuuma, ja lämpötila nousee yli 40 celciusasteen. Kaupungissa on kuuluisa temppeli, joka tunnetaan nimellä "Nav Grah Temple", joka tarkoittaa yhdeksää planeettaa. Siellä on myös linnoitus.</w:t>
      </w:r>
    </w:p>
    <w:p>
      <w:r>
        <w:rPr>
          <w:b/>
          <w:u w:val="single"/>
        </w:rPr>
        <w:t xml:space="preserve">Asiakirja 11876</w:t>
      </w:r>
    </w:p>
    <w:p>
      <w:r>
        <w:rPr>
          <w:b/>
        </w:rPr>
        <w:t xml:space="preserve">Ohjeet</w:t>
      </w:r>
    </w:p>
    <w:p>
      <w:r>
        <w:t xml:space="preserve">Kirjoita päiväkirjamerkintä koirasta, joka pitää vain yhdestä talossa asuvasta henkilöstä päivänä, jolloin sen suosikkihenkilö oli poissa koko päivän.</w:t>
      </w:r>
    </w:p>
    <w:p>
      <w:r>
        <w:rPr>
          <w:b/>
        </w:rPr>
        <w:t xml:space="preserve">Vastaus</w:t>
      </w:r>
    </w:p>
    <w:p>
      <w:r>
        <w:t xml:space="preserve">Tänään oli haastava päivä, sillä hiljaisen ajan jälkeen kaksijalkaiset asuinkumppanini alkoivat pitää meteliä normaaliin aikaan, muuttaa ulkonäköään ja syödä ruokaa, jota en saanut syödä. Pienemmät lähtivät tavalliseen tapaan toisen kanssa, mutta sitten näin parhaankin katoavan mukavasti kylmällä lattialla olevan oven kautta. Tarkistan ruokahuoneen lattian murujen varalta, otan juotavaa ja odotan sitten ikuisuuden parhaan äänen palaamista. Pienet, suun kokoiset tunkeilijat vierailivat ulkona koko päivän ajan, ja annan niiden tietää, etteivät ne ole tervetulleita. Pelkään pahinta, ja pienet ja toinen palasivat, mutta paras on kateissa. Ne lahjovat minua ruoalla ja vedellä, jotta en huomaisi, että paras ei ole palannut. Jään kylmälle lattialle, missä näin parhaan viimeksi, kun muut tekevät parhaansa harhauttaakseen minua. Minua ei huijata. Kuulen jyrisevän äänen, joka tarkoittaa, että paras palaa. Tervehdin heitä ensimmäisenä, koska rakastan heitä eniten. Minua muistutetaan siitä, että olen paras, ja pidän parhaan silmissäni, kunnes kaikki on taas hiljaista.</w:t>
      </w:r>
    </w:p>
    <w:p>
      <w:r>
        <w:rPr>
          <w:b/>
          <w:u w:val="single"/>
        </w:rPr>
        <w:t xml:space="preserve">Asiakirja 11877</w:t>
      </w:r>
    </w:p>
    <w:p>
      <w:r>
        <w:rPr>
          <w:b/>
        </w:rPr>
        <w:t xml:space="preserve">Ohjeet</w:t>
      </w:r>
    </w:p>
    <w:p>
      <w:r>
        <w:t xml:space="preserve">Kun otetaan huomioon tämä Simon Bolivarista kertova kohta, kerro minulle, milloin ja missä he ovat syntyneet ja mistä heidät tunnetaan.</w:t>
      </w:r>
    </w:p>
    <w:p>
      <w:r>
        <w:rPr>
          <w:b/>
        </w:rPr>
        <w:t xml:space="preserve">Konteksti</w:t>
      </w:r>
    </w:p>
    <w:p>
      <w:r>
        <w:t xml:space="preserve">Simón José Antonio de la Santísima Trinidad Bolívar y Palacios[c] (24. heinäkuuta 1783 - 17. joulukuuta 1830) oli venezuelalainen sotilas- ja poliittinen johtaja, joka johti nykyiset Kolumbian, Venezuelan, Ecuadorin, Perun, Panaman ja Bolivian maat itsenäisiksi Espanjan imperiumista. Hänet tunnetaan puhekielessä nimellä El Libertador eli Amerikan vapauttaja. Simón Bolívar syntyi Caracasissa Venezuelan kenraalikapteeni Caracasissa varakkaaseen amerikkalaissyntyisten espanjalaisten (criollojen) perheeseen, mutta menetti lapsena molemmat vanhempansa. Bolívar sai koulutuksen ulkomailla ja asui Espanjassa, mikä oli hänen aikanaan yleistä yläluokkaisten perheiden miehille. Madridissa vuosina 1800-1802 asuessaan hän tutustui valistusfilosofiaan ja avioitui María Teresa Rodríguez del Toro y Alaysa -nimisen naisen kanssa, joka kuoli Venezuelassa keltakuumeeseen vuonna 1803. Vuosina 1803-1805 Bolívar lähti suurelle kiertomatkalle, joka päättyi Roomaan, jossa hän vannoi lopettavansa Espanjan vallan Amerikassa. Vuonna 1807 Bolívar palasi Venezuelaan ja ehdotti muille varakkaille kreoleille Venezuelan itsenäistymistä. Kun Espanjan valta Amerikassa heikkeni Napoleonin niemimaan sodan vuoksi, Bolívarista tuli innokas taistelija ja poliitikko Espanjan Amerikan itsenäisyyssodissa.</w:t>
      </w:r>
    </w:p>
    <w:p>
      <w:r>
        <w:rPr>
          <w:b/>
        </w:rPr>
        <w:t xml:space="preserve">Vastaus</w:t>
      </w:r>
    </w:p>
    <w:p>
      <w:r>
        <w:t xml:space="preserve">Simon Bolivar syntyi Caracasissa Venezuelassa 24. heinäkuuta 1783. Hänet tunnetaan siitä, että hän johti itsenäisyyssotia Espanjan valtakunnasta nykyisten Kolumbian, Venezuelan, Ecuadorin, Perun, Panaman ja Bolivian alueilla.</w:t>
      </w:r>
    </w:p>
    <w:p>
      <w:r>
        <w:rPr>
          <w:b/>
          <w:u w:val="single"/>
        </w:rPr>
        <w:t xml:space="preserve">Asiakirja 11878</w:t>
      </w:r>
    </w:p>
    <w:p>
      <w:r>
        <w:rPr>
          <w:b/>
        </w:rPr>
        <w:t xml:space="preserve">Ohjeet</w:t>
      </w:r>
    </w:p>
    <w:p>
      <w:r>
        <w:t xml:space="preserve">Mikä on kalalaji? Räätäli tai merimies</w:t>
      </w:r>
    </w:p>
    <w:p>
      <w:r>
        <w:rPr>
          <w:b/>
        </w:rPr>
        <w:t xml:space="preserve">Vastaus</w:t>
      </w:r>
    </w:p>
    <w:p>
      <w:r>
        <w:t xml:space="preserve">Tailor</w:t>
      </w:r>
    </w:p>
    <w:p>
      <w:r>
        <w:rPr>
          <w:b/>
          <w:u w:val="single"/>
        </w:rPr>
        <w:t xml:space="preserve">Asiakirja 11879</w:t>
      </w:r>
    </w:p>
    <w:p>
      <w:r>
        <w:rPr>
          <w:b/>
        </w:rPr>
        <w:t xml:space="preserve">Ohjeet</w:t>
      </w:r>
    </w:p>
    <w:p>
      <w:r>
        <w:t xml:space="preserve">Kerro minulle, missä näistä maista on yli miljardi asukasta: Japani, Kanada, Yhdysvallat, Venäjä, Kiina, Intia...</w:t>
      </w:r>
    </w:p>
    <w:p>
      <w:r>
        <w:rPr>
          <w:b/>
        </w:rPr>
        <w:t xml:space="preserve">Vastaus</w:t>
      </w:r>
    </w:p>
    <w:p>
      <w:r>
        <w:t xml:space="preserve">Kiina ja Intia</w:t>
      </w:r>
    </w:p>
    <w:p>
      <w:r>
        <w:rPr>
          <w:b/>
          <w:u w:val="single"/>
        </w:rPr>
        <w:t xml:space="preserve">Asiakirja 11880</w:t>
      </w:r>
    </w:p>
    <w:p>
      <w:r>
        <w:rPr>
          <w:b/>
        </w:rPr>
        <w:t xml:space="preserve">Ohjeet</w:t>
      </w:r>
    </w:p>
    <w:p>
      <w:r>
        <w:t xml:space="preserve">Miksi aasialaisten naisten hienot vaatteet ovat niin kalliita?</w:t>
      </w:r>
    </w:p>
    <w:p>
      <w:r>
        <w:rPr>
          <w:b/>
        </w:rPr>
        <w:t xml:space="preserve">Vastaus</w:t>
      </w:r>
    </w:p>
    <w:p>
      <w:r>
        <w:t xml:space="preserve">Perinteisten aasialaisten vaatteiden valmistuksessa käytetään paljon kalliita materiaaleja ja valtavaa työpanosta. Keskimäärin hienojen vaatteiden valmistus kestää 10-30 päivää ja vähemmän hienojen vaatteiden 5-10 päivää.</w:t>
        <w:br/>
        <w:t xml:space="preserve"> Hyviä räätäleitä, jotka ymmärtävät asiakkaan vaatimukset, on hyvin vaikea löytää, ja heidän kapasiteettinsa on rajallinen suurten tilausmäärien täyttämiseksi. Koska kyseessä on käsityö, automatisointi ei auta erityisesti räätälöityjen kokojen ja mallien osalta.</w:t>
        <w:br/>
        <w:t xml:space="preserve"> Käytetyt raaka-aineet ja kallis kangas lisäävät kustannuksia, ja vaativat paljon harkintaa ja esteettistä aistia, jotta vaatteesta tulisi kauniin näköinen. Maksat laadusta sekä ainutlaatuisesta räätälöidystä suunnittelusta.</w:t>
        <w:br/>
        <w:t xml:space="preserve"> Aasialaiset häävaatteet ovat yleensä kalleimpia. Jotkut huippumerkit käyttävät kulta- ja hopealankoja tehdäkseen hääpuvusta vielä arvokkaamman. Keskimääräinen hääpuku voi maksaa kymmenistä tuhansista satoihin tuhansiin dollareihin.</w:t>
      </w:r>
    </w:p>
    <w:p>
      <w:r>
        <w:rPr>
          <w:b/>
          <w:u w:val="single"/>
        </w:rPr>
        <w:t xml:space="preserve">Asiakirja 11881</w:t>
      </w:r>
    </w:p>
    <w:p>
      <w:r>
        <w:rPr>
          <w:b/>
        </w:rPr>
        <w:t xml:space="preserve">Ohjeet</w:t>
      </w:r>
    </w:p>
    <w:p>
      <w:r>
        <w:t xml:space="preserve">Milloin vietetään maailman opettajien päivää?</w:t>
      </w:r>
    </w:p>
    <w:p>
      <w:r>
        <w:rPr>
          <w:b/>
        </w:rPr>
        <w:t xml:space="preserve">Vastaus</w:t>
      </w:r>
    </w:p>
    <w:p>
      <w:r>
        <w:t xml:space="preserve">Maailman opettajien päivää vietetään 5. lokakuuta.</w:t>
      </w:r>
    </w:p>
    <w:p>
      <w:r>
        <w:rPr>
          <w:b/>
          <w:u w:val="single"/>
        </w:rPr>
        <w:t xml:space="preserve">Asiakirja 11882</w:t>
      </w:r>
    </w:p>
    <w:p>
      <w:r>
        <w:rPr>
          <w:b/>
        </w:rPr>
        <w:t xml:space="preserve">Ohjeet</w:t>
      </w:r>
    </w:p>
    <w:p>
      <w:r>
        <w:t xml:space="preserve">Mitä taloustieteilijät tutkivat?</w:t>
      </w:r>
    </w:p>
    <w:p>
      <w:r>
        <w:rPr>
          <w:b/>
        </w:rPr>
        <w:t xml:space="preserve">Vastaus</w:t>
      </w:r>
    </w:p>
    <w:p>
      <w:r>
        <w:t xml:space="preserve">Taloustieteilijät tutkivat yksilöiden, yritysten, organisaatioiden ja hallitusten päätöksentekokäyttäytymistä. Useimmat ihmiset voivat valita, mitä kuluttavat, missä työskentelevät, hankkivatko he lapsia tai säästävätkö he tulevaisuutta varten ja kuinka paljon. Yritykset voivat päättää, mitä tavaroita ja millaisia määriä ne tuottavat, mutta myös sen, kuinka paljon ne käyttävät tutkimukseen ja kehitykseen tai mitä työntekijöitä ne palkkaavat. Hallitus voi päättää, kuinka suuren osan kansallisesta talousarviosta se käyttää kansalaistensa terveydenhuoltoon tai koulutukseen. Se voi myös vaikuttaa tullien, verojen ja tukien avulla siihen, millä ehdoilla ja minkä maiden kanssa kauppaa käydään. Samoin talouspolitiikka ohjaa hiilidioksidipäästöjen sääntelyä. Nämä valinnat ovat usein rajallisia niukkojen resurssien (esim. rahan, ajan ja tiedon) vuoksi.</w:t>
        <w:br/>
        <w:br/>
        <w:t xml:space="preserve"> Taloustieteilijät tutkivat valintojen taustatekijöitä ja vaikutuksia. He auttavat meitä ymmärtämään aikamme suurimpia yhteiskunnallisia ongelmia, kuten ilmastonmuutosta, eriarvoisuutta ja köyhyyttä. Tehokkaat ratkaisut näihin ongelmiin edellyttävät taloustieteilijöiden työtä.</w:t>
      </w:r>
    </w:p>
    <w:p>
      <w:r>
        <w:rPr>
          <w:b/>
          <w:u w:val="single"/>
        </w:rPr>
        <w:t xml:space="preserve">Asiakirja 11883</w:t>
      </w:r>
    </w:p>
    <w:p>
      <w:r>
        <w:rPr>
          <w:b/>
        </w:rPr>
        <w:t xml:space="preserve">Ohjeet</w:t>
      </w:r>
    </w:p>
    <w:p>
      <w:r>
        <w:t xml:space="preserve">Mikä oli 97. kivääridivisioona</w:t>
      </w:r>
    </w:p>
    <w:p>
      <w:r>
        <w:rPr>
          <w:b/>
        </w:rPr>
        <w:t xml:space="preserve">Konteksti</w:t>
      </w:r>
    </w:p>
    <w:p>
      <w:r>
        <w:t xml:space="preserve">97. kivääridivisioona muodostettiin kolme kertaa puna-armeijan jalkaväkidivisioonaksi, ensin osana sotaa edeltävää joukkojen kokoamista. Ensimmäinen kokoonpano perustui ennen syyskuuta 1939 laadittuun shtatiin (organisaatio- ja varustustaulukkoon), ja divisioonan oli alun perin tarkoitus palvella Länsi-Ukrainassa Puolan vastaisen rajan varrella olevissa linnoituksissa. Syyskuun 17. päivästä 1939 alkaen se osallistui Itä-Puolan maihinnousuun, minkä jälkeen se siirrettiin pohjoiseen liittymään 7. armeijaan ja myöhemmin 13. armeijaan Karjalan kannaksella talvisodassa Suomea vastaan, jossa se näki toimintaa taistelun loppupuolella. Tämän jälkeen se palasi Länsi-Ukrainaan, jossa se oli rajalla Saksan hyökkäyksen aikaan kesäkuussa 1941. Se pystyi huomattavin kustannuksin vetäytymään takaisin Dnepr-joelle Kiovan eteläpuolelle heinäkuussa, ja se oli siellä edelleen osana 26. armeijaa, kun neuvostojoukot Itä-Ukrainassa saarrettiin ja hävitettiin suurelta osin syyskuussa. Divisioona lakkautettiin lopulta joulukuun lopulla.</w:t>
      </w:r>
    </w:p>
    <w:p>
      <w:r>
        <w:rPr>
          <w:b/>
        </w:rPr>
        <w:t xml:space="preserve">Vastaus</w:t>
      </w:r>
    </w:p>
    <w:p>
      <w:r>
        <w:t xml:space="preserve">97. kivääridivisioona muodostettiin kolme kertaa puna-armeijan jalkaväkidivisioonaksi, ensin osana sotaa edeltävää joukkojen kokoamista. Ensimmäinen kokoonpano perustui ennen syyskuuta 1939 laadittuun shtatiin (organisaatio- ja varustustaulukko), ja divisioonan oli alun perin tarkoitus palvella Länsi-Ukrainassa Puolan vastaisen rajan varrella olevissa linnoituksissa.</w:t>
        <w:br/>
        <w:br/>
        <w:t xml:space="preserve"> Syyskuun 17. päivästä 1939 alkaen se osallistui Itä-Puolan maihinnousuun, minkä jälkeen se siirrettiin pohjoiseen liittymään 7. armeijaan ja myöhemmin 13. armeijaan Karjalan kannaksella talvisodassa Suomea vastaan, jossa se näki toimintaa taistelun loppupuolella.</w:t>
      </w:r>
    </w:p>
    <w:p>
      <w:r>
        <w:rPr>
          <w:b/>
          <w:u w:val="single"/>
        </w:rPr>
        <w:t xml:space="preserve">Asiakirja 11884</w:t>
      </w:r>
    </w:p>
    <w:p>
      <w:r>
        <w:rPr>
          <w:b/>
        </w:rPr>
        <w:t xml:space="preserve">Ohjeet</w:t>
      </w:r>
    </w:p>
    <w:p>
      <w:r>
        <w:t xml:space="preserve">Luettele kohdassa "Isaac Asimovin omaelämäkerran niteet" kyseisestä kohdasta Asimovin omaelämäkerran niteiden nimet aikajärjestyksessä seuraavassa muodossa {VUOSI}. - {TITLE} rivinvaihdolla erotettuna. Luettele sitten uudessa kohdassa Janet Asimovin osuudet kohdassa "Asimovin elämäkerrat, jotka Janet Asimov kirjoitti tai joihin hän osallistui" samassa muodossa.</w:t>
      </w:r>
    </w:p>
    <w:p>
      <w:r>
        <w:rPr>
          <w:b/>
        </w:rPr>
        <w:t xml:space="preserve">Konteksti</w:t>
      </w:r>
    </w:p>
    <w:p>
      <w:r>
        <w:t xml:space="preserve">Asimov julkaisi kolme nidettä omaelämäkertaa. In Memory Yet Green (1979) ja In Joy Still Felt (1980) käsittelevät hänen elämäänsä vuoteen 1978 asti. Kolmas teos, I. Asimov: A Memoir (1994) käsitteli koko hänen elämänsä (eikä jatkanut siitä, mihin toinen osa jäi). Jälkisanat kirjoitti hänen leskensä Janet Asimov hänen kuolemansa jälkeen. Kirja voitti Hugo-palkinnon vuonna 1995. Janet Asimov toimitti It's Been a Good Life (2002), joka on tiivistetty versio hänen kolmesta omaelämäkerrastaan. Hän julkaisi myös kolme nidettä retrospektiivisiä katsauksia kirjoituksiinsa: Opus 100 (1969), Opus 200 (1979) ja Opus 300 (1984).</w:t>
      </w:r>
    </w:p>
    <w:p>
      <w:r>
        <w:rPr>
          <w:b/>
        </w:rPr>
        <w:t xml:space="preserve">Vastaus</w:t>
      </w:r>
    </w:p>
    <w:p>
      <w:r>
        <w:t xml:space="preserve">Isaac Asimovin omaelämäkerran niteet</w:t>
        <w:br/>
        <w:t xml:space="preserve">1979 - Muistissa vielä vihreänä</w:t>
        <w:br/>
        <w:t xml:space="preserve">1980 - Ilo vielä tuntui</w:t>
        <w:br/>
        <w:t xml:space="preserve">1994 - I. Asimov:</w:t>
        <w:t xml:space="preserve">A Memoir</w:t>
        <w:br/>
        <w:br/>
        <w:t xml:space="preserve">Asimov Biographies Janet Asimov Wrote or Contributed to</w:t>
        <w:br/>
        <w:t xml:space="preserve">1994 - I. Asimov:</w:t>
        <w:t xml:space="preserve">Muistelmat</w:t>
        <w:br/>
        <w:t xml:space="preserve">2002 - It's Been a Good Life (Elämä on ollut hyvää</w:t>
      </w:r>
    </w:p>
    <w:p>
      <w:r>
        <w:rPr>
          <w:b/>
          <w:u w:val="single"/>
        </w:rPr>
        <w:t xml:space="preserve">Asiakirja 11885</w:t>
      </w:r>
    </w:p>
    <w:p>
      <w:r>
        <w:rPr>
          <w:b/>
        </w:rPr>
        <w:t xml:space="preserve">Ohjeet</w:t>
      </w:r>
    </w:p>
    <w:p>
      <w:r>
        <w:t xml:space="preserve">Mitä minun pitäisi tehdä, jos lapseni ei nuku yöllä?</w:t>
      </w:r>
    </w:p>
    <w:p>
      <w:r>
        <w:rPr>
          <w:b/>
        </w:rPr>
        <w:t xml:space="preserve">Vastaus</w:t>
      </w:r>
    </w:p>
    <w:p>
      <w:r>
        <w:t xml:space="preserve">Muutamia asioita, jotka voit tarkistaa:</w:t>
        <w:br/>
        <w:t xml:space="preserve">1, nukkuuko vauvasi paljon päivisin? Jos näin on, sinun on kerrottava hänelle, milloin on päivä ja milloin yö.</w:t>
        <w:t xml:space="preserve">Harjoittele häntä nukkumaan enemmän yöllä</w:t>
        <w:br/>
        <w:t xml:space="preserve">2, Onko vauvallasi nälkä? Vauva herää, jos hänellä on nälkä. Varmista, että hän saa riittävästi ruokaa ennen nukkumaanmenoa.</w:t>
        <w:br/>
        <w:t xml:space="preserve"> 3, millainen on vauvasi nukkumisympäristö? Varmista, että huoneen lämpötila ja ilmankosteus ovat unen kannalta hyvät. Pyri myös siihen, että vauvalla on hiljainen ja pimeä ympäristö nukkua.</w:t>
      </w:r>
    </w:p>
    <w:p>
      <w:r>
        <w:rPr>
          <w:b/>
          <w:u w:val="single"/>
        </w:rPr>
        <w:t xml:space="preserve">Asiakirja 11886</w:t>
      </w:r>
    </w:p>
    <w:p>
      <w:r>
        <w:rPr>
          <w:b/>
        </w:rPr>
        <w:t xml:space="preserve">Ohjeet</w:t>
      </w:r>
    </w:p>
    <w:p>
      <w:r>
        <w:t xml:space="preserve">Mihin lontoolaiseen kerhoon Mycroft Holmes kuului -</w:t>
      </w:r>
    </w:p>
    <w:p>
      <w:r>
        <w:rPr>
          <w:b/>
        </w:rPr>
        <w:t xml:space="preserve">Vastaus</w:t>
      </w:r>
    </w:p>
    <w:p>
      <w:r>
        <w:t xml:space="preserve">Diogones</w:t>
      </w:r>
    </w:p>
    <w:p>
      <w:r>
        <w:rPr>
          <w:b/>
          <w:u w:val="single"/>
        </w:rPr>
        <w:t xml:space="preserve">Asiakirja 11887</w:t>
      </w:r>
    </w:p>
    <w:p>
      <w:r>
        <w:rPr>
          <w:b/>
        </w:rPr>
        <w:t xml:space="preserve">Ohjeet</w:t>
      </w:r>
    </w:p>
    <w:p>
      <w:r>
        <w:t xml:space="preserve">Luokittele seuraavat alkuaineet metalliin tai jalokaasuun: Argon, rauta, kupari, krypton, neon, hopea, torium, radon, helium, ksenon, erbium, tina, protaktinium.</w:t>
      </w:r>
    </w:p>
    <w:p>
      <w:r>
        <w:rPr>
          <w:b/>
        </w:rPr>
        <w:t xml:space="preserve">Vastaus</w:t>
      </w:r>
    </w:p>
    <w:p>
      <w:r>
        <w:t xml:space="preserve">Argon - jalokaasu</w:t>
        <w:br/>
        <w:t xml:space="preserve">Rauta - metalli</w:t>
        <w:br/>
        <w:t xml:space="preserve">Kupari - metalli</w:t>
        <w:br/>
        <w:t xml:space="preserve">Krypton - jalokaasu</w:t>
        <w:br/>
        <w:t xml:space="preserve">Neon - jalokaasu</w:t>
        <w:br/>
        <w:t xml:space="preserve">Hopea - metalli</w:t>
        <w:br/>
        <w:t xml:space="preserve">Torium - metalli</w:t>
        <w:br/>
        <w:t xml:space="preserve">Radon - jalokaasu</w:t>
        <w:br/>
        <w:t xml:space="preserve">Helium - jalokaasu</w:t>
        <w:br/>
        <w:t xml:space="preserve">Xenon - jalokaasu</w:t>
        <w:br/>
        <w:t xml:space="preserve">Erbium - metalli</w:t>
        <w:br/>
        <w:t xml:space="preserve">Tina - metalli</w:t>
        <w:br/>
        <w:t xml:space="preserve">Protactinium - metalli</w:t>
      </w:r>
    </w:p>
    <w:p>
      <w:r>
        <w:rPr>
          <w:b/>
          <w:u w:val="single"/>
        </w:rPr>
        <w:t xml:space="preserve">Asiakirja 11888</w:t>
      </w:r>
    </w:p>
    <w:p>
      <w:r>
        <w:rPr>
          <w:b/>
        </w:rPr>
        <w:t xml:space="preserve">Ohjeet</w:t>
      </w:r>
    </w:p>
    <w:p>
      <w:r>
        <w:t xml:space="preserve">Mitä on fotosynteesi?</w:t>
      </w:r>
    </w:p>
    <w:p>
      <w:r>
        <w:rPr>
          <w:b/>
        </w:rPr>
        <w:t xml:space="preserve">Vastaus</w:t>
      </w:r>
    </w:p>
    <w:p>
      <w:r>
        <w:t xml:space="preserve">Fotosynteesi on biologinen prosessi, jossa kasvit käyttävät hiilidioksidia, auringonvaloa ja vettä hapen ja energian tuottamiseen.</w:t>
      </w:r>
    </w:p>
    <w:p>
      <w:r>
        <w:rPr>
          <w:b/>
          <w:u w:val="single"/>
        </w:rPr>
        <w:t xml:space="preserve">Asiakirja 11889</w:t>
      </w:r>
    </w:p>
    <w:p>
      <w:r>
        <w:rPr>
          <w:b/>
        </w:rPr>
        <w:t xml:space="preserve">Ohjeet</w:t>
      </w:r>
    </w:p>
    <w:p>
      <w:r>
        <w:t xml:space="preserve">Kun otetaan huomioon tämä kappale maratonin historiasta, kuka voitti ensimmäisen virallisen olympiamaratonin.</w:t>
      </w:r>
    </w:p>
    <w:p>
      <w:r>
        <w:rPr>
          <w:b/>
        </w:rPr>
        <w:t xml:space="preserve">Konteksti</w:t>
      </w:r>
    </w:p>
    <w:p>
      <w:r>
        <w:t xml:space="preserve">Kun nykyaikaiset olympialaiset alkoivat vuonna 1896, alullepanijat ja järjestäjät etsivät suurta kansantajuistamistapahtumaa, joka muistuttaisi antiikin Kreikan loistosta. Idea maratonjuoksusta tuli Michel Bréalilta, joka halusi, että laji olisi mukana Ateenan ensimmäisissä nykyaikaisissa olympialaisissa vuonna 1896. Tätä ajatusta tukivat voimakkaasti nykyaikaisten olympialaisten perustaja Pierre de Coubertin sekä kreikkalaiset. 22. maaliskuuta 1896 (gregoriaanisen ajan)[b] kreikkalaiset järjestivät olympiamaratonin valintakilpailun, jonka voitti Charilaos Vasilakos ajalla 3 tuntia ja 18 minuuttia (esittelevien olympialaisten maratonin tuleva voittaja Spyridon "Spyros" Louis tuli viidenneksi toisessa kilpailussa kaksi viikkoa myöhemmin).[16] Ensimmäisen olympiamaratonin voittaja 10. huhtikuuta 1896 (vain miehille tarkoitettu kilpailu) oli kreikkalainen vedenkuljettaja Spyridon Louis ajalla 2 tuntia 58 minuuttia ja 50 sekuntia.[17] Vuoden 2004 kesäolympialaisten maraton juostiin perinteistä reittiä Maratonista Ateenaan, ja se päättyi vuoden 1896 kesäolympialaisten tapahtumapaikalle, Panathinaiko Stadiumille. Tuon miesten maratonin voitti italialainen Stefano Baldini ajalla 2 tuntia 10 minuuttia ja 55 sekuntia, joka oli reitin ennätysaika aina vuoden 2014 ei-olympialaisten Ateenan klassikkomaratoniin asti, jolloin Felix Kandie alensi reittiennätyksen 2 tuntiin 10 minuuttiin ja 37 sekuntiin.</w:t>
      </w:r>
    </w:p>
    <w:p>
      <w:r>
        <w:rPr>
          <w:b/>
        </w:rPr>
        <w:t xml:space="preserve">Vastaus</w:t>
      </w:r>
    </w:p>
    <w:p>
      <w:r>
        <w:t xml:space="preserve">Spyridon Louis oli ensimmäinen olympiamaratonin voittaja 10. huhtikuuta 1896.</w:t>
      </w:r>
    </w:p>
    <w:p>
      <w:r>
        <w:rPr>
          <w:b/>
          <w:u w:val="single"/>
        </w:rPr>
        <w:t xml:space="preserve">Asiakirja 11890</w:t>
      </w:r>
    </w:p>
    <w:p>
      <w:r>
        <w:rPr>
          <w:b/>
        </w:rPr>
        <w:t xml:space="preserve">Ohjeet</w:t>
      </w:r>
    </w:p>
    <w:p>
      <w:r>
        <w:t xml:space="preserve">Mitä tapahtuu, jos päästän irti heliumpallosta?</w:t>
      </w:r>
    </w:p>
    <w:p>
      <w:r>
        <w:rPr>
          <w:b/>
        </w:rPr>
        <w:t xml:space="preserve">Vastaus</w:t>
      </w:r>
    </w:p>
    <w:p>
      <w:r>
        <w:t xml:space="preserve">Koska helium on ilmaa kevyempää, heliumpallo leijuu ylöspäin, jos päästät siitä irti.</w:t>
      </w:r>
    </w:p>
    <w:p>
      <w:r>
        <w:rPr>
          <w:b/>
          <w:u w:val="single"/>
        </w:rPr>
        <w:t xml:space="preserve">Asiakirja 11891</w:t>
      </w:r>
    </w:p>
    <w:p>
      <w:r>
        <w:rPr>
          <w:b/>
        </w:rPr>
        <w:t xml:space="preserve">Ohjeet</w:t>
      </w:r>
    </w:p>
    <w:p>
      <w:r>
        <w:t xml:space="preserve">Tunnista lintu luettelosta: Pesukarhu, maakotka, muurahaiskarhu.</w:t>
      </w:r>
    </w:p>
    <w:p>
      <w:r>
        <w:rPr>
          <w:b/>
        </w:rPr>
        <w:t xml:space="preserve">Vastaus</w:t>
      </w:r>
    </w:p>
    <w:p>
      <w:r>
        <w:t xml:space="preserve">Merikotka</w:t>
      </w:r>
    </w:p>
    <w:p>
      <w:r>
        <w:rPr>
          <w:b/>
          <w:u w:val="single"/>
        </w:rPr>
        <w:t xml:space="preserve">Asiakirja 11892</w:t>
      </w:r>
    </w:p>
    <w:p>
      <w:r>
        <w:rPr>
          <w:b/>
        </w:rPr>
        <w:t xml:space="preserve">Ohjeet</w:t>
      </w:r>
    </w:p>
    <w:p>
      <w:r>
        <w:t xml:space="preserve">Nimeä hyvin kuuluisa myöhäisbarokin säveltäjien ja muusikoiden perhe.</w:t>
      </w:r>
    </w:p>
    <w:p>
      <w:r>
        <w:rPr>
          <w:b/>
        </w:rPr>
        <w:t xml:space="preserve">Vastaus</w:t>
      </w:r>
    </w:p>
    <w:p>
      <w:r>
        <w:t xml:space="preserve">Bachin perhe antoi maailmalle muutamia kuuluisia säveltäjiä - Johann Sebastian Bach, Carl Philipp Emanuel Bach, Wilhelm Friedemann Bach, Johann Christian Bach ja muut.</w:t>
      </w:r>
    </w:p>
    <w:p>
      <w:r>
        <w:rPr>
          <w:b/>
          <w:u w:val="single"/>
        </w:rPr>
        <w:t xml:space="preserve">Asiakirja 11893</w:t>
      </w:r>
    </w:p>
    <w:p>
      <w:r>
        <w:rPr>
          <w:b/>
        </w:rPr>
        <w:t xml:space="preserve">Ohjeet</w:t>
      </w:r>
    </w:p>
    <w:p>
      <w:r>
        <w:t xml:space="preserve">Nimeä Bangladeshista kotoisin oleva Pulitzer-palkinnon saanut henkilö 2022.</w:t>
      </w:r>
    </w:p>
    <w:p>
      <w:r>
        <w:rPr>
          <w:b/>
        </w:rPr>
        <w:t xml:space="preserve">Vastaus</w:t>
      </w:r>
    </w:p>
    <w:p>
      <w:r>
        <w:t xml:space="preserve">Fahmida Azim(Taidemaalari ja tarinakirjailija)</w:t>
      </w:r>
    </w:p>
    <w:p>
      <w:r>
        <w:rPr>
          <w:b/>
          <w:u w:val="single"/>
        </w:rPr>
        <w:t xml:space="preserve">Asiakirja 11894</w:t>
      </w:r>
    </w:p>
    <w:p>
      <w:r>
        <w:rPr>
          <w:b/>
        </w:rPr>
        <w:t xml:space="preserve">Ohjeet</w:t>
      </w:r>
    </w:p>
    <w:p>
      <w:r>
        <w:t xml:space="preserve">Tunnista, kumpi soitin on jousi- vai lyömäsoittimet: Mangey, Tro</w:t>
      </w:r>
    </w:p>
    <w:p>
      <w:r>
        <w:rPr>
          <w:b/>
        </w:rPr>
        <w:t xml:space="preserve">Vastaus</w:t>
      </w:r>
    </w:p>
    <w:p>
      <w:r>
        <w:t xml:space="preserve">Tro on jousi, Mangey on lyömäsoittimet.</w:t>
      </w:r>
    </w:p>
    <w:p>
      <w:r>
        <w:rPr>
          <w:b/>
          <w:u w:val="single"/>
        </w:rPr>
        <w:t xml:space="preserve">Asiakirja 11895</w:t>
      </w:r>
    </w:p>
    <w:p>
      <w:r>
        <w:rPr>
          <w:b/>
        </w:rPr>
        <w:t xml:space="preserve">Ohjeet</w:t>
      </w:r>
    </w:p>
    <w:p>
      <w:r>
        <w:t xml:space="preserve">Törmäät ruskeaan karhuun, jolla on litteät hartiat ja suuret korvat. Millainen karhu se on?</w:t>
      </w:r>
    </w:p>
    <w:p>
      <w:r>
        <w:rPr>
          <w:b/>
        </w:rPr>
        <w:t xml:space="preserve">Vastaus</w:t>
      </w:r>
    </w:p>
    <w:p>
      <w:r>
        <w:t xml:space="preserve">Se on luultavasti mustakarhu. Mustilla karhuilla voi olla monia eri värejä, myös ruskea. Mutta ruskeisiin karhuihin verrattuna niillä on litteät hartiat, suuremmat korvat, pienempi kokonaiskoko ja kasvot, jotka ovat suorat silmistä nenään. Sitä vastoin ruskeakarhulla on selvästi erottuva olkapääkumpu, pienet korvat, suurempi kokonaiskoko ja kasvot, jotka ovat kulhonmuotoiset silmistä nenään.</w:t>
      </w:r>
    </w:p>
    <w:p>
      <w:r>
        <w:rPr>
          <w:b/>
          <w:u w:val="single"/>
        </w:rPr>
        <w:t xml:space="preserve">Asiakirja 11896</w:t>
      </w:r>
    </w:p>
    <w:p>
      <w:r>
        <w:rPr>
          <w:b/>
        </w:rPr>
        <w:t xml:space="preserve">Ohjeet</w:t>
      </w:r>
    </w:p>
    <w:p>
      <w:r>
        <w:t xml:space="preserve">Mitkä näistä urheilulajeista ovat joukkueurheilulajeja: golf, koripallo, nyrkkeily, juoksu, pyöräily, baseball?</w:t>
      </w:r>
    </w:p>
    <w:p>
      <w:r>
        <w:rPr>
          <w:b/>
        </w:rPr>
        <w:t xml:space="preserve">Vastaus</w:t>
      </w:r>
    </w:p>
    <w:p>
      <w:r>
        <w:t xml:space="preserve">Golf, nyrkkeily, juoksu ja pyöräily ovat yksilölajeja. Koripallo ja pesäpallo ovat joukkueurheilulajeja.</w:t>
      </w:r>
    </w:p>
    <w:p>
      <w:r>
        <w:rPr>
          <w:b/>
          <w:u w:val="single"/>
        </w:rPr>
        <w:t xml:space="preserve">Asiakirja 11897</w:t>
      </w:r>
    </w:p>
    <w:p>
      <w:r>
        <w:rPr>
          <w:b/>
        </w:rPr>
        <w:t xml:space="preserve">Ohjeet</w:t>
      </w:r>
    </w:p>
    <w:p>
      <w:r>
        <w:t xml:space="preserve">Miten pääsen San Franciscon lentokentältä San Franciscon keskustaan?</w:t>
      </w:r>
    </w:p>
    <w:p>
      <w:r>
        <w:rPr>
          <w:b/>
        </w:rPr>
        <w:t xml:space="preserve">Vastaus</w:t>
      </w:r>
    </w:p>
    <w:p>
      <w:r>
        <w:t xml:space="preserve">Voit matkustaa San Franciscon lentokentältä San Franciscon keskustaan useilla eri vaihtoehdoilla. Voit matkustaa autolla tai kimppakyydeillä, mikä kestää yleensä noin 20-60 minuuttia liikenteestä riippuen. Toinen vaihtoehto on käyttää julkisia liikennevälineitä BART:llä, josta on suora yhteys lentoaseman sisällä. Tämä voi kestää jopa tunnin vuorokaudenajasta ja säästä riippuen.</w:t>
      </w:r>
    </w:p>
    <w:p>
      <w:r>
        <w:rPr>
          <w:b/>
          <w:u w:val="single"/>
        </w:rPr>
        <w:t xml:space="preserve">Asiakirja 11898</w:t>
      </w:r>
    </w:p>
    <w:p>
      <w:r>
        <w:rPr>
          <w:b/>
        </w:rPr>
        <w:t xml:space="preserve">Ohjeet</w:t>
      </w:r>
    </w:p>
    <w:p>
      <w:r>
        <w:t xml:space="preserve">Mistä The Last Dance kertoi?</w:t>
      </w:r>
    </w:p>
    <w:p>
      <w:r>
        <w:rPr>
          <w:b/>
        </w:rPr>
        <w:t xml:space="preserve">Vastaus</w:t>
      </w:r>
    </w:p>
    <w:p>
      <w:r>
        <w:t xml:space="preserve">Netflixin urheiludokumentti The Last Dance seuraa Chicago Bullsia, joka pelaa NBA-kauden 1997-1998, ja keskittyy pääasiassa siihen, että tämä oli viimeinen kausi, jolloin Michael Jordan pelasi joukkueessa. Dokumentissa hyödynnettiin kauden aikana kuvattua dokumenttimateriaalia, mutta se kertoo myös Michael Jordanin elämäntarinan keskittyen vahvasti hänen koripallouraansa. Michael Jordania pidetään yleisesti yhtenä kaikkien aikojen suurimmista eläneistä koripalloilijoista, minkä vuoksi dokumenttia pidettiin Netflixin kriittisenä ja kaupallisena menestyksenä.</w:t>
      </w:r>
    </w:p>
    <w:p>
      <w:r>
        <w:rPr>
          <w:b/>
          <w:u w:val="single"/>
        </w:rPr>
        <w:t xml:space="preserve">Asiakirja 11899</w:t>
      </w:r>
    </w:p>
    <w:p>
      <w:r>
        <w:rPr>
          <w:b/>
        </w:rPr>
        <w:t xml:space="preserve">Ohjeet</w:t>
      </w:r>
    </w:p>
    <w:p>
      <w:r>
        <w:t xml:space="preserve">Tunnista, kumpi soitin on jousi- vai lyömäsoittimet: Sheker, Taishogoto</w:t>
      </w:r>
    </w:p>
    <w:p>
      <w:r>
        <w:rPr>
          <w:b/>
        </w:rPr>
        <w:t xml:space="preserve">Vastaus</w:t>
      </w:r>
    </w:p>
    <w:p>
      <w:r>
        <w:t xml:space="preserve">Taishogoto on jousi, Sheker on lyömäsoittimet.</w:t>
      </w:r>
    </w:p>
    <w:p>
      <w:r>
        <w:rPr>
          <w:b/>
          <w:u w:val="single"/>
        </w:rPr>
        <w:t xml:space="preserve">Asiakirja 11900</w:t>
      </w:r>
    </w:p>
    <w:p>
      <w:r>
        <w:rPr>
          <w:b/>
        </w:rPr>
        <w:t xml:space="preserve">Ohjeet</w:t>
      </w:r>
    </w:p>
    <w:p>
      <w:r>
        <w:t xml:space="preserve">Kun menet lumilautailuun, mitä varusteita tarvitset: Lumilauta, saappaat, sateenvarjo, tietokone, TV, hanskat, siteet.</w:t>
      </w:r>
    </w:p>
    <w:p>
      <w:r>
        <w:rPr>
          <w:b/>
        </w:rPr>
        <w:t xml:space="preserve">Vastaus</w:t>
      </w:r>
    </w:p>
    <w:p>
      <w:r>
        <w:t xml:space="preserve">lumilauta, hanskat, saappaat, siteet</w:t>
      </w:r>
    </w:p>
    <w:p>
      <w:r>
        <w:rPr>
          <w:b/>
          <w:u w:val="single"/>
        </w:rPr>
        <w:t xml:space="preserve">Asiakirja 11901</w:t>
      </w:r>
    </w:p>
    <w:p>
      <w:r>
        <w:rPr>
          <w:b/>
        </w:rPr>
        <w:t xml:space="preserve">Ohjeet</w:t>
      </w:r>
    </w:p>
    <w:p>
      <w:r>
        <w:t xml:space="preserve">Kuka on nuorin Formula 1 -kilpailun voittanut kuljettaja?</w:t>
      </w:r>
    </w:p>
    <w:p>
      <w:r>
        <w:rPr>
          <w:b/>
        </w:rPr>
        <w:t xml:space="preserve">Konteksti</w:t>
      </w:r>
    </w:p>
    <w:p>
      <w:r>
        <w:t xml:space="preserve">Max Verstappen on nuorin Grand Prix -voittaja; hän oli 18-vuotias ja 228 päivän ikäinen voittaessaan Espanjan Grand Prix'n 2016</w:t>
      </w:r>
    </w:p>
    <w:p>
      <w:r>
        <w:rPr>
          <w:b/>
        </w:rPr>
        <w:t xml:space="preserve">Vastaus</w:t>
      </w:r>
    </w:p>
    <w:p>
      <w:r>
        <w:t xml:space="preserve">Max Verstappen on nuorin kuljettaja, joka on voittanut F1-kilpailun 18-vuotiaana ja 228 päivän ikäisenä vuoden 2016 Espanjan Grand Prix'ssä, ensimmäisessä kilpailussaan Red Bull Racing -tiimissä.</w:t>
      </w:r>
    </w:p>
    <w:p>
      <w:r>
        <w:rPr>
          <w:b/>
          <w:u w:val="single"/>
        </w:rPr>
        <w:t xml:space="preserve">Asiakirja 11902</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Roomalainen historioitsija Liivius (n. 59 eaa. - 17 jKr.) mainitsee Toledon (lat. Toletum) nimellä urbs parva, sed loco munita ("pieni kaupunki, mutta sijainniltaan linnoitettu"). Roomalainen kenraali Marcus Fulvius Nobilior taisteli kaupungin lähellä vuonna 193 eaa. kelttiläisten heimojen liittoa vastaan; hän voitti heidät ja vangitsi Hilermus-nimisen kuninkaan[5][6].[7] Tuolloin Toletum oli Carpetani-heimon kaupunki ja osa Carpetanian aluetta[8].[9] Se liitettiin Rooman valtakuntaan civitas stipendiaria -nimisenä (ei-kansalaisista koostuvana sivukaupunkina) ja sittemmin municipiumina.[8] Tämän aseman myötä kaupungin virkamiehet saivat Rooman kansalaisuuden julkista palvelua varten, ja roomalaisen lain ja politiikan muodot omaksuttiin yhä enemmän.[9] Suunnilleen tähän aikaan Toletumiin rakennettiin roomalainen sirkus, kaupunginmuurit, julkiset kylpylät ja kunnallinen vesihuolto- ja varastointijärjestelmä.</w:t>
      </w:r>
    </w:p>
    <w:p>
      <w:r>
        <w:rPr>
          <w:b/>
        </w:rPr>
        <w:t xml:space="preserve">Vastaus</w:t>
      </w:r>
    </w:p>
    <w:p>
      <w:r>
        <w:t xml:space="preserve">Livy</w:t>
        <w:br/>
        <w:t xml:space="preserve">- Marcus Fulvius Nobilior</w:t>
        <w:br/>
        <w:t xml:space="preserve">- Hilermus</w:t>
      </w:r>
    </w:p>
    <w:p>
      <w:r>
        <w:rPr>
          <w:b/>
          <w:u w:val="single"/>
        </w:rPr>
        <w:t xml:space="preserve">Asiakirja 11903</w:t>
      </w:r>
    </w:p>
    <w:p>
      <w:r>
        <w:rPr>
          <w:b/>
        </w:rPr>
        <w:t xml:space="preserve">Ohjeet</w:t>
      </w:r>
    </w:p>
    <w:p>
      <w:r>
        <w:t xml:space="preserve">5 Virhettä, joita kannattaa välttää road tripillä</w:t>
      </w:r>
    </w:p>
    <w:p>
      <w:r>
        <w:rPr>
          <w:b/>
        </w:rPr>
        <w:t xml:space="preserve">Vastaus</w:t>
      </w:r>
    </w:p>
    <w:p>
      <w:r>
        <w:t xml:space="preserve">1.</w:t>
        <w:t xml:space="preserve">Ota riittävästi vettä</w:t>
        <w:br/>
        <w:t xml:space="preserve">2.</w:t>
        <w:t xml:space="preserve">Pidä mukanasi välipaloja</w:t>
        <w:br/>
        <w:t xml:space="preserve">3.</w:t>
        <w:t xml:space="preserve">Pidä aina mukanasi veitsi, vaikka taskuveitsi</w:t>
        <w:br/>
        <w:t xml:space="preserve">4.</w:t>
        <w:t xml:space="preserve">Pidä aina tauko 2,5 tunnin välein</w:t>
        <w:br/>
        <w:t xml:space="preserve">5</w:t>
        <w:t xml:space="preserve"> Yritä kulkea maaseututietä, jos sellainen on käytettävissä.</w:t>
      </w:r>
    </w:p>
    <w:p>
      <w:r>
        <w:rPr>
          <w:b/>
          <w:u w:val="single"/>
        </w:rPr>
        <w:t xml:space="preserve">Asiakirja 11904</w:t>
      </w:r>
    </w:p>
    <w:p>
      <w:r>
        <w:rPr>
          <w:b/>
        </w:rPr>
        <w:t xml:space="preserve">Ohjeet</w:t>
      </w:r>
    </w:p>
    <w:p>
      <w:r>
        <w:t xml:space="preserve">Miksi Kristoffer Kolumbus luuli purjehtineensa Aasiassa eikä Amerikassa? Mitä karttoja hänellä oli käytössään?</w:t>
      </w:r>
    </w:p>
    <w:p>
      <w:r>
        <w:rPr>
          <w:b/>
        </w:rPr>
        <w:t xml:space="preserve">Vastaus</w:t>
      </w:r>
    </w:p>
    <w:p>
      <w:r>
        <w:t xml:space="preserve">Kolumbuksen uskomus siitä, että hän oli saavuttanut Aasian, on kuvattu firenzeläisen matemaatikon, tähtitieteilijän ja kosmografin Paolo dal Pozzo Toscanellin laatimassa Atlantin valtameren kartassa vuodelta 1474. Tämä kartta sisällytettiin myöhemmin Bartholomew'n vuonna 1884 julkaisemaan Amerikan kirjallis-historialliseen atlakseen, jossa vaaleansiniset alueet merkitsevät alueita, joita ei alun perin ollut kartalla.</w:t>
        <w:br/>
        <w:br/>
        <w:t xml:space="preserve"> Toscanelli toimi innoittajana Kolumbukselle, joka sai häneltä kirjeen 25. kesäkuuta 1474. Kirje lähetettiin Lissaboniin kanonisti Fernam Martinsille, joka neuvotteli Toscanellin kanssa kuningas Alfonso V:n puolesta mahdollisuudesta päästä Intiaan läntistä reittiä pitkin.</w:t>
        <w:br/>
        <w:br/>
        <w:t xml:space="preserve"> Kartta osoittaa selvästi, että Toscanellin suunnitelma, jossa aliarvioitiin maapallon ympärysmitta, innoitti Kolumbusta ja johti hänet harhaan. Tämä laskuvirhe sai Kolumbuksen uskomaan, että hän oli saavuttanut Japanin eikä Euroopan ja Aasian välissä sijaitsevaa täysin uutta ja tuntematonta maanosaa.</w:t>
        <w:br/>
        <w:br/>
        <w:t xml:space="preserve"> Toscanellin ehdottaman suunnitelman mukaan hän purjehti länteen päiväntasaajaa pitkin saavuttaakseen Intian ja Itä-Aasian rikkaat maat. Toscanellin liitteenä olleeseen, nykyisin kadonneeseen karttaan oli merkitty Euroopan ja Afrikan länsireunat sekä Aasian itäreunat, ja niiden välissä oli Atlantin valtameri. Toscanelli uskoi kuitenkin virheellisesti, että etäisyys oli vain kolmasosa maapallon kehästä, mikä on paljon vähemmän kuin todellinen etäisyys.</w:t>
        <w:br/>
        <w:br/>
        <w:t xml:space="preserve"> Toscanelli kirjoittaa kirjeessään muun muassa:</w:t>
        <w:br/>
        <w:br/>
        <w:t xml:space="preserve"> Olen jo kerran aiemmin puhunut reittiä meren yli mausteiden maahan, joka on paljon lyhyempi kuin portugalilaisten reitti Guinean halki. Siksi hänen korkeutensa kuningas pyytää minulta nyt tietoja tästä aiheesta, tai pikemminkin niin selkeää selitystä, että jopa ihmiset, joilla ei ole minkäänlaista tieteellistä taustaa, voivat ymmärtää, että tämän reitin täytyy olla olemassa. Vaikka tiedän, että se perustuu maapallon pallonmuotoisuuteen, olen kuitenkin päättänyt, jotta minua ymmärrettäisiin paremmin ja jotta hanke olisi helpompi toteuttaa, todistaa, että tällainen reitti on olemassa, käyttämällä erityisesti rakennettua merikarttaa. Lähetän siis hänen korkeudelleen piirtämäni kartan, johon olen merkinnyt rannikot ja saaret, joita voidaan käyttää lähtöpisteenä, kun lähdetään tällaiselle matkalle ja pidetään tällä matkalla tasaista kurssia länteen.</w:t>
      </w:r>
    </w:p>
    <w:p>
      <w:r>
        <w:rPr>
          <w:b/>
          <w:u w:val="single"/>
        </w:rPr>
        <w:t xml:space="preserve">Asiakirja 11905</w:t>
      </w:r>
    </w:p>
    <w:p>
      <w:r>
        <w:rPr>
          <w:b/>
        </w:rPr>
        <w:t xml:space="preserve">Ohjeet</w:t>
      </w:r>
    </w:p>
    <w:p>
      <w:r>
        <w:t xml:space="preserve">Luokittele alla olevat aineet niiden luonnollisen olomuodon (kiinteä tai kaasu) perusteella.</w:t>
        <w:br/>
        <w:t xml:space="preserve"> Metaani, kulta, hopea, platina</w:t>
      </w:r>
    </w:p>
    <w:p>
      <w:r>
        <w:rPr>
          <w:b/>
        </w:rPr>
        <w:t xml:space="preserve">Vastaus</w:t>
      </w:r>
    </w:p>
    <w:p>
      <w:r>
        <w:t xml:space="preserve">Kiinteä aine - vanha, hopea, platina</w:t>
        <w:br/>
        <w:t xml:space="preserve">Kaasu - metaani</w:t>
      </w:r>
    </w:p>
    <w:p>
      <w:r>
        <w:rPr>
          <w:b/>
          <w:u w:val="single"/>
        </w:rPr>
        <w:t xml:space="preserve">Asiakirja 11906</w:t>
      </w:r>
    </w:p>
    <w:p>
      <w:r>
        <w:rPr>
          <w:b/>
        </w:rPr>
        <w:t xml:space="preserve">Ohjeet</w:t>
      </w:r>
    </w:p>
    <w:p>
      <w:r>
        <w:t xml:space="preserve">Vertaa Lähi-idän musiikkia ja länsimaista musiikkia</w:t>
      </w:r>
    </w:p>
    <w:p>
      <w:r>
        <w:rPr>
          <w:b/>
        </w:rPr>
        <w:t xml:space="preserve">Vastaus</w:t>
      </w:r>
    </w:p>
    <w:p>
      <w:r>
        <w:t xml:space="preserve">Jos olet kuunnellut vain länsimaista musiikkia, kun kuulet ensimmäistä kertaa keski-itäisen melodian, se saattaa kuulostaa hyvin erilaiselta ja oudolta. Lähi-idän musiikin melodiat ovat yleensä pitkiä, niissä ei ole harmoniaa ja niiden sävelkorkeus on tuntematon.</w:t>
        <w:br/>
        <w:br/>
        <w:t xml:space="preserve"> Lähi-idän musiikki kuulostaa tyypillisesti monofoniselta, eli se perustuu ainoastaan yhteen tai useampaan soittimeen, jotka soittavat yhtä melodiaa eri variaatioilla. Länsimainen musiikki kuulostaa tyypillisesti polyfoniselta, mikä tarkoittaa, että useampi kuin yksi melodiakerros soitetaan samanaikaisesti.</w:t>
        <w:br/>
        <w:br/>
        <w:t xml:space="preserve"> Länsimaisessa musiikissa on kaksitoista nuottia oktaavia kohti, joista seitsemän on kokonaisia nuotteja ja viisi puolikkaita nuotteja. Lähi-idän musiikki perustuu kuitenkin erilaisiin asteikkojärjestelmiin. Siinä on lisäksi neljäsosanuotteja, ja eri alueilla on eri määrä nuotteja oktaavijärjestelmässä.</w:t>
        <w:br/>
        <w:br/>
        <w:t xml:space="preserve"> Länsimaisessa musiikissa on harmoniaa (eli sointuja), kun taas Lähi-idän musiikissa ei ole. Lähi-idän musiikissa on vain yksi melodinen linja, jossa on nousu ja lasku. Niinpä melodialinjan puhtaus ja rytmin monimutkaisuus erottavat kaksi eri kappaletta toisistaan. Länsimaisessa musiikissa sen sijaan on rakenne, jossa on alku, keskikohta ja loppu.</w:t>
      </w:r>
    </w:p>
    <w:p>
      <w:r>
        <w:rPr>
          <w:b/>
          <w:u w:val="single"/>
        </w:rPr>
        <w:t xml:space="preserve">Asiakirja 11907</w:t>
      </w:r>
    </w:p>
    <w:p>
      <w:r>
        <w:rPr>
          <w:b/>
        </w:rPr>
        <w:t xml:space="preserve">Ohjeet</w:t>
      </w:r>
    </w:p>
    <w:p>
      <w:r>
        <w:t xml:space="preserve">Mikä on Summer House -televisiosarja?</w:t>
      </w:r>
    </w:p>
    <w:p>
      <w:r>
        <w:rPr>
          <w:b/>
        </w:rPr>
        <w:t xml:space="preserve">Konteksti</w:t>
      </w:r>
    </w:p>
    <w:p>
      <w:r>
        <w:t xml:space="preserve">Summer House seuraa yhdeksän ystävän ryhmää, jotka jakavat kesämökin Hamptonsin Southamptonissa, New Yorkissa.</w:t>
      </w:r>
    </w:p>
    <w:p>
      <w:r>
        <w:rPr>
          <w:b/>
        </w:rPr>
        <w:t xml:space="preserve">Vastaus</w:t>
      </w:r>
    </w:p>
    <w:p>
      <w:r>
        <w:t xml:space="preserve">Summer House on Bravo-kanavan tosi-tv-sarja, jossa seurataan kaveriporukkaa, joka lähtee kesän aikana joka viikonloppu New Yorkista Hamptonsiin. Hamptonsissa he menevät illallisille, yökerhoihin ja järjestävät juhlia samalla, kun tuotantohenkilökunta kuvaa heitä näissä tapahtumissa. Näyttelijäkaarti vaihtuu joka vuosi, mutta heillä on muutama samanlainen henkilö Kyle Cooke, Lindsay Hubbard, Carl Radke ja Amanda Batula. Sarjasta on tehty pari spin-offia, kuten Winter House, jossa on mukana muita Bravo-tv-ohjelmien jäseniä.</w:t>
      </w:r>
    </w:p>
    <w:p>
      <w:r>
        <w:rPr>
          <w:b/>
          <w:u w:val="single"/>
        </w:rPr>
        <w:t xml:space="preserve">Asiakirja 11908</w:t>
      </w:r>
    </w:p>
    <w:p>
      <w:r>
        <w:rPr>
          <w:b/>
        </w:rPr>
        <w:t xml:space="preserve">Ohjeet</w:t>
      </w:r>
    </w:p>
    <w:p>
      <w:r>
        <w:t xml:space="preserve">Kumpi on brittiläinen vai metrinen mitta: yard, metri.</w:t>
      </w:r>
    </w:p>
    <w:p>
      <w:r>
        <w:rPr>
          <w:b/>
        </w:rPr>
        <w:t xml:space="preserve">Vastaus</w:t>
      </w:r>
    </w:p>
    <w:p>
      <w:r>
        <w:t xml:space="preserve">Yard on englantilainen, metri on metrinen.</w:t>
      </w:r>
    </w:p>
    <w:p>
      <w:r>
        <w:rPr>
          <w:b/>
          <w:u w:val="single"/>
        </w:rPr>
        <w:t xml:space="preserve">Asiakirja 11909</w:t>
      </w:r>
    </w:p>
    <w:p>
      <w:r>
        <w:rPr>
          <w:b/>
        </w:rPr>
        <w:t xml:space="preserve">Ohjeet</w:t>
      </w:r>
    </w:p>
    <w:p>
      <w:r>
        <w:t xml:space="preserve">Kirjoita lyhyt kappale, jossa perustelet, miksi rantalentopallo on parempi kuin sisäpallo.</w:t>
      </w:r>
    </w:p>
    <w:p>
      <w:r>
        <w:rPr>
          <w:b/>
        </w:rPr>
        <w:t xml:space="preserve">Vastaus</w:t>
      </w:r>
    </w:p>
    <w:p>
      <w:r>
        <w:t xml:space="preserve">Rantalentopallo on luultavasti parempaa kuin sisätilalentopallo, koska yleensä olet ulkona vesistön äärellä. Positiivisen psykologian alan tutkimukset ovat osoittaneet, että pelkkä luonnossa/luonnossa oleminen voi parantaa hyvinvoinnin tunnetta. Se, että voi harrastaa liikuntaa tuntien auringon selässään, kuunnellen lintujen sirkutusta ja nähdessään ihmisten leikkivän hiekassa, on täysin erilainen kokemus kuin pimeässä rakennuksessa jumissa oleminen. Lisäksi lentopallon pelaaminen hiekassa on paljon vaikeampaa ja kovempaa treeniä kuin kentällä pelaaminen. Saman korkeuden hyppäämiseen tai pallon perään juoksemiseen on käytettävä enemmän energiaa. Koska liikunnan tiedetään vapauttavan endorfiineja, voisi väittää, että rantalentopalloa pelattaessa vapautuu enemmän endorfiineja kuin sisätiloissa pelattaessa. Kaiken kaikkiaan rantalentopallo on hauskempaa ja parempaa harjoittelua kuin sisäpallo.</w:t>
      </w:r>
    </w:p>
    <w:p>
      <w:r>
        <w:rPr>
          <w:b/>
          <w:u w:val="single"/>
        </w:rPr>
        <w:t xml:space="preserve">Asiakirja 11910</w:t>
      </w:r>
    </w:p>
    <w:p>
      <w:r>
        <w:rPr>
          <w:b/>
        </w:rPr>
        <w:t xml:space="preserve">Ohjeet</w:t>
      </w:r>
    </w:p>
    <w:p>
      <w:r>
        <w:t xml:space="preserve">Kuka on Jään ja tulen laulu -sarjan Slynt-talon perustaja?</w:t>
      </w:r>
    </w:p>
    <w:p>
      <w:r>
        <w:rPr>
          <w:b/>
        </w:rPr>
        <w:t xml:space="preserve">Vastaus</w:t>
      </w:r>
    </w:p>
    <w:p>
      <w:r>
        <w:t xml:space="preserve">Janos Slynt</w:t>
      </w:r>
    </w:p>
    <w:p>
      <w:r>
        <w:rPr>
          <w:b/>
          <w:u w:val="single"/>
        </w:rPr>
        <w:t xml:space="preserve">Asiakirja 11911</w:t>
      </w:r>
    </w:p>
    <w:p>
      <w:r>
        <w:rPr>
          <w:b/>
        </w:rPr>
        <w:t xml:space="preserve">Ohjeet</w:t>
      </w:r>
    </w:p>
    <w:p>
      <w:r>
        <w:t xml:space="preserve">Mikä on elämän tarkoitus?</w:t>
      </w:r>
    </w:p>
    <w:p>
      <w:r>
        <w:rPr>
          <w:b/>
        </w:rPr>
        <w:t xml:space="preserve">Vastaus</w:t>
      </w:r>
    </w:p>
    <w:p>
      <w:r>
        <w:t xml:space="preserve">Maailma on laaja, kaunis ja monimutkainen paikka. Elämän tarkoitus on löytää rakkaita ihmisiä, jotka liittyvät seuraamme tällä matkalla; olla läsnä sen lyhyen ajan, joka meillä on maan päällä. Elämän tarkoitus on kokea eläminen. Makaa pimeällä pellolla ja katsella tähtien loistamista. Seistä kaatosateessa ja tuntea, kuinka valtavat pisarat tippuvat leukaa pitkin. Katsoa salamamyrskyä ja antaa ukkosen jyristä rintakehässä. Nähdä, kun lapsi heittää päänsä taaksepäin naurunremakkaa nauraen. Elämän tarkoitus on ihmetellä. Katsoa suurta kuilua ja kysyä maailmankaikkeuden "miten" ja "miksi". Elämän tarkoitus on jättää maapallo samanlaisena tai hieman parempana kuin se on sinulle annettu. Seisomaan epäoikeudenmukaisuutta vastaan. Suojella lapsia. Tehdä päivä hieman helpommaksi jollekin. Tarkoitus voi löytyä mistä tahansa hetkestä täällä maan päällä; elä sitä!</w:t>
      </w:r>
    </w:p>
    <w:p>
      <w:r>
        <w:rPr>
          <w:b/>
          <w:u w:val="single"/>
        </w:rPr>
        <w:t xml:space="preserve">Asiakirja 11912</w:t>
      </w:r>
    </w:p>
    <w:p>
      <w:r>
        <w:rPr>
          <w:b/>
        </w:rPr>
        <w:t xml:space="preserve">Ohjeet</w:t>
      </w:r>
    </w:p>
    <w:p>
      <w:r>
        <w:t xml:space="preserve">Mitä sääntömuutoksia baseballiin on tehty tänä vuonna?</w:t>
      </w:r>
    </w:p>
    <w:p>
      <w:r>
        <w:rPr>
          <w:b/>
        </w:rPr>
        <w:t xml:space="preserve">Vastaus</w:t>
      </w:r>
    </w:p>
    <w:p>
      <w:r>
        <w:t xml:space="preserve">MLB (Major League Baseball) teki useita sääntömuutoksia kauteen 2023. Ensinnäkin pesien kokoa on kasvatettu 3 tuumaa, jolloin ne ovat yhteensä 18 tuumaa neliössä. Toiseksi on otettu käyttöön syöttökello/aika. Kolmanneksi puolustusvuoro on kielletty.</w:t>
      </w:r>
    </w:p>
    <w:p>
      <w:r>
        <w:rPr>
          <w:b/>
          <w:u w:val="single"/>
        </w:rPr>
        <w:t xml:space="preserve">Asiakirja 11913</w:t>
      </w:r>
    </w:p>
    <w:p>
      <w:r>
        <w:rPr>
          <w:b/>
        </w:rPr>
        <w:t xml:space="preserve">Ohjeet</w:t>
      </w:r>
    </w:p>
    <w:p>
      <w:r>
        <w:t xml:space="preserve">Mitä eri tiedonkeruutapoja on olemassa?</w:t>
      </w:r>
    </w:p>
    <w:p>
      <w:r>
        <w:rPr>
          <w:b/>
        </w:rPr>
        <w:t xml:space="preserve">Konteksti</w:t>
      </w:r>
    </w:p>
    <w:p>
      <w:r>
        <w:t xml:space="preserve">Tietojen kerääminen voidaan toteuttaa ensisijaisen lähteen avulla (tutkija on ensimmäinen henkilö, joka hankkii tiedot) tai toissijaisen lähteen avulla (tutkija hankkii tiedot, jotka on jo kerätty muista lähteistä, kuten tieteellisessä lehdessä julkaistuista tiedoista). Aineiston analyysimenetelmät vaihtelevat, ja niihin kuuluvat aineistotriangulaatio ja aineiston läpikäyminen[14]. Jälkimmäinen tarjoaa selkeän menetelmän aineiston keräämiseksi, luokittelemiseksi ja analysoimiseksi käyttäen viittä mahdollista analyysinäkökulmaa (vähintään kolmea), jotta voidaan maksimoida tutkimuksen objektiivisuus ja mahdollistaa mahdollisimman täydellinen ymmärrys tutkittavasta ilmiöstä: laadulliset ja määrälliset menetelmät, kirjallisuuskatsaukset (mukaan lukien tieteelliset artikkelit), asiantuntijahaastattelut ja</w:t>
      </w:r>
    </w:p>
    <w:p>
      <w:r>
        <w:rPr>
          <w:b/>
        </w:rPr>
        <w:t xml:space="preserve">Vastaus</w:t>
      </w:r>
    </w:p>
    <w:p>
      <w:r>
        <w:t xml:space="preserve">Tietojen kerääminen voidaan toteuttaa ensisijaisen lähteen avulla (tutkija on ensimmäinen henkilö, joka hankkii tiedot) tai toissijaisen lähteen avulla (tutkija hankkii tiedot, jotka on jo kerätty muista lähteistä, kuten tieteellisessä lehdessä julkaistuista tiedoista). Aineiston analyysimenetelmät vaihtelevat, ja niihin kuuluvat aineistotriangulaatio ja aineiston läpikäyminen[14]. Jälkimmäinen tarjoaa selkeän menetelmän aineiston keräämiseksi, luokittelemiseksi ja analysoimiseksi käyttäen viittä mahdollista analyysinäkökulmaa (vähintään kolmea), jotta voidaan maksimoida tutkimuksen objektiivisuus ja mahdollistaa mahdollisimman täydellinen ymmärrys tutkittavasta ilmiöstä: laadulliset ja määrälliset menetelmät, kirjallisuuskatsaukset (mukaan lukien tieteelliset artikkelit), asiantuntijahaastattelut ja</w:t>
      </w:r>
    </w:p>
    <w:p>
      <w:r>
        <w:rPr>
          <w:b/>
          <w:u w:val="single"/>
        </w:rPr>
        <w:t xml:space="preserve">Asiakirja 11914</w:t>
      </w:r>
    </w:p>
    <w:p>
      <w:r>
        <w:rPr>
          <w:b/>
        </w:rPr>
        <w:t xml:space="preserve">Ohjeet</w:t>
      </w:r>
    </w:p>
    <w:p>
      <w:r>
        <w:t xml:space="preserve">Kerro minulle elokuvasta The Catechism Cataclysm (Katekismuksen kataklysma)</w:t>
      </w:r>
    </w:p>
    <w:p>
      <w:r>
        <w:rPr>
          <w:b/>
        </w:rPr>
        <w:t xml:space="preserve">Konteksti</w:t>
      </w:r>
    </w:p>
    <w:p>
      <w:r>
        <w:t xml:space="preserve">The Catechism Cataclysm on Todd Rohalin ohjaama psykotroninen synkkä komediaelokuva vuodelta 2011. Elokuvan kerronta kertoo kömpelöstä papista nimeltä Isä Billy, joka lähtee retkeilemään lapsuuden idolinsa Robbien kanssa.</w:t>
      </w:r>
    </w:p>
    <w:p>
      <w:r>
        <w:rPr>
          <w:b/>
        </w:rPr>
        <w:t xml:space="preserve">Vastaus</w:t>
      </w:r>
    </w:p>
    <w:p>
      <w:r>
        <w:t xml:space="preserve">The Catechism Cataclysm on Todd Rohalin ohjaama psykotroninen synkkä komediaelokuva vuodelta 2011. Elokuvan kerronta kertoo kömpelöstä papista nimeltä Isä Billy, joka lähtee retkeilemään lapsuuden idolinsa Robbien kanssa.</w:t>
      </w:r>
    </w:p>
    <w:p>
      <w:r>
        <w:rPr>
          <w:b/>
          <w:u w:val="single"/>
        </w:rPr>
        <w:t xml:space="preserve">Asiakirja 11915</w:t>
      </w:r>
    </w:p>
    <w:p>
      <w:r>
        <w:rPr>
          <w:b/>
        </w:rPr>
        <w:t xml:space="preserve">Ohjeet</w:t>
      </w:r>
    </w:p>
    <w:p>
      <w:r>
        <w:t xml:space="preserve">Kuvittele, että eräänä päivänä yksi yleisesti tunnustettu ajan ominaisuus taipuu. Mikä tämä ominaisuus on? Kirjoittakaa uudesta maailmasta tuossa tilanteessa.</w:t>
      </w:r>
    </w:p>
    <w:p>
      <w:r>
        <w:rPr>
          <w:b/>
        </w:rPr>
        <w:t xml:space="preserve">Vastaus</w:t>
      </w:r>
    </w:p>
    <w:p>
      <w:r>
        <w:t xml:space="preserve">Tässä uudessa maailmassa aika ei ole lineaarinen vaan silmukka. Ihmiset, jotka liikkuvat eteenpäin "tulevaisuuden" suuntaan, kulkevat vain tietä menneisyyteensä. Tämä on hyvä uutinen niille, joilla on iloinen menneisyys, mutta ei niinkään niille, joilla on melko synkkä historia. Ihmiset, jotka pyrkivät välttämään historiaansa, pohtivat nyt surkeutensa syitä, kun taas ne, jotka pyrkivät elämään menneisyyttään uudelleen, tekevät samaa, vain vahvistaen niitä tekijöitä, jotka ovat heidän onnensa taustalla. Joidenkin onnellisuus rakentuu kuitenkin toisten hyväksikäytön ja manipuloinnin varaan, ja juuri tässä tilanteessa alkaa sota menneisyydestä.</w:t>
      </w:r>
    </w:p>
    <w:p>
      <w:r>
        <w:rPr>
          <w:b/>
          <w:u w:val="single"/>
        </w:rPr>
        <w:t xml:space="preserve">Asiakirja 11916</w:t>
      </w:r>
    </w:p>
    <w:p>
      <w:r>
        <w:rPr>
          <w:b/>
        </w:rPr>
        <w:t xml:space="preserve">Ohjeet</w:t>
      </w:r>
    </w:p>
    <w:p>
      <w:r>
        <w:t xml:space="preserve">miksi kannettava tietokoneeni ei käynnisty?</w:t>
      </w:r>
    </w:p>
    <w:p>
      <w:r>
        <w:rPr>
          <w:b/>
        </w:rPr>
        <w:t xml:space="preserve">Vastaus</w:t>
      </w:r>
    </w:p>
    <w:p>
      <w:r>
        <w:t xml:space="preserve">tähän voi olla useita syitä:</w:t>
        <w:br/>
        <w:br/>
        <w:br/>
        <w:t xml:space="preserve"> 3- jokin laitteistovika, joka ei saa sitä käynnistymään</w:t>
      </w:r>
    </w:p>
    <w:p>
      <w:r>
        <w:rPr>
          <w:b/>
          <w:u w:val="single"/>
        </w:rPr>
        <w:t xml:space="preserve">Asiakirja 11917</w:t>
      </w:r>
    </w:p>
    <w:p>
      <w:r>
        <w:rPr>
          <w:b/>
        </w:rPr>
        <w:t xml:space="preserve">Ohjeet</w:t>
      </w:r>
    </w:p>
    <w:p>
      <w:r>
        <w:t xml:space="preserve">Missä Bo Jackson opiskeli?</w:t>
      </w:r>
    </w:p>
    <w:p>
      <w:r>
        <w:rPr>
          <w:b/>
        </w:rPr>
        <w:t xml:space="preserve">Vastaus</w:t>
      </w:r>
    </w:p>
    <w:p>
      <w:r>
        <w:t xml:space="preserve">Auburn</w:t>
      </w:r>
    </w:p>
    <w:p>
      <w:r>
        <w:rPr>
          <w:b/>
          <w:u w:val="single"/>
        </w:rPr>
        <w:t xml:space="preserve">Asiakirja 11918</w:t>
      </w:r>
    </w:p>
    <w:p>
      <w:r>
        <w:rPr>
          <w:b/>
        </w:rPr>
        <w:t xml:space="preserve">Ohjeet</w:t>
      </w:r>
    </w:p>
    <w:p>
      <w:r>
        <w:t xml:space="preserve">Mitkä pomot ovat siellä ja mikä on niiden saalis luvussa neljä kausi 2 Fortniteissa?</w:t>
      </w:r>
    </w:p>
    <w:p>
      <w:r>
        <w:rPr>
          <w:b/>
        </w:rPr>
        <w:t xml:space="preserve">Vastaus</w:t>
      </w:r>
    </w:p>
    <w:p>
      <w:r>
        <w:t xml:space="preserve">Pelissä "Fortnite" on tällä hetkellä kaksi NPC-pomoa. Toinen Mega Cityn sijainnissa, toinen Landmarkissa, Shattered Slabsissa. Mega Cityssä NPC-pomolla "Highcard Havoc" on saaliina ase Havoc Suppressed Assault Rifle, harvinaisuus on Mythical. NPC-pomolla on myös saaliiksi Vault Keycard -esine, jolla voi avata pienen holviksi kutsutun alueen. NPC-pomolla on myös kaksi NPC-vartijaa, jotka ovat neutraaleja: He hyökkäävät vain, jos heitä ammutaan. NPC-vahdilla on 100 %:n todennäköisyydellä saaliina Rare Twin Mag SMG -esine ja 20 pientä ammusta. Landmarkissa Shattered Slabs. Prosessi on täsmälleen sama, mutta holvi on eri paikassa. Yksi holvin avainkortti ei voi avata molempia holveja. Tämä pomo spawnaa kahden minuutin pelin jälkeen, mikä on yksi täysi myrskykierre.</w:t>
      </w:r>
    </w:p>
    <w:p>
      <w:r>
        <w:rPr>
          <w:b/>
          <w:u w:val="single"/>
        </w:rPr>
        <w:t xml:space="preserve">Asiakirja 11919</w:t>
      </w:r>
    </w:p>
    <w:p>
      <w:r>
        <w:rPr>
          <w:b/>
        </w:rPr>
        <w:t xml:space="preserve">Ohjeet</w:t>
      </w:r>
    </w:p>
    <w:p>
      <w:r>
        <w:t xml:space="preserve">Mikä vaikuttaa väsymykseen?</w:t>
      </w:r>
    </w:p>
    <w:p>
      <w:r>
        <w:rPr>
          <w:b/>
        </w:rPr>
        <w:t xml:space="preserve">Vastaus</w:t>
      </w:r>
    </w:p>
    <w:p>
      <w:r>
        <w:t xml:space="preserve">Väsymykseen vaikuttavat monet tekijät, muun muassa laadukas unen määrä, neurologinen tila, ravitsemus sekä fyysiset ja psyykkiset terveysongelmat. On erittäin tärkeää hakeutua väsymyksen vuoksi ammattilaisen vastaanotolle, jos se vaikuttaa vakavasti elämäntapaan ja terveyteen.</w:t>
      </w:r>
    </w:p>
    <w:p>
      <w:r>
        <w:rPr>
          <w:b/>
          <w:u w:val="single"/>
        </w:rPr>
        <w:t xml:space="preserve">Asiakirja 11920</w:t>
      </w:r>
    </w:p>
    <w:p>
      <w:r>
        <w:rPr>
          <w:b/>
        </w:rPr>
        <w:t xml:space="preserve">Ohjeet</w:t>
      </w:r>
    </w:p>
    <w:p>
      <w:r>
        <w:t xml:space="preserve">Missä Horsfieldia nervosa nervosa on endeeminen?</w:t>
      </w:r>
    </w:p>
    <w:p>
      <w:r>
        <w:rPr>
          <w:b/>
        </w:rPr>
        <w:t xml:space="preserve">Konteksti</w:t>
      </w:r>
    </w:p>
    <w:p>
      <w:r>
        <w:t xml:space="preserve">Horsfieldia nervosa on Myristicaceae-heimoon kuuluva kasvilaji. Se on Borneon endeeminen puu, joka kasvaa ainoastaan Sarawakissa.</w:t>
      </w:r>
    </w:p>
    <w:p>
      <w:r>
        <w:rPr>
          <w:b/>
        </w:rPr>
        <w:t xml:space="preserve">Vastaus</w:t>
      </w:r>
    </w:p>
    <w:p>
      <w:r>
        <w:t xml:space="preserve">Borneo</w:t>
      </w:r>
    </w:p>
    <w:p>
      <w:r>
        <w:rPr>
          <w:b/>
          <w:u w:val="single"/>
        </w:rPr>
        <w:t xml:space="preserve">Asiakirja 11921</w:t>
      </w:r>
    </w:p>
    <w:p>
      <w:r>
        <w:rPr>
          <w:b/>
        </w:rPr>
        <w:t xml:space="preserve">Ohjeet</w:t>
      </w:r>
    </w:p>
    <w:p>
      <w:r>
        <w:t xml:space="preserve">Mikä on Venäjän ja Ukrainan välinen konflikti?</w:t>
      </w:r>
    </w:p>
    <w:p>
      <w:r>
        <w:rPr>
          <w:b/>
        </w:rPr>
        <w:t xml:space="preserve">Konteksti</w:t>
      </w:r>
    </w:p>
    <w:p>
      <w:r>
        <w:t xml:space="preserve">Venäjän ja Ukrainan sota[e] on Venäjän ja Venäjän tukemien separatistien ohella Venäjän ja Ukrainan välinen kansainvälinen konflikti, joka alkoi helmikuussa 2014.[f] Ukrainan arvovallankumouksen jälkeen Venäjä liitti Krimin Ukrainaan ja tuki Ukrainan armeijaa vastaan taistelevia venäläismielisiä separatisteja Donbasin sodassa. Kahdeksan ensimmäisen konfliktivuoden aikana sattui myös merivoimien välikohtauksia, kybersodankäyntiä ja lisääntyneitä poliittisia jännitteitä. Helmikuussa 2022 Venäjä aloitti täysimittaisen hyökkäyksen Ukrainaan.</w:t>
      </w:r>
    </w:p>
    <w:p>
      <w:r>
        <w:rPr>
          <w:b/>
        </w:rPr>
        <w:t xml:space="preserve">Vastaus</w:t>
      </w:r>
    </w:p>
    <w:p>
      <w:r>
        <w:t xml:space="preserve">Ukrainan päätös vahvistaa yhteyksiään Euroopan unioniin, jota Venäjä vastusti, käynnisti vuonna 2014 alkaneen Venäjän ja Ukrainan välisen sodan. Suurin osa taisteluista on käyty Ukrainan itäosassa, jossa Venäjä-mieliset separatistit ovat julistaneet itsenäisiä tasavaltoja. Ukrainan hallitus on länsimaiden tuella taistellut saadakseen nämä alueet takaisin hallintaansa. Taisteluissa on kuollut tuhansia ihmisiä, mukaan lukien sotilaita ja siviilejä, ja ne ovat vaikuttaneet merkittävästi Ukrainan humanitaariseen tilanteeseen. Elintärkeiden tarvikkeiden, kuten ruoan, veden ja terveydenhuollon saanti on ongelma monille ihmisille. Useat valtiot ovat tuominneet taistelut, ja Yhdysvallat ja Euroopan unioni ovat asettaneet taloudellisia rangaistuksia seuraaville maille</w:t>
      </w:r>
    </w:p>
    <w:p>
      <w:r>
        <w:rPr>
          <w:b/>
          <w:u w:val="single"/>
        </w:rPr>
        <w:t xml:space="preserve">Asiakirja 11922</w:t>
      </w:r>
    </w:p>
    <w:p>
      <w:r>
        <w:rPr>
          <w:b/>
        </w:rPr>
        <w:t xml:space="preserve">Ohjeet</w:t>
      </w:r>
    </w:p>
    <w:p>
      <w:r>
        <w:t xml:space="preserve">Mitä kuivattuja hedelmiä myydään seuraavan tekstin perusteella eniten?</w:t>
      </w:r>
    </w:p>
    <w:p>
      <w:r>
        <w:rPr>
          <w:b/>
        </w:rPr>
        <w:t xml:space="preserve">Konteksti</w:t>
      </w:r>
    </w:p>
    <w:p>
      <w:r>
        <w:t xml:space="preserve">Kuivatut hedelmät ovat hedelmiä, joista suurin osa alkuperäisestä vesipitoisuudesta on poistettu joko luonnollisesti, auringossa kuivaamalla tai käyttämällä erikoiskuivaimia tai kuivauslaitteita. Kuivatuilla hedelmillä on pitkät käyttöperinteet, jotka juontavat juurensa jo neljänneltä vuosituhannelta eaa. Mesopotamiassa, ja niitä arvostetaan niiden makean maun, ravintoarvon ja pitkän säilyvyysajan vuoksi.</w:t>
        <w:br/>
        <w:t xml:space="preserve"> Nykyään kuivattujen hedelmien kulutus on laajalle levinnyttä. Lähes puolet myydyistä kuivatuista hedelmistä on rusinoita, ja seuraavina tulevat taatelit, luumut, viikunat, aprikoosit, persikat, omenat ja päärynät. Näitä kutsutaan "tavanomaisiksi" tai "perinteisiksi" kuivatuiksi hedelmiksi, jotka on kuivattu auringossa tai lämmitetyissä tuulitunnelikuivausrummuissa. Moniin hedelmiin, kuten karpaloihin, mustikoihin, kirsikoihin, mansikoihin ja mangoon, lisätään makeutusainetta (esim. sakkaroosisiirappia) ennen kuivausta. Jotkin kuivatuina hedelminä myytävät tuotteet, kuten papaija, kiivi ja ananas, ovat useimmiten kandeerattuja hedelmiä.</w:t>
        <w:br/>
        <w:t xml:space="preserve"> Kuivatut hedelmät säilyttävät suurimman osan tuoreiden hedelmien ravintoarvosta. Eri kuivattujen hedelmien ravintoainepitoisuudet heijastavat niiden tuoretta vastinetta ja käsittelymenetelmää.</w:t>
      </w:r>
    </w:p>
    <w:p>
      <w:r>
        <w:rPr>
          <w:b/>
        </w:rPr>
        <w:t xml:space="preserve">Vastaus</w:t>
      </w:r>
    </w:p>
    <w:p>
      <w:r>
        <w:t xml:space="preserve">Nykyään kuivattujen hedelmien kulutus on laajaa, ja lähes puolet myydyistä kuivatuista hedelmistä on rusinoita.</w:t>
      </w:r>
    </w:p>
    <w:p>
      <w:r>
        <w:rPr>
          <w:b/>
          <w:u w:val="single"/>
        </w:rPr>
        <w:t xml:space="preserve">Asiakirja 11923</w:t>
      </w:r>
    </w:p>
    <w:p>
      <w:r>
        <w:rPr>
          <w:b/>
        </w:rPr>
        <w:t xml:space="preserve">Ohjeet</w:t>
      </w:r>
    </w:p>
    <w:p>
      <w:r>
        <w:t xml:space="preserve">Mikä on seisova pyörätuoli?</w:t>
      </w:r>
    </w:p>
    <w:p>
      <w:r>
        <w:rPr>
          <w:b/>
        </w:rPr>
        <w:t xml:space="preserve">Konteksti</w:t>
      </w:r>
    </w:p>
    <w:p>
      <w:r>
        <w:t xml:space="preserve">Seisova pyörätuoli (tunnetaan myös nimellä seisova tuoli, pyörillä varustettu seisova tuoli tai seisova tuoli) on seisovaa runkoa muistuttava apuväline, jonka avulla pyörätuolin käyttäjä voi nostaa tuolin istuma-asennosta seisomaan. Seisova pyörätuoli tukee henkilöä seisoma-asennossa ja mahdollistaa vuorovaikutuksen ihmisten ja esineiden kanssa silmien korkeudella.</w:t>
        <w:br/>
        <w:br/>
        <w:t xml:space="preserve">Tyypit ja toiminta</w:t>
        <w:br/>
        <w:t xml:space="preserve">Seisovat pyörätuolit voivat olla joko käsikäyttöisiä, niissä voi olla sähkökäyttöiset pyörät mutta käsikäyttöiset nostomekanismit tai ne voivat olla täysin sähkökäyttöisiä esimerkiksi hydraulisilla nostomekanismeilla. Niitä käytetään sekä tavanomaiseen liikkumiseen että henkilön ylösnousemiseen hydrauliikan tai muiden voimanlähteiden avulla. Joitakin seisomapyörätuoleja voidaan ajaa seisoma-asennosta, mutta lääkärit ovat kuitenkin huolissaan siitä, että pitkien luiden murtumien riski kasvaa ajon aikana, koska jalkoihin kohdistuu raskas kuormitus.</w:t>
      </w:r>
    </w:p>
    <w:p>
      <w:r>
        <w:rPr>
          <w:b/>
        </w:rPr>
        <w:t xml:space="preserve">Vastaus</w:t>
      </w:r>
    </w:p>
    <w:p>
      <w:r>
        <w:t xml:space="preserve">Seisomapyörätuoli on apuvälineteknologiaa, jonka avulla pyörätuolin käyttäjä voi siirtyä istuma-asennosta seisoma-asentoon.</w:t>
      </w:r>
    </w:p>
    <w:p>
      <w:r>
        <w:rPr>
          <w:b/>
          <w:u w:val="single"/>
        </w:rPr>
        <w:t xml:space="preserve">Asiakirja 11924</w:t>
      </w:r>
    </w:p>
    <w:p>
      <w:r>
        <w:rPr>
          <w:b/>
        </w:rPr>
        <w:t xml:space="preserve">Ohjeet</w:t>
      </w:r>
    </w:p>
    <w:p>
      <w:r>
        <w:t xml:space="preserve">Mikä on paras tapa matkustaa Philadelphiasta Raleighiin?</w:t>
      </w:r>
    </w:p>
    <w:p>
      <w:r>
        <w:rPr>
          <w:b/>
        </w:rPr>
        <w:t xml:space="preserve">Vastaus</w:t>
      </w:r>
    </w:p>
    <w:p>
      <w:r>
        <w:t xml:space="preserve">Nopein tapa matkustaa kohteesta Philadelphia, PA kohteeseen Raleigh, NC on lentokoneella, joka kestää keskimäärin 1h 25m. Tämä vaihtoehto voi kuitenkin olla kallis, minkä vuoksi monet ihmiset haluavat ajaa autolla. Ajaminen Philadelphiasta Raleighiin kestää keskimäärin 6h 43m.</w:t>
      </w:r>
    </w:p>
    <w:p>
      <w:r>
        <w:rPr>
          <w:b/>
          <w:u w:val="single"/>
        </w:rPr>
        <w:t xml:space="preserve">Asiakirja 11925</w:t>
      </w:r>
    </w:p>
    <w:p>
      <w:r>
        <w:rPr>
          <w:b/>
        </w:rPr>
        <w:t xml:space="preserve">Ohjeet</w:t>
      </w:r>
    </w:p>
    <w:p>
      <w:r>
        <w:t xml:space="preserve">Millainen ura GeLing Yanilla oli?</w:t>
      </w:r>
    </w:p>
    <w:p>
      <w:r>
        <w:rPr>
          <w:b/>
        </w:rPr>
        <w:t xml:space="preserve">Konteksti</w:t>
      </w:r>
    </w:p>
    <w:p>
      <w:r>
        <w:t xml:space="preserve">Geling Yan (yksinkertaistettu kiina: 严歌苓; perinteinen kiina: 嚴歌苓; pinyin: Yán Gēlíng; s. 16. marraskuuta 1958]) on kiinalais-amerikkalainen kirjailija ja käsikirjoittaja. Yan aloitti esiintymisen tanssijana 12-vuotiaana. Hän palveli Kansan vapautusarmeijassa Chengdussa, kulttuurivallankumouksen aikana Tiibetissä ja myöhemmin toimittajana Kiinan ja Vietnamin sodassa saavuttaen everstiluutnanttia vastaavan arvon.</w:t>
      </w:r>
    </w:p>
    <w:p>
      <w:r>
        <w:rPr>
          <w:b/>
        </w:rPr>
        <w:t xml:space="preserve">Vastaus</w:t>
      </w:r>
    </w:p>
    <w:p>
      <w:r>
        <w:t xml:space="preserve">Hän on kirjailija ja käsikirjoittaja, ja hän oli aikoinaan tanssija ja toimittaja.</w:t>
      </w:r>
    </w:p>
    <w:p>
      <w:r>
        <w:rPr>
          <w:b/>
          <w:u w:val="single"/>
        </w:rPr>
        <w:t xml:space="preserve">Asiakirja 11926</w:t>
      </w:r>
    </w:p>
    <w:p>
      <w:r>
        <w:rPr>
          <w:b/>
        </w:rPr>
        <w:t xml:space="preserve">Ohjeet</w:t>
      </w:r>
    </w:p>
    <w:p>
      <w:r>
        <w:t xml:space="preserve">Mikä on paras päivä kylmäsoittojen tekemiseen?</w:t>
      </w:r>
    </w:p>
    <w:p>
      <w:r>
        <w:rPr>
          <w:b/>
        </w:rPr>
        <w:t xml:space="preserve">Vastaus</w:t>
      </w:r>
    </w:p>
    <w:p>
      <w:r>
        <w:t xml:space="preserve">Tietojen mukaan ei ole eroa sillä, minä viikonpäivänä soitat potentiaaliselle asiakkaalle.</w:t>
      </w:r>
    </w:p>
    <w:p>
      <w:r>
        <w:rPr>
          <w:b/>
          <w:u w:val="single"/>
        </w:rPr>
        <w:t xml:space="preserve">Asiakirja 11927</w:t>
      </w:r>
    </w:p>
    <w:p>
      <w:r>
        <w:rPr>
          <w:b/>
        </w:rPr>
        <w:t xml:space="preserve">Ohjeet</w:t>
      </w:r>
    </w:p>
    <w:p>
      <w:r>
        <w:t xml:space="preserve">Luokittele pääministerien nimet sen mukaan, kuuluvatko he Ranskaan vai Kanadaan.</w:t>
        <w:br/>
        <w:t xml:space="preserve"> Élisabeth Borne, Bernard Cazeneuve, Justin Trudeau, Paul Martin.</w:t>
      </w:r>
    </w:p>
    <w:p>
      <w:r>
        <w:rPr>
          <w:b/>
        </w:rPr>
        <w:t xml:space="preserve">Vastaus</w:t>
      </w:r>
    </w:p>
    <w:p>
      <w:r>
        <w:t xml:space="preserve">Kanada - Justin Trudeau, Paul Martin</w:t>
        <w:br/>
        <w:t xml:space="preserve">Ranska - Élisabeth Borne, Bernard Cazeneuve</w:t>
      </w:r>
    </w:p>
    <w:p>
      <w:r>
        <w:rPr>
          <w:b/>
          <w:u w:val="single"/>
        </w:rPr>
        <w:t xml:space="preserve">Asiakirja 11928</w:t>
      </w:r>
    </w:p>
    <w:p>
      <w:r>
        <w:rPr>
          <w:b/>
        </w:rPr>
        <w:t xml:space="preserve">Ohjeet</w:t>
      </w:r>
    </w:p>
    <w:p>
      <w:r>
        <w:t xml:space="preserve">Missä on paras paikka mennä naimisiin</w:t>
      </w:r>
    </w:p>
    <w:p>
      <w:r>
        <w:rPr>
          <w:b/>
        </w:rPr>
        <w:t xml:space="preserve">Vastaus</w:t>
      </w:r>
    </w:p>
    <w:p>
      <w:r>
        <w:t xml:space="preserve">Luonnossa</w:t>
      </w:r>
    </w:p>
    <w:p>
      <w:r>
        <w:rPr>
          <w:b/>
          <w:u w:val="single"/>
        </w:rPr>
        <w:t xml:space="preserve">Asiakirja 11929</w:t>
      </w:r>
    </w:p>
    <w:p>
      <w:r>
        <w:rPr>
          <w:b/>
        </w:rPr>
        <w:t xml:space="preserve">Ohjeet</w:t>
      </w:r>
    </w:p>
    <w:p>
      <w:r>
        <w:t xml:space="preserve">Mitkä ovat kiinteistöhuollon yleiset osa-alueet, joita asunnon omistajan on hoidettava?</w:t>
      </w:r>
    </w:p>
    <w:p>
      <w:r>
        <w:rPr>
          <w:b/>
        </w:rPr>
        <w:t xml:space="preserve">Vastaus</w:t>
      </w:r>
    </w:p>
    <w:p>
      <w:r>
        <w:t xml:space="preserve">Kodin kunnossapito käsittää sen tärkeimpien järjestelmien toiminnan: rakenteet, katto ja ikkunat, sähkö-, vesi- ja viemärilaitteet sekä LVI-järjestelmät (lämmitys, ilmanvaihto ja ilmastointi).</w:t>
        <w:br/>
        <w:br/>
        <w:t xml:space="preserve"> Rakenteella tarkoitetaan ulko- ja sisäseiniä, joista monet ovat kantavia eli ne tukevat jotain yläpuolellaan olevaa, kuten kattoa tai kattoa. Katot ja ikkunat suojaavat kodin sisätiloja ulkoisilta olosuhteilta ja pitävät sateen, tuulen ja hyönteiset ulkona. Myös ovet kuuluvat tähän luokkaan. Sähköjärjestelmät kytkevät ulkopuolisen lähteen, kuten sähköyhtiön, tuottaman sähkön kotiin, jotta kodinkoneet, valot, viihde ja muut sähköllä toimivat laitteet voivat käyttää sitä. LVI-järjestelmät tuovat vettä kotiin ja vievät sitä sieltä pois keittiössä ja kylpyhuoneissa käytettäväksi. LVI-järjestelmät säätelevät sisäilmastoa, hallitsevat lämpötilaa ja ilmankosteutta ja tekevät kodista viihtyisän.</w:t>
      </w:r>
    </w:p>
    <w:p>
      <w:r>
        <w:rPr>
          <w:b/>
          <w:u w:val="single"/>
        </w:rPr>
        <w:t xml:space="preserve">Asiakirja 11930</w:t>
      </w:r>
    </w:p>
    <w:p>
      <w:r>
        <w:rPr>
          <w:b/>
        </w:rPr>
        <w:t xml:space="preserve">Ohjeet</w:t>
      </w:r>
    </w:p>
    <w:p>
      <w:r>
        <w:t xml:space="preserve">Luokittele kukin näistä hedelmistä punaiseksi hedelmäksi tai oranssiksi hedelmäksi: mansikka, kirsikka, appelsiini, kumkvatti, mandariini, vadelma.</w:t>
      </w:r>
    </w:p>
    <w:p>
      <w:r>
        <w:rPr>
          <w:b/>
        </w:rPr>
        <w:t xml:space="preserve">Vastaus</w:t>
      </w:r>
    </w:p>
    <w:p>
      <w:r>
        <w:t xml:space="preserve">Punaiset hedelmät: mansikka, kirsikka, vadelma</w:t>
        <w:br/>
        <w:t xml:space="preserve">Appelsiinihedelmät: Appelsiini, kumkvatti, mandariini</w:t>
      </w:r>
    </w:p>
    <w:p>
      <w:r>
        <w:rPr>
          <w:b/>
          <w:u w:val="single"/>
        </w:rPr>
        <w:t xml:space="preserve">Asiakirja 11931</w:t>
      </w:r>
    </w:p>
    <w:p>
      <w:r>
        <w:rPr>
          <w:b/>
        </w:rPr>
        <w:t xml:space="preserve">Ohjeet</w:t>
      </w:r>
    </w:p>
    <w:p>
      <w:r>
        <w:t xml:space="preserve">Ketkä ovat Vivek Oberoin vanhemmat?</w:t>
      </w:r>
    </w:p>
    <w:p>
      <w:r>
        <w:rPr>
          <w:b/>
        </w:rPr>
        <w:t xml:space="preserve">Konteksti</w:t>
      </w:r>
    </w:p>
    <w:p>
      <w:r>
        <w:t xml:space="preserve">Vivek Oberoi syntyi Hyderabadissa, Telanganassa, Punjabin isälle, näyttelijä Suresh Oberoille. 1974 Suresh avioitui Chennaissa Yashodharan kanssa, joka oli peräisin etelään asettuneesta Punjabin liikemiesperheestä. 2 Koska hänen äitinsä perhe oli sulautunut alueelle, Oberoi puhuu itsekin sujuvasti tamilia.</w:t>
        <w:t xml:space="preserve">3]</w:t>
        <w:br/>
        <w:br/>
        <w:t xml:space="preserve">Oberoi jatkoi opintojaan Mayo Collegessa Ajmerissa ja Mithibai Collegessa Mumbaissa.[4] Lontoossa järjestetyssä näyttelijöiden työpajassa hänet huomasi New Yorkin yliopiston johtaja, joka vei Oberoin New Yorkiin, jossa hän suoritti elokuvanäyttelijän maisterin tutkinnon.</w:t>
      </w:r>
    </w:p>
    <w:p>
      <w:r>
        <w:rPr>
          <w:b/>
        </w:rPr>
        <w:t xml:space="preserve">Vastaus</w:t>
      </w:r>
    </w:p>
    <w:p>
      <w:r>
        <w:t xml:space="preserve">Suresh Oberoi ja Yashodhara.</w:t>
      </w:r>
    </w:p>
    <w:p>
      <w:r>
        <w:rPr>
          <w:b/>
          <w:u w:val="single"/>
        </w:rPr>
        <w:t xml:space="preserve">Asiakirja 11932</w:t>
      </w:r>
    </w:p>
    <w:p>
      <w:r>
        <w:rPr>
          <w:b/>
        </w:rPr>
        <w:t xml:space="preserve">Ohjeet</w:t>
      </w:r>
    </w:p>
    <w:p>
      <w:r>
        <w:t xml:space="preserve">Lajittele seuraavat niteet nousevaan järjestykseen: 300 keisarillista gallonaa, 2000 keisarillista tuoppia, 500 litraa, 1 kuutiometri, 10000 keisarillista unssia, 1500 keisarillista kvarttia.</w:t>
      </w:r>
    </w:p>
    <w:p>
      <w:r>
        <w:rPr>
          <w:b/>
        </w:rPr>
        <w:t xml:space="preserve">Vastaus</w:t>
      </w:r>
    </w:p>
    <w:p>
      <w:r>
        <w:t xml:space="preserve">10000 keisarillista unssia (~284 litraa)</w:t>
        <w:br/>
        <w:t xml:space="preserve">500 litraa</w:t>
        <w:br/>
        <w:t xml:space="preserve">1 kuutiometri (1000 litraa)</w:t>
        <w:br/>
        <w:t xml:space="preserve">2000 keisarillista tuoppia (~1136 litraa)</w:t>
        <w:br/>
        <w:t xml:space="preserve">300 keisarillista gallonaa (~1364 litraa)</w:t>
        <w:br/>
        <w:t xml:space="preserve">1500 keisarillista kvarttia (~1705 litraa)</w:t>
        <w:br/>
        <w:br/>
        <w:t xml:space="preserve">Käytetyt muunnokset:</w:t>
        <w:br/>
        <w:t xml:space="preserve">kruunun gallona vastaa 4,54609 litraa</w:t>
        <w:br/>
        <w:t xml:space="preserve">Englannin kruunun pint vastaa 0,568 litraa</w:t>
        <w:br/>
        <w:t xml:space="preserve">Kuutiometri vastaa 1000 litraa</w:t>
        <w:br/>
        <w:t xml:space="preserve">Englannin kruunun unssin vastaa 0,02841306 litraa</w:t>
        <w:br/>
        <w:t xml:space="preserve">Englannin kruunun kvarti vastaa 1,13652 litraa</w:t>
      </w:r>
    </w:p>
    <w:p>
      <w:r>
        <w:rPr>
          <w:b/>
          <w:u w:val="single"/>
        </w:rPr>
        <w:t xml:space="preserve">Asiakirja 11933</w:t>
      </w:r>
    </w:p>
    <w:p>
      <w:r>
        <w:rPr>
          <w:b/>
        </w:rPr>
        <w:t xml:space="preserve">Ohjeet</w:t>
      </w:r>
    </w:p>
    <w:p>
      <w:r>
        <w:t xml:space="preserve">Miten McEwanilla ja Sharpilla on samat vanhemmat, jos heidän äitinsä oli naimisissa eri miehen kanssa, kun Sharp syntyi?</w:t>
      </w:r>
    </w:p>
    <w:p>
      <w:r>
        <w:rPr>
          <w:b/>
        </w:rPr>
        <w:t xml:space="preserve">Konteksti</w:t>
      </w:r>
    </w:p>
    <w:p>
      <w:r>
        <w:t xml:space="preserve">Vuonna 2002 McEwan sai selville, että hänellä oli veli, joka oli annettu adoptoitavaksi toisen maailmansodan aikana; tarina tuli julkisuuteen vuonna 2007.[60] Veli, muurari nimeltä David Sharp, oli syntynyt kuusi vuotta aiemmin kuin McEwan, kun heidän äitinsä oli naimisissa eri miehen kanssa. Sharpilla on sama äiti ja isä kuin McEwanilla, mutta hän syntyi suhteesta, joka tapahtui ennen heidän avioliittoaan. Kun hänen ensimmäinen miehensä kuoli taistelussa, McEwanin äiti meni naimisiin rakastajansa kanssa, ja Ian syntyi muutamaa vuotta myöhemmin. 61 Veljekset pitävät säännöllisesti yhteyttä, ja McEwan on kirjoittanut esipuheen Sharpin muistelmateokseen.</w:t>
      </w:r>
    </w:p>
    <w:p>
      <w:r>
        <w:rPr>
          <w:b/>
        </w:rPr>
        <w:t xml:space="preserve">Vastaus</w:t>
      </w:r>
    </w:p>
    <w:p>
      <w:r>
        <w:t xml:space="preserve">Kun heidän äitinsä oli naimisissa miehen kanssa, joka kuoli taistelussa, hänellä oli suhde miehen (heidän isänsä) kanssa, jonka kanssa hän myöhemmin avioitui. Suhteesta syntyi Sharp, ja he saivat avioliiton jälkeen toisen lapsen, McEwanin.</w:t>
      </w:r>
    </w:p>
    <w:p>
      <w:r>
        <w:rPr>
          <w:b/>
          <w:u w:val="single"/>
        </w:rPr>
        <w:t xml:space="preserve">Asiakirja 11934</w:t>
      </w:r>
    </w:p>
    <w:p>
      <w:r>
        <w:rPr>
          <w:b/>
        </w:rPr>
        <w:t xml:space="preserve">Ohjeet</w:t>
      </w:r>
    </w:p>
    <w:p>
      <w:r>
        <w:t xml:space="preserve">Kerro minulle Holista ja siitä, miksi niin monet ihmiset maailmassa juhlivat sitä?</w:t>
      </w:r>
    </w:p>
    <w:p>
      <w:r>
        <w:rPr>
          <w:b/>
        </w:rPr>
        <w:t xml:space="preserve">Konteksti</w:t>
      </w:r>
    </w:p>
    <w:p>
      <w:r>
        <w:t xml:space="preserve">Holi ( /ˈhoʊliː/) on suosittu ja merkittävä hindujuhla, jota vietetään värien, rakkauden ja kevään juhlana. Sillä juhlistetaan Radha-jumalan ja Krishnan ikuista ja jumalallista rakkautta. Lisäksi päivä merkitsee myös hyvän voittoa pahasta,sillä se juhlistaa Vishnun voittoa Narasimha Narayana Hiranyakashipusta. Holi on saanut alkunsa ja sitä juhlitaan pääasiassa Intian mantereella, mutta se on levinnyt myös muille Aasian alueille ja länsimaiden osiin intialaisen diasporan kautta.</w:t>
      </w:r>
    </w:p>
    <w:p>
      <w:r>
        <w:rPr>
          <w:b/>
        </w:rPr>
        <w:t xml:space="preserve">Vastaus</w:t>
      </w:r>
    </w:p>
    <w:p>
      <w:r>
        <w:t xml:space="preserve">Holi on hindujen viettämä juhla Intiassa.  Vaikka se on peräisin hindujen uskonnosta, sitä juhlitaan kaikkialla Intiassa uskonnosta riippumatta.  Siitä on tullut merkittävä intialainen kulttuuriesitys.  Syy siihen, että niin monet ihmiset maailmassa juhlivat sitä, on se, että Intiassa on yksi maailman suurimmista väestöistä.</w:t>
      </w:r>
    </w:p>
    <w:p>
      <w:r>
        <w:rPr>
          <w:b/>
          <w:u w:val="single"/>
        </w:rPr>
        <w:t xml:space="preserve">Asiakirja 11935</w:t>
      </w:r>
    </w:p>
    <w:p>
      <w:r>
        <w:rPr>
          <w:b/>
        </w:rPr>
        <w:t xml:space="preserve">Ohjeet</w:t>
      </w:r>
    </w:p>
    <w:p>
      <w:r>
        <w:t xml:space="preserve">Tunnista, kumpi soitin on jousi- vai lyömäsoittimet: Rock gong, Yazheng</w:t>
      </w:r>
    </w:p>
    <w:p>
      <w:r>
        <w:rPr>
          <w:b/>
        </w:rPr>
        <w:t xml:space="preserve">Vastaus</w:t>
      </w:r>
    </w:p>
    <w:p>
      <w:r>
        <w:t xml:space="preserve">Yazheng on jousisoitto, rockgong on lyömäsoittimet.</w:t>
      </w:r>
    </w:p>
    <w:p>
      <w:r>
        <w:rPr>
          <w:b/>
          <w:u w:val="single"/>
        </w:rPr>
        <w:t xml:space="preserve">Asiakirja 11936</w:t>
      </w:r>
    </w:p>
    <w:p>
      <w:r>
        <w:rPr>
          <w:b/>
        </w:rPr>
        <w:t xml:space="preserve">Ohjeet</w:t>
      </w:r>
    </w:p>
    <w:p>
      <w:r>
        <w:t xml:space="preserve">Milloin Mahatma Gandhi syntyi?</w:t>
      </w:r>
    </w:p>
    <w:p>
      <w:r>
        <w:rPr>
          <w:b/>
        </w:rPr>
        <w:t xml:space="preserve">Konteksti</w:t>
      </w:r>
    </w:p>
    <w:p>
      <w:r>
        <w:t xml:space="preserve">Mohandas Karamchand Gandhi (/ˈɡɑːndi, ˈɡændi/ GA(H)N-dee,[3] Gujarati: [ˈmoɦəndɑs ˈkəɾəmtʃənd ˈɡɑ̃dʱi]; 2. lokakuuta 1869 - 30. tammikuuta 1948) oli intialainen lakimies[4],[5] siirtomaavastainen kansallismielinen[5] ja poliittinen eetikko.[6] Käyttämällä väkivallatonta vastarintaa hän johti menestyksekästä kampanjaa Intian itsenäistymiseksi Britannian vallan alaisuudesta[7] ja innoitti kansalaisoikeus- ja vapausliikkeitä kaikkialla maailmassa. Kunniamainintaa Mahātmā (sanskritiksi: "suurisieluinen", "kunnianarvoisa"), jota hänestä käytettiin ensimmäisen kerran vuonna 1914 Etelä-Afrikassa, käytetään nykyään kaikkialla maailmassa[8][9].</w:t>
      </w:r>
    </w:p>
    <w:p>
      <w:r>
        <w:rPr>
          <w:b/>
        </w:rPr>
        <w:t xml:space="preserve">Vastaus</w:t>
      </w:r>
    </w:p>
    <w:p>
      <w:r>
        <w:t xml:space="preserve">Mahatma Gandhi syntyi 2. lokakuuta 1869.</w:t>
      </w:r>
    </w:p>
    <w:p>
      <w:r>
        <w:rPr>
          <w:b/>
          <w:u w:val="single"/>
        </w:rPr>
        <w:t xml:space="preserve">Asiakirja 11937</w:t>
      </w:r>
    </w:p>
    <w:p>
      <w:r>
        <w:rPr>
          <w:b/>
        </w:rPr>
        <w:t xml:space="preserve">Ohjeet</w:t>
      </w:r>
    </w:p>
    <w:p>
      <w:r>
        <w:t xml:space="preserve">Mikä on tämän kohdan perusteella Virginian yliopiston hyväksyntäprosentti osavaltion ulkopuolella?</w:t>
      </w:r>
    </w:p>
    <w:p>
      <w:r>
        <w:rPr>
          <w:b/>
        </w:rPr>
        <w:t xml:space="preserve">Konteksti</w:t>
      </w:r>
    </w:p>
    <w:p>
      <w:r>
        <w:t xml:space="preserve">Vuoden 2023 perustutkintoluokalle Virginian yliopisto sai ennätykselliset 40 815 hakemusta, joista 24 prosenttia hyväksyttiin.[152][153] Noin 40 prosenttia hyväksytyistä on muita kuin valkoihoisia.[152] Ylioppilaat tulevat kaikista 50 osavaltiosta ja 147 ulkomaisesta maasta.[154][155] Virginiassa vaaditaan Virginian osavaltion lain mukaan, että UVA:n on otettava kaksi kolmasosaa perustutkinto-opiskelijoista osavaltion sisäisten hakijoiden joukosta.[152] Tämän seurauksena sen hyväksymisprosentti osavaltion sisäisten opiskelijoiden osalta (36 prosenttia) on lähes kaksinkertainen osavaltion ulkopuolisiin opiskelijoihin verrattuna (19 prosenttia) vuodesta 2019 lähtien.[152] Yliopisto on nähnyt viime vuosikymmeninä tasaista kasvua hakijamääräänsä, ja hakemusten määrä on yli kaksinkertaistunut sen jälkeen, kun vuoden 2008 luokka vastaanotti 15 094 hakemusta.[156] Vuodesta 2014 lähtien 93 prosenttia hyväksytyistä hakijoista sijoittui lukionsa luokan 10 parhaan prosentin joukkoon.</w:t>
      </w:r>
    </w:p>
    <w:p>
      <w:r>
        <w:rPr>
          <w:b/>
        </w:rPr>
        <w:t xml:space="preserve">Vastaus</w:t>
      </w:r>
    </w:p>
    <w:p>
      <w:r>
        <w:t xml:space="preserve">Virginian yliopiston hyväksyntäprosentti osavaltiosta ulospäin on 19 %.</w:t>
      </w:r>
    </w:p>
    <w:p>
      <w:r>
        <w:rPr>
          <w:b/>
          <w:u w:val="single"/>
        </w:rPr>
        <w:t xml:space="preserve">Asiakirja 11938</w:t>
      </w:r>
    </w:p>
    <w:p>
      <w:r>
        <w:rPr>
          <w:b/>
        </w:rPr>
        <w:t xml:space="preserve">Ohjeet</w:t>
      </w:r>
    </w:p>
    <w:p>
      <w:r>
        <w:t xml:space="preserve">Mitä palveluja Microsoft tarjoaa?</w:t>
      </w:r>
    </w:p>
    <w:p>
      <w:r>
        <w:rPr>
          <w:b/>
        </w:rPr>
        <w:t xml:space="preserve">Vastaus</w:t>
      </w:r>
    </w:p>
    <w:p>
      <w:r>
        <w:t xml:space="preserve">Microsoft tarjoaa useita erilaisia palveluja.  Heillä on pilvipalvelualusta Azure, Internet-haku bing.comin kautta, sähköposti Microsoftin kautta.  Microsoftilla on myös Windows-alusta, joka on yksi maailman käytetyimmistä tietokoneiden käyttöjärjestelmistä.  Se tarjoaa Microsoft Wordia, Exceliä, Powerpointia ja Accessia.  Wordia käytetään asiakirjojen luomiseen, Exceliä tietojen käsittelyyn ja kuvaajien laatimiseen, Powerpointia esityksiin ja Accessia tietokantojen kehittämiseen.</w:t>
      </w:r>
    </w:p>
    <w:p>
      <w:r>
        <w:rPr>
          <w:b/>
          <w:u w:val="single"/>
        </w:rPr>
        <w:t xml:space="preserve">Asiakirja 11939</w:t>
      </w:r>
    </w:p>
    <w:p>
      <w:r>
        <w:rPr>
          <w:b/>
        </w:rPr>
        <w:t xml:space="preserve">Ohjeet</w:t>
      </w:r>
    </w:p>
    <w:p>
      <w:r>
        <w:t xml:space="preserve">Miten minusta tulee datatieteilijä?</w:t>
      </w:r>
    </w:p>
    <w:p>
      <w:r>
        <w:rPr>
          <w:b/>
        </w:rPr>
        <w:t xml:space="preserve">Vastaus</w:t>
      </w:r>
    </w:p>
    <w:p>
      <w:r>
        <w:t xml:space="preserve">Data Science on monipuolinen ala. Tällä alalla työskentelee monia ihmisiä, joilla on erilainen tausta. Esimerkiksi matematiikan, tilastotieteen, tietojenkäsittelytieteen, biologian, fysiikan ja muiden alojen opiskelijat edustavat monia alan datatieteilijöitä. Tietotutkijaksi voi tulla monella tavalla. Datatutkijaksi voi tulla opiskelemalla muodollisesti kovia luonnontieteitä, kuten matematiikkaa, tilastotiedettä, fysiikkaa jne. Sinun tulisi myös opetella tietokoneohjelmointia ja tietojenkäsittelytieteen perusteita. Kun olet oppinut kovat tieteet ja ohjelmoinnin, sinun pitäisi kokeilla taitojasi erilaisissa ongelmissa. Näin pääset alkuun tällä alalla.</w:t>
      </w:r>
    </w:p>
    <w:p>
      <w:r>
        <w:rPr>
          <w:b/>
          <w:u w:val="single"/>
        </w:rPr>
        <w:t xml:space="preserve">Asiakirja 11940</w:t>
      </w:r>
    </w:p>
    <w:p>
      <w:r>
        <w:rPr>
          <w:b/>
        </w:rPr>
        <w:t xml:space="preserve">Ohjeet</w:t>
      </w:r>
    </w:p>
    <w:p>
      <w:r>
        <w:t xml:space="preserve">Gupta-dynastian perustaja oli</w:t>
      </w:r>
    </w:p>
    <w:p>
      <w:r>
        <w:rPr>
          <w:b/>
        </w:rPr>
        <w:t xml:space="preserve">Vastaus</w:t>
      </w:r>
    </w:p>
    <w:p>
      <w:r>
        <w:t xml:space="preserve">Gupta-dynastian perustaja oli Chandragupta Maurya.</w:t>
      </w:r>
    </w:p>
    <w:p>
      <w:r>
        <w:rPr>
          <w:b/>
          <w:u w:val="single"/>
        </w:rPr>
        <w:t xml:space="preserve">Asiakirja 11941</w:t>
      </w:r>
    </w:p>
    <w:p>
      <w:r>
        <w:rPr>
          <w:b/>
        </w:rPr>
        <w:t xml:space="preserve">Ohjeet</w:t>
      </w:r>
    </w:p>
    <w:p>
      <w:r>
        <w:t xml:space="preserve">Onko kilpailu terveellistä?</w:t>
      </w:r>
    </w:p>
    <w:p>
      <w:r>
        <w:rPr>
          <w:b/>
        </w:rPr>
        <w:t xml:space="preserve">Vastaus</w:t>
      </w:r>
    </w:p>
    <w:p>
      <w:r>
        <w:t xml:space="preserve">Kilpailu on yleistä kaikkialla yhteiskunnassamme. Vaikka kilpailu aiheuttaa monille ihmisille stressiä tai paineita, se on hyödyllistä itsensä haastamiseksi, mutta sitä on hyödynnettävä oikein.</w:t>
        <w:br/>
        <w:t xml:space="preserve"> Kilpailun yleinen elinympäristö on urheilu. Olipa kyse kilpailemisesta toista ihmistä, toista joukkuetta tai aikaa vastaan, urheilu saa ihmiset työskentelemään kovemmin, nopeammin ja vahvemmin. Tämä urheilukilpailu on hyvä asia, koska se hyödyttää molempia osapuolia. Molempia ja kaikkia pelaajia haastetaan fyysisesti, ja heille opetetaan sekä kovan työn tärkeys että, jos he onnistuvat, sen palkitsevuus.</w:t>
        <w:br/>
        <w:t xml:space="preserve"> Kilpailu urheilussa on odotettua, Kilpailukyvyn väärinkäyttö on kuitenkin yleistynyt akateemisissa opinnoissa. Urheilussa kilpailua odotetaan, mutta akateemisissa opinnoissa on tarkoitus olla enemmän pohdiskelevaa. Opiskelijoiden välinen kilpailu korkeimmista arvosanoista voi olla hyvä asia, koska molemmat haastavat toisiaan, mutta usein se saa muut opiskelijat tuntemaan itsensä vähätellyiksi ja arvottomiksi. Erityisesti arvosanat ovat itsetuntemuksen ja ahkeruuden mittari, eikä niitä pitäisi käyttää opiskelijoiden vertaamiseen toisiinsa. Kilpailua käytetään usein väärin ja sen tarkoitus ymmärretään väärin.</w:t>
        <w:br/>
        <w:t xml:space="preserve"> Usein tämä väärin käytetty kilpailu johtuu ikätovereiden, vanhempien ja joskus opettajien painostuksesta. Yleinen esimerkki on vanhempien kannustama sisarusten välinen kilpailu, jossa verrataan lasten ulkonäköä, akateemisia kykyjä, urheilullisuutta ja sosiaalista tietoisuutta. Tällainen väärinkäytetty kilpailu aiheuttaa todennäköisemmin ahdistusta, epävarmuutta ja masennusta molemmille sisaruksille, mikä paljastaa ehkä tärkeimmän terveen kilpailun ehdon: sen on tultava itsestäsi.</w:t>
        <w:br/>
        <w:t xml:space="preserve"> Lähes kaikki negatiiviset kokemukset kilpailusta ovat peräisin ympäröivästä yhteiskunnasta, joka saa monet uskomaan, että oikein on vertailla oppilaita, sisaruksia. lapsia, työntekijöitä ja niin edelleen. Kilpailun todellinen tarkoitus on kuitenkin innostaa itseään tekemään kovasti töitä ja tarttumaan uusiin haasteisiin. "Pakotettu" kilpailu ei anna ihmiselle mahdollisuutta hallita tavoitteitaan. Siksi Kohn tunsi olevansa "juoksumatolla kiinni", kun häntä verrattiin muihin. Kilpailu tulee sisältäpäin ja motivoi asettamaan, tekemään töitä ja saavuttamaan uusia tavoitteita.</w:t>
        <w:br/>
        <w:t xml:space="preserve"> Epäterveen kilpailun estämiseksi ihmisten tulisi pyrkiä puhumaan enemmän tavoitteistaan ja itseensä kohdistuvista odotuksista. Kannustus on tietysti aina mukavaa, joten omien toiveiden ilmaiseminen on tärkeää. Jos vanhemmat, opettajat tai pomot tietävät, mitä odotat itseltäsi. he voivat paremmin kannustaa, tukea ja haastaa sinua.</w:t>
      </w:r>
    </w:p>
    <w:p>
      <w:r>
        <w:rPr>
          <w:b/>
          <w:u w:val="single"/>
        </w:rPr>
        <w:t xml:space="preserve">Asiakirja 11942</w:t>
      </w:r>
    </w:p>
    <w:p>
      <w:r>
        <w:rPr>
          <w:b/>
        </w:rPr>
        <w:t xml:space="preserve">Ohjeet</w:t>
      </w:r>
    </w:p>
    <w:p>
      <w:r>
        <w:t xml:space="preserve">Mitkä ovat Afrikan viisi suurta eläintä?</w:t>
      </w:r>
    </w:p>
    <w:p>
      <w:r>
        <w:rPr>
          <w:b/>
        </w:rPr>
        <w:t xml:space="preserve">Vastaus</w:t>
      </w:r>
    </w:p>
    <w:p>
      <w:r>
        <w:t xml:space="preserve">Leijona, leopardi, sarvikuono, norsu ja vesipuhveli.</w:t>
      </w:r>
    </w:p>
    <w:p>
      <w:r>
        <w:rPr>
          <w:b/>
          <w:u w:val="single"/>
        </w:rPr>
        <w:t xml:space="preserve">Asiakirja 11943</w:t>
      </w:r>
    </w:p>
    <w:p>
      <w:r>
        <w:rPr>
          <w:b/>
        </w:rPr>
        <w:t xml:space="preserve">Ohjeet</w:t>
      </w:r>
    </w:p>
    <w:p>
      <w:r>
        <w:t xml:space="preserve">Luettele joitakin sotilastukikohtaa koskevia kohtia annetusta tekstistä.</w:t>
      </w:r>
    </w:p>
    <w:p>
      <w:r>
        <w:rPr>
          <w:b/>
        </w:rPr>
        <w:t xml:space="preserve">Konteksti</w:t>
      </w:r>
    </w:p>
    <w:p>
      <w:r>
        <w:t xml:space="preserve">Sotilastukikohta on sotilasvoimien tai jonkin sen haaran suoraan omistama ja ylläpitämä laitos, jossa on sotilaskalustoa ja -henkilöstöä ja joka helpottaa koulutusta ja toimintaa. Sotilastukikohta tarjoaa aina majoitustiloja yhdelle tai useammalle yksikölle, mutta sitä voidaan käyttää myös komentokeskuksena, harjoitusalueena tai koealueena. Useimmissa tapauksissa sotilastukikohdat tarvitsevat ulkopuolista apua toimiakseen. Tietyt monimutkaiset tukikohdat pystyvät kuitenkin selviytymään omin voimin pitkiä aikoja, koska ne pystyvät tarjoamaan asukkailleen ruokaa, vettä ja muita välttämättömiä tarvikkeita piirityksen aikana. Sotilasilmailun tukikohtia kutsutaan sotilaslentotukikohdiksi tai yksinkertaisesti "lentotukikohdiksi". Sotilasalusten tukikohtia kutsutaan laivastotukikohdiksi.</w:t>
      </w:r>
    </w:p>
    <w:p>
      <w:r>
        <w:rPr>
          <w:b/>
        </w:rPr>
        <w:t xml:space="preserve">Vastaus</w:t>
      </w:r>
    </w:p>
    <w:p>
      <w:r>
        <w:t xml:space="preserve">1. Sotilastukikohta on rakennelma, joka on suoraan armeijan tai jonkin sen haaran omistuksessa ja hallinnassa, jossa asuu sotilashenkilöstöä ja -kalustoa ja joka auttaa operaatioissa ja koulutuksessa.</w:t>
        <w:br/>
        <w:t xml:space="preserve"> 2. Sotilastukikohta voi toimia komentopaikkana, harjoitusalueena tai koekenttänä sen lisäksi, että se majoittaa yhden tai useamman yksikön.</w:t>
        <w:br/>
        <w:t xml:space="preserve"> 3. Sotilastukikohdat ovat yleensä riippuvaisia ulkopuolisesta avusta toimiakseen.</w:t>
        <w:br/>
        <w:t xml:space="preserve"> 4. Jotkin kehittyneet tukikohdat voivat kuitenkin selviytyä omillaan pitkiä aikoja, koska ne pystyvät toimittamaan asukkailleen ruokaa, vettä ja muita välttämättömiä tarvikkeita myös silloin, kun niihin hyökätään.</w:t>
        <w:br/>
        <w:t xml:space="preserve"> 5. Sotilaslentotukikohdat eli yksinkertaisesti "lentotukikohdat" ovat sotilaslentotoiminnan tukikohtia.</w:t>
        <w:br/>
        <w:t xml:space="preserve"> 6. Merivoimien tukikohdat ovat sotilasalusten tukikohtia.</w:t>
      </w:r>
    </w:p>
    <w:p>
      <w:r>
        <w:rPr>
          <w:b/>
          <w:u w:val="single"/>
        </w:rPr>
        <w:t xml:space="preserve">Asiakirja 11944</w:t>
      </w:r>
    </w:p>
    <w:p>
      <w:r>
        <w:rPr>
          <w:b/>
        </w:rPr>
        <w:t xml:space="preserve">Ohjeet</w:t>
      </w:r>
    </w:p>
    <w:p>
      <w:r>
        <w:t xml:space="preserve">Mikä on kalalaji? Koi tai Toy</w:t>
      </w:r>
    </w:p>
    <w:p>
      <w:r>
        <w:rPr>
          <w:b/>
        </w:rPr>
        <w:t xml:space="preserve">Vastaus</w:t>
      </w:r>
    </w:p>
    <w:p>
      <w:r>
        <w:t xml:space="preserve">Koi</w:t>
      </w:r>
    </w:p>
    <w:p>
      <w:r>
        <w:rPr>
          <w:b/>
          <w:u w:val="single"/>
        </w:rPr>
        <w:t xml:space="preserve">Asiakirja 11945</w:t>
      </w:r>
    </w:p>
    <w:p>
      <w:r>
        <w:rPr>
          <w:b/>
        </w:rPr>
        <w:t xml:space="preserve">Ohjeet</w:t>
      </w:r>
    </w:p>
    <w:p>
      <w:r>
        <w:t xml:space="preserve">Tunnista, kumpi soitin on jousi- vai lyömäsoittimet: Candombe-rummut, Datong</w:t>
      </w:r>
    </w:p>
    <w:p>
      <w:r>
        <w:rPr>
          <w:b/>
        </w:rPr>
        <w:t xml:space="preserve">Vastaus</w:t>
      </w:r>
    </w:p>
    <w:p>
      <w:r>
        <w:t xml:space="preserve">Datong on jousi, Candombe-rummut ovat lyömäsoittimia.</w:t>
      </w:r>
    </w:p>
    <w:p>
      <w:r>
        <w:rPr>
          <w:b/>
          <w:u w:val="single"/>
        </w:rPr>
        <w:t xml:space="preserve">Asiakirja 11946</w:t>
      </w:r>
    </w:p>
    <w:p>
      <w:r>
        <w:rPr>
          <w:b/>
        </w:rPr>
        <w:t xml:space="preserve">Ohjeet</w:t>
      </w:r>
    </w:p>
    <w:p>
      <w:r>
        <w:t xml:space="preserve">Mihin tietokoneita käytettiin varhaisessa vaiheessa?</w:t>
      </w:r>
    </w:p>
    <w:p>
      <w:r>
        <w:rPr>
          <w:b/>
        </w:rPr>
        <w:t xml:space="preserve">Vastaus</w:t>
      </w:r>
    </w:p>
    <w:p>
      <w:r>
        <w:t xml:space="preserve">Varhaiset tietokoneet oli tarkoitettu käytettäväksi vain laskutoimituksiin. Yksinkertaiset manuaaliset välineet, kuten abakus, ovat auttaneet ihmisiä laskutoimituksissa jo antiikin ajoista lähtien. Teollisen vallankumouksen alkuvaiheessa rakennettiin joitakin mekaanisia laitteita automatisoimaan pitkiä ja työläitä tehtäviä, kuten kangaspuiden mallien ohjaamista.</w:t>
      </w:r>
    </w:p>
    <w:p>
      <w:r>
        <w:rPr>
          <w:b/>
          <w:u w:val="single"/>
        </w:rPr>
        <w:t xml:space="preserve">Asiakirja 11947</w:t>
      </w:r>
    </w:p>
    <w:p>
      <w:r>
        <w:rPr>
          <w:b/>
        </w:rPr>
        <w:t xml:space="preserve">Ohjeet</w:t>
      </w:r>
    </w:p>
    <w:p>
      <w:r>
        <w:t xml:space="preserve">Mitä tarkoittaa 'akamai'?</w:t>
      </w:r>
    </w:p>
    <w:p>
      <w:r>
        <w:rPr>
          <w:b/>
        </w:rPr>
        <w:t xml:space="preserve">Konteksti</w:t>
      </w:r>
    </w:p>
    <w:p>
      <w:r>
        <w:t xml:space="preserve">Yrityksen nimeksi tuli akamai, joka tarkoittaa havaijiksi "fiksua", tai puhekielessä "siistiä", jonka Lewin oli löytänyt havaiji-englanti-sanakirjasta kollegansa ehdotuksesta.</w:t>
      </w:r>
    </w:p>
    <w:p>
      <w:r>
        <w:rPr>
          <w:b/>
        </w:rPr>
        <w:t xml:space="preserve">Vastaus</w:t>
      </w:r>
    </w:p>
    <w:p>
      <w:r>
        <w:t xml:space="preserve">fiksu</w:t>
      </w:r>
    </w:p>
    <w:p>
      <w:r>
        <w:rPr>
          <w:b/>
          <w:u w:val="single"/>
        </w:rPr>
        <w:t xml:space="preserve">Asiakirja 11948</w:t>
      </w:r>
    </w:p>
    <w:p>
      <w:r>
        <w:rPr>
          <w:b/>
        </w:rPr>
        <w:t xml:space="preserve">Ohjeet</w:t>
      </w:r>
    </w:p>
    <w:p>
      <w:r>
        <w:t xml:space="preserve">Miksi pöytätapoja koskevia sääntöjä on niin paljon?</w:t>
      </w:r>
    </w:p>
    <w:p>
      <w:r>
        <w:rPr>
          <w:b/>
        </w:rPr>
        <w:t xml:space="preserve">Vastaus</w:t>
      </w:r>
    </w:p>
    <w:p>
      <w:r>
        <w:t xml:space="preserve">Yksi suuri syy on se, että syöminen muiden ihmisten seurassa on sosiaalista toimintaa. Missä tahansa sosiaalisessa toiminnassa on olemassa käyttäytymisohjeet. Useimmiten näiden ohjeiden tarkoituksena on tehdä sosiaalisesta toiminnasta miellyttävää tai hauskaa kaikille siihen osallistuville ihmisille.</w:t>
        <w:br/>
        <w:t xml:space="preserve"> Pöytätapojen osalta säännöt ovat huomattavan erilaisia eri kulttuureissa. Kulttuureissa on kuitenkin joitakin yhteisiä teemoja siitä, mitä pidetään kohteliaina tapoina ruokailun aikana. Yksi yhteinen teema on varmistaa, että jokainen aterialla oleva henkilö saa syödä. Tämä näkyy amerikkalaisessa pöytätapasäännössä, jonka mukaan kukaan ei saa aloittaa syömistä, ennen kuin jokainen henkilö on saanut ateriansa. Meksikolaisessa kulttuurissa jokaiselle lapselle, joka on lähellä ulkoilmajuhlia, on tarjottava osa juhlaruoasta. Toinen yleinen tapoihin liittyvä teema on se, että ruoasta ja seurasta pitäisi nauttia eikä näyttää siltä, että vain ahmii mahdollisimman paljon ruokaa. On olemassa paljon negatiivisia sanoja kuvaamaan käytöstä, joka näyttää siltä, että syödään liikaa tai liian nopeasti, jotta sitä voitaisiin pitää kohteliaana: olla sikamainen, ahmia ruokaa, ahmia, kauhistella.</w:t>
        <w:br/>
        <w:t xml:space="preserve"> Yksi amerikkalaisissa pöytätavoissa esiintyvä sääntö, joka edistää hidasta syömistä, on se, että koko leipäpalaa ei saa voidella ennen syömistä. Sen sijaan leipä pitää repiä pienempiin paloihin ja voidella vain se pala, jonka syö seuraavaksi. Leivän katkaisemista kahtia pidetään kohteliaisuuden vähimmäistasona. Lisäksi pidetään kohteliaana jättää lautaselle yksi suupala kustakin ruokalajista. Jos syöt kaiken, se voi viestiä siitä, että sinulla oli vain nälkä ja söit kaiken saatavilla olevan! Mutta jos jätät yhden palan, se viestii, että pidin siitä, mutta sain tarpeekseni. Amerikkalaiset myös hidastavat syömistä käyttämällä sekä haarukkaa että veistä oikeassa kädessä. Tämä tarkoittaa sitä, että aina kun haluat leikata ruokaa, sinun on laskettava haarukka alas, otettava se vasempaan käteen ja otettava veitsi oikeaan käteen leikataksesi ruokaa. Ennen kuin otat haukun, sinun on tehtävä päinvastoin: laske veitsi alas, ota haarukka oikeaan käteen ja ota haukku. Tämä hidastaa syömistä huomattavasti. (Tämä sääntö on vastakohta englantilaisten pöytätavoille, jotka pitävät haarukkaa vasemmassa kädessä ja veistä oikeassa kädessä). Keittoa syödessä on myös kohteliasta työntää lusikka poispäin itsestäsi sen täyttämisen jälkeen. Pyyhi lusikan pohja kulhosi toiseen reunaan, ennen kuin viet lusikallisen keittoa suuhusi. Jos syöt keittoa tällä tavoin, vältät lusikoiden kauhomisen suoraan suuhusi - mikä taas voi näyttää siltä, että ahmit ruokaa mahdollisimman nopeasti sen sijaan, että nauttisit jokaisesta suupalasta.</w:t>
        <w:br/>
        <w:t xml:space="preserve"> On myös joitakin pöytätapasääntöjä, jotka antavat merkkejä tarjoilijoille tai tarjoilijoille ilman, että tarvitaan sanallista viestintää. Jos esimerkiksi lasket haarukan alas kello 16:00 (kahva osoittaa lautasen oikeaan alakulmaan), se viestii, että "syön vielä". Mutta jos lasket haarukan alas osoittamalla kello 10:00 tai 11:00, se viestii "olen syönyt tämän ruoan loppuun". Silloin tarjoilija voi viedä lautasen pois keskeyttämättä ryhmäkeskustelua, mikä on jälleen esimerkki siitä, että sosiaalisesta toiminnasta tehdään osallistujille miellyttävämpää.</w:t>
        <w:br/>
        <w:t xml:space="preserve"> Kaiken kaikkiaan pöytätapasäännöt ovat kehittyneet, jotta sosiaalinen kokemus, eli aterian syöminen yhdessä, olisi miellyttävä kokemus kaikille.</w:t>
      </w:r>
    </w:p>
    <w:p>
      <w:r>
        <w:rPr>
          <w:b/>
          <w:u w:val="single"/>
        </w:rPr>
        <w:t xml:space="preserve">Asiakirja 11949</w:t>
      </w:r>
    </w:p>
    <w:p>
      <w:r>
        <w:rPr>
          <w:b/>
        </w:rPr>
        <w:t xml:space="preserve">Ohjeet</w:t>
      </w:r>
    </w:p>
    <w:p>
      <w:r>
        <w:t xml:space="preserve">Mikä on Downcountry-maastopyörä?</w:t>
      </w:r>
    </w:p>
    <w:p>
      <w:r>
        <w:rPr>
          <w:b/>
        </w:rPr>
        <w:t xml:space="preserve">Vastaus</w:t>
      </w:r>
    </w:p>
    <w:p>
      <w:r>
        <w:t xml:space="preserve">Downcountry-maastopyörät tulivat ensimmäisen kerran markkinoille noin vuonna 2020, jolloin ne olivat kovat XC-pyörät ja pidempimatkaiset downhill- ja enduropyörät. Ne ovat yleensä täysjousitettuja ja niissä on etu- ja takajousitus. Niiden matka on kuitenkin lyhyempi kuin enduropyörän, mutta ne ovat paljon tehokkaampia kiipeilyssä. Ne vetoavat pyöräilijöihin, jotka haluavat lähteä ulos ja tutustua pyörällä ja nauttia samalla polkuajosta. Jousitusmatkat ovat yleensä 120-130 mm.</w:t>
      </w:r>
    </w:p>
    <w:p>
      <w:r>
        <w:rPr>
          <w:b/>
          <w:u w:val="single"/>
        </w:rPr>
        <w:t xml:space="preserve">Asiakirja 11950</w:t>
      </w:r>
    </w:p>
    <w:p>
      <w:r>
        <w:rPr>
          <w:b/>
        </w:rPr>
        <w:t xml:space="preserve">Ohjeet</w:t>
      </w:r>
    </w:p>
    <w:p>
      <w:r>
        <w:t xml:space="preserve">Mikä on paras tapa saada lisää proteiinia ruokavaliooni?</w:t>
      </w:r>
    </w:p>
    <w:p>
      <w:r>
        <w:rPr>
          <w:b/>
        </w:rPr>
        <w:t xml:space="preserve">Vastaus</w:t>
      </w:r>
    </w:p>
    <w:p>
      <w:r>
        <w:t xml:space="preserve">Varmista, että vähintään 50 prosenttia jokaisesta ateriasta koostuu proteiinista. Eläintuotteet, kuten kana ja naudanliha, ovat helpoimpia tapoja nauttia täysproteiinia. Eläimistä saatavat sivutuotteet, kuten juusto, kananmunat, raejuusto ja kreikkalainen jogurtti, ovat hyvä tapa täydentää proteiinin saantia, kunhan pidät silmällä rasvaa, kolesterolia ja sokeria, joita näissä tuotteissa voi joskus olla suuria määriä. Aterioiden täydentäminen proteiinipitoisilla pähkinöillä, kuten manteleilla tai pistaasipähkinöillä, on ovela ja ovela tapa saada ruokaan lisää proteiinia. Jos et vieläkään saa riittävästi proteiinia ruokavaliostasi, voit täydentää sitä proteiinipirtelöllä. Tämä on loistava vaihtoehto ihmisille, jotka eivät syö eläintuotteita, sillä monet proteiinijauheet ovat kasvipohjaisia. Muita kasvipohjaisia proteiinilähteitä ovat tofu, palkokasvit, kvinoa ja edamame.</w:t>
      </w:r>
    </w:p>
    <w:p>
      <w:r>
        <w:rPr>
          <w:b/>
          <w:u w:val="single"/>
        </w:rPr>
        <w:t xml:space="preserve">Asiakirja 11951</w:t>
      </w:r>
    </w:p>
    <w:p>
      <w:r>
        <w:rPr>
          <w:b/>
        </w:rPr>
        <w:t xml:space="preserve">Ohjeet</w:t>
      </w:r>
    </w:p>
    <w:p>
      <w:r>
        <w:t xml:space="preserve">Tee yhteenveto annetusta tekstistä: Miksi ihmiset pitävät lemmikkieläimistä?</w:t>
      </w:r>
    </w:p>
    <w:p>
      <w:r>
        <w:rPr>
          <w:b/>
        </w:rPr>
        <w:t xml:space="preserve">Konteksti</w:t>
      </w:r>
    </w:p>
    <w:p>
      <w:r>
        <w:t xml:space="preserve">Lemmikkieläimet tarjoavat omistajilleen tai huoltajilleen sekä fyysisiä että emotionaalisia etuja. Koiran ulkoiluttaminen voi tarjota sekä ihmiselle että koiralle liikuntaa, raitista ilmaa ja sosiaalista kanssakäymistä. Lemmikkieläimet voivat tarjota seuraa yksin asuville ihmisille tai ikääntyneille aikuisille, joilla ei ole riittävästi sosiaalista kanssakäymistä muiden ihmisten kanssa. On olemassa lääketieteellisesti hyväksyttyjen terapiaeläinten luokka, jotka tuodaan vierailemaan eristyksissä olevien ihmisten luokse, kuten sairaaloissa olevien lasten tai vanhainkotien vanhusten luokse. Lemmikkiterapiassa käytetään koulutettuja eläimiä ja ohjaajia saavuttamaan tiettyjä fyysisiä, sosiaalisia, kognitiivisia tai emotionaalisia tavoitteita potilaiden kanssa.</w:t>
      </w:r>
    </w:p>
    <w:p>
      <w:r>
        <w:rPr>
          <w:b/>
        </w:rPr>
        <w:t xml:space="preserve">Vastaus</w:t>
      </w:r>
    </w:p>
    <w:p>
      <w:r>
        <w:t xml:space="preserve">1. Lemmikkieläimet hyödyttävät omistajiaan/huoltajiaan sekä fyysisesti että emotionaalisesti.</w:t>
        <w:br/>
        <w:t xml:space="preserve"> 2. Koiran ulkoiluttaminen auttaa sekä ihmistä että koiraa liikunnan, raittiin ilman hengittämisen ja sosiaalisen vuorovaikutuksen kautta.</w:t>
        <w:br/>
        <w:t xml:space="preserve"> 3. Yksin asuville ihmisille, vanhuksille vanhainkodeissa, sairaaloissa oleville lapsille jne. jotka eivät ole vuorovaikutuksessa muiden ihmisten kanssa, On olemassa lääketieteellisesti hyväksyttyjen terapiaeläinten luokka, jotka tuodaan vierailulle, jotta saadaan tietyntyyppisiä fyysisiä, sosiaalisia, kognitiivisia tai emotionaalisia hyötyjä.</w:t>
      </w:r>
    </w:p>
    <w:p>
      <w:r>
        <w:rPr>
          <w:b/>
          <w:u w:val="single"/>
        </w:rPr>
        <w:t xml:space="preserve">Asiakirja 11952</w:t>
      </w:r>
    </w:p>
    <w:p>
      <w:r>
        <w:rPr>
          <w:b/>
        </w:rPr>
        <w:t xml:space="preserve">Ohjeet</w:t>
      </w:r>
    </w:p>
    <w:p>
      <w:r>
        <w:t xml:space="preserve">Rakennettiinko USS Rachel Seaman 1900-luvulla?</w:t>
      </w:r>
    </w:p>
    <w:p>
      <w:r>
        <w:rPr>
          <w:b/>
        </w:rPr>
        <w:t xml:space="preserve">Konteksti</w:t>
      </w:r>
    </w:p>
    <w:p>
      <w:r>
        <w:t xml:space="preserve">USS Rachel Seaman oli puinen kuunari, jonka unionin laivasto osti Yhdysvaltain sisällissodan aikana.</w:t>
      </w:r>
    </w:p>
    <w:p>
      <w:r>
        <w:rPr>
          <w:b/>
        </w:rPr>
        <w:t xml:space="preserve">Vastaus</w:t>
      </w:r>
    </w:p>
    <w:p>
      <w:r>
        <w:t xml:space="preserve">Ei, se ostettiin Yhdysvaltain sisällissodan aikana, joten se on todennäköisesti rakennettu 1800-luvulla.</w:t>
      </w:r>
    </w:p>
    <w:p>
      <w:r>
        <w:rPr>
          <w:b/>
          <w:u w:val="single"/>
        </w:rPr>
        <w:t xml:space="preserve">Asiakirja 11953</w:t>
      </w:r>
    </w:p>
    <w:p>
      <w:r>
        <w:rPr>
          <w:b/>
        </w:rPr>
        <w:t xml:space="preserve">Ohjeet</w:t>
      </w:r>
    </w:p>
    <w:p>
      <w:r>
        <w:t xml:space="preserve">Kirjoita käsikirjoitus dystooppisesta menneisyydestä, jossa soditaan uskonnon ja teknologian välillä. Nuorempi haastaa vanhimpien tavat.</w:t>
      </w:r>
    </w:p>
    <w:p>
      <w:r>
        <w:rPr>
          <w:b/>
        </w:rPr>
        <w:t xml:space="preserve">Vastaus</w:t>
      </w:r>
    </w:p>
    <w:p>
      <w:r>
        <w:t xml:space="preserve">Skvll:n ritarikunta pitää pyhän kokouksen, jossa kaikki jäsenet ovat läsnä. Perinteen mukaisesti heillä on yllään hupulliset viitat ja naamiot. Koko auditorio on täynnä, ja vanhin neuvosto johtaa keskustelua.</w:t>
        <w:br/>
        <w:br/>
        <w:t xml:space="preserve"> Quo: "Sodan vuorovedet ovat muuttumassa, ja seisomme vaarallisen aikakauden reunalla. Meidän on sopeuduttava tai jäätävä jälkeen. Meillä ei ole varaa itsetyytyväisyyteen."</w:t>
        <w:br/>
        <w:br/>
        <w:t xml:space="preserve"> Naamioitunut vanhin 1(mies):  "Vuosisatojen sodankäynti on hionut miekkamme ja teroittanut aistimme. Tämä tuleva konflikti ei ole erilainen."</w:t>
        <w:br/>
        <w:br/>
        <w:t xml:space="preserve"> Quo: "Ylpeyden sokaisemana ette näe edessä olevaa uhkaa. "Koneet" ovat kehittyneet. Niillä on pian voimia, jotka ylittävät meidän voimamme. Ainoa mahdollisuutemme voittaa ne perustuu kykyymme vastata niiden voimiin, saavuttaa voima, joka kilpailee niiden omien voimien kanssa."</w:t>
        <w:br/>
        <w:br/>
        <w:t xml:space="preserve"> Naamioitunut vanhin 2 (nainen): "Emme löydä voimaamme teknologiasta, sillä todellinen voima kumpuaa jumalallisesta sisällämme. Se löytyy kyvystämme muodostaa yhteys ja ammentaa sen rajattomasta lähteestä. Jumalat ovat antaneet meille suojan, ja heidän avullaan me kukistamme vihollisemme, kuten olemme aina tehneet."</w:t>
        <w:br/>
        <w:br/>
        <w:t xml:space="preserve"> Quo: "Ajatus jumalallisesta voimasta on kiehtova, mutta jumalat eivät voi suojella meitä meitä kohtaavalta karulta todellisuudelta. Velvollisuutemme valtakuntamme ja ulkomaailmojen suojelijoina on pysyä valppaana niitä monia uhkia vastaan, jotka pyrkivät horjuttamaan turvallisuuttamme. Valaukseni pysyy päättäväisenä.</w:t>
        <w:br/>
        <w:br/>
        <w:t xml:space="preserve"> Naamioitunut vanhin3 kumartuu hänen viereensä ja sanoo: "Quo, rukoilen sinua, älä tee tätä...". Huoli silmissään.</w:t>
      </w:r>
    </w:p>
    <w:p>
      <w:r>
        <w:rPr>
          <w:b/>
          <w:u w:val="single"/>
        </w:rPr>
        <w:t xml:space="preserve">Asiakirja 11954</w:t>
      </w:r>
    </w:p>
    <w:p>
      <w:r>
        <w:rPr>
          <w:b/>
        </w:rPr>
        <w:t xml:space="preserve">Ohjeet</w:t>
      </w:r>
    </w:p>
    <w:p>
      <w:r>
        <w:t xml:space="preserve">Nimeä joitakin kuuluisia oransseja kissoja.</w:t>
      </w:r>
    </w:p>
    <w:p>
      <w:r>
        <w:rPr>
          <w:b/>
        </w:rPr>
        <w:t xml:space="preserve">Vastaus</w:t>
      </w:r>
    </w:p>
    <w:p>
      <w:r>
        <w:t xml:space="preserve">Kuuluisia oransseja kissoja ovat muun muassa Tigger, Heathcliff, Garfield, Crookshanks ja Morris.</w:t>
      </w:r>
    </w:p>
    <w:p>
      <w:r>
        <w:rPr>
          <w:b/>
          <w:u w:val="single"/>
        </w:rPr>
        <w:t xml:space="preserve">Asiakirja 11955</w:t>
      </w:r>
    </w:p>
    <w:p>
      <w:r>
        <w:rPr>
          <w:b/>
        </w:rPr>
        <w:t xml:space="preserve">Ohjeet</w:t>
      </w:r>
    </w:p>
    <w:p>
      <w:r>
        <w:t xml:space="preserve">Milloin muslimit paastoavat?</w:t>
      </w:r>
    </w:p>
    <w:p>
      <w:r>
        <w:rPr>
          <w:b/>
        </w:rPr>
        <w:t xml:space="preserve">Vastaus</w:t>
      </w:r>
    </w:p>
    <w:p>
      <w:r>
        <w:t xml:space="preserve">Muslimit paastoavat pyhän Ramadan-kuukauden aikana aamusta iltaan.</w:t>
      </w:r>
    </w:p>
    <w:p>
      <w:r>
        <w:rPr>
          <w:b/>
          <w:u w:val="single"/>
        </w:rPr>
        <w:t xml:space="preserve">Asiakirja 11956</w:t>
      </w:r>
    </w:p>
    <w:p>
      <w:r>
        <w:rPr>
          <w:b/>
        </w:rPr>
        <w:t xml:space="preserve">Ohjeet</w:t>
      </w:r>
    </w:p>
    <w:p>
      <w:r>
        <w:t xml:space="preserve">Kuka oli Thales?</w:t>
      </w:r>
    </w:p>
    <w:p>
      <w:r>
        <w:rPr>
          <w:b/>
        </w:rPr>
        <w:t xml:space="preserve">Vastaus</w:t>
      </w:r>
    </w:p>
    <w:p>
      <w:r>
        <w:t xml:space="preserve">Thales oli kreikkalainen matemaatikko. Hän on kuuluisa hänen mukaansa nimetystä teoreemasta - Thalesin teoreema - jonka mukaan kaikki kolmion halkaisijan ylittävät kolmiot, joiden halkaisija koskettaa puoliympyrää, ovat suorakulmaisia.</w:t>
      </w:r>
    </w:p>
    <w:p>
      <w:r>
        <w:rPr>
          <w:b/>
          <w:u w:val="single"/>
        </w:rPr>
        <w:t xml:space="preserve">Asiakirja 11957</w:t>
      </w:r>
    </w:p>
    <w:p>
      <w:r>
        <w:rPr>
          <w:b/>
        </w:rPr>
        <w:t xml:space="preserve">Ohjeet</w:t>
      </w:r>
    </w:p>
    <w:p>
      <w:r>
        <w:t xml:space="preserve">Luettele amerikkalaiset urheilujoukkueet amerikkalaiseen jalkapalloon, koripalloon, baseballiin tai jääkiekkoon. Cincinnati Bengals, Boston Celtics, Washington Capitals, Washington Capitals, Los Angeles Dodgers, Atlanta Braves, Phoenix Suns, New York Rangers, Chicago Bears.</w:t>
      </w:r>
    </w:p>
    <w:p>
      <w:r>
        <w:rPr>
          <w:b/>
        </w:rPr>
        <w:t xml:space="preserve">Vastaus</w:t>
      </w:r>
    </w:p>
    <w:p>
      <w:r>
        <w:t xml:space="preserve">Amerikkalainen jalkapallo:</w:t>
        <w:t xml:space="preserve">Koripallo:</w:t>
        <w:t xml:space="preserve">Chicago Bears, Cincinnati Bengals</w:t>
        <w:br/>
        <w:t xml:space="preserve">:</w:t>
        <w:t xml:space="preserve">Boston Celtics, Phoenix Suns</w:t>
        <w:br/>
        <w:t xml:space="preserve">Baseball</w:t>
        <w:t xml:space="preserve">Atlanta Braves, Los Angeles Dodgers</w:t>
        <w:br/>
        <w:t xml:space="preserve">Jääkiekko: Washington Capitals, New York Rangers</w:t>
      </w:r>
    </w:p>
    <w:p>
      <w:r>
        <w:rPr>
          <w:b/>
          <w:u w:val="single"/>
        </w:rPr>
        <w:t xml:space="preserve">Asiakirja 11958</w:t>
      </w:r>
    </w:p>
    <w:p>
      <w:r>
        <w:rPr>
          <w:b/>
        </w:rPr>
        <w:t xml:space="preserve">Ohjeet</w:t>
      </w:r>
    </w:p>
    <w:p>
      <w:r>
        <w:t xml:space="preserve">Miten valmistat täydellisen pizzan?</w:t>
      </w:r>
    </w:p>
    <w:p>
      <w:r>
        <w:rPr>
          <w:b/>
        </w:rPr>
        <w:t xml:space="preserve">Vastaus</w:t>
      </w:r>
    </w:p>
    <w:p>
      <w:r>
        <w:t xml:space="preserve">Ensimmäiseksi sinun on esilämmitettävä uunisi niin korkealle kuin mahdollista. Uunin lämmittäminen kestää kauemmin kuin luuletkaan! Uunin esilämmitykseen kannattaa varata vähintään 30 minuuttia. Jos sinulla on pizzakivi, varmista, että se on esilämpenevän uunin sisällä.</w:t>
        <w:br/>
        <w:t xml:space="preserve"> Korkealuokkaisissa uuneissa tämä voi olla jopa 550 F. Tavallisissa uuneissa se ei ylitä 475 F. Pizzaa valmistetaan perinteisesti 900- tai 1 000-asteisissa uuneissa. Kotona emme saa uuneja aivan niin kuumiksi, mutta haluamme päästä mahdollisimman lähelle. Selvitä, mihin uunisi pystyy, ja lisää lämpöä.</w:t>
        <w:br/>
        <w:t xml:space="preserve"> Aloita noin 12-16 unssilla taikinaa. Mikä tahansa pizzataikina, kotitekoinen tai kaupasta ostettu, sopii tähän reseptiin.</w:t>
        <w:br/>
        <w:t xml:space="preserve"> Aseta taikinapallo keskelle työtasoa ja paina se käsilläsi alaspäin keskeltä alkaen. Taputtele taikinaa varovasti ja siirrä taikinaa keskeltä ulospäin. Haluan jättää taikinani reunoille melko terveen kuoren.</w:t>
        <w:br/>
        <w:t xml:space="preserve"> Jatka taputtelua ja venyttämistä varovasti käsilläsi, kunnes taikina on noin 12 tuuman levyinen. Voit tietysti käyttää myös vatkainta, jos haluat! (Nosta pizzan reunoja käsilläsi ylös, kun olet valmis, jotta saat enemmän huulia kuoreen).</w:t>
        <w:br/>
        <w:t xml:space="preserve"> Siirrä taikina tässä vaiheessa pergamenttipaperille. Suosittelen lämpimästi pergamenttipaperin käyttöä, koska se helpottaa pizzan siirtämistä uuniin NIIN paljon.</w:t>
        <w:br/>
        <w:t xml:space="preserve"> Venytä ja asettele taikina pergamenttipaperille. Taikina kutistuu hieman, kun nostat sen ylös siirtämistä varten, venytä sitä varovasti uudelleen.</w:t>
        <w:br/>
        <w:t xml:space="preserve"> Lorauta taikinan päälle hieman oliiviöljyä. Hiero öljyä käsilläsi tai leivontasiveltimellä taikinan päälle, erityisesti kuoren reunoille. Tämä öljykerros auttaa päällysteitä pysymään erillään taikinasta, jolloin ne kypsyvät tasaisemmin. Se myös maistuu herkulliselta, erityisesti kuoren päällä.</w:t>
        <w:br/>
        <w:t xml:space="preserve"> Kun uuni on lämmennyt, teemme 1-2 minuutin par paiston.</w:t>
        <w:br/>
        <w:t xml:space="preserve"> Joitakin suosikkipizzani täytteitä:</w:t>
        <w:br/>
        <w:t xml:space="preserve"> Vain juustoa: Mikä tahansa käy: Mozzarella, Fontina, Parmesan ja Gorgonzola olisivat mahtavia.</w:t>
        <w:br/>
        <w:t xml:space="preserve">Pepperoni</w:t>
        <w:br/>
        <w:t xml:space="preserve">Lihan ystävät:</w:t>
        <w:t xml:space="preserve">Pepperoni, salami, italialainen makkara, kinkku, pekoni</w:t>
        <w:br/>
        <w:t xml:space="preserve">Havaijilainen:</w:t>
        <w:t xml:space="preserve">Kanadan pekonia, ananasta</w:t>
        <w:br/>
        <w:t xml:space="preserve">Margherita: tuoretta mozzarellaa, tuoretta basilikaa, tomaattia</w:t>
        <w:br/>
        <w:t xml:space="preserve">BBQ: Käytä tomaattikastikkeen sijasta grillikastiketta, sitten grillattua kanaa, punasipulia, pekonia</w:t>
        <w:br/>
        <w:t xml:space="preserve">Kasvispizza: pinaattia, tomaattia, maissia, paprikaa, punasipulia, sieniä</w:t>
        <w:br/>
        <w:t xml:space="preserve">Buffalo:</w:t>
        <w:br/>
        <w:t xml:space="preserve"> Kun pizza on uunissa, sitä on paistettava noin 8-12 minuuttia. Tämä riippuu tietenkin siitä, kuinka kuuma uunisi on ja kuinka paksu pizzasi on. Kuoren pitäisi olla kullanruskea, ja juuston pitäisi olla kuplivaa ja alkaa myös ruskistua. Jos sinulla ei ole pizzakiveä, nosta pizzan reunaa lastalla ja varmista, että pizza ruskistuu koko keskeltä pohjaan. Jos pohja on vielä valkoinen, pizza on taikinamainen. Jätä se pidemmäksi aikaa.</w:t>
      </w:r>
    </w:p>
    <w:p>
      <w:r>
        <w:rPr>
          <w:b/>
          <w:u w:val="single"/>
        </w:rPr>
        <w:t xml:space="preserve">Asiakirja 11959</w:t>
      </w:r>
    </w:p>
    <w:p>
      <w:r>
        <w:rPr>
          <w:b/>
        </w:rPr>
        <w:t xml:space="preserve">Ohjeet</w:t>
      </w:r>
    </w:p>
    <w:p>
      <w:r>
        <w:t xml:space="preserve">Tunnista, mikä soitin on jousi- vai puupuhallin: Tenoroon, Tembor</w:t>
      </w:r>
    </w:p>
    <w:p>
      <w:r>
        <w:rPr>
          <w:b/>
        </w:rPr>
        <w:t xml:space="preserve">Vastaus</w:t>
      </w:r>
    </w:p>
    <w:p>
      <w:r>
        <w:t xml:space="preserve">Tembor on jousi, Tenoroon on puupuhallin.</w:t>
      </w:r>
    </w:p>
    <w:p>
      <w:r>
        <w:rPr>
          <w:b/>
          <w:u w:val="single"/>
        </w:rPr>
        <w:t xml:space="preserve">Asiakirja 11960</w:t>
      </w:r>
    </w:p>
    <w:p>
      <w:r>
        <w:rPr>
          <w:b/>
        </w:rPr>
        <w:t xml:space="preserve">Ohjeet</w:t>
      </w:r>
    </w:p>
    <w:p>
      <w:r>
        <w:t xml:space="preserve">Mitä eroa on algebralla ja laskennalla?</w:t>
      </w:r>
    </w:p>
    <w:p>
      <w:r>
        <w:rPr>
          <w:b/>
        </w:rPr>
        <w:t xml:space="preserve">Vastaus</w:t>
      </w:r>
    </w:p>
    <w:p>
      <w:r>
        <w:t xml:space="preserve">Algebra ja laskutoimitus liittyvät läheisesti toisiinsa, sillä laskutoimituksia tehdessä on jatkuvasti käytettävä algebraa. Kun algebra on tuttua, laskutoimitukset tuntuvat helpommilta. Algebran avulla voit ymmärtää laskennan aiheet paremmin ja päinvastoin. Mutta voimme myös tehdä analyysin algebra vs. laskenta.</w:t>
        <w:br/>
        <w:t xml:space="preserve"> Algebrassa keskitytään yhtälöiden ratkaisemiseen, kun taas laskennassa keskitytään pääasiassa funktioiden muutosnopeuteen.Laskennan kaksi tärkeintä operaatiota ovat differentiointi (funktion muutosnopeuden määrittäminen) ja integrointi (funktion käyrän alle jäävän alueen määrittäminen).  Laskenta käsittelee funktioiden ja niiden derivaattojen operaatioita, kun taas algebra käsittelee muuttujien ja lukujen operaatioita.</w:t>
      </w:r>
    </w:p>
    <w:p>
      <w:r>
        <w:rPr>
          <w:b/>
          <w:u w:val="single"/>
        </w:rPr>
        <w:t xml:space="preserve">Asiakirja 11961</w:t>
      </w:r>
    </w:p>
    <w:p>
      <w:r>
        <w:rPr>
          <w:b/>
        </w:rPr>
        <w:t xml:space="preserve">Ohjeet</w:t>
      </w:r>
    </w:p>
    <w:p>
      <w:r>
        <w:t xml:space="preserve">Poimi tästä tekstistä kolmen Amtrakin Kalifornian reitin nimet ja erota ne toisistaan pilkuilla.</w:t>
      </w:r>
    </w:p>
    <w:p>
      <w:r>
        <w:rPr>
          <w:b/>
        </w:rPr>
        <w:t xml:space="preserve">Konteksti</w:t>
      </w:r>
    </w:p>
    <w:p>
      <w:r>
        <w:t xml:space="preserve">Amtrak California käyttää Amtrakin tavanomaisista väreistä poikkeavaa väritystä ja logoa. Kaikki osavaltion kanssa sopimussuhteessa olevat Thruway Motorcoach- ja osavaltion omistamat veturit ja matkustajavaunut, lukuun ottamatta Pacific Surfliner -reitillä käytettävää kalustoa, on maalattu "Kalifornian väreillä", jotka ovat sininen ja keltainen. Kukin pysyvästi käytössä oleva matkustajavaunu on nimetty jonkin Kalifornian maantieteellisen kohteen mukaan.</w:t>
        <w:br/>
        <w:br/>
        <w:t xml:space="preserve"> Capitol Corridor- ja San Joaquin -junat ovat kaksi reittiä, jotka yhdistetään eniten Amtrakin Kalifornia-kuvaukseen, koska niissä käytetään laajalti Kalifornian väristä kalustoa. Toinen osavaltion tukema junareitti, "Pacific Surfliner", käyttää ainutlaatuista sinistä ja hopeista värimaailmaa, joka poikkeaa muista Amtrakin Kalifornian-merkkisistä junista.</w:t>
        <w:br/>
        <w:br/>
        <w:t xml:space="preserve"> Capitol Corridor- ja San Joaquin -väylillä liikennöivät NPCU-vaunut on maalattu eri tavalla kuin veturit, sillä ne on maalattu vanhalla "Caltrain"-veturien värityksellä, jonka kyljissä on Amtrak California- ja Caltrans-logo.</w:t>
        <w:t xml:space="preserve">Yksitasoisissa vaunuissa, sekä Comet-vaunuissa että Horizon-dinettivaunuissa, on kolme raitaa, oranssi, sininen ja vihreä, jotka muistuttavat Comet-vaunuissa aiemmin käytettyä NJ Transit -maalipainatusta.</w:t>
        <w:br/>
        <w:t xml:space="preserve">https://en.wikipedia.org/wiki/Amtrak_California</w:t>
      </w:r>
    </w:p>
    <w:p>
      <w:r>
        <w:rPr>
          <w:b/>
        </w:rPr>
        <w:t xml:space="preserve">Vastaus</w:t>
      </w:r>
    </w:p>
    <w:p>
      <w:r>
        <w:t xml:space="preserve">Capitol Corridor, San Joaquin ja Pacific Surfliner -linjat</w:t>
      </w:r>
    </w:p>
    <w:p>
      <w:r>
        <w:rPr>
          <w:b/>
          <w:u w:val="single"/>
        </w:rPr>
        <w:t xml:space="preserve">Asiakirja 11962</w:t>
      </w:r>
    </w:p>
    <w:p>
      <w:r>
        <w:rPr>
          <w:b/>
        </w:rPr>
        <w:t xml:space="preserve">Ohjeet</w:t>
      </w:r>
    </w:p>
    <w:p>
      <w:r>
        <w:t xml:space="preserve">Anna minulle nopea harjoitus, jonka voin tehdä joka päivä.</w:t>
      </w:r>
    </w:p>
    <w:p>
      <w:r>
        <w:rPr>
          <w:b/>
        </w:rPr>
        <w:t xml:space="preserve">Vastaus</w:t>
      </w:r>
    </w:p>
    <w:p>
      <w:r>
        <w:t xml:space="preserve">Valitse haluamasi kehonpainoharjoitus - esimerkiksi punnerruksia, kyykkyjä tai lungeja. Aseta ajastin 2 minuutiksi. Tee niin monta toistoa kuin pystyt ennen kuin 2 minuuttia on kulunut. Pidä taukoa niin usein kuin tarvitset. Tee tämä joka päivä ja seuraa toistojen määrää.</w:t>
      </w:r>
    </w:p>
    <w:p>
      <w:r>
        <w:rPr>
          <w:b/>
          <w:u w:val="single"/>
        </w:rPr>
        <w:t xml:space="preserve">Asiakirja 11963</w:t>
      </w:r>
    </w:p>
    <w:p>
      <w:r>
        <w:rPr>
          <w:b/>
        </w:rPr>
        <w:t xml:space="preserve">Ohjeet</w:t>
      </w:r>
    </w:p>
    <w:p>
      <w:r>
        <w:t xml:space="preserve">Kun otetaan huomioon tämä kappale rock-yhtyeestä The Basics, mikä on huomionarvoista Get Back -albumilla?</w:t>
      </w:r>
    </w:p>
    <w:p>
      <w:r>
        <w:rPr>
          <w:b/>
        </w:rPr>
        <w:t xml:space="preserve">Konteksti</w:t>
      </w:r>
    </w:p>
    <w:p>
      <w:r>
        <w:t xml:space="preserve">Get Back on australialaisen rock and roll -yhtye The Basicsin ensimmäinen studioalbumi. Albumi julkaistiin 21. maaliskuuta 2003, ja se koostuu jäsenten Wally de Backerin ja Kris Schroederin säveltämästä materiaalista. Albumilla esiintyvät de Backer, Schroeder ja alkuperäinen kitaristi Michael Hubbard.</w:t>
      </w:r>
    </w:p>
    <w:p>
      <w:r>
        <w:rPr>
          <w:b/>
        </w:rPr>
        <w:t xml:space="preserve">Vastaus</w:t>
      </w:r>
    </w:p>
    <w:p>
      <w:r>
        <w:t xml:space="preserve">Get Back oli heidän ensimmäinen studioalbuminsa.</w:t>
      </w:r>
    </w:p>
    <w:p>
      <w:r>
        <w:rPr>
          <w:b/>
          <w:u w:val="single"/>
        </w:rPr>
        <w:t xml:space="preserve">Asiakirja 11964</w:t>
      </w:r>
    </w:p>
    <w:p>
      <w:r>
        <w:rPr>
          <w:b/>
        </w:rPr>
        <w:t xml:space="preserve">Ohjeet</w:t>
      </w:r>
    </w:p>
    <w:p>
      <w:r>
        <w:t xml:space="preserve">Kuinka monta kulhopeliä Georgian yliopiston jalkapallojoukkue on voittanut?</w:t>
      </w:r>
    </w:p>
    <w:p>
      <w:r>
        <w:rPr>
          <w:b/>
        </w:rPr>
        <w:t xml:space="preserve">Konteksti</w:t>
      </w:r>
    </w:p>
    <w:p>
      <w:r>
        <w:t xml:space="preserve">Georgia Bulldogs -jalkapallo-ohjelma edustaa Georgian yliopistoa amerikkalaisen jalkapallon lajissa. Bulldogs kilpailee National Collegiate Athletic Associationin (NCAA) Football Bowl Subdivision (FBS) -sarjassa ja Southeastern Conference (SEC) -konferenssin itäisessä divisioonassa. Se pelaa kotiottelunsa historiallisella Sanford Stadiumilla yliopiston kampuksella Ateenassa, Georgiassa. Georgia on voittanut neljä kansallista mestaruutta (1942, 1980, 2021 ja 2022); AP- ja Coaches Polls ovat äänestäneet Bulldogsin kansalliseksi mestariksi kolme kertaa (1980, 2021 ja 2022). Georgia on myös nimetty kansalliseksi mestariksi vähintään yhden mielipidetutkimuksen mukaan neljänä muuna kautena (1920, 1927, 1946 ja 1968).</w:t>
        <w:br/>
        <w:br/>
        <w:t xml:space="preserve"> Bulldogsin muihin saavutuksiin kuuluu 16 konferenssimestaruutta, joista 14 on SEC-mestaruuksia, mikä on toiseksi eniten konferenssin historiassa, ja osallistuminen 61 bowl-peliin, mikä on toiseksi eniten kaikkien aikojen aikana.</w:t>
      </w:r>
    </w:p>
    <w:p>
      <w:r>
        <w:rPr>
          <w:b/>
        </w:rPr>
        <w:t xml:space="preserve">Vastaus</w:t>
      </w:r>
    </w:p>
    <w:p>
      <w:r>
        <w:t xml:space="preserve">Georgian yliopiston jalkapallojoukkue määritellään suuruuden kautta.   Se tunnetaan nimellä Georgia Bulldogs (Dawgs), ja se kilpailee 1. divisioonan Kaakkoiskonferenssissa (SEC).   Joukkue pelaa historiallisella Sanford Stadiumilla Ateenassa, Georgiassa, ja se on osallistunut 61 bowl-peliin, mikä on toiseksi eniten kautta aikojen.   Vuosina 2022 ja 2023 Georgia Bulldogs voitti kaksi peräkkäistä kansallista mestaruutta.</w:t>
      </w:r>
    </w:p>
    <w:p>
      <w:r>
        <w:rPr>
          <w:b/>
          <w:u w:val="single"/>
        </w:rPr>
        <w:t xml:space="preserve">Asiakirja 11965</w:t>
      </w:r>
    </w:p>
    <w:p>
      <w:r>
        <w:rPr>
          <w:b/>
        </w:rPr>
        <w:t xml:space="preserve">Ohjeet</w:t>
      </w:r>
    </w:p>
    <w:p>
      <w:r>
        <w:t xml:space="preserve">Esitä 5 eri tapaa, joilla voit parantaa tyypillisen kodin ilmapiiriä.</w:t>
      </w:r>
    </w:p>
    <w:p>
      <w:r>
        <w:rPr>
          <w:b/>
        </w:rPr>
        <w:t xml:space="preserve">Vastaus</w:t>
      </w:r>
    </w:p>
    <w:p>
      <w:r>
        <w:t xml:space="preserve">1.</w:t>
        <w:tab/>
        <w:t xml:space="preserve">Poista epäjärjestys yhteisistä tiloista</w:t>
        <w:br/>
        <w:t xml:space="preserve">2</w:t>
        <w:tab/>
        <w:t xml:space="preserve">Lisää taideteoksia tyhjille seinille</w:t>
        <w:br/>
        <w:t xml:space="preserve">3</w:t>
        <w:tab/>
        <w:t xml:space="preserve">Käytä yhteisiä väriteemoja huoneissa</w:t>
        <w:br/>
        <w:t xml:space="preserve">4</w:t>
        <w:tab/>
        <w:t xml:space="preserve">Sovita valaistus huoneen tarkoitukseen ja tunnelmaan</w:t>
        <w:br/>
        <w:t xml:space="preserve">5</w:t>
        <w:tab/>
        <w:t xml:space="preserve"> Aseta huonekasvi olohuoneen reunan läheisyyteen.</w:t>
      </w:r>
    </w:p>
    <w:p>
      <w:r>
        <w:rPr>
          <w:b/>
          <w:u w:val="single"/>
        </w:rPr>
        <w:t xml:space="preserve">Asiakirja 11966</w:t>
      </w:r>
    </w:p>
    <w:p>
      <w:r>
        <w:rPr>
          <w:b/>
        </w:rPr>
        <w:t xml:space="preserve">Ohjeet</w:t>
      </w:r>
    </w:p>
    <w:p>
      <w:r>
        <w:t xml:space="preserve">Mitä laadukkaita elokuvia voin katsoa?</w:t>
      </w:r>
    </w:p>
    <w:p>
      <w:r>
        <w:rPr>
          <w:b/>
        </w:rPr>
        <w:t xml:space="preserve">Vastaus</w:t>
      </w:r>
    </w:p>
    <w:p>
      <w:r>
        <w:t xml:space="preserve">Kuunvalo, Kaikki kaikkialla kerralla, Tuulen viemää ja Chicago voittivat kaikki parhaan elokuvan Oscarin. Niistä voisi aloittaa.</w:t>
      </w:r>
    </w:p>
    <w:p>
      <w:r>
        <w:rPr>
          <w:b/>
          <w:u w:val="single"/>
        </w:rPr>
        <w:t xml:space="preserve">Asiakirja 11967</w:t>
      </w:r>
    </w:p>
    <w:p>
      <w:r>
        <w:rPr>
          <w:b/>
        </w:rPr>
        <w:t xml:space="preserve">Ohjeet</w:t>
      </w:r>
    </w:p>
    <w:p>
      <w:r>
        <w:t xml:space="preserve">Mikä on puheterapeutti?</w:t>
      </w:r>
    </w:p>
    <w:p>
      <w:r>
        <w:rPr>
          <w:b/>
        </w:rPr>
        <w:t xml:space="preserve">Vastaus</w:t>
      </w:r>
    </w:p>
    <w:p>
      <w:r>
        <w:t xml:space="preserve">Puhekielipatologi (SLP) arvioi ja hoitaa ihmisiä, joilla on puheen, kielen, äänen, sujuvuuden ja nielemisen häiriöitä. He työskentelevät aikuisten ja lasten kanssa eri ympäristöissä, kuten kouluissa, klinikoilla, sairaaloissa, kuntoutuslaitoksissa ja kotisairaanhoidossa. Puheterapeutit vaativat maisterin tutkinnon ja valtion lisenssin.</w:t>
      </w:r>
    </w:p>
    <w:p>
      <w:r>
        <w:rPr>
          <w:b/>
          <w:u w:val="single"/>
        </w:rPr>
        <w:t xml:space="preserve">Asiakirja 11968</w:t>
      </w:r>
    </w:p>
    <w:p>
      <w:r>
        <w:rPr>
          <w:b/>
        </w:rPr>
        <w:t xml:space="preserve">Ohjeet</w:t>
      </w:r>
    </w:p>
    <w:p>
      <w:r>
        <w:t xml:space="preserve">Mikä on Englannin jalkapalloliigan järjestelmä?</w:t>
      </w:r>
    </w:p>
    <w:p>
      <w:r>
        <w:rPr>
          <w:b/>
        </w:rPr>
        <w:t xml:space="preserve">Vastaus</w:t>
      </w:r>
    </w:p>
    <w:p>
      <w:r>
        <w:t xml:space="preserve">Englannin jalkapalloliigajärjestelmä, joka tunnetaan myös nimellä jalkapallopyramidi, on sarja toisiinsa kytkettyjä miesten jalkapalloseurojen liigoja Englannissa, ja siihen osallistuu myös viisi joukkuetta Walesista, yksi Guernseystä, yksi Jerseystä ja yksi Mansaarelta. Järjestelmä on hierarkkinen ja siinä on eri tasojen liigojen välillä nousu ja lasku, mikä antaa pienimmällekin seuralle teoreettisen mahdollisuuden nousta lopulta järjestelmän huipulle, Valioliigaan. Sen alapuolella ovat Englannin jalkapalloliigan järjestämät tasot 2-4, sitten FA:n hallinnoima kansallinen liigajärjestelmä tasoilla 5-10 ja sen jälkeen piirikuntien liittojen tapauskohtaisesti ylläpitämät syöttöliigat.</w:t>
        <w:br/>
        <w:br/>
        <w:t xml:space="preserve"> Seurojen tarkka määrä vaihtelee vuosittain, kun seurat liittyvät liigoihin ja jättävät niitä, sulautuvat tai lopettavat toimintansa kokonaan, mutta arviolta keskimäärin 15 seuraa sarjaa kohti merkitsee, että yli 7 000 joukkuetta lähes 5300 seurasta kuuluu johonkin liigaan Englannin miesten jalkapalloliigajärjestelmässä.</w:t>
        <w:br/>
        <w:br/>
        <w:t xml:space="preserve"> Koska alle 11. sarjatasolle ei ole olemassa virallisia määritelmiä, viittauksia 12. ja sitä alemman tason rakenteeseen ei pitäisi pitää lopullisina.</w:t>
        <w:br/>
        <w:br/>
        <w:t xml:space="preserve"> Naisten jalkapallopyramidissa Englannissa on erikseen kymmenen sarjatasoa, ja jotkut Englannissa toimivat miesseurat pelaavat Englannin jalkapalloliigajärjestelmän ulkopuolella.</w:t>
      </w:r>
    </w:p>
    <w:p>
      <w:r>
        <w:rPr>
          <w:b/>
          <w:u w:val="single"/>
        </w:rPr>
        <w:t xml:space="preserve">Asiakirja 11969</w:t>
      </w:r>
    </w:p>
    <w:p>
      <w:r>
        <w:rPr>
          <w:b/>
        </w:rPr>
        <w:t xml:space="preserve">Ohjeet</w:t>
      </w:r>
    </w:p>
    <w:p>
      <w:r>
        <w:t xml:space="preserve">Miten te ansaitsette rahaa?</w:t>
      </w:r>
    </w:p>
    <w:p>
      <w:r>
        <w:rPr>
          <w:b/>
        </w:rPr>
        <w:t xml:space="preserve">Vastaus</w:t>
      </w:r>
    </w:p>
    <w:p>
      <w:r>
        <w:t xml:space="preserve">On monia tapoja ansaita rahaa.  Voit hakea töitä ja tehdä palvelua, josta maksetaan rahaa.  Jos sinulla on lahjakkuus, voit ehkä tehdä siitä rahaa esiintymällä, kuten näyttelemällä elokuvissa tai opettamalla oppilaita.  Jos olet luova ja rakennat ja teet asioita, voit myydä niitä rahasta, kuten huonekaluja tai taideteoksia.  Jos et vieläkään tiedä, miten tienata rahaa, koulunkäynti voisi olla yksi vaihtoehto, jos haluat oppia uuden ammattitaidon, kuten hitsauksen, rakentamisen tai autojen ja veneiden korjaamisen.</w:t>
      </w:r>
    </w:p>
    <w:p>
      <w:r>
        <w:rPr>
          <w:b/>
          <w:u w:val="single"/>
        </w:rPr>
        <w:t xml:space="preserve">Asiakirja 11970</w:t>
      </w:r>
    </w:p>
    <w:p>
      <w:r>
        <w:rPr>
          <w:b/>
        </w:rPr>
        <w:t xml:space="preserve">Ohjeet</w:t>
      </w:r>
    </w:p>
    <w:p>
      <w:r>
        <w:t xml:space="preserve">Tunnista, mikä autonvalmistaja on ranskalainen vai amerikkalainen: Renault, RAM</w:t>
      </w:r>
    </w:p>
    <w:p>
      <w:r>
        <w:rPr>
          <w:b/>
        </w:rPr>
        <w:t xml:space="preserve">Vastaus</w:t>
      </w:r>
    </w:p>
    <w:p>
      <w:r>
        <w:t xml:space="preserve">RAM on amerikkalainen, Renault on ranskalainen</w:t>
      </w:r>
    </w:p>
    <w:p>
      <w:r>
        <w:rPr>
          <w:b/>
          <w:u w:val="single"/>
        </w:rPr>
        <w:t xml:space="preserve">Asiakirja 11971</w:t>
      </w:r>
    </w:p>
    <w:p>
      <w:r>
        <w:rPr>
          <w:b/>
        </w:rPr>
        <w:t xml:space="preserve">Ohjeet</w:t>
      </w:r>
    </w:p>
    <w:p>
      <w:r>
        <w:t xml:space="preserve">Mitä liiketoimintaprosessien kartoitus on ja miksi sitä käytetään?</w:t>
      </w:r>
    </w:p>
    <w:p>
      <w:r>
        <w:rPr>
          <w:b/>
        </w:rPr>
        <w:t xml:space="preserve">Konteksti</w:t>
      </w:r>
    </w:p>
    <w:p>
      <w:r>
        <w:t xml:space="preserve">Liiketoimintaprosessien kartoituksella tarkoitetaan toimintoja, joilla määritellään, mitä liiketoimintayksikkö tekee, kuka on vastuussa, minkä standardin mukaisesti liiketoimintaprosessi on suoritettava ja miten liiketoimintaprosessin onnistuminen voidaan määrittää.</w:t>
        <w:br/>
        <w:br/>
        <w:t xml:space="preserve"> Liiketoimintaprosessien kartoituksen päätarkoituksena on auttaa organisaatioita tehostamaan toimintaansa. Selkeän ja yksityiskohtaisen liiketoimintaprosessikartan tai -kaavion avulla ulkopuoliset yritykset voivat tulla paikalle ja tarkastella, voidaanko nykyiseen prosessiin tehdä parannuksia.</w:t>
        <w:br/>
        <w:br/>
        <w:t xml:space="preserve"> Liiketoimintaprosessien kartoittamisessa otetaan huomioon tietty tavoite ja autetaan mittaamaan ja vertailemaan tätä tavoitetta koko organisaation tavoitteiden rinnalla, jotta voidaan varmistaa, että kaikki prosessit ovat linjassa yrityksen arvojen ja kyvykkyyksien kanssa.</w:t>
        <w:br/>
        <w:br/>
        <w:t xml:space="preserve"> Kansainvälinen standardisoimisjärjestö eli ISO 9001 : 2015 kannustaa prosessilähestymistapaa laadunhallintaan. On tärkeää ymmärtää, miten kukin prosessi liittyy muihin prosesseihin organisaatiossa ja miten nämä vuorovaikutussuhteet vaikuttavat laadunhallintaan[1].</w:t>
      </w:r>
    </w:p>
    <w:p>
      <w:r>
        <w:rPr>
          <w:b/>
        </w:rPr>
        <w:t xml:space="preserve">Vastaus</w:t>
      </w:r>
    </w:p>
    <w:p>
      <w:r>
        <w:t xml:space="preserve">Liiketoimintaprosessien kartoittaminen kuvaa sellaisten liiketoimintatoimintojen kokonaisuutta, jotka tuottavat tuloksen.  Kartoitus tehdään yleensä visuaalisilla työkaluilla, joissa käytetään standardoituja muotoja kokonaisuuksien osoittamiseen.  Kartoitukseen kuuluu toimintojen, toimintoja suorittavien roolien, toimintojen suorittamiseen käytettävien järjestelmien ja työkalujen sekä toimintojen panosten ja tuotosten kuvaaminen.  Prosessikartoitus tehdään usein monitoimialaisissa työpajoissa, joissa fasilitaattori kartoittaa aihepiirin asiantuntijoiden (pk-yritysten) suorittamat toiminnot.  Prosessikartoituksen yleisiä käyttötarkoituksia ovat muun muassa seuraavat:</w:t>
        <w:br/>
        <w:t xml:space="preserve">* automatisointi</w:t>
        <w:br/>
        <w:t xml:space="preserve">* vaatimustenmukaisuuden dokumentointi</w:t>
        <w:br/>
        <w:t xml:space="preserve">* liiketoimintaprosessien parantaminen</w:t>
        <w:br/>
        <w:t xml:space="preserve">* standardointi</w:t>
      </w:r>
    </w:p>
    <w:p>
      <w:r>
        <w:rPr>
          <w:b/>
          <w:u w:val="single"/>
        </w:rPr>
        <w:t xml:space="preserve">Asiakirja 11972</w:t>
      </w:r>
    </w:p>
    <w:p>
      <w:r>
        <w:rPr>
          <w:b/>
        </w:rPr>
        <w:t xml:space="preserve">Ohjeet</w:t>
      </w:r>
    </w:p>
    <w:p>
      <w:r>
        <w:t xml:space="preserve">Luokittele, mitkä näistä autoista ovat saksalaisia ja mitkä japanilaisia: BMW, Mercedes Benz, Nissan, Toyota, Honda, Audi.</w:t>
      </w:r>
    </w:p>
    <w:p>
      <w:r>
        <w:rPr>
          <w:b/>
        </w:rPr>
        <w:t xml:space="preserve">Vastaus</w:t>
      </w:r>
    </w:p>
    <w:p>
      <w:r>
        <w:t xml:space="preserve">BMW, Mercedes Benz ja Audi ovat saksalaisia autonvalmistajia, ja Nissan, Toyota ja Honda ovat japanilaisia autonvalmistajia.</w:t>
      </w:r>
    </w:p>
    <w:p>
      <w:r>
        <w:rPr>
          <w:b/>
          <w:u w:val="single"/>
        </w:rPr>
        <w:t xml:space="preserve">Asiakirja 11973</w:t>
      </w:r>
    </w:p>
    <w:p>
      <w:r>
        <w:rPr>
          <w:b/>
        </w:rPr>
        <w:t xml:space="preserve">Ohjeet</w:t>
      </w:r>
    </w:p>
    <w:p>
      <w:r>
        <w:t xml:space="preserve">Kuka on Jään ja tulen laulu -sarjassa House Bar Emmonin perustaja?</w:t>
      </w:r>
    </w:p>
    <w:p>
      <w:r>
        <w:rPr>
          <w:b/>
        </w:rPr>
        <w:t xml:space="preserve">Vastaus</w:t>
      </w:r>
    </w:p>
    <w:p>
      <w:r>
        <w:t xml:space="preserve">Togarion Bar Emmon, joka tunnetaan myös nimellä Togarion Kauhea.</w:t>
      </w:r>
    </w:p>
    <w:p>
      <w:r>
        <w:rPr>
          <w:b/>
          <w:u w:val="single"/>
        </w:rPr>
        <w:t xml:space="preserve">Asiakirja 11974</w:t>
      </w:r>
    </w:p>
    <w:p>
      <w:r>
        <w:rPr>
          <w:b/>
        </w:rPr>
        <w:t xml:space="preserve">Ohjeet</w:t>
      </w:r>
    </w:p>
    <w:p>
      <w:r>
        <w:t xml:space="preserve">Luokittele seuraavat "eläviksi" tai "elottomiksi": ihmiset, kivet, talot, kasvit, puut, autot, kukat, verhot, seinät...</w:t>
      </w:r>
    </w:p>
    <w:p>
      <w:r>
        <w:rPr>
          <w:b/>
        </w:rPr>
        <w:t xml:space="preserve">Vastaus</w:t>
      </w:r>
    </w:p>
    <w:p>
      <w:r>
        <w:t xml:space="preserve">Ihmiset:</w:t>
        <w:br/>
        <w:t xml:space="preserve"> Rocks:</w:t>
        <w:br/>
        <w:t xml:space="preserve"> Houses:</w:t>
        <w:br/>
        <w:t xml:space="preserve">Kasvit:</w:t>
        <w:br/>
        <w:t xml:space="preserve">Puut:</w:t>
        <w:br/>
        <w:t xml:space="preserve"> Autot:</w:t>
        <w:t xml:space="preserve">Elottomat</w:t>
        <w:br/>
        <w:t xml:space="preserve">Kukat:</w:t>
        <w:br/>
        <w:t xml:space="preserve"> Verhot:</w:t>
        <w:br/>
        <w:t xml:space="preserve"> Walls: Eloton</w:t>
      </w:r>
    </w:p>
    <w:p>
      <w:r>
        <w:rPr>
          <w:b/>
          <w:u w:val="single"/>
        </w:rPr>
        <w:t xml:space="preserve">Asiakirja 11975</w:t>
      </w:r>
    </w:p>
    <w:p>
      <w:r>
        <w:rPr>
          <w:b/>
        </w:rPr>
        <w:t xml:space="preserve">Ohjeet</w:t>
      </w:r>
    </w:p>
    <w:p>
      <w:r>
        <w:t xml:space="preserve">Luettele viisi J.K. Rowlingin kirjaa.</w:t>
      </w:r>
    </w:p>
    <w:p>
      <w:r>
        <w:rPr>
          <w:b/>
        </w:rPr>
        <w:t xml:space="preserve">Vastaus</w:t>
      </w:r>
    </w:p>
    <w:p>
      <w:r>
        <w:t xml:space="preserve">Harry Potter ja velhokivi, Ickabog, Fantastiset pedot ja mistä ne löytyvät, The Cuckoo's Calling, Harry Potter ja Feeniksin veljeskunta.</w:t>
      </w:r>
    </w:p>
    <w:p>
      <w:r>
        <w:rPr>
          <w:b/>
          <w:u w:val="single"/>
        </w:rPr>
        <w:t xml:space="preserve">Asiakirja 11976</w:t>
      </w:r>
    </w:p>
    <w:p>
      <w:r>
        <w:rPr>
          <w:b/>
        </w:rPr>
        <w:t xml:space="preserve">Ohjeet</w:t>
      </w:r>
    </w:p>
    <w:p>
      <w:r>
        <w:t xml:space="preserve">Miksi taivas on sininen?</w:t>
      </w:r>
    </w:p>
    <w:p>
      <w:r>
        <w:rPr>
          <w:b/>
        </w:rPr>
        <w:t xml:space="preserve">Vastaus</w:t>
      </w:r>
    </w:p>
    <w:p>
      <w:r>
        <w:t xml:space="preserve">Sininen valo kulkee lyhyemmillä aalloilla, joten se siroaa enemmän kuin mikään muu väri.</w:t>
      </w:r>
    </w:p>
    <w:p>
      <w:r>
        <w:rPr>
          <w:b/>
          <w:u w:val="single"/>
        </w:rPr>
        <w:t xml:space="preserve">Asiakirja 11977</w:t>
      </w:r>
    </w:p>
    <w:p>
      <w:r>
        <w:rPr>
          <w:b/>
        </w:rPr>
        <w:t xml:space="preserve">Ohjeet</w:t>
      </w:r>
    </w:p>
    <w:p>
      <w:r>
        <w:t xml:space="preserve">Mitä eroa on aerobisella ja anaerobisella liikunnalla?</w:t>
      </w:r>
    </w:p>
    <w:p>
      <w:r>
        <w:rPr>
          <w:b/>
        </w:rPr>
        <w:t xml:space="preserve">Vastaus</w:t>
      </w:r>
    </w:p>
    <w:p>
      <w:r>
        <w:t xml:space="preserve">Aerobisen ja anaerobisen liikunnan ero on siinä, hajottaako elimistö glukoosia hapen kanssa vai ilman.</w:t>
      </w:r>
    </w:p>
    <w:p>
      <w:r>
        <w:rPr>
          <w:b/>
          <w:u w:val="single"/>
        </w:rPr>
        <w:t xml:space="preserve">Asiakirja 11978</w:t>
      </w:r>
    </w:p>
    <w:p>
      <w:r>
        <w:rPr>
          <w:b/>
        </w:rPr>
        <w:t xml:space="preserve">Ohjeet</w:t>
      </w:r>
    </w:p>
    <w:p>
      <w:r>
        <w:t xml:space="preserve">Nimeä kaikki Harry Potter -sarjan elokuvat.</w:t>
      </w:r>
    </w:p>
    <w:p>
      <w:r>
        <w:rPr>
          <w:b/>
        </w:rPr>
        <w:t xml:space="preserve">Vastaus</w:t>
      </w:r>
    </w:p>
    <w:p>
      <w:r>
        <w:t xml:space="preserve">Tässä on luettelo kaikista Harry Potter -sarjan elokuvista - Harry Potter ja viisasten kivi, Harry Potter ja salaisuuksien kammio, Harry Potter ja Azkabanin vanki, Harry Potter ja tulinen pikari, Harry Potter ja Feeniksin ritarikunta, Harry Potter ja puoliverinen prinssi, Harry Potter ja kuoleman varjelukset - osa 1 ja Harry Potter ja kuoleman varjelukset - osa 2.</w:t>
      </w:r>
    </w:p>
    <w:p>
      <w:r>
        <w:rPr>
          <w:b/>
          <w:u w:val="single"/>
        </w:rPr>
        <w:t xml:space="preserve">Asiakirja 11979</w:t>
      </w:r>
    </w:p>
    <w:p>
      <w:r>
        <w:rPr>
          <w:b/>
        </w:rPr>
        <w:t xml:space="preserve">Ohjeet</w:t>
      </w:r>
    </w:p>
    <w:p>
      <w:r>
        <w:t xml:space="preserve">Mitkä ovat yleisiä juureksia ruoanlaittoon?</w:t>
      </w:r>
    </w:p>
    <w:p>
      <w:r>
        <w:rPr>
          <w:b/>
        </w:rPr>
        <w:t xml:space="preserve">Vastaus</w:t>
      </w:r>
    </w:p>
    <w:p>
      <w:r>
        <w:t xml:space="preserve">Ruoanlaitossa käytettäviä juureksia ovat esimerkiksi perunat, bataatit, jamssit, porkkanat, palsternakat, punajuuret, nauriit ja punajuuret.</w:t>
      </w:r>
    </w:p>
    <w:p>
      <w:r>
        <w:rPr>
          <w:b/>
          <w:u w:val="single"/>
        </w:rPr>
        <w:t xml:space="preserve">Asiakirja 11980</w:t>
      </w:r>
    </w:p>
    <w:p>
      <w:r>
        <w:rPr>
          <w:b/>
        </w:rPr>
        <w:t xml:space="preserve">Ohjeet</w:t>
      </w:r>
    </w:p>
    <w:p>
      <w:r>
        <w:t xml:space="preserve">luokittele kukin seuraavista merkkijonoista positiiviseksi tai negatiiviseksi: ':)', ':(', 'rakastan sinua', 'en pidä sinusta', 'iloinen', 'surullinen'.</w:t>
      </w:r>
    </w:p>
    <w:p>
      <w:r>
        <w:rPr>
          <w:b/>
        </w:rPr>
        <w:t xml:space="preserve">Vastaus</w:t>
      </w:r>
    </w:p>
    <w:p>
      <w:r>
        <w:t xml:space="preserve">positiivinen: ':)', 'rakastan sinua', 'onnellinen'</w:t>
        <w:br/>
        <w:t xml:space="preserve">negatiivinen: ':(', 'en pidä sinusta', 'surullinen'</w:t>
      </w:r>
    </w:p>
    <w:p>
      <w:r>
        <w:rPr>
          <w:b/>
          <w:u w:val="single"/>
        </w:rPr>
        <w:t xml:space="preserve">Asiakirja 11981</w:t>
      </w:r>
    </w:p>
    <w:p>
      <w:r>
        <w:rPr>
          <w:b/>
        </w:rPr>
        <w:t xml:space="preserve">Ohjeet</w:t>
      </w:r>
    </w:p>
    <w:p>
      <w:r>
        <w:t xml:space="preserve">Kuinka monta lasta rekisteröitiin ensimmäisten kuukausien aikana?</w:t>
      </w:r>
    </w:p>
    <w:p>
      <w:r>
        <w:rPr>
          <w:b/>
        </w:rPr>
        <w:t xml:space="preserve">Konteksti</w:t>
      </w:r>
    </w:p>
    <w:p>
      <w:r>
        <w:t xml:space="preserve">Lapset lähetettiin pääasiassa neljään Dominikaaniseen valtioon, Kanadaan 1 532 (yhdeksässä osapuolessa), Australiaan 577 (kolmessa osapuolessa), Uuteen-Seelantiin 202 (kahdessa osapuolessa) ja Etelä-Afrikkaan 353 (kahdessa osapuolessa), ja 838 Yhdysvaltoihin Yhdysvaltojen eurooppalaisten lasten huoltoa käsittelevän komitean ohjelman puitteissa. Ensimmäisten kuukausien aikana järjestelmään rekisteröitiin yli 211 000 lasta[2]. Lisäksi tuona aikana oli hyväksytty 24 000 lasta purjehtimaan, ja yli 1 000 vapaaehtoista saattajaa, kuten lääkäreitä ja sairaanhoitajia, oli ilmoittautunut mukaan. Se oli suunniteltu lasten väliaikaiseksi maanpaoksi, josta he voisivat palata kotiin perheidensä luokse olosuhteiden salliessa.</w:t>
      </w:r>
    </w:p>
    <w:p>
      <w:r>
        <w:rPr>
          <w:b/>
        </w:rPr>
        <w:t xml:space="preserve">Vastaus</w:t>
      </w:r>
    </w:p>
    <w:p>
      <w:r>
        <w:t xml:space="preserve">Ensimmäisten kuukausien aikana järjestelmään rekisteröitiin 211 000 lasta.</w:t>
      </w:r>
    </w:p>
    <w:p>
      <w:r>
        <w:rPr>
          <w:b/>
          <w:u w:val="single"/>
        </w:rPr>
        <w:t xml:space="preserve">Asiakirja 11982</w:t>
      </w:r>
    </w:p>
    <w:p>
      <w:r>
        <w:rPr>
          <w:b/>
        </w:rPr>
        <w:t xml:space="preserve">Ohjeet</w:t>
      </w:r>
    </w:p>
    <w:p>
      <w:r>
        <w:t xml:space="preserve">Mikä on vuoden 2026 MM-kisojen uusi formaatti?</w:t>
      </w:r>
    </w:p>
    <w:p>
      <w:r>
        <w:rPr>
          <w:b/>
        </w:rPr>
        <w:t xml:space="preserve">Konteksti</w:t>
      </w:r>
    </w:p>
    <w:p>
      <w:r>
        <w:t xml:space="preserve">14. maaliskuuta 2023 FIFA:n neuvosto hyväksyi tarkistetun pelimuodon, jossa on 12 neljän joukkueen ryhmää.[20] Uudelleenharkinta johtui huolenaiheista, jotka koskivat mahdollista salaista yhteistyötä kolmen joukkueen ryhmien viimeisissä ryhmäpeleissä.[21] Tarkistetussa pelimuodossa pelattavien otteluiden kokonaismäärä kasvaa 64:stä 104:ään, ja finalistien pelaamien otteluiden määrä kasvaa seitsemästä kahdeksaan. Turnaus saataisiin päätökseen 39 päivässä, mikä on enemmän kuin vuosien 2014 ja 2018 turnausten 32 päivää. Kukin joukkue pelaisi edelleen kolme lohko-ottelua, ja kahdeksan parasta kolmanneksi sijoittunutta joukkuetta liittyisivät lohkovoittajien ja toiseksi sijoittuneiden joukkoon uudella 32 joukkueen kierroksella.</w:t>
      </w:r>
    </w:p>
    <w:p>
      <w:r>
        <w:rPr>
          <w:b/>
        </w:rPr>
        <w:t xml:space="preserve">Vastaus</w:t>
      </w:r>
    </w:p>
    <w:p>
      <w:r>
        <w:t xml:space="preserve">Vuoden 2026 jalkapallon MM-kisat järjestetään Kanadassa, Meksikossa ja Yhdysvalloissa. Kyseessä ovat ensimmäiset MM-kisat, joissa pelaa 48 joukkuetta 12 ryhmässä. Otteluiden määrä kasvaa 64 ottelusta 104:ään, ja turnauksen kesto on 39 päivää verrattuna vuosien 2014 ja 2018 turnausten 32 päivään. Osana tätä kasvua Fifa jakaa uusille joukkueille varattuja pelipaikkoja uudelleen, jotta mukaan saadaan enemmän joukkueita Afrikasta, Aasiasta, OFC:stä ja Pohjois-Amerikasta.</w:t>
      </w:r>
    </w:p>
    <w:p>
      <w:r>
        <w:rPr>
          <w:b/>
          <w:u w:val="single"/>
        </w:rPr>
        <w:t xml:space="preserve">Asiakirja 11983</w:t>
      </w:r>
    </w:p>
    <w:p>
      <w:r>
        <w:rPr>
          <w:b/>
        </w:rPr>
        <w:t xml:space="preserve">Ohjeet</w:t>
      </w:r>
    </w:p>
    <w:p>
      <w:r>
        <w:t xml:space="preserve">Mitkä ovat Yhdysvalloissa yleiset kilpailullisen väittelyn muodot?</w:t>
      </w:r>
    </w:p>
    <w:p>
      <w:r>
        <w:rPr>
          <w:b/>
        </w:rPr>
        <w:t xml:space="preserve">Vastaus</w:t>
      </w:r>
    </w:p>
    <w:p>
      <w:r>
        <w:t xml:space="preserve">Julkinen foorumi</w:t>
        <w:br/>
        <w:t xml:space="preserve">- Lincoln-Douglas</w:t>
        <w:br/>
        <w:t xml:space="preserve">- Politiikka</w:t>
        <w:br/>
        <w:t xml:space="preserve">- Kongressin väittely</w:t>
        <w:br/>
        <w:t xml:space="preserve">- Britannian parlamenttiväittely</w:t>
        <w:br/>
        <w:t xml:space="preserve">- Maailmankoulujen väittely</w:t>
        <w:br/>
        <w:t xml:space="preserve">- Kansainvälinen poliittinen foorumi</w:t>
      </w:r>
    </w:p>
    <w:p>
      <w:r>
        <w:rPr>
          <w:b/>
          <w:u w:val="single"/>
        </w:rPr>
        <w:t xml:space="preserve">Asiakirja 11984</w:t>
      </w:r>
    </w:p>
    <w:p>
      <w:r>
        <w:rPr>
          <w:b/>
        </w:rPr>
        <w:t xml:space="preserve">Ohjeet</w:t>
      </w:r>
    </w:p>
    <w:p>
      <w:r>
        <w:t xml:space="preserve">Onko olemassa yrityksiä, jotka rakentavat lentokoneen alusta loppuun?</w:t>
      </w:r>
    </w:p>
    <w:p>
      <w:r>
        <w:rPr>
          <w:b/>
        </w:rPr>
        <w:t xml:space="preserve">Konteksti</w:t>
      </w:r>
    </w:p>
    <w:p>
      <w:r>
        <w:t xml:space="preserve">Vain harvat yritykset valmistavat lentokoneita suuressa mittakaavassa. Yhden yrityksen lentokoneen tuotanto on kuitenkin prosessi, johon osallistuu kymmeniä tai jopa satoja muita yrityksiä ja tehtaita, jotka valmistavat lentokoneeseen meneviä osia. Yksi yritys voi esimerkiksi vastata laskutelineiden valmistuksesta, kun taas toinen vastaa tutkasta. Tällaisten osien tuotanto ei rajoitu samaan kaupunkiin tai maahan; suurten lentokoneita valmistavien yritysten tapauksessa osat voivat tulla kaikkialta maailmasta.</w:t>
        <w:br/>
        <w:br/>
        <w:t xml:space="preserve"> Osat lähetetään lentokoneyrityksen päätehtaalle, jossa tuotantolinja sijaitsee. Suurissa lentokoneissa voi olla tuotantolinjoja, jotka on omistettu koneen tiettyjen osien, erityisesti siipien ja rungon, kokoonpanolle.</w:t>
      </w:r>
    </w:p>
    <w:p>
      <w:r>
        <w:rPr>
          <w:b/>
        </w:rPr>
        <w:t xml:space="preserve">Vastaus</w:t>
      </w:r>
    </w:p>
    <w:p>
      <w:r>
        <w:t xml:space="preserve">Lentokonetta ei yleensä luo yksi ainoa taho, vaan se on lukuisten osien valmistajien ja kokoonpanijoiden yhteistyötä.</w:t>
      </w:r>
    </w:p>
    <w:p>
      <w:r>
        <w:rPr>
          <w:b/>
          <w:u w:val="single"/>
        </w:rPr>
        <w:t xml:space="preserve">Asiakirja 11985</w:t>
      </w:r>
    </w:p>
    <w:p>
      <w:r>
        <w:rPr>
          <w:b/>
        </w:rPr>
        <w:t xml:space="preserve">Ohjeet</w:t>
      </w:r>
    </w:p>
    <w:p>
      <w:r>
        <w:t xml:space="preserve">Tunnista, kumpi soitin on jousi- vai lyömäsoittimet: Symbaali, Kontigi</w:t>
      </w:r>
    </w:p>
    <w:p>
      <w:r>
        <w:rPr>
          <w:b/>
        </w:rPr>
        <w:t xml:space="preserve">Vastaus</w:t>
      </w:r>
    </w:p>
    <w:p>
      <w:r>
        <w:t xml:space="preserve">Symbaali on lyömäsoittimet, Kontigi on jousi.</w:t>
      </w:r>
    </w:p>
    <w:p>
      <w:r>
        <w:rPr>
          <w:b/>
          <w:u w:val="single"/>
        </w:rPr>
        <w:t xml:space="preserve">Asiakirja 11986</w:t>
      </w:r>
    </w:p>
    <w:p>
      <w:r>
        <w:rPr>
          <w:b/>
        </w:rPr>
        <w:t xml:space="preserve">Ohjeet</w:t>
      </w:r>
    </w:p>
    <w:p>
      <w:r>
        <w:t xml:space="preserve">Nimeä romaani, josta Douglas Stuart voitti Bookerin.</w:t>
      </w:r>
    </w:p>
    <w:p>
      <w:r>
        <w:rPr>
          <w:b/>
        </w:rPr>
        <w:t xml:space="preserve">Vastaus</w:t>
      </w:r>
    </w:p>
    <w:p>
      <w:r>
        <w:t xml:space="preserve">Shuggie Bain</w:t>
      </w:r>
    </w:p>
    <w:p>
      <w:r>
        <w:rPr>
          <w:b/>
          <w:u w:val="single"/>
        </w:rPr>
        <w:t xml:space="preserve">Asiakirja 11987</w:t>
      </w:r>
    </w:p>
    <w:p>
      <w:r>
        <w:rPr>
          <w:b/>
        </w:rPr>
        <w:t xml:space="preserve">Ohjeet</w:t>
      </w:r>
    </w:p>
    <w:p>
      <w:r>
        <w:t xml:space="preserve">Luokittele jokainen auto Fordiksi tai Teslaksi: Model Y, F150, Focus, Fiesta, Model X.</w:t>
      </w:r>
    </w:p>
    <w:p>
      <w:r>
        <w:rPr>
          <w:b/>
        </w:rPr>
        <w:t xml:space="preserve">Vastaus</w:t>
      </w:r>
    </w:p>
    <w:p>
      <w:r>
        <w:t xml:space="preserve">Model Y: Tesla</w:t>
        <w:br/>
        <w:t xml:space="preserve">F150</w:t>
        <w:t xml:space="preserve">Ford</w:t>
        <w:br/>
        <w:t xml:space="preserve">Focus</w:t>
        <w:br/>
        <w:t xml:space="preserve">Fiesta:</w:t>
        <w:t xml:space="preserve">Ford</w:t>
        <w:br/>
        <w:t xml:space="preserve">Model X: Tesla</w:t>
      </w:r>
    </w:p>
    <w:p>
      <w:r>
        <w:rPr>
          <w:b/>
          <w:u w:val="single"/>
        </w:rPr>
        <w:t xml:space="preserve">Asiakirja 11988</w:t>
      </w:r>
    </w:p>
    <w:p>
      <w:r>
        <w:rPr>
          <w:b/>
        </w:rPr>
        <w:t xml:space="preserve">Ohjeet</w:t>
      </w:r>
    </w:p>
    <w:p>
      <w:r>
        <w:t xml:space="preserve">Mikä on kalalaji? Tiikeribarbi tai sapelihammas</w:t>
      </w:r>
    </w:p>
    <w:p>
      <w:r>
        <w:rPr>
          <w:b/>
        </w:rPr>
        <w:t xml:space="preserve">Vastaus</w:t>
      </w:r>
    </w:p>
    <w:p>
      <w:r>
        <w:t xml:space="preserve">Tiikeri piikki</w:t>
      </w:r>
    </w:p>
    <w:p>
      <w:r>
        <w:rPr>
          <w:b/>
          <w:u w:val="single"/>
        </w:rPr>
        <w:t xml:space="preserve">Asiakirja 11989</w:t>
      </w:r>
    </w:p>
    <w:p>
      <w:r>
        <w:rPr>
          <w:b/>
        </w:rPr>
        <w:t xml:space="preserve">Ohjeet</w:t>
      </w:r>
    </w:p>
    <w:p>
      <w:r>
        <w:t xml:space="preserve">Miten laajakaistan käyttöönotto Intiassa 2000-luvun alussa vaikutti intialaiseen elokuvakulttuuriin?</w:t>
      </w:r>
    </w:p>
    <w:p>
      <w:r>
        <w:rPr>
          <w:b/>
        </w:rPr>
        <w:t xml:space="preserve">Vastaus</w:t>
      </w:r>
    </w:p>
    <w:p>
      <w:r>
        <w:t xml:space="preserve">Laajakaistayhteyden käyttöönotto Intiassa 2000-luvun alussa antoi heille mahdollisuuden katsella monenlaisia suosittuja Hollywood-klassikoita, jotka eivät aiemmin olleet heidän saatavillaan. Tämä johtui osittain P2P-tiedostojen jakamisen yleistymisestä, jonka ansiosta käyttäjät pystyivät lataamaan suuria tiedostoja toisilta käyttäjiltä internetin kautta. Tämän seurauksena monet intialaiset pystyivät ensimmäistä kertaa katsomaan Quentin Tarantinon, Martin Scorsesen ja Sidney Lumetin kaltaisten ohjaajien elokuvia. Tällä oli merkittävä vaikutus intialaiseen elokuvakulttuuriin, sillä se altisti katsojat uusille ja erilaisille elokuvatyyleille.</w:t>
      </w:r>
    </w:p>
    <w:p>
      <w:r>
        <w:rPr>
          <w:b/>
          <w:u w:val="single"/>
        </w:rPr>
        <w:t xml:space="preserve">Asiakirja 11990</w:t>
      </w:r>
    </w:p>
    <w:p>
      <w:r>
        <w:rPr>
          <w:b/>
        </w:rPr>
        <w:t xml:space="preserve">Ohjeet</w:t>
      </w:r>
    </w:p>
    <w:p>
      <w:r>
        <w:t xml:space="preserve">Luokittele kukin seuraavista islaminuskon lajeista joko "haramiksi" tai "halaliksi". Sianliha, naudanliha, kana, kala, alkoholi, paasto.</w:t>
      </w:r>
    </w:p>
    <w:p>
      <w:r>
        <w:rPr>
          <w:b/>
        </w:rPr>
        <w:t xml:space="preserve">Vastaus</w:t>
      </w:r>
    </w:p>
    <w:p>
      <w:r>
        <w:t xml:space="preserve">Sianlihaa ja alkoholia pidetään Haramina, kun taas naudanliha, kana, kala ja paasto ovat Halal-juomia.</w:t>
      </w:r>
    </w:p>
    <w:p>
      <w:r>
        <w:rPr>
          <w:b/>
          <w:u w:val="single"/>
        </w:rPr>
        <w:t xml:space="preserve">Asiakirja 11991</w:t>
      </w:r>
    </w:p>
    <w:p>
      <w:r>
        <w:rPr>
          <w:b/>
        </w:rPr>
        <w:t xml:space="preserve">Ohjeet</w:t>
      </w:r>
    </w:p>
    <w:p>
      <w:r>
        <w:t xml:space="preserve">Anna minulle luettelo näyttelijöistä, jotka ovat voittaneet Oscar-palkinnon viimeisten viiden vuoden aikana, ja kerro, mistä elokuvasta he sen voittivat.</w:t>
      </w:r>
    </w:p>
    <w:p>
      <w:r>
        <w:rPr>
          <w:b/>
        </w:rPr>
        <w:t xml:space="preserve">Vastaus</w:t>
      </w:r>
    </w:p>
    <w:p>
      <w:r>
        <w:t xml:space="preserve">1.</w:t>
        <w:t xml:space="preserve">Brendan Fraser, 2022, Valas</w:t>
        <w:br/>
        <w:t xml:space="preserve">2.</w:t>
        <w:t xml:space="preserve">Will Smith, 2021, Kuningas Richard</w:t>
        <w:br/>
        <w:t xml:space="preserve">3.</w:t>
        <w:t xml:space="preserve">Anthony Hopkins, 2020, Isä</w:t>
        <w:br/>
        <w:t xml:space="preserve">4</w:t>
        <w:t xml:space="preserve">Joaquin Phoenix, 2019, Jokeri</w:t>
        <w:br/>
        <w:t xml:space="preserve">5</w:t>
        <w:t xml:space="preserve"> Rami Malek, 2018, Bohemian Rhapsody.</w:t>
      </w:r>
    </w:p>
    <w:p>
      <w:r>
        <w:rPr>
          <w:b/>
          <w:u w:val="single"/>
        </w:rPr>
        <w:t xml:space="preserve">Asiakirja 11992</w:t>
      </w:r>
    </w:p>
    <w:p>
      <w:r>
        <w:rPr>
          <w:b/>
        </w:rPr>
        <w:t xml:space="preserve">Ohjeet</w:t>
      </w:r>
    </w:p>
    <w:p>
      <w:r>
        <w:t xml:space="preserve">Mikä on Etelä-Amerikan suurin maa maamassaltaan?</w:t>
      </w:r>
    </w:p>
    <w:p>
      <w:r>
        <w:rPr>
          <w:b/>
        </w:rPr>
        <w:t xml:space="preserve">Vastaus</w:t>
      </w:r>
    </w:p>
    <w:p>
      <w:r>
        <w:t xml:space="preserve">Brasilia on Etelä-Amerikan suurin maa maamassaltaan.</w:t>
      </w:r>
    </w:p>
    <w:p>
      <w:r>
        <w:rPr>
          <w:b/>
          <w:u w:val="single"/>
        </w:rPr>
        <w:t xml:space="preserve">Asiakirja 11993</w:t>
      </w:r>
    </w:p>
    <w:p>
      <w:r>
        <w:rPr>
          <w:b/>
        </w:rPr>
        <w:t xml:space="preserve">Ohjeet</w:t>
      </w:r>
    </w:p>
    <w:p>
      <w:r>
        <w:t xml:space="preserve">Kuinka kauan kesti, ennen kuin raudan työstäminen yleistyi Länsi-Afrikassa sen jälkeen, kun se oli otettu käyttöön Pohjois-Afrikassa?</w:t>
      </w:r>
    </w:p>
    <w:p>
      <w:r>
        <w:rPr>
          <w:b/>
        </w:rPr>
        <w:t xml:space="preserve">Konteksti</w:t>
      </w:r>
    </w:p>
    <w:p>
      <w:r>
        <w:t xml:space="preserve">Ensimmäiseen vuosituhanteen eaa. mennessä raudan työstö oli levinnyt Pohjois-Afrikkaan. Samoihin aikoihin se vakiintui myös Saharan eteläpuolisen Afrikan osiin joko itsenäisen keksimisen kautta siellä tai levittäytymällä pohjoisesta[68][69] ja katosi tuntemattomissa olosuhteissa noin vuonna 500 eaa. noin 2 000 vuotta kestettyään[70], ja vuoteen 500 eaa. mennessä metallintyöstö alkoi yleistyä Länsi-Afrikassa. Rautatyöstö oli täysin vakiintunut noin vuoteen 500 eaa. mennessä monilla Itä- ja Länsi-Afrikan alueilla, joskin muilla alueilla raudan työstö alkoi vasta vuosisatojen alkupuolella eaa. Länsi-Afrikassa on kaivettu esiin Egyptistä, Pohjois-Afrikasta, Nubiasta ja Etiopiasta peräisin olevia kupariesineitä, jotka ovat peräisin noin vuodelta 500 eaa. ja jotka viittaavat siihen, että Saharan ylittävät kauppaverkostot olivat syntyneet tähän mennessä[65].</w:t>
      </w:r>
    </w:p>
    <w:p>
      <w:r>
        <w:rPr>
          <w:b/>
        </w:rPr>
        <w:t xml:space="preserve">Vastaus</w:t>
      </w:r>
    </w:p>
    <w:p>
      <w:r>
        <w:t xml:space="preserve">Rautatyöstö otettiin käyttöön Pohjois-Afrikassa noin ensimmäisellä vuosituhannella eaa. ja yleistyi Länsi-Afrikassa vuoteen 500 eaa. mennessä. Tämä tarkoittaa, että raudanvalmistuksen yleistyminen Länsi-Afrikassa kesti 500 vuotta (1000-500) sen jälkeen, kun se oli otettu käyttöön Pohjois-Afrikassa.</w:t>
      </w:r>
    </w:p>
    <w:p>
      <w:r>
        <w:rPr>
          <w:b/>
          <w:u w:val="single"/>
        </w:rPr>
        <w:t xml:space="preserve">Asiakirja 11994</w:t>
      </w:r>
    </w:p>
    <w:p>
      <w:r>
        <w:rPr>
          <w:b/>
        </w:rPr>
        <w:t xml:space="preserve">Ohjeet</w:t>
      </w:r>
    </w:p>
    <w:p>
      <w:r>
        <w:t xml:space="preserve">Mikä on tämän kappaleen mukaan ainoa Pohjois-Amerikan osavaltio, joka on saaristo?</w:t>
      </w:r>
    </w:p>
    <w:p>
      <w:r>
        <w:rPr>
          <w:b/>
        </w:rPr>
        <w:t xml:space="preserve">Konteksti</w:t>
      </w:r>
    </w:p>
    <w:p>
      <w:r>
        <w:t xml:space="preserve">Havaiji (/həˈwaɪi/ (kuuntele) hə-WY-ee; havaijiksi: Hawaiʻi [həˈvɐjʔi] tai [həˈwɐjʔi]) on osavaltio Yhdysvaltain länsiosassa, noin 3200 kilometrin päässä Yhdysvaltain mantereesta Tyynellä valtamerellä. Se on ainoa Yhdysvaltain osavaltio Pohjois-Amerikan ulkopuolella, ainoa osavaltio, joka on saaristo, ja ainoa tropiikissa sijaitseva osavaltio.</w:t>
        <w:br/>
        <w:br/>
        <w:t xml:space="preserve"> Havaijiin kuuluu lähes koko Havaijin saaristo, 137 tuliperäistä saarta, jotka ulottuvat 1 500 mailin (2 400 km) päähän ja jotka ovat fysiografisesti ja etnologisesti osa Oseanian polynesialaista osa-aluetta.[9] Osavaltion valtameren rantaviiva on näin ollen Yhdysvaltojen neljänneksi pisin, noin 750 mailia (1 210 km).[d] Kahdeksan pääsaarta luoteesta kaakkoon ovat Niʻihau, Kauaʻi, Oʻahu, Molokaʻi, Lānaʻi, Kahoʻolawe, Maui ja Havaiji - viimeistä näistä, jonka mukaan osavaltio on nimetty, kutsutaan usein "Isosaareksi" tai "Havaijin saareksi", jotta vältettäisiin sekaannukset osavaltion tai saariston kanssa. Luoteis-Hawaijin asumattomat saaret muodostavat suurimman osan Papahānaumokuākea Marine National Monumentista, joka on Yhdysvaltojen suurin suojelualue ja maailman neljänneksi suurin.</w:t>
      </w:r>
    </w:p>
    <w:p>
      <w:r>
        <w:rPr>
          <w:b/>
        </w:rPr>
        <w:t xml:space="preserve">Vastaus</w:t>
      </w:r>
    </w:p>
    <w:p>
      <w:r>
        <w:t xml:space="preserve">Havaiji on tämän tekstin mukaan ainoa Pohjois-Amerikan osavaltio, joka on saaristo.</w:t>
      </w:r>
    </w:p>
    <w:p>
      <w:r>
        <w:rPr>
          <w:b/>
          <w:u w:val="single"/>
        </w:rPr>
        <w:t xml:space="preserve">Asiakirja 11995</w:t>
      </w:r>
    </w:p>
    <w:p>
      <w:r>
        <w:rPr>
          <w:b/>
        </w:rPr>
        <w:t xml:space="preserve">Ohjeet</w:t>
      </w:r>
    </w:p>
    <w:p>
      <w:r>
        <w:t xml:space="preserve">Kirjoita runo pienestä neurodiversistä pojasta, jolla on hämmästyttäviä lahjoja.</w:t>
      </w:r>
    </w:p>
    <w:p>
      <w:r>
        <w:rPr>
          <w:b/>
        </w:rPr>
        <w:t xml:space="preserve">Vastaus</w:t>
      </w:r>
    </w:p>
    <w:p>
      <w:r>
        <w:t xml:space="preserve">Tunnen pienen pojan nimeltä Shane</w:t>
        <w:br/>
        <w:t xml:space="preserve">Hänellä on hämmästyttävät, ainutlaatuiset aivot</w:t>
        <w:br/>
        <w:t xml:space="preserve">Hän tuntee kaikki maailman maiden liput yhdellä silmäyksellä</w:t>
        <w:br/>
        <w:t xml:space="preserve">Suuret numerot hän laskee yhteen ja monistaa aina tilaisuuden tullen</w:t>
        <w:br/>
        <w:t xml:space="preserve">Hänen uteliaisuutensa kiehtoo minua</w:t>
        <w:br/>
        <w:t xml:space="preserve">Ja valitettavasti hänen fantastinen muistinsa!</w:t>
        <w:br/>
        <w:t xml:space="preserve">Hänellä on joskus vaikeuksia saada ystäviä</w:t>
        <w:br/>
        <w:t xml:space="preserve">Ja harvoin hän välittää uusimmista muotivirtauksista</w:t>
        <w:br/>
        <w:t xml:space="preserve">Hän on loistava tähti, joka loistaa kirkkaasti</w:t>
        <w:br/>
        <w:t xml:space="preserve">Hän tuo iloa kaikille ympärillään oleville ja puhdasta iloa!</w:t>
      </w:r>
    </w:p>
    <w:p>
      <w:r>
        <w:rPr>
          <w:b/>
          <w:u w:val="single"/>
        </w:rPr>
        <w:t xml:space="preserve">Asiakirja 11996</w:t>
      </w:r>
    </w:p>
    <w:p>
      <w:r>
        <w:rPr>
          <w:b/>
        </w:rPr>
        <w:t xml:space="preserve">Ohjeet</w:t>
      </w:r>
    </w:p>
    <w:p>
      <w:r>
        <w:t xml:space="preserve">Kertokaa minulle, ketkä seuraavista 1900-luvun lopun rockmuusikoista ovat laulajia tai rumpaleita: Bon Scott, Tommy Lee, Sebastian Bach, Robert Mason, Phil Rudd, Alex Van Halen, Mick Brown, Klaus Meine, David Lee Roth, Rob Halford...</w:t>
      </w:r>
    </w:p>
    <w:p>
      <w:r>
        <w:rPr>
          <w:b/>
        </w:rPr>
        <w:t xml:space="preserve">Vastaus</w:t>
      </w:r>
    </w:p>
    <w:p>
      <w:r>
        <w:t xml:space="preserve">Bon Scott - laulaja</w:t>
        <w:br/>
        <w:t xml:space="preserve">Tommy Lee - rumpali</w:t>
        <w:br/>
        <w:t xml:space="preserve">Sebastian Bach - laulaja</w:t>
        <w:br/>
        <w:t xml:space="preserve">Robert Mason - laulaja</w:t>
        <w:br/>
        <w:t xml:space="preserve">Phil Rudd - rumpali</w:t>
        <w:br/>
        <w:t xml:space="preserve">Alex Van Halen - rumpali</w:t>
        <w:br/>
        <w:t xml:space="preserve">Mick Brown - rumpali</w:t>
        <w:br/>
        <w:t xml:space="preserve">Klaus Meine - laulaja</w:t>
        <w:br/>
        <w:t xml:space="preserve">David Lee Roth - laulaja</w:t>
        <w:br/>
        <w:t xml:space="preserve">Rob Halford - laulaja</w:t>
      </w:r>
    </w:p>
    <w:p>
      <w:r>
        <w:rPr>
          <w:b/>
          <w:u w:val="single"/>
        </w:rPr>
        <w:t xml:space="preserve">Asiakirja 11997</w:t>
      </w:r>
    </w:p>
    <w:p>
      <w:r>
        <w:rPr>
          <w:b/>
        </w:rPr>
        <w:t xml:space="preserve">Ohjeet</w:t>
      </w:r>
    </w:p>
    <w:p>
      <w:r>
        <w:t xml:space="preserve">Nimeä kaksi intialaista kaupunkia, joissa Kirby Building Systems valmistaa tuotteitaan.</w:t>
      </w:r>
    </w:p>
    <w:p>
      <w:r>
        <w:rPr>
          <w:b/>
        </w:rPr>
        <w:t xml:space="preserve">Konteksti</w:t>
      </w:r>
    </w:p>
    <w:p>
      <w:r>
        <w:t xml:space="preserve">Kirby Building Systems on valmistusyritys, joka on erikoistunut valmiisiin rakennuksiin. Se perustettiin vuonna 1976 ja on Alghanim Industriesin kokonaan omistama tytäryhtiö.[1] Kirbyllä on tuotantolaitoksia Kuwaitissa, Ras Al Khaimahissa, Hyderabadissa, Haridwarissa ja Vietnamissa, ja sen tuotantokapasiteetti on yli 400 000 MT vuodessa.[2] Sillä on myyntikonttoreita 70 maassa.[1] Kirbyllä on myös tytäryhtiöitä.</w:t>
      </w:r>
    </w:p>
    <w:p>
      <w:r>
        <w:rPr>
          <w:b/>
        </w:rPr>
        <w:t xml:space="preserve">Vastaus</w:t>
      </w:r>
    </w:p>
    <w:p>
      <w:r>
        <w:t xml:space="preserve">Haridwar ja Hyderabad</w:t>
      </w:r>
    </w:p>
    <w:p>
      <w:r>
        <w:rPr>
          <w:b/>
          <w:u w:val="single"/>
        </w:rPr>
        <w:t xml:space="preserve">Asiakirja 11998</w:t>
      </w:r>
    </w:p>
    <w:p>
      <w:r>
        <w:rPr>
          <w:b/>
        </w:rPr>
        <w:t xml:space="preserve">Ohjeet</w:t>
      </w:r>
    </w:p>
    <w:p>
      <w:r>
        <w:t xml:space="preserve">Mitä Dickensin romaania pidetään omaelämäkerrana?</w:t>
      </w:r>
    </w:p>
    <w:p>
      <w:r>
        <w:rPr>
          <w:b/>
        </w:rPr>
        <w:t xml:space="preserve">Vastaus</w:t>
      </w:r>
    </w:p>
    <w:p>
      <w:r>
        <w:t xml:space="preserve">David Copperfield</w:t>
      </w:r>
    </w:p>
    <w:p>
      <w:r>
        <w:rPr>
          <w:b/>
          <w:u w:val="single"/>
        </w:rPr>
        <w:t xml:space="preserve">Asiakirja 11999</w:t>
      </w:r>
    </w:p>
    <w:p>
      <w:r>
        <w:rPr>
          <w:b/>
        </w:rPr>
        <w:t xml:space="preserve">Ohjeet</w:t>
      </w:r>
    </w:p>
    <w:p>
      <w:r>
        <w:t xml:space="preserve">Poimi mainittujen henkilöiden nimet ja niiden merkitys seuraavassa muodossa:</w:t>
        <w:br/>
        <w:br/>
        <w:t xml:space="preserve"> [Nimi]: [Merkitys]</w:t>
      </w:r>
    </w:p>
    <w:p>
      <w:r>
        <w:rPr>
          <w:b/>
        </w:rPr>
        <w:t xml:space="preserve">Konteksti</w:t>
      </w:r>
    </w:p>
    <w:p>
      <w:r>
        <w:t xml:space="preserve">Torinolaista Angelo Moriondoa pidetään usein virheellisesti juoman keksijänä, sillä hän patentoi vuonna 1884 höyrykäyttöisen kahvinkeittolaitteen (nro 33/256), joka oli luultavasti ensimmäinen italialainen kahvinkeitin, joka oli samanlainen kuin muut ranskalaiset ja englantilaiset 1800-luvun höyrykäyttöiset kahvikoneet. Laite on "lähes varmasti ensimmäinen italialainen baarikone, joka ohjasi höyryn ja veden syöttöä erikseen kahvin läpi", ja Moriondo on "varmasti yksi expresso [sic] -koneen varhaisimmista löytäjistä, ellei jopa varhaisin."[18] Seitsemäntoista vuotta myöhemmin, vuonna 1901, milanolaislähtöinen Luigi Bezzera suunnitteli ja patentoi useita parannettuja versioita espressokeittimestä, joista ensimmäistä haettiin 19. joulukuuta 1901. Otsikolla "Innovaatiot kahvijuoman valmistukseen ja välittömään tarjoiluun tarkoitetuissa koneissa"; patentti nro 153/94, 61707 myönnettiin 5. kesäkuuta 1902, ja se oli ensimmäinen espressokone.[19] Vuonna 1903 patentin osti Desiderio Pavoni, joka perusti La Pavoni -yrityksen ja alkoi valmistaa konetta teollisesti valmistamalla yhtä konetta päivässä pienessä työpajassa Via Parinilla, Milanossa.</w:t>
      </w:r>
    </w:p>
    <w:p>
      <w:r>
        <w:rPr>
          <w:b/>
        </w:rPr>
        <w:t xml:space="preserve">Vastaus</w:t>
      </w:r>
    </w:p>
    <w:p>
      <w:r>
        <w:t xml:space="preserve">Angelo Moriondo: Patentoi höyrykäyttöisen kahvijuoman valmistuslaitteen, ja häntä pidetään usein virheellisesti espresson keksijänä</w:t>
        <w:br/>
        <w:t xml:space="preserve">Luigi Bezzera:</w:t>
        <w:t xml:space="preserve">Patentoi ensimmäisen espressokoneen ja kehitti myöhemmin useita paranneltuja versioita</w:t>
        <w:br/>
        <w:t xml:space="preserve">Desiderio Pavoni: Ostoi Luigi Bezzeralta patentin "Innovaatiot kahvijuoman valmistukseen ja välittömään tarjoiluun tarkoitetuissa koneissa", perusti La Pavoni -yrityksen ja alkoi valmistaa konetta teollisesti</w:t>
      </w:r>
    </w:p>
    <w:p>
      <w:r>
        <w:rPr>
          <w:b/>
          <w:u w:val="single"/>
        </w:rPr>
        <w:t xml:space="preserve">Asiakirja 12000</w:t>
      </w:r>
    </w:p>
    <w:p>
      <w:r>
        <w:rPr>
          <w:b/>
        </w:rPr>
        <w:t xml:space="preserve">Ohjeet</w:t>
      </w:r>
    </w:p>
    <w:p>
      <w:r>
        <w:t xml:space="preserve">Mitä kieliä Tunisiassa puhutaan?</w:t>
      </w:r>
    </w:p>
    <w:p>
      <w:r>
        <w:rPr>
          <w:b/>
        </w:rPr>
        <w:t xml:space="preserve">Konteksti</w:t>
      </w:r>
    </w:p>
    <w:p>
      <w:r>
        <w:t xml:space="preserve">Tunisian virallinen kieli on nykyaikainen arabia. Valtaosa Tunisian väestöstä on arabeja ja muslimeja. Eniten puhutaan kansankielistä tunisialaista arabiaa, ja joissakin yhteyksissä myös ranskaa käytetään hallinto- ja opetuskielenä, mutta sillä ei ole virallista asemaa.</w:t>
        <w:br/>
        <w:br/>
        <w:t xml:space="preserve"> Tunisia on integroitunut hyvin kansainväliseen yhteisöön. Se on muun muassa Yhdistyneiden Kansakuntien, ranskankielisyyden, Arabiliiton, OIC:n, Afrikan unionin, COMESA:n, sitoutumattomien maiden liikkeen, Kansainvälisen rikostuomioistuimen ja 77 jäsenvaltion ryhmän jäsen. Sillä on läheiset taloudelliset ja poliittiset suhteet joihinkin Euroopan maihin, erityisesti Ranskaan[23] ja Italiaan[24][25] niiden maantieteellisen läheisyyden vuoksi. Tunisialla on myös assosiaatiosopimus Euroopan unionin kanssa, ja se on saavuttanut Yhdysvaltojen tärkeimmän Natoon kuulumattoman liittolaisen aseman.</w:t>
      </w:r>
    </w:p>
    <w:p>
      <w:r>
        <w:rPr>
          <w:b/>
        </w:rPr>
        <w:t xml:space="preserve">Vastaus</w:t>
      </w:r>
    </w:p>
    <w:p>
      <w:r>
        <w:t xml:space="preserve">Tunisian virallinen kieli on nykyaikainen standardiarabia, vaikka kansankielistä tunisialaista arabiaa puhutaankin eniten. Ranska toimii myös hallinto- ja opetuskielenä joissakin yhteyksissä, mutta sillä ei ole virallista asemaa.</w:t>
      </w:r>
    </w:p>
    <w:p>
      <w:r>
        <w:rPr>
          <w:b/>
          <w:u w:val="single"/>
        </w:rPr>
        <w:t xml:space="preserve">Asiakirja 12001</w:t>
      </w:r>
    </w:p>
    <w:p>
      <w:r>
        <w:rPr>
          <w:b/>
        </w:rPr>
        <w:t xml:space="preserve">Ohjeet</w:t>
      </w:r>
    </w:p>
    <w:p>
      <w:r>
        <w:t xml:space="preserve">kirjoittaa runo Georgian osavaltiosta</w:t>
      </w:r>
    </w:p>
    <w:p>
      <w:r>
        <w:rPr>
          <w:b/>
        </w:rPr>
        <w:t xml:space="preserve">Vastaus</w:t>
      </w:r>
    </w:p>
    <w:p>
      <w:r>
        <w:t xml:space="preserve">Georgia, Georgia Olet aina mielessäni</w:t>
        <w:br/>
        <w:t xml:space="preserve">Ja yksi asia, jonka olen kuullut, on se, että kansasi on niin ystävällistä</w:t>
        <w:br/>
        <w:t xml:space="preserve">Sinulla on Blue Ridge Mountains ja Atlantin rannikko</w:t>
        <w:br/>
        <w:t xml:space="preserve">Olet minulle sellainen helmi, että sinusta tuntuu siltä, että kehun</w:t>
        <w:br/>
        <w:t xml:space="preserve">Pääkaupunkisi on Bravesin kotikaupunki,</w:t>
        <w:t xml:space="preserve">the Falcons and the Hawks</w:t>
        <w:br/>
        <w:t xml:space="preserve">Grant ja Piedmontin kaltaiset puistot, joissa voi kävellä rauhassa</w:t>
        <w:br/>
        <w:t xml:space="preserve">Olet tuottanut niin monia artisteja, että listaa on vaikea kirjoittaa</w:t>
        <w:br/>
        <w:t xml:space="preserve">Raysta ja Otisista Outkastiin ja kyllä, Gladys Knightiin</w:t>
        <w:br/>
        <w:t xml:space="preserve">Toivon, että pääsen käymään luonasi jonain päivänä Sanon sen koko</w:t>
        <w:br/>
        <w:t xml:space="preserve">Huudan Go Dawgs ja teen Chopin, koska Georgia on mielessäni</w:t>
      </w:r>
    </w:p>
    <w:p>
      <w:r>
        <w:rPr>
          <w:b/>
          <w:u w:val="single"/>
        </w:rPr>
        <w:t xml:space="preserve">Asiakirja 12002</w:t>
      </w:r>
    </w:p>
    <w:p>
      <w:r>
        <w:rPr>
          <w:b/>
        </w:rPr>
        <w:t xml:space="preserve">Ohjeet</w:t>
      </w:r>
    </w:p>
    <w:p>
      <w:r>
        <w:t xml:space="preserve">Mitkä ovat neljän tenniksen grand slam -turnauksen nimet?</w:t>
      </w:r>
    </w:p>
    <w:p>
      <w:r>
        <w:rPr>
          <w:b/>
        </w:rPr>
        <w:t xml:space="preserve">Vastaus</w:t>
      </w:r>
    </w:p>
    <w:p>
      <w:r>
        <w:t xml:space="preserve">Neljä tenniksen grand slam -turnausta ovat Australian avoimet, Ranskan avoimet, Wimbledon ja US Open.</w:t>
      </w:r>
    </w:p>
    <w:p>
      <w:r>
        <w:rPr>
          <w:b/>
          <w:u w:val="single"/>
        </w:rPr>
        <w:t xml:space="preserve">Asiakirja 12003</w:t>
      </w:r>
    </w:p>
    <w:p>
      <w:r>
        <w:rPr>
          <w:b/>
        </w:rPr>
        <w:t xml:space="preserve">Ohjeet</w:t>
      </w:r>
    </w:p>
    <w:p>
      <w:r>
        <w:t xml:space="preserve">Mikä on maailman vanhin sivilisaatio?</w:t>
      </w:r>
    </w:p>
    <w:p>
      <w:r>
        <w:rPr>
          <w:b/>
        </w:rPr>
        <w:t xml:space="preserve">Vastaus</w:t>
      </w:r>
    </w:p>
    <w:p>
      <w:r>
        <w:t xml:space="preserve">Mesopotamian sivilisaatio</w:t>
      </w:r>
    </w:p>
    <w:p>
      <w:r>
        <w:rPr>
          <w:b/>
          <w:u w:val="single"/>
        </w:rPr>
        <w:t xml:space="preserve">Asiakirja 12004</w:t>
      </w:r>
    </w:p>
    <w:p>
      <w:r>
        <w:rPr>
          <w:b/>
        </w:rPr>
        <w:t xml:space="preserve">Ohjeet</w:t>
      </w:r>
    </w:p>
    <w:p>
      <w:r>
        <w:t xml:space="preserve">Millainen sää New Jerseyssä on?</w:t>
      </w:r>
    </w:p>
    <w:p>
      <w:r>
        <w:rPr>
          <w:b/>
        </w:rPr>
        <w:t xml:space="preserve">Vastaus</w:t>
      </w:r>
    </w:p>
    <w:p>
      <w:r>
        <w:t xml:space="preserve">New Jersey on osavaltio Amerikan yhdysvaltojen koillisosassa. New Jersey rajoittuu pohjoisessa ja idässä New Yorkin osavaltioon, etelässä ja lännessä Pennsylvaniaan ja etelässä Delawareen. New Jerseyn ilmasto on siis samankaltainen kuin näissä muissa osavaltioissa.</w:t>
        <w:br/>
        <w:br/>
        <w:t xml:space="preserve"> New Jerseyn kesät ovat suhteellisen kuumia ja kosteita, keväät ja syksyt ovat yleensä lauhkeita, ja talvet vaihtelevat suuresti lumisateiden ja lämpötilojen suhteen.</w:t>
        <w:br/>
        <w:br/>
        <w:t xml:space="preserve"> Koska New Jersey sijaitsee Yhdysvaltojen koillisosassa, se altistuu myös Nor'easter-sääilmiöille. Nor'easter on Pohjois-Amerikan itärannikon myrsky, jota kutsutaan niin, koska rannikkoalueen yli puhaltavat tuulet ovat tyypillisesti koillisesta. Näitä myrskyjä voi esiintyä mihin aikaan vuodesta tahansa, mutta ne ovat yleisimpiä ja rajuimpia syyskuun ja huhtikuun välisenä aikana. Kun Nor'easter esiintyy talvella, se voi tuoda paljon lunta New Jerseyhin, erityisesti osavaltion pohjoisosaan.</w:t>
      </w:r>
    </w:p>
    <w:p>
      <w:r>
        <w:rPr>
          <w:b/>
          <w:u w:val="single"/>
        </w:rPr>
        <w:t xml:space="preserve">Asiakirja 12005</w:t>
      </w:r>
    </w:p>
    <w:p>
      <w:r>
        <w:rPr>
          <w:b/>
        </w:rPr>
        <w:t xml:space="preserve">Ohjeet</w:t>
      </w:r>
    </w:p>
    <w:p>
      <w:r>
        <w:t xml:space="preserve">Poimi jokaisen tässä kohdassa mainitun Phishin konsertin tapahtumapaikat ja listaa ne luettelomuodossa.</w:t>
      </w:r>
    </w:p>
    <w:p>
      <w:r>
        <w:rPr>
          <w:b/>
        </w:rPr>
        <w:t xml:space="preserve">Konteksti</w:t>
      </w:r>
    </w:p>
    <w:p>
      <w:r>
        <w:t xml:space="preserve">Lokakuun 1. päivänä 2008 yhtye ilmoitti verkkosivuillaan, että he olivat virallisesti yhdistyneet ja soittaisivat ensimmäiset keikkansa viiteen vuoteen maaliskuussa 2009 Hampton Coliseumissa Hamptonissa, Virginiassa.Kolme jälleenyhdistymiskonserttia pidettiin 6., 7. ja 8. maaliskuuta 2009, ja "Fluffhead" oli ensimmäinen kappale, jonka bändi soitti lavalla ensimmäisellä keikalla.[169][170] Noin 14 000 ihmistä osallistui konsertteihin kolmen päivän aikana, ja bändi tarjosi keikat ilmaiseksi ladattavaksi LivePhish-sivustoltaan rajoitetun ajan, jotta fanit, jotka eivät päässeet paikalle, pääsisivät mukaan.[171][172] Kun bändi päätti yhdistyä uudelleen, jäsenet sopivat rajoittavansa kiertueaikataulua, ja sen jälkeen he ovatkin esiintyneet tyypillisesti noin 50 konserttia vuodessa.[159] Uudelleenkokoontumisviikonlopun jälkeen Phish lähti kesäkiertueelle, joka aloitettiin toukokuussa konsertilla Fenway Parkissa Bostonin kaupungissa.[173][174] Fenwayn keikkaa seurasi 25-päiväinen kiertue, johon sisältyi esiintymisiä vuoden 2009 Bonnaroo-musiikkifestivaaleilla Tennesseessä ja neljän päivän esiintyminen Red Rocks Amphitheatressa Coloradossa.[175] Bonnaroon keikalla Phishiin liittyi Bruce Springsteen kitaralla kolmen kappaleen ajaksi.[176] Phishin neljästoista studioalbumi Joy, jonka tuotti Steve Lillywhite, julkaistiin 8. syyskuuta 2009.[177] Lokakuussa yhtye järjesti Festival 8:n, ensimmäisen monipäiväisen festivaalitapahtuman sitten Coventryn vuonna 2004, Empire Polo Clubilla Indiossa, Kaliforniassa.[178] Maaliskuussa 2010 Anastasio vihki Genesiksen, yhden suosikkiyhtyeistään, Rock and Roll Hall of Fameen museon vuosittaisessa seremoniassa New Yorkissa.[179] Anastasion puheen lisäksi Phish esitti tilaisuudessa Genesiksen kappaleet "Watcher of the Skies" ja "No Reply at All".[179] Phish kiersi kesällä ja syksyllä 2010, ja heidän konserttinsa Alpine Valley Music Theaterissa East Troyssa, Wisconsinissa ja Utica Memorial Auditoriumissa Uticassa, New Yorkissa julkaistiin CD/DVD-sarjoina vuosina 2010 ja 2011.[180][181][182].</w:t>
      </w:r>
    </w:p>
    <w:p>
      <w:r>
        <w:rPr>
          <w:b/>
        </w:rPr>
        <w:t xml:space="preserve">Vastaus</w:t>
      </w:r>
    </w:p>
    <w:p>
      <w:r>
        <w:t xml:space="preserve">-Hampton Coliseum</w:t>
        <w:br/>
        <w:t xml:space="preserve">-Fenway Park</w:t>
        <w:br/>
        <w:t xml:space="preserve">-Red Rocks Ampitheatre</w:t>
        <w:br/>
        <w:t xml:space="preserve">-Bonnaroo Music Festival</w:t>
        <w:br/>
        <w:t xml:space="preserve">-Empire Polo Club</w:t>
        <w:br/>
        <w:t xml:space="preserve">-New York City (Rock and Roll Hall of Fame -seremonian pitopaikkaa ei ole määritelty)</w:t>
        <w:br/>
        <w:t xml:space="preserve">-Alpine Valley Music Theatre</w:t>
        <w:br/>
        <w:t xml:space="preserve">-Utica Memorial Auditorium</w:t>
      </w:r>
    </w:p>
    <w:p>
      <w:r>
        <w:rPr>
          <w:b/>
          <w:u w:val="single"/>
        </w:rPr>
        <w:t xml:space="preserve">Asiakirja 12006</w:t>
      </w:r>
    </w:p>
    <w:p>
      <w:r>
        <w:rPr>
          <w:b/>
        </w:rPr>
        <w:t xml:space="preserve">Ohjeet</w:t>
      </w:r>
    </w:p>
    <w:p>
      <w:r>
        <w:t xml:space="preserve">Mikä on Pythagoraan kolmio?</w:t>
      </w:r>
    </w:p>
    <w:p>
      <w:r>
        <w:rPr>
          <w:b/>
        </w:rPr>
        <w:t xml:space="preserve">Vastaus</w:t>
      </w:r>
    </w:p>
    <w:p>
      <w:r>
        <w:t xml:space="preserve">Matematiikassa Pythagoraan kolmikko koostuu kolmesta positiivisesta kokonaisluvusta a, b ja c, joiden tapauksessa a² + b² = c². Nämä kokonaisluvut voivat muodostaa suorakulmaisen kolmion sivut, jonka hypotenuusa on c. Esimerkiksi (3, 4, 5) on Pythagoraan kolmio, koska 3² + 4² = 5².</w:t>
      </w:r>
    </w:p>
    <w:p>
      <w:r>
        <w:rPr>
          <w:b/>
          <w:u w:val="single"/>
        </w:rPr>
        <w:t xml:space="preserve">Asiakirja 12007</w:t>
      </w:r>
    </w:p>
    <w:p>
      <w:r>
        <w:rPr>
          <w:b/>
        </w:rPr>
        <w:t xml:space="preserve">Ohjeet</w:t>
      </w:r>
    </w:p>
    <w:p>
      <w:r>
        <w:t xml:space="preserve">Poimi pelin nimi, sen kehittäjän nimi ja päähenkilön nimi ja erota ne toisistaan pilkulla.</w:t>
      </w:r>
    </w:p>
    <w:p>
      <w:r>
        <w:rPr>
          <w:b/>
        </w:rPr>
        <w:t xml:space="preserve">Konteksti</w:t>
      </w:r>
    </w:p>
    <w:p>
      <w:r>
        <w:t xml:space="preserve">Horizon Zero Dawn on Guerrilla Gamesin kehittämä ja Sony Interactive Entertainmentin julkaisema toimintaroolipeli vuodelta 2017. Se on Horizon-videopelisarjan ensimmäinen peli. Juoni seuraa Aloyta, nuorta metsästäjää koneiden valtaamassa maailmassa, joka lähtee selvittämään menneisyyttään. Pelaaja käyttää etäaseita, keihästä ja hiiviskelyä taistellessaan mekaanisia olentoja ja muita vihollisjoukkoja vastaan. Taitopuu antaa pelaajalle uusia kykyjä ja bonuksia. Pelaaja voi tutkia avointa maailmaa löytääkseen paikkoja ja ottaakseen vastaan sivutehtäviä. Se on Horizon-sarjan ensimmäinen peli, ja se julkaistiin PlayStation 4:lle vuonna 2017 ja Windowsille vuonna 2020.</w:t>
      </w:r>
    </w:p>
    <w:p>
      <w:r>
        <w:rPr>
          <w:b/>
        </w:rPr>
        <w:t xml:space="preserve">Vastaus</w:t>
      </w:r>
    </w:p>
    <w:p>
      <w:r>
        <w:t xml:space="preserve">Horizon Zero Dawn, Guerrilla Games, Aloy, Aloy</w:t>
      </w:r>
    </w:p>
    <w:p>
      <w:r>
        <w:rPr>
          <w:b/>
          <w:u w:val="single"/>
        </w:rPr>
        <w:t xml:space="preserve">Asiakirja 12008</w:t>
      </w:r>
    </w:p>
    <w:p>
      <w:r>
        <w:rPr>
          <w:b/>
        </w:rPr>
        <w:t xml:space="preserve">Ohjeet</w:t>
      </w:r>
    </w:p>
    <w:p>
      <w:r>
        <w:t xml:space="preserve">Miltä Maskavas Forstaten arkkitehtuuri näyttää?</w:t>
      </w:r>
    </w:p>
    <w:p>
      <w:r>
        <w:rPr>
          <w:b/>
        </w:rPr>
        <w:t xml:space="preserve">Konteksti</w:t>
      </w:r>
    </w:p>
    <w:p>
      <w:r>
        <w:t xml:space="preserve">Maskavas Forštate (saksaksi Moskauer Vorstadt), joka tunnetaan myös nimellä Maskavas priekšpilsēta ja puhekielessä Maskačka, on Daugavan oikealla rannalla sijaitseva Riian esikaupunki. Kaupunginosa sijaitsee Vanhan Riian eteläpuolella Riian ja Moskovan historiallisesti yhdistävän tien varrella, josta sen nimi on peräisin.</w:t>
        <w:br/>
        <w:br/>
        <w:t xml:space="preserve">Historia</w:t>
        <w:br/>
        <w:t xml:space="preserve">Katso myös:</w:t>
        <w:t xml:space="preserve">Riian getto</w:t>
        <w:br/>
        <w:t xml:space="preserve">Maskavas Forštaten, jonka nimi tarkoittaa suomeksi kirjaimellisesti Moskovan esikaupunkia, historia ulottuu ainakin 1300-luvulle, joissakin osissa on säilynyt keskiaikainen katuverkosto. Alue mainitaan kuitenkin ensimmäisen kerran vuonna 1348 nimellä Lastādija (saks. Lastadie).</w:t>
        <w:br/>
        <w:br/>
        <w:t xml:space="preserve"> Arkkitehtonisesti kaupunginosa heijastaa historiaansa venäläisten, valkovenäläisten ja juutalaisten muuttovirtojen alueena, erityisesti tyypilliset puutalot.</w:t>
        <w:br/>
        <w:br/>
        <w:t xml:space="preserve"> Riian natsimiehityksen aikana naapurustosta tehtiin juutalaisten getto. Nykyään Suuren kuorosynagogan ja vanhan juutalaisen hautausmaan paikalla on muistomerkkejä. Suurin osa sotaa edeltäneistä rakennuksista on edelleen pystyssä.</w:t>
      </w:r>
    </w:p>
    <w:p>
      <w:r>
        <w:rPr>
          <w:b/>
        </w:rPr>
        <w:t xml:space="preserve">Vastaus</w:t>
      </w:r>
    </w:p>
    <w:p>
      <w:r>
        <w:t xml:space="preserve">Maskavas Forštaten arkkitehtuuri kuvastaa venäläisten, valkovenäläisten ja juutalaisten siirtolaisuuden historiaa.</w:t>
      </w:r>
    </w:p>
    <w:p>
      <w:r>
        <w:rPr>
          <w:b/>
          <w:u w:val="single"/>
        </w:rPr>
        <w:t xml:space="preserve">Asiakirja 12009</w:t>
      </w:r>
    </w:p>
    <w:p>
      <w:r>
        <w:rPr>
          <w:b/>
        </w:rPr>
        <w:t xml:space="preserve">Ohjeet</w:t>
      </w:r>
    </w:p>
    <w:p>
      <w:r>
        <w:t xml:space="preserve">Onko tekoäly riski ihmiskunnalle?</w:t>
      </w:r>
    </w:p>
    <w:p>
      <w:r>
        <w:rPr>
          <w:b/>
        </w:rPr>
        <w:t xml:space="preserve">Vastaus</w:t>
      </w:r>
    </w:p>
    <w:p>
      <w:r>
        <w:t xml:space="preserve">Tekoäly (AI) on vain työkalu. Kuten kaikki ihmisten kautta historian tekemät työkalut, se ei ole hyvä eikä huono. Se ei ole turvallinen eikä riskialtis. Ihmiset, jotka hallitsevat ja käyttävät sitä, määrittelevät ne. Historiaa tarkasteltaessa voidaan todeta, että kaikki aiemmat ihmisen teknologiset kehitykset ovat johtaneet ihmisten elämänlaadun paranemiseen. Tekoäly tulee todennäköisesti parantamaan merkittävästi ihmisten elämänlaatua.</w:t>
      </w:r>
    </w:p>
    <w:p>
      <w:r>
        <w:rPr>
          <w:b/>
          <w:u w:val="single"/>
        </w:rPr>
        <w:t xml:space="preserve">Asiakirja 12010</w:t>
      </w:r>
    </w:p>
    <w:p>
      <w:r>
        <w:rPr>
          <w:b/>
        </w:rPr>
        <w:t xml:space="preserve">Ohjeet</w:t>
      </w:r>
    </w:p>
    <w:p>
      <w:r>
        <w:t xml:space="preserve">Mikä on RTGS?</w:t>
      </w:r>
    </w:p>
    <w:p>
      <w:r>
        <w:rPr>
          <w:b/>
        </w:rPr>
        <w:t xml:space="preserve">Vastaus</w:t>
      </w:r>
    </w:p>
    <w:p>
      <w:r>
        <w:t xml:space="preserve">Reaaliaikaiset bruttomaksujärjestelmät (RTGS-järjestelmät) ovat erikoistuneita varainsiirtojärjestelmiä, joissa rahan tai arvopapereiden siirto tapahtuu yhdestä pankista mihin tahansa toiseen pankkiin "reaaliaikaisesti" ja "bruttomääräisesti". Reaaliaikainen selvitys tarkoittaa, että maksutapahtumaa ei odoteta, vaan se maksetaan heti, kun se on käsitelty. "Bruttoselvitys" tarkoittaa, että maksutapahtuma selvitetään yksitellen ilman niputusta tai nettoutusta muiden maksutapahtumien kanssa. "Maksutoimitus" tarkoittaa, että kun maksut on käsitelty, ne ovat lopullisia ja peruuttamattomia.</w:t>
        <w:br/>
        <w:br/>
        <w:t xml:space="preserve"> RTGS-järjestelmiä ylläpitää yleensä maan keskuspankki, koska niitä pidetään maan talouden kannalta kriittisenä infrastruktuurina. Taloustieteilijät uskovat, että tehokas kansallinen maksujärjestelmä vähentää tavaroiden ja palvelujen vaihdon kustannuksia ja on välttämätön pankkien välisten pankki-, raha- ja pääomamarkkinoiden toiminnan kannalta. Heikko maksujärjestelmä voi haitata vakavasti kansantalouden vakautta ja kehityskykyä; sen toimintahäiriöt voivat johtaa taloudellisten resurssien tehottomaan käyttöön, epätasa-arvoiseen riskinjakoon toimijoiden kesken, osallistujien todellisiin tappioihin ja luottamuksen menettämiseen rahoitusjärjestelmään ja rahan käyttöön.</w:t>
      </w:r>
    </w:p>
    <w:p>
      <w:r>
        <w:rPr>
          <w:b/>
          <w:u w:val="single"/>
        </w:rPr>
        <w:t xml:space="preserve">Asiakirja 12011</w:t>
      </w:r>
    </w:p>
    <w:p>
      <w:r>
        <w:rPr>
          <w:b/>
        </w:rPr>
        <w:t xml:space="preserve">Ohjeet</w:t>
      </w:r>
    </w:p>
    <w:p>
      <w:r>
        <w:t xml:space="preserve">Poimi annetusta tekstistä Etelä-Intiaan kuuluvat liiton alueet. Erottele ne pilkulla.</w:t>
      </w:r>
    </w:p>
    <w:p>
      <w:r>
        <w:rPr>
          <w:b/>
        </w:rPr>
        <w:t xml:space="preserve">Konteksti</w:t>
      </w:r>
    </w:p>
    <w:p>
      <w:r>
        <w:t xml:space="preserve">Etelä-Intia, joka tunnetaan myös nimellä niemimaan Intia,[4] koostuu Intian eteläisestä niemimaasta. Siihen kuuluvat Intian osavaltiot Andhra Pradesh, Karnataka, Kerala, Tamil Nadu ja Telangana sekä Andamaanien ja Nikobaarien, Lakshadweepin ja Puducherryn liittoalueet, ja se käsittää 19,31 prosenttia Intian pinta-alasta (635 780 km2 eli 245 480 neliömetriä) ja 20 prosenttia Intian väestöstä. Etelä-Intia, joka kattaa Deccanin niemimaan eteläosan, rajoittuu idässä Bengalinlahteen, lännessä Arabianmereen ja etelässä Intian valtamereen. Alueen maantiede on monipuolinen, sillä kaksi vuoristovuoristoa - Länsi- ja Itä-Ghatit - rajaavat tasangon ydinaluetta. Godavari-, Krishna-, Kaveri-, Tungabhadra-, Periyar-, Bharathappuzha-, Pamba-, Thamirabarani-, Palar- ja Vaigai-joet ovat tärkeitä monivuotisia jokia.</w:t>
      </w:r>
    </w:p>
    <w:p>
      <w:r>
        <w:rPr>
          <w:b/>
        </w:rPr>
        <w:t xml:space="preserve">Vastaus</w:t>
      </w:r>
    </w:p>
    <w:p>
      <w:r>
        <w:t xml:space="preserve">Andamaanit ja Nikobaarit, Lakshadweep ja Puducherry.</w:t>
      </w:r>
    </w:p>
    <w:p>
      <w:r>
        <w:rPr>
          <w:b/>
          <w:u w:val="single"/>
        </w:rPr>
        <w:t xml:space="preserve">Asiakirja 12012</w:t>
      </w:r>
    </w:p>
    <w:p>
      <w:r>
        <w:rPr>
          <w:b/>
        </w:rPr>
        <w:t xml:space="preserve">Ohjeet</w:t>
      </w:r>
    </w:p>
    <w:p>
      <w:r>
        <w:t xml:space="preserve">Luokittele alla olevat esineet sen mukaan, millaista virtaa ne käyttävät, vaihto- vai tasavirtaa.</w:t>
        <w:br/>
        <w:t xml:space="preserve">akkujen, tuulettimien, lamppujen ja ilmastointilaitteiden lataus</w:t>
      </w:r>
    </w:p>
    <w:p>
      <w:r>
        <w:rPr>
          <w:b/>
        </w:rPr>
        <w:t xml:space="preserve">Vastaus</w:t>
      </w:r>
    </w:p>
    <w:p>
      <w:r>
        <w:t xml:space="preserve">AC: tuulettimet, lamput, ilmastointilaitteet</w:t>
        <w:br/>
        <w:t xml:space="preserve">DC: akkujen lataus</w:t>
      </w:r>
    </w:p>
    <w:p>
      <w:r>
        <w:rPr>
          <w:b/>
          <w:u w:val="single"/>
        </w:rPr>
        <w:t xml:space="preserve">Asiakirja 12013</w:t>
      </w:r>
    </w:p>
    <w:p>
      <w:r>
        <w:rPr>
          <w:b/>
        </w:rPr>
        <w:t xml:space="preserve">Ohjeet</w:t>
      </w:r>
    </w:p>
    <w:p>
      <w:r>
        <w:t xml:space="preserve">Minä vuonna toinen maailmansota päättyi?</w:t>
      </w:r>
    </w:p>
    <w:p>
      <w:r>
        <w:rPr>
          <w:b/>
        </w:rPr>
        <w:t xml:space="preserve">Vastaus</w:t>
      </w:r>
    </w:p>
    <w:p>
      <w:r>
        <w:t xml:space="preserve">1945</w:t>
      </w:r>
    </w:p>
    <w:p>
      <w:r>
        <w:rPr>
          <w:b/>
          <w:u w:val="single"/>
        </w:rPr>
        <w:t xml:space="preserve">Asiakirja 12014</w:t>
      </w:r>
    </w:p>
    <w:p>
      <w:r>
        <w:rPr>
          <w:b/>
        </w:rPr>
        <w:t xml:space="preserve">Ohjeet</w:t>
      </w:r>
    </w:p>
    <w:p>
      <w:r>
        <w:t xml:space="preserve">Anna minulle näyte kolmesta australialaisesta eläimestä.</w:t>
      </w:r>
    </w:p>
    <w:p>
      <w:r>
        <w:rPr>
          <w:b/>
        </w:rPr>
        <w:t xml:space="preserve">Vastaus</w:t>
      </w:r>
    </w:p>
    <w:p>
      <w:r>
        <w:t xml:space="preserve">Kenguru, koala ja emu ovat kolme tunnettua australialaista eläintä.</w:t>
      </w:r>
    </w:p>
    <w:p>
      <w:r>
        <w:rPr>
          <w:b/>
          <w:u w:val="single"/>
        </w:rPr>
        <w:t xml:space="preserve">Asiakirja 12015</w:t>
      </w:r>
    </w:p>
    <w:p>
      <w:r>
        <w:rPr>
          <w:b/>
        </w:rPr>
        <w:t xml:space="preserve">Ohjeet</w:t>
      </w:r>
    </w:p>
    <w:p>
      <w:r>
        <w:t xml:space="preserve">Mitä lentäjän ammattiin vaaditaan Yhdysvalloissa?</w:t>
      </w:r>
    </w:p>
    <w:p>
      <w:r>
        <w:rPr>
          <w:b/>
        </w:rPr>
        <w:t xml:space="preserve">Vastaus</w:t>
      </w:r>
    </w:p>
    <w:p>
      <w:r>
        <w:t xml:space="preserve">Lentäjäksi (lentokoneen yksimoottorinen lentokone) päästäkseen sinun on suoritettava joukko välitavoitteita ja koulutustavoitteita, jotka on määritelty liittovaltion ilmailumääräysten (FAR) osassa 61 tai 141. Tähän kuuluu muun muassa seuraavat asiat: lentäminen hyväksytyn opettajan kanssa ja useiden eri lentokokemusta osoittavien manööverien suorittaminen (verotus, lentoonlähtö, matkalento, sakkauslentoon palaaminen, käännökset, hätämenetelmät ja laskeutuminen), osassa 61.109 esitetyn lentokokemuksen vähimmäismäärän kerääminen, FAA:n myöntämän kirjallisen kokeen suorittaminen sekä suullisen kokeen ja käytännön kokeen suorittaminen nimetyn lentäjän tarkastuslentäjän (Designated Pilot Examiner, DPE) kanssa. Kun lento-oppilas on läpäissyt kaikki nämä osa-alueet menestyksekkäästi ja lisäksi täyttänyt kaikki osassa 61.103 esitetyt kelpoisuusvaatimukset, hän voi saada yksityislentäjän lupakirjan, joka oikeuttaa hänet lentämään matkustajalentoja (ei vuokratarkoituksessa) päivällä tai yöllä näkökenttäolosuhteissa Yhdysvalloissa.</w:t>
      </w:r>
    </w:p>
    <w:p>
      <w:r>
        <w:rPr>
          <w:b/>
          <w:u w:val="single"/>
        </w:rPr>
        <w:t xml:space="preserve">Asiakirja 12016</w:t>
      </w:r>
    </w:p>
    <w:p>
      <w:r>
        <w:rPr>
          <w:b/>
        </w:rPr>
        <w:t xml:space="preserve">Ohjeet</w:t>
      </w:r>
    </w:p>
    <w:p>
      <w:r>
        <w:t xml:space="preserve">Mitkä kolme kaupunkia sijaitsevat Floridan itärannikolla?</w:t>
      </w:r>
    </w:p>
    <w:p>
      <w:r>
        <w:rPr>
          <w:b/>
        </w:rPr>
        <w:t xml:space="preserve">Vastaus</w:t>
      </w:r>
    </w:p>
    <w:p>
      <w:r>
        <w:t xml:space="preserve">Kolme Floridan itärannikon kaupunkia ovat Miami, Jacksonville ja Fort Lauderdale.</w:t>
      </w:r>
    </w:p>
    <w:p>
      <w:r>
        <w:rPr>
          <w:b/>
          <w:u w:val="single"/>
        </w:rPr>
        <w:t xml:space="preserve">Asiakirja 12017</w:t>
      </w:r>
    </w:p>
    <w:p>
      <w:r>
        <w:rPr>
          <w:b/>
        </w:rPr>
        <w:t xml:space="preserve">Ohjeet</w:t>
      </w:r>
    </w:p>
    <w:p>
      <w:r>
        <w:t xml:space="preserve">Kerro minulle, onko kukin näistä hiihtokeskuksista Coloradossa vai Kaliforniassa: Big Bear, Mammoth, North Star, Vail, Aspen, Telluride...</w:t>
      </w:r>
    </w:p>
    <w:p>
      <w:r>
        <w:rPr>
          <w:b/>
        </w:rPr>
        <w:t xml:space="preserve">Vastaus</w:t>
      </w:r>
    </w:p>
    <w:p>
      <w:r>
        <w:t xml:space="preserve">Big Bear: Kalifornia</w:t>
        <w:br/>
        <w:t xml:space="preserve">Mammoth:</w:t>
        <w:t xml:space="preserve">Kalifornia</w:t>
        <w:br/>
        <w:t xml:space="preserve">North Star:</w:t>
        <w:t xml:space="preserve">Kalifornia</w:t>
        <w:br/>
        <w:t xml:space="preserve">Vail:</w:t>
        <w:t xml:space="preserve">Colorado</w:t>
        <w:br/>
        <w:t xml:space="preserve">Aspen: Colorado</w:t>
        <w:br/>
        <w:t xml:space="preserve">Telluride: Colorado</w:t>
      </w:r>
    </w:p>
    <w:p>
      <w:r>
        <w:rPr>
          <w:b/>
          <w:u w:val="single"/>
        </w:rPr>
        <w:t xml:space="preserve">Asiakirja 12018</w:t>
      </w:r>
    </w:p>
    <w:p>
      <w:r>
        <w:rPr>
          <w:b/>
        </w:rPr>
        <w:t xml:space="preserve">Ohjeet</w:t>
      </w:r>
    </w:p>
    <w:p>
      <w:r>
        <w:t xml:space="preserve">Monet ihmiset epäröivät investoida resursseja ilmastonmuutoksen vaikutusten hidastamiseen tai jopa kääntämiseen, koska heidän mielestään ei ole järkevää, jos vain pieni osa väestöstä investoi resursseja. Heidän mielestään on typerää tehdä niin, ennen kuin kaikki suostuvat siihen tai kunnes politiikka pakottaa heidät siihen. Mikä on syy siihen, että jotkut ihmiset tekevät niin edelleen?</w:t>
      </w:r>
    </w:p>
    <w:p>
      <w:r>
        <w:rPr>
          <w:b/>
        </w:rPr>
        <w:t xml:space="preserve">Vastaus</w:t>
      </w:r>
    </w:p>
    <w:p>
      <w:r>
        <w:t xml:space="preserve">Jotkut ihmiset eivät halua odottaa, että kaikki ovat samaa mieltä tai että politiikka on valmis, koska he haluavat aloittaa tai lisätä vauhtia ilmastonmuutoksen vaikutusten hidastamiseksi tai kääntämiseksi. He eivät halua odottaa, kunnes on mahdollisesti liian myöhäistä, vaan he haluavat tehdä sen, mitä he voivat tehdä juuri nyt. Jotkut heistä saattavat toivoa, että nämä toimet motivoivat muita seuraamaan heitä, mikä puolestaan saattaa lisätä mahdollisuuksia siihen, että yhä useammat ihmiset tekevät samoin, ja näin todennäköisesti käynnistyy "bandwagon-ilmiö". Jotkut aktivistit saattavat myös haluta välttää huonoa omaatuntoa, ja siksi he saattavat käyttää voimavaransa mieluummin ilmastonmuutokseen liittyviin asioihin kuin muihin vaihtoehtoihin.</w:t>
      </w:r>
    </w:p>
    <w:p>
      <w:r>
        <w:rPr>
          <w:b/>
          <w:u w:val="single"/>
        </w:rPr>
        <w:t xml:space="preserve">Asiakirja 12019</w:t>
      </w:r>
    </w:p>
    <w:p>
      <w:r>
        <w:rPr>
          <w:b/>
        </w:rPr>
        <w:t xml:space="preserve">Ohjeet</w:t>
      </w:r>
    </w:p>
    <w:p>
      <w:r>
        <w:t xml:space="preserve">Selitä Venäjän puhelinnumerojärjestelmä?</w:t>
      </w:r>
    </w:p>
    <w:p>
      <w:r>
        <w:rPr>
          <w:b/>
        </w:rPr>
        <w:t xml:space="preserve">Vastaus</w:t>
      </w:r>
    </w:p>
    <w:p>
      <w:r>
        <w:t xml:space="preserve">Neuvostoliiton puhelinnumerointisuunnitelma oli joukko puhelinaluekoodeja, numeroita ja valintasääntöjä, jotka olivat käytössä Neuvostoliitossa 1990-luvulle asti. Neuvostoliiton hajoamisen jälkeen monet uudet itsenäiset tasavallat ottivat käyttöön omat numerointisuunnitelmansa. Monet Neuvostoliiton numerointisuunnitelman periaatteista ovat kuitenkin edelleen voimassa.</w:t>
        <w:t xml:space="preserve">Venäjä ja Kazakstan säilyttävät edelleen entisen Neuvostoliiton kansainvälisen tunnuksen +7.</w:t>
        <w:br/>
        <w:br/>
        <w:t xml:space="preserve">Keskeiset periaatteet</w:t>
        <w:br/>
        <w:t xml:space="preserve">Neuvostoliitossa oli käytössä nelitasoinen avoin numerointisuunnitelma.</w:t>
        <w:t xml:space="preserve">Kaukoliikenteen etuliite oli 8.</w:t>
        <w:br/>
        <w:br/>
        <w:t xml:space="preserve">a). Paikallisnumeroon saattoi soittaa ilman tunnuslukua. Paikallisnumeroissa oli yleensä 5-7 numeroa, ja seitsennumeroisia numeroita oli vain Moskovassa, Leningradissa ja Kiovassa.</w:t>
        <w:t xml:space="preserve">Jos aluekeskuksen sisäisessä numerossa oli vähemmän kuin seitsemän numeroa, sen sisäistä suuntanumeroa täydennettiin numeroilla (yleensä 2 hallinnolliselle keskukselle, 6 toiseksi suurimmalle kaupungille).</w:t>
        <w:br/>
        <w:t xml:space="preserve">b).Saman numerointialueen sisällä (useimmiten osavaltion tai alueen sisällä) kaava oli: 8 2X VVVVVV, jossa 2 korvasi kolminumeroisen suuntanumeron.</w:t>
        <w:br/>
        <w:t xml:space="preserve">c).Muille alueille soitettaessa oli ensin valittava kaukopuheluiden etuliite 8, sitten äänimerkin jälkeen numerointialueen koko koodi, joka koostui kolminumeroisesta koodista ja vyöhykkeen lisänumerosta (X), ja sitten paikallinen puhelinnumero.</w:t>
        <w:br/>
        <w:t xml:space="preserve">d).Ulkomaanpuheluissa oli valittava 8 10 [maakoodi] [tunnus] [tunnus] [puhelinnumero]</w:t>
        <w:br/>
        <w:t xml:space="preserve">Esimerkiksi: 8 10 1 212 XXXXXXXXX, jos haluttiin soittaa New York</w:t>
      </w:r>
      <w:r>
        <w:br/>
        <w:t xml:space="preserve"> Myös: 8 10 359 2 XXXXXX Sofian kaupunkiin soitettaessa.</w:t>
      </w:r>
    </w:p>
    <w:p>
      <w:r>
        <w:rPr>
          <w:b/>
          <w:u w:val="single"/>
        </w:rPr>
        <w:t xml:space="preserve">Asiakirja 12020</w:t>
      </w:r>
    </w:p>
    <w:p>
      <w:r>
        <w:rPr>
          <w:b/>
        </w:rPr>
        <w:t xml:space="preserve">Ohjeet</w:t>
      </w:r>
    </w:p>
    <w:p>
      <w:r>
        <w:t xml:space="preserve">Anna minulle luettelo viimeisimmästä luistimesta, jota en ole koskaan nähnyt.</w:t>
      </w:r>
    </w:p>
    <w:p>
      <w:r>
        <w:rPr>
          <w:b/>
        </w:rPr>
        <w:t xml:space="preserve">Vastaus</w:t>
      </w:r>
    </w:p>
    <w:p>
      <w:r>
        <w:t xml:space="preserve">Patins Bauer Vapor Hyperlite senior Marque Bauer 1259,95 € 984,95 € Patins Bauer Supreme Mach senior Patins Bauer Supreme Mach. Patins Bauer Supreme Mach senior Marque Bauer 1259,95 € 984,95 € Patins CCM JetSpeed FT4 Pro senior CCM JetSpeed FT4 Pro senior.</w:t>
      </w:r>
    </w:p>
    <w:p>
      <w:r>
        <w:rPr>
          <w:b/>
          <w:u w:val="single"/>
        </w:rPr>
        <w:t xml:space="preserve">Asiakirja 12021</w:t>
      </w:r>
    </w:p>
    <w:p>
      <w:r>
        <w:rPr>
          <w:b/>
        </w:rPr>
        <w:t xml:space="preserve">Ohjeet</w:t>
      </w:r>
    </w:p>
    <w:p>
      <w:r>
        <w:t xml:space="preserve">Luokittele alla olevat aineet niiden luonnollisen olomuodon perusteella.</w:t>
        <w:br/>
        <w:t xml:space="preserve"> Vesi, elohopea, kupari, happi, typpi ja puu.</w:t>
      </w:r>
    </w:p>
    <w:p>
      <w:r>
        <w:rPr>
          <w:b/>
        </w:rPr>
        <w:t xml:space="preserve">Vastaus</w:t>
      </w:r>
    </w:p>
    <w:p>
      <w:r>
        <w:t xml:space="preserve">Kiinteä aine - kupari, puu</w:t>
        <w:br/>
        <w:t xml:space="preserve">Neste - vesi, elohopea</w:t>
        <w:br/>
        <w:t xml:space="preserve">Kaasu - happi, typpi</w:t>
      </w:r>
    </w:p>
    <w:p>
      <w:r>
        <w:rPr>
          <w:b/>
          <w:u w:val="single"/>
        </w:rPr>
        <w:t xml:space="preserve">Asiakirja 12022</w:t>
      </w:r>
    </w:p>
    <w:p>
      <w:r>
        <w:rPr>
          <w:b/>
        </w:rPr>
        <w:t xml:space="preserve">Ohjeet</w:t>
      </w:r>
    </w:p>
    <w:p>
      <w:r>
        <w:t xml:space="preserve">Mitkä ovat siamilaiskissojen tyypillisiä luonteenpiirteitä?</w:t>
      </w:r>
    </w:p>
    <w:p>
      <w:r>
        <w:rPr>
          <w:b/>
        </w:rPr>
        <w:t xml:space="preserve">Vastaus</w:t>
      </w:r>
    </w:p>
    <w:p>
      <w:r>
        <w:t xml:space="preserve">Siamilaisilla kissoilla on yleensä hoikka, pitkä vartalo, omenanmuotoinen pää ja suuret korvat. Niitä voi olla eri värisiä, kuten chocolate point, seal point ja orange flame. Siamilaiskissojen omistajat väittävät, että siamilaiskissat ovat yleensä uskollisempia suosikkiihmiselleen ja ovat koiramaisia leikkisyydeltään, esimerkiksi nauttivat noutoleikeistä. Siamilaiset ovat myös äänekäs rotu, ja ne niiaavat äänekkäästi ja usein.</w:t>
      </w:r>
    </w:p>
    <w:p>
      <w:r>
        <w:rPr>
          <w:b/>
          <w:u w:val="single"/>
        </w:rPr>
        <w:t xml:space="preserve">Asiakirja 12023</w:t>
      </w:r>
    </w:p>
    <w:p>
      <w:r>
        <w:rPr>
          <w:b/>
        </w:rPr>
        <w:t xml:space="preserve">Ohjeet</w:t>
      </w:r>
    </w:p>
    <w:p>
      <w:r>
        <w:t xml:space="preserve">Mitä muita golfmailoja voisi putterin lisäksi käyttää puttaamiseen?</w:t>
      </w:r>
    </w:p>
    <w:p>
      <w:r>
        <w:rPr>
          <w:b/>
        </w:rPr>
        <w:t xml:space="preserve">Vastaus</w:t>
      </w:r>
    </w:p>
    <w:p>
      <w:r>
        <w:t xml:space="preserve">Mikä tahansa matala rauta (1 - 4) tai väyläpuu, jossa on litteä pinta.</w:t>
      </w:r>
    </w:p>
    <w:p>
      <w:r>
        <w:rPr>
          <w:b/>
          <w:u w:val="single"/>
        </w:rPr>
        <w:t xml:space="preserve">Asiakirja 12024</w:t>
      </w:r>
    </w:p>
    <w:p>
      <w:r>
        <w:rPr>
          <w:b/>
        </w:rPr>
        <w:t xml:space="preserve">Ohjeet</w:t>
      </w:r>
    </w:p>
    <w:p>
      <w:r>
        <w:t xml:space="preserve">Miten korjaan autoni moottorin?</w:t>
      </w:r>
    </w:p>
    <w:p>
      <w:r>
        <w:rPr>
          <w:b/>
        </w:rPr>
        <w:t xml:space="preserve">Vastaus</w:t>
      </w:r>
    </w:p>
    <w:p>
      <w:r>
        <w:t xml:space="preserve">Tämä riippuu siitä, kuinka monimutkainen korjaustyö on.</w:t>
        <w:t xml:space="preserve">Pohjimmiltaan tarvitset</w:t>
        <w:br/>
        <w:t xml:space="preserve">1. Perustyökalut, kuten jakoavaimet, ruuvimeisselit ja pihdit.</w:t>
        <w:br/>
        <w:t xml:space="preserve"> 2. Autosi mallin mukainen autokäsikirja. Esimerkiksi Haynesin käsikirja.</w:t>
        <w:br/>
        <w:t xml:space="preserve"> 3. Kun olet diagnosoinut ongelman, katso YouTubesta videoita ongelman korjaamisesta.</w:t>
        <w:br/>
        <w:t xml:space="preserve"> 4.</w:t>
        <w:t xml:space="preserve">Yritä korjata autosi keräämiesi tietojen</w:t>
        <w:br/>
        <w:br/>
        <w:t xml:space="preserve">. Jos pystyt korjaamaan sen, mene kokeneen mekaanikon luo.</w:t>
      </w:r>
    </w:p>
    <w:p>
      <w:r>
        <w:rPr>
          <w:b/>
          <w:u w:val="single"/>
        </w:rPr>
        <w:t xml:space="preserve">Asiakirja 12025</w:t>
      </w:r>
    </w:p>
    <w:p>
      <w:r>
        <w:rPr>
          <w:b/>
        </w:rPr>
        <w:t xml:space="preserve">Ohjeet</w:t>
      </w:r>
    </w:p>
    <w:p>
      <w:r>
        <w:t xml:space="preserve">Mikä saa lentokoneen siiven lentämään?</w:t>
      </w:r>
    </w:p>
    <w:p>
      <w:r>
        <w:rPr>
          <w:b/>
        </w:rPr>
        <w:t xml:space="preserve">Vastaus</w:t>
      </w:r>
    </w:p>
    <w:p>
      <w:r>
        <w:t xml:space="preserve">Kuten Bernoullin periaate selittää, siiven muodon vuoksi siiven yläosan kaarevaa yläpintaa pitkin liikkuva ilma liikkuu nopeammin ja tuottaa siten vähemmän painetta kuin siiven litteämpää alapintaa pitkin hitaammin liikkuva ilma. Tämä korkeiden ja matalien paineiden epätasapaino johtaa nostovoimaksi kutsuttuun voimaan, joka kohdistuu pienemmän paineen suuntaan.</w:t>
      </w:r>
    </w:p>
    <w:p>
      <w:r>
        <w:rPr>
          <w:b/>
          <w:u w:val="single"/>
        </w:rPr>
        <w:t xml:space="preserve">Asiakirja 12026</w:t>
      </w:r>
    </w:p>
    <w:p>
      <w:r>
        <w:rPr>
          <w:b/>
        </w:rPr>
        <w:t xml:space="preserve">Ohjeet</w:t>
      </w:r>
    </w:p>
    <w:p>
      <w:r>
        <w:t xml:space="preserve">Tunnista tästä luettelosta, mitkä ovat Crayolan väriliitujen värejä: banaanikeksit, razzle dazzle rose, whoopsie daisies, purple pizzazz, carnation pink, cotton candy, unmellow yellow, macaroni and cheese, coffee table blue, craisin, aquamarine, jazzberry jam, sea green.</w:t>
      </w:r>
    </w:p>
    <w:p>
      <w:r>
        <w:rPr>
          <w:b/>
        </w:rPr>
        <w:t xml:space="preserve">Vastaus</w:t>
      </w:r>
    </w:p>
    <w:p>
      <w:r>
        <w:t xml:space="preserve">Razzle dazzle ruusu, violetti pizzazz, neilikka vaaleanpunainen, hattara, keltainen keltainen, makaroni ja juusto, akvamariini, jazzmarja hilloa, meren vihreä</w:t>
      </w:r>
    </w:p>
    <w:p>
      <w:r>
        <w:rPr>
          <w:b/>
          <w:u w:val="single"/>
        </w:rPr>
        <w:t xml:space="preserve">Asiakirja 12027</w:t>
      </w:r>
    </w:p>
    <w:p>
      <w:r>
        <w:rPr>
          <w:b/>
        </w:rPr>
        <w:t xml:space="preserve">Ohjeet</w:t>
      </w:r>
    </w:p>
    <w:p>
      <w:r>
        <w:t xml:space="preserve">Mistä Kendrick Lamar on kuuluisa?</w:t>
      </w:r>
    </w:p>
    <w:p>
      <w:r>
        <w:rPr>
          <w:b/>
        </w:rPr>
        <w:t xml:space="preserve">Vastaus</w:t>
      </w:r>
    </w:p>
    <w:p>
      <w:r>
        <w:t xml:space="preserve">Kendrick Lamar on kuuluisa räppäri.</w:t>
      </w:r>
    </w:p>
    <w:p>
      <w:r>
        <w:rPr>
          <w:b/>
          <w:u w:val="single"/>
        </w:rPr>
        <w:t xml:space="preserve">Asiakirja 12028</w:t>
      </w:r>
    </w:p>
    <w:p>
      <w:r>
        <w:rPr>
          <w:b/>
        </w:rPr>
        <w:t xml:space="preserve">Ohjeet</w:t>
      </w:r>
    </w:p>
    <w:p>
      <w:r>
        <w:t xml:space="preserve">Tunnista, mikä autonvalmistaja on saksalainen vai amerikkalainen: Tesla, Elektron Motors</w:t>
      </w:r>
    </w:p>
    <w:p>
      <w:r>
        <w:rPr>
          <w:b/>
        </w:rPr>
        <w:t xml:space="preserve">Vastaus</w:t>
      </w:r>
    </w:p>
    <w:p>
      <w:r>
        <w:t xml:space="preserve">Tesla on amerikkalainen, Elektron Motors on saksalainen</w:t>
      </w:r>
    </w:p>
    <w:p>
      <w:r>
        <w:rPr>
          <w:b/>
          <w:u w:val="single"/>
        </w:rPr>
        <w:t xml:space="preserve">Asiakirja 12029</w:t>
      </w:r>
    </w:p>
    <w:p>
      <w:r>
        <w:rPr>
          <w:b/>
        </w:rPr>
        <w:t xml:space="preserve">Ohjeet</w:t>
      </w:r>
    </w:p>
    <w:p>
      <w:r>
        <w:t xml:space="preserve">Ajattele kolmea eri väriä, joita miesten puvut usein ovat.</w:t>
      </w:r>
    </w:p>
    <w:p>
      <w:r>
        <w:rPr>
          <w:b/>
        </w:rPr>
        <w:t xml:space="preserve">Vastaus</w:t>
      </w:r>
    </w:p>
    <w:p>
      <w:r>
        <w:t xml:space="preserve">Musta, sininen, harmaa</w:t>
      </w:r>
    </w:p>
    <w:p>
      <w:r>
        <w:rPr>
          <w:b/>
          <w:u w:val="single"/>
        </w:rPr>
        <w:t xml:space="preserve">Asiakirja 12030</w:t>
      </w:r>
    </w:p>
    <w:p>
      <w:r>
        <w:rPr>
          <w:b/>
        </w:rPr>
        <w:t xml:space="preserve">Ohjeet</w:t>
      </w:r>
    </w:p>
    <w:p>
      <w:r>
        <w:t xml:space="preserve">Miten teet parhaan paimenpiirakan?</w:t>
      </w:r>
    </w:p>
    <w:p>
      <w:r>
        <w:rPr>
          <w:b/>
        </w:rPr>
        <w:t xml:space="preserve">Vastaus</w:t>
      </w:r>
    </w:p>
    <w:p>
      <w:r>
        <w:t xml:space="preserve">Paimenpiirakkaan kuuluu monia ainesosia.  Luomuvihannesten ja -lihan käyttö on hyvä tapa aloittaa.  Voit käyttää joko jauhelihaa tai karitsanlihaa, mutta minä suosin naudanlihaa.  Sinun on ruskistettava liha ja lisättävä siihen paimenpiirakan mausteseos.  Kun se on sekoitettu, lisää yhdistelmä leivinpannuun.  Kuori seuraavaksi perunat ja keitä niitä 20 minuuttia.  Kun perunat on keitetty, ne pitää soseuttaa ja lisätä maitoa ja voita, jos haluat niistä kermaisempia.  Höyrytä seuraavaksi porkkanat ja herneet ja lisää ne sitten naudanlihaseokseen.  Peitä seos perunoilla ja kypsennä 30 minuuttia 350 asteessa.  Tämä on loistava ateria kylmänä päivänä!</w:t>
      </w:r>
    </w:p>
    <w:p>
      <w:r>
        <w:rPr>
          <w:b/>
          <w:u w:val="single"/>
        </w:rPr>
        <w:t xml:space="preserve">Asiakirja 12031</w:t>
      </w:r>
    </w:p>
    <w:p>
      <w:r>
        <w:rPr>
          <w:b/>
        </w:rPr>
        <w:t xml:space="preserve">Ohjeet</w:t>
      </w:r>
    </w:p>
    <w:p>
      <w:r>
        <w:t xml:space="preserve">Milloin ukrainalainen kuoro Dumka of NY perustettiin ja milloin se esiintyi ensimmäistä kertaa Ukrainassa?</w:t>
      </w:r>
    </w:p>
    <w:p>
      <w:r>
        <w:rPr>
          <w:b/>
        </w:rPr>
        <w:t xml:space="preserve">Konteksti</w:t>
      </w:r>
    </w:p>
    <w:p>
      <w:r>
        <w:t xml:space="preserve">Ukrainan kuoro Dumka of New York perustettiin vuonna 1949 tavoitteenaan "säilyttää ja vaalia Ukrainan rikasta musiikkiperintöä"[1] sekä kirkollisia että maallisia tilaisuuksia varten. Aluksi kuoro oli ukrainalaisten maahanmuuttajien mieskuoro, joka kokoontui laulamaan rakastamaansa musiikkia[1].[2] Ensimmäinen musiikillinen johtaja oli L. Krushelnycky[3].[4] Ryhmästä tuli sekakuoro vuonna 1959.</w:t>
        <w:t xml:space="preserve">3]</w:t>
        <w:br/>
        <w:br/>
        <w:t xml:space="preserve">Kuoro on esiintynyt New Yorkissa muun muassa Alice Tully Hallissa, Avery Fisher Hallissa, Brooklyn Academy of Musicissa, Carnegie Hallissa, Madison Square Gardenissa,[1] Pyhän Patrickin katedraalissa[2] ja Town Hallissa,[4] ja kiertänyt Kennedy Centerissä Washingtonissa sekä useissa Euroopan pääkaupungeissa. Vuonna 1990 kuoro kiersi ensimmäistä kertaa Ukrainassa,[1] laulamalla Kiovassa, Lvivissä, Pultavassa ja Kanivissa.[2][3] He tekivät äänitteitä sekä kirkollisesta että maallisesta musiikista.[1]</w:t>
      </w:r>
    </w:p>
    <w:p>
      <w:r>
        <w:rPr>
          <w:b/>
        </w:rPr>
        <w:t xml:space="preserve">Vastaus</w:t>
      </w:r>
    </w:p>
    <w:p>
      <w:r>
        <w:t xml:space="preserve">New Yorkin ukrainalainen kuoro Dumka perustettiin vuonna 1949. Se kiersi Ukrainassa ensimmäisen kerran vuonna 1990.</w:t>
      </w:r>
    </w:p>
    <w:p>
      <w:r>
        <w:rPr>
          <w:b/>
          <w:u w:val="single"/>
        </w:rPr>
        <w:t xml:space="preserve">Asiakirja 12032</w:t>
      </w:r>
    </w:p>
    <w:p>
      <w:r>
        <w:rPr>
          <w:b/>
        </w:rPr>
        <w:t xml:space="preserve">Ohjeet</w:t>
      </w:r>
    </w:p>
    <w:p>
      <w:r>
        <w:t xml:space="preserve">Milloin on kesän 2023 ensimmäinen päivä?</w:t>
      </w:r>
    </w:p>
    <w:p>
      <w:r>
        <w:rPr>
          <w:b/>
        </w:rPr>
        <w:t xml:space="preserve">Vastaus</w:t>
      </w:r>
    </w:p>
    <w:p>
      <w:r>
        <w:t xml:space="preserve">keskiviikko, 21. kesäkuuta 2023</w:t>
      </w:r>
    </w:p>
    <w:p>
      <w:r>
        <w:rPr>
          <w:b/>
          <w:u w:val="single"/>
        </w:rPr>
        <w:t xml:space="preserve">Asiakirja 12033</w:t>
      </w:r>
    </w:p>
    <w:p>
      <w:r>
        <w:rPr>
          <w:b/>
        </w:rPr>
        <w:t xml:space="preserve">Ohjeet</w:t>
      </w:r>
    </w:p>
    <w:p>
      <w:r>
        <w:t xml:space="preserve">Onko ura julkisessa kirjanpidossa hyvä tapa edetä?</w:t>
      </w:r>
    </w:p>
    <w:p>
      <w:r>
        <w:rPr>
          <w:b/>
        </w:rPr>
        <w:t xml:space="preserve">Vastaus</w:t>
      </w:r>
    </w:p>
    <w:p>
      <w:r>
        <w:t xml:space="preserve">kyllä</w:t>
      </w:r>
    </w:p>
    <w:p>
      <w:r>
        <w:rPr>
          <w:b/>
          <w:u w:val="single"/>
        </w:rPr>
        <w:t xml:space="preserve">Asiakirja 12034</w:t>
      </w:r>
    </w:p>
    <w:p>
      <w:r>
        <w:rPr>
          <w:b/>
        </w:rPr>
        <w:t xml:space="preserve">Ohjeet</w:t>
      </w:r>
    </w:p>
    <w:p>
      <w:r>
        <w:t xml:space="preserve">Kun siivoat taloa, luokittele kukin seuraavista "hyödylliseksi" tai "ei hyödylliseksi": Luuta, moppi, imuri, hiekka, lika, pölylasta, ruoka.</w:t>
      </w:r>
    </w:p>
    <w:p>
      <w:r>
        <w:rPr>
          <w:b/>
        </w:rPr>
        <w:t xml:space="preserve">Vastaus</w:t>
      </w:r>
    </w:p>
    <w:p>
      <w:r>
        <w:t xml:space="preserve">Luuta:</w:t>
        <w:br/>
        <w:t xml:space="preserve"> Moppi</w:t>
        <w:br/>
        <w:br/>
        <w:t xml:space="preserve"> Hiekka:</w:t>
        <w:t xml:space="preserve">Ei käyttökelpoinen</w:t>
        <w:br/>
        <w:t xml:space="preserve">Lika: Ei käyttökelpoinen</w:t>
        <w:br/>
        <w:t xml:space="preserve">Pölypyyhe:</w:t>
        <w:t xml:space="preserve">Käyttökelpoinen</w:t>
        <w:br/>
        <w:t xml:space="preserve">Ruoka: Ei käyttökelpoinen</w:t>
      </w:r>
    </w:p>
    <w:p>
      <w:r>
        <w:rPr>
          <w:b/>
          <w:u w:val="single"/>
        </w:rPr>
        <w:t xml:space="preserve">Asiakirja 12035</w:t>
      </w:r>
    </w:p>
    <w:p>
      <w:r>
        <w:rPr>
          <w:b/>
        </w:rPr>
        <w:t xml:space="preserve">Ohjeet</w:t>
      </w:r>
    </w:p>
    <w:p>
      <w:r>
        <w:t xml:space="preserve">Mitä värejä Alankomaiden lipussa on?</w:t>
      </w:r>
    </w:p>
    <w:p>
      <w:r>
        <w:rPr>
          <w:b/>
        </w:rPr>
        <w:t xml:space="preserve">Vastaus</w:t>
      </w:r>
    </w:p>
    <w:p>
      <w:r>
        <w:t xml:space="preserve">Alankomaiden lippu on pääosin sininen, ja siinä on valkoinen Alankomaiden leijona kultaisella pohjalla.</w:t>
      </w:r>
    </w:p>
    <w:p>
      <w:r>
        <w:rPr>
          <w:b/>
          <w:u w:val="single"/>
        </w:rPr>
        <w:t xml:space="preserve">Asiakirja 12036</w:t>
      </w:r>
    </w:p>
    <w:p>
      <w:r>
        <w:rPr>
          <w:b/>
        </w:rPr>
        <w:t xml:space="preserve">Ohjeet</w:t>
      </w:r>
    </w:p>
    <w:p>
      <w:r>
        <w:t xml:space="preserve">Mikä on synkroninen samanaikainen algoritmi (SCA)?</w:t>
      </w:r>
    </w:p>
    <w:p>
      <w:r>
        <w:rPr>
          <w:b/>
        </w:rPr>
        <w:t xml:space="preserve">Vastaus</w:t>
      </w:r>
    </w:p>
    <w:p>
      <w:r>
        <w:t xml:space="preserve">Synkroninen rinnakkaisalgoritmi on algoritmi, joka koostuu moduuli- ja kanavaverkoista, jotka laskevat ja kommunikoivat rinnakkain ja jotka on synkronoitu maailmanlaajuisen kellon avulla. On olemassa monia algoritmiluokkia, joilla on nämä yleiset ominaisuudet, kuten tahdistetut digitaaliset laitteistot, systoliset matriisit, neuroverkot, soluautomaatit ja kytketyt kartta-ristikkodynamiikkajärjestelmät.</w:t>
      </w:r>
    </w:p>
    <w:p>
      <w:r>
        <w:rPr>
          <w:b/>
          <w:u w:val="single"/>
        </w:rPr>
        <w:t xml:space="preserve">Asiakirja 12037</w:t>
      </w:r>
    </w:p>
    <w:p>
      <w:r>
        <w:rPr>
          <w:b/>
        </w:rPr>
        <w:t xml:space="preserve">Ohjeet</w:t>
      </w:r>
    </w:p>
    <w:p>
      <w:r>
        <w:t xml:space="preserve">Luokittele bermudalaiset edellä olevan kohdan perusteella heidän syntyperänsä perusteella ja kirjoita suluissa vastaavat prosenttiosuudet. Näytä tulokset pilkulla erotetussa muodossa.</w:t>
      </w:r>
    </w:p>
    <w:p>
      <w:r>
        <w:rPr>
          <w:b/>
        </w:rPr>
        <w:t xml:space="preserve">Konteksti</w:t>
      </w:r>
    </w:p>
    <w:p>
      <w:r>
        <w:t xml:space="preserve">Bermuda (/bərˈmjuːdə/; historiallisesti Bermudat tai Somersaaret) on Britannian merentakainen alue Pohjois-Atlantilla. Bermudan saaristo koostuu 181 saaresta, joiden kokonaispinta-ala on 54 km2 (21 sq mi). Lähin maa-alueen ulkopuolinen maa sijaitsee Yhdysvaltain Pohjois-Carolinan osavaltiossa, noin 1 035 km (643 mi) luoteeseen.</w:t>
        <w:br/>
        <w:br/>
        <w:t xml:space="preserve"> Bermuda on nimetty espanjalaisen tutkimusmatkailija Juan de Bermúdezin mukaan, joka löysi saariston vuonna 1505. Saaret ovat olleet vakituisesti asuttuja vuodesta 1612 lähtien, ja niistä tuli osa Brittiläistä Amerikkaa, ja niistä tuli kruunun siirtomaa vuonna 1684. Ensimmäiset afrikkalaiset orjat saapuivat saarille vuonna 1616, mutta kun orjakauppa loppui 1600-luvun lopulla, siirtokunnasta kehittyi kauppiaiden, merirosvojen ja kuninkaallisen laivaston tukikohta. Viime aikoina matkailu on ollut merkittävä tekijä Bermudan taloudessa. Toisen maailmansodan jälkeen alueesta tuli offshore-rahoituskeskus ja veroparatiisi.</w:t>
        <w:br/>
        <w:br/>
        <w:t xml:space="preserve"> Vuonna 2019 Bermudalla oli noin 64 000 asukasta, mikä tekee siitä Britannian merentakaisista alueista toiseksi väkirikkaimman Caymansaarten jälkeen. Mustia bermudalaisia, jotka polveutuvat pääasiassa afrikkalaisista orjista, on lähes 60 prosenttia väestöstä, kun taas valkoisia bermudalaisia, jotka ovat pääasiassa brittiläistä, irlantilaista ja portugalilaista syntyperää, on yli 30 prosenttia.</w:t>
      </w:r>
    </w:p>
    <w:p>
      <w:r>
        <w:rPr>
          <w:b/>
        </w:rPr>
        <w:t xml:space="preserve">Vastaus</w:t>
      </w:r>
    </w:p>
    <w:p>
      <w:r>
        <w:t xml:space="preserve">Mustat bermudalaiset (60 %), valkoiset bermudalaiset (30 %).</w:t>
      </w:r>
    </w:p>
    <w:p>
      <w:r>
        <w:rPr>
          <w:b/>
          <w:u w:val="single"/>
        </w:rPr>
        <w:t xml:space="preserve">Asiakirja 12038</w:t>
      </w:r>
    </w:p>
    <w:p>
      <w:r>
        <w:rPr>
          <w:b/>
        </w:rPr>
        <w:t xml:space="preserve">Ohjeet</w:t>
      </w:r>
    </w:p>
    <w:p>
      <w:r>
        <w:t xml:space="preserve">Mikä on Dunk Islandin alkuperäinen nimi?</w:t>
      </w:r>
    </w:p>
    <w:p>
      <w:r>
        <w:rPr>
          <w:b/>
        </w:rPr>
        <w:t xml:space="preserve">Konteksti</w:t>
      </w:r>
    </w:p>
    <w:p>
      <w:r>
        <w:t xml:space="preserve">Dunk-saari, joka tunnetaan Warrgamay- ja Dyirbal-kielillä nimellä Coonanglebah, on saari Dunkin paikkakunnalla Cassowary Coastin alueella Queenslandissa, Australiassa.[1] Se sijaitsee 4 kilometrin päässä Australian itärannikolta, Mission Beachin kaupunkia vastapäätä. Saari on osa Family Islands -kansallispuistoa ja kuuluu laajempaan Great Barrier Reefin maailmanperintöalueeseen[2].</w:t>
      </w:r>
    </w:p>
    <w:p>
      <w:r>
        <w:rPr>
          <w:b/>
        </w:rPr>
        <w:t xml:space="preserve">Vastaus</w:t>
      </w:r>
    </w:p>
    <w:p>
      <w:r>
        <w:t xml:space="preserve">Dunk-saari tunnetaan Warrgamayn ja Dyirbalin kielillä nimellä Coonanglebah.</w:t>
      </w:r>
    </w:p>
    <w:p>
      <w:r>
        <w:rPr>
          <w:b/>
          <w:u w:val="single"/>
        </w:rPr>
        <w:t xml:space="preserve">Asiakirja 12039</w:t>
      </w:r>
    </w:p>
    <w:p>
      <w:r>
        <w:rPr>
          <w:b/>
        </w:rPr>
        <w:t xml:space="preserve">Ohjeet</w:t>
      </w:r>
    </w:p>
    <w:p>
      <w:r>
        <w:t xml:space="preserve">Mieti monia tapoja, joilla voisit siivota talon.</w:t>
      </w:r>
    </w:p>
    <w:p>
      <w:r>
        <w:rPr>
          <w:b/>
        </w:rPr>
        <w:t xml:space="preserve">Vastaus</w:t>
      </w:r>
    </w:p>
    <w:p>
      <w:r>
        <w:t xml:space="preserve">Voit käyttää pölynimuria tai tuoda paikalle matonpuhdistajan.   Voit pyyhkiä pölyt laajasti.  Voisit pestä talon ulkopuolen koneellisesti.  Voisit puhdistaa kylpyhuoneet valkaisuaineella.  Voisit jynssätä koko keittiön siivousvälineillä.  Voisit maalata seinät.</w:t>
      </w:r>
    </w:p>
    <w:p>
      <w:r>
        <w:rPr>
          <w:b/>
          <w:u w:val="single"/>
        </w:rPr>
        <w:t xml:space="preserve">Asiakirja 12040</w:t>
      </w:r>
    </w:p>
    <w:p>
      <w:r>
        <w:rPr>
          <w:b/>
        </w:rPr>
        <w:t xml:space="preserve">Ohjeet</w:t>
      </w:r>
    </w:p>
    <w:p>
      <w:r>
        <w:t xml:space="preserve">Miksi meillä kasvaa kaksi hammassarjaa?</w:t>
      </w:r>
    </w:p>
    <w:p>
      <w:r>
        <w:rPr>
          <w:b/>
        </w:rPr>
        <w:t xml:space="preserve">Vastaus</w:t>
      </w:r>
    </w:p>
    <w:p>
      <w:r>
        <w:t xml:space="preserve">Saattaa tuntua oudolta korvata kokonainen hampaisto, mutta ensimmäinen maitohammasryhmä on tehnyt tehtävänsä, kun olet viiden tai kuuden vuoden ikäinen. Maitohampaat ovat auttaneet sinua pureskelemaan tärkeää ravintoa ja oppimaan puhumaan, kun kehosi on aika sijoittaa laajempi aikuisten hampaisto. Menetät maitohampaat ja saat aikuisten hampaat.</w:t>
      </w:r>
    </w:p>
    <w:p>
      <w:r>
        <w:rPr>
          <w:b/>
          <w:u w:val="single"/>
        </w:rPr>
        <w:t xml:space="preserve">Asiakirja 12041</w:t>
      </w:r>
    </w:p>
    <w:p>
      <w:r>
        <w:rPr>
          <w:b/>
        </w:rPr>
        <w:t xml:space="preserve">Ohjeet</w:t>
      </w:r>
    </w:p>
    <w:p>
      <w:r>
        <w:t xml:space="preserve">Mikä on paras Florida Key</w:t>
      </w:r>
    </w:p>
    <w:p>
      <w:r>
        <w:rPr>
          <w:b/>
        </w:rPr>
        <w:t xml:space="preserve">Vastaus</w:t>
      </w:r>
    </w:p>
    <w:p>
      <w:r>
        <w:t xml:space="preserve">Floridassa on niin monta avainta, joista valita! Jos etsit vilkasta yöelämää, kannattaa käydä Key Westissä, sillä se on Floridan vilkkain ja suosituin avain. Jos haluat jotain vähän rauhallisempaa, mutta silti paljon tekemistä, Key Largo tai Marathon Key voivat sopia paremmin. Kaikilla Florida Keyillä on paljon tekemistä, ja ne ovat kaikki lähellä toisiaan ja niiden välillä on helppo ajaa, joten voit vierailla monissa eri paikoissa siellä ollessasi.</w:t>
      </w:r>
    </w:p>
    <w:p>
      <w:r>
        <w:rPr>
          <w:b/>
          <w:u w:val="single"/>
        </w:rPr>
        <w:t xml:space="preserve">Asiakirja 12042</w:t>
      </w:r>
    </w:p>
    <w:p>
      <w:r>
        <w:rPr>
          <w:b/>
        </w:rPr>
        <w:t xml:space="preserve">Ohjeet</w:t>
      </w:r>
    </w:p>
    <w:p>
      <w:r>
        <w:t xml:space="preserve">Mitkä ovat uudet 7 ihmekaupunkia:</w:t>
      </w:r>
    </w:p>
    <w:p>
      <w:r>
        <w:rPr>
          <w:b/>
        </w:rPr>
        <w:t xml:space="preserve">Vastaus</w:t>
      </w:r>
    </w:p>
    <w:p>
      <w:r>
        <w:t xml:space="preserve"/>
      </w:r>
      <w:r>
        <w:t xml:space="preserve">Näm</w:t>
        <w:t xml:space="preserve">ä ovat uudet 7 ihmekaupunkia: </w:t>
        <w:t xml:space="preserve"/>
        <w:br/>
        <w:br/>
        <w:t xml:space="preserve"> </w:t>
        <w:br/>
        <w:br/>
        <w:br/>
        <w:t xml:space="preserve">- Kuala Lumpur, Malesia</w:t>
        <w:br/>
        <w:t xml:space="preserve">- Beirut, Libanon</w:t>
        <w:br/>
        <w:t xml:space="preserve">- Doha, Qatar</w:t>
        <w:br/>
        <w:t xml:space="preserve">- La P</w:t>
        <w:t xml:space="preserve">z, Bolivia - Doha, Qatar - Doha, Qatar - La </w:t>
        <w:t xml:space="preserve">az, Bolivia - Kuala Lumpur, Malesia - Be</w:t>
        <w:t xml:space="preserve">rut, Libanon - Doha, Qatar - La Paz, Bolivia</w:t>
      </w:r>
    </w:p>
    <w:p>
      <w:r>
        <w:rPr>
          <w:b/>
          <w:u w:val="single"/>
        </w:rPr>
        <w:t xml:space="preserve">Asiakirja 12043</w:t>
      </w:r>
    </w:p>
    <w:p>
      <w:r>
        <w:rPr>
          <w:b/>
        </w:rPr>
        <w:t xml:space="preserve">Ohjeet</w:t>
      </w:r>
    </w:p>
    <w:p>
      <w:r>
        <w:t xml:space="preserve">mikä on oracle?</w:t>
      </w:r>
    </w:p>
    <w:p>
      <w:r>
        <w:rPr>
          <w:b/>
        </w:rPr>
        <w:t xml:space="preserve">Vastaus</w:t>
      </w:r>
    </w:p>
    <w:p>
      <w:r>
        <w:t xml:space="preserve">Oracle on yritys, joka tarjoaa skaalautuvan ja vankan tietokannanhallintaratkaisun.  Ennen pilvipalvelimiin siirtymisen aikakautta Oracle tarjosi tätä tietokannan hallintaa paikallisena ratkaisuna, jossa käytettiin fyysisiä palvelimia.  Niiden tietokanta auttoi tuhansia yrityksiä hallitsemaan tietojaan, toteuttamaan tietojen analysointia, suojaamaan tietojaan ja antamaan yrityksen ja yrityssovellusten käyttää tietoja historiatietoihin perustuvaa päätösanalyysia varten.</w:t>
      </w:r>
    </w:p>
    <w:p>
      <w:r>
        <w:rPr>
          <w:b/>
          <w:u w:val="single"/>
        </w:rPr>
        <w:t xml:space="preserve">Asiakirja 12044</w:t>
      </w:r>
    </w:p>
    <w:p>
      <w:r>
        <w:rPr>
          <w:b/>
        </w:rPr>
        <w:t xml:space="preserve">Ohjeet</w:t>
      </w:r>
    </w:p>
    <w:p>
      <w:r>
        <w:t xml:space="preserve">Milloin Yhdysvalloissa julkaistiin ensimmäinen sanomalehti?</w:t>
      </w:r>
    </w:p>
    <w:p>
      <w:r>
        <w:rPr>
          <w:b/>
        </w:rPr>
        <w:t xml:space="preserve">Vastaus</w:t>
      </w:r>
    </w:p>
    <w:p>
      <w:r>
        <w:t xml:space="preserve">"Publick Occurrences Both Forreign and Domestick" oli ensimmäinen Yhdysvaltain sanomalehti, joka julkaistiin 25. syyskuuta 1690.</w:t>
      </w:r>
    </w:p>
    <w:p>
      <w:r>
        <w:rPr>
          <w:b/>
          <w:u w:val="single"/>
        </w:rPr>
        <w:t xml:space="preserve">Asiakirja 12045</w:t>
      </w:r>
    </w:p>
    <w:p>
      <w:r>
        <w:rPr>
          <w:b/>
        </w:rPr>
        <w:t xml:space="preserve">Ohjeet</w:t>
      </w:r>
    </w:p>
    <w:p>
      <w:r>
        <w:t xml:space="preserve">Kirjoita lyhyt strategia siitä, miten voit lisätä mahdollisuuksiasi voittaa shakkipeli.</w:t>
      </w:r>
    </w:p>
    <w:p>
      <w:r>
        <w:rPr>
          <w:b/>
        </w:rPr>
        <w:t xml:space="preserve">Vastaus</w:t>
      </w:r>
    </w:p>
    <w:p>
      <w:r>
        <w:t xml:space="preserve">Shakkipeliin kuuluu ajatella useita siirtoja vastustajan edellä. Sinun on aluksi päästävä laudan strategisille ruuduille nopeammin kuin vastustaja, mikä johtaa suoraan etulyöntiasemaan koko loppupelin ajan. Seuraavaksi paras askel on suojella omia nappuloita ja samalla poistaa useita vastustajan nappuloita. Sotilasrakenne on linjattava siten, että kuningas on koko ajan suojassa ja että kuningattarelle vapautuu tie edetä strategisesti eteenpäin vastustajan puolelle. Toinen strategia on tekemällä heittosiirto, joka työntää kuninkaan nurkkaan sen sijaan, että se olisi paljastettuna edessä, kun sotilaat on otettu pois.</w:t>
      </w:r>
    </w:p>
    <w:p>
      <w:r>
        <w:rPr>
          <w:b/>
          <w:u w:val="single"/>
        </w:rPr>
        <w:t xml:space="preserve">Asiakirja 12046</w:t>
      </w:r>
    </w:p>
    <w:p>
      <w:r>
        <w:rPr>
          <w:b/>
        </w:rPr>
        <w:t xml:space="preserve">Ohjeet</w:t>
      </w:r>
    </w:p>
    <w:p>
      <w:r>
        <w:t xml:space="preserve">Minkälaisia grilliruokia Pohjois-Carolinassa voi saada?</w:t>
      </w:r>
    </w:p>
    <w:p>
      <w:r>
        <w:rPr>
          <w:b/>
        </w:rPr>
        <w:t xml:space="preserve">Konteksti</w:t>
      </w:r>
    </w:p>
    <w:p>
      <w:r>
        <w:t xml:space="preserve">Grillaustyypit</w:t>
        <w:br/>
        <w:t xml:space="preserve">Pohjois-Carolinasta löytyy melkein mitä tahansa grillaustyyliä, sillä osavaltion väestö on moninainen</w:t>
        <w:t xml:space="preserve"> On kuitenkin olemassa muutamia tyylejä, jotka ovat historiallisesti ja kulttuurisesti merkittäviä. Ne ovat myös yleisimpiä ravintoloissa sekä yksityistilaisuuksissa.</w:t>
        <w:br/>
        <w:br/>
        <w:t xml:space="preserve">Itämainen tyyli</w:t>
        <w:br/>
        <w:t xml:space="preserve">Itämainen grillaustyyli on koko sian grillaustyyli, ja usein sanotaan, että siinä käytetään "kaikki sian osat paitsi vinkua." Itämainen kastike on etikka- ja pippuripohjaista, eikä siinä käytetä lainkaan tomaattia.[7] Itämaista kastiketta käytetään enimmäkseen mausteena kypsennyksen jälkeen (tosin sitä voidaan käyttää myös moppikastikkeena sian kypsennyksen aikana).[8] Itäisen tyylin kanssa tarjoiltavassa coleslawissa käytetään lähes kaikkialla majoneesia (tai kermaviiliä).[9</w:t>
        <w:br/>
        <w:br/>
        <w:t xml:space="preserve">Lexingtonin tyyli</w:t>
        <w:br/>
        <w:t xml:space="preserve">Lexingtonin tyyliin (myös Piemonten tai länsimaisen tyylin) kuuluvassa grilliruoassa käytetään punaista kastiketta eli "dippiä", joka on valmistettu etikasta, tomaateista ja yleensä punaisista pippurihiutaleista sekä muista mausteista, jotka vaihtelevat reseptikohtaisesti. [10] Se on yleisintä osavaltion Piemontessa ja läntisillä alueilla. Tässä tyylissä käytetään ainoastaan sian lapaosaa. Kuten muissakin grillaustyyleissä, reseptit vaihtelevat suuresti, ja ne voivat sisältää monia eri ainesosia, ja ne vaihtelevat lievästi makeasta tuliseen ja mausteiseen. Kastike toimii myös maustepohjana "red slaw"-salaatille (jota kutsutaan myös nimellä "barbecue slaw"), joka on kaalisalaattia, joka valmistetaan käyttämällä Lexington-tyylistä grillikastiketta majoneesin sijasta.</w:t>
        <w:t xml:space="preserve">Hushpuppies nautitaan yleensä porsaanlavan ja slaw'n kanssa.[10]</w:t>
        <w:br/>
        <w:br/>
        <w:t xml:space="preserve">Pork ribs</w:t>
        <w:br/>
        <w:t xml:space="preserve">Pork ribs on yleinen vaihtoehto kahdelle yleisimmälle Pohjois-Carolinan grilliruoalle, ja vuosittain järjestetään erilaisia festivaaleja ja kilpailuja. Baby back ribsit, joita joskus kutsutaan top loin ribseiksi, ovat lyhyitä, meheviä, hyvin marmoroituja kylkiluita, jotka on leikattu kylkiluun keskiosasta. Spare ribsit leikataan rintakehän alaosasta (sian kyljistä ja vatsan yläosasta). Ne eivät ole aivan yhtä mureita kuin baby backs, mutta ovat paksumpia, pidempiä ja maukkaampia[11].</w:t>
      </w:r>
    </w:p>
    <w:p>
      <w:r>
        <w:rPr>
          <w:b/>
        </w:rPr>
        <w:t xml:space="preserve">Vastaus</w:t>
      </w:r>
    </w:p>
    <w:p>
      <w:r>
        <w:t xml:space="preserve">Pohjois-Carolinassa voi grillata melkeinpä mitä tahansa grilliruokaa, mutta muutamalla tyylillä on kuitenkin historiallinen ja kulttuurinen merkitys.  Ensimmäinen on itämainen grilli, jossa käytetään etikkaan ja pippuriin perustuvaa kastiketta, jota käytetään koko grillin tyyliin.  Tämä tarjoillaan yleensä majoneesilla valmistetun coleslaw-salaatin kanssa. Toinen on Lexingtonin tyyli, jossa käytetään etikasta, tomaateista ja punapippurihiutaleista valmistettua kastiketta.  Tässä tyylissä käytetään vain sian lapaosaa.  Pork ribs on Pohjois-Carolinassa yleinen grilliruokatyyli, jota käytetään tyypillisesti festivaaleilla ja kilpailuissa. Baby back ribs ja Spare ribs ovat yleisimmät käytetyt palat.</w:t>
      </w:r>
    </w:p>
    <w:p>
      <w:r>
        <w:rPr>
          <w:b/>
          <w:u w:val="single"/>
        </w:rPr>
        <w:t xml:space="preserve">Asiakirja 12047</w:t>
      </w:r>
    </w:p>
    <w:p>
      <w:r>
        <w:rPr>
          <w:b/>
        </w:rPr>
        <w:t xml:space="preserve">Ohjeet</w:t>
      </w:r>
    </w:p>
    <w:p>
      <w:r>
        <w:t xml:space="preserve">Voitko tiivistää minulle enintään kolmeen kappaleeseen Watty Piperin kirjan "Pieni moottori, joka pystyi"?</w:t>
      </w:r>
    </w:p>
    <w:p>
      <w:r>
        <w:rPr>
          <w:b/>
        </w:rPr>
        <w:t xml:space="preserve">Konteksti</w:t>
      </w:r>
    </w:p>
    <w:p>
      <w:r>
        <w:t xml:space="preserve">The Little Engine That Could on yhdysvaltalainen kansansatu (joka on julkaistu useina kuvitettuina lastenkirjoina ja -elokuvina), joka tuli laajalti tunnetuksi Yhdysvalloissa sen jälkeen, kun Platt &amp; Munk julkaisi sen vuonna 1930. Tarinaa käytetään opettamaan lapsille optimismin ja ahkeruuden arvoa. Vuonna 2007 tehdyn verkkokyselyn perusteella National Education Association listasi kirjan yhdeksi "Teachers' Top 100 Books for Children" -listalleen."</w:t>
      </w:r>
    </w:p>
    <w:p>
      <w:r>
        <w:rPr>
          <w:b/>
        </w:rPr>
        <w:t xml:space="preserve">Vastaus</w:t>
      </w:r>
    </w:p>
    <w:p>
      <w:r>
        <w:t xml:space="preserve">Watty Piper kirjoitti vuonna 1930 lastenkirjan The Little Engine That Could.  Kirjan päätarkoituksena on auttaa lapsia kehittämään positiivista, "pystyvää asennetta".  Kirjan avainlause on: "Luulen, että pystyn".</w:t>
        <w:br/>
        <w:br/>
        <w:t xml:space="preserve"> Kirjan päähenkilö on "Pieni veturi".  Pikkuveturi on alamittainen veturi, jonka tehtävänä on vetää junavaunuja, jotka ovat täynnä hyviä asioita pojille ja tytöille, jotka asuvat vuoren toisella puolella.  Useat muut veturit, jotka vaikuttavat uudemmilta, vahvemmilta tai kypsemmiltä kuin Pikkuveturi, esittävät tekosyitä sille, miksi he eivät auta viemään junavaunuja vuoren yli.</w:t>
        <w:br/>
        <w:br/>
        <w:t xml:space="preserve"> Pikkuveturi ottaa tehtävän ilomielin vastaan, kun sitä pyydetään.  Kun Pikkuveturi alkaa vetää painavia junavaunuja, se ponnistaa kaikin voimin ja alkaa sanoa: "Luulen, että pystyn, luulen, että pystyn, luulen, että pystyn".  Vuorelle kiivetessä ei näytä siltä, että Pikku Veturilla olisi voimaa päästä huipun yli.  Pikkuveturi puuskahtaa: "Luulen, että pystyn, luulen, että pystyn, luulen, että pystyn".  Lopulta Pikkuveturi saavuttaa huipun, tulee harjanteen yli ja sanoo matkalla alaspäin: "Luulin, että pystyn, luulin, että pystyn, luulin, että pystyn." Pikkuveturi ei voi tehdä mitään.</w:t>
      </w:r>
    </w:p>
    <w:p>
      <w:r>
        <w:rPr>
          <w:b/>
          <w:u w:val="single"/>
        </w:rPr>
        <w:t xml:space="preserve">Asiakirja 12048</w:t>
      </w:r>
    </w:p>
    <w:p>
      <w:r>
        <w:rPr>
          <w:b/>
        </w:rPr>
        <w:t xml:space="preserve">Ohjeet</w:t>
      </w:r>
    </w:p>
    <w:p>
      <w:r>
        <w:t xml:space="preserve">Mitä bpa-vapaa tarkoittaa?</w:t>
      </w:r>
    </w:p>
    <w:p>
      <w:r>
        <w:rPr>
          <w:b/>
        </w:rPr>
        <w:t xml:space="preserve">Vastaus</w:t>
      </w:r>
    </w:p>
    <w:p>
      <w:r>
        <w:t xml:space="preserve">BPA-vapaa tarkoittaa muovia tai muita materiaaleja, jotka eivät sisällä jälkiä bisfenoli-A:sta.  Useimmissa muoveissa, myös pullotetuissa vesissä, käytetään BPA-vapaata muovia, koska on osoitettu, että kun BPA-muovit altistetaan kuumuudelle, BPA-kemikaalit voivat huuhtoutua nesteisiin ja elintarvikkeisiin, joita ihmiset sitten nauttivat.</w:t>
      </w:r>
    </w:p>
    <w:p>
      <w:r>
        <w:rPr>
          <w:b/>
          <w:u w:val="single"/>
        </w:rPr>
        <w:t xml:space="preserve">Asiakirja 12049</w:t>
      </w:r>
    </w:p>
    <w:p>
      <w:r>
        <w:rPr>
          <w:b/>
        </w:rPr>
        <w:t xml:space="preserve">Ohjeet</w:t>
      </w:r>
    </w:p>
    <w:p>
      <w:r>
        <w:t xml:space="preserve">luokittele seuraavat lajit urheiluksi vs. muuksi toiminnaksi: kriketti, puhuminen, kirjoittaminen, juokseminen, tanssiminen, jalkapallo, golf, rakentaminen, putkityöt, uiminen, varjoliito, kilpaurheilu, myöhästyminen.</w:t>
      </w:r>
    </w:p>
    <w:p>
      <w:r>
        <w:rPr>
          <w:b/>
        </w:rPr>
        <w:t xml:space="preserve">Vastaus</w:t>
      </w:r>
    </w:p>
    <w:p>
      <w:r>
        <w:t xml:space="preserve">Urheilu: kriketti, juoksu, jalkapallo, golf, uinti, varjoliito, kilpaurheilu</w:t>
        <w:br/>
        <w:t xml:space="preserve">Muut aktiviteetit: puhuminen, kirjoittaminen, tanssiminen, rakentaminen, putkityöt, myöhästely</w:t>
      </w:r>
    </w:p>
    <w:p>
      <w:r>
        <w:rPr>
          <w:b/>
          <w:u w:val="single"/>
        </w:rPr>
        <w:t xml:space="preserve">Asiakirja 12050</w:t>
      </w:r>
    </w:p>
    <w:p>
      <w:r>
        <w:rPr>
          <w:b/>
        </w:rPr>
        <w:t xml:space="preserve">Ohjeet</w:t>
      </w:r>
    </w:p>
    <w:p>
      <w:r>
        <w:t xml:space="preserve">Milloin Irina Vysheslavska syntyi?</w:t>
      </w:r>
    </w:p>
    <w:p>
      <w:r>
        <w:rPr>
          <w:b/>
        </w:rPr>
        <w:t xml:space="preserve">Konteksti</w:t>
      </w:r>
    </w:p>
    <w:p>
      <w:r>
        <w:t xml:space="preserve">Irina Vysheslavska syntyi Kiovassa 20. helmikuuta 1939 perheeseen, jossa oli suuret kulttuuriperinteet. Hänen isänsä Leonid Vysheslavska oli tunnettu runoilija ja hänen äitinsä Agnes Baltaga oli kirjailija. Useat hänen esivanhemmistaan olivat pappeja Kreikassa, Romaniassa ja Ukrainassa.</w:t>
      </w:r>
    </w:p>
    <w:p>
      <w:r>
        <w:rPr>
          <w:b/>
        </w:rPr>
        <w:t xml:space="preserve">Vastaus</w:t>
      </w:r>
    </w:p>
    <w:p>
      <w:r>
        <w:t xml:space="preserve">Irina Vysheslavska syntyi 20. helmikuuta 1939.</w:t>
      </w:r>
    </w:p>
    <w:p>
      <w:r>
        <w:rPr>
          <w:b/>
          <w:u w:val="single"/>
        </w:rPr>
        <w:t xml:space="preserve">Asiakirja 12051</w:t>
      </w:r>
    </w:p>
    <w:p>
      <w:r>
        <w:rPr>
          <w:b/>
        </w:rPr>
        <w:t xml:space="preserve">Ohjeet</w:t>
      </w:r>
    </w:p>
    <w:p>
      <w:r>
        <w:t xml:space="preserve">Onko parempi hiihtää vai lumilautailla?</w:t>
      </w:r>
    </w:p>
    <w:p>
      <w:r>
        <w:rPr>
          <w:b/>
        </w:rPr>
        <w:t xml:space="preserve">Vastaus</w:t>
      </w:r>
    </w:p>
    <w:p>
      <w:r>
        <w:t xml:space="preserve">Tämä riippuu yksilöllisistä mieltymyksistä. Useimpien mielestä hiihtäminen on helpompaa, joten jos olet aloitteleva lumilajien harrastaja, hiihto voi olla erinomainen paikka aloittaa. Hiihtäjiä on enemmän kuin lumilautailijoita, joten jotkut saattavat valita hiihtämisen juuri tästä syystä. Lisäksi hiihtäjiä varten on vain hiihtokeskuksia, mutta ei vain lumilautailijoita varten, joten hiihtäjillä on laajempi valikoima vuoristoja, joissa he voivat käydä. Lumilautailijat saattavat sanoa, että lumilautailu on parempi vaihtoehto, koska lumilautailukengät ovat mukavammat ja helpommin jalassa kulkevat.</w:t>
      </w:r>
    </w:p>
    <w:p>
      <w:r>
        <w:rPr>
          <w:b/>
          <w:u w:val="single"/>
        </w:rPr>
        <w:t xml:space="preserve">Asiakirja 12052</w:t>
      </w:r>
    </w:p>
    <w:p>
      <w:r>
        <w:rPr>
          <w:b/>
        </w:rPr>
        <w:t xml:space="preserve">Ohjeet</w:t>
      </w:r>
    </w:p>
    <w:p>
      <w:r>
        <w:t xml:space="preserve">Mitä on molekyylibiologia?</w:t>
      </w:r>
    </w:p>
    <w:p>
      <w:r>
        <w:rPr>
          <w:b/>
        </w:rPr>
        <w:t xml:space="preserve">Vastaus</w:t>
      </w:r>
    </w:p>
    <w:p>
      <w:r>
        <w:t xml:space="preserve">Molekyylibiologia on biologian osa-alue, joka pyrkii ymmärtämään soluissa ja solujen välillä tapahtuvan biologisen toiminnan molekyylipohjaa, mukaan lukien biomolekyylien synteesi, modifikaatio, mekanismit ja vuorovaikutukset[ Biologisten makromolekyylien kemiallisen ja fysikaalisen rakenteen tutkimus tunnetaan molekyylibiologiana.</w:t>
        <w:br/>
        <w:br/>
        <w:t xml:space="preserve"> Molekyylibiologiaa kuvattiin aluksi lähestymistavaksi, jossa keskitytään biologisten ilmiöiden perustana oleviin tekijöihin - biologisten molekyylien rakenteiden sekä niiden vuorovaikutusten paljastamiseen ja siihen, miten nämä vuorovaikutukset selittävät klassisen biologian havaintoja.</w:t>
        <w:br/>
        <w:br/>
        <w:t xml:space="preserve"> Vuonna 1945 termiä molekyylibiologia käytti fyysikko William Astbury. Vuonna 1953 Francis Crick, James Watson, Rosalind Franklin ja kollegat, jotka työskentelivät lääketieteellisen tutkimusneuvoston yksikössä Cavendishin laboratoriossa Cambridgessa (nykyisin MRC Laboratory of Molecular Biology), tekivät DNA:n kaksoiskierteisen mallin, joka muutti koko tutkimuskentän. He ehdottivat DNA:n rakennetta Rosalind Franklinin ja Maurice Wilkinsin aiempien tutkimusten perusteella. Tämä tutkimus johti sitten DNA-materiaalin löytämiseen muista mikro-organismeista, kasveista ja eläimistä.</w:t>
        <w:br/>
        <w:br/>
        <w:t xml:space="preserve"> Molekyylibiologia ei ole pelkästään biologisten molekyylien ja niiden vuorovaikutusten tutkimusta, vaan se on myös kokoelma alan synnystä lähtien kehitettyjä tekniikoita, joiden avulla tutkijat ovat voineet oppia molekulaarisista prosesseista.[6] Tällä tavoin se on sekä täydentänyt että parantanut biokemiaa ja genetiikkaa (luonnon ymmärtämisen) menetelminä, jotka alkoivat ennen sen syntyä. Yksi merkittävä tekniikka, joka on mullistanut alan, on polymeraasiketjureaktio (PCR), joka kehitettiin vuonna 1983. PCR on reaktio, jossa monistetaan pieniä määriä DNA:ta, ja sitä käytetään monissa sovelluksissa eri tieteenaloilla.</w:t>
        <w:br/>
        <w:br/>
        <w:t xml:space="preserve"> Molekyylibiologian keskeinen dogmi kuvaa prosessia, jossa DNA transkriboituu RNA:ksi, joka sitten käännetään proteiiniksi.</w:t>
        <w:br/>
        <w:br/>
        <w:t xml:space="preserve"> Molekyylibiologialla on myös ratkaiseva merkitys yksittäisten solujen rakenteiden, toimintojen ja sisäisen kontrollin ymmärtämisessä, minkä avulla voidaan tehokkaasti kohdentaa uusia lääkkeitä, diagnosoida sairauksia ja ymmärtää paremmin solujen fysiologiaa. Jotkin molekyylibiologiaan perustuvat kliiniset tutkimukset ja lääketieteelliset hoidot kuuluvat geeniterapian alaan, kun taas molekyylibiologian tai molekyylisolubiologian käyttöä lääketieteessä kutsutaan nykyään molekyylilääketieteeksi.</w:t>
      </w:r>
    </w:p>
    <w:p>
      <w:r>
        <w:rPr>
          <w:b/>
          <w:u w:val="single"/>
        </w:rPr>
        <w:t xml:space="preserve">Asiakirja 12053</w:t>
      </w:r>
    </w:p>
    <w:p>
      <w:r>
        <w:rPr>
          <w:b/>
        </w:rPr>
        <w:t xml:space="preserve">Ohjeet</w:t>
      </w:r>
    </w:p>
    <w:p>
      <w:r>
        <w:t xml:space="preserve">Mikä oli maailman ensimmäinen tallennetun ohjelman tietokone?</w:t>
      </w:r>
    </w:p>
    <w:p>
      <w:r>
        <w:rPr>
          <w:b/>
        </w:rPr>
        <w:t xml:space="preserve">Vastaus</w:t>
      </w:r>
    </w:p>
    <w:p>
      <w:r>
        <w:t xml:space="preserve">Manchester Baby oli maailman ensimmäinen tallennetun ohjelman tietokone. Frederic C. Williams, Tom Kilburn ja Geoff Tootill rakensivat sen Manchesterin yliopistossa Englannissa, ja se suoritti ensimmäisen ohjelmansa 21. kesäkuuta 1948. Se suunniteltiin testialustaksi Williamsin putkelle, joka oli ensimmäinen satunnaiskäytöllä toimiva digitaalinen tallennuslaite.</w:t>
      </w:r>
    </w:p>
    <w:p>
      <w:r>
        <w:rPr>
          <w:b/>
          <w:u w:val="single"/>
        </w:rPr>
        <w:t xml:space="preserve">Asiakirja 12054</w:t>
      </w:r>
    </w:p>
    <w:p>
      <w:r>
        <w:rPr>
          <w:b/>
        </w:rPr>
        <w:t xml:space="preserve">Ohjeet</w:t>
      </w:r>
    </w:p>
    <w:p>
      <w:r>
        <w:t xml:space="preserve">Mitä minun pitäisi tehdä, jos kannettavaani on murtauduttu?</w:t>
      </w:r>
    </w:p>
    <w:p>
      <w:r>
        <w:rPr>
          <w:b/>
        </w:rPr>
        <w:t xml:space="preserve">Vastaus</w:t>
      </w:r>
    </w:p>
    <w:p>
      <w:r>
        <w:t xml:space="preserve">Jos kannettavaan tietokoneeseesi on murtauduttu, voit joutua suuriin vaikeuksiin. Hyökkääjät ovat saattaneet varastaa kaikki luottamukselliset tietosi ja salasanasi. On parempi pyytää apua tietoturva-asiantuntijoilta. On myös tärkeää nollata kaikki salasanasi. Älä käynnistä kannettavaa tietokonetta, ja jos kyseessä on henkilökohtainen kannettava tietokone, asenna käyttöjärjestelmä uudelleen. Tarkista viimeaikaiset pankkitilisi toimet varmistaaksesi, ettet ole menettänyt rahaa.</w:t>
      </w:r>
    </w:p>
    <w:p>
      <w:r>
        <w:rPr>
          <w:b/>
          <w:u w:val="single"/>
        </w:rPr>
        <w:t xml:space="preserve">Asiakirja 12055</w:t>
      </w:r>
    </w:p>
    <w:p>
      <w:r>
        <w:rPr>
          <w:b/>
        </w:rPr>
        <w:t xml:space="preserve">Ohjeet</w:t>
      </w:r>
    </w:p>
    <w:p>
      <w:r>
        <w:t xml:space="preserve">Anna minulle luettelo Yhdysvaltain 10 viimeisestä presidentistä.</w:t>
      </w:r>
    </w:p>
    <w:p>
      <w:r>
        <w:rPr>
          <w:b/>
        </w:rPr>
        <w:t xml:space="preserve">Vastaus</w:t>
      </w:r>
    </w:p>
    <w:p>
      <w:r>
        <w:t xml:space="preserve">Toki, tässä on luettelo Yhdysvaltain 10 viimeisestä presidentistä:</w:t>
        <w:br/>
        <w:t xml:space="preserve">Richard Nixon</w:t>
        <w:br/>
        <w:t xml:space="preserve">Gerald Ford</w:t>
        <w:br/>
        <w:t xml:space="preserve">Jimmy Carter</w:t>
        <w:br/>
        <w:t xml:space="preserve">Ronald Reagan</w:t>
        <w:br/>
        <w:t xml:space="preserve">George H.W. Bush</w:t>
        <w:br/>
        <w:t xml:space="preserve">Bill Clinton</w:t>
        <w:br/>
        <w:t xml:space="preserve">George W. Bush</w:t>
        <w:br/>
        <w:t xml:space="preserve">Barack Obama</w:t>
        <w:br/>
        <w:t xml:space="preserve">Donald Trump</w:t>
        <w:br/>
        <w:t xml:space="preserve">Joe Biden</w:t>
      </w:r>
    </w:p>
    <w:p>
      <w:r>
        <w:rPr>
          <w:b/>
          <w:u w:val="single"/>
        </w:rPr>
        <w:t xml:space="preserve">Asiakirja 12056</w:t>
      </w:r>
    </w:p>
    <w:p>
      <w:r>
        <w:rPr>
          <w:b/>
        </w:rPr>
        <w:t xml:space="preserve">Ohjeet</w:t>
      </w:r>
    </w:p>
    <w:p>
      <w:r>
        <w:t xml:space="preserve">Kirjoita lyhyt maailmanhistoria punapuun näkökulmasta.</w:t>
      </w:r>
    </w:p>
    <w:p>
      <w:r>
        <w:rPr>
          <w:b/>
        </w:rPr>
        <w:t xml:space="preserve">Vastaus</w:t>
      </w:r>
    </w:p>
    <w:p>
      <w:r>
        <w:t xml:space="preserve">Ensimmäinen asia, jonka muistan, on pimeys.  Olin löytänyt itseni kasan lehtiä ja katkenneita oksia alta, jotka olivat juuri alkaneet versoa vanhasta mätänevästä kannosta.  Oli aika lämmin.  Kun kurkistin raikkaaseen uuteen ilmaan, näin ympärilläni saniaisia, hämähäkkejä ja surisevia kärpäsiä.  Mutta eniten huomioni kiinnitti kirkkaansininen taivas.  Mietin, mitä tuolla ulkona oli ja näkisinkö sitä koskaan.  Olin juuri tavannut tämän maailman ja halusin oppia niin paljon lisää.  Mutta olin vain 15 senttiä pitkä enkä nähnyt juuri mitään.  Joten odotin.</w:t>
        <w:br/>
        <w:br/>
        <w:t xml:space="preserve"> Kun minusta tuli pidempi, päivät alkoivat tuntua lyhyemmiltä.  Päivän lempipuuhaani oli tuntea, kun tuuli puhalsi juuri hankkimani neulaskatoksen läpi.  Se ei ollut paljon katseltavaa, mutta olin ylpeä siitä.  Tuijotin usein ympärilläni olevia jättiläispuita.  Miten kaipasinkaan olla yksi korkeista punapuista.  Ne olivat metsän kuninkaita, mikään ei ollut korkeampi.  Halusin nähdä, mitä ne näkivät tuolta ylhäältä.  Jonain päivänä minusta tulee yksi niistä.</w:t>
        <w:br/>
        <w:br/>
        <w:t xml:space="preserve"> Päivät muuttuivat viikoiksi, ja viikot muuttuivat vuosiksi, ja kaikki tuntui niin kiireiseltä, että pystyin tuskin seuraamaan ympärilläni muuttuvaa maailmaa.  Olin kasvanut niin pitkäksi, että pystyin näkemään latvuston aukeaman läpi.  Puiden takana oli lukemattomien muiden puiden muodostama vuori.  Kun katsoin loputtomaan kaukaisuuteen, aloin tuntea itseni pieneksi.  Mikä outo tunne.  Eräänä pilvisenä päivänä näin salaman iskevän kukkulan laelle.  Pian horisontissa leimahti kirkkaan oransseja liekkejä.  Olipa erikoinen näky.  Uteliaisuudesta tuli pian kauhua, kun tuli ryntäsi lähemmäs minun metsäaluettani.  Tunsin lämpimän tuulen kasvoillani, kun tuli kasvoi yhä selvemmin.  Onneksi yläpuolella roikkuvat tummat pilvet avautuivat kaatosateeksi.  Kylmät sadepisarat korvasivat lämpimän tuulen, yö laskeutui vuoren ylle, ja metsä huokaisi helpotuksesta.</w:t>
        <w:br/>
        <w:br/>
        <w:t xml:space="preserve"> Heräsin outoon näkyyn, kun aurinko palasi seuraavana päivänä.  Se, mikä oli kerran ollut satoja ylveitä punapuita, oli nyt syvä musta arpi vuorella.  Se olisin minä jonain päivänä.</w:t>
      </w:r>
    </w:p>
    <w:p>
      <w:r>
        <w:rPr>
          <w:b/>
          <w:u w:val="single"/>
        </w:rPr>
        <w:t xml:space="preserve">Asiakirja 12057</w:t>
      </w:r>
    </w:p>
    <w:p>
      <w:r>
        <w:rPr>
          <w:b/>
        </w:rPr>
        <w:t xml:space="preserve">Ohjeet</w:t>
      </w:r>
    </w:p>
    <w:p>
      <w:r>
        <w:t xml:space="preserve">Nimeä tunnettuja elokuvia, joissa George Clooney näyttelee.</w:t>
      </w:r>
    </w:p>
    <w:p>
      <w:r>
        <w:rPr>
          <w:b/>
        </w:rPr>
        <w:t xml:space="preserve">Vastaus</w:t>
      </w:r>
    </w:p>
    <w:p>
      <w:r>
        <w:t xml:space="preserve">Tunnettuja elokuvia George Clooneyn kanssa ovat Up in the Air, Ocean's Eleven, Gravity ja Three Kings.</w:t>
      </w:r>
    </w:p>
    <w:p>
      <w:r>
        <w:rPr>
          <w:b/>
          <w:u w:val="single"/>
        </w:rPr>
        <w:t xml:space="preserve">Asiakirja 12058</w:t>
      </w:r>
    </w:p>
    <w:p>
      <w:r>
        <w:rPr>
          <w:b/>
        </w:rPr>
        <w:t xml:space="preserve">Ohjeet</w:t>
      </w:r>
    </w:p>
    <w:p>
      <w:r>
        <w:t xml:space="preserve">Luettele lyhyesti ja luettelomaisesti keskeiset kohdat, jotka koskevat rinnakkaisuniversumeja tässä kappaleessa.</w:t>
      </w:r>
    </w:p>
    <w:p>
      <w:r>
        <w:rPr>
          <w:b/>
        </w:rPr>
        <w:t xml:space="preserve">Konteksti</w:t>
      </w:r>
    </w:p>
    <w:p>
      <w:r>
        <w:t xml:space="preserve">Multiversumi on hypoteettinen joukko useita universumeja. Yhdessä näiden universumien oletetaan sisältävän kaiken olemassa olevan: avaruuden, ajan, aineen, energian, informaation ja niitä kuvaavien fysikaalisten lakien ja vakioiden kokonaisuuden. Moniuniversumiin kuuluvia eri universumeja kutsutaan "rinnakkaisuniversumeiksi", "muiksi universumeiksi", "vaihtoehtoisiksi universumeiksi" tai "moniksi maailmoiksi". Yksi yleinen oletus on, että multiversumi on "erillisten universumien tilkkutäkki, jota kaikkia sitovat samat fysiikan lait". Käsitteestä useista universumeista tai multiversumista on keskusteltu läpi historian, ja se on peräisin antiikin kreikkalaisesta filosofiasta. Se on kehittynyt ajan myötä, ja siitä on keskusteltu eri aloilla, kuten kosmologiassa, fysiikassa ja filosofiassa. Jotkut fyysikot väittävät, että multiversumi on pikemminkin filosofinen käsite kuin tieteellinen hypoteesi, koska sitä ei voida empiirisesti väärentää. Viime vuosina fysiikan piirissä on ollut multiversumiteorioiden kannattajia ja epäilijöitä. Vaikka jotkut tiedemiehet ovat analysoineet dataa etsiäkseen todisteita muista universumeista, tilastollisesti merkittäviä todisteita ei ole löydetty. Kriitikot väittävät, että multiversumi-käsitteestä puuttuu tieteelliselle tutkimukselle olennaiset testattavuus ja vääristettävyys ja että se herättää ratkaisemattomia metafyysisiä kysymyksiä.</w:t>
      </w:r>
    </w:p>
    <w:p>
      <w:r>
        <w:rPr>
          <w:b/>
        </w:rPr>
        <w:t xml:space="preserve">Vastaus</w:t>
      </w:r>
    </w:p>
    <w:p>
      <w:r>
        <w:t xml:space="preserve">Seuraavassa on lyhyt luettelo "rinnakkaisuniversumeihin" (moniuniversumi, "muut universumit", "vaihtoehtoiset universumit" tai "monet maailmat") liittyvistä keskeisistä seikoista:</w:t>
        <w:br/>
        <w:br/>
        <w:t xml:space="preserve"> - Se on hypoteettinen ryhmä useita universumeja, joiden oletetaan yhdessä käsittävän koko avaruuden, ajan, aineen, energian, informaation ja niitä kuvaavat fysikaaliset lait ja vakiot.</w:t>
        <w:br/>
        <w:br/>
        <w:t xml:space="preserve"> - Se on ollut kosmologian, fysiikan ja filosofian keskustelunaihe.</w:t>
        <w:br/>
        <w:br/>
        <w:t xml:space="preserve"> - Jotkut väittävät, että "rinnakkaisuniversumien" käsite ei ole testattavissa ja väärennettävissä, joten se on pikemminkin filosofinen käsite kuin tieteellinen hypoteesi.</w:t>
      </w:r>
    </w:p>
    <w:p>
      <w:r>
        <w:rPr>
          <w:b/>
          <w:u w:val="single"/>
        </w:rPr>
        <w:t xml:space="preserve">Asiakirja 12059</w:t>
      </w:r>
    </w:p>
    <w:p>
      <w:r>
        <w:rPr>
          <w:b/>
        </w:rPr>
        <w:t xml:space="preserve">Ohjeet</w:t>
      </w:r>
    </w:p>
    <w:p>
      <w:r>
        <w:t xml:space="preserve">Kerro Marcus Mortonista kertovan tekstin perusteella, minä vuonna hän syntyi ja miksi hän jätti demokraattisen puolueen.</w:t>
      </w:r>
    </w:p>
    <w:p>
      <w:r>
        <w:rPr>
          <w:b/>
        </w:rPr>
        <w:t xml:space="preserve">Konteksti</w:t>
      </w:r>
    </w:p>
    <w:p>
      <w:r>
        <w:t xml:space="preserve">Marcus Morton (1784 - 6. helmikuuta 1864) oli yhdysvaltalainen lakimies, juristi ja poliitikko Tauntonista, Massachusettsista. Hän toimi kaksi kautta Massachusettsin kuvernöörinä ja useita kuukausia vt. kuvernöörinä William Eustisin kuoltua vuonna 1825. Hän toimi 15 vuoden ajan Massachusettsin korkeimman oikeuden apulaisoikeustuomarina ja pyrki samalla epäonnistuneesti demokraattien ehdokkaana kuvernööriksi. Hän voitti lopulta vuoden 1839 vaalit saaden täsmälleen enemmistövoiton edellyttämän äänimäärän Edward Everettistä. Hävittyään vuosien 1840 ja 1841 vaalit hän tuli valituksi niukalla voitolla vuonna 1842.</w:t>
        <w:br/>
        <w:br/>
        <w:t xml:space="preserve"> Massachusettsin demokraattipuolue oli erittäin hajanainen, mikä osaltaan vaikutti Mortonin pitkään tappioiden sarjaan. Hänen lyhyet nousujohteiset kautensa eivät kuitenkaan johtaneet merkittäviin demokraattisesti tuettuihin uudistuksiin, sillä hallitsevat whigit kumosivat useimmat hänen kautensa aikana tehdyt muutokset. Koska hän vastusti orjuuden laajentamista, hän erosi pitkäaikaisen ystävänsä John C. Calhounin kanssa tästä kysymyksestä, ja lopulta hän jätti puolueen ja siirtyi Free Soil -liikkeeseen. Martin Van Buren harkitsi häntä mahdolliseksi varapresidenttiehdokkaaksi vuonna 1848.</w:t>
      </w:r>
    </w:p>
    <w:p>
      <w:r>
        <w:rPr>
          <w:b/>
        </w:rPr>
        <w:t xml:space="preserve">Vastaus</w:t>
      </w:r>
    </w:p>
    <w:p>
      <w:r>
        <w:t xml:space="preserve">Marcus Morton syntyi vuonna 1784. Hän jätti demokraattisen puolueen, koska hän vastusti orjuuden laajentamista.</w:t>
      </w:r>
    </w:p>
    <w:p>
      <w:r>
        <w:rPr>
          <w:b/>
          <w:u w:val="single"/>
        </w:rPr>
        <w:t xml:space="preserve">Asiakirja 12060</w:t>
      </w:r>
    </w:p>
    <w:p>
      <w:r>
        <w:rPr>
          <w:b/>
        </w:rPr>
        <w:t xml:space="preserve">Ohjeet</w:t>
      </w:r>
    </w:p>
    <w:p>
      <w:r>
        <w:t xml:space="preserve">Kuinka monta jousta viulussa on?</w:t>
      </w:r>
    </w:p>
    <w:p>
      <w:r>
        <w:rPr>
          <w:b/>
        </w:rPr>
        <w:t xml:space="preserve">Vastaus</w:t>
      </w:r>
    </w:p>
    <w:p>
      <w:r>
        <w:t xml:space="preserve">Neljä</w:t>
      </w:r>
    </w:p>
    <w:p>
      <w:r>
        <w:rPr>
          <w:b/>
          <w:u w:val="single"/>
        </w:rPr>
        <w:t xml:space="preserve">Asiakirja 12061</w:t>
      </w:r>
    </w:p>
    <w:p>
      <w:r>
        <w:rPr>
          <w:b/>
        </w:rPr>
        <w:t xml:space="preserve">Ohjeet</w:t>
      </w:r>
    </w:p>
    <w:p>
      <w:r>
        <w:t xml:space="preserve">Mistä Seth McFarlane on kotoisin?</w:t>
      </w:r>
    </w:p>
    <w:p>
      <w:r>
        <w:rPr>
          <w:b/>
        </w:rPr>
        <w:t xml:space="preserve">Vastaus</w:t>
      </w:r>
    </w:p>
    <w:p>
      <w:r>
        <w:t xml:space="preserve">Kent, Connecticut</w:t>
      </w:r>
    </w:p>
    <w:p>
      <w:r>
        <w:rPr>
          <w:b/>
          <w:u w:val="single"/>
        </w:rPr>
        <w:t xml:space="preserve">Asiakirja 12062</w:t>
      </w:r>
    </w:p>
    <w:p>
      <w:r>
        <w:rPr>
          <w:b/>
        </w:rPr>
        <w:t xml:space="preserve">Ohjeet</w:t>
      </w:r>
    </w:p>
    <w:p>
      <w:r>
        <w:t xml:space="preserve">Mikä oli sen stadionin nimi, jonka uusi stadion korvasi, kun otetaan huomioon Tottenham Hotspuria koskeva viittausteksti?</w:t>
      </w:r>
    </w:p>
    <w:p>
      <w:r>
        <w:rPr>
          <w:b/>
        </w:rPr>
        <w:t xml:space="preserve">Konteksti</w:t>
      </w:r>
    </w:p>
    <w:p>
      <w:r>
        <w:t xml:space="preserve">Tottenham Hotspur Football Club, yleisesti Tottenham (/ˈtɒtənəm/)[2][3] tai Spurs, on ammattilaisjalkapalloseura, jonka kotipaikka on Tottenham, Lontoo, Englanti. Se kilpailee englantilaisen jalkapallon ylimmässä sarjassa, Premier Leaguessa. Joukkue on pelannut kotiottelunsa huhtikuusta 2019 lähtien 62 850 katsojaa vetävällä Tottenham Hotspur Stadiumilla, joka korvasi entisen kotinsa White Hart Lanen, joka oli purettu samalla paikalla sijaitsevan uuden stadionin tieltä.</w:t>
        <w:br/>
        <w:br/>
        <w:t xml:space="preserve"> Vuonna 1882 perustetun Tottenhamin tunnus on jalkapallon päällä seisova kukko ja latinankielinen tunnuslause Audere est Facere ("uskallus on teko"). Seura on perinteisesti käyttänyt valkoisia paitoja ja laivastonsinisiä shortseja kotipaitanaan kaudesta 1898-99 lähtien. Seuran harjoituskenttä sijaitsee Hotspur Wayllä Bulls Crossissa, Enfieldissä. Perustamisensa jälkeen Tottenham voitti FA Cupin ensimmäisen kerran vuonna 1901, ainoana ei-liigaseurana sen jälkeen, kun Football League perustettiin vuonna 1888. Tottenham oli 1900-luvun ensimmäinen seura, joka saavutti liigan ja FA Cupin tuplamestaruuden voittamalla molemmat kilpailut kaudella 1960-61. Puolustettuaan FA Cupia menestyksekkäästi vuonna 1962 siitä tuli vuonna 1963 ensimmäinen brittiläinen seura, joka voitti UEFA:n seurakilpailun, Euroopan cup-voittajien cupin.[4] Tottenham voitti myös UEFA Cupin ensimmäisen kerran vuonna 1972, ja siitä tuli ensimmäinen brittiläinen seura, joka on voittanut kaksi suurta eurooppalaista pokaalia. Se keräsi vähintään yhden suuren pokaalin jokaisena kuutena vuosikymmenenä 1950-luvulta 2000-luvulle, ja tämän saavutuksen saavutti vain Manchester United[5][6].</w:t>
      </w:r>
    </w:p>
    <w:p>
      <w:r>
        <w:rPr>
          <w:b/>
        </w:rPr>
        <w:t xml:space="preserve">Vastaus</w:t>
      </w:r>
    </w:p>
    <w:p>
      <w:r>
        <w:t xml:space="preserve">Uudella stadionilla korvatun stadionin nimi on White Hart Lane.</w:t>
      </w:r>
    </w:p>
    <w:p>
      <w:r>
        <w:rPr>
          <w:b/>
          <w:u w:val="single"/>
        </w:rPr>
        <w:t xml:space="preserve">Asiakirja 12063</w:t>
      </w:r>
    </w:p>
    <w:p>
      <w:r>
        <w:rPr>
          <w:b/>
        </w:rPr>
        <w:t xml:space="preserve">Ohjeet</w:t>
      </w:r>
    </w:p>
    <w:p>
      <w:r>
        <w:t xml:space="preserve">Pitäisikö sijoittajien ajoittaa markkinat?</w:t>
      </w:r>
    </w:p>
    <w:p>
      <w:r>
        <w:rPr>
          <w:b/>
        </w:rPr>
        <w:t xml:space="preserve">Vastaus</w:t>
      </w:r>
    </w:p>
    <w:p>
      <w:r>
        <w:t xml:space="preserve">Markkinoiden ajoittaminen perustuu tulevaisuuden ennustamiseen, mikä on haastavaa. Benjamin Graham, arvosijoittamisen isä ja Warren Buffettin mentori, sanoi kuuluisasti: "Lyhyellä aikavälillä markkinat ovat äänestyskone, mutta pitkällä aikavälillä ne ovat punnituskone." Tämä tarkoittaa sitä, että lyhyellä aikavälillä markkinahintoja voivat ohjata ennalta arvaamattomat tapahtumat, markkinatunnelmat ja keinottelu. Pitkällä aikavälillä yrityksen fundamentit kuitenkin yleensä ohjaavat markkinoita. Välttämällä yrityksiä ajoittaa markkinoita sijoittajat voivat hyödyntää markkinoiden pitkän aikavälin kasvupotentiaalia ja välttää riskit, jotka liittyvät lyhyen aikavälin kurssimuutosten ennustamiseen. Siksi sijoittajien ei useimmissa tapauksissa pitäisi yrittää ajoittaa markkinoita.</w:t>
      </w:r>
    </w:p>
    <w:p>
      <w:r>
        <w:rPr>
          <w:b/>
          <w:u w:val="single"/>
        </w:rPr>
        <w:t xml:space="preserve">Asiakirja 12064</w:t>
      </w:r>
    </w:p>
    <w:p>
      <w:r>
        <w:rPr>
          <w:b/>
        </w:rPr>
        <w:t xml:space="preserve">Ohjeet</w:t>
      </w:r>
    </w:p>
    <w:p>
      <w:r>
        <w:t xml:space="preserve">Mikä on hyvän elämän käsite Sokrateen ja Aristoteleen mukaan ja mitkä ovat sen osatekijät? Onko hyvä elämä synnynnäistä vai opittua, ja voiko kuka tahansa saavuttaa sen?</w:t>
      </w:r>
    </w:p>
    <w:p>
      <w:r>
        <w:rPr>
          <w:b/>
        </w:rPr>
        <w:t xml:space="preserve">Vastaus</w:t>
      </w:r>
    </w:p>
    <w:p>
      <w:r>
        <w:t xml:space="preserve">Yksi kiusaavimmista ja eniten teorioita herättävistä aiheista on elämän tarkoitus ja se, miten elää "hyvää" elämää. Ihmisluonteeseen kuuluu selittää tuntematonta ja luoda selityksiä sille, miten maailma toimii; historian saatossa filosofit ovat tehneet omia johtopäätöksiään siitä, miksi jotkut elämät ovat hyviä ja toiset eivät. Kaksi avainhenkilöä, jotka antavat näkemyksiä näiltä osin, ovat Sokrates Platonin Apologiassa ja Aristoteles Nikomakhoksen etiikassa. Näennäisen yksinkertainen käsite muuttuu nopeasti sekavaksi ja monimutkaiseksi verkostoksi osatekijöitä, jotka vain yhdessä ja oikeassa suhteessa antavat jokaiselle miehelle tai naiselle hyvän elämän. Keskustellaksemme tavasta, jolla meidän tulee elää hyvää elämää, meidän on ensin keskusteltava niistä erilaisista tekijöistä, jotka vaikuttavat hyvän määritelmään Sokrateen ja Aristoteleen silmissä. Mitkä ovat hyvän käsitteen osatekijät? Onko se synnynnäistä vai opittua? Voiko sitä ostaa? Onko se väliaikaista vai ikuista? Koskeeko se itseä vai koko yhteisöä? Käyttäytyykö ihminen niin, että hän on hyvä? Miten Hyvä elämä on jumalten antamaa vai ihmisten ansaitsemaa? Vaikka mihinkään näistä kysymyksistä ei ole lopullista vastausta, molempien kirjailijoiden teksteissä hyvän elämän eläminen riippuu valinnoista, joita tekee ja siitä, miten ne vastaavat sitä hyvän määritelmää, jonka itse hyväksyy.</w:t>
        <w:t xml:space="preserve">Sokrates ja Aristoteles käyttävät sellaisia sanoja kuin hyve, rohkeus, onnellisuus ja älykkyys kuvaamaan omia versioita siitä, miten hyvän elämän saavuttamiseksi kuljetaan, ja ne kaikki ovat tärkeitä, mutta hyvän elämän tärkein ajuri on ihmisen kyky löytää oikea tasapaino</w:t>
        <w:br/>
        <w:t xml:space="preserve">Dahlke 1</w:t>
        <w:br/>
        <w:t xml:space="preserve"> kunkin ominaisuuden</w:t>
        <w:t xml:space="preserve">välillä</w:t>
        <w:t xml:space="preserve">, jotka edistävät yhteisesti määritellyn hyvän elämän kehittymistä.</w:t>
        <w:br/>
        <w:t xml:space="preserve"> Hyvän elämän teoretisointi johtaa siihen, että on määriteltävä, mitä hyvä elämä on ja mistä osatekijöistä se koostuu. Aristoteles teoretisoi Nikomakealaisessa etiikassa, että ajatus hyveestä eli erinomaisuudesta voi olla kaiken kattavana teemana niille osatekijöille, jotka muodostavat korkeimman "hyvän", hyvän, joka on koko edeltävän elämän käsittävä päätepiste tai tuote.</w:t>
        <w:t xml:space="preserve">Ja hyveen kehittyminen sijoittuu jonkin tunteen, toiminnan tai ominaisuuden liiallisen ja liian vähäisen määrän väliseen keskikohtaan.</w:t>
        <w:br/>
        <w:t xml:space="preserve">... juuri tunteissa ja toiminnoissa on ylenmäärä, puute ja keskikohta. Voimme siis kokea pelkoa luottamusta, halua, vihaa, sääliä ja yleensä kaikenlaista mielihyvää ja kipua joko liikaa tai liian vähän, ja kummassakin tapauksessa ei oikein. Mutta kaiken tämän kokeminen oikeaan aikaan, oikeisiin kohteisiin, oikeisiin ihmisiin, oikeasta syystä ja oikealla tavalla - se on mediaani ja paras tapa, tapa, joka on hyveen merkki.</w:t>
        <w:t xml:space="preserve">(Aristoteles. Bk. 2, s. 43)</w:t>
        <w:br/>
        <w:t xml:space="preserve">Ja silti, vaikka Aristoteles tai Sokrates antaisikin tarkimman määritelmän, siinä on paljon epäselvyyttä. Vaikka jotkin ominaisuudet tai teot luokitellaan luonnostaan hyviksi tai pahoiksi, Aristoteles teoretisoi, että pelkkä yhden tai kahden ominaisuuden liiallinen käyttäminen ei tarkoita, että on hyvä ihminen, joka elää hyvää elämää. Pikemminkin hän toteaa, että ei koskaan ja aina ääriarvojen välissä on keskimmäinen käyttöpiste, joka edistää hyveellisyyttä ja silloin hyvää elämää.</w:t>
        <w:t xml:space="preserve">Se, missä tuo piste on, on vielä tuntematon, mikä johtuu osittain siitä, että yhdellä henkilöllä voi olla</w:t>
        <w:t xml:space="preserve"> elämänsä aikana</w:t>
        <w:t xml:space="preserve">äärettömiä tilannekohtaisia eroja toiseen henkilöön</w:t>
        <w:br/>
        <w:t xml:space="preserve">Dahlke 2</w:t>
        <w:br/>
        <w:br/>
        <w:t xml:space="preserve">verrattuna</w:t>
        <w:t xml:space="preserve">, ja osittain niiden muuttujien monimutkaisuudesta ja suuruudesta, jotka vaikuttavat ihmiseen kokonais</w:t>
      </w:r>
      <w:r>
        <w:t xml:space="preserve">Aristoteles menee kuitenkin muutamaan yleisluonteiseen kuvaukseen hyveellisen miehen tai naisen määritelmästään auttaakseen määrittelemään kahden ääripään välisen mediaanin. Esimerkiksi mielihyvän ja kivun mediaani on itsehillintä, pelon ja itseluottamuksen välissä on rohkeus, ja vanhurskas putoaa kateuden ja ilkeyden väliin.1 Nämä esimerkit valaisevat sitä, miten löytää keskitie kahden vastakkaisen ominaisuuden väliltä, mutta eivät ohjeista, miten meidän tulee elää hyvää elämää. Vaikka hyvän käsitteen lopullinen määrittely on monimutkaista, Aristoteleen tarjoama ajattelukehys, jota voi käyttää päivittäisten päätösten edessä, mahdollistaa keskustelun siitä, miten elää hyvää elämää.</w:t>
        <w:br/>
        <w:t xml:space="preserve"> Kun luodaan jäsennelty suunnitelma siitä, miten elää hyvää elämää, herää kysymys, voiko kukaan elää hyvää elämää? Ovatko hyveellisyyttä täydentävät osat lisäksi synnynnäisiä vai opittuja? Aristoteles syventyy kahteen koulukuntaan, joista ensimmäinen on se, että on olemassa joitakin ominaisuuksia, jotka synnynnäisinä voivat estää tai pysäyttää ihmisen pyrkimyksen moraaliseen hyveellisyyteen, ja toinen on se, että ihminen kehittää näitä piirteitä ajan kuluessa ja rituaalisen tavan kautta. Jälkimmäistä hän kuvaa analogisesti: "Samoin meistä tulee oikeudenmukaisia harjoittamalla oikeudenmukaisia tekoja, itsehillitsijöitä harjoittamalla itsehillintää ja rohkeita suorittamalla rohkeita tekoja." (Aristoteles. Bk. 2, s. 34) Toisin sanoen ihmisestä tulee hyveellinen olemalla jatkuvasti hyveellinen. Siksi ihminen löytää itsensä hyvästä elämästä, kun hän elää tavallisesti kaikkien vastakkaisten ominaisuuksien keskellä. Vaikka kaikki yhteiskunnan jäsenet eivät elä hyvää elämää, jokainen yhteiskunnan jäsen voi elää hyvää elämää.</w:t>
        <w:t xml:space="preserve">Tässä vaiheessa on tärkeää</w:t>
        <w:br/>
        <w:t xml:space="preserve">1 Esimerkkejä kirjassa II Ch. 7 - Nikomakhoksen etiikka</w:t>
        <w:br/>
        <w:t xml:space="preserve">Dahlke 3</w:t>
        <w:br/>
        <w:br/>
        <w:t xml:space="preserve"> viitata takaisin määritelmään siitä, mitä hyvä elämä on, se ei tarkoita menestystä, mainetta tai rikkautta, vaan pikemminkin hyveellisyyttä luovien elementtien yhdistelmän harjoittamista.</w:t>
        <w:br/>
        <w:t xml:space="preserve"> Vaikka jotkin ominaisuudet, kuten hyveellisyys, ovat suhteellisen kiistatta hyviä, rikkaus on voimakkaasti kiistelty osa hyvää elämää. Sekä Aristoteles että Sokrates ovat yhtä mieltä siitä, että rikkaus ei ole hyvän elämän mittari, mutta heidän ajatuksensa eroavat toisistaan, kun on kyse rahan osuudesta hyvän elämän kehittymisessä. Aristoteles uskoo, että rikkaus on välttämättömyys hyveellisen elämän osa-alueiden kannalta, mutta Sokrates uskoo, että rikkaus on vain hyvän elämän sivutuote. Aristoteles tosin myöntää sanovansa, että "rikkaus ei ole se hyvä, jota yritämme löytää, sillä se on vain hyödyllistä, eli se on keino johonkin muuhun". (Aristoteles. Bk. 1, s. 9) Muuten sanomalla, että vaikka rikkaus ei olekaan päämäärä ja se on merkityksetön, kun ajatellaan omaa arvoa, siitä on apua hyvän elämän luomisessa. Toisaalta Sokrates kirjoittaa rikkaudesta asiana, joka ei luo erinomaisuutta ja voi toisinaan jopa estää sen kehittymistä. Apologiassa Sokrates sanoo valamiehistölle: "Rikkaus ei synnytä erinomaisuutta, mutta erinomaisuus synnyttää vaurautta ja kaikkia muita julkisia ja yksityisiä siunauksia ihmisille." (Platon. 30b) Vaikka tämä lainaus on irrotettu puolustusargumentin kontekstista, se pitää silti sisällään Sokrateen käsitykset rikkaudesta. Hän, köyhtynyt mies, ei näe rahassa samaa arvoa kuin Aristoteleen kaltaiset sofistit, ja puolustaessaan valintaansa olla perimättä maksua oppilailta, jotka seurasivat hänen filosofista ajatteluaan, kuten muut sofistit tekivät, hän sanoi, että hän on täällä jumalan palveluksessa. Molemmat teoriat rikkauden roolista hyvässä elämässä ovat tärkeitä pohtia. Johtaako rikkaus korruptioon ja köyhyys syntisempään elämään? Rikkaus, samoin kuin pelko, tarvitsee mediaania. Kuten Aristoteles kuvaa pelkoa, liian vähän on uhkarohkeutta, kun taas liian paljon on pelkuruutta.</w:t>
        <w:t xml:space="preserve">Rikkauteen</w:t>
        <w:t xml:space="preserve"> voidaan soveltaa</w:t>
        <w:t xml:space="preserve">samaa ajatusta</w:t>
        <w:br/>
        <w:t xml:space="preserve">Dahlke 4</w:t>
        <w:br/>
        <w:br/>
        <w:t xml:space="preserve">Liian vähän luo äärimmäistä köyhyyttä, joka häiritsee hyveellistä elämää, ja liian paljon voi luoda erilaisia häiriötekijöitä, jotka johtavat samaan lopputulokseen.</w:t>
        <w:br/>
        <w:t xml:space="preserve"> Toinen kiistanalainen teoria on se, kuinka kauan "hyvyys" kestää. Hyvää elämää määriteltäessä on tärkeää miettiä, milloin hyvää voi käyttää kuvaajana. Jos hyvyys suhteessa omaan elämään kestää ikuisesti, silloin termi on pysyvä ja sitä voidaan soveltaa koko elämän ajan. Jos sitä vastoin hyvyys tulee ja menee koko elämän aikana, termiä voidaan käyttää vain tilapäisesti tai jälkikäteen huomioiden yhden elämän kokonaisuudessaan. Sokrates toteaa teloitusilmoituksen jälkeen: "Hyvää ihmistä ei voi vahingoittaa elämässä eikä kuolemassa, eivätkä jumalat laiminlyö hänen asioitaan". (Platon. 41 c-d) Lainaa ajatusta, että hyvän elämän elävä hyvä mies tai nainen elää hyvää elämää jatkuvasti ja pysyvästi läpi elämän ja kuoleman. Aristoteles kuitenkin väittää, että koska hyvä elämä on pienempien hyödykkeiden summa, jotta termiä voidaan käyttää kuvaamaan jonkun elämää, sen on tultava hänen elämänsä lopussa, kun sitä tarkastellaan kokonaisuutena. Kuvailtuaan pienempiä päämääriä ja päätepisteitä hän menee vielä pidemmälle ja sanoo: "Korkeimman hyvän täytyy toisaalta olla jotain lopullista." (Aristoteles. Bk. 1 s. 14) Hän toteaa, että vaikka hyvällä elämällä on eri haaroja, hyveellinen käyttäytyminen ei ole pysyvää, ja siksi hänen elämäänsä ei voi kuvata kokonaisuutena ennen sen loppua. Sokrateen väitteet hyvyyden pituudesta ovat melko naiiveja, sillä koska ihmiset muuttuvat ajan myötä, vain koko elämänsä tietojen perusteella voi esittää väitteen siitä, oliko heillä hyvä elämä vai ei.</w:t>
        <w:br/>
        <w:t xml:space="preserve"> Yhteenvetona voidaan todeta, että nämä kaksi erilaista näkemystä siitä, miten meidän on elettävä hyvää elämää, tarjoavat yhdessä näkemystä ja teoriaa aiheesta, mutta kumpikaan ei tarjoa täydellistä ohjetta hyvän elämän toteuttamiseen.</w:t>
        <w:t xml:space="preserve">Platonin kirjoittama Sokrates kuvaa omaa elämäänsä, jota hän</w:t>
        <w:br/>
        <w:t xml:space="preserve">Dahlke 5</w:t>
        <w:br/>
        <w:br/>
        <w:t xml:space="preserve">pitää hyveellisenä, ja Aristoteles tarjoaa filosofisen teorian siitä, miten elää hyveellisellä tavalla, jonka päämääränä on onnellisuus tai toisin sanoen hyvä elämä. Lähimmäksi hyvän elämän ymmärtämistä pääsemme ymmärtämällä, mistä hyvä elämä koostuu, ja tämäkin on subjektiivista. Yhden ihmisen näkemykset siitä, mitä hyveellinen elämä tarkoittaa, voivat poiketa suuresti toisistaan riippuen asuinpaikasta, uskonnollisesta vakaumuksesta tai yhteiskunnallisesta asemasta. Nämä erot johtavat moniin erilaisiin hyvän elämän oppaisiin ja määritelmiin. Kaikkien erilaisten näkemysten sisällä Nikomakealaisessa etiikassa esitelty käsite, joka voidaan laajalti hyväksyä, on se, että jonkun elämässä on keskipiste kunkin tunteen, toiminnan ja ominaisuuden välillä, joka luo hyveellisyyttä ja johtaa hyvään elämään.</w:t>
      </w:r>
    </w:p>
    <w:p>
      <w:r>
        <w:rPr>
          <w:b/>
          <w:u w:val="single"/>
        </w:rPr>
        <w:t xml:space="preserve">Asiakirja 12065</w:t>
      </w:r>
    </w:p>
    <w:p>
      <w:r>
        <w:rPr>
          <w:b/>
        </w:rPr>
        <w:t xml:space="preserve">Ohjeet</w:t>
      </w:r>
    </w:p>
    <w:p>
      <w:r>
        <w:t xml:space="preserve">Kuinka paljon aikaa viulisti Ling Ling Ling käytti harjoitteluun päivittäin?</w:t>
      </w:r>
    </w:p>
    <w:p>
      <w:r>
        <w:rPr>
          <w:b/>
        </w:rPr>
        <w:t xml:space="preserve">Konteksti</w:t>
      </w:r>
    </w:p>
    <w:p>
      <w:r>
        <w:t xml:space="preserve">Vuonna 2017 TwoSet Violin viittasi komediallisesti Ling Lingiin, kuvitteelliseen viulistiin, joka "harjoittelee 40 tuntia päivässä". Yle Uutisten haastattelussa he kuvailivat Ling Ling Lingiä videopelin loppupomoksi: viulistien Chuck Norrikseksi. Chen kertoi improvisoineensa hahmon komediallisesta sketsivideostaan, joka koski teini-ikäisen viulunsoitonopiskelijan tiikeriäitiä, joka vertasi oppilasta ystävänsä lapseen. Vuonna 2018 he julkaisivat videosarjan nimeltä Ling Ling Workout. Näissä haasteissa kaksikko soittaa klassisia kappaleita (tai nykymusiikkia) haittaavilla tavoilla, kuten soittamalla tuplanopeudella, skordaturalla, tanssiessaan tai hulahyppäämällä, käsien asentoja kääntäen tai ylösalaisin. Tunnetut viulistit, kuten Ray Chen, Ziyu He ja Hilary Hahn, ovat myös yrittäneet haastetta kanavallaan.</w:t>
      </w:r>
    </w:p>
    <w:p>
      <w:r>
        <w:rPr>
          <w:b/>
        </w:rPr>
        <w:t xml:space="preserve">Vastaus</w:t>
      </w:r>
    </w:p>
    <w:p>
      <w:r>
        <w:t xml:space="preserve">Ling Ling Ling on viulistien Chuck Norris.  Hänen viulunsoittonsa on ylittänyt kaikki nykyään elävät viuluvirtuoosit.</w:t>
      </w:r>
    </w:p>
    <w:p>
      <w:r>
        <w:rPr>
          <w:b/>
          <w:u w:val="single"/>
        </w:rPr>
        <w:t xml:space="preserve">Asiakirja 12066</w:t>
      </w:r>
    </w:p>
    <w:p>
      <w:r>
        <w:rPr>
          <w:b/>
        </w:rPr>
        <w:t xml:space="preserve">Ohjeet</w:t>
      </w:r>
    </w:p>
    <w:p>
      <w:r>
        <w:t xml:space="preserve">Oliko Venetsia aina osa Italiaa?</w:t>
      </w:r>
    </w:p>
    <w:p>
      <w:r>
        <w:rPr>
          <w:b/>
        </w:rPr>
        <w:t xml:space="preserve">Konteksti</w:t>
      </w:r>
    </w:p>
    <w:p>
      <w:r>
        <w:t xml:space="preserve">Venetsian tasavalta menetti itsenäisyytensä, kun Napoleon Bonaparte valloitti Venetsian 12. toukokuuta 1797 ensimmäisen koalition sodan aikana. Kaupungin juutalaiset pitivät Napoleonia eräänlaisena vapauttajana. Hän poisti getton portit ja lopetti rajoitukset, jotka koskivat sitä, milloin ja missä juutalaiset saivat asua ja matkustaa kaupungissa.</w:t>
        <w:br/>
        <w:br/>
        <w:t xml:space="preserve"> Venetsiasta tuli Itävallan aluetta, kun Napoleon allekirjoitti Campo Formion sopimuksen 12. lokakuuta 1797. Itävaltalaiset ottivat kaupungin haltuunsa 18. tammikuuta 1798. Venetsia otettiin Itävallalta Pressburgin sopimuksella vuonna 1805 ja siitä tuli osa Napoleonin Italian kuningaskuntaa. Se palautettiin Itävallalle Napoleonin hävittyä sen vuonna 1814, jolloin siitä tuli osa Itävallan hallussa olevaa Lombardian-Venetian kuningaskuntaa. Vuonna 1848 kapina palautti hetkeksi Venetsian tasavallan Daniele Maninin johdolla, mutta se murskattiin vuonna 1849. Vuonna 1866, Italian kolmannen itsenäisyyssodan jälkeen, Venetsiasta ja muusta Venetosta tuli osa vastaperustettua Italian kuningaskuntaa.</w:t>
      </w:r>
    </w:p>
    <w:p>
      <w:r>
        <w:rPr>
          <w:b/>
        </w:rPr>
        <w:t xml:space="preserve">Vastaus</w:t>
      </w:r>
    </w:p>
    <w:p>
      <w:r>
        <w:t xml:space="preserve">Venetsia aloitti toimintansa naapurikaupungeista, kuten Padovasta, Aquileiasta, Trevisosta ja Altinosta, tulleiden pakolaisten avulla, ja siitä kehittyi mahtava meri-imperiumi, joka oli oma tasavaltansa.   Napoleon Bonaparte valloitti Venetsian vuonna 1797, ja se vaihtoi useita kertoja: se oli Itävallan aluetta, osa Italian kuningaskuntaa, osa Itävaltaa ja lopulta Italian itsenäisyyssodan jälkeen vuonna 1866 osa Italiaa.</w:t>
      </w:r>
    </w:p>
    <w:p>
      <w:r>
        <w:rPr>
          <w:b/>
          <w:u w:val="single"/>
        </w:rPr>
        <w:t xml:space="preserve">Asiakirja 12067</w:t>
      </w:r>
    </w:p>
    <w:p>
      <w:r>
        <w:rPr>
          <w:b/>
        </w:rPr>
        <w:t xml:space="preserve">Ohjeet</w:t>
      </w:r>
    </w:p>
    <w:p>
      <w:r>
        <w:t xml:space="preserve">Kuinka monta sivua ja kärkeä monikulmiolla on?</w:t>
      </w:r>
    </w:p>
    <w:p>
      <w:r>
        <w:rPr>
          <w:b/>
        </w:rPr>
        <w:t xml:space="preserve">Vastaus</w:t>
      </w:r>
    </w:p>
    <w:p>
      <w:r>
        <w:t xml:space="preserve">Monikulmio on yleistapaus kaksiulotteisesta muodosta, jossa kaikki reunat ja kärjet muodostavat suljetun muodon. Esimerkiksi kolmiossa on kolme reunaa/sivua ja kolme kärkeä. Viisikulmiolla on viisi kärkeä ja viisi sivua. Nonagonissa on yhdeksän sivua ja yhdeksän kärkeä ja niin edelleen. Voidaan laatia sääntö, joka määrittelee N-sivuisen monikulmion. Sääntö voisi olla seuraavanlainen: n-sivuisella monikulmiolla on n sivua ja n kärkeä, jossa n on kokonaisluku, joka on suurempi tai yhtä suuri kuin kolme ja joka muodostaa suljetun kaksiulotteisen muodon.</w:t>
      </w:r>
    </w:p>
    <w:p>
      <w:r>
        <w:rPr>
          <w:b/>
          <w:u w:val="single"/>
        </w:rPr>
        <w:t xml:space="preserve">Asiakirja 12068</w:t>
      </w:r>
    </w:p>
    <w:p>
      <w:r>
        <w:rPr>
          <w:b/>
        </w:rPr>
        <w:t xml:space="preserve">Ohjeet</w:t>
      </w:r>
    </w:p>
    <w:p>
      <w:r>
        <w:t xml:space="preserve">Mitä on Detroit-tyylinen pizza?</w:t>
      </w:r>
    </w:p>
    <w:p>
      <w:r>
        <w:rPr>
          <w:b/>
        </w:rPr>
        <w:t xml:space="preserve">Vastaus</w:t>
      </w:r>
    </w:p>
    <w:p>
      <w:r>
        <w:t xml:space="preserve">Detroitin pizza paistetaan neliön tai suorakaiteen muotoisessa pannussa, joka on valmistettu teräksestä tai alumiinista. Taikina on paksumpi kuin tyypillisessä pyöreässä pizzassa, mutta ilmavampi. Öljytyllä pannulla taikinasta tulee rapeaa. Pizzan reunoilla oleva karamellisoitu juusto on yksi Detroit-pizzan tärkeimmistä ominaisuuksista. Pizzakastike levitetään usein juustokerroksen päälle tämäntyyppisessä pizzassa.</w:t>
      </w:r>
    </w:p>
    <w:p>
      <w:r>
        <w:rPr>
          <w:b/>
          <w:u w:val="single"/>
        </w:rPr>
        <w:t xml:space="preserve">Asiakirja 12069</w:t>
      </w:r>
    </w:p>
    <w:p>
      <w:r>
        <w:rPr>
          <w:b/>
        </w:rPr>
        <w:t xml:space="preserve">Ohjeet</w:t>
      </w:r>
    </w:p>
    <w:p>
      <w:r>
        <w:t xml:space="preserve">Auta minua suunnittelemaan matka Nova Scotiaan</w:t>
      </w:r>
    </w:p>
    <w:p>
      <w:r>
        <w:rPr>
          <w:b/>
        </w:rPr>
        <w:t xml:space="preserve">Vastaus</w:t>
      </w:r>
    </w:p>
    <w:p>
      <w:r>
        <w:t xml:space="preserve">Päivä 1:</w:t>
        <w:br/>
        <w:t xml:space="preserve">- Aloita päivä kävelykierroksella vanhassakaupungissa (3,2 km / 2 mailia)</w:t>
        <w:br/>
        <w:t xml:space="preserve">- Vieraile kansallismuseossa (1 km / 1,6 km)</w:t>
        <w:br/>
        <w:t xml:space="preserve">- Osallistu esitykseen Kansallisteatterissa (1 km / 1.6 km)</w:t>
        <w:br/>
        <w:br/>
        <w:t xml:space="preserve">2. päivä:</w:t>
        <w:br/>
        <w:t xml:space="preserve">- Tee päiväretki läheiseen kansallispuistoon patikoimaan ja katselemaan villieläimiä (96,5 km)</w:t>
        <w:br/>
        <w:t xml:space="preserve">- Palaa kaupunkiin illalla illalliselle ja juomille</w:t>
        <w:br/>
        <w:br/>
        <w:t xml:space="preserve">3. päivä:</w:t>
        <w:br/>
        <w:t xml:space="preserve">- Vieraile kaupungin ikonisessa palatsissa ja puutarhoissa (2.5 mailia / 4 km)</w:t>
        <w:br/>
        <w:t xml:space="preserve">- Tutustu paikallisiin markkinoihin ja katuruokakauppiaisiin (1 maili / 1,6 km)</w:t>
        <w:br/>
        <w:br/>
        <w:t xml:space="preserve">4. päivä:</w:t>
        <w:br/>
        <w:t xml:space="preserve">- Lähde maisemalliselle ajomatkalle läheiseen rannikkokaupunkiin (80 mailia / 128,7 km)</w:t>
        <w:br/>
        <w:t xml:space="preserve">- Vietä päivä rannalla ja tutustu kaupungin nähtävyyksiin ja keittiöön</w:t>
        <w:br/>
        <w:br/>
        <w:t xml:space="preserve">5. päivä:</w:t>
        <w:br/>
        <w:t xml:space="preserve">- Tee venekierros kaupungin vesireiteillä (7 mailia / 11,2 km)</w:t>
        <w:br/>
        <w:t xml:space="preserve">- Vieraile perinteisessä kalastajakylässä ja nauti lounas merenelävistä (24 mailia / 24 km).1 km)</w:t>
        <w:br/>
        <w:br/>
        <w:t xml:space="preserve">6. päivä:</w:t>
        <w:br/>
        <w:t xml:space="preserve">- Lähde päiväretkelle läheiselle kukkulamaisemalle patikoimaan ja kävelemään luonnossa (64,4 km / 40 mailia)</w:t>
        <w:br/>
        <w:t xml:space="preserve">- Pysähdy teeviljelmällä kiertoajelulle ja maistelemaan teetä (32,2 km / 20 mailia)</w:t>
        <w:br/>
        <w:br/>
        <w:t xml:space="preserve">7. päivä:</w:t>
        <w:br/>
        <w:t xml:space="preserve">- Vieraile läheisellä Unescon maailmanperintökohteella (80,5 km / 50 mailia)</w:t>
        <w:br/>
        <w:t xml:space="preserve">- Nauti kulttuuriesityksestä ja paikallisesta ateriasta iltaisin</w:t>
        <w:br/>
        <w:br/>
        <w:t xml:space="preserve">8. päivä:</w:t>
        <w:br/>
        <w:t xml:space="preserve">- Lähde leppoisalle pyöräilyretkelle luonnonkauniilla reitillä (16 mailia / 16 km / 16</w:t>
      </w:r>
      <w:r>
        <w:t xml:space="preserve">1 km)</w:t>
        <w:br/>
        <w:t xml:space="preserve">- Vieraile paikallisella viinitilalla maistelua ja kierrosta varten (5 mailia / 8 km)</w:t>
        <w:br/>
        <w:br/>
        <w:t xml:space="preserve">9. päivä:</w:t>
        <w:br/>
        <w:t xml:space="preserve">- Vieraile paikallisessa taidemuseossa (3,2 mailia / 3,2 km)</w:t>
        <w:br/>
        <w:t xml:space="preserve">- Osallistu kokkikurssille ja opettele valmistamaan paikallisia ruokia</w:t>
        <w:br/>
        <w:br/>
        <w:t xml:space="preserve">10. päivä:</w:t>
        <w:br/>
        <w:t xml:space="preserve">- Vietä päivä tutustumalla kaupunkiin omaan tahtiisi, ostamalla matkamuistoja ja nauttimalla paikallisesta ruoasta ennen kuin lähdet illalla.</w:t>
      </w:r>
    </w:p>
    <w:p>
      <w:r>
        <w:rPr>
          <w:b/>
          <w:u w:val="single"/>
        </w:rPr>
        <w:t xml:space="preserve">Asiakirja 12070</w:t>
      </w:r>
    </w:p>
    <w:p>
      <w:r>
        <w:rPr>
          <w:b/>
        </w:rPr>
        <w:t xml:space="preserve">Ohjeet</w:t>
      </w:r>
    </w:p>
    <w:p>
      <w:r>
        <w:t xml:space="preserve">Meri tai vuori</w:t>
      </w:r>
    </w:p>
    <w:p>
      <w:r>
        <w:rPr>
          <w:b/>
        </w:rPr>
        <w:t xml:space="preserve">Vastaus</w:t>
      </w:r>
    </w:p>
    <w:p>
      <w:r>
        <w:t xml:space="preserve">Uskon, että vuoret ovat viehättävämpiä, mutta valtamerellä on oma kauneutensa, ja tämä trooppinen sää varmasti kiihottaa sinua! SO 50% 50%</w:t>
      </w:r>
    </w:p>
    <w:p>
      <w:r>
        <w:rPr>
          <w:b/>
          <w:u w:val="single"/>
        </w:rPr>
        <w:t xml:space="preserve">Asiakirja 12071</w:t>
      </w:r>
    </w:p>
    <w:p>
      <w:r>
        <w:rPr>
          <w:b/>
        </w:rPr>
        <w:t xml:space="preserve">Ohjeet</w:t>
      </w:r>
    </w:p>
    <w:p>
      <w:r>
        <w:t xml:space="preserve">Kuka on juontanut Saturday Night Livea eniten ohjelman historiassa?</w:t>
      </w:r>
    </w:p>
    <w:p>
      <w:r>
        <w:rPr>
          <w:b/>
        </w:rPr>
        <w:t xml:space="preserve">Vastaus</w:t>
      </w:r>
    </w:p>
    <w:p>
      <w:r>
        <w:t xml:space="preserve">Näyttelijä Alec Baldwin on juontanut Saturday Night Live -ohjelmaa 17 kertaa vuodesta 1990 lähtien.</w:t>
      </w:r>
    </w:p>
    <w:p>
      <w:r>
        <w:rPr>
          <w:b/>
          <w:u w:val="single"/>
        </w:rPr>
        <w:t xml:space="preserve">Asiakirja 12072</w:t>
      </w:r>
    </w:p>
    <w:p>
      <w:r>
        <w:rPr>
          <w:b/>
        </w:rPr>
        <w:t xml:space="preserve">Ohjeet</w:t>
      </w:r>
    </w:p>
    <w:p>
      <w:r>
        <w:t xml:space="preserve">Kerro minulle, ovatko nämä ohjelmat animaatioita vai eivät: South Park, Rugrats, Curb Your Enthusiasm, House Hunters, Attack on Titan...</w:t>
      </w:r>
    </w:p>
    <w:p>
      <w:r>
        <w:rPr>
          <w:b/>
        </w:rPr>
        <w:t xml:space="preserve">Vastaus</w:t>
      </w:r>
    </w:p>
    <w:p>
      <w:r>
        <w:t xml:space="preserve">South Park:</w:t>
        <w:br/>
        <w:t xml:space="preserve">Rugrats:</w:t>
        <w:t xml:space="preserve">Animated</w:t>
        <w:br/>
        <w:t xml:space="preserve">Curb Your Enthusiasm:</w:t>
        <w:br/>
        <w:t xml:space="preserve">House Hunters:</w:t>
        <w:br/>
        <w:t xml:space="preserve">Attack on Titan: Animaatio</w:t>
      </w:r>
    </w:p>
    <w:p>
      <w:r>
        <w:rPr>
          <w:b/>
          <w:u w:val="single"/>
        </w:rPr>
        <w:t xml:space="preserve">Asiakirja 12073</w:t>
      </w:r>
    </w:p>
    <w:p>
      <w:r>
        <w:rPr>
          <w:b/>
        </w:rPr>
        <w:t xml:space="preserve">Ohjeet</w:t>
      </w:r>
    </w:p>
    <w:p>
      <w:r>
        <w:t xml:space="preserve">Anna minulle luettelo asioista, jotka on otettava huomioon, kun päätät, minne hakeutua yliopistoon.</w:t>
      </w:r>
    </w:p>
    <w:p>
      <w:r>
        <w:rPr>
          <w:b/>
        </w:rPr>
        <w:t xml:space="preserve">Vastaus</w:t>
      </w:r>
    </w:p>
    <w:p>
      <w:r>
        <w:t xml:space="preserve">Seuraavat seikat on otettava huomioon, kun päätät, minne hakeudut yliopistoon:</w:t>
        <w:br/>
        <w:t xml:space="preserve"> 1.</w:t>
        <w:t xml:space="preserve">Korkeakoulun tarjoamat akateemiset ohjelmat</w:t>
        <w:br/>
        <w:t xml:space="preserve">2.</w:t>
        <w:t xml:space="preserve">Opiskelukustannukset</w:t>
        <w:br/>
        <w:t xml:space="preserve">3.</w:t>
        <w:t xml:space="preserve">Kampuksen sijainti</w:t>
        <w:br/>
        <w:t xml:space="preserve">4.</w:t>
        <w:t xml:space="preserve">Pääsyvaatimukset ja odotukset</w:t>
        <w:br/>
        <w:t xml:space="preserve">5</w:t>
        <w:t xml:space="preserve">Opiskelijoiden määrä</w:t>
        <w:br/>
        <w:t xml:space="preserve">6</w:t>
        <w:t xml:space="preserve"> Korkeakoulun tarjoamat koulun ulkopuoliset aktiviteetit</w:t>
      </w:r>
    </w:p>
    <w:p>
      <w:r>
        <w:rPr>
          <w:b/>
          <w:u w:val="single"/>
        </w:rPr>
        <w:t xml:space="preserve">Asiakirja 12074</w:t>
      </w:r>
    </w:p>
    <w:p>
      <w:r>
        <w:rPr>
          <w:b/>
        </w:rPr>
        <w:t xml:space="preserve">Ohjeet</w:t>
      </w:r>
    </w:p>
    <w:p>
      <w:r>
        <w:t xml:space="preserve">Kuka keksi raapimisen?</w:t>
      </w:r>
    </w:p>
    <w:p>
      <w:r>
        <w:rPr>
          <w:b/>
        </w:rPr>
        <w:t xml:space="preserve">Konteksti</w:t>
      </w:r>
    </w:p>
    <w:p>
      <w:r>
        <w:t xml:space="preserve">Nykyaikaiset scratching-tekniikat tulivat mahdollisiksi suoravetoisten levysoittimien keksimisen myötä, mikä johti turntablismin syntyyn. Varhaiset hihnakäyttöiset levysoittimet eivät soveltuneet naarmuttamiseen, koska niiden käynnistymisaika oli hidas, ja ne olivat alttiita kulumiselle ja rikkoutumiselle,[2] koska hihna rikkoutui takaisinpyörimisestä tai naarmuuntumisesta.[3] Ensimmäisen suoravetoisen levysoittimen keksi Japanin Osakassa sijaitsevan Matsushitan (nykyisin Panasonic)[4] insinööri Shuichi Obata.[2] Siinä ei enää tarvittu hihnoja, vaan sen sijaan siinä käytettiin moottoria, joka ohjasi suoraan levysoitinta, jolla vinyylilevy lepää.[5] Vuonna 1969 Matsushita julkaisi sen nimellä SP-10,[5] markkinoiden ensimmäinen suoravetoinen levysoitin,[6] ja ensimmäinen heidän vaikutusvaltaisessa Technics-sarjassaan.[5]</w:t>
        <w:br/>
        <w:br/>
        <w:t xml:space="preserve">1970-luvulla hip hop -muusikot ja klubien DJ:t alkoivat käyttää tätä erikoistunutta levysoitinlaitteistoa liikuttaakseen levyä edestakaisin ja luodakseen tanssilattioiden yleisönsä viihdyttämiseksi perkussiivisia ääniä ja efektejä - "scratching". Kun 1940-1960-luvun radio-DJ:t olivat käyttäneet back-cueing-menetelmää kuunnellessaan ääniä kuulokkeidensa kautta yleisön kuulematta, scratching-menetelmässä DJ antaa yleisön tarkoituksella kuulla äänet, jotka syntyvät levylautasella olevaa levyä liikuttelemalla, ohjaamalla levylautasen ulostulon äänentoistojärjestelmään, jotta yleisö voi kuulla äänet. Scratchingin kehittivät varhaiset newyorkilaiset hip hop -DJ:t, kuten Grand Wizzard Theodore, joka kuvaili scratchingia seuraavasti: "Ei muuta kuin back-cueing, jonka kuulet korvassasi ennen kuin työnnät sen [äänitetyn äänen] yleisölle."[7] Hän kehitti tekniikan kokeillessaan Technics SL-1200 -levysoittimella, joka oli Matsushitan vuonna 1972 julkaisema suoravetoinen levysoitin, kun hän huomasi, että moottori jatkoi pyörimistä oikeilla kierrosluvuilla, vaikka dj heilutti levyä edestakaisin levysoittimella. Afrika Bambaataa teki samanlaisen löydön SL-1200:n kanssa 1970-luvulla.</w:t>
        <w:t xml:space="preserve">Technics SL-1200:sta tuli laajimmin käytetty levysoitin seuraavien vuosikymmenten ajan.</w:t>
        <w:br/>
        <w:br/>
        <w:t xml:space="preserve">New Yorkiin muuttanut jamaikalaissyntyinen DJ Kool Herc vaikutti scratchauksen varhaiseen kehitykseen. Kool Herc kehitti break-beat-dj:n, jossa funk-kappaleiden taukoja - jotka olivat tanssittavin osa ja joissa oli usein lyömäsoittimia - eristettiin ja toistettiin koko yön kestävissä tanssibileissä[9].[10] Hän sai vaikutteita jamaikalaisesta dub-musiikista[10] ja kehitti levysoitintekniikkansa vuonna 1971 julkaistun Technics SL-1100 -levysoittimen avulla sen vahvan moottorinsa, kestävyytensä ja uskottavuutensa vuoksi.</w:t>
        <w:t xml:space="preserve">5]</w:t>
        <w:br/>
        <w:br/>
        <w:t xml:space="preserve">Vaikka aiemmat taiteilijat, kuten kirjailija ja runoilija William S. Burroughs, olivat kokeilleet ajatusta kiekkonauhan manipuloinnista manuaalisesti äänien tuottamiseksi (kuten hänen 1950-luvun äänityksessään "Sound Piece"), vinyyliraaputus hip hopin elementtinä oli edelläkävijä ajatuksessa, jonka mukaan ääni on hallitsemattoman melun sijaan olennainen ja rytminen osa musiikkia. Scratching on sukua "scrubbingille" (audioeditoinnissa ja -tuotannossa), kun avoimen kelanauhakanavan (tyypillisesti 1/4 tuuman magneettinen ääninauha) kiekkoja pyöritetään varovasti edestakaisin toistopään ollessa jännitteinen ja vahvistettuna, jotta nauhalta voidaan eristää tietty kohta, josta on tarkoitus tehdä editointileikkaus. 2010-luvulla sekä scratching että scrubbing voidaan tehdä digitaalisilla äänitystyöasemilla (DAW), jotka on varustettu näitä tekniikoita varten.</w:t>
        <w:br/>
        <w:br/>
        <w:br/>
        <w:t xml:space="preserve">Where It All Started</w:t>
        <w:br/>
        <w:br/>
        <w:t xml:space="preserve">DJ Sample kappaleesta "Where it All Started"</w:t>
        <w:br/>
        <w:t xml:space="preserve">Ongelmia tämän tiedoston toistamisessa? Katso median ohje.</w:t>
        <w:br/>
        <w:t xml:space="preserve"> Christian Marclay oli yksi varhaisimmista muusikoista, jotka scratchasivat hip hopin ulkopuolella. 1970-luvun puolivälissä Marclay käytti gramofonilevyjä ja levysoittimia soittimina luodakseen äänikollaaseja. Hän kehitti levysoittimiensa soundit hiphop-dj:stä riippumatta. Vaikka Marclay on valtavirtayleisölle vähän tunnettu, häntä on kuvailtu "vaikutusvaltaisimmaksi levysoitinhahmoksi hip hopin ulkopuolella"[11] ja "turntablismin tahattomaksi keksijäksi".</w:t>
        <w:br/>
        <w:br/>
        <w:t xml:space="preserve"> Vuonna 1981 Grandmaster Flash julkaisi kappaleen "The Adventures of Grandmaster Flash on the Wheels of Steel", joka on merkittävä monien DJ scratching -tekniikoiden käytöstä. Se oli ensimmäinen kaupallinen äänite, joka tuotettiin kokonaan levysoittimia käyttäen. Vuonna 1982 Malcolm McLaren &amp; the World's Famous Supreme Team julkaisi singlen "Buffalo Gals", jossa vastakkain asetetaan laaja scratchaus ja squaredance-tanssien kutsut, ja vuonna 1983 EP:n D'ya Like Scratchin'? joka keskittyy kokonaan scratchaukseen. Toinen vuonna 1983 julkaistu julkaisu, jossa scratchaus on näkyvästi esillä, on Herbie Hancockin Grammy-palkittu single "Rockit". Kappale esitettiin myös livenä vuoden 1984 Grammy-gaalassa, ja dokumenttielokuvassa Scratch monet 1980-luvun DJ:t mainitsevat esityksen ensimmäisenä kosketuksena scratchiin. Vuonna 1983 alkanut Street Sounds Electro -kokoelmasarja on myös merkittävä varhainen esimerkki scratchingista. Huomionarvoinen kappale oli myös Bill Laswell-Michael Beinhorn-yhtye Materialin "For A Few Dollars More", joka julkaistiin Japanissa 12" singlenä ja joka sisälsi scratchin, jonka esitti Grand Mixer DXT, toinen scratchin pioneeri.</w:t>
      </w:r>
    </w:p>
    <w:p>
      <w:r>
        <w:rPr>
          <w:b/>
        </w:rPr>
        <w:t xml:space="preserve">Vastaus</w:t>
      </w:r>
    </w:p>
    <w:p>
      <w:r>
        <w:t xml:space="preserve">Koska Scratching oli yhteinen löytö, joka tehtiin saapumista suoraan ajaa levysoittimet, on vaikea sanoa, kuka oli ensimmäinen henkilö naarmuuntuminen levysoittimella, mutta se on yksimielinen siitä, että GrandMasterFlash ja KoolHerc ovat tehneet genre suosittu</w:t>
      </w:r>
    </w:p>
    <w:p>
      <w:r>
        <w:rPr>
          <w:b/>
          <w:u w:val="single"/>
        </w:rPr>
        <w:t xml:space="preserve">Asiakirja 12075</w:t>
      </w:r>
    </w:p>
    <w:p>
      <w:r>
        <w:rPr>
          <w:b/>
        </w:rPr>
        <w:t xml:space="preserve">Ohjeet</w:t>
      </w:r>
    </w:p>
    <w:p>
      <w:r>
        <w:t xml:space="preserve">Mikä on veden potentiaalinen vetypitoisuus (ph)?</w:t>
      </w:r>
    </w:p>
    <w:p>
      <w:r>
        <w:rPr>
          <w:b/>
        </w:rPr>
        <w:t xml:space="preserve">Vastaus</w:t>
      </w:r>
    </w:p>
    <w:p>
      <w:r>
        <w:t xml:space="preserve">Veden potentiaalinen vetypitoisuus mittaa, kuinka hapanta tai emäksistä vesi on?  Vettä, jonka potentiaalinen vetypitoisuus on 7,0, pidetään neutraalina vetenä, ja tällainen vesi on yleensä tislattua vettä.  Vettä, jonka ph on alle 7,0, pidetään happamana vetenä, ja jopa joissakin pullotetuissa vesissä ph on alle 7,0.  Vettä, jonka PH-arvo on yli 7,0, pidetään emäksisenä.  Voit myös säätää veden PH-arvoa yksinkertaisilla suoloilla.  Esimerkiksi ruokasoodaa voidaan käyttää happaman veden PH-arvon nostamiseen ja sitruunamehua voidaan käyttää emäksisen veden PH-arvon alentamiseen.</w:t>
      </w:r>
    </w:p>
    <w:p>
      <w:r>
        <w:rPr>
          <w:b/>
          <w:u w:val="single"/>
        </w:rPr>
        <w:t xml:space="preserve">Asiakirja 12076</w:t>
      </w:r>
    </w:p>
    <w:p>
      <w:r>
        <w:rPr>
          <w:b/>
        </w:rPr>
        <w:t xml:space="preserve">Ohjeet</w:t>
      </w:r>
    </w:p>
    <w:p>
      <w:r>
        <w:t xml:space="preserve">Mitä ovat kalastustarvikkeet?</w:t>
      </w:r>
    </w:p>
    <w:p>
      <w:r>
        <w:rPr>
          <w:b/>
        </w:rPr>
        <w:t xml:space="preserve">Konteksti</w:t>
      </w:r>
    </w:p>
    <w:p>
      <w:r>
        <w:t xml:space="preserve">Kalastusvälineet ovat kalastajien kalastuksessa käyttämiä välineitä. Lähes mitä tahansa kalastuksessa käytettävää välinettä tai pyydystä voidaan kutsua kalastusvälineeksi, vaikka termi yhdistetäänkin yleisimmin kalastuksessa käytettäviin välineisiin. Esimerkkejä ovat koukut, siimat, uppoumat, kellukkeet, vavat, kelat, syötit, vieheet, keihäät, verkot, gaffit, ansat, kahluuhousut ja kalastustarvikelaatikot. Kalastustekniikoilla tarkoitetaan tapoja, joilla pyydyksiä käytetään kalastuksessa.</w:t>
        <w:br/>
        <w:br/>
        <w:t xml:space="preserve"> Kalastussiiman päähän kiinnitettyjä taklauksia kutsutaan yleisesti päätelaitteiksi. Niitä ovat koukut, uppoajat, kellukkeet, etusiimat, karat, halkaistut renkaat ja kaikki langat, napsit, helmet, lusikat, lusikat, terät, spinnerit ja pilkit, joita käytetään spinnerin terien kiinnittämiseen vieheisiin. Ihmisillä on myös tapana käyttää kuolleita tai eläviä syöttikaloja toisena syöttinä.</w:t>
      </w:r>
    </w:p>
    <w:p>
      <w:r>
        <w:rPr>
          <w:b/>
        </w:rPr>
        <w:t xml:space="preserve">Vastaus</w:t>
      </w:r>
    </w:p>
    <w:p>
      <w:r>
        <w:t xml:space="preserve">Kalastusvälineet ovat kalanpyyntiin käytettäviä välineitä, joihin kuuluvat koukut, siimat, uppoumat, kellukkeet, vavat, kelat, syötit, vieheet, keihäät, verkot, gaffit, ansat, kahluuhousut ja kalastusvälinelaatikot.</w:t>
      </w:r>
    </w:p>
    <w:p>
      <w:r>
        <w:rPr>
          <w:b/>
          <w:u w:val="single"/>
        </w:rPr>
        <w:t xml:space="preserve">Asiakirja 12077</w:t>
      </w:r>
    </w:p>
    <w:p>
      <w:r>
        <w:rPr>
          <w:b/>
        </w:rPr>
        <w:t xml:space="preserve">Ohjeet</w:t>
      </w:r>
    </w:p>
    <w:p>
      <w:r>
        <w:t xml:space="preserve">Miksi Citizen Kanea pidetään parhaana elokuvana?</w:t>
      </w:r>
    </w:p>
    <w:p>
      <w:r>
        <w:rPr>
          <w:b/>
        </w:rPr>
        <w:t xml:space="preserve">Vastaus</w:t>
      </w:r>
    </w:p>
    <w:p>
      <w:r>
        <w:t xml:space="preserve">American Film Institute ja British Film Institute pitävät Citizen Kanea kaikkien aikojen ykköselokuvana.  Britannian elokuvainstituutilla on ollut tämä Citizen Kanen luokitus jo 50 vuoden ajan.  On olemassa lukuisia syitä, miksi tämä on ansaitsemansa titteli, ja alla on muutamia esimerkkejä.</w:t>
        <w:br/>
        <w:br/>
        <w:t xml:space="preserve"> 1. Citizen Kane oli ohuesti verhottu elokuva vaikutusvaltaisesta henkilöstä.  Jo ennen elokuvan ilmestymistä sanomalehtimagnaatti William R. Hearst tuli tietoiseksi siitä, että Kanella oli monia yhtäläisyyksiä Hearstin kanssa.  Molemmat hallitsivat mediaimperiumeja, pyrkivät virkoihin ja heillä oli jättimäisiä kartanoita täynnä tilpehööriä.  Henkilökohtaiseksi se väitetysti muuttui, kun kohtaukset, joissa Kanen vaimo joutui kokemaan nöyryyttävän showbisneksen, jota Kanen avokätisyydellä tuettiin, heijastivat Hearstin elämää hieman liian tarkasti.  Hearst tarjoutui kuulemma ostamaan kaikki elokuvan kopiot ja käski sanomalehtiä olemaan painamatta mitään tai edes mainitsematta sen nimeä.</w:t>
        <w:br/>
        <w:br/>
        <w:t xml:space="preserve"> 2. Se enteili elokuvataiteen uutta aikakautta vuonna 1941.  Citizen Kane oli edelläkävijä valtavirrassa monien sellaisten sommitelmien ja kuvakulmien osalta, joita pidämme nykyään varsin tavallisina.  Toimistossa otettua matalaa kuvakulmaa varten, jolla haluttiin näyttää Kanen korkealle kohoava läsnäolo, filmikamerat olivat liian painavia ja tilaa vieviä istuakseen lattialle.  Kuvaaja Gregg Toland ratkaisi tämän kaivamalla tarpeeksi syvän kuopan, johon kamera ja jalusta mahtuivat halutun vaikutelman aikaansaamiseksi.  Myös "syväterävyyden" käsite eli suuren syväterävyyden saavuttaminen, jotta hahmot lähellä ja kaukana näyttäisivät teräviltä, on vaikea toteuttaa.  Näitä kohtauksia käytettiin tehokkaasti kuvaamaan Kanea ympäröitynä ja yksin rikkauksiensa kanssa myöhemmin elokuvassa.  Ne tarjosivat myös kirjaimellisen ikkunan nuoreen viattomaan Kaneen jännittävän kohtauksen aikana talon sisällä, josta Kane oli autuaan tietämätön, mutta yleisö koki molemmat järkyttävällä tavalla.</w:t>
        <w:br/>
        <w:br/>
        <w:t xml:space="preserve"> 3. Orson Welles oli kuuluisa ja erinomainen promoottori.  Tähän asti Wellesin tunnetuin saavutus oli ollut hänen radiokuunnelmansa H. G. Wellsin "Maailmojen sodasta".  Kun hän valitsi uutiskuvatyylisen formaatin ja jätti kertomatta, että kyseessä on fiktiivinen teos, monet kuuntelijat kotona innostuivat draamasta ja luulivat, että kyseessä oli avaruusolentojen hyökkäys.  Tästä tapahtumasta saatu suosio siirsi suuren kiinnostuksen hänen ensimmäiseen elokuvaansa.  Hänen ensimmäinen elokuvansa, jossa oli mukaansatempaava tarina, tekninen taitavuus ja kulttuurinen relevanssi, teki siitä standardin sille, millainen "parhaan elokuvan..." pitäisi olla.</w:t>
        <w:br/>
        <w:br/>
        <w:t xml:space="preserve"> Citizen Kane voitti vuonna 1921 yhdeksän Oscar-palkintoa, muun muassa parhaan elokuvan, ohjauksen, leikkauksen ja kuvauksen. Orson Welles ei koskaan saavuttanut samanlaista menestystä myöhemmissä elokuvissaan.</w:t>
      </w:r>
    </w:p>
    <w:p>
      <w:r>
        <w:rPr>
          <w:b/>
          <w:u w:val="single"/>
        </w:rPr>
        <w:t xml:space="preserve">Asiakirja 12078</w:t>
      </w:r>
    </w:p>
    <w:p>
      <w:r>
        <w:rPr>
          <w:b/>
        </w:rPr>
        <w:t xml:space="preserve">Ohjeet</w:t>
      </w:r>
    </w:p>
    <w:p>
      <w:r>
        <w:t xml:space="preserve">mikä oli verouudistuksen suurin muutos verotuksessa</w:t>
      </w:r>
    </w:p>
    <w:p>
      <w:r>
        <w:rPr>
          <w:b/>
        </w:rPr>
        <w:t xml:space="preserve">Vastaus</w:t>
      </w:r>
    </w:p>
    <w:p>
      <w:r>
        <w:t xml:space="preserve">kilpailukykyinen Yhdysvaltojen yhtiöverokanta verrattuna muuhun maailmaan.</w:t>
      </w:r>
    </w:p>
    <w:p>
      <w:r>
        <w:rPr>
          <w:b/>
          <w:u w:val="single"/>
        </w:rPr>
        <w:t xml:space="preserve">Asiakirja 12079</w:t>
      </w:r>
    </w:p>
    <w:p>
      <w:r>
        <w:rPr>
          <w:b/>
        </w:rPr>
        <w:t xml:space="preserve">Ohjeet</w:t>
      </w:r>
    </w:p>
    <w:p>
      <w:r>
        <w:t xml:space="preserve">Kuka saa annettujen tietojen perusteella ajaa rantareittiä, joka yhdistää Bald Head Islandin ja Fort Fisherin?</w:t>
      </w:r>
    </w:p>
    <w:p>
      <w:r>
        <w:rPr>
          <w:b/>
        </w:rPr>
        <w:t xml:space="preserve">Konteksti</w:t>
      </w:r>
    </w:p>
    <w:p>
      <w:r>
        <w:t xml:space="preserve">Bald Head Island, historiallisesti Smith Island, on Cape Fear -joen itäpuolella sijaitseva kylä Brunswickin piirikunnassa, Pohjois-Carolinassa, Yhdysvalloissa. Verrattuna pohjoiseen läheiseen Wilmingtonin kaupunkiin Bald Head Islandin kylä on pieni ja hieman syrjäinen. Sinne pääsee lautalla läheisestä Southportin kaupungista ja nelipyöräisellä ajoneuvolla rantaviivaa pitkin Fort Fisheristä pohjoiseen. Ainoastaan hallituksen virkamiehet saavat ajaa rantareittiä pitkin. Saarella on vain vähän autoja, sen sijaan asukkaat ajavat muunnetuilla sähkökäyttöisillä golfkärryillä.[4][5] Bald Head Island on kansallisesti tunnettu merikilpikonnien pesimistä.</w:t>
        <w:br/>
        <w:br/>
        <w:t xml:space="preserve"> Kylän väkiluku oli vuoden 2010 väestönlaskennassa 158.[6] Kylä kuuluu Wilmingtonin metropolialueeseen.</w:t>
        <w:br/>
        <w:br/>
        <w:t xml:space="preserve"> Kylää arvostetaan sen viehättävän luonnon vuoksi, ja se on suosittu lomakohde. Se oli pääasiallinen kuvauspaikka elokuvassa Weekend at Bernie's vuonna 1989 sekä tärkeä kuvauspaikka elokuvassa The Butcher's Wife vuonna 1991. "Old Baldy", sen vuonna 1817 rakennettu käytöstä poistettu majakka, on osavaltion vanhin yhä pystyssä oleva majakka.</w:t>
      </w:r>
    </w:p>
    <w:p>
      <w:r>
        <w:rPr>
          <w:b/>
        </w:rPr>
        <w:t xml:space="preserve">Vastaus</w:t>
      </w:r>
    </w:p>
    <w:p>
      <w:r>
        <w:t xml:space="preserve">Ainoastaan hallituksen virkamiehet saavat ajaa Fort Fisherin ja Bald Head Islandin yhdistävällä rantareitillä.</w:t>
      </w:r>
    </w:p>
    <w:p>
      <w:r>
        <w:rPr>
          <w:b/>
          <w:u w:val="single"/>
        </w:rPr>
        <w:t xml:space="preserve">Asiakirja 12080</w:t>
      </w:r>
    </w:p>
    <w:p>
      <w:r>
        <w:rPr>
          <w:b/>
        </w:rPr>
        <w:t xml:space="preserve">Ohjeet</w:t>
      </w:r>
    </w:p>
    <w:p>
      <w:r>
        <w:t xml:space="preserve">Mitä keinoja on rauhoittaa itseäni, kun hermostun?</w:t>
      </w:r>
    </w:p>
    <w:p>
      <w:r>
        <w:rPr>
          <w:b/>
        </w:rPr>
        <w:t xml:space="preserve">Vastaus</w:t>
      </w:r>
    </w:p>
    <w:p>
      <w:r>
        <w:t xml:space="preserve">Jos olet järkyttynyt tai kiihtynyt, hyvä tapa rauhoittua on vetää syvään henkeä, kuten "lohikäärmehengitys". Hengitä sisään niin syvään kuin pystyt ja hengitä sitten hitaasti ulos. Toista tämä useita kertoja. Voit myös maata lattialla useita minuutteja. Lattialla makaaminen voi olla erityisen maadoittavaa. Toinen tapa rentoutua, kun olet järkyttynyt, on mennä ulos ja katsella taivasta tai vesistöä, jos pääset sellaisen äärelle. Etsi lentävää lintua tai keskity pieneen kukkaan tai ruohon palaseen. Myös pitkä kävelylenkki voi auttaa rauhoittumaan.</w:t>
      </w:r>
    </w:p>
    <w:p>
      <w:r>
        <w:rPr>
          <w:b/>
          <w:u w:val="single"/>
        </w:rPr>
        <w:t xml:space="preserve">Asiakirja 12081</w:t>
      </w:r>
    </w:p>
    <w:p>
      <w:r>
        <w:rPr>
          <w:b/>
        </w:rPr>
        <w:t xml:space="preserve">Ohjeet</w:t>
      </w:r>
    </w:p>
    <w:p>
      <w:r>
        <w:t xml:space="preserve">Kuinka monta osavaltiota Yhdysvalloissa on?</w:t>
      </w:r>
    </w:p>
    <w:p>
      <w:r>
        <w:rPr>
          <w:b/>
        </w:rPr>
        <w:t xml:space="preserve">Vastaus</w:t>
      </w:r>
    </w:p>
    <w:p>
      <w:r>
        <w:t xml:space="preserve">50</w:t>
      </w:r>
    </w:p>
    <w:p>
      <w:r>
        <w:rPr>
          <w:b/>
          <w:u w:val="single"/>
        </w:rPr>
        <w:t xml:space="preserve">Asiakirja 12082</w:t>
      </w:r>
    </w:p>
    <w:p>
      <w:r>
        <w:rPr>
          <w:b/>
        </w:rPr>
        <w:t xml:space="preserve">Ohjeet</w:t>
      </w:r>
    </w:p>
    <w:p>
      <w:r>
        <w:t xml:space="preserve">Mitkä ovat House Swyftin sanat?</w:t>
      </w:r>
    </w:p>
    <w:p>
      <w:r>
        <w:rPr>
          <w:b/>
        </w:rPr>
        <w:t xml:space="preserve">Vastaus</w:t>
      </w:r>
    </w:p>
    <w:p>
      <w:r>
        <w:t xml:space="preserve">"Herää! Herää!"</w:t>
      </w:r>
    </w:p>
    <w:p>
      <w:r>
        <w:rPr>
          <w:b/>
          <w:u w:val="single"/>
        </w:rPr>
        <w:t xml:space="preserve">Asiakirja 12083</w:t>
      </w:r>
    </w:p>
    <w:p>
      <w:r>
        <w:rPr>
          <w:b/>
        </w:rPr>
        <w:t xml:space="preserve">Ohjeet</w:t>
      </w:r>
    </w:p>
    <w:p>
      <w:r>
        <w:t xml:space="preserve">Kerro minulle, tarvitaanko näiden urheilulajien pelaamiseen pallo vai ei: koripallo, jääkiekko, yleisurheilu, jalkapallo, surffaus, vesipallo, karate, jalkapallo, voimistelu, rullalautailu, golf, tennis, nyrkkeily, baseball, rugby, painonnosto, softball, soutaminen.</w:t>
      </w:r>
    </w:p>
    <w:p>
      <w:r>
        <w:rPr>
          <w:b/>
        </w:rPr>
        <w:t xml:space="preserve">Vastaus</w:t>
      </w:r>
    </w:p>
    <w:p>
      <w:r>
        <w:t xml:space="preserve">Koripallossa, jalkapallossa, vesipallossa, jalkapallossa, golfissa, tenniksessä, baseballissa, rugbyssä ja softballissa tarvitaan pallo pelaamiseen. Jääkiekko, yleisurheilu, surffaus, karate, voimistelu, rullalautailu, nyrkkeily, painonnosto ja soutu eivät vaadi palloa.</w:t>
      </w:r>
    </w:p>
    <w:p>
      <w:r>
        <w:rPr>
          <w:b/>
          <w:u w:val="single"/>
        </w:rPr>
        <w:t xml:space="preserve">Asiakirja 12084</w:t>
      </w:r>
    </w:p>
    <w:p>
      <w:r>
        <w:rPr>
          <w:b/>
        </w:rPr>
        <w:t xml:space="preserve">Ohjeet</w:t>
      </w:r>
    </w:p>
    <w:p>
      <w:r>
        <w:t xml:space="preserve">Nimeä joitakin Valioliigan kuuluisia joukkueita</w:t>
      </w:r>
    </w:p>
    <w:p>
      <w:r>
        <w:rPr>
          <w:b/>
        </w:rPr>
        <w:t xml:space="preserve">Vastaus</w:t>
      </w:r>
    </w:p>
    <w:p>
      <w:r>
        <w:t xml:space="preserve">Manchester United, Manchester City, Arsenal, Liverpool, Chelsea, Hotspur jne.</w:t>
      </w:r>
    </w:p>
    <w:p>
      <w:r>
        <w:rPr>
          <w:b/>
          <w:u w:val="single"/>
        </w:rPr>
        <w:t xml:space="preserve">Asiakirja 12085</w:t>
      </w:r>
    </w:p>
    <w:p>
      <w:r>
        <w:rPr>
          <w:b/>
        </w:rPr>
        <w:t xml:space="preserve">Ohjeet</w:t>
      </w:r>
    </w:p>
    <w:p>
      <w:r>
        <w:t xml:space="preserve">Ottaen huomioon tämän artikkelin NSA:n ANT-luettelosta, Mitä hakkerointityökaluja käytetään tietokoneiden tai verkkolaitteiden BIOS:n tartuttamiseen?</w:t>
      </w:r>
    </w:p>
    <w:p>
      <w:r>
        <w:rPr>
          <w:b/>
        </w:rPr>
        <w:t xml:space="preserve">Konteksti</w:t>
      </w:r>
    </w:p>
    <w:p>
      <w:r>
        <w:t xml:space="preserve">ANT-luettelo[a] (tai TAO-luettelo) on Yhdysvaltain kansallisen turvallisuusviraston (NSA) salainen tuoteluettelo, jonka vuosina 2008-2009 laadittu versio julkaistiin saksalaisessa Der Spiegel -uutislehdessä joulukuussa 2013. Luettelossa julkaistiin 49 sivua[b], joilla oli kuvia, kaavioita ja kuvauksia vakoilulaitteista ja vakoiluohjelmistoista. Kohteet ovat Tailored Access Operations -yksikön käytettävissä, ja ne on suunnattu lähinnä yhdysvaltalaisten yritysten, kuten Applen, Ciscon ja Dellin, tuotteisiin. Lähteen uskotaan olevan joku muu kuin Edward Snowden, joka on suurelta osin vastuussa maailmanlaajuisista valvontapaljastuksista vuodesta 2013 lähtien. Yritykset, joiden tuotteet voivat joutua vaaraan, ovat kiistäneet kaiken yhteistyön NSA:n kanssa näiden ominaisuuksien kehittämisessä. Vuonna 2014 käynnistettiin hanke, jonka tarkoituksena oli toteuttaa ANT-katalogin kyvyt avoimen lähdekoodin laitteistoina ja ohjelmistoina.</w:t>
        <w:br/>
        <w:br/>
        <w:t xml:space="preserve">Taustaa</w:t>
        <w:br/>
        <w:t xml:space="preserve">Tailored Access Operations -yksikkö on ollut olemassa 90-luvun lopulta lähtien.</w:t>
        <w:t xml:space="preserve">Sen tehtävänä on kerätä tiedustelutietoja Yhdysvaltojen ulkomaisista kohteista murtautumalla tietokoneisiin ja tietoliikenneverkkoihin.</w:t>
        <w:br/>
        <w:br/>
        <w:t xml:space="preserve">Vuonna 2012 Edward Snowden järjesti CryptoPartyn yhdessä Runa Sandvikin kanssa, joka oli Jacob Appelbaumin entinen kollega The Tor Project</w:t>
      </w:r>
      <w:r>
        <w:t xml:space="preserve"> Kesäkuussa 2013 Snowden otti haltuunsa NSA:n sisäisiä asiakirjoja, jotka hän jakoi Glenn Greenwaldin ja Laura Poitrasin kanssa, mikä johti maailmanlaajuisiin valvontapaljastuksiin.[4] Jo vuosia aiemmin on spekuloitu, että ANT-katalogin kaltaisia kyvykkyyksiä olisi olemassa.</w:t>
        <w:t xml:space="preserve">1]</w:t>
        <w:br/>
        <w:br/>
        <w:t xml:space="preserve">Julkaisu</w:t>
        <w:br/>
        <w:t xml:space="preserve">Jacob Appelbaum kirjoitti yhdessä Christian Stöckerin [de] ja Judith Horchertin kanssa englanninkielisen Der Spiegel -julkaisun, joka julkaistiin 29. joulukuuta 2013.[1] Samana päivänä ilmestyneen Der Spiegelin englanninkielisen, TAO:ta käsittelevän julkaisun kirjoittajina olivat myös samat henkilöt, ja siihen kuuluivat Laura Poitras, Marcel Rosenbach, Jörg Schindler ja Holger Stark.</w:t>
        <w:t xml:space="preserve">5] 30. joulukuuta Appelbaum piti luennon "internetin militarisoinnista" 30. Chaos Communication Congress -kongressissa Hampurissa Saksassa. 30. joulukuuta[6] Puheenvuoronsa lopuksi hän kannusti NSA:n työntekijöitä vuotamaan lisää asiakirjoja.</w:t>
        <w:br/>
        <w:br/>
        <w:t xml:space="preserve">Apple kiisti väitteet, joiden mukaan se olisi tehnyt yhteistyötä DROPOUTJEEPin kehittämisessä, All Things Digitalin (osa Wall Street Journalin digitaalista verkostoa) toimittajalle Arik Hesseldahlille antamassaan lausunnossa.[8] The Verge kyseenalaisti, miten ohjelma kehittyi myöhempinä vuosina, sillä asiakirja on laadittu iPhonen ja ylipäätään älypuhelinten alkuvaiheessa. 9] Dell kiisti tehneensä yhteistyötä ylipäätään minkään hallituksen kanssa, mukaan lukien Yhdysvaltain hallitus. Ciscon vanhempi varatoimitusjohtaja ja turvallisuuspäällikkö John Stewart totesi, että he olivat "syvästi huolissaan ja jatkavat kaikkien keinojen tutkimista sen selvittämiseksi, tarvitseeko meidän puuttua uusiin asioihin". Juniper ilmoitti työskentelevänsä aktiivisesti mahdollisten hyväksikäyttöreittien käsittelemiseksi. Huawei ilmoitti tekevänsä asianmukaiset tarkastukset selvittääkseen, onko vaaratilanteita ilmennyt, ja ilmoittavansa asiasta, jos näin on tapahtunut.</w:t>
        <w:t xml:space="preserve">NSA kieltäytyi kommentoimasta Der Spiegelin julkaisua.[10]</w:t>
        <w:br/>
        <w:br/>
        <w:t xml:space="preserve">Lähde</w:t>
        <w:br/>
        <w:t xml:space="preserve">ANT-katalogin lehdistölle vuotanut lähde on tuntematon vuonna 2023.</w:t>
        <w:br/>
        <w:br/>
        <w:t xml:space="preserve"> Yhdysvaltain tiedustelupalveluihin erikoistunut kirjailija James Bamford totesi Reutersin julkaisemassa kommenttiartikkelissa, että Appelbaum ei ole yksilöinyt ANT-katalogin hänelle vuotanutta lähdettä, mikä sai ihmiset virheellisesti olettamaan sen olleen Edward Snowden. Bamford sai rajoittamattoman pääsyn Edward Snowdenin asiakirjakätköön eikä löytänyt automaattisten hakutyökalujen avulla mitään viittauksia ANT-katalogiin, minkä vuoksi hän päätteli, että asiakirjat eivät olleet hänen vuotamiaan.[11] Tietoturva-asiantuntija Bruce Schneier on todennut blogissaan, että hänkin uskoo, ettei ANT-katalogi tullut Snowdenilta, vaan toiselta vuotajalta.</w:t>
        <w:t xml:space="preserve">12] NSA:n virkamiehet eivät uskoneet, että Snowdenin käyttämä web crawler olisi koskenut ANT-katalogiin, ja alkoivat etsiä muita henkilöitä, jotka olisivat voineet vuotaa luettelon.</w:t>
        <w:br/>
        <w:br/>
        <w:t xml:space="preserve">Sisältö</w:t>
        <w:br/>
        <w:t xml:space="preserve">Julkaistut luettelon sivut on kirjoitettu vuosien 2008 ja 2009 välillä. Kohteiden hinnat vaihtelivat ilmaisesta aina 250 000 dollariin asti.</w:t>
        <w:br/>
        <w:br/>
        <w:t xml:space="preserve">ANT-katalogin ominaisuudet</w:t>
        <w:br/>
        <w:t xml:space="preserve">Sivu</w:t>
        <w:tab/>
        <w:t xml:space="preserve">Koodin nimi</w:t>
        <w:tab/>
        <w:t xml:space="preserve">Kuvaus[14]</w:t>
        <w:tab/>
        <w:t xml:space="preserve">Yksikköhinta Yhdysvaltain dollareina[c]</w:t>
        <w:br/>
        <w:t xml:space="preserve">NSA CANDYGRAM.jpg</w:t>
        <w:tab/>
        <w:t xml:space="preserve">CANDYGRAM</w:t>
        <w:tab/>
        <w:t xml:space="preserve">Tripwire-laite, joka emuloi GSM-matkapuhelinmastoa.</w:t>
        <w:tab/>
        <w:t xml:space="preserve">40 000</w:t>
        <w:br/>
        <w:t xml:space="preserve">NSA COTTONMOUTH-I.jpg</w:t>
        <w:tab/>
        <w:t xml:space="preserve">COTTONMOUTH-I</w:t>
        <w:tab/>
        <w:t xml:space="preserve">Perhe muunneltuja USB- ja Ethernet-liittimiä, joita voidaan käyttää troijalaisohjelmiston asentamiseen ja jotka toimivat langattomina siltoina ja mahdollistavat peitellyn etäyhteyden kohdekoneeseen. COTTONMOUTH-I on USB-pistoke, joka käyttää TRINITYä digitaalisena ytimenä ja HOWLERMONKEYta RF-lähettimenä.</w:t>
        <w:tab/>
        <w:t xml:space="preserve">20,300</w:t>
        <w:br/>
        <w:t xml:space="preserve">NSA COTTONMOUTH-II.jpg</w:t>
        <w:tab/>
        <w:t xml:space="preserve">COTTONMOUTH-II</w:t>
        <w:tab/>
        <w:t xml:space="preserve">Voidaan ottaa käyttöön USB-pistokkeessa (pistokkeen sijasta), mutta vaatii lisäintegrointia kohdekoneeseen, jotta siitä tulisi käytössä oleva järjestelmä</w:t>
        <w:tab/>
        <w:t xml:space="preserve">4 000</w:t>
        <w:br/>
        <w:t xml:space="preserve">NSA COTTONMOUTH-III.jpg</w:t>
        <w:tab/>
        <w:t xml:space="preserve">COTTONMOUTH-III</w:t>
        <w:tab/>
        <w:t xml:space="preserve">Ethernet- ja USB-pistoke pinottu</w:t>
        <w:tab/>
        <w:t xml:space="preserve">24 960</w:t>
        <w:br/>
        <w:t xml:space="preserve">NSA CROSSBEAM.jpg</w:t>
        <w:tab/>
        <w:t xml:space="preserve">CROSSBEAM</w:t>
        <w:tab/>
        <w:t xml:space="preserve">GSM-tietoliikennemoduuli, joka pystyy keräämään ja paketoimaan äänitietoja</w:t>
        <w:tab/>
        <w:t xml:space="preserve">4 000</w:t>
        <w:br/>
        <w:t xml:space="preserve">NSA CTX4000.jpg</w:t>
        <w:tab/>
        <w:t xml:space="preserve">CTX4000</w:t>
        <w:tab/>
        <w:t xml:space="preserve">Jatkuva-aaltotutkalaite, joka voi "valaista" kohdejärjestelmää "verkon ulkopuolisen" tiedon talteenottoa</w:t>
      </w:r>
      <w:r>
        <w:tab/>
        <w:t xml:space="preserve">N/A</w:t>
        <w:br/>
        <w:t xml:space="preserve">NSA CYCLONE Hx9.jpg</w:t>
        <w:tab/>
        <w:t xml:space="preserve">CYCLONE-HX9</w:t>
        <w:tab/>
        <w:t xml:space="preserve">GSM-tukiasemareititin Network-In-a-Boxina</w:t>
        <w:tab/>
        <w:t xml:space="preserve">70,000[d]</w:t>
        <w:br/>
        <w:t xml:space="preserve">NSA DEITYBOUNCE.jpg</w:t>
        <w:tab/>
        <w:t xml:space="preserve">DEITYBOUNCE</w:t>
        <w:tab/>
        <w:t xml:space="preserve">Teknologia, joka asentaa Dell PowerEdge -palvelimiin takaovi-ohjelmistoistutteen emolevyn BIOS:n ja RAID-ohjaimen (ohjainten) kautta.</w:t>
        <w:tab/>
        <w:t xml:space="preserve">0</w:t>
        <w:br/>
        <w:t xml:space="preserve">NSA DROPOUTJEEP.jpg</w:t>
        <w:tab/>
        <w:t xml:space="preserve">DROPOUTJEEP</w:t>
        <w:tab/>
        <w:t xml:space="preserve">"Apple iPhonen ohjelmistoistute, joka käyttää modulaarisia tehtäväsovelluksia erityisten SIGINT-toimintojen tarjoamiseksi</w:t>
        <w:t xml:space="preserve"> Toimintoihin kuuluu kyky työntää tai vetää tiedostoja laitteesta etänä. Tekstiviestien haku, yhteystietoluettelon haku, puhepostin haku, geopaikannus, kuuma mikrofoni, kameran kaappaus, matkapuhelinmaston sijainti jne. Komento-, valvonta- ja tiedonsiirto voi tapahtua tekstiviestien tai GPRS-datayhteyden välityksellä. Kaikki viestintä implantin kanssa on salattua ja salattua."</w:t>
        <w:tab/>
        <w:t xml:space="preserve">0</w:t>
        <w:br/>
        <w:t xml:space="preserve">NSA EBSR.jpg</w:t>
        <w:tab/>
        <w:t xml:space="preserve">EBSR</w:t>
        <w:tab/>
        <w:t xml:space="preserve">Kolmitaajuuksinen aktiivinen GSM-tukiasema, jossa on sisäinen 802.11/GPS/handset-ominaisuus</w:t>
        <w:tab/>
        <w:t xml:space="preserve">40 000</w:t>
        <w:br/>
        <w:t xml:space="preserve">NSA ENTOURAGE.jpg</w:t>
        <w:tab/>
        <w:t xml:space="preserve">ENTOURAGE</w:t>
        <w:tab/>
        <w:t xml:space="preserve">Suuntaussovellus GSM-, UMTS-, CDMA2000- ja FRS-signaaleille</w:t>
        <w:tab/>
        <w:t xml:space="preserve">70 000</w:t>
        <w:br/>
        <w:t xml:space="preserve">NSA FEEDTROUGH.jpg</w:t>
        <w:tab/>
        <w:t xml:space="preserve">FEEDTROUGH</w:t>
        <w:tab/>
        <w:t xml:space="preserve">Ohjelmisto, jolla voidaan läpäistä Juniper Networksin palomuurit ja asentaa muita NSA:n käyttämiä ohjelmistoja suurtietokoneisiin.</w:t>
        <w:tab/>
        <w:t xml:space="preserve">N/A</w:t>
        <w:br/>
        <w:t xml:space="preserve">NSA FIREWALK.jpg</w:t>
        <w:tab/>
        <w:t xml:space="preserve">FIREWALK</w:t>
        <w:tab/>
        <w:t xml:space="preserve">Laite, joka näyttää samanlaiselta kuin tavallinen RJ45-pistorasia ja jonka avulla voidaan syöttää tai valvoa ja lähettää tietoja radiotekniikan avulla. HOWLERMONKEY RF-lähettimen</w:t>
      </w:r>
      <w:r>
        <w:t xml:space="preserve"> Se voi esimerkiksi luoda VPN-yhteyden kohdetietokoneeseen.</w:t>
        <w:tab/>
        <w:t xml:space="preserve">10 740</w:t>
        <w:br/>
        <w:t xml:space="preserve">NSA GENESIS.jpg</w:t>
        <w:tab/>
        <w:t xml:space="preserve">GENESIS</w:t>
        <w:tab/>
        <w:t xml:space="preserve">GSM-käsipuhelin, johon on lisätty ohjelmistomääriteltyjä radio-ominaisuuksia radiotaajuusspektrin tallentamiseksi</w:t>
        <w:tab/>
        <w:t xml:space="preserve">15 000</w:t>
        <w:br/>
        <w:t xml:space="preserve">NSA GODSURGE.jpg</w:t>
        <w:tab/>
        <w:t xml:space="preserve">GODSURGE</w:t>
        <w:tab/>
        <w:t xml:space="preserve">Ohjelmistoimplantti JTAG-väylälaitteelle nimeltä FLUXBABBITT, joka lisätään Dellin PowerEdge-palvelimiin salakuuntelun aikana. GODSURGE asentaa implantin järjestelmän käynnistyksen yhteydessä käyttäen FLUXBABBITT JTAG-liitäntää Xeon-sarjan suorittimeen.</w:t>
        <w:tab/>
        <w:t xml:space="preserve">500[e]</w:t>
        <w:br/>
        <w:t xml:space="preserve">NSA GINSU.jpg</w:t>
        <w:tab/>
        <w:t xml:space="preserve">GINSU</w:t>
        <w:tab/>
        <w:t xml:space="preserve">Teknologia, joka käyttää tietokoneen PCI-väylälaitetta ja voi asentaa itsensä uudelleen järjestelmän käynnistyksen yhteydessä.</w:t>
        <w:tab/>
        <w:t xml:space="preserve">0</w:t>
        <w:br/>
        <w:t xml:space="preserve">NSA GOPHERSET.jpg</w:t>
        <w:tab/>
        <w:t xml:space="preserve">GOPHERSET</w:t>
        <w:tab/>
        <w:t xml:space="preserve">GSM-ohjelmisto, joka käyttää puhelimen SIM-kortin API:ta (SIM Toolkit tai STK) puhelimen ohjaamiseen etänä lähetettyjen komentojen avulla.</w:t>
        <w:tab/>
        <w:t xml:space="preserve">0</w:t>
        <w:br/>
        <w:t xml:space="preserve">NSA GOURMETTROUGH.jpg</w:t>
        <w:tab/>
        <w:t xml:space="preserve">GOURMETTROUGH</w:t>
        <w:tab/>
        <w:t xml:space="preserve">Käyttäjän konfiguroitavissa oleva pysyvyysistute tietyille Juniper Networksin palomuureille.</w:t>
        <w:tab/>
        <w:t xml:space="preserve">0</w:t>
        <w:br/>
        <w:t xml:space="preserve">NSA HALLUXWATER.jpg</w:t>
        <w:tab/>
        <w:t xml:space="preserve">HALLUXWATER</w:t>
        <w:tab/>
        <w:t xml:space="preserve">Takaporttihyökkäys Huawei Eudemon-palomuureihin.</w:t>
        <w:tab/>
        <w:t xml:space="preserve">N/A</w:t>
        <w:br/>
        <w:t xml:space="preserve">NSA HEADWATER.jpg</w:t>
        <w:tab/>
        <w:t xml:space="preserve">HEADWATER</w:t>
        <w:tab/>
        <w:t xml:space="preserve">Pysyvä takaovitekniikka, jolla voidaan asentaa vakoiluohjelmia käyttämällä kvantti-installaatiota, joka pystyy tartuttamaan vakoiluohjelmia pakettitasolla Huawei-reitittimissä.</w:t>
        <w:tab/>
        <w:t xml:space="preserve">N/A</w:t>
        <w:br/>
        <w:t xml:space="preserve">NSA HOWLERMONKEY.jpg</w:t>
        <w:tab/>
        <w:t xml:space="preserve">HOWLERMONKEY</w:t>
        <w:tab/>
        <w:t xml:space="preserve">RF-lähetin, joka mahdollistaa (yhdessä digitaalisten prosessorien ja erilaisten istutusmenetelmien kanssa) tietojen poimimisen järjestelmistä tai niiden etähallinnan.</w:t>
        <w:tab/>
        <w:t xml:space="preserve">750[f]</w:t>
        <w:br/>
        <w:t xml:space="preserve">NSA IRATEMONK.jpg</w:t>
        <w:tab/>
        <w:t xml:space="preserve">IRATEMONK</w:t>
        <w:tab/>
        <w:t xml:space="preserve">Teknologia, jolla voidaan tunkeutua Maxtorin, Samsungin, Seagaten ja Western Digitalin valmistamien kiintolevyjen laiteohjelmistoihin.</w:t>
        <w:tab/>
        <w:t xml:space="preserve">0</w:t>
        <w:br/>
        <w:t xml:space="preserve">NSA IRONCHEF.jpg</w:t>
        <w:tab/>
        <w:t xml:space="preserve">IRONCHEF</w:t>
        <w:tab/>
        <w:t xml:space="preserve">Teknologia, joka voi "tartuttaa" verkkoja asentamalla itsensä tietokoneen I/O BIOSiin.</w:t>
        <w:t xml:space="preserve">IRONCHEF sisältää myös "Straitbizarre" ja "Unitedrake", jotka on yhdistetty vakoiluohjelmistoon REGIN.[15]</w:t>
        <w:tab/>
        <w:t xml:space="preserve">0</w:t>
        <w:br/>
        <w:t xml:space="preserve">NSA JUNIORMINT.jpg</w:t>
        <w:tab/>
        <w:t xml:space="preserve">JUNIORMINT</w:t>
        <w:tab/>
        <w:t xml:space="preserve">ARM9-ytimeen ja FPGA:han perustuva implantti.</w:t>
        <w:tab/>
        <w:t xml:space="preserve">N/A</w:t>
        <w:br/>
        <w:t xml:space="preserve">NSA JETPLOW.jpg</w:t>
        <w:tab/>
        <w:t xml:space="preserve">JETPLOW</w:t>
        <w:tab/>
        <w:t xml:space="preserve">Laiteohjelmisto, joka voidaan istuttaa luomaan pysyvä takaovi Ciscon PIX-sarjan ja ASA-palomuureihin</w:t>
        <w:tab/>
        <w:t xml:space="preserve">0</w:t>
        <w:br/>
        <w:t xml:space="preserve">NSA LOUDAUTO.jpg</w:t>
        <w:tab/>
        <w:t xml:space="preserve">LOUDAUTO</w:t>
        <w:tab/>
        <w:t xml:space="preserve">Äänipohjainen RF-taajuusheijastin kuuntelulaite.</w:t>
        <w:tab/>
        <w:t xml:space="preserve">30</w:t>
        <w:br/>
        <w:t xml:space="preserve">NSA MAESTRO-II.jpg</w:t>
        <w:tab/>
        <w:t xml:space="preserve">MAESTRO-II</w:t>
        <w:tab/>
        <w:t xml:space="preserve">Noin kolikon kokoinen monisirumoduuli, joka toimii useiden muiden tuotteiden laitteiston ytimenä. Moduuli sisältää 66 MHz:n ARM7-prosessorin, 4 Mt flash-muistia, 8 Mt RAM-muistia ja FPGA:n, jossa on 500 000 porttia. Se korvaa edellisen sukupolven moduulit, jotka perustuivat HC12-mikrokontrolleriin.</w:t>
        <w:tab/>
        <w:t xml:space="preserve">3,000[g]</w:t>
        <w:br/>
        <w:t xml:space="preserve">NSA MONKEYCALENDAR.jpg</w:t>
        <w:tab/>
        <w:t xml:space="preserve">MONKEYCALENDAR</w:t>
        <w:tab/>
        <w:t xml:space="preserve">Ohjelmisto, joka välittää matkapuhelimen sijainnin piilotekstiviestillä.</w:t>
        <w:tab/>
        <w:t xml:space="preserve">0</w:t>
        <w:br/>
        <w:t xml:space="preserve">NSA NEBULA.jpg</w:t>
        <w:tab/>
        <w:t xml:space="preserve">NEBULA</w:t>
        <w:tab/>
        <w:t xml:space="preserve">Moniprotokollaverkko-in-a-box-järjestelmä.</w:t>
        <w:tab/>
        <w:t xml:space="preserve">250 000</w:t>
        <w:br/>
        <w:t xml:space="preserve">NSA NIGHTSTAND.jpg</w:t>
        <w:tab/>
        <w:t xml:space="preserve">NIGHTSTAND</w:t>
        <w:tab/>
        <w:t xml:space="preserve">Kannettava järjestelmä, joka asentaa Microsoft Windows -hyökkäysohjelmia jopa kahdeksan kilometrin etäisyydeltä langattoman</w:t>
      </w:r>
      <w:r>
        <w:tab/>
        <w:t xml:space="preserve">N/A[h]</w:t>
        <w:br/>
        <w:t xml:space="preserve">NSA NIGHTWATCH.jpg</w:t>
        <w:tab/>
        <w:t xml:space="preserve">NIGHTWATCH</w:t>
        <w:tab/>
        <w:t xml:space="preserve">Kannettava tietokone, jota käytetään VAGRANT-signaalien videodatan rekonstruoimiseen ja näyttämiseen; käytetään yhdessä CTX4000:n kaltaisen tutkalähteen kanssa kohteen valaisemiseksi, jotta siitä voidaan saada tietoja.</w:t>
        <w:tab/>
        <w:t xml:space="preserve">N/A</w:t>
        <w:br/>
        <w:t xml:space="preserve">NSA PICASSO.jpg</w:t>
        <w:tab/>
        <w:t xml:space="preserve">PICASSO</w:t>
        <w:tab/>
        <w:t xml:space="preserve">Ohjelmisto, jolla voidaan kerätä matkapuhelimen sijaintitietoja, puhelujen metatietoja ja päästä käsiksi puhelimen mikrofoniin läheisten keskustelujen kuuntelemiseksi.</w:t>
        <w:tab/>
        <w:t xml:space="preserve">2 000</w:t>
        <w:br/>
        <w:t xml:space="preserve">NSA PHOTOANGLO.jpg</w:t>
        <w:tab/>
        <w:t xml:space="preserve">PHOTOANGLO</w:t>
        <w:tab/>
        <w:t xml:space="preserve">NSA:n ja GCHQ:n yhteinen hanke CTX4000:n korvaavan tutkajärjestelmän kehittämiseksi.</w:t>
        <w:tab/>
        <w:t xml:space="preserve">40 000</w:t>
        <w:br/>
        <w:t xml:space="preserve">NSA RAGEMASTER.jpg</w:t>
        <w:tab/>
        <w:t xml:space="preserve">RAGEMASTER</w:t>
        <w:tab/>
        <w:t xml:space="preserve">Piilotettu laite, joka kuuntelee kohteen tietokoneen VGA-signaalilähtöä, jotta NSA näkee, mitä kohteen työpöytämonitorilla näkyy</w:t>
        <w:t xml:space="preserve"> Laite saa virtansa etätutkalta ja vastaa moduloimalla VGA:n punaisen signaalin (joka lähetetään myös useimmista DVI-porteista) uudelleen säteilemäänsä RF-signaaliin; tämän lähetysmenetelmän koodinimi on VAGRANT. RAGEMASTER asennetaan/piilotetaan yleensä kohdekaapelin ferriittikuristimeen. Alkuperäiset asiakirjat on päivätty 24.7.2008. Saatavilla on useita vastaanotin-/demodulaattorilaitteita, esimerkiksi NIGHTWATCH.</w:t>
        <w:tab/>
        <w:t xml:space="preserve">30</w:t>
        <w:br/>
        <w:t xml:space="preserve">NSA SCHOOLMONTANA.jpg</w:t>
        <w:tab/>
        <w:t xml:space="preserve">SCHOOLMONTANA</w:t>
        <w:tab/>
        <w:t xml:space="preserve">Ohjelmisto, joka tekee DNT[i]-istutuksista pysyviä JUNOS-pohjaisissa (FreeBSD-variantti) J-sarjan reitittimissä/palomuurissa.</w:t>
        <w:tab/>
        <w:t xml:space="preserve">N/A</w:t>
        <w:br/>
        <w:t xml:space="preserve">NSA SIERRAMONTANA.jpg</w:t>
        <w:tab/>
        <w:t xml:space="preserve">SIERRAMONTANA</w:t>
        <w:tab/>
        <w:t xml:space="preserve">Ohjelmisto, joka tekee DNT-istutuksista pysyviä JUNOS-pohjaisissa M-sarjan reitittimissä/palomuureissa.</w:t>
        <w:tab/>
        <w:t xml:space="preserve">N/A</w:t>
        <w:br/>
        <w:t xml:space="preserve">NSA STUCCOMONTANA.jpg</w:t>
        <w:tab/>
        <w:t xml:space="preserve">STUCCOMONTANA</w:t>
        <w:tab/>
        <w:t xml:space="preserve">Ohjelmisto, joka tekee DNT-istutuksista pysyviä JUNOS-pohjaisissa T-sarjan reitittimissä/tuliturvamuurissa.</w:t>
        <w:tab/>
        <w:t xml:space="preserve">N/A</w:t>
        <w:br/>
        <w:t xml:space="preserve">NSA SOMBERKNAVE.jpg</w:t>
        <w:tab/>
        <w:t xml:space="preserve">SOMBERKNAVE</w:t>
        <w:tab/>
        <w:t xml:space="preserve">Ohjelmisto, joka voidaan asentaa Windows XP -järjestelmään, jolloin sitä voidaan ohjata etänä NSA:n päämajasta</w:t>
        <w:tab/>
        <w:t xml:space="preserve">50,000</w:t>
        <w:br/>
        <w:t xml:space="preserve">NSA SOUFFLETROUGH.jpg</w:t>
        <w:tab/>
        <w:t xml:space="preserve">SOUFFLETROUGH</w:t>
        <w:tab/>
        <w:t xml:space="preserve">BIOS-injektio-ohjelmisto, jolla voidaan vaarantaa Juniper Networksin SSG300- ja SSG500-sarjan palomuurit.</w:t>
        <w:tab/>
        <w:t xml:space="preserve">0</w:t>
        <w:br/>
        <w:t xml:space="preserve">NSA SPARROW II.jpg</w:t>
        <w:tab/>
        <w:t xml:space="preserve">SPARROW II</w:t>
        <w:tab/>
        <w:t xml:space="preserve">Pieni tietokone, jota on tarkoitus käyttää WLAN-verkon keräämiseen, myös UAV:lta. Laitteisto: IBM Power PC 405GPR -prosessori, 64 Mt SDRAM, 16 Mt sisäänrakennettua flash-muistia, 4 mini PCI-paikkaa, CompactFlash-paikka ja 802.11 B/G -laitteisto. Linux 2.4 ja BLINDDATE-ohjelmistopaketti. Yksikköhinta (2008): $6K.</w:t>
        <w:tab/>
        <w:t xml:space="preserve">6,000</w:t>
        <w:br/>
        <w:t xml:space="preserve">NSA SURLYSPAWN.jpg</w:t>
        <w:tab/>
        <w:t xml:space="preserve">SURLYSPAWN</w:t>
        <w:tab/>
        <w:t xml:space="preserve">Näppäinten painallusten valvontatekniikka, jota voidaan käyttää etätietokoneissa, joissa ei ole Internet-yhteyttä.</w:t>
        <w:tab/>
        <w:t xml:space="preserve">30</w:t>
        <w:br/>
        <w:t xml:space="preserve">NSA SWAP.jpg</w:t>
        <w:tab/>
        <w:t xml:space="preserve">SWAP</w:t>
        <w:tab/>
        <w:t xml:space="preserve">Teknologia, jolla voidaan vaihtaa FreeBSD:tä, Linuxia, Solarista tai Windowsia käyttävien moniprosessorijärjestelmien BIOS.</w:t>
        <w:tab/>
        <w:t xml:space="preserve">0</w:t>
        <w:br/>
        <w:t xml:space="preserve">NSA TAWDRYYARD.jpg</w:t>
        <w:tab/>
        <w:t xml:space="preserve">TAWDRYYARD</w:t>
        <w:tab/>
        <w:t xml:space="preserve">Radiotaajuinen heijastin, joka antaa paikkatietoja</w:t>
        <w:tab/>
        <w:t xml:space="preserve">30</w:t>
        <w:br/>
        <w:t xml:space="preserve">NSA TOTECHASER.jpg</w:t>
        <w:tab/>
        <w:t xml:space="preserve">TOTECHASER</w:t>
        <w:tab/>
        <w:t xml:space="preserve">Windows CE -implantti puhelinluetteloiden, yhteystietoluetteloiden ja muiden tietojen poimimista varten.</w:t>
        <w:tab/>
        <w:t xml:space="preserve">N/A</w:t>
        <w:br/>
        <w:t xml:space="preserve">NSA TOTEGHOSTLY.jpg</w:t>
        <w:tab/>
        <w:t xml:space="preserve">TOTEGHOSTLY</w:t>
        <w:tab/>
        <w:t xml:space="preserve">Ohjelmisto, joka voidaan istuttaa Windows-matkapuhelimeen ja joka mahdollistaa täydellisen etäohjauksen.</w:t>
        <w:tab/>
        <w:t xml:space="preserve">0</w:t>
        <w:br/>
        <w:t xml:space="preserve">NSA TRINITY.jpg</w:t>
        <w:tab/>
        <w:t xml:space="preserve">TRINITY</w:t>
        <w:tab/>
        <w:t xml:space="preserve">Monisirumoduuli, jossa on 180 MHz:n ARM9-prosessori, 4 Mt flash-muistia, 96 Mt SDRAM-muistia ja FPGA, jossa on 1 miljoona porttia. Pienempi kuin penni.</w:t>
        <w:tab/>
        <w:t xml:space="preserve">6,250[j]</w:t>
        <w:br/>
        <w:t xml:space="preserve">NSA TYPHON HX.jpg</w:t>
        <w:tab/>
        <w:t xml:space="preserve">TYPHON HX</w:t>
        <w:tab/>
        <w:t xml:space="preserve">Network-in-a-box GSM-verkkoon, jossa on signalointi ja puhelunohjaus</w:t>
        <w:tab/>
        <w:t xml:space="preserve">N/A</w:t>
        <w:br/>
        <w:t xml:space="preserve">NSA WATERWITCH.jpg</w:t>
        <w:tab/>
        <w:t xml:space="preserve">WATERWITCH</w:t>
        <w:tab/>
        <w:t xml:space="preserve">Kannettava "viimeistelytyökalu", jonka avulla operaattori voi löytää lähellä olevan matkapuhelimen tarkan sijainnin.</w:t>
        <w:tab/>
        <w:t xml:space="preserve">N/A</w:t>
        <w:br/>
        <w:t xml:space="preserve">NSA WISTFULTOLL.jpg</w:t>
        <w:tab/>
        <w:t xml:space="preserve">WISTFULTOLL</w:t>
        <w:tab/>
        <w:t xml:space="preserve">Liitännäinen tietojen keräämiseen kohteista Windows Management Instrumentationin avulla</w:t>
        <w:tab/>
        <w:t xml:space="preserve">0</w:t>
        <w:br/>
        <w:t xml:space="preserve">Jatkokehitys</w:t>
        <w:br/>
        <w:t xml:space="preserve">Tietoturva-asiantuntija Matt Suiche totesi, että Shadow Brokersin vuotamia ohjelmistohyökkäyksiä voitiin pitää aitoina, koska ne sopivat ANT-luettelon nimiin</w:t>
        <w:t xml:space="preserve">16] John Bumgarner on todennut IEEE Spectrumille, että Yhdysvaltain hallituksen epäilys Huaweista perustuu sen omaan kykyyn lisätä ANT-katalogissa esitettyjä takaovia.[17]</w:t>
        <w:br/>
        <w:br/>
        <w:t xml:space="preserve">NSA Playset</w:t>
        <w:br/>
        <w:t xml:space="preserve">NSA Playset on avoimen lähdekoodin hanke, joka on saanut innoituksensa NSA:n ANT-katalogista ja jonka tarkoituksena on luoda tietoturvatutkijoille helpommin lähestyttäviä ja helppokäyttöisempiä työkaluja.[18] Useimmat valvontatyökalut voidaan luoda uudelleen hyllyssä olevilla tai avoimen lähdekoodin laitteistoilla ja ohjelmistoilla. Tähän mennessä NSA Playset koostuu neljästätoista kohteesta, joiden koodi ja ohjeet löytyvät verkossa projektin kotisivuilta. Alkuperäisen vuodon jälkeen Great Scott Gadgetsin perustaja Michael Ossman antoi muille tietoturvatutkijoille kehotuksen ryhtyä työskentelemään luettelossa mainittujen työkalujen parissa ja luomaan niitä uudelleen. Nimi NSA Playset tuli alun perin Dean Pierceltä, joka on myös NSA Playsetin tekijä (TWILIGHTVEGETABLE(GSM)). Kuka tahansa voi liittyä mukaan ja osallistua oman laitteensa tuottamiseen. NSA Playsetin lisäyksen edellytyksenä on samanlainen tai jo olemassa oleva NSA ANT -projekti, helppokäyttöisyys ja hassu nimi (joka perustuu alkuperäisen työkalun nimeen, jos mahdollista). Typerän nimen vaatimus on sääntö, jonka Michael Ossman itse keksi, ja siitä on esimerkki projektin verkkosivustolla: "Jos projektisi on esimerkiksi samanlainen kuin FOXACID, voisit ehkä kutsua sitä COYOTEMETHiksi."</w:t>
        <w:t xml:space="preserve">Helppokäyttöisyysosio juontaa juurensa myös NSA Playsetin mottosta: "If a 10 year old can't do it, it doesn't count!"[18][19][20][21][21]</w:t>
        <w:br/>
        <w:br/>
        <w:t xml:space="preserve">Nimi[22]</w:t>
        <w:tab/>
        <w:t xml:space="preserve">Kuvaus[21]</w:t>
        <w:br/>
        <w:t xml:space="preserve">TWILIGHTVEGETABLE</w:t>
        <w:tab/>
        <w:t xml:space="preserve">käynnistyskuva GSM-viestinnän valvontaa varten.</w:t>
        <w:br/>
        <w:t xml:space="preserve">LEVITICUS</w:t>
        <w:tab/>
        <w:t xml:space="preserve">käsikäyttöinen GSM-taajuusanalysaattori, joka on naamioitu Motorola-puhelimeksi; nimetty GENESIS:n mukaan.</w:t>
        <w:br/>
        <w:t xml:space="preserve">DRIZZLECHAIR</w:t>
        <w:tab/>
        <w:t xml:space="preserve">kiintolevy, jossa on kaikki A5/1:n murtamiseen tarvittavat työkalut, mukaan lukien sateenkaaritaulukot</w:t>
        <w:br/>
        <w:t xml:space="preserve">PORCUPINEMASQUERADE</w:t>
        <w:tab/>
        <w:t xml:space="preserve">passiivinen Wi-Fi-tiedustelukone</w:t>
        <w:br/>
        <w:t xml:space="preserve">KEYSWEEPER</w:t>
        <w:tab/>
        <w:t xml:space="preserve">USB-verkkolaturin muodossa oleva näppäinlukija, joka nuuskii, purkaa salauksen, kirjaa ja raportoi langattomasti ja passiivisesti (GSM:n kautta).</w:t>
        <w:br/>
        <w:t xml:space="preserve">SLOTSCREAMER</w:t>
        <w:tab/>
        <w:t xml:space="preserve">PCI-laiteimplantti, jolla on pääsy muistiin ja liitäntälaitteisiin</w:t>
        <w:br/>
        <w:t xml:space="preserve">ADAPTERNOODLE</w:t>
        <w:tab/>
        <w:t xml:space="preserve">USB-hyödyntämislaite</w:t>
        <w:br/>
        <w:t xml:space="preserve">CHUKWAGON</w:t>
        <w:tab/>
        <w:t xml:space="preserve">käyttää tietokoneen VGA-portin nastaa hyökätäkseen I²C-väylän kautta tietokoneen käyttöjärjestelmään.</w:t>
        <w:br/>
        <w:t xml:space="preserve">TURNIPSCHOOL</w:t>
        <w:tab/>
        <w:t xml:space="preserve">USB-kaapeliin kätketty laitteistoimplantti, joka tarjoaa lyhyen kantaman radiotaajuusviestintävalmiuden isäntätietokoneessa toimivalle ohjelmistolle.</w:t>
        <w:br/>
        <w:t xml:space="preserve">BLINKERCOUGH</w:t>
        <w:tab/>
        <w:t xml:space="preserve">VGA-kaapeliin upotettu laiteimplantti, joka mahdollistaa tietojen poistamisen</w:t>
        <w:br/>
        <w:t xml:space="preserve">SAVIORBURST</w:t>
        <w:tab/>
        <w:t xml:space="preserve">laitteistoistute, joka hyödyntää JTAG-liitäntää ohjelmistosovellusten pysyvyyttä varten; nimetty GODSURGEn mukaan. Korvataan FLUXBABBIT SOLDERPEEKillä.</w:t>
        <w:br/>
        <w:t xml:space="preserve">CACTUSTUTU</w:t>
        <w:tab/>
        <w:t xml:space="preserve">Kannettava järjestelmä, joka mahdollistaa Microsoft Windows -hyökkäysohjelmien langattoman asennuksen; kattaa NIGHTSTANDin.</w:t>
        <w:br/>
        <w:t xml:space="preserve">TINYALAMO</w:t>
        <w:tab/>
        <w:t xml:space="preserve">ohjelmisto, joka kohdistuu BLE:hen (Bluetooth Low Energy) ja mahdollistaa näppäinpainallusten valvonnan (keylogger) ja injektion</w:t>
        <w:br/>
        <w:t xml:space="preserve">CONGAFLOCK</w:t>
        <w:tab/>
        <w:t xml:space="preserve">Kokeisiin tarkoitettu radiotaajuinen heijastin</w:t>
        <w:t xml:space="preserve"> Tarkoituksena on istuttaa se kaapeliin ja poistaa tietoja laitteen radioheijastuvuuden perusteella (FLAMENCOFLOCK (PS/2), TANGOFLOCK (USB), SALSAFLOCK (VGA) ovat heijastinlaitteita, joissa on erityiset liitännät tietojen poistamisen testaamiseksi).</w:t>
        <w:br/>
        <w:t xml:space="preserve">Ks. myös</w:t>
        <w:br/>
        <w:t xml:space="preserve">Kybersodankäynti</w:t>
        <w:br/>
        <w:t xml:space="preserve">Equation Group</w:t>
        <w:br/>
        <w:t xml:space="preserve">MiniPanzer ja MegaPanzer</w:t>
        <w:br/>
        <w:t xml:space="preserve">Stuxnet</w:t>
        <w:br/>
        <w:t xml:space="preserve">WARRIOR PRIDE</w:t>
        <w:br/>
        <w:t xml:space="preserve">Selittävät huomautukset</w:t>
        <w:br/>
        <w:t xml:space="preserve"> Sitä, tarkoittaako ANT Advanced Network Technology vai Access Network Technology, ei tiedetä.[1]</w:t>
        <w:br/>
        <w:t xml:space="preserve"> Der Spiegelin artikkelissa todetaan, että kyseessä on "50-sivuinen asiakirja" ja että "lähes 50 sivua" on julkaistu. Galleriassa on 49 sivua.</w:t>
        <w:t xml:space="preserve">Der Spiegel totesi myös, että asiakirja on todennäköisesti kaukana täydellisestä.[2</w:t>
        <w:br/>
        <w:t xml:space="preserve"> Jos hinta ilmoitetaan irtotavarana, yksikköhinnan saamiseksi tehdään laskelma</w:t>
        <w:br/>
        <w:t xml:space="preserve"> Kahden kuukauden</w:t>
        <w:br/>
        <w:t xml:space="preserve"> Mukaan lukien asennuskustannukset</w:t>
        <w:br/>
        <w:t xml:space="preserve"> Tilattaessa 25 kappaletta hinta on 1000 Yhdysvaltain dollaria</w:t>
        <w:br/>
        <w:t xml:space="preserve"> Jopa 4000</w:t>
        <w:br/>
        <w:t xml:space="preserve"> Vaihtelee alustoittain</w:t>
        <w:br/>
        <w:t xml:space="preserve"> Data Network Technologies, Tailored Access Operationsin osasto</w:t>
        <w:br/>
        <w:t xml:space="preserve"> 100 kappaletta 625 000:lla</w:t>
      </w:r>
    </w:p>
    <w:p>
      <w:r>
        <w:rPr>
          <w:b/>
        </w:rPr>
        <w:t xml:space="preserve">Vastaus</w:t>
      </w:r>
    </w:p>
    <w:p>
      <w:r>
        <w:t xml:space="preserve">DEITYBOUNCE, IRONCHEF, SOUFFLETROUGH ja SWAP ovat hakkerointityökaluja, joilla voidaan tartuttaa palvelimia, tietokoneita ja verkkolaitteita.</w:t>
        <w:br/>
        <w:t xml:space="preserve"> DEITYBOUNCE on tekniikka, joka asentaa Dell PowerEdge -palvelimiin takaovi-ohjelmistoistutteen emolevyn BIOSin ja RAID-ohjaimen (-ohjainten) kautta.</w:t>
        <w:br/>
        <w:t xml:space="preserve"> IRONCHEF on teknologia, joka voi "tartuttaa" verkkoja asentamalla itsensä tietokoneen I/O BIOSiin.</w:t>
        <w:br/>
        <w:t xml:space="preserve"> SOUFFLETROUGH on BIOS-injektio-ohjelmisto, joka voi vaarantaa Juniper Networksin SSG300- ja SSG500-sarjan palomuurit.</w:t>
        <w:br/>
        <w:t xml:space="preserve"> SWAP on tekniikka, jolla voidaan vaihtaa FreeBSD-, Linux-, Solaris- tai Windows-käyttöjärjestelmiä käyttävien moniprosessorijärjestelmien BIOS.</w:t>
      </w:r>
    </w:p>
    <w:p>
      <w:r>
        <w:rPr>
          <w:b/>
          <w:u w:val="single"/>
        </w:rPr>
        <w:t xml:space="preserve">Asiakirja 12086</w:t>
      </w:r>
    </w:p>
    <w:p>
      <w:r>
        <w:rPr>
          <w:b/>
        </w:rPr>
        <w:t xml:space="preserve">Ohjeet</w:t>
      </w:r>
    </w:p>
    <w:p>
      <w:r>
        <w:t xml:space="preserve">Luokittele kukin seuraavista rahoitusvaroista joko likvideiksi tai epälikvideiksi: sekkitilit, säästötilit, talletussertifikaatit, osakkeet, joukkovelkakirjat, sijoitusrahastot, kiinteistösijoitusrahastot, pörssilistatut rahastot, 401K, sijoitusmuodot, fyysinen omaisuus.</w:t>
      </w:r>
    </w:p>
    <w:p>
      <w:r>
        <w:rPr>
          <w:b/>
        </w:rPr>
        <w:t xml:space="preserve">Vastaus</w:t>
      </w:r>
    </w:p>
    <w:p>
      <w:r>
        <w:t xml:space="preserve">Likvidit varat ovat varoja, jotka voidaan myydä hyvin nopeasti ilman merkittävää arvonmenetystä. Tämä edellyttää terveitä ja elinvoimaisia markkinoita (kysyntää) näille omaisuuserille. Tämän määritelmän perusteella varoja, kuten sekkitilejä, yksittäisiä osakkeita, pörssilistattuja rahastoja, kiinteistösijoitusrahastoja ja eräitä erittäin suosittuja lyhytaikaisia joukkovelkakirjalainoja, pidetään erittäin likvideinä. Näiden omaisuuserien myyminen välittömästi ja ilman nimellisarvon menetystä on triviaalia ja rajoittamatonta. Varoja, kuten sijoitusrahastoja, joiden myyntiä on rajoitettu, talletustodistuksia, jotka sitovat rahasi pitkäksi aikaa, sijoitustaidetta ja fyysistä omaisuutta, pidetään usein epälikvideinä, koska se ei joko ole sopimuksen mukaan sallittua tai markkinoilla ei yksinkertaisesti ole tarpeeksi kiinnostusta, jotta nämä varat voitaisiin myydä ajoissa ja ilman arvonmenetystä.</w:t>
      </w:r>
    </w:p>
    <w:p>
      <w:r>
        <w:rPr>
          <w:b/>
          <w:u w:val="single"/>
        </w:rPr>
        <w:t xml:space="preserve">Asiakirja 12087</w:t>
      </w:r>
    </w:p>
    <w:p>
      <w:r>
        <w:rPr>
          <w:b/>
        </w:rPr>
        <w:t xml:space="preserve">Ohjeet</w:t>
      </w:r>
    </w:p>
    <w:p>
      <w:r>
        <w:t xml:space="preserve">Kun otetaan huomioon tämä kohta päällikkö Uncasista, kuka hän oli?</w:t>
      </w:r>
    </w:p>
    <w:p>
      <w:r>
        <w:rPr>
          <w:b/>
        </w:rPr>
        <w:t xml:space="preserve">Konteksti</w:t>
      </w:r>
    </w:p>
    <w:p>
      <w:r>
        <w:t xml:space="preserve">Uncas syntyi lähellä Thames-jokea nykyisen Connecticutin osavaltion alueella moheganien sachemin Owanecon poikana.[1] Uncas on muunnos moheganien termistä Wonkus, joka tarkoittaa "kettua".[2] Hän oli mohegaanien, pequotien ja narragansettien tärkeimpien sachemien jälkeläinen. Owaneco johti Montonesuck-nimellä tunnettua kylää. Uncas oli kaksikielinen, sillä hän oppi mohegania ja jonkin verran englantia sekä mahdollisesti hieman hollantia.</w:t>
        <w:br/>
        <w:br/>
        <w:t xml:space="preserve"> Vuonna 1626 Owaneco järjesti Uncasin avioituvan pequotien pääsachemin Tatobemin tyttären kanssa varmistaakseen liittoutumisen heidän kanssaan. Owaneco kuoli pian tämän avioliiton jälkeen, ja Uncas joutui alistumaan Tatobemin valtaan. Hollantilaiset vangitsivat Tatobemin ja tappoivat hänet vuonna 1633; Sassacuksesta tuli hänen seuraajansa, mutta Uncas katsoi, että hän ansaitsi olla sachem.</w:t>
        <w:br/>
        <w:br/>
        <w:t xml:space="preserve"> Owanecon liitto Tatobemin kanssa perustui mohegojen ja pequotien väliseen voimatasapainoon. Owanecon kuoleman jälkeen tasapaino muuttui pequottien hyväksi. Uncas ei halunnut haastaa Tatobemin valtaa, mutta hän alkoi kuitenkin kiistää pequottien vallan möhköihin nähden. Vuonna 1634 Uncas kapinoi Narragansettien tuella Sassacusta ja pequottien valtaa vastaan. Uncas hävisi ja joutui maanpakoon Narragansettien joukkoon. Hän palasi pian maanpaosta nöyryytettyään itseään rituaalisesti Sassacuksen edessä. Hänen epäonnistuneiden haasteidensa seurauksena Uncasilla oli vain vähän maata ja vähän seuraajia, mutta Uncas näki, että vastikään saapuneilla puritaanisiirtolaisilla, vaikka heitä olikin vähän, oli paremmat aseet ja paljon rohkeutta, joten hän alkoi kehittää uutta strategiaa ja liittoutumaa, jonka avulla hän pyrki saavuttamaan lopullisen päämääränsä, Suur-Saakemin aseman.</w:t>
      </w:r>
    </w:p>
    <w:p>
      <w:r>
        <w:rPr>
          <w:b/>
        </w:rPr>
        <w:t xml:space="preserve">Vastaus</w:t>
      </w:r>
    </w:p>
    <w:p>
      <w:r>
        <w:t xml:space="preserve">Uncas (n. 1588 - n. 1683) oli mohegaanien sachem, joka teki mohegaaneista johtavan alueellisen intiaaniheimon Connecticutin alajuoksulla liittoutumalla Uuden-Englannin siirtolaisten kanssa muita intiaaniheimoja vastaan.</w:t>
      </w:r>
    </w:p>
    <w:p>
      <w:r>
        <w:rPr>
          <w:b/>
          <w:u w:val="single"/>
        </w:rPr>
        <w:t xml:space="preserve">Asiakirja 12088</w:t>
      </w:r>
    </w:p>
    <w:p>
      <w:r>
        <w:rPr>
          <w:b/>
        </w:rPr>
        <w:t xml:space="preserve">Ohjeet</w:t>
      </w:r>
    </w:p>
    <w:p>
      <w:r>
        <w:t xml:space="preserve">Ketä pidetään yleisesti koripallon GOATina?</w:t>
      </w:r>
    </w:p>
    <w:p>
      <w:r>
        <w:rPr>
          <w:b/>
        </w:rPr>
        <w:t xml:space="preserve">Vastaus</w:t>
      </w:r>
    </w:p>
    <w:p>
      <w:r>
        <w:t xml:space="preserve">Michael Jordan</w:t>
      </w:r>
    </w:p>
    <w:p>
      <w:r>
        <w:rPr>
          <w:b/>
          <w:u w:val="single"/>
        </w:rPr>
        <w:t xml:space="preserve">Asiakirja 12089</w:t>
      </w:r>
    </w:p>
    <w:p>
      <w:r>
        <w:rPr>
          <w:b/>
        </w:rPr>
        <w:t xml:space="preserve">Ohjeet</w:t>
      </w:r>
    </w:p>
    <w:p>
      <w:r>
        <w:t xml:space="preserve">Anna minulle luettelo tavoista, joilla voin sisällyttää liikuntaa päivittäiseen rutiini.</w:t>
      </w:r>
    </w:p>
    <w:p>
      <w:r>
        <w:rPr>
          <w:b/>
        </w:rPr>
        <w:t xml:space="preserve">Vastaus</w:t>
      </w:r>
    </w:p>
    <w:p>
      <w:r>
        <w:t xml:space="preserve">Liikunnan sisällyttäminen päivittäiseen rutiiniin voi tapahtua monessa muodossa. Joitakin esimerkkejä ovat seisominen, kävely, juokseminen, hölkkääminen ja koiran ulkoiluttaminen. Voit myös sisällyttää liikuntaa jokapäiväisiin toimintoihin, kuten pysäköidä kauemmas kaupan sisäänkäynnistä, jotta voit kävellä enemmän.</w:t>
      </w:r>
    </w:p>
    <w:p>
      <w:r>
        <w:rPr>
          <w:b/>
          <w:u w:val="single"/>
        </w:rPr>
        <w:t xml:space="preserve">Asiakirja 12090</w:t>
      </w:r>
    </w:p>
    <w:p>
      <w:r>
        <w:rPr>
          <w:b/>
        </w:rPr>
        <w:t xml:space="preserve">Ohjeet</w:t>
      </w:r>
    </w:p>
    <w:p>
      <w:r>
        <w:t xml:space="preserve">Mitkä vuoden kuukaudet katsotaan kesäksi, kevääksi, talveksi ja syksyksi.</w:t>
      </w:r>
    </w:p>
    <w:p>
      <w:r>
        <w:rPr>
          <w:b/>
        </w:rPr>
        <w:t xml:space="preserve">Vastaus</w:t>
      </w:r>
    </w:p>
    <w:p>
      <w:r>
        <w:t xml:space="preserve">Vuodenajat riippuvat asuinpaikasta. Yhdysvalloissa kesä on yleensä kesäkuusta elokuuhun. Kevät on maaliskuusta toukokuuhun. Syksy on syyskuusta marraskuuhun. Talvi on joulukuusta helmikuuhun.</w:t>
      </w:r>
    </w:p>
    <w:p>
      <w:r>
        <w:rPr>
          <w:b/>
          <w:u w:val="single"/>
        </w:rPr>
        <w:t xml:space="preserve">Asiakirja 12091</w:t>
      </w:r>
    </w:p>
    <w:p>
      <w:r>
        <w:rPr>
          <w:b/>
        </w:rPr>
        <w:t xml:space="preserve">Ohjeet</w:t>
      </w:r>
    </w:p>
    <w:p>
      <w:r>
        <w:t xml:space="preserve">Kirjoita kohta siitä, miten opit ajamaan pyörällä.</w:t>
      </w:r>
    </w:p>
    <w:p>
      <w:r>
        <w:rPr>
          <w:b/>
        </w:rPr>
        <w:t xml:space="preserve">Vastaus</w:t>
      </w:r>
    </w:p>
    <w:p>
      <w:r>
        <w:t xml:space="preserve">Oli rauhallinen aurinkoinen ilta, kun isäni patisti minua kokeilemaan uutta pyörää, jonka hän oli hankkinut minulle syntymäpäivälahjaksi. Epäröin aluksi, mutta suostuin, koska olin nähnyt muiden lasten pitävän paljon hauskaa pyörillään. Laitoin kypärän päähäni ja istuin polkupyörän selkään, kun isäni työnsi minua takaapäin kävelytiellä. Muutaman minuutin kuluttua käännyin takaisin, enkä nähnyt isääni enää. Yritin tasapainoilla, mutta kaaduin. Isäni tuli juosten ja sanoi: "Onnettomuuksia sattuu, mutta ne auttavat parantumaan". Niinpä jatkoin yrittämistä, ja jossain vaiheessa sain tasapainoilun hallintaan. Pyörällä ajaminen oli parasta, mitä olin siihen asti oppinut, enkä malttanut odottaa, että pääsisin taas ajamaan sillä!</w:t>
      </w:r>
    </w:p>
    <w:p>
      <w:r>
        <w:rPr>
          <w:b/>
          <w:u w:val="single"/>
        </w:rPr>
        <w:t xml:space="preserve">Asiakirja 12092</w:t>
      </w:r>
    </w:p>
    <w:p>
      <w:r>
        <w:rPr>
          <w:b/>
        </w:rPr>
        <w:t xml:space="preserve">Ohjeet</w:t>
      </w:r>
    </w:p>
    <w:p>
      <w:r>
        <w:t xml:space="preserve">Mikä on Dharma Sabha</w:t>
      </w:r>
    </w:p>
    <w:p>
      <w:r>
        <w:rPr>
          <w:b/>
        </w:rPr>
        <w:t xml:space="preserve">Konteksti</w:t>
      </w:r>
    </w:p>
    <w:p>
      <w:r>
        <w:t xml:space="preserve">Radhakanta Deb perusti Dharma Sabhan vuonna 1830 Kalkutassa. Järjestö perustettiin pääasiassa vastaamaan meneillään oleviin sosiaalisiin uudistusliikkeisiin, joita johtivat Raja Ram Mohun Royn ja Henry Derozion kaltaiset päähenkilöt. Tarkemmin sanottuna sysäyksen järjestön perustamiseen antoi siirtomaavallan brittivallan säätämä uusi laki, joka kielsi maassa leskien elävältä polttamisen (sati) barbaarisen käytännön; uuden järjestön päämääränä oli torjua laki, jota jotkut hinduyhteisön osat pitivät brittien tunkeutumisena alkuperäiskansojen uskonnollisiin asioihin.[1] Dharma Sabha valitti salaisessa neuvostossa lordi William Bentinckin asettamasta sati-kiellosta, koska se oli heidän mukaansa vastoin Yrjö III:n antamaa vakuutusta siitä, ettei hindujen uskonnollisiin asioihin puututa; heidän valituksensa kuitenkin hylättiin, ja sati-kielto pidettiin voimassa vuonna 1832[2][3] Se julkaisi sanomalehteä nimeltä Samachar Chandrika.</w:t>
        <w:br/>
        <w:br/>
        <w:t xml:space="preserve"> Dharma Sabha kampanjoi vuoden 1856 hinduleskien uudelleenavioliittolakia vastaan ja jätti ehdotusta vastaan vetoomuksen, jossa oli lähes neljä kertaa enemmän allekirjoituksia kuin Ishwar Chandra Vidyasagarin sen puolesta jättämässä vetoomuksessa.</w:t>
        <w:t xml:space="preserve">[4][5] Lordi Dalhousie kuitenkin viimeisteli lakiesityksen henkilökohtaisesti huolimatta vastustuksesta ja siitä, että sitä pidettiin räikeänä tuolloin vallinneiden hindulaisten tapojen rikkomisena, ja lordi Canning hyväksyi sen.[6][7]</w:t>
        <w:br/>
        <w:br/>
        <w:t xml:space="preserve">Järjestö muuttui pian "hindulaista elämäntapaa tai kulttuuria puolustavaksi yhdistykseksi"[.</w:t>
      </w:r>
    </w:p>
    <w:p>
      <w:r>
        <w:rPr>
          <w:b/>
        </w:rPr>
        <w:t xml:space="preserve">Vastaus</w:t>
      </w:r>
    </w:p>
    <w:p>
      <w:r>
        <w:t xml:space="preserve">Radhakanta Deb perusti Dharma Sabhan vuonna 1830 Kalkutassa vastapainoksi meneillään oleville sosiaalisille uudistusliikkeille, joita johtivat Raja Ram Mohun Royn ja Henry Derozion kaltaiset päähenkilöt. Järjestö perustettiin torjumaan brittiläisen siirtomaavallan säätämää uutta lakia, joka kielsi maassa leskien elävältä polttamisen (sati) barbaarisen käytännön. Dharma Sabha jätti lordi William Bentinckin asettamasta sati-kiellosta valituksen Privy Counciliin, mutta heidän pyyntönsä hylättiin, ja sati-kielto pidettiin voimassa vuonna 1832. Se julkaisi sanomalehteä nimeltä Samachar Chandrika.</w:t>
      </w:r>
    </w:p>
    <w:p>
      <w:r>
        <w:rPr>
          <w:b/>
          <w:u w:val="single"/>
        </w:rPr>
        <w:t xml:space="preserve">Asiakirja 12093</w:t>
      </w:r>
    </w:p>
    <w:p>
      <w:r>
        <w:rPr>
          <w:b/>
        </w:rPr>
        <w:t xml:space="preserve">Ohjeet</w:t>
      </w:r>
    </w:p>
    <w:p>
      <w:r>
        <w:t xml:space="preserve">Antakaa minulle luettelo Intian seitsemästä viimeisimmästä pääministeristä.</w:t>
      </w:r>
    </w:p>
    <w:p>
      <w:r>
        <w:rPr>
          <w:b/>
        </w:rPr>
        <w:t xml:space="preserve">Vastaus</w:t>
      </w:r>
    </w:p>
    <w:p>
      <w:r>
        <w:t xml:space="preserve">Tässä on luettelo Intian seitsemästä viimeisimmästä pääministeristä:</w:t>
        <w:br/>
        <w:t xml:space="preserve"> 1.</w:t>
        <w:t xml:space="preserve">Narendra Modi - 2104 - nyt</w:t>
        <w:br/>
        <w:t xml:space="preserve">2</w:t>
        <w:t xml:space="preserve">Manmohan Singh - 2004 - 2014</w:t>
        <w:br/>
        <w:t xml:space="preserve">3</w:t>
        <w:t xml:space="preserve">Atal Bihari Vajpayee 1998 - 2004</w:t>
        <w:br/>
        <w:t xml:space="preserve">4</w:t>
        <w:t xml:space="preserve">Inder Kumar Gujral 1997 - 1998</w:t>
        <w:br/>
        <w:t xml:space="preserve">5</w:t>
        <w:t xml:space="preserve">H. D. Deve Gowda 1996 - 1997</w:t>
        <w:br/>
        <w:t xml:space="preserve">6</w:t>
        <w:t xml:space="preserve">Atal Bihari Vajpayee 1996 - 1996</w:t>
        <w:br/>
        <w:t xml:space="preserve">7</w:t>
        <w:t xml:space="preserve"> P. V. Narasimha Rao 1991 - 1996.</w:t>
      </w:r>
    </w:p>
    <w:p>
      <w:r>
        <w:rPr>
          <w:b/>
          <w:u w:val="single"/>
        </w:rPr>
        <w:t xml:space="preserve">Asiakirja 12094</w:t>
      </w:r>
    </w:p>
    <w:p>
      <w:r>
        <w:rPr>
          <w:b/>
        </w:rPr>
        <w:t xml:space="preserve">Ohjeet</w:t>
      </w:r>
    </w:p>
    <w:p>
      <w:r>
        <w:t xml:space="preserve">Esittäkää viitetekstin perusteella tiivis yleiskatsaus Federal Reserven päätavoitteista.</w:t>
      </w:r>
    </w:p>
    <w:p>
      <w:r>
        <w:rPr>
          <w:b/>
        </w:rPr>
        <w:t xml:space="preserve">Konteksti</w:t>
      </w:r>
    </w:p>
    <w:p>
      <w:r>
        <w:t xml:space="preserve">Federal Reserve System (usein lyhennettynä Federal Reserve tai yksinkertaisesti Fed) on Yhdysvaltojen keskuspankkijärjestelmä. Se perustettiin 23. joulukuuta 1913 Federal Reserve Act -lain (Federal Reserve Act) myötä sen jälkeen, kun useat talouspaniikit (erityisesti vuoden 1907 paniikki) johtivat siihen, että rahajärjestelmää haluttiin valvoa keskitetysti rahoituskriisien lievittämiseksi.</w:t>
        <w:t xml:space="preserve">Luettelo 1] Vuosien mittaan tapahtumat, kuten 1930-luvun suuri lama ja 2000-luvun suuri lama, ovat johtaneet Federal Reserve Systemin tehtävien ja vastuiden laajentamiseen.</w:t>
        <w:br/>
        <w:br/>
        <w:t xml:space="preserve">Kongressi asetti Federal Reserve Actissa rahapolitiikalle kolme keskeistä tavoitetta: työllisyyden maksimointi, hintojen vakiinnuttaminen ja pitkien korkojen kohtuullistaminen.[12] Kahteen ensimmäiseen tavoitteeseen viitataan joskus Federal Reserven kaksoismandaatiksi.[13] Sen tehtävät ovat laajentuneet vuosien varrella, ja nykyisin niihin kuuluvat myös pankkien valvonta ja sääntely, rahoitusjärjestelmän vakauden ylläpitäminen ja rahoituspalvelujen tarjoaminen talletuslaitoksille, Yhdysvaltain hallitukselle ja ulkomaisille virallisille laitoksille.[14] Fed tekee myös taloutta koskevaa tutkimusta ja tarjoaa lukuisia julkaisuja, kuten Beige Book ja FRED-tietokanta.</w:t>
        <w:br/>
        <w:br/>
        <w:t xml:space="preserve"> Federal Reserve System koostuu useista kerroksista. Sitä johtaa presidentin nimittämä johtokunta eli Federal Reserve Board (FRB). Kaksitoista alueellista Federal Reserve Bankia, jotka sijaitsevat eri puolilla maata sijaitsevissa kaupungeissa, sääntelevät ja valvovat yksityisomistuksessa olevia liikepankkeja.[15] Kansallisesti perustettujen liikepankkien on omistettava osakkeita alueensa Federal Reserve Bankissa, ja ne voivat valita joitakin sen hallituksen jäseniä.</w:t>
        <w:br/>
        <w:br/>
        <w:t xml:space="preserve"> Liittovaltion avomarkkinakomitea (Federal Open Market Committee, FOMC) määrittelee rahapolitiikan. Se koostuu kaikista seitsemästä hallintoneuvoston jäsenestä ja kahdestatoista alueellisen keskuspankin pääjohtajasta, mutta vain viisi pankin pääjohtajaa äänestää kerrallaan - New Yorkin keskuspankin pääjohtaja ja neljä muuta, jotka vuorottelevat yhden vuoden pituisilla äänestysajoilla.</w:t>
        <w:t xml:space="preserve">Lisäksi on erilaisia neuvoa-antavia neuvostoja.[lista 2] Sen rakenne on ainutlaatuinen keskuspankkien joukossa, ja se on epätavallinen myös siinä mielessä, että Yhdysvaltain valtiovarainministeriö, joka on keskuspankin ulkopuolinen yksikkö, painaa käytettävän valuutan.[21]</w:t>
        <w:br/>
        <w:br/>
        <w:t xml:space="preserve">Liittovaltion hallitus määrää johtokunnan seitsemän pääjohtajan palkat, ja se saa kaikki järjestelmän vuotuiset voitot sen jälkeen, kun jäsenpankkien pääomasijoitusten osingot on maksettu ja tiliylijäämä säilytetään. Vuonna 2015 Federal Reserve teki 100,2 miljardin dollarin nettotuloksen ja siirsi 97,7 miljardia dollaria Yhdysvaltain valtiovarainministeriölle,[22] ja vuonna 2020 tulos oli noin 88,6 miljardia dollaria ja tilisiirrot Yhdysvaltain valtiovarainministeriölle olivat 86,9 miljardia dollaria.[23] Vaikka Federal Reserve on Yhdysvaltain instrumentti. hallituksen välineenä, Federal Reserve System pitää itseään "itsenäisenä keskuspankkina, koska sen rahapoliittisia päätöksiä ei tarvitse hyväksyä presidentin tai kenenkään muun toimeenpano- tai lainsäädäntöelimen jäsenen toimesta, se ei saa rahoitusta kongressin myöntämistä määrärahoista ja johtokunnan jäsenten toimikausi ulottuu useiden presidentin ja kongressin toimikausien yli."[24][24]</w:t>
      </w:r>
    </w:p>
    <w:p>
      <w:r>
        <w:rPr>
          <w:b/>
        </w:rPr>
        <w:t xml:space="preserve">Vastaus</w:t>
      </w:r>
    </w:p>
    <w:p>
      <w:r>
        <w:t xml:space="preserve">Yhdysvaltain keskuspankin päätavoitteet ovat työllisyyden maksimointi, hintojen vakauttaminen ja pitkien korkojen kohtuullistaminen.</w:t>
      </w:r>
    </w:p>
    <w:p>
      <w:r>
        <w:rPr>
          <w:b/>
          <w:u w:val="single"/>
        </w:rPr>
        <w:t xml:space="preserve">Asiakirja 12095</w:t>
      </w:r>
    </w:p>
    <w:p>
      <w:r>
        <w:rPr>
          <w:b/>
        </w:rPr>
        <w:t xml:space="preserve">Ohjeet</w:t>
      </w:r>
    </w:p>
    <w:p>
      <w:r>
        <w:t xml:space="preserve">Mikä on avain pitkäikäisyyteen?</w:t>
      </w:r>
    </w:p>
    <w:p>
      <w:r>
        <w:rPr>
          <w:b/>
        </w:rPr>
        <w:t xml:space="preserve">Vastaus</w:t>
      </w:r>
    </w:p>
    <w:p>
      <w:r>
        <w:t xml:space="preserve">Tutkijat ja lääkärit ovat tutkineet tätä jo vuosia, ja useat kuviot ovat johdonmukaisesti osoittaneet olevan totta: se on ravinnon, liikunnan ja unen yhdistelmä. Ravitsemuksen kannalta pääosin kasvipohjainen ruokavalio on oikea tapa toimia. Välimeren ruokavalio päihittää edelleen kaikki muut ruokavaliot vuosi toisensa jälkeen. Kasvisruokavaliolla voidaan paitsi ehkäistä sairauksia myös kääntää sydän- ja verisuonisairauksia ja monia muita sairauksia. Meillä on nyt myös riittävästi näyttöä siitä, että liikkuminen, liikunta ja erityisesti kestävyys- ja kestävyysharjoittelun yhdistelmä ovat tärkeitä. Lihaskasvu ei ole myönteistä ainoastaan lihaksille itselleen, vaan se vaikuttaa myös positiivisesti luuntiheyteen (jota meillä on taipumus menettää ikääntyessämme) sekä vaikuttaa immuunijärjestelmään, suolistomikrobiomiin ja jopa mielenterveyteen. Positiiviset vaikutukset ovat loputtomat. Jos emme saa kunnolla unta (yleensä 7-9 tuntia yössä), kaksi muuta tekijää, ruokavalio ja liikunta, eivät ole optimaalisia. Johdonmukaisuus nukkumaanmenossa ja heräämisessä samaan aikaan on ratkaisevan tärkeää yleisen hyvinvoinnin ja palautumisen kannalta.</w:t>
        <w:br/>
        <w:t xml:space="preserve"> Sinisten vyöhykkeiden tutkijat väittävät, että toinen ratkaiseva tekijä terveessä iässä elämisessä on sosiaalinen piiri tai yhteisö, johon kuulumme.</w:t>
        <w:br/>
        <w:t xml:space="preserve"> Jos haluat elää pitkään ja terveenä, syö enemmän kasveja, harrasta liikuntaa, nuku riittävästi ja vietä aikaa ystävien ja perheen kanssa.</w:t>
      </w:r>
    </w:p>
    <w:p>
      <w:r>
        <w:rPr>
          <w:b/>
          <w:u w:val="single"/>
        </w:rPr>
        <w:t xml:space="preserve">Asiakirja 12096</w:t>
      </w:r>
    </w:p>
    <w:p>
      <w:r>
        <w:rPr>
          <w:b/>
        </w:rPr>
        <w:t xml:space="preserve">Ohjeet</w:t>
      </w:r>
    </w:p>
    <w:p>
      <w:r>
        <w:t xml:space="preserve">Haluan mennä Eurooppaan, mitkä näistä kaupungeista sijaitsevat kyseisessä maanosassa? Lissabon, Barcelona, Pariisi, Rooma, Lontoo, Tokio, New York, Perth?</w:t>
      </w:r>
    </w:p>
    <w:p>
      <w:r>
        <w:rPr>
          <w:b/>
        </w:rPr>
        <w:t xml:space="preserve">Vastaus</w:t>
      </w:r>
    </w:p>
    <w:p>
      <w:r>
        <w:t xml:space="preserve">Lissabon, Barcelona, Pariisi, Rooma ja Lontoo sijaitsevat Euroopassa. Tokio on Aasiassa, New York Pohjois-Amerikassa ja Perth Australiassa.</w:t>
      </w:r>
    </w:p>
    <w:p>
      <w:r>
        <w:rPr>
          <w:b/>
          <w:u w:val="single"/>
        </w:rPr>
        <w:t xml:space="preserve">Asiakirja 12097</w:t>
      </w:r>
    </w:p>
    <w:p>
      <w:r>
        <w:rPr>
          <w:b/>
        </w:rPr>
        <w:t xml:space="preserve">Ohjeet</w:t>
      </w:r>
    </w:p>
    <w:p>
      <w:r>
        <w:t xml:space="preserve">Mikä on kalalaji? Amerikkalainen kielikampela tai amerikkalainen unelma</w:t>
      </w:r>
    </w:p>
    <w:p>
      <w:r>
        <w:rPr>
          <w:b/>
        </w:rPr>
        <w:t xml:space="preserve">Vastaus</w:t>
      </w:r>
    </w:p>
    <w:p>
      <w:r>
        <w:t xml:space="preserve">Amerikan kielikampela</w:t>
      </w:r>
    </w:p>
    <w:p>
      <w:r>
        <w:rPr>
          <w:b/>
          <w:u w:val="single"/>
        </w:rPr>
        <w:t xml:space="preserve">Asiakirja 12098</w:t>
      </w:r>
    </w:p>
    <w:p>
      <w:r>
        <w:rPr>
          <w:b/>
        </w:rPr>
        <w:t xml:space="preserve">Ohjeet</w:t>
      </w:r>
    </w:p>
    <w:p>
      <w:r>
        <w:t xml:space="preserve">Miksi jalkapalloa kutsutaan kauniiksi peliksi.</w:t>
      </w:r>
    </w:p>
    <w:p>
      <w:r>
        <w:rPr>
          <w:b/>
        </w:rPr>
        <w:t xml:space="preserve">Vastaus</w:t>
      </w:r>
    </w:p>
    <w:p>
      <w:r>
        <w:t xml:space="preserve">Kukaan ei tarkalleen tiedä, mistä lause on peräisin, mutta Pelé teki sen tunnetuksi uransa aikana. Jalkapalloa pelaa 200 maata, ja puolet maailman väestöstä käy katsomassa MM-kisoja. Urheilua rakastetaan sen vuoksi, että se kokoaa yhteen faneja kaikkialta maailmasta, sen arvaamaton luonne, pelaajien jalkatyöskentelyn taitavuus ja taidokkuus, maalit ja se on todellinen joukkuelaji, jossa jokaisella on mahdollisuus tehdä maali, joka vie joukkueen voittoon. Se on tasa-arvoinen peli, jossa ei tarvita kypäriä, suojia tai muita hienoja varusteita, vaan tarvitset vain jalkasi ja pallon pelataksesi kaunista peliä.</w:t>
      </w:r>
    </w:p>
    <w:p>
      <w:r>
        <w:rPr>
          <w:b/>
          <w:u w:val="single"/>
        </w:rPr>
        <w:t xml:space="preserve">Asiakirja 12099</w:t>
      </w:r>
    </w:p>
    <w:p>
      <w:r>
        <w:rPr>
          <w:b/>
        </w:rPr>
        <w:t xml:space="preserve">Ohjeet</w:t>
      </w:r>
    </w:p>
    <w:p>
      <w:r>
        <w:t xml:space="preserve">Miksi Bollywood on niin kuuluisa</w:t>
      </w:r>
    </w:p>
    <w:p>
      <w:r>
        <w:rPr>
          <w:b/>
        </w:rPr>
        <w:t xml:space="preserve">Vastaus</w:t>
      </w:r>
    </w:p>
    <w:p>
      <w:r>
        <w:t xml:space="preserve">Koska kaikki kuuluisat näyttelijä ja naisnäyttelijä ja heidän kuuluisa Bollywood-elokuvia, jotka ansaitsee miljardeja rupioita.</w:t>
      </w:r>
    </w:p>
    <w:p>
      <w:r>
        <w:rPr>
          <w:b/>
          <w:u w:val="single"/>
        </w:rPr>
        <w:t xml:space="preserve">Asiakirja 12100</w:t>
      </w:r>
    </w:p>
    <w:p>
      <w:r>
        <w:rPr>
          <w:b/>
        </w:rPr>
        <w:t xml:space="preserve">Ohjeet</w:t>
      </w:r>
    </w:p>
    <w:p>
      <w:r>
        <w:t xml:space="preserve">Mikä oli kylmä sota?</w:t>
      </w:r>
    </w:p>
    <w:p>
      <w:r>
        <w:rPr>
          <w:b/>
        </w:rPr>
        <w:t xml:space="preserve">Vastaus</w:t>
      </w:r>
    </w:p>
    <w:p>
      <w:r>
        <w:t xml:space="preserve">Kylmä sota oli ajanjakso, jolloin Yhdysvallat ja Neuvostoliitto olivat kireässä jännitteessä keskenään. Molemmat olivat luoneet ydinaseita ja ne olivat menettäneet toisen maailmansodan aikaisen liittoutumisensa. Sota ei teknisesti koskaan päättynyt, koska Neuvostoliitto hajotettiin vuonna 1991.</w:t>
      </w:r>
    </w:p>
    <w:p>
      <w:r>
        <w:rPr>
          <w:b/>
          <w:u w:val="single"/>
        </w:rPr>
        <w:t xml:space="preserve">Asiakirja 12101</w:t>
      </w:r>
    </w:p>
    <w:p>
      <w:r>
        <w:rPr>
          <w:b/>
        </w:rPr>
        <w:t xml:space="preserve">Ohjeet</w:t>
      </w:r>
    </w:p>
    <w:p>
      <w:r>
        <w:t xml:space="preserve">Kerro minulle, ovatko nämä pelit yksinoikeuspelejä vai monialustapelejä: The Legend of Zelda, Call of Duty, Sly Cooper, God of War, Counter-Strike, Mario, Pokemon, Halo, Dota, League of Legends.</w:t>
      </w:r>
    </w:p>
    <w:p>
      <w:r>
        <w:rPr>
          <w:b/>
        </w:rPr>
        <w:t xml:space="preserve">Vastaus</w:t>
      </w:r>
    </w:p>
    <w:p>
      <w:r>
        <w:t xml:space="preserve">Legend of Zelda, Sly Cooper, God of War, Mario, Pokemon ja Halo ovat ainakin historiallisesti mainostettu ja luokiteltu konsoliyksinoikeuksiksi: Zelda, Mario ja Pokemon Nintendon alustoilla, God of War ja Sly Cooper Sonyn Playstation-alustoilla, Halo Microsoftin Xbox-alustoilla.</w:t>
        <w:br/>
        <w:br/>
        <w:t xml:space="preserve"> Viime aikoina osa edellä mainituista peleistä, God of War ja Halo, on siirretty PC:lle, mikä tekee niistä monialustapelejä. God of Waria pidetään Playstation-järjestelmien ajoitettuna yksinoikeuspelinä, jossa peli oli konsolin yksinoikeus usean vuoden ajan ennen kuin se julkaistiin muille alustoille, tässä tapauksessa PC:lle.</w:t>
        <w:br/>
        <w:br/>
        <w:t xml:space="preserve"> Halosta tuli hiljattain PC:n ja Xboxin monialustapeli, koska Microsoft on pyrkinyt tuomaan enemmän konsolipelejään PC-pelialustalleen.</w:t>
        <w:br/>
        <w:br/>
        <w:t xml:space="preserve"> Loput peleistä, Call of Duty, Counter-Strike, Dota ja League of Legends, katsotaan monialustapeleiksi, koska ne on julkaistu useille eri järjestelmille ilman, että niitä on koskaan mainostettu yksinoikeudella yhdelle järjestelmälle.</w:t>
        <w:br/>
        <w:br/>
        <w:t xml:space="preserve"> Muista, että pelin julkaiseminen Windows PC:lle ja Apple MacOS:lle katsotaan monialustaiseksi.</w:t>
      </w:r>
    </w:p>
    <w:p>
      <w:r>
        <w:rPr>
          <w:b/>
          <w:u w:val="single"/>
        </w:rPr>
        <w:t xml:space="preserve">Asiakirja 12102</w:t>
      </w:r>
    </w:p>
    <w:p>
      <w:r>
        <w:rPr>
          <w:b/>
        </w:rPr>
        <w:t xml:space="preserve">Ohjeet</w:t>
      </w:r>
    </w:p>
    <w:p>
      <w:r>
        <w:t xml:space="preserve">Mitä asioita voisin tehdä turistina Honolulun lähellä?</w:t>
      </w:r>
    </w:p>
    <w:p>
      <w:r>
        <w:rPr>
          <w:b/>
        </w:rPr>
        <w:t xml:space="preserve">Vastaus</w:t>
      </w:r>
    </w:p>
    <w:p>
      <w:r>
        <w:t xml:space="preserve">Tässä on viisi asiaa, joita voit tehdä turistina O'ahulla:</w:t>
        <w:br/>
        <w:t xml:space="preserve">- Käy Pearl Harbor National Monumentissa.</w:t>
        <w:t xml:space="preserve">Siellä ollessasi voisit käydä myös taistelulaiva Missourilla ja Pearl Harborin ilmailumuseossa Fordin saarella</w:t>
        <w:br/>
        <w:t xml:space="preserve">- Käy Bishop-museossa</w:t>
        <w:br/>
        <w:t xml:space="preserve">- Ota surffitunti Waikikissa tai kävele vain rannalla</w:t>
        <w:br/>
        <w:t xml:space="preserve">- Tee helikopterikierros O'ahulla</w:t>
        <w:br/>
        <w:t xml:space="preserve">- Vaella Diamond Headin kraatterin huipulle</w:t>
      </w:r>
    </w:p>
    <w:p>
      <w:r>
        <w:rPr>
          <w:b/>
          <w:u w:val="single"/>
        </w:rPr>
        <w:t xml:space="preserve">Asiakirja 12103</w:t>
      </w:r>
    </w:p>
    <w:p>
      <w:r>
        <w:rPr>
          <w:b/>
        </w:rPr>
        <w:t xml:space="preserve">Ohjeet</w:t>
      </w:r>
    </w:p>
    <w:p>
      <w:r>
        <w:t xml:space="preserve">Kuka on kaikkien aikojen paras pelinrakentaja?</w:t>
      </w:r>
    </w:p>
    <w:p>
      <w:r>
        <w:rPr>
          <w:b/>
        </w:rPr>
        <w:t xml:space="preserve">Vastaus</w:t>
      </w:r>
    </w:p>
    <w:p>
      <w:r>
        <w:t xml:space="preserve">Tom Bradya pidetään yleisesti kaikkien aikojen parhaana NFL-pelinrakentajana. Hän pitää hallussaan kaikkien aikojen ennätyksiä Passing Yards, Passing Touchdowns, Completions.</w:t>
        <w:br/>
        <w:br/>
        <w:t xml:space="preserve"> Bradylla on myös ennätykselliset 7 Super Bowl -mestaruutta, 3 enemmän kuin kenelläkään muulla pelinrakentajalla, ja ennätys on tuskin rikottavissa. Hän voitti näistä 6 New England Patriotsin kanssa, jossa hän vietti uransa ensimmäiset 20 vuotta.</w:t>
        <w:br/>
        <w:br/>
        <w:t xml:space="preserve"> Sen jälkeen, kun häntä verrattiin uransa alussa aikalaiskilpailijaan Peyton Manningiin ja uransa puolivälissä toiseen kaikkien aikojen suuruuteen Joe Montanaan, Brady päätti uransa kiistattomana kaikkien aikojen suurimpana pelaajana (Greatest of All Time, GOAT) pelaamalla äärimmäisen korkealla tasolla useiden vuosikymmenten ajan.</w:t>
      </w:r>
    </w:p>
    <w:p>
      <w:r>
        <w:rPr>
          <w:b/>
          <w:u w:val="single"/>
        </w:rPr>
        <w:t xml:space="preserve">Asiakirja 12104</w:t>
      </w:r>
    </w:p>
    <w:p>
      <w:r>
        <w:rPr>
          <w:b/>
        </w:rPr>
        <w:t xml:space="preserve">Ohjeet</w:t>
      </w:r>
    </w:p>
    <w:p>
      <w:r>
        <w:t xml:space="preserve">Auta tiivistää Dallas Cowboys</w:t>
      </w:r>
    </w:p>
    <w:p>
      <w:r>
        <w:rPr>
          <w:b/>
        </w:rPr>
        <w:t xml:space="preserve">Konteksti</w:t>
      </w:r>
    </w:p>
    <w:p>
      <w:r>
        <w:t xml:space="preserve">Dallas Cowboys on amerikkalaisen jalkapallon ammattilaisjoukkue, jonka kotipaikka on Dallas-Fort Worth metroplex. Cowboys kilpailee National Football Leaguessa (NFL) liigan itäisen divisioonan (National Football Conference, NFC) jäsenseurana. Joukkueen pääkonttori sijaitsee Friscossa, Teksasissa, ja se on pelannut kotiottelunsa AT&amp;T Stadiumilla Arlingtonissa, Teksasissa, sen avaamisesta vuonna 2009 lähtien. Stadion sai nykyisen nimensä ennen kautta 2013.[6] Tammikuussa 2020 Cowboysin päävalmentajaksi palkattiin Mike McCarthy,[7] joka on joukkueen historian yhdeksäs valmentaja.[8] McCarthy seuraa Jason Garrettia, joka valmensi joukkuetta vuosina 2010-2019.[8] McCarthy on seuraaja Jason Garrettin jälkeen.</w:t>
      </w:r>
    </w:p>
    <w:p>
      <w:r>
        <w:rPr>
          <w:b/>
        </w:rPr>
        <w:t xml:space="preserve">Vastaus</w:t>
      </w:r>
    </w:p>
    <w:p>
      <w:r>
        <w:t xml:space="preserve">Cowboys liittyi NFL:ään laajennusjoukkueena vuonna 1960[9] Joukkueen kansallista seuraajamäärää kuvaa ehkä parhaiten sen NFL-ennätys peräkkäisissä loppuunmyydyissä otteluissa. Cowboysin 190 peräkkäisen loppuunmyydyn runkosarjan ja kauden jälkeisen kauden ottelun (koti- ja vierasottelut) putki alkoi vuonna 2002.[10] Joukkue on selviytynyt Super Bowliin kahdeksan kertaa, mikä on Pittsburgh Steelersin ja Denver Broncosin kanssa toiseksi eniten Super Bowl -esiintymisiä historiassa New England Patriotsin ennätyksellisen 11 esiintymisen jälkeen. Cowboys on voittanut kahdeksan NFC-mestaruutta, eniten konferenssin historiassa. Cowboys on ainoa NFL-joukkue, joka on saavuttanut 20 peräkkäistä voittokautta (1966-1985), joiden aikana se on jäänyt pudotuspeleistä vain kahdesti (1974 ja 1984).</w:t>
        <w:br/>
        <w:br/>
        <w:t xml:space="preserve"> Vuonna 2015 Dallas Cowboysista tuli ensimmäinen urheilujoukkue, jonka arvo oli 4 miljardia dollaria, mikä teki siitä Forbesin mukaan maailman arvokkaimman urheilujoukkueen.[11] Cowboys tuotti myös 620 miljoonaa dollaria tuloja vuonna 2014, mikä on ennätys yhdysvaltalaiselle urheilujoukkueelle.[11] Vuonna 2018 siitä tuli myös ensimmäinen NFL-joukkue, jonka arvo oli 5 miljardia dollaria[12], ja se nousi Forbesin listalle arvostetuimpana NFL-joukkueena 12. peräkkäisenä vuotena[13].</w:t>
      </w:r>
    </w:p>
    <w:p>
      <w:r>
        <w:rPr>
          <w:b/>
          <w:u w:val="single"/>
        </w:rPr>
        <w:t xml:space="preserve">Asiakirja 12105</w:t>
      </w:r>
    </w:p>
    <w:p>
      <w:r>
        <w:rPr>
          <w:b/>
        </w:rPr>
        <w:t xml:space="preserve">Ohjeet</w:t>
      </w:r>
    </w:p>
    <w:p>
      <w:r>
        <w:t xml:space="preserve">Missä Kenneth McAlpine on syntynyt, kun otetaan huomioon seuraava kappale?</w:t>
      </w:r>
    </w:p>
    <w:p>
      <w:r>
        <w:rPr>
          <w:b/>
        </w:rPr>
        <w:t xml:space="preserve">Konteksti</w:t>
      </w:r>
    </w:p>
    <w:p>
      <w:r>
        <w:t xml:space="preserve">Kenneth McAlpine (11. huhtikuuta 1858 - 10. helmikuuta 1923) oli englantilainen paikallishallinnon edustaja, viinikauppias ja kriketinpelaaja, joka pelasi ykkösluokan krikettiä Kentin joukkueessa ja lordi Hawken johtamissa joukkueissa Pohjois-Amerikassa.[1] Hän syntyi Leamington Spassa, Warwickshiressä ja kuoli Loose, Maidstonessa, Kentissä.[2] Hän oli englantilainen paikallishallinnon edustaja, viinikauppias ja kriketinpelaaja.</w:t>
      </w:r>
    </w:p>
    <w:p>
      <w:r>
        <w:rPr>
          <w:b/>
        </w:rPr>
        <w:t xml:space="preserve">Vastaus</w:t>
      </w:r>
    </w:p>
    <w:p>
      <w:r>
        <w:t xml:space="preserve">Leamington Spa, Warwickshire</w:t>
      </w:r>
    </w:p>
    <w:p>
      <w:r>
        <w:rPr>
          <w:b/>
          <w:u w:val="single"/>
        </w:rPr>
        <w:t xml:space="preserve">Asiakirja 12106</w:t>
      </w:r>
    </w:p>
    <w:p>
      <w:r>
        <w:rPr>
          <w:b/>
        </w:rPr>
        <w:t xml:space="preserve">Ohjeet</w:t>
      </w:r>
    </w:p>
    <w:p>
      <w:r>
        <w:t xml:space="preserve">Anna minulle luettelo viidestä ulkoilma-aktiviteetista, joita voisin tehdä tänä viikonloppuna.</w:t>
      </w:r>
    </w:p>
    <w:p>
      <w:r>
        <w:rPr>
          <w:b/>
        </w:rPr>
        <w:t xml:space="preserve">Vastaus</w:t>
      </w:r>
    </w:p>
    <w:p>
      <w:r>
        <w:t xml:space="preserve">Tässä on 5 ulkoilma-aktiviteettia, joita voit tehdä tänä viikonloppuna:</w:t>
        <w:br/>
        <w:t xml:space="preserve"> 1. Vaella pitkää ja jyrkkää polkua vuoristossa.</w:t>
        <w:br/>
        <w:t xml:space="preserve"> 2. Surffaa Tyynessä valtameressä.</w:t>
        <w:br/>
        <w:t xml:space="preserve"> 3. Hiihtää Tahoe-järven hiihtokeskuksissa.</w:t>
        <w:br/>
        <w:t xml:space="preserve"> 4. Juo käsityöoluita paikallisissa panimoissa.</w:t>
        <w:br/>
        <w:t xml:space="preserve"> 5. Käy pitkällä kävelyllä rannalla.</w:t>
      </w:r>
    </w:p>
    <w:p>
      <w:r>
        <w:rPr>
          <w:b/>
          <w:u w:val="single"/>
        </w:rPr>
        <w:t xml:space="preserve">Asiakirja 12107</w:t>
      </w:r>
    </w:p>
    <w:p>
      <w:r>
        <w:rPr>
          <w:b/>
        </w:rPr>
        <w:t xml:space="preserve">Ohjeet</w:t>
      </w:r>
    </w:p>
    <w:p>
      <w:r>
        <w:t xml:space="preserve">Kenelle myönnettiin fysiikan Nobel-palkinto?</w:t>
      </w:r>
    </w:p>
    <w:p>
      <w:r>
        <w:rPr>
          <w:b/>
        </w:rPr>
        <w:t xml:space="preserve">Vastaus</w:t>
      </w:r>
    </w:p>
    <w:p>
      <w:r>
        <w:t xml:space="preserve">Syukuro Manabe(Japani), Klaus Hasselmann(Saksa) &amp; Giorgio Parisi(Italia).</w:t>
      </w:r>
    </w:p>
    <w:p>
      <w:r>
        <w:rPr>
          <w:b/>
          <w:u w:val="single"/>
        </w:rPr>
        <w:t xml:space="preserve">Asiakirja 12108</w:t>
      </w:r>
    </w:p>
    <w:p>
      <w:r>
        <w:rPr>
          <w:b/>
        </w:rPr>
        <w:t xml:space="preserve">Ohjeet</w:t>
      </w:r>
    </w:p>
    <w:p>
      <w:r>
        <w:t xml:space="preserve">Poimi Mary Campbell Dawbarnin tunnetuimmat tutkimukset ja laita ne luetteloon.</w:t>
      </w:r>
    </w:p>
    <w:p>
      <w:r>
        <w:rPr>
          <w:b/>
        </w:rPr>
        <w:t xml:space="preserve">Konteksti</w:t>
      </w:r>
    </w:p>
    <w:p>
      <w:r>
        <w:t xml:space="preserve">Mary Campbell "Mollie" Dawbarn (5. tammikuuta 1902 - 24. toukokuuta 1982) oli australialainen biokemisti ja ravitsemusfysiologi[1], joka tunnetaan erityisesti B-kompleksivitamiineja koskevasta tutkimuksestaan. Hänen merkittävimpiä töitään ovat b12-vitamiinin määritysmenetelmän tuottaminen ja B1-vitamiinin arviointimenetelmien parantaminen leivästä.</w:t>
      </w:r>
    </w:p>
    <w:p>
      <w:r>
        <w:rPr>
          <w:b/>
        </w:rPr>
        <w:t xml:space="preserve">Vastaus</w:t>
      </w:r>
    </w:p>
    <w:p>
      <w:r>
        <w:t xml:space="preserve">B12-vitamiinin määritysmenetelmän tuottaminen</w:t>
        <w:br/>
        <w:t xml:space="preserve">- B1-vitamiinin arviointimenetelmien parantaminen leivässä</w:t>
      </w:r>
    </w:p>
    <w:p>
      <w:r>
        <w:rPr>
          <w:b/>
          <w:u w:val="single"/>
        </w:rPr>
        <w:t xml:space="preserve">Asiakirja 12109</w:t>
      </w:r>
    </w:p>
    <w:p>
      <w:r>
        <w:rPr>
          <w:b/>
        </w:rPr>
        <w:t xml:space="preserve">Ohjeet</w:t>
      </w:r>
    </w:p>
    <w:p>
      <w:r>
        <w:t xml:space="preserve">Mikä on sikari</w:t>
      </w:r>
    </w:p>
    <w:p>
      <w:r>
        <w:rPr>
          <w:b/>
        </w:rPr>
        <w:t xml:space="preserve">Konteksti</w:t>
      </w:r>
    </w:p>
    <w:p>
      <w:r>
        <w:t xml:space="preserve">Sikari on kuivattujen ja fermentoitujen tupakanlehtien kääritty nippu, joka on tehty poltettavaksi. Sikareita valmistetaan eri kokoisina ja muotoisina. Lähes kaikki sikarit on 1900-luvulta lähtien valmistettu kolmesta erillisestä osasta: täyteaineesta, sideainelehdestä, joka pitää täyteaineen kasassa, ja käärelehdestä, joka on usein korkealaatuisin käytetty lehti. Usein sikarissa on sikarinvalmistajan logolla painettu sikarin nauha. Nykyaikaisissa sikareissa on usein kaksi nauhaa, erityisesti kuubalaisissa sikarin nauhoissa, joissa on Limited Edition (Edición Limitada) -nauhat, joissa näkyy valmistusvuosi.</w:t>
      </w:r>
    </w:p>
    <w:p>
      <w:r>
        <w:rPr>
          <w:b/>
        </w:rPr>
        <w:t xml:space="preserve">Vastaus</w:t>
      </w:r>
    </w:p>
    <w:p>
      <w:r>
        <w:t xml:space="preserve">Sikari on kuivattujen ja fermentoitujen tupakanlehtien kääritty nippu, joka on tehty poltettavaksi. Sikareita valmistetaan eri kokoisina ja muotoisina. Lähes kaikki sikarit on 1900-luvulta lähtien valmistettu kolmesta erillisestä osasta: täyteaineesta, sideainelehdestä, joka pitää täyteaineen kasassa, ja käärelehdestä, joka on usein korkealaatuisin käytetty lehti.</w:t>
      </w:r>
    </w:p>
    <w:p>
      <w:r>
        <w:rPr>
          <w:b/>
          <w:u w:val="single"/>
        </w:rPr>
        <w:t xml:space="preserve">Asiakirja 12110</w:t>
      </w:r>
    </w:p>
    <w:p>
      <w:r>
        <w:rPr>
          <w:b/>
        </w:rPr>
        <w:t xml:space="preserve">Ohjeet</w:t>
      </w:r>
    </w:p>
    <w:p>
      <w:r>
        <w:t xml:space="preserve">Miten katkarapuja paistetaan?</w:t>
      </w:r>
    </w:p>
    <w:p>
      <w:r>
        <w:rPr>
          <w:b/>
        </w:rPr>
        <w:t xml:space="preserve">Vastaus</w:t>
      </w:r>
    </w:p>
    <w:p>
      <w:r>
        <w:t xml:space="preserve">Katkarapujen paistaminen on erittäin helppoa, ja siihen tarvitaan yksinkertaiset välineet ja ainekset.</w:t>
        <w:br/>
        <w:br/>
        <w:t xml:space="preserve"> Käytä katkarapuja, jotka ovat enintään U-15.  U-15:tä suurempien katkarapujen paistaminen tekee katkaravuista sitkeitä.  Puhdista ja kuori ensin katkaravut ja aseta ne sitten syrjään.</w:t>
        <w:br/>
        <w:br/>
        <w:t xml:space="preserve"> Kuumenna sitten kasvi-, rypsi- tai maapähkinäöljy 375 asteeseen.  Näillä öljyillä on korkea savupiste (lämpötila, jossa öljy palaa ja savuaa), ja ne ovat yleensä hyviä valintoja paistamiseen.   Käytä valurautapannua, jos sinulla on sellainen, tai muuta laadukasta pannua, joka säilyttää lämmön tasaisesti ja hyvin.</w:t>
        <w:br/>
        <w:br/>
        <w:t xml:space="preserve"> Kun öljy kuumenee, valmistele jauhot. Katkarapujen rapeus riippuu siitä, millaisia jauhoja käytät.  Yleisjauhoja on helposti saatavilla, ja niistä saa mukavan rapeita katkarapuja.  Riisijauhoa käyttämällä saat vielä rapeampia katkarapuja, mutta riisijauhoa saa aasialaisista ruokakaupoista, eikä sitä ole helposti saatavilla tavallisista ruokakaupoista. Maissitärkkelystä käyttämällä saat rapeimmat katkaravut.  Käytä yhtä kiloa katkarapuja varten 2 kuppia haluamaasi jauhotyyppiä (tai maissitärkkelystä) ja mausta jauhot reilusti suolalla ja pippurilla ja lisää hieman punapippurihiutaleita, jos haluat mausteisuutta.</w:t>
        <w:br/>
        <w:br/>
        <w:t xml:space="preserve"> Kuivaa katkaravut tässä vaiheessa ja upota ne jauhoihin suhteellisen pienissä erissä.  Laita sivuun, kunnes öljy on valmis.</w:t>
        <w:br/>
        <w:br/>
        <w:t xml:space="preserve"> Kun öljyn lämpötila on 375 astetta, laita muutama katkarapu öljyyn ja varo, ettei pannulla ole tungosta.  Jos öljyssä on liikaa katkarapuja, katkaravut eivät ole yhtä rapeita ja ne ovat rasvaisia.  Katkarapujen määrä riippuu katkarapujen koosta ja pannun koosta.  Katkarapujen kypsyminen öljyssä kestää vain muutaman minuutin, jälleen katkarapujen koosta riippuen.  Katkaravut ovat valmiita, kun ne eivät ole enää läpikuultavia.  Jos katkarapujen määrä on 21/25 tai suurempi, hämähäkki (eräänlainen skimmeri) helpottaa katkarapujen irrottamista pannusta.  Ripottele katkaravut suolan päälle ja tarjoile heti, kun katkaravut on nostettu pannusta.</w:t>
      </w:r>
    </w:p>
    <w:p>
      <w:r>
        <w:rPr>
          <w:b/>
          <w:u w:val="single"/>
        </w:rPr>
        <w:t xml:space="preserve">Asiakirja 12111</w:t>
      </w:r>
    </w:p>
    <w:p>
      <w:r>
        <w:rPr>
          <w:b/>
        </w:rPr>
        <w:t xml:space="preserve">Ohjeet</w:t>
      </w:r>
    </w:p>
    <w:p>
      <w:r>
        <w:t xml:space="preserve">Miten Yhdysvallat toteutti vallanjakoa viitetekstin perusteella?</w:t>
      </w:r>
    </w:p>
    <w:p>
      <w:r>
        <w:rPr>
          <w:b/>
        </w:rPr>
        <w:t xml:space="preserve">Konteksti</w:t>
      </w:r>
    </w:p>
    <w:p>
      <w:r>
        <w:t xml:space="preserve">Vallanjako on poliittinen oppi, joka sai alkunsa Charles de Secondat de Montesquieun kirjoituksista The Spirit of the Laws -teoksessa, jossa hän kannatti perustuslaillista hallitusta, jossa olisi kolme erillistä hallinnonhaaraa, joista jokaisella olisi määritellyt kyvyt valvoa toistensa valtuuksia. Tämä filosofia vaikutti suuresti Yhdysvaltojen perustuslain laatimiseen, jonka mukaan Yhdysvaltojen hallituksen lainsäädäntö-, toimeenpano- ja tuomiovalta pidetään erillään vallan väärinkäytön estämiseksi. Amerikkalainen vallanjaon muoto liittyy keskinäisen valvonnan järjestelmään (checks and balances).</w:t>
        <w:br/>
        <w:br/>
        <w:t xml:space="preserve"> Valistuksen aikakaudella filosofit, kuten Montesquieu, kannattivat periaatetta kirjoituksissaan, kun taas toiset, kuten Thomas Hobbes, vastustivat sitä voimakkaasti. Montesquieu oli yksi tärkeimmistä lainsäätäjän, toimeenpanovallan ja oikeuslaitoksen erottamisen kannattajista. Hänen kirjoituksensa vaikuttivat merkittävästi Yhdysvaltojen perustajaisiin, kuten Alexander Hamiltoniin, joka osallistui perustuslakia laatineeseen vuoden 1787 perustuslakikokoukseen.</w:t>
        <w:br/>
        <w:br/>
        <w:t xml:space="preserve"> Joissakin Yhdysvaltojen osavaltioissa ei noudatettu tiukkaa vallanjakoa 1700-luvulla. New Jerseyssä kuvernööri toimi myös osavaltion korkeimman oikeuden jäsenenä ja New Jerseyn lainsäätäjän toisen huoneen puheenjohtajana. Delawaren presidentti oli muutoksenhakutuomioistuimen jäsen; osavaltion lainsäätäjien kahden kamarin puheenjohtajat toimivat myös toimeenpanevassa ministeriössä varapresidentteinä. Sekä Delawaressa että Pennsylvaniassa toimeenpanevan neuvoston jäsenet toimivat samanaikaisesti tuomareina. Toisaalta monissa eteläisissä osavaltioissa vaadittiin nimenomaisesti vallanjakoa. Maryland, Virginia, Pohjois-Carolina ja Georgia pitivät kaikki hallinnonhaarat "erillisinä ja erillisinä".</w:t>
      </w:r>
    </w:p>
    <w:p>
      <w:r>
        <w:rPr>
          <w:b/>
        </w:rPr>
        <w:t xml:space="preserve">Vastaus</w:t>
      </w:r>
    </w:p>
    <w:p>
      <w:r>
        <w:t xml:space="preserve">Yhdysvallat toteutti vallanjaon luomalla kolme erillistä hallinnon haaraa Yhdysvaltojen perustuslaissa. Nämä kolme hallinnonhaaraa ovat lainsäädäntövalta, oikeuslaitos ja toimeenpanovalta.</w:t>
      </w:r>
    </w:p>
    <w:p>
      <w:r>
        <w:rPr>
          <w:b/>
          <w:u w:val="single"/>
        </w:rPr>
        <w:t xml:space="preserve">Asiakirja 12112</w:t>
      </w:r>
    </w:p>
    <w:p>
      <w:r>
        <w:rPr>
          <w:b/>
        </w:rPr>
        <w:t xml:space="preserve">Ohjeet</w:t>
      </w:r>
    </w:p>
    <w:p>
      <w:r>
        <w:t xml:space="preserve">Mitä aineksia tarvitsen hapantaikinaleivän tekemiseen?</w:t>
      </w:r>
    </w:p>
    <w:p>
      <w:r>
        <w:rPr>
          <w:b/>
        </w:rPr>
        <w:t xml:space="preserve">Vastaus</w:t>
      </w:r>
    </w:p>
    <w:p>
      <w:r>
        <w:t xml:space="preserve">Tärkein ainesosa on hapantaikinan alkuaines. Lisäksi tarvitaan jauhoja, vettä ja suolaa.</w:t>
      </w:r>
    </w:p>
    <w:p>
      <w:r>
        <w:rPr>
          <w:b/>
          <w:u w:val="single"/>
        </w:rPr>
        <w:t xml:space="preserve">Asiakirja 12113</w:t>
      </w:r>
    </w:p>
    <w:p>
      <w:r>
        <w:rPr>
          <w:b/>
        </w:rPr>
        <w:t xml:space="preserve">Ohjeet</w:t>
      </w:r>
    </w:p>
    <w:p>
      <w:r>
        <w:t xml:space="preserve">Mikä on kalalaji? Merikorppi tai korppi</w:t>
      </w:r>
    </w:p>
    <w:p>
      <w:r>
        <w:rPr>
          <w:b/>
        </w:rPr>
        <w:t xml:space="preserve">Vastaus</w:t>
      </w:r>
    </w:p>
    <w:p>
      <w:r>
        <w:t xml:space="preserve">Merikorppi</w:t>
      </w:r>
    </w:p>
    <w:p>
      <w:r>
        <w:rPr>
          <w:b/>
          <w:u w:val="single"/>
        </w:rPr>
        <w:t xml:space="preserve">Asiakirja 12114</w:t>
      </w:r>
    </w:p>
    <w:p>
      <w:r>
        <w:rPr>
          <w:b/>
        </w:rPr>
        <w:t xml:space="preserve">Ohjeet</w:t>
      </w:r>
    </w:p>
    <w:p>
      <w:r>
        <w:t xml:space="preserve">Mikä on dig baseballissa?</w:t>
      </w:r>
    </w:p>
    <w:p>
      <w:r>
        <w:rPr>
          <w:b/>
        </w:rPr>
        <w:t xml:space="preserve">Vastaus</w:t>
      </w:r>
    </w:p>
    <w:p>
      <w:r>
        <w:t xml:space="preserve">"Dig" tai "digging one out" on ilmaisu, jolla kuvataan puolustava pelaaja, joka hyväksyy pesäpallon liikkeellä, joka vangitsee pallon hyvin lähellä maata.  Tällaista ilmaisua käytetään usein, vaikkakaan ei aina, kuvaamaan ykköspesämiestä, joka ottaa kiinni toisen pelaajan heittämän pallon, joka kimpoaa ennen kuin se saavuttaa hänet, kun hän pitää yhtä jalkaa ykköspesällä.  Tällaista ilmaisua voidaan käyttää myös kuvaamaan toisen kenttäpelaajan, tyypillisesti sisäpelaajan, saamista hansikkaaseen tai käteen pallosta, joka pomppaa lähelle häntä tai välittömästi ennen kuin hän saavuttaa hänet.</w:t>
      </w:r>
    </w:p>
    <w:p>
      <w:r>
        <w:rPr>
          <w:b/>
          <w:u w:val="single"/>
        </w:rPr>
        <w:t xml:space="preserve">Asiakirja 12115</w:t>
      </w:r>
    </w:p>
    <w:p>
      <w:r>
        <w:rPr>
          <w:b/>
        </w:rPr>
        <w:t xml:space="preserve">Ohjeet</w:t>
      </w:r>
    </w:p>
    <w:p>
      <w:r>
        <w:t xml:space="preserve">Mitä ovat "VTubers"?</w:t>
      </w:r>
    </w:p>
    <w:p>
      <w:r>
        <w:rPr>
          <w:b/>
        </w:rPr>
        <w:t xml:space="preserve">Vastaus</w:t>
      </w:r>
    </w:p>
    <w:p>
      <w:r>
        <w:t xml:space="preserve">VTubers on lyhenne sanoista "Virtual Youtubers". Ensimmäinen VTuber oli "Kizuna AI", joka käytti 3D-avataria ja esiintyi erilaisissa hauskoissa lyhyissä videoissa ja väitti olevansa "Super AI". Todellisuudessa Kizuna AI:ta näytteli Kasuga Nozomi, ääninäyttelijä, joka myös myöhemmin paljasti henkilöllisyytensä Kizuna API -projektissa. Kizuna AI:n debyytti sai yhä useammat ihmiset ryhtymään VTubereiksi, ja siitä alkoi kokonainen teollisuus avatarien piirtämisestä (enimmäkseen anime-hahmojen), 2D- (Live2D) ja 3D-mallien tekemisestä ja yrityksistä, jotka rekrytoivat ja tukevat "VTubereina" toimivia kykyjä. VTuber-teollisuus kukoisti, kun suoratoistoteollisuus sai vauhtia, ja monissa tapauksissa suoratoistajat pitävät rentouttavampana käyttää avataria kuin näyttää oikeat kasvonsa, mikä toi alalle uuden sukupolven suoratoistajia. Tällä hetkellä jotkut tunnetuimmista naispuolisista striimaajista ovat virtuaalisia youtubettajia, kuten Gawr Gura Hololive Productionsista.</w:t>
      </w:r>
    </w:p>
    <w:p>
      <w:r>
        <w:rPr>
          <w:b/>
          <w:u w:val="single"/>
        </w:rPr>
        <w:t xml:space="preserve">Asiakirja 12116</w:t>
      </w:r>
    </w:p>
    <w:p>
      <w:r>
        <w:rPr>
          <w:b/>
        </w:rPr>
        <w:t xml:space="preserve">Ohjeet</w:t>
      </w:r>
    </w:p>
    <w:p>
      <w:r>
        <w:t xml:space="preserve">Kuka on vanhin Formula 1 -kilpailun voittanut kuljettaja?</w:t>
      </w:r>
    </w:p>
    <w:p>
      <w:r>
        <w:rPr>
          <w:b/>
        </w:rPr>
        <w:t xml:space="preserve">Konteksti</w:t>
      </w:r>
    </w:p>
    <w:p>
      <w:r>
        <w:t xml:space="preserve">Luigi Fagioli on vanhin Formula ykkösten Grand Prix -kilpailun voittaja; hän oli 53-vuotias ja 22 päivän ikäinen voittaessaan Ranskan Grand Prix -kilpailun vuonna 1951.</w:t>
      </w:r>
    </w:p>
    <w:p>
      <w:r>
        <w:rPr>
          <w:b/>
        </w:rPr>
        <w:t xml:space="preserve">Vastaus</w:t>
      </w:r>
    </w:p>
    <w:p>
      <w:r>
        <w:t xml:space="preserve">Vanhin Formula 1 -kilpailun voittanut kuljettaja on italialainen Luigi Fagioli 53 vuoden ja 22 päivän ikäisenä, ja hänen ainoa voittonsa tuli Ranskan Grand Prix -kisassa 1951.</w:t>
      </w:r>
    </w:p>
    <w:p>
      <w:r>
        <w:rPr>
          <w:b/>
          <w:u w:val="single"/>
        </w:rPr>
        <w:t xml:space="preserve">Asiakirja 12117</w:t>
      </w:r>
    </w:p>
    <w:p>
      <w:r>
        <w:rPr>
          <w:b/>
        </w:rPr>
        <w:t xml:space="preserve">Ohjeet</w:t>
      </w:r>
    </w:p>
    <w:p>
      <w:r>
        <w:t xml:space="preserve">Onko ihmisillä raitoja?</w:t>
      </w:r>
    </w:p>
    <w:p>
      <w:r>
        <w:rPr>
          <w:b/>
        </w:rPr>
        <w:t xml:space="preserve">Vastaus</w:t>
      </w:r>
    </w:p>
    <w:p>
      <w:r>
        <w:t xml:space="preserve">Ihmisillä on "raitoja", joita kutsutaan Blaschkon viivoiksi. Ne ovat yleensä ihmissilmälle näkymättömiä, mutta joillakin ihmisillä viivat voivat näkyä ihosairauksien vuoksi tai jos he ovat kimeeroja, jolloin viivat ilmentävät eri melaniinipitoisuuksia ja tekevät niistä helpommin näkyviä.</w:t>
      </w:r>
    </w:p>
    <w:p>
      <w:r>
        <w:rPr>
          <w:b/>
          <w:u w:val="single"/>
        </w:rPr>
        <w:t xml:space="preserve">Asiakirja 12118</w:t>
      </w:r>
    </w:p>
    <w:p>
      <w:r>
        <w:rPr>
          <w:b/>
        </w:rPr>
        <w:t xml:space="preserve">Ohjeet</w:t>
      </w:r>
    </w:p>
    <w:p>
      <w:r>
        <w:t xml:space="preserve">Nimeä joitakin 1990-luvun suosittuja komediasarjoja.</w:t>
      </w:r>
    </w:p>
    <w:p>
      <w:r>
        <w:rPr>
          <w:b/>
        </w:rPr>
        <w:t xml:space="preserve">Vastaus</w:t>
      </w:r>
    </w:p>
    <w:p>
      <w:r>
        <w:t xml:space="preserve">Joitakin 1990-luvun suosittuja komediasarjoja ovat:</w:t>
        <w:br/>
        <w:t xml:space="preserve">* Friends</w:t>
        <w:br/>
        <w:t xml:space="preserve">* Sienfeld</w:t>
        <w:br/>
        <w:t xml:space="preserve">* The Fresh Prince of Bel-Air</w:t>
        <w:br/>
        <w:t xml:space="preserve">* Family Matters</w:t>
        <w:br/>
        <w:t xml:space="preserve">* The Nanny</w:t>
      </w:r>
    </w:p>
    <w:p>
      <w:r>
        <w:rPr>
          <w:b/>
          <w:u w:val="single"/>
        </w:rPr>
        <w:t xml:space="preserve">Asiakirja 12119</w:t>
      </w:r>
    </w:p>
    <w:p>
      <w:r>
        <w:rPr>
          <w:b/>
        </w:rPr>
        <w:t xml:space="preserve">Ohjeet</w:t>
      </w:r>
    </w:p>
    <w:p>
      <w:r>
        <w:t xml:space="preserve">Mikä on paras tapa pyydystää kaloja lammesta?</w:t>
      </w:r>
    </w:p>
    <w:p>
      <w:r>
        <w:rPr>
          <w:b/>
        </w:rPr>
        <w:t xml:space="preserve">Vastaus</w:t>
      </w:r>
    </w:p>
    <w:p>
      <w:r>
        <w:t xml:space="preserve">Käytä verkkoa, sillä näin saat eniten pinta-alaa kalojen peittämiseen.</w:t>
      </w:r>
    </w:p>
    <w:p>
      <w:r>
        <w:rPr>
          <w:b/>
          <w:u w:val="single"/>
        </w:rPr>
        <w:t xml:space="preserve">Asiakirja 12120</w:t>
      </w:r>
    </w:p>
    <w:p>
      <w:r>
        <w:rPr>
          <w:b/>
        </w:rPr>
        <w:t xml:space="preserve">Ohjeet</w:t>
      </w:r>
    </w:p>
    <w:p>
      <w:r>
        <w:t xml:space="preserve">Anna minulle luettelo elokuvaideoista.</w:t>
      </w:r>
    </w:p>
    <w:p>
      <w:r>
        <w:rPr>
          <w:b/>
        </w:rPr>
        <w:t xml:space="preserve">Vastaus</w:t>
      </w:r>
    </w:p>
    <w:p>
      <w:r>
        <w:t xml:space="preserve">- Yhdysvaltain presidentistä ja gorillasta tulee parhaat ystävät. Gorilla asuu Valkoisessa talossa ja aiheuttaa kaikenlaisia skandaaleja. Lopulta Amerikan kansa oppii rakastamaan gorillaa ja valitsee hänet seuraavaksi presidentiksi.</w:t>
        <w:br/>
        <w:t xml:space="preserve"> - Peitepoliisi saa loistavan idean keksinnöstä (äänilaite, joka saa sinut puhumaan aksentilla). Hän yrittää saada ideansa patentoitua ja markkinoitua, mutta ei saa paljastua.</w:t>
        <w:br/>
        <w:t xml:space="preserve"> - Sotaelokuva, jossa kaikki joukkueen jäsenet desertoivat yhdessä ja perustavat uuden yhteisön eristyneelle saarelle.</w:t>
      </w:r>
    </w:p>
    <w:p>
      <w:r>
        <w:rPr>
          <w:b/>
          <w:u w:val="single"/>
        </w:rPr>
        <w:t xml:space="preserve">Asiakirja 12121</w:t>
      </w:r>
    </w:p>
    <w:p>
      <w:r>
        <w:rPr>
          <w:b/>
        </w:rPr>
        <w:t xml:space="preserve">Ohjeet</w:t>
      </w:r>
    </w:p>
    <w:p>
      <w:r>
        <w:t xml:space="preserve">Luokittele kukin seuraavista luokista joko "vaikeaksi", "keskivaikeaksi" tai "helpoksi": englannin kielen kirjoittaminen, matematiikka, historia, kemia, fysiikka.</w:t>
      </w:r>
    </w:p>
    <w:p>
      <w:r>
        <w:rPr>
          <w:b/>
        </w:rPr>
        <w:t xml:space="preserve">Vastaus</w:t>
      </w:r>
    </w:p>
    <w:p>
      <w:r>
        <w:t xml:space="preserve">Englanninkielistä kirjoittamista pidetään yleisesti ottaen helppona, mutta kirjoittamisen taitojen hallitseminen on itse asiassa melko vaikeaa.</w:t>
        <w:br/>
        <w:br/>
        <w:t xml:space="preserve"> Matematiikkaa pidetään yleisesti ottaen vaikeana koulussa, koska se ei ole niin intuitiivista ja vaatii monivaiheista ajattelua ongelmien ratkaisemiseksi.</w:t>
        <w:br/>
        <w:br/>
        <w:t xml:space="preserve"> Historiaa pidetään koulussa helppona, kun taas kemiaa pidetään keskinkertaisena.</w:t>
        <w:br/>
        <w:br/>
        <w:t xml:space="preserve"> Fysiikkaa pidetään vaikeana. Siinä yhdistyvät matematiikka ja luonnontieteet. Siinä on paljon käsitteitä opittavana, ja se on kumulatiivista: yksi uusi käsite rakentuu monien aiempien käsitteiden päälle, yksi fysiikan käsite voi olla riippuvainen matemaattisista, luonnontieteellisistä jne. käsitteistä.</w:t>
      </w:r>
    </w:p>
    <w:p>
      <w:r>
        <w:rPr>
          <w:b/>
          <w:u w:val="single"/>
        </w:rPr>
        <w:t xml:space="preserve">Asiakirja 12122</w:t>
      </w:r>
    </w:p>
    <w:p>
      <w:r>
        <w:rPr>
          <w:b/>
        </w:rPr>
        <w:t xml:space="preserve">Ohjeet</w:t>
      </w:r>
    </w:p>
    <w:p>
      <w:r>
        <w:t xml:space="preserve">Miten kytken Tesla Y:n päälle?</w:t>
      </w:r>
    </w:p>
    <w:p>
      <w:r>
        <w:rPr>
          <w:b/>
        </w:rPr>
        <w:t xml:space="preserve">Vastaus</w:t>
      </w:r>
    </w:p>
    <w:p>
      <w:r>
        <w:t xml:space="preserve">Kun avaat oven tullaksesi Model Y:hen, kosketusnäyttö käynnistyy ja voit käyttää kaikkia hallintalaitteita. Model Y:n ajaminen: Paina jarrupoljinta - Model Y käynnistyy ja on ajovalmis.</w:t>
      </w:r>
    </w:p>
    <w:p>
      <w:r>
        <w:rPr>
          <w:b/>
          <w:u w:val="single"/>
        </w:rPr>
        <w:t xml:space="preserve">Asiakirja 12123</w:t>
      </w:r>
    </w:p>
    <w:p>
      <w:r>
        <w:rPr>
          <w:b/>
        </w:rPr>
        <w:t xml:space="preserve">Ohjeet</w:t>
      </w:r>
    </w:p>
    <w:p>
      <w:r>
        <w:t xml:space="preserve">Tomas on 50-vuotias tupakoimaton mies, jonka kollegat kutsuivat äskettäin osallistumaan 10 kilometrin polkujuoksuun. Hän on kävellyt 40 minuuttia kolmena päivänä viikossa, mitä hän on jatkanut "jo vuosia". Hänen tavoitteenaan on juosta koko 10 kilometrin juoksu pysähtymättä. Hän kertoo saaneensa "lievän sydänkohtauksen" 45-vuotiaana, käyneensä läpi sydänkuntoutuksen, eikä hänellä ole ollut ongelmia sen jälkeen. Hän ottaa päivittäin statiinia ja pienen annoksen aspiriinia. Hänen viimeisimmän (2 vuotta sitten tapahtuneen) käyntinsä aikana kardiologin luona ei havaittu muutoksia hänen terveydentilassaan. Voitteko ideoida syitä, miksi Tomasin lääkäri määräisi statiinia? Muista selittää, miten tämä lääkitys toimii.</w:t>
      </w:r>
    </w:p>
    <w:p>
      <w:r>
        <w:rPr>
          <w:b/>
        </w:rPr>
        <w:t xml:space="preserve">Vastaus</w:t>
      </w:r>
    </w:p>
    <w:p>
      <w:r>
        <w:t xml:space="preserve">Statiinit ovat lääkkeitä, jotka voivat alentaa kolesterolia, mikä voi auttaa alentamaan Tomasin kokonaiskolesterolia ja pienentää sydänkohtauksen tai aivohalvauksen riskiä. Hänen lääkärinsä on saattanut määrätä hänelle näitä lääkkeitä, koska hänellä on aiemmin ollut sydän- ja verisuonitauteja (erityisesti sydänkohtaus), ja statiini on ensisijaisesti ennaltaehkäisevä toimenpide tulevia sydänkohtauksia vastaan. Statiinit estävät ainetta, jota maksa tarvitsee kolesterolin valmistukseen. Tämä saa maksasi poistamaan kolesterolia verestäsi.</w:t>
      </w:r>
    </w:p>
    <w:p>
      <w:r>
        <w:rPr>
          <w:b/>
          <w:u w:val="single"/>
        </w:rPr>
        <w:t xml:space="preserve">Asiakirja 12124</w:t>
      </w:r>
    </w:p>
    <w:p>
      <w:r>
        <w:rPr>
          <w:b/>
        </w:rPr>
        <w:t xml:space="preserve">Ohjeet</w:t>
      </w:r>
    </w:p>
    <w:p>
      <w:r>
        <w:t xml:space="preserve">Valitse tästä valikosta kiinalaisia ruokia: hampurilainen, pizza, paistettu riisi, keittonuket, spagetti, sipulipannukakut.</w:t>
      </w:r>
    </w:p>
    <w:p>
      <w:r>
        <w:rPr>
          <w:b/>
        </w:rPr>
        <w:t xml:space="preserve">Vastaus</w:t>
      </w:r>
    </w:p>
    <w:p>
      <w:r>
        <w:t xml:space="preserve">Tämän luettelon perusteella kiinalaisesta ruokalistasta löytyvät paistettu riisi, keittotäytteet ja sipulipannukakut.</w:t>
      </w:r>
    </w:p>
    <w:p>
      <w:r>
        <w:rPr>
          <w:b/>
          <w:u w:val="single"/>
        </w:rPr>
        <w:t xml:space="preserve">Asiakirja 12125</w:t>
      </w:r>
    </w:p>
    <w:p>
      <w:r>
        <w:rPr>
          <w:b/>
        </w:rPr>
        <w:t xml:space="preserve">Ohjeet</w:t>
      </w:r>
    </w:p>
    <w:p>
      <w:r>
        <w:t xml:space="preserve">Kerro minulle, pitävätkö yritykset kutakin näistä luottamuksellisena vai julkaisevatko ne ne julkisesti: hankintakohteet, asiakastiedot, markkinointimateriaalit, blogikirjoitukset, tuoteohjeet.</w:t>
      </w:r>
    </w:p>
    <w:p>
      <w:r>
        <w:rPr>
          <w:b/>
        </w:rPr>
        <w:t xml:space="preserve">Vastaus</w:t>
      </w:r>
    </w:p>
    <w:p>
      <w:r>
        <w:t xml:space="preserve">Hankinnan kohteet:</w:t>
        <w:t xml:space="preserve">Luottamukselliset</w:t>
        <w:br/>
        <w:t xml:space="preserve">Asiakastiedot:</w:t>
        <w:t xml:space="preserve">Luottamuksellinen</w:t>
        <w:br/>
        <w:t xml:space="preserve">Markkinointimateriaalit:</w:t>
        <w:t xml:space="preserve">Julkaise julkisesti</w:t>
        <w:br/>
        <w:t xml:space="preserve">Blogikirjoitukset:</w:t>
        <w:t xml:space="preserve">Julkaise julkisesti</w:t>
        <w:br/>
        <w:t xml:space="preserve">Tuoteohjeet: Julkaise julkisesti</w:t>
      </w:r>
    </w:p>
    <w:p>
      <w:r>
        <w:rPr>
          <w:b/>
          <w:u w:val="single"/>
        </w:rPr>
        <w:t xml:space="preserve">Asiakirja 12126</w:t>
      </w:r>
    </w:p>
    <w:p>
      <w:r>
        <w:rPr>
          <w:b/>
        </w:rPr>
        <w:t xml:space="preserve">Ohjeet</w:t>
      </w:r>
    </w:p>
    <w:p>
      <w:r>
        <w:t xml:space="preserve">Poimi tässä kohdassa mainitut erilaiset hapatusaineet. Erottele ne toisistaan pilkulla.</w:t>
      </w:r>
    </w:p>
    <w:p>
      <w:r>
        <w:rPr>
          <w:b/>
        </w:rPr>
        <w:t xml:space="preserve">Konteksti</w:t>
      </w:r>
    </w:p>
    <w:p>
      <w:r>
        <w:t xml:space="preserve">Encyclopedia of Food Microbiology -teoksessa Michael Gaenzle kirjoittaa: "Yksi vanhimmista hapantaikinaleivistä on peräisin vuodelta 3700 eaa. ja se kaivettiin esiin Sveitsissä, mutta hapantaikinan käymisen alkuperä liittyy todennäköisesti maatalouden syntyyn hedelmällisessä puolikuukaudessa ja Egyptissä useita tuhansia vuosia aikaisemmin", mikä vahvistettiin muutamaa vuotta myöhemmin arkeologisilla todisteilla[3] ....</w:t>
        <w:t xml:space="preserve">Leivänvalmistus perustui suurimman osan ihmiskunnan historiasta hapantaikinan käyttöön hapatusaineena; leivontahiivan käyttö hapatusaineena on peräisin alle 150 vuotta sitten."[4</w:t>
        <w:br/>
        <w:br/>
        <w:t xml:space="preserve">Hapanjuuritaikina käytettiin tavanomaista hapatusta Euroopan keskiajalle asti[5], kunnes se korvattiin oluenvalmistusprosessista peräisin olevalla barmilla ja vuoden 1871 jälkeen tarkoitusta varten viljellyllä hiivalla.</w:t>
        <w:br/>
        <w:br/>
        <w:t xml:space="preserve"> Euroopan pohjoisosassa suosittua 100-prosenttisesta ruisjauhosta valmistettua leipää hapatetaan yleensä hapantaikinalla. Leipurinhiiva ei ole käyttökelpoinen ruisleivän hapatusaine, koska ruis ei sisällä riittävästi gluteenia. Ruisleivän rakenne perustuu pääasiassa jauhojen sisältämään tärkkelykseen ja muihin hiilihydraatteihin, joita kutsutaan pentosaaneiksi; ruisamylaasi toimii kuitenkin huomattavasti korkeammissa lämpötiloissa kuin vehnäamylaasi, mikä aiheuttaa leivän rakenteen hajoamisen, kun tärkkelys hajoaa leivonnan aikana. Näin ollen hapantaikinan alentunut pH-arvo inaktivoi amylaasit, kun lämpö ei sitä salli, jolloin leivän hiilihydraatit voivat geelöityä ja jähmettyä kunnolla.[6] Etelä-Euroopassa, jossa panettonea valmistetaan edelleen hapantaikinasta hapatettuna,[5] hapantaikinan käyttö on vähentynyt 1900-luvulla; se on korvattu nopeammin kasvavalla leipurinhiivalla, jota on toisinaan täydennetty pidemmällä käymisajalla, jotta bakteerit voivat toimia jonkin verran maun muodostamiseksi.</w:t>
        <w:t xml:space="preserve">Hapantaikinan käyminen nousi uudelleen tärkeimmäksi käymisprosessiksi leivänvalmistuksessa 2010-luvulla, vaikka sitä käytetäänkin yleisesti yhdessä leivontahiivan kanssa hapattamisaineena.</w:t>
        <w:br/>
        <w:br/>
        <w:t xml:space="preserve">Ranskalaiset leipurit toivat hapantaikinatekniikat Pohjois-Kaliforniaan Kalifornian kultakuumeen aikana, ja se on edelleen osa San Franciscon kulttuuria. (Lempinimi on säilynyt San Francisco 49ersin maskotissa "Sourdough Sam"). Hapanjuuritaikina on pitkään yhdistetty vuoden 1849 kullanetsijöihin, vaikka he tekivät leipää todennäköisemmin kaupallisella hiivalla tai ruokasoodalla.[8] "Juhlittu"[9] San Franciscon hapantaikina on valkoista leipää, jolle on ominaista voimakas hapokkuus, ja hapantaikinan alkuaineksissa esiintyvä Lactobacillus-kanta onkin nimeltään Fructilactobacillus sanfranciscensis (aiemmin Lactobacillus sanfranciscensis)[10] samoissa viljelmissä esiintyvän Kasachstania humilis -happohiivan (aiemmin Candida milleri) ohella.</w:t>
        <w:t xml:space="preserve">9]</w:t>
        <w:br/>
        <w:br/>
        <w:t xml:space="preserve">Hapantaikinaperinne kulkeutui Yhdysvaltojen Alaskan departementtiin ja Kanadan Yukonin alueelle vuoden 1898 Klondiken kultakuumeen aikana. Perinteiset hapatteet, kuten hiiva ja ruokasooda, olivat paljon epäluotettavampia etsintätyöntekijöiden oloissa. Kokeneet kaivostyöläiset ja muut uudisasukkaat kuljettivat usein kaulassaan tai vyöllä pussillista hapatetta, jota vartioitiin kiivaasti, jotta se ei jäätyisi. Jäätyminen ei kuitenkaan tapa hapantaikinakäynnistintä, vaan liiallinen kuumuus.</w:t>
        <w:t xml:space="preserve">Vanhoja käsiä alettiin kutsua "hapantaikinaksi", ja tätä termiä käytetään edelleen kaikista Alaskan tai Klondiken vanhoista kädistä.[11] Nimityksen merkitys Yukon-kulttuuriin liittyen ikuistettiin Robert Servicen kirjoituksissa, erityisesti hänen kokoelmassaan "Songs of a Sourdough".</w:t>
        <w:br/>
        <w:br/>
        <w:t xml:space="preserve">Englanninkielisissä maissa, joissa vehnäpohjaiset leivät ovat vallitsevia, hapantaikina ei ole enää tavanomainen menetelmä leivän hapattamiseksi. Se korvattiin vähitellen ensin oluenvalmistuksesta peräisin olevan hapantaikinan käytöllä[12] ja sen jälkeen, kun Louis Pasteur vahvisti itioteorian, viljellyillä hiivoilla.[13] Vaikka hapantaikinaleipä syrjäytettiin kaupallisissa leipomoissa 1900-luvulla, se on elpynyt uudelleen käsityöläisleipomoiden keskuudessa ja viime aikoina myös teollisissa leipomoissa.[7][14] Maissa, joissa hapantaikinaleivälle ei ole laillista määritelmää, joidenkin sellaisiksi nimettyjen tai markkinoitujen tuotteiden taikina hapatetaan käyttämällä leivontahiivaa tai kemiallisia nostatusaineita sekä elävää hapantaikinakasvattamoa tai sen sijaan.</w:t>
        <w:t xml:space="preserve">The Real Bread Campaign kutsuu näitä tuotteita hapantaikinaksi.[15][16]</w:t>
        <w:br/>
        <w:br/>
        <w:t xml:space="preserve">Muiden kuin hapantaikinaleipien valmistajat korvaavat hiivan ja bakteeriviljelmän puutteen lisäämällä taikinaan keinotekoisesti valmistettua seosta, jota kutsutaan leivänparannusaineeksi tai jauhonparannusaineeksi.[17] Taikinanparannusaineita valmistetaan leivänparannusaineeksi</w:t>
      </w:r>
    </w:p>
    <w:p>
      <w:r>
        <w:rPr>
          <w:b/>
        </w:rPr>
        <w:t xml:space="preserve">Vastaus</w:t>
      </w:r>
    </w:p>
    <w:p>
      <w:r>
        <w:t xml:space="preserve">hapantaikina, leipomohiiva, barm, tarkoitukseen viljelty hiiva, kaupallinen hiiva, ruokasooda, viljellyt hiivat, leivänparannusaine, jauhonparannusaine.</w:t>
      </w:r>
    </w:p>
    <w:p>
      <w:r>
        <w:rPr>
          <w:b/>
          <w:u w:val="single"/>
        </w:rPr>
        <w:t xml:space="preserve">Asiakirja 12127</w:t>
      </w:r>
    </w:p>
    <w:p>
      <w:r>
        <w:rPr>
          <w:b/>
        </w:rPr>
        <w:t xml:space="preserve">Ohjeet</w:t>
      </w:r>
    </w:p>
    <w:p>
      <w:r>
        <w:t xml:space="preserve">Kun otetaan huomioon nämä Multiomicsia koskevat kohdat, mitä on yhden solun multiomics?</w:t>
      </w:r>
    </w:p>
    <w:p>
      <w:r>
        <w:rPr>
          <w:b/>
        </w:rPr>
        <w:t xml:space="preserve">Konteksti</w:t>
      </w:r>
    </w:p>
    <w:p>
      <w:r>
        <w:t xml:space="preserve">Multiomics, multi-omics, integratiivinen omics, "panomics" tai "pan-omics" on biologinen analyysitapa, jossa tietokokonaisuudet ovat useita "omeja", kuten genomia, proteomia, transkriptomia, epigenomia, metaboliomia ja mikrobiomia (eli meta-genomia ja/tai meta-transkriptomia riippuen siitä, miten se on sekvensoitu); toisin sanoen useiden omics-teknologioiden käyttö elämän tutkimiseksi koordinoidusti. Yhdistämällä näitä "oomeja" tutkijat voivat analysoida monimutkaista biologista suurdataa löytääkseen uusia yhteyksiä biologisten kokonaisuuksien välillä, löytää relevantteja biomarkkereita ja kehittää yksityiskohtaisia sairauksien ja fysiologian merkkiaineita. Näin tehdessään multiomics integroi erilaisia omics-datoja löytääkseen johdonmukaisesti sopivan geno-feno-enviro-tyyppisen suhteen tai assosiaation. OmicTools-palvelussa luetellaan yli 99 multiomisen datan analysointiin liittyvää ohjelmistoa sekä yli 99 aiheeseen liittyvää tietokantaa.</w:t>
        <w:br/>
        <w:br/>
        <w:t xml:space="preserve"> Systeemibiologiset lähestymistavat perustuvat usein panomianalyysitietojen käyttöön. American Society of Clinical Oncology (ASCO) määrittelee panomiikan viittaavan "kaikkien biologisten toimintojen vuorovaikutukseen solun sisällä ja kehon muiden toimintojen kanssa, jolloin yhdistetään kohdennetuilla testeillä ... ja maailmanlaajuisilla määrityksillä (kuten genomin sekvensoinnilla) kerättyjä tietoja muihin potilaskohtaisiin tietoihin".</w:t>
        <w:br/>
        <w:br/>
        <w:t xml:space="preserve">Yksisoluinen multiomiikka</w:t>
        <w:br/>
        <w:t xml:space="preserve">Multiomiikan alan haara on monitasoisten yksisoluisten tietojen analysointi, jota kutsutaan yksisoluiseksi multiomiikaksi. Tämä lähestymistapa antaa meille ennennäkemättömän mahdollisuuden tarkastella terveyden ja sairauden monitasoisia siirtymiä yksittäisen solun tasolla. Etuna suhteessa massanalyysiin on se, että solujen välisestä vaihtelusta johtuvia sekoittavia tekijöitä voidaan vähentää, mikä mahdollistaa heterogeenisten kudosarkkitehtuurien paljastamisen.</w:t>
        <w:br/>
        <w:br/>
        <w:t xml:space="preserve"> Menetelmät yhden solun rinnakkaiseen genomi- ja transkriptomianalyysiin voivat perustua RNA:n ja genomisen DNA:n samanaikaiseen monistamiseen tai fyysiseen erotteluun. Ne mahdollistavat näkemyksiä, joita ei voida saada pelkästään transkriptomianalyysistä, koska RNA-data ei sisällä ei-koodaavia genomialueita eikä esimerkiksi tietoa kopionumeron vaihtelusta. Tämän menetelmän laajennus on yhden solun transkriptomien integrointi yhden solun metyloomiin yhdistämällä yhden solun bisulfiittisekvensointi yhden solun RNA-Seqiin. Epigenomin kyselyyn on olemassa myös muita tekniikoita, kuten yhden solun ATAC-Seq ja yhden solun Hi-C.</w:t>
        <w:br/>
        <w:br/>
        <w:t xml:space="preserve"> Erilainen, mutta siihen liittyvä haaste on proteomi- ja transkriptomitietojen yhdistäminen. Yksi lähestymistapa tällaisen mittauksen suorittamiseen on erottaa yksittäissolulysaatit fyysisesti kahtia ja käsitellä puolet RNA:ta ja puolet proteiineja varten. Lysaattien proteiinipitoisuutta voidaan mitata esimerkiksi proximity extension assays (PEA) -menetelmällä, jossa käytetään DNA:han koodattuja vasta-aineita. Erilaisessa lähestymistavassa käytetään raskasmetalli-RNA-koettimien ja proteiinivasta-aineiden yhdistelmää massasytometrian mukauttamiseksi multiomiseen analyysiin.</w:t>
        <w:br/>
        <w:br/>
        <w:t xml:space="preserve">Multiomiikka ja koneoppiminen</w:t>
        <w:br/>
        <w:t xml:space="preserve">Korkean läpimenon biologian edistymisen rinnalla koneoppimisen sovellukset biolääketieteellisen tiedon analysointiin kukoistavat. Multiomiikan data-analyysin ja koneoppimisen yhdistäminen on johtanut uusien biomarkkereiden löytämiseen.</w:t>
        <w:t xml:space="preserve">Esimerkiksi eräässä mixOmics-hankkeen menetelmässä toteutetaan harvaan osittaiseen pienimmän neliösumman regressioon perustuva menetelmä ominaisuuksien (oletettujen biomarkkereiden) valintaa varten.</w:t>
        <w:br/>
        <w:br/>
        <w:br/>
        <w:t xml:space="preserve">https://en.wikipedia.org/wiki/Multiomics</w:t>
      </w:r>
    </w:p>
    <w:p>
      <w:r>
        <w:rPr>
          <w:b/>
        </w:rPr>
        <w:t xml:space="preserve">Vastaus</w:t>
      </w:r>
    </w:p>
    <w:p>
      <w:r>
        <w:t xml:space="preserve">Monitasoisten yksisoluisten tietojen analysointi. Tämä lähestymistapa antaa meille ennennäkemättömän mahdollisuuden tarkastella terveyden ja sairauden monitasoisia siirtymiä yhden solun tasolla.</w:t>
      </w:r>
    </w:p>
    <w:p>
      <w:r>
        <w:rPr>
          <w:b/>
          <w:u w:val="single"/>
        </w:rPr>
        <w:t xml:space="preserve">Asiakirja 12128</w:t>
      </w:r>
    </w:p>
    <w:p>
      <w:r>
        <w:rPr>
          <w:b/>
        </w:rPr>
        <w:t xml:space="preserve">Ohjeet</w:t>
      </w:r>
    </w:p>
    <w:p>
      <w:r>
        <w:t xml:space="preserve">Mikä yhdistää Willie Brantin, Lech Walesan ja Jasser Arafatin?</w:t>
      </w:r>
    </w:p>
    <w:p>
      <w:r>
        <w:rPr>
          <w:b/>
        </w:rPr>
        <w:t xml:space="preserve">Vastaus</w:t>
      </w:r>
    </w:p>
    <w:p>
      <w:r>
        <w:t xml:space="preserve">Nobelin rauhanpalkinto</w:t>
      </w:r>
    </w:p>
    <w:p>
      <w:r>
        <w:rPr>
          <w:b/>
          <w:u w:val="single"/>
        </w:rPr>
        <w:t xml:space="preserve">Asiakirja 12129</w:t>
      </w:r>
    </w:p>
    <w:p>
      <w:r>
        <w:rPr>
          <w:b/>
        </w:rPr>
        <w:t xml:space="preserve">Ohjeet</w:t>
      </w:r>
    </w:p>
    <w:p>
      <w:r>
        <w:t xml:space="preserve">Onko Parsenn mukava hiihtokeskus</w:t>
      </w:r>
    </w:p>
    <w:p>
      <w:r>
        <w:rPr>
          <w:b/>
        </w:rPr>
        <w:t xml:space="preserve">Konteksti</w:t>
      </w:r>
    </w:p>
    <w:p>
      <w:r>
        <w:t xml:space="preserve">Parsenn on Sveitsin Davosin lähellä sijaitseva hiihtoalue, jossa on 35 laskettelurataa.</w:t>
        <w:br/>
        <w:br/>
        <w:t xml:space="preserve"> Parsennin alue on Davosin viidestä vuoresta suurin ja nykyaikaisin.</w:t>
        <w:br/>
        <w:br/>
        <w:t xml:space="preserve"> Hiljattain päivitetty Parsennin "punainen rautatie" kulkee 1100 metrin korkeuseron Weissfluhjochin harjanteelle. Klostersista pääsee Gotschnaan/Parsenniin myös suurella köysiradalla, joka kulkee täältä jopa 17 kilometriä Prättigaun laaksoon.</w:t>
      </w:r>
    </w:p>
    <w:p>
      <w:r>
        <w:rPr>
          <w:b/>
        </w:rPr>
        <w:t xml:space="preserve">Vastaus</w:t>
      </w:r>
    </w:p>
    <w:p>
      <w:r>
        <w:t xml:space="preserve">Parsenn on Sveitsin Davosin lähellä sijaitseva hiihtoalue, jossa on 35 laskettelurataa. Parsennin alue on Davosin viidestä vuoresta suurin ja nykyaikaisin, ja sitä pidetään erittäin hienona.</w:t>
      </w:r>
    </w:p>
    <w:p>
      <w:r>
        <w:rPr>
          <w:b/>
          <w:u w:val="single"/>
        </w:rPr>
        <w:t xml:space="preserve">Asiakirja 12130</w:t>
      </w:r>
    </w:p>
    <w:p>
      <w:r>
        <w:rPr>
          <w:b/>
        </w:rPr>
        <w:t xml:space="preserve">Ohjeet</w:t>
      </w:r>
    </w:p>
    <w:p>
      <w:r>
        <w:t xml:space="preserve">Luokittele kukin seuraavista ruokakaupaksi tai ravintolaksi: Publix, Texas Roadhouse, Bonefish, Costco, Aldi, McDonalds, KFC, Whole Foods...</w:t>
      </w:r>
    </w:p>
    <w:p>
      <w:r>
        <w:rPr>
          <w:b/>
        </w:rPr>
        <w:t xml:space="preserve">Vastaus</w:t>
      </w:r>
    </w:p>
    <w:p>
      <w:r>
        <w:t xml:space="preserve">Publix:</w:t>
        <w:t xml:space="preserve">Päivittäistavarakauppa</w:t>
        <w:br/>
        <w:t xml:space="preserve">Texas Roadhouse:</w:t>
        <w:t xml:space="preserve">Ravintola</w:t>
        <w:br/>
        <w:t xml:space="preserve">Bonefish:</w:t>
        <w:t xml:space="preserve">Ravintola</w:t>
        <w:br/>
        <w:t xml:space="preserve">Costco: Ruokakauppa</w:t>
        <w:br/>
        <w:t xml:space="preserve">Aldi: Ruokakauppa</w:t>
        <w:br/>
        <w:t xml:space="preserve">McDonalds: Ravintola</w:t>
        <w:br/>
        <w:t xml:space="preserve">KFC:</w:t>
        <w:t xml:space="preserve">Ravintola</w:t>
        <w:br/>
        <w:t xml:space="preserve">Whole Foods: Foods: Ruokakauppa</w:t>
      </w:r>
    </w:p>
    <w:p>
      <w:r>
        <w:rPr>
          <w:b/>
          <w:u w:val="single"/>
        </w:rPr>
        <w:t xml:space="preserve">Asiakirja 12131</w:t>
      </w:r>
    </w:p>
    <w:p>
      <w:r>
        <w:rPr>
          <w:b/>
        </w:rPr>
        <w:t xml:space="preserve">Ohjeet</w:t>
      </w:r>
    </w:p>
    <w:p>
      <w:r>
        <w:t xml:space="preserve">Luokittele kukin seuraavista joko eläimeksi tai kasviksi: norsu, puu, tulppaani, ihminen, koira, ruusu.</w:t>
      </w:r>
    </w:p>
    <w:p>
      <w:r>
        <w:rPr>
          <w:b/>
        </w:rPr>
        <w:t xml:space="preserve">Vastaus</w:t>
      </w:r>
    </w:p>
    <w:p>
      <w:r>
        <w:t xml:space="preserve">Seuraavat ovat eläimiä: norsu, ihminen ja koira ja loput kasveja: puu, tulppaani ja ruusu.</w:t>
      </w:r>
    </w:p>
    <w:p>
      <w:r>
        <w:rPr>
          <w:b/>
          <w:u w:val="single"/>
        </w:rPr>
        <w:t xml:space="preserve">Asiakirja 12132</w:t>
      </w:r>
    </w:p>
    <w:p>
      <w:r>
        <w:rPr>
          <w:b/>
        </w:rPr>
        <w:t xml:space="preserve">Ohjeet</w:t>
      </w:r>
    </w:p>
    <w:p>
      <w:r>
        <w:t xml:space="preserve">Kuka on sähkövalon keksijä?</w:t>
      </w:r>
    </w:p>
    <w:p>
      <w:r>
        <w:rPr>
          <w:b/>
        </w:rPr>
        <w:t xml:space="preserve">Vastaus</w:t>
      </w:r>
    </w:p>
    <w:p>
      <w:r>
        <w:t xml:space="preserve">Thomas Edison</w:t>
      </w:r>
    </w:p>
    <w:p>
      <w:r>
        <w:rPr>
          <w:b/>
          <w:u w:val="single"/>
        </w:rPr>
        <w:t xml:space="preserve">Asiakirja 12133</w:t>
      </w:r>
    </w:p>
    <w:p>
      <w:r>
        <w:rPr>
          <w:b/>
        </w:rPr>
        <w:t xml:space="preserve">Ohjeet</w:t>
      </w:r>
    </w:p>
    <w:p>
      <w:r>
        <w:t xml:space="preserve">Mitä tarkoittaa sanonta burning your bridges?</w:t>
      </w:r>
    </w:p>
    <w:p>
      <w:r>
        <w:rPr>
          <w:b/>
        </w:rPr>
        <w:t xml:space="preserve">Vastaus</w:t>
      </w:r>
    </w:p>
    <w:p>
      <w:r>
        <w:t xml:space="preserve">Idiomi burning your bridges tarkoittaa, että älä tee mitään, mitä voit myöhemmin katua. Sitä käytetään yleisesti tilanteessa, jossa joku irtisanoutuu työpaikasta. Jos joku on irtisanoutumassa, joku toinen voi sanoa hänelle: "Lopeta työsi ammattimaisesti ja kunnioittavasti!". Älä polta siltojasi!". Jos joku polttaa siltansa, on vaarana, että ihmiset, joiden kanssa hän työskenteli, eivät ehkä koskaan anna hänelle myönteistä ammatillista suositusta eivätkä halua palkata häntä tulevaisuudessa.</w:t>
      </w:r>
    </w:p>
    <w:p>
      <w:r>
        <w:rPr>
          <w:b/>
          <w:u w:val="single"/>
        </w:rPr>
        <w:t xml:space="preserve">Asiakirja 12134</w:t>
      </w:r>
    </w:p>
    <w:p>
      <w:r>
        <w:rPr>
          <w:b/>
        </w:rPr>
        <w:t xml:space="preserve">Ohjeet</w:t>
      </w:r>
    </w:p>
    <w:p>
      <w:r>
        <w:t xml:space="preserve">Esitä luettelo syistä, joiden vuoksi Teslan osake voi nousta tulevaisuudessa.</w:t>
      </w:r>
    </w:p>
    <w:p>
      <w:r>
        <w:rPr>
          <w:b/>
        </w:rPr>
        <w:t xml:space="preserve">Vastaus</w:t>
      </w:r>
    </w:p>
    <w:p>
      <w:r>
        <w:t xml:space="preserve">Seuraavassa on lueteltu syitä, joiden vuoksi Teslan osake voi nousta tulevaisuudessa:</w:t>
        <w:br/>
        <w:t xml:space="preserve"> 1.</w:t>
        <w:t xml:space="preserve">Hallitukset kannustavat kansalaisia ostamaan sähköautoja</w:t>
        <w:br/>
        <w:t xml:space="preserve">2</w:t>
        <w:t xml:space="preserve">Model S:n, 3:n, X:n ja Y:n tuotannon lisääntyminen</w:t>
        <w:br/>
        <w:t xml:space="preserve">3.</w:t>
        <w:t xml:space="preserve">Tesla Cyber Truckin lanseeraus</w:t>
        <w:br/>
        <w:t xml:space="preserve">4.</w:t>
        <w:t xml:space="preserve">Halvemman ja laajemmin käytetyn Tesla Model -mallin lanseeraus</w:t>
        <w:br/>
        <w:t xml:space="preserve">5.</w:t>
        <w:t xml:space="preserve">Uusien Giga-tehtaiden avaaminen</w:t>
        <w:br/>
        <w:t xml:space="preserve">6</w:t>
        <w:t xml:space="preserve">Nykyisten giga-tehtaiden tuotantokapasiteetin lisääminen</w:t>
        <w:br/>
        <w:t xml:space="preserve">7.</w:t>
        <w:t xml:space="preserve">Aurinkoenergian käyttöönoton laajentaminen</w:t>
        <w:br/>
        <w:t xml:space="preserve">8.</w:t>
        <w:t xml:space="preserve">Superlaturiverkoston laajentaminen</w:t>
        <w:br/>
        <w:t xml:space="preserve">9</w:t>
        <w:t xml:space="preserve">Megapakettien käyttöönoton laajentaminen</w:t>
        <w:br/>
        <w:t xml:space="preserve">10.</w:t>
        <w:t xml:space="preserve">Teslan vakuutusohjelman laajentaminen</w:t>
        <w:br/>
        <w:t xml:space="preserve">11</w:t>
        <w:t xml:space="preserve">Täydellisen itseohjautuvuuden parantaminen</w:t>
        <w:br/>
        <w:t xml:space="preserve">12. Robottitaksiverkoston käynnistäminen.</w:t>
      </w:r>
    </w:p>
    <w:p>
      <w:r>
        <w:rPr>
          <w:b/>
          <w:u w:val="single"/>
        </w:rPr>
        <w:t xml:space="preserve">Asiakirja 12135</w:t>
      </w:r>
    </w:p>
    <w:p>
      <w:r>
        <w:rPr>
          <w:b/>
        </w:rPr>
        <w:t xml:space="preserve">Ohjeet</w:t>
      </w:r>
    </w:p>
    <w:p>
      <w:r>
        <w:t xml:space="preserve">Pitäisikö minun ostaa hevonen?</w:t>
      </w:r>
    </w:p>
    <w:p>
      <w:r>
        <w:rPr>
          <w:b/>
        </w:rPr>
        <w:t xml:space="preserve">Vastaus</w:t>
      </w:r>
    </w:p>
    <w:p>
      <w:r>
        <w:t xml:space="preserve">Hevosen ostamisessa on paljon hyviä ja huonoja puolia. Hevosen omistaminen on hienoa, koska voit rakentaa vahvan suhteen. Sinulla on vapaus ja voit olla hevosesi luona silloin, kun sinulle sopii.  Ja voit ratsastaa tai ulkoiluttaa hevostasi haluamallasi tavalla. Teistä tulee myös parhaita kavereita, koska vietätte paljon aikaa yhdessä. Hevosen ylläpitäminen voi kuitenkin olla paljon työtä, ja se on melko kallista, joten varmista, että sinulla on apua, äläkä aliarvioi vastuuta ja aikaa, jota sinun on käytettävä. Nauti ratsastuksesta.</w:t>
      </w:r>
    </w:p>
    <w:p>
      <w:r>
        <w:rPr>
          <w:b/>
          <w:u w:val="single"/>
        </w:rPr>
        <w:t xml:space="preserve">Asiakirja 12136</w:t>
      </w:r>
    </w:p>
    <w:p>
      <w:r>
        <w:rPr>
          <w:b/>
        </w:rPr>
        <w:t xml:space="preserve">Ohjeet</w:t>
      </w:r>
    </w:p>
    <w:p>
      <w:r>
        <w:t xml:space="preserve">Kun otetaan huomioon Nemacolinin elämäkerta, minä vuosina George Washington käytti Nemacolinin polkua?</w:t>
      </w:r>
    </w:p>
    <w:p>
      <w:r>
        <w:rPr>
          <w:b/>
        </w:rPr>
        <w:t xml:space="preserve">Konteksti</w:t>
      </w:r>
    </w:p>
    <w:p>
      <w:r>
        <w:t xml:space="preserve">Kilpikonnaheimon kalaklaanin päällikön Checochinicanin (Chickoconecon) poika Nemacolin syntyi lähellä Brandywine Creekiä, luultavasti lähellä ruotsalaisten kauppa-asemaa Fort Christinassa, josta myöhemmin tuli Wilmington, Delaware. William Pennin kanssa vuonna 1726 tehdyssä sopimuksessa eri heimot joko vuokrasivat tai luovuttivat maansa Brandywine-puron molemmin puolin. Nemacolin kasvoi todennäköisesti lähellä Shamokinia, Pennsylvaniassa, Susquehanna-joen varrella sijaitsevaa kylää, jonne delawaret olivat vetäytyneet, kun valkoiset uudisasukkaat kohtasivat tauteja ja asuttivat heidän perinteiset maansa.</w:t>
        <w:t xml:space="preserve">Hänen perheensä tutustui kauppias Thomas Cresapiin ja muutti Cresapin perheen mukana etelään ja länteen, todennäköisesti Marylandin ja Pennsylvanian siirtokuntien kanssa samoilla linjoilla olleiden uudisasukasryhmien välisen kiistan jälkeen, joka tunnettiin nimellä Cresapin sota.</w:t>
        <w:br/>
        <w:br/>
        <w:t xml:space="preserve">Noin vuonna 1750 Cresap sai ohjeen parantaa alkuperäisasukkaiden polkua Appalakkien yli Cumberlandin kapeikkojen kautta. Hän palkkasi muun muassa Nemacolinin ja tämän kaksi poikaa suorittamaan tehtävän Will's Creekin (kauppapaikka Potomac-joen sivujokeen laskevalla rannalla, jossa myöhemmin sijaitsi Cumberlandin linnoitus) ja Monongahela-joen (Ohio-joen sivujoki) varrella olevan Redstone Creekin suulla, josta myöhemmin tuli Redstonen vanha linnoitus ja vielä myöhemmin Pennsylvanian Brownsville, välille[2].[3] Sivupolku johti Christopher Gistin asuinpaikkaan. Gist johdatti George Washingtonin Nemacolinin polkua pitkin vuosina 1753 ja 1754. Myöhemmin sitä parannettiin, jotta kenraali Edward Braddockin armeijan huoltovaunuja voitiin kuljettaa, ja kenraali kuoli lopulta reitillä vuonna 1755 Monongahelan tuhoisan taistelun jälkeen lähellä nykyistä Pittsburghia. Noin vuonna 1759, kun sota päättyi, Nemocolin uusi polku James Burdin asuinpaikalle, josta tuli Fort Burd ja joka myöhemmin nimettiin uudelleen Redstone Old Fortiksi[3].[4] Toinen haara kulki Uniontowniin, Pennsylvaniaan[5].</w:t>
      </w:r>
    </w:p>
    <w:p>
      <w:r>
        <w:rPr>
          <w:b/>
        </w:rPr>
        <w:t xml:space="preserve">Vastaus</w:t>
      </w:r>
    </w:p>
    <w:p>
      <w:r>
        <w:t xml:space="preserve">Christopher Gist johti George Washingtonia Nemacolinin polkua pitkin vuosina 1753 ja 1754.</w:t>
      </w:r>
    </w:p>
    <w:p>
      <w:r>
        <w:rPr>
          <w:b/>
          <w:u w:val="single"/>
        </w:rPr>
        <w:t xml:space="preserve">Asiakirja 12137</w:t>
      </w:r>
    </w:p>
    <w:p>
      <w:r>
        <w:rPr>
          <w:b/>
        </w:rPr>
        <w:t xml:space="preserve">Ohjeet</w:t>
      </w:r>
    </w:p>
    <w:p>
      <w:r>
        <w:t xml:space="preserve">Milloin alkoi toinen maailmansota?</w:t>
      </w:r>
    </w:p>
    <w:p>
      <w:r>
        <w:rPr>
          <w:b/>
        </w:rPr>
        <w:t xml:space="preserve">Konteksti</w:t>
      </w:r>
    </w:p>
    <w:p>
      <w:r>
        <w:t xml:space="preserve">Toinen maailmansota tai toinen maailmansota, josta käytetään usein lyhennettä WWII tai WW2, oli maailmanlaajuinen konflikti, joka kesti vuodesta 1939 vuoteen 1945. Valtaosa maailman maista, mukaan lukien kaikki suurvallat, taisteli osana kahta vastakkaista sotilasliittoa: liittoutuneita ja akselivaltoja. Monet osallistujat käyttivät taloudellisia, teollisia ja tieteellisiä voimavarojaan tämän totaalisen sodan tukena, mikä hämärtää siviili- ja sotilaallisten resurssien välistä eroa. Lentokoneilla oli merkittävä rooli, sillä ne mahdollistivat väestökeskusten strategiset pommitukset ja kahden ainoan koskaan sodassa käytetyn ydinaseen toimittamisen.</w:t>
      </w:r>
    </w:p>
    <w:p>
      <w:r>
        <w:rPr>
          <w:b/>
        </w:rPr>
        <w:t xml:space="preserve">Vastaus</w:t>
      </w:r>
    </w:p>
    <w:p>
      <w:r>
        <w:t xml:space="preserve">Toinen maailmansota alkoi vuonna 1939 ja kesti vuoteen 1945.</w:t>
      </w:r>
    </w:p>
    <w:p>
      <w:r>
        <w:rPr>
          <w:b/>
          <w:u w:val="single"/>
        </w:rPr>
        <w:t xml:space="preserve">Asiakirja 12138</w:t>
      </w:r>
    </w:p>
    <w:p>
      <w:r>
        <w:rPr>
          <w:b/>
        </w:rPr>
        <w:t xml:space="preserve">Ohjeet</w:t>
      </w:r>
    </w:p>
    <w:p>
      <w:r>
        <w:t xml:space="preserve">Tunnista, kumpi soitin on jousi- vai lyömäsoittimet: Dhimay, Swarabat</w:t>
      </w:r>
    </w:p>
    <w:p>
      <w:r>
        <w:rPr>
          <w:b/>
        </w:rPr>
        <w:t xml:space="preserve">Vastaus</w:t>
      </w:r>
    </w:p>
    <w:p>
      <w:r>
        <w:t xml:space="preserve">Swarabat on jousi, Dimay on lyömäsoittimet.</w:t>
      </w:r>
    </w:p>
    <w:p>
      <w:r>
        <w:rPr>
          <w:b/>
          <w:u w:val="single"/>
        </w:rPr>
        <w:t xml:space="preserve">Asiakirja 12139</w:t>
      </w:r>
    </w:p>
    <w:p>
      <w:r>
        <w:rPr>
          <w:b/>
        </w:rPr>
        <w:t xml:space="preserve">Ohjeet</w:t>
      </w:r>
    </w:p>
    <w:p>
      <w:r>
        <w:t xml:space="preserve">Minä vuonna Seattlen Northwest School perustettiin?</w:t>
      </w:r>
    </w:p>
    <w:p>
      <w:r>
        <w:rPr>
          <w:b/>
        </w:rPr>
        <w:t xml:space="preserve">Vastaus</w:t>
      </w:r>
    </w:p>
    <w:p>
      <w:r>
        <w:t xml:space="preserve">1980</w:t>
      </w:r>
    </w:p>
    <w:p>
      <w:r>
        <w:rPr>
          <w:b/>
          <w:u w:val="single"/>
        </w:rPr>
        <w:t xml:space="preserve">Asiakirja 12140</w:t>
      </w:r>
    </w:p>
    <w:p>
      <w:r>
        <w:rPr>
          <w:b/>
        </w:rPr>
        <w:t xml:space="preserve">Ohjeet</w:t>
      </w:r>
    </w:p>
    <w:p>
      <w:r>
        <w:t xml:space="preserve">Mikä on Dorothyn koiran nimi?</w:t>
      </w:r>
    </w:p>
    <w:p>
      <w:r>
        <w:rPr>
          <w:b/>
        </w:rPr>
        <w:t xml:space="preserve">Vastaus</w:t>
      </w:r>
    </w:p>
    <w:p>
      <w:r>
        <w:t xml:space="preserve">Dorothyn koiran nimi on Toto</w:t>
      </w:r>
    </w:p>
    <w:p>
      <w:r>
        <w:rPr>
          <w:b/>
          <w:u w:val="single"/>
        </w:rPr>
        <w:t xml:space="preserve">Asiakirja 12141</w:t>
      </w:r>
    </w:p>
    <w:p>
      <w:r>
        <w:rPr>
          <w:b/>
        </w:rPr>
        <w:t xml:space="preserve">Ohjeet</w:t>
      </w:r>
    </w:p>
    <w:p>
      <w:r>
        <w:t xml:space="preserve">Miksei Puerto Rico ole Yhdysvaltain osavaltio?</w:t>
      </w:r>
    </w:p>
    <w:p>
      <w:r>
        <w:rPr>
          <w:b/>
        </w:rPr>
        <w:t xml:space="preserve">Vastaus</w:t>
      </w:r>
    </w:p>
    <w:p>
      <w:r>
        <w:t xml:space="preserve">Koska ROI ei ole merkittävä</w:t>
      </w:r>
    </w:p>
    <w:p>
      <w:r>
        <w:rPr>
          <w:b/>
          <w:u w:val="single"/>
        </w:rPr>
        <w:t xml:space="preserve">Asiakirja 12142</w:t>
      </w:r>
    </w:p>
    <w:p>
      <w:r>
        <w:rPr>
          <w:b/>
        </w:rPr>
        <w:t xml:space="preserve">Ohjeet</w:t>
      </w:r>
    </w:p>
    <w:p>
      <w:r>
        <w:t xml:space="preserve">Poimi tekstistä luettelo Pedro Almodovarin tuottamista elokuvista. Ilmoita vuosi ja nimi. Laita ne luetteloon.</w:t>
      </w:r>
    </w:p>
    <w:p>
      <w:r>
        <w:rPr>
          <w:b/>
        </w:rPr>
        <w:t xml:space="preserve">Konteksti</w:t>
      </w:r>
    </w:p>
    <w:p>
      <w:r>
        <w:t xml:space="preserve">Pedro Almodóvar Caballero (espanjalainen ääntäminen: [ˈpeðɾo almoˈðoβaɾ kaβaˈʝeɾo]; s. 25. syyskuuta 1949)[1] on espanjalainen elokuvaohjaaja. Hänen elokuvilleen on ominaista melodraama, kunnioittamaton huumori, rohkeat värit, kiiltävä sisustus, sitaatit populaarikulttuurista ja monimutkainen kerronta. Halu, intohimo, perhe ja identiteetti ovat Almodóvarin elokuvissa yleisimpiä aiheita. Almodóvar on yksi kansainvälisesti menestyneimmistä espanjalaisista elokuvantekijöistä, ja hänen elokuvansa ovat herättäneet maailmanlaajuista kiinnostusta ja saavuttaneet kulttimaineen.</w:t>
        <w:br/>
        <w:br/>
        <w:t xml:space="preserve"> Almodóvarin ura alkoi La Movida Madrileñan aikana, joka oli kulttuurinen renessanssi francolaisen Espanjan loputtua. Hänen varhaiset elokuvansa luonnehtivat tuon ajan seksuaalista ja poliittista vapauden tunnetta. Vuonna 1986 hän perusti oman El Deseo -elokuvatuotantoyhtiön yhdessä nuoremman veljensä Agustín Almodóvarin kanssa, joka on vastannut kaikkien hänen elokuviensa tuotannosta Halun lain (1987) jälkeen. Hänen läpimurtoelokuvansa oli Naiset hermoromahduksen partaalla (1988), joka oli ehdolla parhaan vieraskielisen elokuvan Oscar-palkinnon saajaksi.</w:t>
        <w:br/>
        <w:br/>
        <w:t xml:space="preserve"> Hän saavutti menestystä myös usein yhteistyössä näyttelijöiden Antonio Banderasin ja Penélope Cruzin kanssa. Hän ohjasi Tie Me Up! Tie Me Down! (1989), High Heels (1991) ja Live Flesh (1997). Hänen kaksi seuraavaa elokuvaansa, All About My Mother (1999) ja Talk to Her (2002), toivat hänelle kumpikin Oscar-palkinnon parhaasta kansainvälisestä elokuvasta ja parhaasta alkuperäiskäsikirjoituksesta. Hänen myöhempiä elokuviaan ovat Volver (2006), Broken Embraces (2009), The Skin I Live In (2011), Julieta (2016), Pain and Glory (2019) ja Parallel Mothers (2021).</w:t>
        <w:br/>
        <w:br/>
        <w:t xml:space="preserve"> Almodóvar on saanut lukuisia tunnustuksia, kuten kaksi Oscar-palkintoa, viisi BAFTA-palkintoa, kaksi Emmy-palkintoa, kaksi Golden Globe -palkintoa ja yhdeksän Goya-palkintoa. Hän on myös saanut Ranskan kunniamerkin vuonna 1997, kuvataiteen kultaisen ansiomitalin vuonna 1999 ja Euroopan elokuva-akatemian maailmanelokuvapalkinnon vuonna 2013[2], ja hänelle myönnettiin Kultainen leijona vuonna 2019[3][4][5] Hän on myös saanut kunniatohtorin arvon Harvardin yliopistosta vuonna 2009[6] ja Oxfordin yliopistosta vuonna 2016[7].</w:t>
      </w:r>
    </w:p>
    <w:p>
      <w:r>
        <w:rPr>
          <w:b/>
        </w:rPr>
        <w:t xml:space="preserve">Vastaus</w:t>
      </w:r>
    </w:p>
    <w:p>
      <w:r>
        <w:t xml:space="preserve">1982 - Intohimon labyrintti</w:t>
        <w:br/>
        <w:t xml:space="preserve">1988 - Naiset hermoromahduksen partaalla</w:t>
        <w:br/>
        <w:t xml:space="preserve">2004 - Huono koulutus</w:t>
        <w:br/>
        <w:t xml:space="preserve">2021 - Rinnakkaisäidit</w:t>
      </w:r>
    </w:p>
    <w:p>
      <w:r>
        <w:rPr>
          <w:b/>
          <w:u w:val="single"/>
        </w:rPr>
        <w:t xml:space="preserve">Asiakirja 12143</w:t>
      </w:r>
    </w:p>
    <w:p>
      <w:r>
        <w:rPr>
          <w:b/>
        </w:rPr>
        <w:t xml:space="preserve">Ohjeet</w:t>
      </w:r>
    </w:p>
    <w:p>
      <w:r>
        <w:t xml:space="preserve">Kirjoita perustelu sen puolesta, että liittovaltion hallinnassa olevat julkiset maat säilytetään Intermountain Westissä.</w:t>
      </w:r>
    </w:p>
    <w:p>
      <w:r>
        <w:rPr>
          <w:b/>
        </w:rPr>
        <w:t xml:space="preserve">Vastaus</w:t>
      </w:r>
    </w:p>
    <w:p>
      <w:r>
        <w:t xml:space="preserve">Julkiset maat muodostavat valtavan osan Sierra Nevadan harjanteen ja Kalliovuorten mannerjakauman välisestä alueesta, joka tunnetaan myös nimellä Intermountain West, ja suurin osa näistä maista on liittovaltion omistuksessa. Monet tämän harvaan asutun alueen asukkaat paheksuvat sitä, että näitä maita valvovat kaukaiset byrokraatit, joiden määräykset rajoittavat merkittävästi maankäyttöä. Tästä syystä on jo vuosia ollut käynnissä liikehdintä, jonka tavoitteena on näiden maiden siirtäminen paikallisille viranomaisille. Vaikka tämä tunne oikeuksien menettämisestä on ymmärrettävää, totuus on, että paikalliset asukkaat kärsisivät enemmän näiden maiden keskitetyn hallinnan menettämisestä kuin mitä he hyötyisivät paikallisesta valvonnasta. Tämä alue on suurimmaksi osaksi aavikkoa, maisemaa ja ekosysteemiä, jotka ovat poikkeuksellisen alttiita tuhoutumiselle. Ilman sellaisen hallinnon yhteisiä ponnisteluja, joka pystyy soveltamaan johdonmukaista sääntelyä ja hoitamaan näitä maita laajalla, osavaltioiden rajat ylittävällä alueella, näiden maiden arvo paikallisille asukkaille laskisi entisestään, niiden tuottavuus vähenisi ja niiden houkuttelevuus vähenisi metsästäjille, kalastajille ja muille matkailijoille, joiden rahankäyttö muodostaa suurimman osan monien näiden vuortenvälisten alueiden yhteisöjen tuloista.</w:t>
      </w:r>
    </w:p>
    <w:p>
      <w:r>
        <w:rPr>
          <w:b/>
          <w:u w:val="single"/>
        </w:rPr>
        <w:t xml:space="preserve">Asiakirja 12144</w:t>
      </w:r>
    </w:p>
    <w:p>
      <w:r>
        <w:rPr>
          <w:b/>
        </w:rPr>
        <w:t xml:space="preserve">Ohjeet</w:t>
      </w:r>
    </w:p>
    <w:p>
      <w:r>
        <w:t xml:space="preserve">Mikä on jousikvartetti?</w:t>
      </w:r>
    </w:p>
    <w:p>
      <w:r>
        <w:rPr>
          <w:b/>
        </w:rPr>
        <w:t xml:space="preserve">Vastaus</w:t>
      </w:r>
    </w:p>
    <w:p>
      <w:r>
        <w:t xml:space="preserve">Perinteisesti jousikvartetti on kahden viulun, alttoviulun ja sellon muodostama kokoonpano.</w:t>
      </w:r>
    </w:p>
    <w:p>
      <w:r>
        <w:rPr>
          <w:b/>
          <w:u w:val="single"/>
        </w:rPr>
        <w:t xml:space="preserve">Asiakirja 12145</w:t>
      </w:r>
    </w:p>
    <w:p>
      <w:r>
        <w:rPr>
          <w:b/>
        </w:rPr>
        <w:t xml:space="preserve">Ohjeet</w:t>
      </w:r>
    </w:p>
    <w:p>
      <w:r>
        <w:t xml:space="preserve">Luettele 7 eksoottista hedelmää, joita minun pitäisi kokeilla.</w:t>
      </w:r>
    </w:p>
    <w:p>
      <w:r>
        <w:rPr>
          <w:b/>
        </w:rPr>
        <w:t xml:space="preserve">Vastaus</w:t>
      </w:r>
    </w:p>
    <w:p>
      <w:r>
        <w:t xml:space="preserve">1.</w:t>
        <w:t xml:space="preserve">Lohikäärmeen hedelmät</w:t>
        <w:br/>
        <w:t xml:space="preserve">2.</w:t>
        <w:t xml:space="preserve">Passionhedelmä</w:t>
        <w:br/>
        <w:t xml:space="preserve">3.</w:t>
        <w:t xml:space="preserve">Cherimoya</w:t>
        <w:br/>
        <w:t xml:space="preserve">4.</w:t>
        <w:t xml:space="preserve">Soursop</w:t>
        <w:br/>
        <w:t xml:space="preserve">5.</w:t>
        <w:t xml:space="preserve">Tähtihedelmä</w:t>
        <w:br/>
        <w:t xml:space="preserve">6.</w:t>
        <w:t xml:space="preserve">Papaija</w:t>
        <w:br/>
        <w:t xml:space="preserve">7. Mangostan</w:t>
      </w:r>
    </w:p>
    <w:p>
      <w:r>
        <w:rPr>
          <w:b/>
          <w:u w:val="single"/>
        </w:rPr>
        <w:t xml:space="preserve">Asiakirja 12146</w:t>
      </w:r>
    </w:p>
    <w:p>
      <w:r>
        <w:rPr>
          <w:b/>
        </w:rPr>
        <w:t xml:space="preserve">Ohjeet</w:t>
      </w:r>
    </w:p>
    <w:p>
      <w:r>
        <w:t xml:space="preserve">Mitkä ovat seuraavat: Palm Pre, iPhone, Samsung Galaxy Note, Razr, HTC One X.</w:t>
      </w:r>
    </w:p>
    <w:p>
      <w:r>
        <w:rPr>
          <w:b/>
        </w:rPr>
        <w:t xml:space="preserve">Vastaus</w:t>
      </w:r>
    </w:p>
    <w:p>
      <w:r>
        <w:t xml:space="preserve">Nämä kaikki ovat esimerkkejä matkapuhelimista. iPhone, Samsung Galaxy Note ja HTC One X ovat esimerkkejä älypuhelimista, eli matkapuhelimista, joilla voi myös käyttää internetiä ja käyttää sovelluksia, kuten Instagramia tai Gmailia.</w:t>
      </w:r>
    </w:p>
    <w:p>
      <w:r>
        <w:rPr>
          <w:b/>
          <w:u w:val="single"/>
        </w:rPr>
        <w:t xml:space="preserve">Asiakirja 12147</w:t>
      </w:r>
    </w:p>
    <w:p>
      <w:r>
        <w:rPr>
          <w:b/>
        </w:rPr>
        <w:t xml:space="preserve">Ohjeet</w:t>
      </w:r>
    </w:p>
    <w:p>
      <w:r>
        <w:t xml:space="preserve">Mikä on ihmiskunnan historian ensimmäinen tunnistettu tietokone?</w:t>
      </w:r>
    </w:p>
    <w:p>
      <w:r>
        <w:rPr>
          <w:b/>
        </w:rPr>
        <w:t xml:space="preserve">Konteksti</w:t>
      </w:r>
    </w:p>
    <w:p>
      <w:r>
        <w:t xml:space="preserve">Antikytheran mekanismi (/ˌæntɪkɪˈθɪərə/ AN-tih-kih-THEER-ə) on antiikin kreikkalainen käsikäyttöinen orrery, joka on kuvattu vanhimmaksi tunnetuksi analogisen tietokoneen esimerkiksi[1][2][3], jota käytettiin ennustamaan tähtitieteellisiä sijainteja ja pimennyksiä vuosikymmeniä etukäteen.[4][5][6] Sitä voitiin käyttää myös seuraamaan urheilukisojen nelivuotissykliä, joka oli samankaltainen kuin antiikin olympialaisten sykli, olympiadin[7][8][9].</w:t>
      </w:r>
    </w:p>
    <w:p>
      <w:r>
        <w:rPr>
          <w:b/>
        </w:rPr>
        <w:t xml:space="preserve">Vastaus</w:t>
      </w:r>
    </w:p>
    <w:p>
      <w:r>
        <w:t xml:space="preserve">Antikytheran mekanismi, tähtitieteellinen kello, rakennettiin noin vuonna 100 eKr., ja sitä pidetään maailman ensimmäisenä tietokoneena.</w:t>
      </w:r>
    </w:p>
    <w:p>
      <w:r>
        <w:rPr>
          <w:b/>
          <w:u w:val="single"/>
        </w:rPr>
        <w:t xml:space="preserve">Asiakirja 12148</w:t>
      </w:r>
    </w:p>
    <w:p>
      <w:r>
        <w:rPr>
          <w:b/>
        </w:rPr>
        <w:t xml:space="preserve">Ohjeet</w:t>
      </w:r>
    </w:p>
    <w:p>
      <w:r>
        <w:t xml:space="preserve">Kirjoita äidin negatiivinen arvostelu hammaslääkärin vastaanotosta, jossa on likainen odotushuone.</w:t>
      </w:r>
    </w:p>
    <w:p>
      <w:r>
        <w:rPr>
          <w:b/>
        </w:rPr>
        <w:t xml:space="preserve">Vastaus</w:t>
      </w:r>
    </w:p>
    <w:p>
      <w:r>
        <w:t xml:space="preserve">Ei suosittele!! Antaisin nolla tähteä, jos voisin. Vein lapseni tähän hammaslääkäriin hampaiden puhdistusta varten ja olin täysin inhottava odotushuoneen tilasta. Istuimet olivat tahriintuneet ja näytti siltä, että lattiaa ei ollut puhdistettu viikkoihin. Kuinka vaikeaa on imuroida silloin tällöin? Pelkäsin antaa lasten koskea mihinkään, ja tätä ei yksinkertaisesti voi hyväksyä minkäänlaiselta lääkäriasemalta. Alueella on monia muita paikkoja, jotka pitävät tilansa puhtaana. Välttäkää tätä yritystä!</w:t>
      </w:r>
    </w:p>
    <w:p>
      <w:r>
        <w:rPr>
          <w:b/>
          <w:u w:val="single"/>
        </w:rPr>
        <w:t xml:space="preserve">Asiakirja 12149</w:t>
      </w:r>
    </w:p>
    <w:p>
      <w:r>
        <w:rPr>
          <w:b/>
        </w:rPr>
        <w:t xml:space="preserve">Ohjeet</w:t>
      </w:r>
    </w:p>
    <w:p>
      <w:r>
        <w:t xml:space="preserve">Mitkä Kiinan kaupungit ovat itsehallinnollisia kaupunkeja? Peking, Shanghai, Changsha, Shenzhen</w:t>
      </w:r>
    </w:p>
    <w:p>
      <w:r>
        <w:rPr>
          <w:b/>
        </w:rPr>
        <w:t xml:space="preserve">Vastaus</w:t>
      </w:r>
    </w:p>
    <w:p>
      <w:r>
        <w:t xml:space="preserve">Kiinan kansantasavallan itsehallinnolliset kaupungit ovat maakuntatason hallinnollisia yksiköitä. Ne eivät ole maakuntia, mutta niillä on sama asema kuin maakunnilla ja itsehallintoalueilla, ja ne raportoivat suoraan Kiinan kansantasavallan keskushallinnolle.</w:t>
        <w:br/>
        <w:br/>
        <w:t xml:space="preserve"> Kiinassa on neljä itsehallinnollista kaupunkia. Ne ovat:</w:t>
        <w:br/>
        <w:br/>
        <w:t xml:space="preserve">Peking , Kiinan pääkaupunki;</w:t>
        <w:br/>
        <w:t xml:space="preserve">Tianjin , satamakaupunki 120 kilometriä Pekingistä kaakkoon;</w:t>
        <w:br/>
        <w:t xml:space="preserve">Chongqing , pinta-alaltaan ja siten myös väkiluvultaan ylivoimaisesti suurin niistä neljästä kaupungista, joiden hallinnollinen alue muodosti aiemmin Sichuanin maakunnan itäisen seitsemäsosan;</w:t>
        <w:br/>
        <w:t xml:space="preserve">Shanghai , talous- ja rahoitusmaailman metropoli Jangtsejoen suulla.</w:t>
        <w:br/>
        <w:br/>
        <w:t xml:space="preserve"> Vain Peking ja Shanghai ovat siis kysymyksessänne itsehallinnollisia kaupunkeja.</w:t>
      </w:r>
    </w:p>
    <w:p>
      <w:r>
        <w:rPr>
          <w:b/>
          <w:u w:val="single"/>
        </w:rPr>
        <w:t xml:space="preserve">Asiakirja 12150</w:t>
      </w:r>
    </w:p>
    <w:p>
      <w:r>
        <w:rPr>
          <w:b/>
        </w:rPr>
        <w:t xml:space="preserve">Ohjeet</w:t>
      </w:r>
    </w:p>
    <w:p>
      <w:r>
        <w:t xml:space="preserve">Miten estää ihmislajin sukupuuttoon kuoleminen?</w:t>
      </w:r>
    </w:p>
    <w:p>
      <w:r>
        <w:rPr>
          <w:b/>
        </w:rPr>
        <w:t xml:space="preserve">Vastaus</w:t>
      </w:r>
    </w:p>
    <w:p>
      <w:r>
        <w:t xml:space="preserve">Ihmiset ovat alttiita monille erilaisille katastrofeille.</w:t>
        <w:br/>
        <w:t xml:space="preserve"> Yksi tapa on muuttaa ja asua muilla planeetoilla, aurinkokunnissa ja jopa galakseissa. Maapallo on yksi ainoa vikaantumispiste.</w:t>
        <w:br/>
        <w:t xml:space="preserve"> Toinen vaihtoehto on sulautua tekoälyn kanssa ja elää virtuaalitodellisuudessa ei-biologisena lajina.</w:t>
        <w:br/>
        <w:t xml:space="preserve"> Säilytetään ihmisen geneettistä materiaalia tuomiopäivän holveissa, jotta ihmiset voidaan herättää henkiin tulevaisuudessa.</w:t>
      </w:r>
    </w:p>
    <w:p>
      <w:r>
        <w:rPr>
          <w:b/>
          <w:u w:val="single"/>
        </w:rPr>
        <w:t xml:space="preserve">Asiakirja 12151</w:t>
      </w:r>
    </w:p>
    <w:p>
      <w:r>
        <w:rPr>
          <w:b/>
        </w:rPr>
        <w:t xml:space="preserve">Ohjeet</w:t>
      </w:r>
    </w:p>
    <w:p>
      <w:r>
        <w:t xml:space="preserve">Etsi lintu tästä luettelosta: Avokado, Avocet, Avian</w:t>
      </w:r>
    </w:p>
    <w:p>
      <w:r>
        <w:rPr>
          <w:b/>
        </w:rPr>
        <w:t xml:space="preserve">Vastaus</w:t>
      </w:r>
    </w:p>
    <w:p>
      <w:r>
        <w:t xml:space="preserve">Avocet</w:t>
      </w:r>
    </w:p>
    <w:p>
      <w:r>
        <w:rPr>
          <w:b/>
          <w:u w:val="single"/>
        </w:rPr>
        <w:t xml:space="preserve">Asiakirja 12152</w:t>
      </w:r>
    </w:p>
    <w:p>
      <w:r>
        <w:rPr>
          <w:b/>
        </w:rPr>
        <w:t xml:space="preserve">Ohjeet</w:t>
      </w:r>
    </w:p>
    <w:p>
      <w:r>
        <w:t xml:space="preserve">Kuka on Irlannin suojeluspyhimys?</w:t>
      </w:r>
    </w:p>
    <w:p>
      <w:r>
        <w:rPr>
          <w:b/>
        </w:rPr>
        <w:t xml:space="preserve">Vastaus</w:t>
      </w:r>
    </w:p>
    <w:p>
      <w:r>
        <w:t xml:space="preserve">Pyhä Patrick on Irlannin tärkein suojeluspyhimys, ja 17. maaliskuuta koko maailma juhlii Pyhän Patrickin juhlaa. Pyhä Patrick oli innokas viidennen vuosisadan brittiläinen piispa, joka tuli tunnetuksi kristinuskon levittämisestä Irlannissa.</w:t>
      </w:r>
    </w:p>
    <w:p>
      <w:r>
        <w:rPr>
          <w:b/>
          <w:u w:val="single"/>
        </w:rPr>
        <w:t xml:space="preserve">Asiakirja 12153</w:t>
      </w:r>
    </w:p>
    <w:p>
      <w:r>
        <w:rPr>
          <w:b/>
        </w:rPr>
        <w:t xml:space="preserve">Ohjeet</w:t>
      </w:r>
    </w:p>
    <w:p>
      <w:r>
        <w:t xml:space="preserve">Poimi tekstissä mainitut Yhdysvaltojen tuloerojen syyt. Erottele ne pilkulla.</w:t>
      </w:r>
    </w:p>
    <w:p>
      <w:r>
        <w:rPr>
          <w:b/>
        </w:rPr>
        <w:t xml:space="preserve">Konteksti</w:t>
      </w:r>
    </w:p>
    <w:p>
      <w:r>
        <w:t xml:space="preserve">CBO:n (ja muiden) mukaan [viimeaikaisten] tulojen nopean kasvun tarkat syyt huipulla eivät ole hyvin tiedossa",[24]: xi [50] vaan niihin liittyy useita, mahdollisesti ristiriitaisia tekijöitä.[51][24]: xi [52]</w:t>
        <w:br/>
        <w:br/>
        <w:t xml:space="preserve">Syitä ovat muun muassa:</w:t>
        <w:br/>
        <w:br/>
        <w:t xml:space="preserve">ammattiliittojen taantuminen - Globalisaation ja automatisaation osittain heikentämät ammattiliitot voivat selittää kolmanneksesta yli puoleen miesten eriarvoisuuden kasvusta. Työnantajiin kohdistuva paine nostaa palkkoja ja lainsäätäjiin kohdistuva paine säätää työntekijämyönteisiä toimenpiteitä väheni. Tuottavuuden kasvusta saadut palkkiot menivät johtajille, sijoittajille ja velkojille.[53][54][55][56][57] Kristalin ja Cohenin tutkimuksessa raportoitiin, että palkkaerojen kasvuun vaikuttivat enemmän ammattiyhdistysten väheneminen ja vähimmäispalkan reaaliarvon lasku, joiden vaikutus oli kaksi kertaa suurempi kuin teknologian.[58] Vaihtoehtoisen teorian mukaan läpikulkevien tulojen osuus on virheellisesti annettu pääoman eikä työvoiman ansioksi.</w:t>
        <w:br/>
        <w:t xml:space="preserve">globalisaatio - Matalasti koulutetut amerikkalaiset työntekijät menettivät asemiaan Aasian ja muiden "nousevien" talouksien matalapalkkaisten työntekijöiden aiheuttaman kilpailun vuoksi.[59][60]</w:t>
        <w:br/>
        <w:t xml:space="preserve">ammattitaitoon perustuva teknologinen muutos - Tietotekniikan nopea kehitys lisäsi ammattitaitoisten ja koulutettujen työntekijöiden kysyntää.[59]</w:t>
        <w:br/>
        <w:t xml:space="preserve">supertähdet - Nykyaikaiset viestintäteknologiat tekevät kilpailusta usein "voittaja vie eniten" -turnauksen, jossa voittaja palkitaan rikkaasti, kun taas toiseksi sijoittuneet saavat paljon vähemmän.</w:t>
        <w:t xml:space="preserve">59][61]</w:t>
        <w:br/>
        <w:t xml:space="preserve">finanssistuminen - 1990-luvulla osakemarkkinoiden kapitalisaatio nousi 55 prosentista 155 prosenttiin bruttokansantuotteesta (BKT).[62] Yritykset alkoivat siirtää johtajien palkkausta osakeoptioihin, mikä lisäsi johtajien kannustimia tehdä päätöksiä, jotka nostavat osakekursseja. Keskimääräiset vuosittaiset toimitusjohtajien optiot kasvoivat 500 000 dollarista yli 3 miljoonaan dollariin. Osakkeet muodostivat lähes 50 prosenttia toimitusjohtajien korvauksista.[63] Johtajia kannustettiin pikemminkin kasvattamaan osakkeenomistajien varallisuutta kuin parantamaan työntekijöiden kanssa tehtyjä pitkäaikaisia sopimuksia; vuosina 2000-2007 lähes 75 prosenttia osakkeiden kasvusta tapahtui työntekijöiden palkkojen kustannuksella.[64]</w:t>
        <w:br/>
        <w:t xml:space="preserve">Vähemmän koulutettujen työntekijöiden maahanmuutto - Vähän koulutettujen työntekijöiden suhteellisen runsas maahanmuutto vuodesta 1965 lähtien on saattanut alentaa amerikkalaissyntyisten lukion keskeyttäneiden palkkoja;[65]</w:t>
        <w:br/>
        <w:t xml:space="preserve">college premium - Korkeakoulututkinnon suorittaneet työntekijät ovat perinteisesti ansainneet enemmän ja heidän työttömyysprosenttinsa on ollut alhaisempi kuin muiden.[66] Varakkaat perheet lähettävät lapsensa todennäköisemmin kouluihin, joilla on suuret lahjoitukset, mikä johtaa useampiin apurahoihin ja pienempään opintovelkaan. Kierre täydentyy, kun varakkaammat alumnit lahjoittavat enemmän ja kasvattavat suhteettomasti eliitin säätiöiden kokoa.</w:t>
        <w:t xml:space="preserve">Eliittikorkeakouluilla on myös paremmat mahdollisuudet saada taloudellista asiantuntemusta.[67]</w:t>
        <w:br/>
        <w:t xml:space="preserve">automaatio - Bureau of Labor Statistics (BLS) totesi, että lisääntynyt automaatio on johtanut "työpanoksen tarpeen yleiseen vähenemiseen.</w:t>
        <w:t xml:space="preserve">Tämä johtaisi pääoman osuuden kasvuun suhteessa työn osuuteen, kun koneet korvaavat osan työntekijöistä."[68]</w:t>
        <w:br/>
        <w:t xml:space="preserve">Emme ole saavuttaneet libertaristien kannattamaa minimalistista valtiota. Olemme saavuttaneet valtion, joka on liian rajoittunut tarjoamaan julkishyödykkeitä - investointeja infrastruktuuriin, teknologiaan ja koulutukseen - jotka mahdollistaisivat elinvoimaisen talouden, ja joka on liian heikko toteuttamaan uudelleenjakoa, jota tarvitaan oikeudenmukaisen yhteiskunnan luomiseksi. Mutta meillä on valtio, joka on edelleen riittävän suuri ja vääristynyt, jotta se voi tarjota rikkaille runsaasti lahjoja.</w:t>
        <w:br/>
        <w:br/>
        <w:t xml:space="preserve">-Joseph Stiglitz[69]</w:t>
        <w:br/>
        <w:t xml:space="preserve">politiikka - Krugman väitti, että liikekonservatiivit lisäsivät vaikutusvaltaansa republikaanisessa puolueessa 1970-luvulta alkaen. Samaan aikaan se kasvatti poliittista valtaansa. Tuloksena oli vähemmän progressiivinen verolainsäädäntö, työväenvastainen politiikka ja hyvinvointivaltion hitaampi laajentuminen suhteessa muihin kehittyneisiin maihin (esim,</w:t>
        <w:t xml:space="preserve">Lisäksi tuloerojen vaihtelu kehittyneiden maiden välillä osoittaa, että politiikalla on merkittävä vaikutus eriarvoisuuteen; Japanissa, Ruotsissa ja Ranskassa tuloerot ovat noin vuoden 1960 tasolla.[70] Yhdysvallat oli varhain omaksunut uusliberalismin, jonka keskittyminen kasvuun tasa-arvon sijasta levisi ajan mittaan myös muihin maihin.[71][72]</w:t>
        <w:br/>
        <w:t xml:space="preserve">korporatismi[73] ja korporokratia[74][75] - Liiallinen huomio yritysten etuun vähensi palkkojen siirtojen valvontaa.</w:t>
        <w:br/>
        <w:t xml:space="preserve">naisten osallistuminen työvoimaan - Suurituloiset kotitaloudet ovat todennäköisemmin kaksoistulonsaajakotitalouksia.[76]</w:t>
        <w:br/>
        <w:t xml:space="preserve">osakeomistus kallistuu korkeamman tulo- ja koulutustason kotitalouksille, mikä johtaa epätasaisiin sijoitustuottoihin.[77]</w:t>
        <w:br/>
        <w:t xml:space="preserve">Korkeamman tulotason kotitaloudet vaurastuvat suhteettoman todennäköisesti hyvänä taloustilanteena ja kärsivät tappioita laskusuhdanteiden aikana. Heidän tuloistaan suurempi osa tulee suhteellisen epävakaista pääomatuloista. Esimerkiksi vuonna 2011 ylimmän prosentin tulonsaajat saivat 37 prosenttia tuloistaan työstä, kun taas keskimmäisen viidenneksen tuloista 62 prosenttia oli peräisin työstä. Ylin 1 prosentti sai 58 prosenttia tuloistaan pääomasta, kun taas keskimmäisen viidenneksen osuus oli 4 prosenttia.</w:t>
        <w:t xml:space="preserve">Valtion tulonsiirrot edustivat vain 1 % ylimmän 1 %:n tuloista, mutta 25 % keskimmäisen kvintiilin tuloista; näiden tulonsiirtojen dollarimäärillä on taipumus kasvaa taantumissa.[14]</w:t>
        <w:br/>
        <w:br/>
        <w:t xml:space="preserve">Taloudellisen yhteistyön ja kehityksen järjestön (OECD) vuonna 2018 julkaiseman raportin mukaan Yhdysvalloissa on suurempi tuloerojen ja pienituloisten työntekijöiden osuus kuin lähes missään muussa kehittyneessä valtiossa, koska työttömät ja vaarassa olevat työntekijät saavat hallitukselta vähemmän tukea ja koska työehtosopimusjärjestelmä on heikko.[78]</w:t>
      </w:r>
    </w:p>
    <w:p>
      <w:r>
        <w:rPr>
          <w:b/>
        </w:rPr>
        <w:t xml:space="preserve">Vastaus</w:t>
      </w:r>
    </w:p>
    <w:p>
      <w:r>
        <w:t xml:space="preserve">Tekstissä luetellaan seuraavat syyt Yhdysvaltojen tuloerojen syntyyn: ammattiliittojen taantuminen, globalisaatio, ammattitaitoon perustuva teknologinen muutos, supertähdet, finanssistuminen, vähemmän koulutettujen työntekijöiden maahanmuutto, korkeakoulupalkkio, automatisaatio, julkinen politiikka, korporatismi ja korporokratia, naisten osallistuminen työvoimaan ja suhteeton osakeomistus korkeamman tulo- ja koulutustason kotitalouksissa.</w:t>
      </w:r>
    </w:p>
    <w:p>
      <w:r>
        <w:rPr>
          <w:b/>
          <w:u w:val="single"/>
        </w:rPr>
        <w:t xml:space="preserve">Asiakirja 12154</w:t>
      </w:r>
    </w:p>
    <w:p>
      <w:r>
        <w:rPr>
          <w:b/>
        </w:rPr>
        <w:t xml:space="preserve">Ohjeet</w:t>
      </w:r>
    </w:p>
    <w:p>
      <w:r>
        <w:t xml:space="preserve">Milloin Tšingis-kaani syntyi?</w:t>
      </w:r>
    </w:p>
    <w:p>
      <w:r>
        <w:rPr>
          <w:b/>
        </w:rPr>
        <w:t xml:space="preserve">Konteksti</w:t>
      </w:r>
    </w:p>
    <w:p>
      <w:r>
        <w:t xml:space="preserve">Tšingis-kaan (syntynyt Temüjin; noin 1162 - 25. elokuuta 1227), joka tunnettiin myös nimellä Tšingis-kaan,[a] oli mongolivaltakunnan perustaja ja ensimmäinen khagaani, josta tuli myöhemmin historian suurin yhtenäinen maavaltakunta. Vietettyään suurimman osan elämästään yhdistäen mongoliheimoja hän käynnisti useita sotaretkiä, joilla hän valloitti suuria osia Kiinasta ja Keski-Aasiasta.</w:t>
      </w:r>
    </w:p>
    <w:p>
      <w:r>
        <w:rPr>
          <w:b/>
        </w:rPr>
        <w:t xml:space="preserve">Vastaus</w:t>
      </w:r>
    </w:p>
    <w:p>
      <w:r>
        <w:t xml:space="preserve">1162</w:t>
      </w:r>
    </w:p>
    <w:p>
      <w:r>
        <w:rPr>
          <w:b/>
          <w:u w:val="single"/>
        </w:rPr>
        <w:t xml:space="preserve">Asiakirja 12155</w:t>
      </w:r>
    </w:p>
    <w:p>
      <w:r>
        <w:rPr>
          <w:b/>
        </w:rPr>
        <w:t xml:space="preserve">Ohjeet</w:t>
      </w:r>
    </w:p>
    <w:p>
      <w:r>
        <w:t xml:space="preserve">Kuka on nyt maailman kaunein nainen?</w:t>
      </w:r>
    </w:p>
    <w:p>
      <w:r>
        <w:rPr>
          <w:b/>
        </w:rPr>
        <w:t xml:space="preserve">Vastaus</w:t>
      </w:r>
    </w:p>
    <w:p>
      <w:r>
        <w:t xml:space="preserve">chiara ferragni . hänen älykkyytensä ja tyylikkään ulkonäkönsä vuoksi.</w:t>
      </w:r>
    </w:p>
    <w:p>
      <w:r>
        <w:rPr>
          <w:b/>
          <w:u w:val="single"/>
        </w:rPr>
        <w:t xml:space="preserve">Asiakirja 12156</w:t>
      </w:r>
    </w:p>
    <w:p>
      <w:r>
        <w:rPr>
          <w:b/>
        </w:rPr>
        <w:t xml:space="preserve">Ohjeet</w:t>
      </w:r>
    </w:p>
    <w:p>
      <w:r>
        <w:t xml:space="preserve">Mitä eroa on metriikoiden ja lokien välillä?</w:t>
      </w:r>
    </w:p>
    <w:p>
      <w:r>
        <w:rPr>
          <w:b/>
        </w:rPr>
        <w:t xml:space="preserve">Vastaus</w:t>
      </w:r>
    </w:p>
    <w:p>
      <w:r>
        <w:t xml:space="preserve">Lokit ovat hienojakoisempia ja siksi hitaampia kysyä. Mittarit ovat yleensä aggregoituja ja nopeampia kysyä. Esimerkiksi lokit voivat olla: "palvelin 1 on käynnissä", "palvelin 2 on käynnissä", ja vastaava metriikka olisi "2 palvelinta on käynnissä".</w:t>
      </w:r>
    </w:p>
    <w:p>
      <w:r>
        <w:rPr>
          <w:b/>
          <w:u w:val="single"/>
        </w:rPr>
        <w:t xml:space="preserve">Asiakirja 12157</w:t>
      </w:r>
    </w:p>
    <w:p>
      <w:r>
        <w:rPr>
          <w:b/>
        </w:rPr>
        <w:t xml:space="preserve">Ohjeet</w:t>
      </w:r>
    </w:p>
    <w:p>
      <w:r>
        <w:t xml:space="preserve">Voitko kirjoittaa haikun tekoälyn käytöstä?</w:t>
      </w:r>
    </w:p>
    <w:p>
      <w:r>
        <w:rPr>
          <w:b/>
        </w:rPr>
        <w:t xml:space="preserve">Vastaus</w:t>
      </w:r>
    </w:p>
    <w:p>
      <w:r>
        <w:t xml:space="preserve">Tietokoneet ovat älykkäitä, Kukahan niitä hallitsee, Varokaa Skynetiä!</w:t>
      </w:r>
    </w:p>
    <w:p>
      <w:r>
        <w:rPr>
          <w:b/>
          <w:u w:val="single"/>
        </w:rPr>
        <w:t xml:space="preserve">Asiakirja 12158</w:t>
      </w:r>
    </w:p>
    <w:p>
      <w:r>
        <w:rPr>
          <w:b/>
        </w:rPr>
        <w:t xml:space="preserve">Ohjeet</w:t>
      </w:r>
    </w:p>
    <w:p>
      <w:r>
        <w:t xml:space="preserve">Millä aseistuksella U-3030-sukellusvene oli varustettu?</w:t>
      </w:r>
    </w:p>
    <w:p>
      <w:r>
        <w:rPr>
          <w:b/>
        </w:rPr>
        <w:t xml:space="preserve">Konteksti</w:t>
      </w:r>
    </w:p>
    <w:p>
      <w:r>
        <w:t xml:space="preserve">Sukellusveneen maksiminopeus pinnalla oli 15,6 solmua (28,9 km/h) ja veden alla 17,2 solmua (31,9 km/h). Äänettömillä moottoreilla toimiessaan veneen nopeus oli 6,1 solmua (11,3 km/h). Upotettuna vene pystyi kulkemaan 5 solmun (9,3 km/h) nopeudella 340 meripeninkulman (630 km) ajan, ja kun se nousi pintaan, se pystyi kulkemaan 15 500 meripeninkulmaa (28 700 km) 10 solmun (19 km/h) nopeudella. U-3030:n keulassa oli kuusi 53,3 cm:n (21,0 tuuman) torpedoputkea ja neljä 2 cm:n (0,79 tuuman) C/30-ilmatorjuntatykkiä. Se saattoi kuljettaa kaksikymmentäkolme torpedoa tai seitsemäntoista torpedoa ja kaksitoista miinaa. Aluksen miehistö oli viisi upseeria ja viisikymmentäkaksi miestä.</w:t>
      </w:r>
    </w:p>
    <w:p>
      <w:r>
        <w:rPr>
          <w:b/>
        </w:rPr>
        <w:t xml:space="preserve">Vastaus</w:t>
      </w:r>
    </w:p>
    <w:p>
      <w:r>
        <w:t xml:space="preserve">U-3030-sukellusvene saattoi kuljettaa kaksikymmentäkolme torpedoa tai seitsemäntoista torpedoa ja kaksitoista miinaa.</w:t>
      </w:r>
    </w:p>
    <w:p>
      <w:r>
        <w:rPr>
          <w:b/>
          <w:u w:val="single"/>
        </w:rPr>
        <w:t xml:space="preserve">Asiakirja 12159</w:t>
      </w:r>
    </w:p>
    <w:p>
      <w:r>
        <w:rPr>
          <w:b/>
        </w:rPr>
        <w:t xml:space="preserve">Ohjeet</w:t>
      </w:r>
    </w:p>
    <w:p>
      <w:r>
        <w:t xml:space="preserve">Milloin avaruuden tutkimus alkoi?</w:t>
      </w:r>
    </w:p>
    <w:p>
      <w:r>
        <w:rPr>
          <w:b/>
        </w:rPr>
        <w:t xml:space="preserve">Konteksti</w:t>
      </w:r>
    </w:p>
    <w:p>
      <w:r>
        <w:t xml:space="preserve">Avaruustutkimus alkoi 1920-luvun lopulla ja johti ensimmäisiin miehitettyihin rakettivaunuihin ja rakettilentokoneisiin, sitten oli Yhdysvaltojen ja Neuvostoliiton toiminta vuodesta 1950 alkaen.</w:t>
      </w:r>
    </w:p>
    <w:p>
      <w:r>
        <w:rPr>
          <w:b/>
        </w:rPr>
        <w:t xml:space="preserve">Vastaus</w:t>
      </w:r>
    </w:p>
    <w:p>
      <w:r>
        <w:t xml:space="preserve">Maailman ensimmäinen laajamittainen kokeellinen rakettiohjelma oli Opel-RAK Fritz von Opelin ja Max Valierin johdolla 1920-luvun lopulla, ja se johti ensimmäisiin miehitettyihin rakettiautoihin ja rakettilentokoneisiin[2][3], jotka pohjustivat tietä natsien V2-ohjelmalle sekä Yhdysvaltojen ja Neuvostoliiton toiminnalle vuodesta 1950 alkaen. Opel-RAK-ohjelma ja maa- ja ilma-alusten näyttävät julkiset esittelyt vetivät puoleensa suuria yleisöjoukkoja ja aiheuttivat maailmanlaajuista julkista kiihkoa niin sanottuna "Rocket Rumble"-tapahtumana[4], ja niillä oli suuri ja pitkäaikainen vaikutus myöhempiin avaruuslennon pioneereihin, kuten Wernher von Brauniin. Yleisiä perusteluja avaruuden tutkimiselle ovat tieteellisen tutkimuksen edistäminen, kansallinen arvovalta, eri kansojen yhdistäminen, ihmiskunnan tulevan selviytymisen varmistaminen sekä sotilaallisten ja strategisten etujen hankkiminen muihin maihin nähden.[5] Avaruustutkimuksen alkuaikakauden taustalla oli Neuvostoliiton ja Yhdysvaltojen välinen "avaruuskilpailu". Ensimmäisen ihmisen valmistaman esineen, Neuvostoliiton Sputnik 1:n, laukaisua Maata kiertävälle radalle 4. lokakuuta 1957 ja amerikkalaisen Apollo 11 -lennon ensimmäistä kuuhun laskeutumista 20. heinäkuuta 1969 pidetään usein tämän alkuvaiheen merkkipaaluina. Neuvostoliiton avaruusohjelma saavutti monia ensimmäisiä virstanpylväitä, kuten ensimmäisen elävän olennon kiertoradalla vuonna 1957, ensimmäisen ihmisen avaruuslennon (Juri Gagarin Vostok 1:n kyydissä) vuonna 1961, ensimmäisen avaruuskävelyn (Aleksei Leonov) 18. maaliskuuta 1965, ensimmäisen automaattisen laskeutumisen toiselle taivaankappaleelle vuonna 1966 ja ensimmäisen avaruusaseman (Saljut 1) laukaisun vuonna 1971. Tutkimuksen ensimmäisten 20 vuoden jälkeen painopiste siirtyi kertaluonteisista lennoista uusiutuviin laitteistoihin, kuten avaruussukkulaohjelmaan, ja kilpailusta yhteistyöhön, kuten kansainvälisen avaruusaseman (ISS) kanssa.</w:t>
        <w:br/>
        <w:br/>
        <w:t xml:space="preserve"> ISS:n[6] merkittävä valmistuminen STS-133:n jälkeen maaliskuussa 2011 tarkoittaa sitä, että Yhdysvaltojen avaruustutkimusta koskevat suunnitelmat ovat edelleen epävarmoja. Bushin hallinnon Constellation-ohjelma, jonka tavoitteena oli palata Kuuhun vuoteen 2020 mennessä[7], arvioitiin vuonna 2009 raportoineen asiantuntijapaneelin mukaan riittämättömästi rahoitetuksi ja epärealistiseksi.[8] Obaman hallinto ehdotti vuonna 2010 Constellation-ohjelman tarkistamista siten, että siinä keskityttäisiin kehittämään valmiuksia miehitettyjen avaruuslentojen toteuttamiseen matalan Maan kiertoradan (LEO) ulkopuolella, ja kaavailtiin ISS:n toiminnan jatkamista vuoden 2020 jälkeen, miehistöjen kantorakettien kehittämisen siirtämistä NASA:lta yksityiselle sektorille ja teknologian kehittämistä, jotta voitaisiin toteuttaa tehtäviä LEO:n ulkopuolella, kuten Maan ja Kuun välisellä L1-asemalla, Kuussa, Maan ja Auringon välisellä L2-asemalla, maanläheisillä asteroideilla ja Phobosin tai Marsin kiertoradalla[9].</w:t>
      </w:r>
    </w:p>
    <w:p>
      <w:r>
        <w:rPr>
          <w:b/>
          <w:u w:val="single"/>
        </w:rPr>
        <w:t xml:space="preserve">Asiakirja 12160</w:t>
      </w:r>
    </w:p>
    <w:p>
      <w:r>
        <w:rPr>
          <w:b/>
        </w:rPr>
        <w:t xml:space="preserve">Ohjeet</w:t>
      </w:r>
    </w:p>
    <w:p>
      <w:r>
        <w:t xml:space="preserve">Mikä on musiikin teoriassa viidesosien kehä?</w:t>
      </w:r>
    </w:p>
    <w:p>
      <w:r>
        <w:rPr>
          <w:b/>
        </w:rPr>
        <w:t xml:space="preserve">Vastaus</w:t>
      </w:r>
    </w:p>
    <w:p>
      <w:r>
        <w:t xml:space="preserve">Viidennosympyrä on tapa järjestää 12 kromaattista sävelkorkeutta täydellisten viidesosien järjestykseksi. (Tämä pätee tiukasti 12-sävelisessä vakiojärjestelmässä, jossa käytetään tasavireistä temperamenttia - toisen järjestelmän käyttäminen edellyttää, että yhtä vähennetyn kuudesosan intervallia käsitellään viidesosana). Jos lähtökohdaksi valitaan C, järjestys on seuraava: Tämä järjestys asettaa läheisimmät toisiinsa liittyvät sävelsävellajit toistensa viereen, ja se on seuraavanlainen: C, G, D, A, E, B (=C♭), F♯ (=G♭), C♯ (=D♭), A♭, E♭, B♭, F. Jatkamalla kuvion jatkamista F:stä järjestys palaa lähtöpisteeseen C. Tässä järjestyksessä läheisimmät toisiinsa liittyvät sävelsävellajit ovat vierekkäin. Sitä havainnollistetaan yleensä ympyrän muodossa.</w:t>
      </w:r>
    </w:p>
    <w:p>
      <w:r>
        <w:rPr>
          <w:b/>
          <w:u w:val="single"/>
        </w:rPr>
        <w:t xml:space="preserve">Asiakirja 12161</w:t>
      </w:r>
    </w:p>
    <w:p>
      <w:r>
        <w:rPr>
          <w:b/>
        </w:rPr>
        <w:t xml:space="preserve">Ohjeet</w:t>
      </w:r>
    </w:p>
    <w:p>
      <w:r>
        <w:t xml:space="preserve">Kuka voitti vuoden 2004 World Seriesin?</w:t>
      </w:r>
    </w:p>
    <w:p>
      <w:r>
        <w:rPr>
          <w:b/>
        </w:rPr>
        <w:t xml:space="preserve">Vastaus</w:t>
      </w:r>
    </w:p>
    <w:p>
      <w:r>
        <w:t xml:space="preserve">Boston Red Sox voitti vuoden 2004 World Seriesin?</w:t>
      </w:r>
    </w:p>
    <w:p>
      <w:r>
        <w:rPr>
          <w:b/>
          <w:u w:val="single"/>
        </w:rPr>
        <w:t xml:space="preserve">Asiakirja 12162</w:t>
      </w:r>
    </w:p>
    <w:p>
      <w:r>
        <w:rPr>
          <w:b/>
        </w:rPr>
        <w:t xml:space="preserve">Ohjeet</w:t>
      </w:r>
    </w:p>
    <w:p>
      <w:r>
        <w:t xml:space="preserve">Mikä on paras tapa kypsentää pihvi?</w:t>
      </w:r>
    </w:p>
    <w:p>
      <w:r>
        <w:rPr>
          <w:b/>
        </w:rPr>
        <w:t xml:space="preserve">Vastaus</w:t>
      </w:r>
    </w:p>
    <w:p>
      <w:r>
        <w:t xml:space="preserve">Pihvin kypsentämiseen on monia eri vaihtoehtoja. Sinun on valittava oikea lämpötila pihvin kypsentämiseen. Vaihteluväli on harvinainen, puolikypsä, keskikypsä, puolikypsä ja hyvin kypsennetty. Pihvin voi kypsentää usealla eri tavalla, esimerkiksi grillissä tai pannulla. Tässä esimerkissä käytetään grilliä. Ota pihvi jääkaapista ja mausta. Anna pihvin lämmetä lähes huoneenlämpöiseksi. Tämä estää pihvin kuivumisen ja parantaa makua. Kypsennä pihvi haluttuun lämpötilaan ja yritä kääntää sitä vain 1-3 kertaa. Kun liha on valmis, anna sen levätä 5 minuuttia parhaan maun saavuttamiseksi.</w:t>
      </w:r>
    </w:p>
    <w:p>
      <w:r>
        <w:rPr>
          <w:b/>
          <w:u w:val="single"/>
        </w:rPr>
        <w:t xml:space="preserve">Asiakirja 12163</w:t>
      </w:r>
    </w:p>
    <w:p>
      <w:r>
        <w:rPr>
          <w:b/>
        </w:rPr>
        <w:t xml:space="preserve">Ohjeet</w:t>
      </w:r>
    </w:p>
    <w:p>
      <w:r>
        <w:t xml:space="preserve">kuka on Hugh Ogden?</w:t>
      </w:r>
    </w:p>
    <w:p>
      <w:r>
        <w:rPr>
          <w:b/>
        </w:rPr>
        <w:t xml:space="preserve">Konteksti</w:t>
      </w:r>
    </w:p>
    <w:p>
      <w:r>
        <w:t xml:space="preserve">Hugh Ogden (11. maaliskuuta 1937 - 31. joulukuuta 2006) oli yhdysvaltalainen runoilija ja opettaja. Ogden valmistui vuonna 1959 Haverford Collegesta. Ogden suoritti maisterin tutkinnon New Yorkin yliopistossa ja tohtorin tutkinnon Michiganin yliopistossa. Hän opetti Michiganissa ja sen jälkeen neljän vuosikymmenen ajan Trinity Collegessa Hartfordissa.</w:t>
        <w:t xml:space="preserve">Ogden oli Trinityn yliopistossa ollessaan mukana perustamassa Collegen luovan kirjoittamisen ohjelmaa vuonna 1968.</w:t>
        <w:br/>
        <w:br/>
        <w:t xml:space="preserve">Ogden syntyi Eriessä, Pennsylvaniassa. Ogden on kirjoittanut arviolta 400-500 runoa, joista monet on julkaistu pienissä lehdissä ja aikakauslehdissä, ja hän on voittanut National Endowment for the Arts -apurahan ja kaksi Connecticut Commission on the Arts -apurahaa.</w:t>
        <w:t xml:space="preserve">Vuonna 1998 Ogden oli ehdolla Pushcart-palkinnon saajaksi.</w:t>
        <w:br/>
        <w:br/>
        <w:t xml:space="preserve">Ogden kuoli 31. joulukuuta 2006 pudottuaan jään läpi Rangeley-järvellä Oquossocissa, Mainessa.</w:t>
      </w:r>
    </w:p>
    <w:p>
      <w:r>
        <w:rPr>
          <w:b/>
        </w:rPr>
        <w:t xml:space="preserve">Vastaus</w:t>
      </w:r>
    </w:p>
    <w:p>
      <w:r>
        <w:t xml:space="preserve">Hugh Ogden oli yhdysvaltalainen runoilija, joka opetti Trinity Collegessa Hartfordissa, CT:ssä. Ogden kirjoitti arviolta 400-500 runoa, ja häneltä julkaistiin kirja "Gift".  Hän syntyi Eriestä, Pennsylvaniasta, voitti useita runouspalkintoja ja oli mukana perustamassa Trinity Collegen luovan kirjoittamisen ohjelmaa vuonna 1968.  Ogden kuoli 31. joulukuuta 2006 pudottuaan jään läpi.</w:t>
      </w:r>
    </w:p>
    <w:p>
      <w:r>
        <w:rPr>
          <w:b/>
          <w:u w:val="single"/>
        </w:rPr>
        <w:t xml:space="preserve">Asiakirja 12164</w:t>
      </w:r>
    </w:p>
    <w:p>
      <w:r>
        <w:rPr>
          <w:b/>
        </w:rPr>
        <w:t xml:space="preserve">Ohjeet</w:t>
      </w:r>
    </w:p>
    <w:p>
      <w:r>
        <w:t xml:space="preserve">Mitä etuja tai haittoja XGBoostin käytöstä voi olla yksittäiseen päätöspuuhun verrattuna?</w:t>
      </w:r>
    </w:p>
    <w:p>
      <w:r>
        <w:rPr>
          <w:b/>
        </w:rPr>
        <w:t xml:space="preserve">Konteksti</w:t>
      </w:r>
    </w:p>
    <w:p>
      <w:r>
        <w:t xml:space="preserve">Vaikka XGBoost-mallilla saavutetaan usein suurempi tarkkuus kuin yksittäisellä päätöspuulla, se uhraa päätöspuille ominaisen tulkinnanvaraisuuden.  Esimerkiksi sen polun seuraaminen, jonka päätöspuu kulkee tehdäkseen päätöksensä, on triviaalia ja itsestään selvää, mutta satojen tai tuhansien puiden polkujen seuraaminen on paljon vaikeampaa. Sekä suorituskyvyn että tulkittavuuden saavuttamiseksi jotkin mallinpakkaustekniikat mahdollistavat XGBoost-päätöksentekopuun muuntamisen yhdeksi "uudestisyntyneeksi" päätöspuuksi, joka approksimoi samaa päätösfunktiota.</w:t>
      </w:r>
    </w:p>
    <w:p>
      <w:r>
        <w:rPr>
          <w:b/>
        </w:rPr>
        <w:t xml:space="preserve">Vastaus</w:t>
      </w:r>
    </w:p>
    <w:p>
      <w:r>
        <w:t xml:space="preserve">XGBoostin käytön etuna yksittäiseen päätöspuuhun verrattuna on se, että sillä saavutetaan usein suurempi tarkkuus. Yksi haittapuoli on, että tulkittavuus kärsii, koska satojen tai tuhansien puiden polkua on paljon vaikeampi seurata.</w:t>
      </w:r>
    </w:p>
    <w:p>
      <w:r>
        <w:rPr>
          <w:b/>
          <w:u w:val="single"/>
        </w:rPr>
        <w:t xml:space="preserve">Asiakirja 12165</w:t>
      </w:r>
    </w:p>
    <w:p>
      <w:r>
        <w:rPr>
          <w:b/>
        </w:rPr>
        <w:t xml:space="preserve">Ohjeet</w:t>
      </w:r>
    </w:p>
    <w:p>
      <w:r>
        <w:t xml:space="preserve">Kerro Fidel Castroa koskevan viitetekstin perusteella, missä hän syntyi, missä hän opiskeli ja milloin hän oli Kuuban johtaja.</w:t>
      </w:r>
    </w:p>
    <w:p>
      <w:r>
        <w:rPr>
          <w:b/>
        </w:rPr>
        <w:t xml:space="preserve">Konteksti</w:t>
      </w:r>
    </w:p>
    <w:p>
      <w:r>
        <w:t xml:space="preserve">Fidel Alejandro Castro Ruz (/ˈkæstroʊ/;[1] amerikankielinen espanja: [fiˈðel aleˈxandɾo ˈkastɾo ˈrus]; 13. elokuuta 1926 - 25. marraskuuta 2016) oli kuubalainen vallankumouksellinen ja poliitikko, joka toimi Kuuban johtajana vuosina 1959-2008, Kuuban pääministerinä 1959-1976 ja presidenttinä 1976-2008. Ideologisesti marxilais-leninistinen ja kuubalainen nationalisti, hän toimi myös Kuuban kommunistisen puolueen ensimmäisenä sihteerinä vuodesta 1961 vuoteen 2011. Hänen hallintonsa aikana Kuubasta tuli yksipuolueinen kommunistinen valtio, teollisuus ja liike-elämä kansallistettiin ja sosialistisia uudistuksia toteutettiin koko yhteiskunnassa.</w:t>
        <w:br/>
        <w:br/>
        <w:t xml:space="preserve"> Castro syntyi Biránissa varakkaan espanjalaisen maanviljelijän poikana, ja hän omaksui vasemmistolaiset ja imperialisminvastaiset ajatukset opiskellessaan lakia Havannan yliopistossa. Osallistuttuaan kapinoihin oikeistohallituksia vastaan Dominikaanisessa tasavallassa ja Kolumbiassa hän suunnitteli Kuuban presidentin Fulgencio Batistan syrjäyttämistä ja aloitti epäonnistuneen hyökkäyksen Moncadan kasarmille vuonna 1953. Vuoden vankilatuomion jälkeen Castro matkusti Meksikoon, jossa hän perusti veljensä Raúl Castron ja Ernesto "Che" Guevaran kanssa vallankumouksellisen ryhmän, 26. heinäkuuta -liikkeen. Palattuaan Kuubaan Castro otti keskeisen roolin Kuuban vallankumouksessa johtamalla liikettä sissisodassa Batistan joukkoja vastaan Sierra Maestralta käsin. Batistan kukistuttua vuonna 1959 Castro otti sotilaallisen ja poliittisen vallan Kuuban pääministerinä. Yhdysvallat alkoi vastustaa Castron hallitusta ja yritti epäonnistuneesti syrjäyttää hänet salamurhilla, taloussaartolla ja vastavallankumouksella, mukaan lukien Sikojenlahden maihinnousu vuonna 1961. Näiden uhkausten vastapainoksi Castro liittoutui Neuvostoliiton kanssa ja antoi Neuvostoliiton sijoittaa ydinaseita Kuubaan, mikä johti Kuuban ohjuskriisiin - kylmän sodan ratkaisevaan tapahtumaan - vuonna 1962.</w:t>
      </w:r>
    </w:p>
    <w:p>
      <w:r>
        <w:rPr>
          <w:b/>
        </w:rPr>
        <w:t xml:space="preserve">Vastaus</w:t>
      </w:r>
    </w:p>
    <w:p>
      <w:r>
        <w:t xml:space="preserve">Fidel Castro syntyi Biránissa ja opiskeli lakia Havannan yliopistossa. Hän oli Kuuban johtaja vuosina 1959-2008.</w:t>
      </w:r>
    </w:p>
    <w:p>
      <w:r>
        <w:rPr>
          <w:b/>
          <w:u w:val="single"/>
        </w:rPr>
        <w:t xml:space="preserve">Asiakirja 12166</w:t>
      </w:r>
    </w:p>
    <w:p>
      <w:r>
        <w:rPr>
          <w:b/>
        </w:rPr>
        <w:t xml:space="preserve">Ohjeet</w:t>
      </w:r>
    </w:p>
    <w:p>
      <w:r>
        <w:t xml:space="preserve">Lainaamatta suoraan tekstistä anna minulle yhteenveto Half Dome -vaelluksesta.</w:t>
      </w:r>
    </w:p>
    <w:p>
      <w:r>
        <w:rPr>
          <w:b/>
        </w:rPr>
        <w:t xml:space="preserve">Konteksti</w:t>
      </w:r>
    </w:p>
    <w:p>
      <w:r>
        <w:t xml:space="preserve">Half Dome Cable Route -vaellusreitti kulkee laakson pohjalta kupolin huipulle 13 kilometrin (8,2 mailia) matkalla (Mist Trail -reitin kautta), ja siinä on 1 460 metrin (4 800 jalan) nousu. Polun pituus ja vaikeusaste pitivät sen ennen vähemmän ruuhkaisena kuin muut puiston polut, mutta viime vuosina polun kävijämäärä on kasvanut jopa 800 henkilöön päivässä.[9] Vaelluksen voi tehdä laakson pohjasta käsin yhtenä pitkänä päivänä, mutta monet ihmiset keskeyttävät sen telttailemalla Little Yosemite Valleyssa yön yli. Polku nousee Vernal Fallin ja Nevada Fallin ohi, jatkuu Little Yosemite Valleyyn ja sieltä pohjoiseen Half Domen koillisharjun juurelle.</w:t>
        <w:br/>
        <w:br/>
        <w:t xml:space="preserve"> Viimeinen 120 metrin (400 jalan) nousu on jyrkkä nousu kalliota pitkin kahden teräsvaijerin välissä, joita käytetään kädensijoina.[10] Vaijerit on kiinnitetty pulttien avulla kallioon, ja ne nostetaan toukokuun lopulla metallisiin pylväisiin (pylväät eivät kiinnitä vaijereita). Vaijerit irrotetaan pylväistä talven ajaksi lokakuun alussa, mutta ne on edelleen kiinnitetty kallion pintaan ja niitä voidaan käyttää.</w:t>
        <w:t xml:space="preserve">National Park Service suosittelee, ettei reitille kiivetä, kun köydet ovat alhaalla tai kun kallion pinta on märkä ja liukas.[10] Köysireitti on luokiteltu luokkaan 3, kun taas sama rinne, joka on kaukana köysistä, on luokiteltu luokkaan 5.[11]</w:t>
        <w:br/>
        <w:br/>
        <w:br/>
        <w:t xml:space="preserve">Köysireitillä on tungosta viikonloppuisin</w:t>
        <w:br/>
        <w:t xml:space="preserve">Köysireitillä voi olla tungosta.</w:t>
        <w:t xml:space="preserve">Aiempina vuosina kupoliin on kiivennyt kesäviikonloppuna jopa 1 000 retkeilijää päivässä, ja vuosittain sinne kiipeää noin 50 000 retkeilijää.[12][13]</w:t>
        <w:br/>
        <w:br/>
        <w:t xml:space="preserve">Vuodesta 2011 lähtien kaikkien retkeilijöiden, jotka aikovat nousta Cable Route -reitille, on nyt hankittava lupa ennen puistoon tuloa, kun köydet ovat ylhäällä touko-lokakuun välisenä aikana.[14] Luvat tarkastaa metsänvartija reitillä, eivätkä ilman lupaa retkeilevät saa vaeltaa subdomen pohjaa pidemmälle tai kaapeleiden alapuolelle.</w:t>
        <w:t xml:space="preserve">Retkeilijöitä, jotka jäävät kiinni siitä, että he kiertävät vartijat ja käyvät joko sub-dome- tai main dome -huipulla ilman lupaa, uhkaa jopa 5 000 dollarin sakko ja/tai 6 kuukauden vankeusrangaistus.[15</w:t>
        <w:br/>
        <w:br/>
        <w:t xml:space="preserve">Rinkkailijat, joilla on asianmukainen erämaalupa, voivat saada Half Dome -luvan noutaessaan erämaalupansa ilman lisävarausta.</w:t>
        <w:t xml:space="preserve">Kalliokiipeilijät, jotka pääsevät Half Domen huipulle menemättä subdome-alueelle, voivat laskeutua Half Dome Trail -polkua pitkin ilman lupaa.[14]</w:t>
        <w:br/>
        <w:br/>
        <w:t xml:space="preserve">Half Domen huipulla on suuri, tasainen alue, jossa kiipeilijät voivat rentoutua ja nauttia saavutuksestaan. Huipulta on näkymät ympäröiville alueille, kuten Little Yosemite Valleyyn ja Valley Flooriin. Merkittävä paikka Half Domen toisella puolella on "Diving Board", jossa Ansel Adams otti valokuvansa Monolith, the Face of Half Dome 10. huhtikuuta 1927.</w:t>
        <w:t xml:space="preserve">Diving Board sekoitetaan usein "Visoriin", joka on pieni ulkoneva reunus huipulla, mutta se sijaitsee Half Domen olkapäässä.[16]</w:t>
        <w:br/>
        <w:br/>
        <w:t xml:space="preserve">Vuodesta 1919, jolloin vaijerit pystytettiin, vuoteen 2011 asti vaijereista on pudonnut seitsemän kuolemaan johtanutta putoamista.[12][13][17] Viimeisin kuolemantapaus sattui 5. syyskuuta 2019.[18]</w:t>
        <w:br/>
        <w:br/>
        <w:t xml:space="preserve">Salamaniskut voivat olla riski huipulla tai sen lähellä.</w:t>
        <w:t xml:space="preserve">Heinäkuun 27. päivänä 1985 salama iski viiteen retkeilijään, ja kaksi kuoli.[19]</w:t>
        <w:br/>
        <w:br/>
        <w:t xml:space="preserve">Köysireitti lisättiin National Register of Historic Places -rekisteriin vuonna 2012.[20][20]</w:t>
      </w:r>
    </w:p>
    <w:p>
      <w:r>
        <w:rPr>
          <w:b/>
        </w:rPr>
        <w:t xml:space="preserve">Vastaus</w:t>
      </w:r>
    </w:p>
    <w:p>
      <w:r>
        <w:t xml:space="preserve">Half Dome -vaellus on 8,2 mailia pitkä ja siinä on 4800 jalan nousu. Tämä vaellus voidaan tehdä yhtenä pitkänä päivänä tai kahdessa päivässä leiriytymällä Little Yosemite Valleyssa yön yli. Polku kulkee Vernal- ja Nevada-vesiputousten ohi, jatkuu Little Yosemite Valleyyn ja sitten itse half domeen. Vaelluksen viimeiset 400 jalkaa on jyrkkä nousu kalliota ylös käyttäen kahta teräsvaijeria, jotka on kiinnitetty pulttien avulla kallioon. Vaijerit asennetaan toukokuun ja lokakuun välisenä aikana, eikä reitille ole suositeltavaa kiivetä silloin, kun vaijerit ovat alhaalla, koska pinta voi olla märkä ja liukas. Kaikkien Half Domeen retkeilevien on hankittava lupa, jonka metsänvartija tarkistaa reitillä. Retkeilijät, jotka jäävät kiinni ilman lupaa retkeilijöiden ohittamisesta, joutuvat kärsimään rangaistuksia.</w:t>
      </w:r>
    </w:p>
    <w:p>
      <w:r>
        <w:rPr>
          <w:b/>
          <w:u w:val="single"/>
        </w:rPr>
        <w:t xml:space="preserve">Asiakirja 12167</w:t>
      </w:r>
    </w:p>
    <w:p>
      <w:r>
        <w:rPr>
          <w:b/>
        </w:rPr>
        <w:t xml:space="preserve">Ohjeet</w:t>
      </w:r>
    </w:p>
    <w:p>
      <w:r>
        <w:t xml:space="preserve">Tunnista, kumpi soitin on jousi- vai puupuhallin: Octofone, Suona</w:t>
      </w:r>
    </w:p>
    <w:p>
      <w:r>
        <w:rPr>
          <w:b/>
        </w:rPr>
        <w:t xml:space="preserve">Vastaus</w:t>
      </w:r>
    </w:p>
    <w:p>
      <w:r>
        <w:t xml:space="preserve">Octofone on jousi, Suona on puupuhallin.</w:t>
      </w:r>
    </w:p>
    <w:p>
      <w:r>
        <w:rPr>
          <w:b/>
          <w:u w:val="single"/>
        </w:rPr>
        <w:t xml:space="preserve">Asiakirja 12168</w:t>
      </w:r>
    </w:p>
    <w:p>
      <w:r>
        <w:rPr>
          <w:b/>
        </w:rPr>
        <w:t xml:space="preserve">Ohjeet</w:t>
      </w:r>
    </w:p>
    <w:p>
      <w:r>
        <w:t xml:space="preserve">Missä Walmartin kotitoimisto sijaitsee?</w:t>
      </w:r>
    </w:p>
    <w:p>
      <w:r>
        <w:rPr>
          <w:b/>
        </w:rPr>
        <w:t xml:space="preserve">Vastaus</w:t>
      </w:r>
    </w:p>
    <w:p>
      <w:r>
        <w:t xml:space="preserve">Vaikka Walmartilla on useita toimipisteitä eri puolilla maailmaa, sen pääkonttori sijaitsee Bentonvillessä, Arkansasissa.</w:t>
      </w:r>
    </w:p>
    <w:p>
      <w:r>
        <w:rPr>
          <w:b/>
          <w:u w:val="single"/>
        </w:rPr>
        <w:t xml:space="preserve">Asiakirja 12169</w:t>
      </w:r>
    </w:p>
    <w:p>
      <w:r>
        <w:rPr>
          <w:b/>
        </w:rPr>
        <w:t xml:space="preserve">Ohjeet</w:t>
      </w:r>
    </w:p>
    <w:p>
      <w:r>
        <w:t xml:space="preserve">Mitä värejä sateenkaaressa on?</w:t>
      </w:r>
    </w:p>
    <w:p>
      <w:r>
        <w:rPr>
          <w:b/>
        </w:rPr>
        <w:t xml:space="preserve">Vastaus</w:t>
      </w:r>
    </w:p>
    <w:p>
      <w:r>
        <w:t xml:space="preserve">Sateenkaari koostuu seuraavista seitsemästä väristä: punainen, oranssi, keltainen, vihreä, sininen, indigo ja violetti.</w:t>
      </w:r>
    </w:p>
    <w:p>
      <w:r>
        <w:rPr>
          <w:b/>
          <w:u w:val="single"/>
        </w:rPr>
        <w:t xml:space="preserve">Asiakirja 12170</w:t>
      </w:r>
    </w:p>
    <w:p>
      <w:r>
        <w:rPr>
          <w:b/>
        </w:rPr>
        <w:t xml:space="preserve">Ohjeet</w:t>
      </w:r>
    </w:p>
    <w:p>
      <w:r>
        <w:t xml:space="preserve">Kuka oli Lem Tucker?</w:t>
      </w:r>
    </w:p>
    <w:p>
      <w:r>
        <w:rPr>
          <w:b/>
        </w:rPr>
        <w:t xml:space="preserve">Konteksti</w:t>
      </w:r>
    </w:p>
    <w:p>
      <w:r>
        <w:t xml:space="preserve">Lemuel Tucker (26. toukokuuta 1938 - 2. maaliskuuta 1991) oli yhdysvaltalainen toimittaja.</w:t>
        <w:br/>
        <w:br/>
        <w:t xml:space="preserve"> Tucker syntyi Saginawissa, Michiganissa, ja valmistui Central Michiganin yliopistosta vuonna 1960.</w:t>
        <w:br/>
        <w:br/>
        <w:t xml:space="preserve"> Tucker oli yksi ensimmäisistä afroamerikkalaisista, jotka työskentelivät televisiotoimittajana. Hän aloitti uransa NBC:llä vuonna 1965 uutiskirjeenvaihtajana ja toimi New Yorkin WOR-TV:n uutisjohtajana vuosina 1970-1971. Hän siirtyi ABC:lle vuonna 1972 ja CBS:lle vuonna 1977, jossa hän työskenteli kuolemaansa saakka.</w:t>
        <w:br/>
        <w:br/>
        <w:t xml:space="preserve"> Hän voitti kaksi Emmy-palkintoa ja pääsi raportoinnillaan Nixonin poliittisten vastustajien päälistalle.</w:t>
        <w:br/>
        <w:br/>
        <w:t xml:space="preserve"> Vaikka Lem Tuckerin elämä oli lyhyt, hänen uransa saavutukset olivat ikimuistoisia.</w:t>
        <w:br/>
        <w:br/>
        <w:t xml:space="preserve"> Tucker oli ensimmäinen afroamerikkalainen, joka valittiin CMU:n ylioppilaskunnan presidentiksi. Vaalit pidettiin silloin, kun alle yksi prosentti opiskelijakunnasta oli mustia. Ennen hänen valintaansa vain yksi muu afroamerikkalainen oli valittu vastaavaan tehtävään Yhdysvalloissa. Centralissa ollessaan Tuckeria pidettiin yhtenä yliopiston parhaista oikeusoppineista. Hän toimi Pi Kappa Deltan, kansallisen puhealan kunniaveljeskunnan, puheenjohtajana.</w:t>
        <w:br/>
        <w:br/>
        <w:t xml:space="preserve"> Hän voitti ensimmäisen Emmyn vuonna 1979 mustien Amerikkaa käsittelevästä uutisoinnistaan ja toisen vuonna 1983 sarjasta, joka käsitteli nälkää Amerikassa. Työskennellessään televisiokanaville hän raportoi lukuisista suurista uutistapahtumista, kuten Vietnamin sodasta, Kent State Universityn ampumisista ja Iranin panttivankikriisistä. Hän raportoi yhteiskunnallisista levottomuuksista ja mellakoista Newarkissa, Miamissa ja Harlemissa. Hän raportoi myös Woodstockin festivaaleilta. Vuonna 1981 hän oli raportoimassa presidentti Ronald Reaganin puheesta Washington Hilton -hotellissa ja todisti presidentin ampumista. Hän lähetti suoraa raporttia CBS Radiossa muutamassa minuutissa tapahtumasta. Kollegat ja muut tiedotusvälineiden edustajat ylistivät häntä jatkuvasta ja perusteellisesta raportoinnista, jota hän teki pitkälle seuraavaan aamuun.</w:t>
        <w:br/>
        <w:br/>
        <w:t xml:space="preserve"> Uransa aikana Tucker palasi useaan otteeseen alma materiinsa puhumaan opiskelijoille politiikasta, kertomaan mietteitään college-elämästä ja antamaan näkemyksiä työstä kansallisen verkon kirjeenvaihtajana.</w:t>
        <w:br/>
        <w:br/>
        <w:t xml:space="preserve"> Tuckerilla oli terävä huumorintaju. Eräässä CMU-yhteisölle 1980-luvun alussa pitämässään puheessa hän kertoi kuulijoilleen, että häntä huvitti, että häntä oli pyydetty takaisin puhumaan yliopistoon, koska hän oli ylioppilaskunnan puheenjohtajana ollessaan "riidellyt paljon" hallinnon kanssa. Hän sanoi: "On harvinaista, että minulle annetaan mikrofoni ja minut kutsutaan puhumaan CMU:ssa. Nyt olen lavalla hallinnon edessä ja minua taputetaan."</w:t>
        <w:br/>
        <w:br/>
        <w:t xml:space="preserve"> Tuckerilla on yksi tytär, Linn Carol Tucker.</w:t>
        <w:br/>
        <w:br/>
        <w:t xml:space="preserve"> Hänen kuolemansa vuonna 1991 johtui maksan vajaatoiminnasta.</w:t>
      </w:r>
    </w:p>
    <w:p>
      <w:r>
        <w:rPr>
          <w:b/>
        </w:rPr>
        <w:t xml:space="preserve">Vastaus</w:t>
      </w:r>
    </w:p>
    <w:p>
      <w:r>
        <w:t xml:space="preserve">Lemuel Tucker oli yhdysvaltalainen toimittaja. Hän syntyi Saginawissa, Michiganissa, ja Tucker valmistui Central Michiganin yliopistosta vuonna 1960. Tucker oli yksi ensimmäisistä afroamerikkalaisista, jotka työskentelivät televisiotoimittajana. Hän voitti ensimmäisen Emmyn vuonna 1979 mustien Amerikkaa käsittelevästä uutisoinnistaan ja toisen vuonna 1983 sarjasta, joka käsitteli nälänhätää Amerikassa. Hänen kuolemansa vuonna 1991 johtui maksan vajaatoiminnasta.</w:t>
      </w:r>
    </w:p>
    <w:p>
      <w:r>
        <w:rPr>
          <w:b/>
          <w:u w:val="single"/>
        </w:rPr>
        <w:t xml:space="preserve">Asiakirja 12171</w:t>
      </w:r>
    </w:p>
    <w:p>
      <w:r>
        <w:rPr>
          <w:b/>
        </w:rPr>
        <w:t xml:space="preserve">Ohjeet</w:t>
      </w:r>
    </w:p>
    <w:p>
      <w:r>
        <w:t xml:space="preserve">Esitä argumentteja sen puolesta ja sitä vastaan, että Majora's Mask on parempi peli kuin Ocarina of Time.</w:t>
      </w:r>
    </w:p>
    <w:p>
      <w:r>
        <w:rPr>
          <w:b/>
        </w:rPr>
        <w:t xml:space="preserve">Vastaus</w:t>
      </w:r>
    </w:p>
    <w:p>
      <w:r>
        <w:t xml:space="preserve">Majora's Mask on yksi koko Legend of Zelda -sarjan tunnelmallisimmista peleistä, joka käsittelee surua, menetystä, kieltämistä ja sankaruuden rajoja. Edeltäjänsä spritejä käytetään uudelleen eri yhteyksissä, mikä lisää levottomuuden ja epävarmuuden tunnetta. Clocktown kaikkine sivujuonineen kolmen päivän aikana tuntuu huomattavasti elävämmältä kuin Ocarinan Hyrule Town. Toisaalta Ocarina of Timessa on enemmän luolastoja, se keskittyy enemmän Zeldan ja Ganondorfin klassisiin hahmoihin ja esitteli mallin 3D-Zelda-seikkailuille. Vaikka sen tarina on paljon tavanomaisempi, Ocarina of Time käsittelee kypsempiä teemoja, kuten menetettyä lapsuutta.</w:t>
      </w:r>
    </w:p>
    <w:p>
      <w:r>
        <w:rPr>
          <w:b/>
          <w:u w:val="single"/>
        </w:rPr>
        <w:t xml:space="preserve">Asiakirja 12172</w:t>
      </w:r>
    </w:p>
    <w:p>
      <w:r>
        <w:rPr>
          <w:b/>
        </w:rPr>
        <w:t xml:space="preserve">Ohjeet</w:t>
      </w:r>
    </w:p>
    <w:p>
      <w:r>
        <w:t xml:space="preserve">Antaako spark päivämäärän ja kellonajan, jolloin tietty tapahtuma vastaanotetaan strukturoidussa suoratoistossa?</w:t>
      </w:r>
    </w:p>
    <w:p>
      <w:r>
        <w:rPr>
          <w:b/>
        </w:rPr>
        <w:t xml:space="preserve">Vastaus</w:t>
      </w:r>
    </w:p>
    <w:p>
      <w:r>
        <w:t xml:space="preserve">Ei suoraan.  Datan lähde on vastuussa tapahtuma-ajasta, "saapumisaika" on tyypillisesti aikaleima sanomapalvelimen lähteestä, josta luet (Kafka, Kinesis jne.), ja "käsittelyaika" voidaan lisätä, kun käsitellään saapuvaa tietovirtaa käyttämällä funktiopaketin current_timestamp-funktiota. https://spark.apache.org/docs/latest/api/scala/index.html#org.apache.spark.sql.functions$ Tämä ei ole tarkalleen se, milloin Spark vastaanotti datan palvelimelta, mutta se on lähellä, ja se ryhmitellään liipaisinvälien mukaan.  Huomaa, että tätä funktiota ei voi käyttää jatkuvassa tilassa. https://spark.apache.org/docs/latest/structured-streaming-programming-guide.html#supported-queries.</w:t>
      </w:r>
    </w:p>
    <w:p>
      <w:r>
        <w:rPr>
          <w:b/>
          <w:u w:val="single"/>
        </w:rPr>
        <w:t xml:space="preserve">Asiakirja 12173</w:t>
      </w:r>
    </w:p>
    <w:p>
      <w:r>
        <w:rPr>
          <w:b/>
        </w:rPr>
        <w:t xml:space="preserve">Ohjeet</w:t>
      </w:r>
    </w:p>
    <w:p>
      <w:r>
        <w:t xml:space="preserve">Ovatko tequila ja mezcal periaatteessa sama asia?</w:t>
      </w:r>
    </w:p>
    <w:p>
      <w:r>
        <w:rPr>
          <w:b/>
        </w:rPr>
        <w:t xml:space="preserve">Konteksti</w:t>
      </w:r>
    </w:p>
    <w:p>
      <w:r>
        <w:t xml:space="preserve">Mezcal valmistetaan yli 30 agave-lajista, -lajikkeesta ja -alilajikkeesta, toisin kuin tequila, joka valmistetaan ainoastaan sinisestä agaveesta. Mezcalin valmistuksessa voidaan käyttää monia agavesilajeja, joista seitsemän on erityisen merkittäviä. Luettelo ei ole tyhjentävä, sillä asetuksissa sallitaan kaikki agavesilajit edellyttäen, että niitä ei käytetä ensisijaisena raaka-aineena muissa valtion alkuperänimityksissä. Asetuksen tulkinta, jonka mukaan mezcalia ei voida valmistaa sinisestä agaveesta, saattaa kuitenkin olla virheellinen. Termi silvestre "villi" esiintyy joskus, mutta se tarkoittaa yksinkertaisesti sitä, että agave on villiä (kerätty, ei viljelty); se ei ole erillinen lajike.</w:t>
      </w:r>
    </w:p>
    <w:p>
      <w:r>
        <w:rPr>
          <w:b/>
        </w:rPr>
        <w:t xml:space="preserve">Vastaus</w:t>
      </w:r>
    </w:p>
    <w:p>
      <w:r>
        <w:t xml:space="preserve">Tequila ja mezcal ovat joiltain osin samankaltaisia, mutta niillä on myös yksi selkeä ero. Molemmat viinat valmistetaan agaveista. Tequilan valmistuksessa saa kuitenkin käyttää vain sinistä agavea. Teknisesti ottaen tequila on eräänlainen mezcal, koska mezcal käsittää kaikki mistä tahansa agave-lajista valmistetut viinat. Mutta ellei viinan valmistuksessa käytetä sinistä agavea, se ei ole tequila.</w:t>
      </w:r>
    </w:p>
    <w:p>
      <w:r>
        <w:rPr>
          <w:b/>
          <w:u w:val="single"/>
        </w:rPr>
        <w:t xml:space="preserve">Asiakirja 12174</w:t>
      </w:r>
    </w:p>
    <w:p>
      <w:r>
        <w:rPr>
          <w:b/>
        </w:rPr>
        <w:t xml:space="preserve">Ohjeet</w:t>
      </w:r>
    </w:p>
    <w:p>
      <w:r>
        <w:t xml:space="preserve">Mikä on Alabaman pääkaupunki?</w:t>
      </w:r>
    </w:p>
    <w:p>
      <w:r>
        <w:rPr>
          <w:b/>
        </w:rPr>
        <w:t xml:space="preserve">Vastaus</w:t>
      </w:r>
    </w:p>
    <w:p>
      <w:r>
        <w:t xml:space="preserve">Montgomery on pääkaupunki</w:t>
      </w:r>
    </w:p>
    <w:p>
      <w:r>
        <w:rPr>
          <w:b/>
          <w:u w:val="single"/>
        </w:rPr>
        <w:t xml:space="preserve">Asiakirja 12175</w:t>
      </w:r>
    </w:p>
    <w:p>
      <w:r>
        <w:rPr>
          <w:b/>
        </w:rPr>
        <w:t xml:space="preserve">Ohjeet</w:t>
      </w:r>
    </w:p>
    <w:p>
      <w:r>
        <w:t xml:space="preserve">Miksi ihmiset lentävät lentokoneilla?</w:t>
      </w:r>
    </w:p>
    <w:p>
      <w:r>
        <w:rPr>
          <w:b/>
        </w:rPr>
        <w:t xml:space="preserve">Vastaus</w:t>
      </w:r>
    </w:p>
    <w:p>
      <w:r>
        <w:t xml:space="preserve">Ihmiset lentävät lentokoneilla kulkeakseen nopeammin eri paikkojen välillä.  Ajaminen on vaihtoehto lentämiselle, mutta kun aika on kortilla, lentäminen on nopein tapa päästä määränpäähän.  Lentäminen on tarpeen myös silloin, kun on päästävä saarelle tai toiselle mantereelle, joka ei ole yhteydessä siihen maanosaan, jossa asut.  Laivalla matkustaminen voi joissain tapauksissa olla liian kallista ja pitkää, vaikka et pitäisikään lentämisestä.  Lentämistä käytetään matkoihin, perheen ja ystävien luona vierailuihin, uusien ihmisten tapaamiseen, työtovereiden kanssa toimimiseen ja nähtävyyksien katseluun.</w:t>
      </w:r>
    </w:p>
    <w:p>
      <w:r>
        <w:rPr>
          <w:b/>
          <w:u w:val="single"/>
        </w:rPr>
        <w:t xml:space="preserve">Asiakirja 12176</w:t>
      </w:r>
    </w:p>
    <w:p>
      <w:r>
        <w:rPr>
          <w:b/>
        </w:rPr>
        <w:t xml:space="preserve">Ohjeet</w:t>
      </w:r>
    </w:p>
    <w:p>
      <w:r>
        <w:t xml:space="preserve">Ketkä seuraavista henkilöistä olivat Yhdistyneen kuningaskunnan pääministereitä? Margaret Thatcher, Winston Churchill, kuningatar Elisabet II, Benjamin Disraeli ja Thomas Cromwell.</w:t>
      </w:r>
    </w:p>
    <w:p>
      <w:r>
        <w:rPr>
          <w:b/>
        </w:rPr>
        <w:t xml:space="preserve">Vastaus</w:t>
      </w:r>
    </w:p>
    <w:p>
      <w:r>
        <w:t xml:space="preserve">Margaret Thatcher, Winston Churchill ja Benjamin Disraeli olivat Yhdistyneen kuningaskunnan pääministereitä.</w:t>
      </w:r>
    </w:p>
    <w:p>
      <w:r>
        <w:rPr>
          <w:b/>
          <w:u w:val="single"/>
        </w:rPr>
        <w:t xml:space="preserve">Asiakirja 12177</w:t>
      </w:r>
    </w:p>
    <w:p>
      <w:r>
        <w:rPr>
          <w:b/>
        </w:rPr>
        <w:t xml:space="preserve">Ohjeet</w:t>
      </w:r>
    </w:p>
    <w:p>
      <w:r>
        <w:t xml:space="preserve">Jill, 60-vuotias personal training -asiakas, haluaa parantaa lonkkansa liikkuvuutta.</w:t>
        <w:t xml:space="preserve">Hän</w:t>
        <w:br/>
        <w:t xml:space="preserve">pomppii toistuvasti ylös ja alas yrittäen koskettaa varpaitaan seisoma-asennosta</w:t>
        <w:t xml:space="preserve">Onko</w:t>
        <w:t xml:space="preserve">lonkan</w:t>
        <w:br/>
        <w:t xml:space="preserve">joustavuus tämän harjoituksen odotettu tulos? Onko hänen tekniikkansa asianmukainen?</w:t>
        <w:t xml:space="preserve">Mitä</w:t>
        <w:br/>
        <w:t xml:space="preserve">muutoksia tekisit, jos sellaisia on?</w:t>
      </w:r>
    </w:p>
    <w:p>
      <w:r>
        <w:rPr>
          <w:b/>
        </w:rPr>
        <w:t xml:space="preserve">Vastaus</w:t>
      </w:r>
    </w:p>
    <w:p>
      <w:r>
        <w:t xml:space="preserve">Käytännössä hän saattaa havaita jonkin verran parannusta lonkkiensa liikkuvuuteen, mutta tämä ei todellakaan ole oikea eikä optimaalinen tekniikka lonkkien liikkuvuuden parantamiseksi. Hän on vaarassa loukata itsensä tällaisella liikkeellä. Tämä johtuu siitä, että jokaisella jänteellä on venytysrefleksi, ja kun se laukeaa, se saa siihen liittyvän lihaksen supistumaan; esimerkiksi kun lääkäri lyö polven alapuolella olevaa patellajännettäsi vuosittaisen tarkastuksen aikana, nelipäinen lihaksesi supistuu tahtomattaan ja jalkasi potkaisee ylös. Kun venytät, venytät lihaksia. Jos pomppaat venytellessäsi, voit aktivoida jänteesi venytysrefleksin, jolloin lihas yrittää supistua ja samalla venyttää sitä, mikä voi repiä lihaksen tai ääritapauksissa jopa irrottaa jänteen luusta. Suosittelen hänelle, ettei hän pomppisi varpaiden koskettamisen aikana, vaan keskittyisi pitämään liikkeen staattisena.</w:t>
      </w:r>
    </w:p>
    <w:p>
      <w:r>
        <w:rPr>
          <w:b/>
          <w:u w:val="single"/>
        </w:rPr>
        <w:t xml:space="preserve">Asiakirja 12178</w:t>
      </w:r>
    </w:p>
    <w:p>
      <w:r>
        <w:rPr>
          <w:b/>
        </w:rPr>
        <w:t xml:space="preserve">Ohjeet</w:t>
      </w:r>
    </w:p>
    <w:p>
      <w:r>
        <w:t xml:space="preserve">Nimeä joitakin kuuluisia sarjakuvakissoja.</w:t>
      </w:r>
    </w:p>
    <w:p>
      <w:r>
        <w:rPr>
          <w:b/>
        </w:rPr>
        <w:t xml:space="preserve">Vastaus</w:t>
      </w:r>
    </w:p>
    <w:p>
      <w:r>
        <w:t xml:space="preserve">Kuuluisia sarjakuvakissoja ovat muun muassa Heathcliff, Garfield, Tom, Sylvester, Felix ja Cheshire Cat.</w:t>
      </w:r>
    </w:p>
    <w:p>
      <w:r>
        <w:rPr>
          <w:b/>
          <w:u w:val="single"/>
        </w:rPr>
        <w:t xml:space="preserve">Asiakirja 12179</w:t>
      </w:r>
    </w:p>
    <w:p>
      <w:r>
        <w:rPr>
          <w:b/>
        </w:rPr>
        <w:t xml:space="preserve">Ohjeet</w:t>
      </w:r>
    </w:p>
    <w:p>
      <w:r>
        <w:t xml:space="preserve">Mistä Ivan Trotski on kotoisin?</w:t>
      </w:r>
    </w:p>
    <w:p>
      <w:r>
        <w:rPr>
          <w:b/>
        </w:rPr>
        <w:t xml:space="preserve">Konteksti</w:t>
      </w:r>
    </w:p>
    <w:p>
      <w:r>
        <w:t xml:space="preserve">Ivan Trotski on valkovenäläinen kilpakävijä.</w:t>
      </w:r>
    </w:p>
    <w:p>
      <w:r>
        <w:rPr>
          <w:b/>
        </w:rPr>
        <w:t xml:space="preserve">Vastaus</w:t>
      </w:r>
    </w:p>
    <w:p>
      <w:r>
        <w:t xml:space="preserve">Valko-Venäjä</w:t>
      </w:r>
    </w:p>
    <w:p>
      <w:r>
        <w:rPr>
          <w:b/>
          <w:u w:val="single"/>
        </w:rPr>
        <w:t xml:space="preserve">Asiakirja 12180</w:t>
      </w:r>
    </w:p>
    <w:p>
      <w:r>
        <w:rPr>
          <w:b/>
        </w:rPr>
        <w:t xml:space="preserve">Ohjeet</w:t>
      </w:r>
    </w:p>
    <w:p>
      <w:r>
        <w:t xml:space="preserve">Miksi rummut ovat niin tärkeitä musiikille, ja mikä viehättää elävien rumpujen käyttöä nykymaailmassa, jossa rumpujen lyönnit voidaan helposti samplata ja/tai jäljitellä täydellisesti ohjelmistolla?</w:t>
      </w:r>
    </w:p>
    <w:p>
      <w:r>
        <w:rPr>
          <w:b/>
        </w:rPr>
        <w:t xml:space="preserve">Vastaus</w:t>
      </w:r>
    </w:p>
    <w:p>
      <w:r>
        <w:t xml:space="preserve">Musiikki jaetaan usein perusosiin tämän ymmärtämismallin avulla: Melodia, harmonia ja rytmi.  Näistä kolmesta osatekijästä rytmi on tosiaan se, jota tietokoneiden on helpointa jäljitellä lähes täydellisesti.  Teknologian kehittyminen 1970-luvulla ilmestyneistä ensimmäisistä rumpukoneista 1990-luvulla laajalti käytettyihin biittikoneisiin ja nykypäivän ohjelmistosävellyssovituksiin tarkoittaa, että rytmin luominen on nykyään hyvin helposti hallittavissa. Voit nyt luoda rumpurytmejä, joissa otetaan huomioon tempon vaihtelut, sävelkorkeuden vaihtelut, dynamiikan muutokset, se, kuinka lähellä rumpukuvio pysyy tahdissa, millaista lyöntiä rytmissä pitäisi käyttää, miltä rumpujen päiden kireyden pitäisi kuulostaa, kuinka paljon rumpupäätä vasten on reboundia, kepin nopeus, simuloitu huoneen koko, jossa rumpupaketti sijaitsee, kuinka paljon resonanssia itse rumpupaketti värähtelee, rumpurytmin luomisessa käytettävien puukuorten sävyvaihtelut ja paljon muuta.   Nämä edistysaskeleet tekevät ohjelmistorummuista realistisia ja erottamattomia ihmisrumpujen vastaavista, mutta rumpalin rooli nykyaikaisessa musiikissa ei voisi olla tärkeämpi.  Ihmiset rakastavat elävää musiikkia, ja vain harvat kaupallisesti menestyvät live-musiikkiesitykset eivät käytä elävää rumpalia.  Jopa rapissa ja hiphopissa - kahdessa musiikkilajissa, jotka ovat kuuluisia "samplattujen" rumpujen ja "samplattujen laulusilmukoiden" käyttöönotosta - on usein elävä rumpali lavalla huolimatta siitä, että musiikki voidaan lähettää äänekkäästi ilman rumpalia.   Syy on yksinkertainen: elävät rummut ja niitä käyttävät muusikot ovat sekä visuaalisesti että äänellisesti jännittäviä.  On genrejä, joissa rumpalia ei tarvita, kuten "DJ Couture" ja "Electronic Dance music" (tai EDM), mutta ne ovat poikkeuksia eivätkä sääntö. Varhaisimmista ihmisistä, jotka löivät kiviä ja keppejä yhteen, aina nykypäivän moderniin rumpaliin, elävän rumpalin tulevaisuus musiikissa ei ole koskaan ollut valoisampi.</w:t>
      </w:r>
    </w:p>
    <w:p>
      <w:r>
        <w:rPr>
          <w:b/>
          <w:u w:val="single"/>
        </w:rPr>
        <w:t xml:space="preserve">Asiakirja 12181</w:t>
      </w:r>
    </w:p>
    <w:p>
      <w:r>
        <w:rPr>
          <w:b/>
        </w:rPr>
        <w:t xml:space="preserve">Ohjeet</w:t>
      </w:r>
    </w:p>
    <w:p>
      <w:r>
        <w:t xml:space="preserve">Anna minulle luettelo Floridasta kotoisin olevista kirjailijoista</w:t>
      </w:r>
    </w:p>
    <w:p>
      <w:r>
        <w:rPr>
          <w:b/>
        </w:rPr>
        <w:t xml:space="preserve">Konteksti</w:t>
      </w:r>
    </w:p>
    <w:p>
      <w:r>
        <w:t xml:space="preserve">Floridan kirjallisuus on yhtä monipuolista kuin osavaltio itse. Tyylilajeihin kuuluvat perinteisesti kaunokirjallisuus, tietokirjallisuus ja runous, ja osa kirjallisuudesta voidaan katsoa kuuluvan amerikkalaiseen etelävaltioiden aluekirjallisuuden lajityyppiin. Floridan paikkakuntaan liittyviä kirjailijoita ovat muun muassa William Bartram, Elizabeth Bishop, James Branch Cabell, Hart Crane, Stephen Crane, Harry Crews, Nilo Cruz, John Fleming, Ernest Hemingway, Carl Hiaasen, Jay Hopler, Zora Neale Hurston, José Martí, Campbell McGrath, Marjorie Kinnan Rawlings, Marjorie Kinnan Rawlings, Wallace Stevens ja Harriet Beecher Stowe[1][2].</w:t>
      </w:r>
    </w:p>
    <w:p>
      <w:r>
        <w:rPr>
          <w:b/>
        </w:rPr>
        <w:t xml:space="preserve">Vastaus</w:t>
      </w:r>
    </w:p>
    <w:p>
      <w:r>
        <w:t xml:space="preserve">Tunnetuimpia Floridasta kotoisin olevia kirjailijoita ovat mm:</w:t>
        <w:br/>
        <w:t xml:space="preserve">Ernest Heminway</w:t>
        <w:br/>
        <w:t xml:space="preserve">- John Fleming</w:t>
        <w:br/>
        <w:t xml:space="preserve">- José Martí</w:t>
        <w:br/>
        <w:t xml:space="preserve">- Wallace Stevens</w:t>
        <w:br/>
        <w:t xml:space="preserve">- Harriet Beecher Stowe</w:t>
        <w:br/>
        <w:t xml:space="preserve">- Jay Hopler</w:t>
        <w:br/>
        <w:t xml:space="preserve">- William Bartram</w:t>
        <w:br/>
        <w:t xml:space="preserve">- Elizabeth Bishop</w:t>
        <w:br/>
        <w:t xml:space="preserve">- Stephen Crane</w:t>
        <w:br/>
        <w:t xml:space="preserve">- Hart Crane</w:t>
        <w:br/>
        <w:t xml:space="preserve">- Harry Crews</w:t>
        <w:br/>
        <w:t xml:space="preserve">- Campbell McGrath</w:t>
        <w:br/>
        <w:t xml:space="preserve">- Marjorie Kinnan Rawlings</w:t>
        <w:br/>
        <w:t xml:space="preserve">- James Branch Cabell</w:t>
        <w:br/>
        <w:t xml:space="preserve">- Nilo Cruz</w:t>
        <w:br/>
        <w:t xml:space="preserve">- Zora Neale Hurston</w:t>
      </w:r>
    </w:p>
    <w:p>
      <w:r>
        <w:rPr>
          <w:b/>
          <w:u w:val="single"/>
        </w:rPr>
        <w:t xml:space="preserve">Asiakirja 12182</w:t>
      </w:r>
    </w:p>
    <w:p>
      <w:r>
        <w:rPr>
          <w:b/>
        </w:rPr>
        <w:t xml:space="preserve">Ohjeet</w:t>
      </w:r>
    </w:p>
    <w:p>
      <w:r>
        <w:t xml:space="preserve">Nimeä joitakin suosittuja videopelejä, jotka ovat yksinoikeudella saatavilla Sonyn Playstation-pelikonsoleilla.</w:t>
      </w:r>
    </w:p>
    <w:p>
      <w:r>
        <w:rPr>
          <w:b/>
        </w:rPr>
        <w:t xml:space="preserve">Vastaus</w:t>
      </w:r>
    </w:p>
    <w:p>
      <w:r>
        <w:t xml:space="preserve">Joitakin suosituimpia pelejä, jotka ovat yksinoikeudella Sony Playstation -konsoleilla, ovat Uncharted-sarja, Gran Turismo -sarja ja God of War -sarja. Kutakin pelisarjaa on myyty kymmeniä miljoonia kappaleita.</w:t>
      </w:r>
    </w:p>
    <w:p>
      <w:r>
        <w:rPr>
          <w:b/>
          <w:u w:val="single"/>
        </w:rPr>
        <w:t xml:space="preserve">Asiakirja 12183</w:t>
      </w:r>
    </w:p>
    <w:p>
      <w:r>
        <w:rPr>
          <w:b/>
        </w:rPr>
        <w:t xml:space="preserve">Ohjeet</w:t>
      </w:r>
    </w:p>
    <w:p>
      <w:r>
        <w:t xml:space="preserve">Nimeä kappale, josta The Mo tunnetaan parhaiten ja jota ei ole nimetty maitotuotteen mukaan.</w:t>
      </w:r>
    </w:p>
    <w:p>
      <w:r>
        <w:rPr>
          <w:b/>
        </w:rPr>
        <w:t xml:space="preserve">Konteksti</w:t>
      </w:r>
    </w:p>
    <w:p>
      <w:r>
        <w:t xml:space="preserve">The Mo, joka tunnettiin myös yksinkertaisesti nimellä Mo, oli hollantilainen popyhtye, joka muistetaan parhaiten 1980-luvun hiteistä "Fred Astaire" ja "Cheese". Yhtye tunnettiin kokeellisena popyhtyeenä uuden aallon aikakaudella.</w:t>
      </w:r>
    </w:p>
    <w:p>
      <w:r>
        <w:rPr>
          <w:b/>
        </w:rPr>
        <w:t xml:space="preserve">Vastaus</w:t>
      </w:r>
    </w:p>
    <w:p>
      <w:r>
        <w:t xml:space="preserve">Fred Astaire</w:t>
      </w:r>
    </w:p>
    <w:p>
      <w:r>
        <w:rPr>
          <w:b/>
          <w:u w:val="single"/>
        </w:rPr>
        <w:t xml:space="preserve">Asiakirja 12184</w:t>
      </w:r>
    </w:p>
    <w:p>
      <w:r>
        <w:rPr>
          <w:b/>
        </w:rPr>
        <w:t xml:space="preserve">Ohjeet</w:t>
      </w:r>
    </w:p>
    <w:p>
      <w:r>
        <w:t xml:space="preserve">Mikä on maailman suurin maa?</w:t>
      </w:r>
    </w:p>
    <w:p>
      <w:r>
        <w:rPr>
          <w:b/>
        </w:rPr>
        <w:t xml:space="preserve">Vastaus</w:t>
      </w:r>
    </w:p>
    <w:p>
      <w:r>
        <w:t xml:space="preserve">Suuri voidaan määritellä monin eri tavoin. Pinta-alaltaan Venäjä on maailman suurin maa, tai väkiluvultaan Kiina on maailman väkirikkain maa.</w:t>
      </w:r>
    </w:p>
    <w:p>
      <w:r>
        <w:rPr>
          <w:b/>
          <w:u w:val="single"/>
        </w:rPr>
        <w:t xml:space="preserve">Asiakirja 12185</w:t>
      </w:r>
    </w:p>
    <w:p>
      <w:r>
        <w:rPr>
          <w:b/>
        </w:rPr>
        <w:t xml:space="preserve">Ohjeet</w:t>
      </w:r>
    </w:p>
    <w:p>
      <w:r>
        <w:t xml:space="preserve">Tunnista, mikä autonvalmistaja on saksalainen vai amerikkalainen: Ford, Brabus</w:t>
      </w:r>
    </w:p>
    <w:p>
      <w:r>
        <w:rPr>
          <w:b/>
        </w:rPr>
        <w:t xml:space="preserve">Vastaus</w:t>
      </w:r>
    </w:p>
    <w:p>
      <w:r>
        <w:t xml:space="preserve">Brabus on saksalainen, Ford on amerikkalainen</w:t>
      </w:r>
    </w:p>
    <w:p>
      <w:r>
        <w:rPr>
          <w:b/>
          <w:u w:val="single"/>
        </w:rPr>
        <w:t xml:space="preserve">Asiakirja 12186</w:t>
      </w:r>
    </w:p>
    <w:p>
      <w:r>
        <w:rPr>
          <w:b/>
        </w:rPr>
        <w:t xml:space="preserve">Ohjeet</w:t>
      </w:r>
    </w:p>
    <w:p>
      <w:r>
        <w:t xml:space="preserve">Missä Jon Rahm opiskeli?</w:t>
      </w:r>
    </w:p>
    <w:p>
      <w:r>
        <w:rPr>
          <w:b/>
        </w:rPr>
        <w:t xml:space="preserve">Konteksti</w:t>
      </w:r>
    </w:p>
    <w:p>
      <w:r>
        <w:t xml:space="preserve">Hän osallistui Arizona State Universityyn golfstipendillä, jossa hän suoritti Bachelor of Arts -tutkinnon viestinnässä.Siellä hän voitti 11 collegegolf-turnausta, mikä on toiseksi eniten koulun historiassa, vain Phil Mickelsonin 16 collegevoiton jälkeen.6][7][8][9]</w:t>
      </w:r>
    </w:p>
    <w:p>
      <w:r>
        <w:rPr>
          <w:b/>
        </w:rPr>
        <w:t xml:space="preserve">Vastaus</w:t>
      </w:r>
    </w:p>
    <w:p>
      <w:r>
        <w:t xml:space="preserve">Arizonan osavaltion yliopisto</w:t>
      </w:r>
    </w:p>
    <w:p>
      <w:r>
        <w:rPr>
          <w:b/>
          <w:u w:val="single"/>
        </w:rPr>
        <w:t xml:space="preserve">Asiakirja 12187</w:t>
      </w:r>
    </w:p>
    <w:p>
      <w:r>
        <w:rPr>
          <w:b/>
        </w:rPr>
        <w:t xml:space="preserve">Ohjeet</w:t>
      </w:r>
    </w:p>
    <w:p>
      <w:r>
        <w:t xml:space="preserve">Kuka kirjoitti kirjan "Erittäin tehokkaiden perheiden 7 tapaa" ?</w:t>
      </w:r>
    </w:p>
    <w:p>
      <w:r>
        <w:rPr>
          <w:b/>
        </w:rPr>
        <w:t xml:space="preserve">Vastaus</w:t>
      </w:r>
    </w:p>
    <w:p>
      <w:r>
        <w:t xml:space="preserve">Stephen R. Covey</w:t>
      </w:r>
    </w:p>
    <w:p>
      <w:r>
        <w:rPr>
          <w:b/>
          <w:u w:val="single"/>
        </w:rPr>
        <w:t xml:space="preserve">Asiakirja 12188</w:t>
      </w:r>
    </w:p>
    <w:p>
      <w:r>
        <w:rPr>
          <w:b/>
        </w:rPr>
        <w:t xml:space="preserve">Ohjeet</w:t>
      </w:r>
    </w:p>
    <w:p>
      <w:r>
        <w:t xml:space="preserve">Mikä indie-yhtye julkaisi tämän kappaleen perusteella albumin "Popsicle"?</w:t>
      </w:r>
    </w:p>
    <w:p>
      <w:r>
        <w:rPr>
          <w:b/>
        </w:rPr>
        <w:t xml:space="preserve">Konteksti</w:t>
      </w:r>
    </w:p>
    <w:p>
      <w:r>
        <w:t xml:space="preserve">Popsicle on indie-yhtye Diamond Nightsin alternative rock-albumi, joka julkaistiin vuonna 2005. Kappale "The Girl's Attractive" oli esillä vuonna 2006 Jaguarin ja itävaltalaisen oluen (Stiegl) mainoksessa sekä televisiodraama Smallvillen jaksoissa "Thirst" ja "Nicodemus", ja se sisältyi sen toiselle soundtrackille The Metropolis Mix .</w:t>
      </w:r>
    </w:p>
    <w:p>
      <w:r>
        <w:rPr>
          <w:b/>
        </w:rPr>
        <w:t xml:space="preserve">Vastaus</w:t>
      </w:r>
    </w:p>
    <w:p>
      <w:r>
        <w:t xml:space="preserve">Timanttiset yöt</w:t>
      </w:r>
    </w:p>
    <w:p>
      <w:r>
        <w:rPr>
          <w:b/>
          <w:u w:val="single"/>
        </w:rPr>
        <w:t xml:space="preserve">Asiakirja 12189</w:t>
      </w:r>
    </w:p>
    <w:p>
      <w:r>
        <w:rPr>
          <w:b/>
        </w:rPr>
        <w:t xml:space="preserve">Ohjeet</w:t>
      </w:r>
    </w:p>
    <w:p>
      <w:r>
        <w:t xml:space="preserve">Poimi seuraavasta tekstistä 3 viimeistä toimitusjohtajaa. Laita ne luetteloon järjestyksessä nykyisestä vähiten nykyiseen.</w:t>
      </w:r>
    </w:p>
    <w:p>
      <w:r>
        <w:rPr>
          <w:b/>
        </w:rPr>
        <w:t xml:space="preserve">Konteksti</w:t>
      </w:r>
    </w:p>
    <w:p>
      <w:r>
        <w:t xml:space="preserve">Kuvernöörit/pääjohtajat</w:t>
        <w:br/>
        <w:t xml:space="preserve">Seuraavat henkilöt on nimitetty Commonwealth Bank of Australian pääjohtajiksi tai niiden edeltäjiksi</w:t>
        <w:t xml:space="preserve">[68]</w:t>
        <w:br/>
        <w:br/>
        <w:t xml:space="preserve">Järjestys</w:t>
        <w:tab/>
        <w:t xml:space="preserve">Nimi</w:t>
        <w:tab/>
        <w:t xml:space="preserve">Nimike</w:t>
        <w:tab/>
        <w:t xml:space="preserve">Toimikauden alku</w:t>
        <w:tab/>
        <w:t xml:space="preserve">Toimikauden loppu</w:t>
        <w:tab/>
        <w:t xml:space="preserve">Toim</w:t>
        <w:br/>
        <w:t xml:space="preserve">1</w:t>
        <w:tab/>
        <w:t xml:space="preserve">Sir Denison Miller KCMG</w:t>
        <w:tab/>
        <w:t xml:space="preserve">Kuvernööri</w:t>
        <w:tab/>
        <w:t xml:space="preserve">Kesäkuu 1912</w:t>
        <w:tab/>
        <w:t xml:space="preserve">Kesäkuu 1923</w:t>
        <w:tab/>
        <w:t xml:space="preserve">11 vuotta, 29 päivää</w:t>
        <w:br/>
        <w:t xml:space="preserve">2</w:t>
        <w:tab/>
        <w:t xml:space="preserve">James Kell</w:t>
        <w:tab/>
        <w:t xml:space="preserve">Kesäkuu 1923</w:t>
        <w:tab/>
        <w:t xml:space="preserve">Lokakuu 1926</w:t>
        <w:tab/>
        <w:t xml:space="preserve">3 vuotta,</w:t>
        <w:t xml:space="preserve">122 päivää</w:t>
        <w:br/>
        <w:t xml:space="preserve">3</w:t>
        <w:tab/>
        <w:t xml:space="preserve">Sir Ernest Riddle</w:t>
        <w:tab/>
        <w:t xml:space="preserve">lokakuu 1926</w:t>
        <w:tab/>
        <w:t xml:space="preserve">helmikuu 1938</w:t>
        <w:tab/>
        <w:t xml:space="preserve">11 vuotta, 121 päivää</w:t>
        <w:br/>
        <w:t xml:space="preserve">4</w:t>
        <w:tab/>
        <w:t xml:space="preserve">Sir Harry Sheehan CBE</w:t>
        <w:tab/>
        <w:t xml:space="preserve">maaliskuu 1938</w:t>
        <w:tab/>
        <w:t xml:space="preserve">maaliskuu 1941</w:t>
        <w:tab/>
        <w:t xml:space="preserve">3 vuotta, 0 päivää</w:t>
        <w:br/>
        <w:t xml:space="preserve">5</w:t>
        <w:tab/>
        <w:t xml:space="preserve">Hugh Traill Armitage CMG</w:t>
        <w:tab/>
        <w:t xml:space="preserve">heinäkuu 1941</w:t>
        <w:tab/>
        <w:t xml:space="preserve">joulukuu 1948</w:t>
        <w:tab/>
        <w:t xml:space="preserve">7 vuotta, 183 päivää</w:t>
        <w:br/>
        <w:t xml:space="preserve">6</w:t>
        <w:tab/>
        <w:t xml:space="preserve">Dr. H. H. C.</w:t>
        <w:t xml:space="preserve">Coombs</w:t>
        <w:tab/>
        <w:t xml:space="preserve">tammikuu 1949</w:t>
        <w:tab/>
        <w:t xml:space="preserve">tammikuu 1960</w:t>
        <w:tab/>
        <w:t xml:space="preserve">11 vuotta, 0 päivää</w:t>
        <w:br/>
        <w:t xml:space="preserve">7</w:t>
        <w:tab/>
        <w:t xml:space="preserve">Ernest Richardson CBE</w:t>
        <w:tab/>
        <w:t xml:space="preserve">toimitusjohtaja</w:t>
        <w:tab/>
        <w:t xml:space="preserve">tammikuu 1960</w:t>
        <w:tab/>
        <w:t xml:space="preserve">maaliskuu 1965</w:t>
        <w:tab/>
        <w:t xml:space="preserve">5 vuotta, 89 päivää</w:t>
        <w:br/>
        <w:t xml:space="preserve">8</w:t>
        <w:tab/>
        <w:t xml:space="preserve">Sir Bede Callaghan CBE</w:t>
        <w:tab/>
        <w:t xml:space="preserve">toukokuu 1965</w:t>
        <w:tab/>
        <w:t xml:space="preserve">elokuu 1976</w:t>
        <w:tab/>
        <w:t xml:space="preserve">11 vuotta,</w:t>
        <w:t xml:space="preserve">92 päivää</w:t>
        <w:br/>
        <w:t xml:space="preserve">9</w:t>
        <w:tab/>
        <w:t xml:space="preserve">Sir Ronald Elliott</w:t>
        <w:tab/>
        <w:t xml:space="preserve">Elokuu 1976</w:t>
        <w:tab/>
        <w:t xml:space="preserve">Elokuu 1981</w:t>
        <w:tab/>
        <w:t xml:space="preserve">5 vuotta, 0 päivää</w:t>
        <w:br/>
        <w:t xml:space="preserve">10</w:t>
        <w:tab/>
        <w:t xml:space="preserve">Vern Christie AO</w:t>
        <w:tab/>
        <w:t xml:space="preserve">Elokuu 1981</w:t>
        <w:tab/>
        <w:t xml:space="preserve">Maaliskuu 1987</w:t>
        <w:tab/>
        <w:t xml:space="preserve">5 vuotta, 212 päivää</w:t>
        <w:br/>
        <w:t xml:space="preserve">11</w:t>
        <w:tab/>
        <w:t xml:space="preserve">Donald Sanders AO CB</w:t>
        <w:tab/>
        <w:t xml:space="preserve">Maaliskuu 1987</w:t>
        <w:tab/>
        <w:t xml:space="preserve">Joulukuu 1990</w:t>
        <w:tab/>
        <w:t xml:space="preserve">3 vuotta,</w:t>
        <w:t xml:space="preserve">275 päivää</w:t>
        <w:br/>
        <w:t xml:space="preserve">Toimitusjohtaja</w:t>
        <w:tab/>
        <w:t xml:space="preserve">tammikuu 1991</w:t>
        <w:tab/>
        <w:t xml:space="preserve">kesäkuu 1992</w:t>
        <w:tab/>
        <w:t xml:space="preserve">1 vuosi, 181 päivää</w:t>
        <w:br/>
        <w:t xml:space="preserve">12</w:t>
        <w:tab/>
        <w:t xml:space="preserve">David Murray AO</w:t>
        <w:tab/>
        <w:t xml:space="preserve">kesäkuu 1992</w:t>
        <w:tab/>
        <w:t xml:space="preserve">syyskuu 2005</w:t>
        <w:tab/>
        <w:t xml:space="preserve">13 vuotta,</w:t>
        <w:t xml:space="preserve">92 päivää</w:t>
        <w:br/>
        <w:t xml:space="preserve">13</w:t>
        <w:tab/>
        <w:t xml:space="preserve">Sir Ralph Norris KNZM</w:t>
        <w:tab/>
        <w:t xml:space="preserve">Syyskuu 2005</w:t>
        <w:tab/>
        <w:t xml:space="preserve">Marraskuu 2011</w:t>
        <w:tab/>
        <w:t xml:space="preserve">6 vuotta, 29 päivää</w:t>
        <w:br/>
        <w:t xml:space="preserve">14</w:t>
        <w:tab/>
        <w:t xml:space="preserve">Ian Narev</w:t>
        <w:tab/>
        <w:t xml:space="preserve">Joulukuu 2011</w:t>
        <w:tab/>
        <w:t xml:space="preserve">Huhtikuu 2018</w:t>
        <w:tab/>
        <w:t xml:space="preserve">11 vuotta, 119 päivää</w:t>
        <w:br/>
        <w:t xml:space="preserve">15</w:t>
        <w:tab/>
        <w:t xml:space="preserve">Matt Comyn</w:t>
        <w:tab/>
        <w:t xml:space="preserve">Huhtikuu 2018</w:t>
        <w:tab/>
        <w:t xml:space="preserve">viranhaltija</w:t>
        <w:tab/>
        <w:t xml:space="preserve">4 vuotta, 355 päivää</w:t>
      </w:r>
    </w:p>
    <w:p>
      <w:r>
        <w:rPr>
          <w:b/>
        </w:rPr>
        <w:t xml:space="preserve">Vastaus</w:t>
      </w:r>
    </w:p>
    <w:p>
      <w:r>
        <w:t xml:space="preserve">* Matt Comyn - Nykyinen / viranhaltija huhtikuusta 2018 alkaen</w:t>
        <w:br/>
        <w:t xml:space="preserve">* Ian Narev - joulukuusta 2011 huhtikuuhun 2018</w:t>
        <w:br/>
        <w:t xml:space="preserve">* Sir Ralph Norris KNZM - syyskuusta 2005 marraskuuhun 2011</w:t>
        <w:br/>
        <w:t xml:space="preserve">* David Murray AO - kesäkuusta 1992 syyskuuhun 2005</w:t>
      </w:r>
    </w:p>
    <w:p>
      <w:r>
        <w:rPr>
          <w:b/>
          <w:u w:val="single"/>
        </w:rPr>
        <w:t xml:space="preserve">Asiakirja 12190</w:t>
      </w:r>
    </w:p>
    <w:p>
      <w:r>
        <w:rPr>
          <w:b/>
        </w:rPr>
        <w:t xml:space="preserve">Ohjeet</w:t>
      </w:r>
    </w:p>
    <w:p>
      <w:r>
        <w:t xml:space="preserve">Miten Arkansas Razorbacksia kutsutaan?</w:t>
      </w:r>
    </w:p>
    <w:p>
      <w:r>
        <w:rPr>
          <w:b/>
        </w:rPr>
        <w:t xml:space="preserve">Vastaus</w:t>
      </w:r>
    </w:p>
    <w:p>
      <w:r>
        <w:t xml:space="preserve">Yksilö aloittaa kädet ojennettuina lähellä vyötäröä ja nostaa niitä hitaasti samalla kun hän tekee jazz-sormia samalla kun sanoo "wooooooooo" ja kun kädet ovat pään yläpuolella, sanoo "pig sooie".  Palauta kädet vyötärölle ja vielä kaksi kertaa, mutta kolmannella kerralla sanottuasi "pig sooie" sanot myös "razorbacks!".</w:t>
      </w:r>
    </w:p>
    <w:p>
      <w:r>
        <w:rPr>
          <w:b/>
          <w:u w:val="single"/>
        </w:rPr>
        <w:t xml:space="preserve">Asiakirja 12191</w:t>
      </w:r>
    </w:p>
    <w:p>
      <w:r>
        <w:rPr>
          <w:b/>
        </w:rPr>
        <w:t xml:space="preserve">Ohjeet</w:t>
      </w:r>
    </w:p>
    <w:p>
      <w:r>
        <w:t xml:space="preserve">Mikä on speedrun videopeleissä?</w:t>
      </w:r>
    </w:p>
    <w:p>
      <w:r>
        <w:rPr>
          <w:b/>
        </w:rPr>
        <w:t xml:space="preserve">Vastaus</w:t>
      </w:r>
    </w:p>
    <w:p>
      <w:r>
        <w:t xml:space="preserve">Peleissä speedrun tarkoittaa pelin tai pelin osan pelaamista, jonka tavoitteena on suorittaa peli mahdollisimman nopeasti. Vaikka speedrunning-tapoja on monenlaisia, ne sisältävät usein strategiaa, suunniteltuja reittejä tai jopa glitchejä, joiden avulla pyritään pääsemään pelin lopputeksteihin mahdollisimman lyhyessä ajassa.</w:t>
      </w:r>
    </w:p>
    <w:p>
      <w:r>
        <w:rPr>
          <w:b/>
          <w:u w:val="single"/>
        </w:rPr>
        <w:t xml:space="preserve">Asiakirja 12192</w:t>
      </w:r>
    </w:p>
    <w:p>
      <w:r>
        <w:rPr>
          <w:b/>
        </w:rPr>
        <w:t xml:space="preserve">Ohjeet</w:t>
      </w:r>
    </w:p>
    <w:p>
      <w:r>
        <w:t xml:space="preserve">Mikä on GraphQL?</w:t>
      </w:r>
    </w:p>
    <w:p>
      <w:r>
        <w:rPr>
          <w:b/>
        </w:rPr>
        <w:t xml:space="preserve">Vastaus</w:t>
      </w:r>
    </w:p>
    <w:p>
      <w:r>
        <w:t xml:space="preserve">GraphQL on avoimen lähdekoodin datakyselykieli ja tietojenkäsittelykieli sovellusliittymiä varten sekä kyselyjen ajomoottori.</w:t>
      </w:r>
    </w:p>
    <w:p>
      <w:r>
        <w:rPr>
          <w:b/>
          <w:u w:val="single"/>
        </w:rPr>
        <w:t xml:space="preserve">Asiakirja 12193</w:t>
      </w:r>
    </w:p>
    <w:p>
      <w:r>
        <w:rPr>
          <w:b/>
        </w:rPr>
        <w:t xml:space="preserve">Ohjeet</w:t>
      </w:r>
    </w:p>
    <w:p>
      <w:r>
        <w:t xml:space="preserve">Miten voit vastata kysymyksiin, kuten "Ovatko tietyntyyppiset myrskyt vastuussa tietyntyyppisten sairausryhmiin (DRG) kuuluvien potilaiden sisäänpääsystä?"?</w:t>
      </w:r>
    </w:p>
    <w:p>
      <w:r>
        <w:rPr>
          <w:b/>
        </w:rPr>
        <w:t xml:space="preserve">Vastaus</w:t>
      </w:r>
    </w:p>
    <w:p>
      <w:r>
        <w:t xml:space="preserve">Tämänkaltaisiin kysymyksiin vastaaminen edellyttäisi tietojen käyttöä ja niiden tilastollista analysointia. Sinun pitäisi kerätä myrskytietoja tietystä paikasta ja yhdistää ne sairaalakäyntejä koskeviin tietoihin myrskyä edeltävältä ja seuraavalta ajalta ja yksinkertaisesti piirtää korrelaatio kunkin myrskyn ja sairaalahoitojaksojen tyypin välillä saman ajanjakson aikana. Havainnot on validoitava tekemällä samanlainen analyysi toisen ajanjakson tai maantieteellisen sijainnin, jolla on samanlaiset ominaisuudet, tiedoista.</w:t>
      </w:r>
    </w:p>
    <w:p>
      <w:r>
        <w:rPr>
          <w:b/>
          <w:u w:val="single"/>
        </w:rPr>
        <w:t xml:space="preserve">Asiakirja 12194</w:t>
      </w:r>
    </w:p>
    <w:p>
      <w:r>
        <w:rPr>
          <w:b/>
        </w:rPr>
        <w:t xml:space="preserve">Ohjeet</w:t>
      </w:r>
    </w:p>
    <w:p>
      <w:r>
        <w:t xml:space="preserve">Etelä-Intian Manchester ?</w:t>
      </w:r>
    </w:p>
    <w:p>
      <w:r>
        <w:rPr>
          <w:b/>
        </w:rPr>
        <w:t xml:space="preserve">Konteksti</w:t>
      </w:r>
    </w:p>
    <w:p>
      <w:r>
        <w:t xml:space="preserve">Coimbatore, joka kirjoitetaan myös nimellä Koyamputhur[huomautus 1] (tamilinkielinen ääntäminen: [koːjambʊt̪ːuːɾ][12]), joskus lyhennettynä Kovai (IPA: [koːʋaj]), on yksi suurimmista suurkaupungeista Intian Tamil Nadun osavaltiossa. Se sijaitsee Noyyal-joen rannalla ja sitä ympäröivät Länsi-Ghatit. Coimbatore on väestömäärältään Chennain jälkeen Tamil Nadun toiseksi suurin kaupunki ja vuoden 2011 väestönlaskennan mukaan Intian 16. suurin taajama. Sitä hallinnoi Coimbatore Municipal Corporation, ja se on Coimbatoren piirin hallinnollinen pääkaupunki. Vuonna 1981 Coimbatore muodostettiin Tamil Nadun kolmanneksi kunnalliseksi yhtiöksi Chennain ja Madurain jälkeen. Podanur Junction on Coimbatoren kaupungin vanhin rautatieasema. Kaupunki on yksi suurimmista korujen, märkäjauhinten, siipikarjanlihan ja autonosien viejistä; "Coimbatore Wet Grinder" ja "Kovai Cora Cotton" ovat Intian hallituksen tunnustamia maantieteellisiä merkintöjä. Koska kaupunki on Etelä-Intian tekstiiliteollisuuden keskus, sitä kutsutaan joskus "Etelä-Intian Manchesteriksi"[13]. 2020-luvun Ease of Living -indeksissä se sijoittui Intian seitsemänneksi parhaaksi kaupungiksi[14].</w:t>
      </w:r>
    </w:p>
    <w:p>
      <w:r>
        <w:rPr>
          <w:b/>
        </w:rPr>
        <w:t xml:space="preserve">Vastaus</w:t>
      </w:r>
    </w:p>
    <w:p>
      <w:r>
        <w:t xml:space="preserve">Coimbatore</w:t>
      </w:r>
    </w:p>
    <w:p>
      <w:r>
        <w:rPr>
          <w:b/>
          <w:u w:val="single"/>
        </w:rPr>
        <w:t xml:space="preserve">Asiakirja 12195</w:t>
      </w:r>
    </w:p>
    <w:p>
      <w:r>
        <w:rPr>
          <w:b/>
        </w:rPr>
        <w:t xml:space="preserve">Ohjeet</w:t>
      </w:r>
    </w:p>
    <w:p>
      <w:r>
        <w:t xml:space="preserve">Kerro minulle joitakin eri tapoja, joilla joku voi saada terveellisempää.</w:t>
      </w:r>
    </w:p>
    <w:p>
      <w:r>
        <w:rPr>
          <w:b/>
        </w:rPr>
        <w:t xml:space="preserve">Vastaus</w:t>
      </w:r>
    </w:p>
    <w:p>
      <w:r>
        <w:t xml:space="preserve">Terveelliset tottumukset ovat asteittaisia, joten pienillä päivittäisillä muutoksilla voi olla vaikutusta ajan mittaan. Terveellisempiin tapoihin kuuluu muun muassa juoda enemmän vettä joka päivä, sillä useimmat ihmiset eivät juo tarpeeksi vettä. Voisit myös yrittää lisätä aktiivisuuttasi ja ehkä suunnitella 30 minuuttia sydän- ja verisuonitreeniä joka päivä. Yritä syödä enemmän täysravintoa, joka sisältää hedelmiä ja vihanneksia, ja vältä prosessoituja elintarvikkeita, ja tietenkin vähintään 7 tunnin yöunet ovat tärkeitä täydellisen toipumisen kannalta.</w:t>
      </w:r>
    </w:p>
    <w:p>
      <w:r>
        <w:rPr>
          <w:b/>
          <w:u w:val="single"/>
        </w:rPr>
        <w:t xml:space="preserve">Asiakirja 12196</w:t>
      </w:r>
    </w:p>
    <w:p>
      <w:r>
        <w:rPr>
          <w:b/>
        </w:rPr>
        <w:t xml:space="preserve">Ohjeet</w:t>
      </w:r>
    </w:p>
    <w:p>
      <w:r>
        <w:t xml:space="preserve">Tunnista, kumpi soitin on jousi- vai lyömäsoittimet: Repique, Neola</w:t>
      </w:r>
    </w:p>
    <w:p>
      <w:r>
        <w:rPr>
          <w:b/>
        </w:rPr>
        <w:t xml:space="preserve">Vastaus</w:t>
      </w:r>
    </w:p>
    <w:p>
      <w:r>
        <w:t xml:space="preserve">Neola on jousi, Repique on lyömäsoittimet.</w:t>
      </w:r>
    </w:p>
    <w:p>
      <w:r>
        <w:rPr>
          <w:b/>
          <w:u w:val="single"/>
        </w:rPr>
        <w:t xml:space="preserve">Asiakirja 12197</w:t>
      </w:r>
    </w:p>
    <w:p>
      <w:r>
        <w:rPr>
          <w:b/>
        </w:rPr>
        <w:t xml:space="preserve">Ohjeet</w:t>
      </w:r>
    </w:p>
    <w:p>
      <w:r>
        <w:t xml:space="preserve">miksi minun on osallistuttava koulutukseen?</w:t>
      </w:r>
    </w:p>
    <w:p>
      <w:r>
        <w:rPr>
          <w:b/>
        </w:rPr>
        <w:t xml:space="preserve">Vastaus</w:t>
      </w:r>
    </w:p>
    <w:p>
      <w:r>
        <w:t xml:space="preserve">Yrityksen perehdyttämiskoulutus on tärkeää, koska sen avulla voit tutustua yrityksen sääntöihin ja yrityskulttuuriin.  Perehdyttämiskoulutuksessa opetetaan sääntöjä, joilla estetään häirintä työpaikalla.  Siinä opetetaan, mitkä ovat yrityksen kulttuuriset arvot.  Siinä opetetaan, miten ollaan vuorovaikutuksessa työtovereiden kanssa ja millainen käytös on hyväksyttävää ja millainen ei.  Siinä opetetaan myös monimuotoisuuden ja osallisuuden arvo ja miksi se on niin tärkeää.</w:t>
      </w:r>
    </w:p>
    <w:p>
      <w:r>
        <w:rPr>
          <w:b/>
          <w:u w:val="single"/>
        </w:rPr>
        <w:t xml:space="preserve">Asiakirja 12198</w:t>
      </w:r>
    </w:p>
    <w:p>
      <w:r>
        <w:rPr>
          <w:b/>
        </w:rPr>
        <w:t xml:space="preserve">Ohjeet</w:t>
      </w:r>
    </w:p>
    <w:p>
      <w:r>
        <w:t xml:space="preserve">Ote esityksistä, joissa Bini-pupu oli esillä. Erottele ne pilkulla.</w:t>
      </w:r>
    </w:p>
    <w:p>
      <w:r>
        <w:rPr>
          <w:b/>
        </w:rPr>
        <w:t xml:space="preserve">Konteksti</w:t>
      </w:r>
    </w:p>
    <w:p>
      <w:r>
        <w:t xml:space="preserve">Bini the Bunny on kani, joka tunnetaan internetissä julkaistusta videosarjasta. Bini on 10-vuotias uros Holland Lop -kaniini, jota media ja fanit kutsuvat maailman ainoaksi kaniksi, joka osaa maalata, pelata koripalloa, soittaa kitaraa/pianoa sekä kammata ja muotoilla hiuksia. Vuodesta 2017 lähtien Bini ja hänen omistajansa Shai (Asor) Lighter ovat Guinnessin maailmanennätyksen haltijoita, jotka pitävät hallussaan eniten kanin tekemiä slam dunkeja yhdessä minuutissa. Binin suosituin video, jolla on yli 20 miljoonaa katselukertaa, luotiin vuonna 2016 ja sen nimi on "When Your Bunny is Addicted to Arcade Games". Binin sosiaalisilla sivuilla on yli miljoona seuraajaa. Bini on esiintynyt useissa tv-ohjelmissa, kuten The Tonight Show with Jimmy Fallonissa, kahdessa Netflix-alkuperäisohjelmassa ja osallistunut America's Got Talent -ohjelmaan.</w:t>
      </w:r>
    </w:p>
    <w:p>
      <w:r>
        <w:rPr>
          <w:b/>
        </w:rPr>
        <w:t xml:space="preserve">Vastaus</w:t>
      </w:r>
    </w:p>
    <w:p>
      <w:r>
        <w:t xml:space="preserve">The Tonight Show with Jimmy Fallon, kaksi Netflixin alkuperäisohjelmaa, America's Got Talent.</w:t>
      </w:r>
    </w:p>
    <w:p>
      <w:r>
        <w:rPr>
          <w:b/>
          <w:u w:val="single"/>
        </w:rPr>
        <w:t xml:space="preserve">Asiakirja 12199</w:t>
      </w:r>
    </w:p>
    <w:p>
      <w:r>
        <w:rPr>
          <w:b/>
        </w:rPr>
        <w:t xml:space="preserve">Ohjeet</w:t>
      </w:r>
    </w:p>
    <w:p>
      <w:r>
        <w:t xml:space="preserve">Onko kaikilla koiraroduilla pitkä häntä?</w:t>
      </w:r>
    </w:p>
    <w:p>
      <w:r>
        <w:rPr>
          <w:b/>
        </w:rPr>
        <w:t xml:space="preserve">Vastaus</w:t>
      </w:r>
    </w:p>
    <w:p>
      <w:r>
        <w:t xml:space="preserve">Koirilla on luonnostaan erilaisia hännän pituuksia, jotka vaihtelevat pitkistä lyhyisiin ja tynkiin.</w:t>
      </w:r>
    </w:p>
    <w:p>
      <w:r>
        <w:rPr>
          <w:b/>
          <w:u w:val="single"/>
        </w:rPr>
        <w:t xml:space="preserve">Asiakirja 12200</w:t>
      </w:r>
    </w:p>
    <w:p>
      <w:r>
        <w:rPr>
          <w:b/>
        </w:rPr>
        <w:t xml:space="preserve">Ohjeet</w:t>
      </w:r>
    </w:p>
    <w:p>
      <w:r>
        <w:t xml:space="preserve">Pitäisikö generatiivinen tekoäly kieltää luokkahuoneessa ?</w:t>
      </w:r>
    </w:p>
    <w:p>
      <w:r>
        <w:rPr>
          <w:b/>
        </w:rPr>
        <w:t xml:space="preserve">Vastaus</w:t>
      </w:r>
    </w:p>
    <w:p>
      <w:r>
        <w:t xml:space="preserve">Tähän kysymykseen ei ole yksimielistä vastausta. Joidenkin mielestä generatiivinen tekoäly pitäisi kieltää luokkahuoneista, kun taas toiset pitävät tätä tilaisuutena kysyä, mikä on tekoälyn paikka opetuksessa. Jos opiskelijoiden on edelleen tehtävä omaa tutkimusta ja harjoiteltava asianmukaista lähestymistapaa, nykyaikaisen työkalun käyttö luokkahuoneessa on välttämätöntä, jotta opiskelijat voidaan valmistaa maailmaan, jossa tekoälyn käyttö todennäköisesti häiritsee työelämää. Koska tekoäly ei ole yleispätevä väline, se on osaltaan avannut keskustelua tekoälyn asemasta luokkahuoneessa. Keskustelun avulla voidaan ymmärtää, miten tekoäly toimii, ja antaa oppilaille parempi käsitys tekoälystä, jolloin he voivat valmistautua paremmin tuleviin muutoksiin.</w:t>
      </w:r>
    </w:p>
    <w:p>
      <w:r>
        <w:rPr>
          <w:b/>
          <w:u w:val="single"/>
        </w:rPr>
        <w:t xml:space="preserve">Asiakirja 12201</w:t>
      </w:r>
    </w:p>
    <w:p>
      <w:r>
        <w:rPr>
          <w:b/>
        </w:rPr>
        <w:t xml:space="preserve">Ohjeet</w:t>
      </w:r>
    </w:p>
    <w:p>
      <w:r>
        <w:t xml:space="preserve">Tunnista, mikä eläinlaji on elossa tai sukupuuttoon kuollut: Aasian elefantti, suomenhevoseläin.</w:t>
      </w:r>
    </w:p>
    <w:p>
      <w:r>
        <w:rPr>
          <w:b/>
        </w:rPr>
        <w:t xml:space="preserve">Vastaus</w:t>
      </w:r>
    </w:p>
    <w:p>
      <w:r>
        <w:t xml:space="preserve">Susi on kuollut sukupuuttoon, aasialainen norsu on elossa.</w:t>
      </w:r>
    </w:p>
    <w:p>
      <w:r>
        <w:rPr>
          <w:b/>
          <w:u w:val="single"/>
        </w:rPr>
        <w:t xml:space="preserve">Asiakirja 12202</w:t>
      </w:r>
    </w:p>
    <w:p>
      <w:r>
        <w:rPr>
          <w:b/>
        </w:rPr>
        <w:t xml:space="preserve">Ohjeet</w:t>
      </w:r>
    </w:p>
    <w:p>
      <w:r>
        <w:t xml:space="preserve">Mitkä maat tuottavat eniten viiniä?</w:t>
      </w:r>
    </w:p>
    <w:p>
      <w:r>
        <w:rPr>
          <w:b/>
        </w:rPr>
        <w:t xml:space="preserve">Vastaus</w:t>
      </w:r>
    </w:p>
    <w:p>
      <w:r>
        <w:t xml:space="preserve">Vuodesta 2021 alkaen seuraavat maat ovat tuottaneet eniten viiniä (laskevassa järjestyksessä):</w:t>
        <w:br/>
        <w:t xml:space="preserve">Italia</w:t>
        <w:br/>
        <w:t xml:space="preserve">- Ranska</w:t>
        <w:br/>
        <w:t xml:space="preserve">- Espanja</w:t>
        <w:br/>
        <w:t xml:space="preserve">- Yhdysvallat</w:t>
        <w:br/>
        <w:t xml:space="preserve">- Australia</w:t>
        <w:br/>
        <w:t xml:space="preserve">- Chile</w:t>
        <w:br/>
        <w:t xml:space="preserve">- Argentiina</w:t>
        <w:br/>
        <w:t xml:space="preserve">- Etelä-Afrikka</w:t>
        <w:br/>
        <w:t xml:space="preserve">- Saksa</w:t>
        <w:br/>
        <w:t xml:space="preserve">- Portuga</w:t>
        <w:t xml:space="preserve">i - Etelä-Afrikka - Saksa</w:t>
      </w:r>
    </w:p>
    <w:p>
      <w:r>
        <w:rPr>
          <w:b/>
          <w:u w:val="single"/>
        </w:rPr>
        <w:t xml:space="preserve">Asiakirja 12203</w:t>
      </w:r>
    </w:p>
    <w:p>
      <w:r>
        <w:rPr>
          <w:b/>
        </w:rPr>
        <w:t xml:space="preserve">Ohjeet</w:t>
      </w:r>
    </w:p>
    <w:p>
      <w:r>
        <w:t xml:space="preserve">Miksi Uzbekistanin pääkaupungissa on suurin kreikkalainen yhteisö?</w:t>
      </w:r>
    </w:p>
    <w:p>
      <w:r>
        <w:rPr>
          <w:b/>
        </w:rPr>
        <w:t xml:space="preserve">Konteksti</w:t>
      </w:r>
    </w:p>
    <w:p>
      <w:r>
        <w:t xml:space="preserve">Uzbekistanin kreikkalaisia on noin 9000. Yhteisö koostuu Venäjältä 1940-luvulla väkisin Uzbekistaniin karkotetuista venäläisistä kreikkalaisista ja Kreikasta tulleista poliittisista pakolaisista. Noin 30 000 kreikkalaista asui maassa ennen toista maailmansotaa, ja vielä 11 000 saapui maahan Kreikan sisällissodan ja Kreikan demokraattisen armeijan tappion jälkeen. Heidän määränsä on vähentynyt 1960-luvun noin 40 000:sta. Tärkein syy on kylmän sodan päättymisen jälkeinen maastamuutto Kreikkaan, kun Kreikan sisällissodan jälkeen poliittisista syistä maanpakoon joutuneiden etnisten kreikkalaisten paluu sallittiin. Maan suurin kreikkalaisyhteisö on pääkaupungissa Taškentissa, jonne neuvostoviranomaiset siirsivät suurimman osan kreikkalaisista poliittisista pakolaisista.[1] Muinoin maan eteläosa oli osa hellenististä Seleukidien valtakuntaa, mutta siellä olevat harvat kreikkalaisyhteisöt ovat sittemmin sulautuneet. [2] Tärkein etnisiä kreikkalaisia edustava järjestö on Taškentin kreikkalainen kulttuuriyhdistys. Tämän järjestön toimintaan kuuluu kreikan kielen opetus (19 luokkaa, joissa on yhteensä 571 oppilasta, aikuisille suunnattuja luokkia) sekä kreikkalaisten tanssien ja musiikin opetus[3].</w:t>
      </w:r>
    </w:p>
    <w:p>
      <w:r>
        <w:rPr>
          <w:b/>
        </w:rPr>
        <w:t xml:space="preserve">Vastaus</w:t>
      </w:r>
    </w:p>
    <w:p>
      <w:r>
        <w:t xml:space="preserve">Neuvostoviranomaiset siirsivät suurimman osan Uzbekistanin kreikkalaisista poliittisista pakolaisista pääkaupunki Taškentiin.</w:t>
      </w:r>
    </w:p>
    <w:p>
      <w:r>
        <w:rPr>
          <w:b/>
          <w:u w:val="single"/>
        </w:rPr>
        <w:t xml:space="preserve">Asiakirja 12204</w:t>
      </w:r>
    </w:p>
    <w:p>
      <w:r>
        <w:rPr>
          <w:b/>
        </w:rPr>
        <w:t xml:space="preserve">Ohjeet</w:t>
      </w:r>
    </w:p>
    <w:p>
      <w:r>
        <w:t xml:space="preserve">Mitä on pangenomiikka?</w:t>
      </w:r>
    </w:p>
    <w:p>
      <w:r>
        <w:rPr>
          <w:b/>
        </w:rPr>
        <w:t xml:space="preserve">Vastaus</w:t>
      </w:r>
    </w:p>
    <w:p>
      <w:r>
        <w:t xml:space="preserve">Pangenomiikka on Tettelinin ja Medinin vuonna 2005 esittämä käsite, joka lopulta juurtui bioinformatiikkaan. Pan-genomilla tarkoitetaan tietyn taksonomisen ryhmän täydellistä geenirepertuaaria: vaikka sitä alun perin sovellettiinkin lajin läheisesti sukua oleviin kantoihin, sitä voidaan soveltaa myös laajempaan kontekstiin, kuten sukuun, heimoon jne. Se on jaettu kahteen osaan: ydingenomi: kaikille tutkittaville genomeille yhteiset geenit (usein eloonjäämisen kannalta elintärkeitä talousgeenejä) ja tarpeeton/joustava genomi: geenit, joita ei esiinny kaikissa, mutta vain yhdessä tai joissakin tutkittavissa genomeissa. Bioinformatiikkatyökalua BPGA voidaan käyttää bakteerilajien pangenomin luonnehtimiseen.</w:t>
      </w:r>
    </w:p>
    <w:p>
      <w:r>
        <w:rPr>
          <w:b/>
          <w:u w:val="single"/>
        </w:rPr>
        <w:t xml:space="preserve">Asiakirja 12205</w:t>
      </w:r>
    </w:p>
    <w:p>
      <w:r>
        <w:rPr>
          <w:b/>
        </w:rPr>
        <w:t xml:space="preserve">Ohjeet</w:t>
      </w:r>
    </w:p>
    <w:p>
      <w:r>
        <w:t xml:space="preserve">Kirjoita vuokranantajalleni sähköpostiviesti, jossa selität, miksi en ole maksanut vuokraa tässä kuussa.</w:t>
      </w:r>
    </w:p>
    <w:p>
      <w:r>
        <w:rPr>
          <w:b/>
        </w:rPr>
        <w:t xml:space="preserve">Vastaus</w:t>
      </w:r>
    </w:p>
    <w:p>
      <w:r>
        <w:t xml:space="preserve">Hei vuokraisäntä, halusin lähettää tämän viestin pyytääkseni anteeksi, että olen myöhästynyt vuokranmaksun määräajasta tässä kuussa. Kun vuokra oli erääntynyt, menin verkkoportaaliin siirtääkseni sinulle rahat pankkivaroistani, kuten teen joka kuukausi. Kirjauduttuani sisään näin, että saldoni oli 0 dollaria ja että rahat oli siirretty toiselle tilille. Tein välittömästi petosilmoituksen pankkiini, ja he totesivat, että pankkitilini oli vakuutettu ja rahat palautetaan. Odotan edelleen pankin palauttavan varastetut varat, mutta olen saanut vahvistuksen, että ne pitäisi palauttaa pian. Kun varat on palautettu, maksan teille täyden summan, mutta pyydän teitä hyväksymään tämän selityksen, kun odotan pankkitilini palauttamista, ja pahoittelen tästä aiheutuvaa haittaa.</w:t>
      </w:r>
    </w:p>
    <w:p>
      <w:r>
        <w:rPr>
          <w:b/>
          <w:u w:val="single"/>
        </w:rPr>
        <w:t xml:space="preserve">Asiakirja 12206</w:t>
      </w:r>
    </w:p>
    <w:p>
      <w:r>
        <w:rPr>
          <w:b/>
        </w:rPr>
        <w:t xml:space="preserve">Ohjeet</w:t>
      </w:r>
    </w:p>
    <w:p>
      <w:r>
        <w:t xml:space="preserve">Nimeä joitakin tunnetuimpia valyrialaisia teräsmiekkailijoita.</w:t>
      </w:r>
    </w:p>
    <w:p>
      <w:r>
        <w:rPr>
          <w:b/>
        </w:rPr>
        <w:t xml:space="preserve">Vastaus</w:t>
      </w:r>
    </w:p>
    <w:p>
      <w:r>
        <w:t xml:space="preserve">Widow's Wail, Heartsbane, Longclaw, Oathkeeper, Red Rain.</w:t>
      </w:r>
    </w:p>
    <w:p>
      <w:r>
        <w:rPr>
          <w:b/>
          <w:u w:val="single"/>
        </w:rPr>
        <w:t xml:space="preserve">Asiakirja 12207</w:t>
      </w:r>
    </w:p>
    <w:p>
      <w:r>
        <w:rPr>
          <w:b/>
        </w:rPr>
        <w:t xml:space="preserve">Ohjeet</w:t>
      </w:r>
    </w:p>
    <w:p>
      <w:r>
        <w:t xml:space="preserve">Pystymmekö luopumaan fossiilisista polttoaineista seuraavan vuosikymmenen aikana?</w:t>
      </w:r>
    </w:p>
    <w:p>
      <w:r>
        <w:rPr>
          <w:b/>
        </w:rPr>
        <w:t xml:space="preserve">Vastaus</w:t>
      </w:r>
    </w:p>
    <w:p>
      <w:r>
        <w:t xml:space="preserve">Lyhyesti sanottuna fossiiliset polttoaineet ovat osa energiasalkkuamme useiden vuosikymmenten ajan. Huolimatta yleisestä yksimielisyydestä siitä, että fossiiliset polttoaineet ovat suurin ilmastonmuutoksen aiheuttaja, on myös haastavaa löytää vaihtoehtoista energialähdettä, joka korvaisi ne maailmanlaajuisesti. Kehittyvien maiden kasvaessa niiden kohtuuhintaisen energian kysyntä ylläpitää fossiilisten polttoaineiden tarvetta.  Vaikka uusiutuvien energialähteiden on ennustettu korvaavan fossiiliset polttoaineet pääasiallisena energialähteenä vuoteen 2050 mennessä, meidän on kuitenkin edelleen investoitava hiilidioksidipäästöjen vähentämisteknologiaan, jotta voimme kompensoida fossiilisten polttoaineiden päästöjen ylläpitämisen vaikutuksia.</w:t>
      </w:r>
    </w:p>
    <w:p>
      <w:r>
        <w:rPr>
          <w:b/>
          <w:u w:val="single"/>
        </w:rPr>
        <w:t xml:space="preserve">Asiakirja 12208</w:t>
      </w:r>
    </w:p>
    <w:p>
      <w:r>
        <w:rPr>
          <w:b/>
        </w:rPr>
        <w:t xml:space="preserve">Ohjeet</w:t>
      </w:r>
    </w:p>
    <w:p>
      <w:r>
        <w:t xml:space="preserve">Anna minulle Billboardin 7 parasta kappaletta juuri nyt...</w:t>
      </w:r>
    </w:p>
    <w:p>
      <w:r>
        <w:rPr>
          <w:b/>
        </w:rPr>
        <w:t xml:space="preserve">Vastaus</w:t>
      </w:r>
    </w:p>
    <w:p>
      <w:r>
        <w:t xml:space="preserve">Like Crazy - Jimin</w:t>
        <w:br/>
        <w:t xml:space="preserve">- Flowers - Miley Cyrus</w:t>
        <w:br/>
        <w:t xml:space="preserve">- Last Night - Morgan Wallen</w:t>
        <w:br/>
        <w:t xml:space="preserve">- Kill Bill - SZA</w:t>
        <w:br/>
        <w:t xml:space="preserve">- Creepin' - Metro Boomin, The Weeknd &amp; 21 Savage</w:t>
        <w:br/>
        <w:t xml:space="preserve">- Die for you - The Weeknd, Ariana Grande</w:t>
        <w:br/>
        <w:t xml:space="preserve">- Boy's A Liar, Pt 2.</w:t>
      </w:r>
    </w:p>
    <w:p>
      <w:r>
        <w:rPr>
          <w:b/>
          <w:u w:val="single"/>
        </w:rPr>
        <w:t xml:space="preserve">Asiakirja 12209</w:t>
      </w:r>
    </w:p>
    <w:p>
      <w:r>
        <w:rPr>
          <w:b/>
        </w:rPr>
        <w:t xml:space="preserve">Ohjeet</w:t>
      </w:r>
    </w:p>
    <w:p>
      <w:r>
        <w:t xml:space="preserve">Millaisia haasteita ja ratkaisuja tomaattien viljelyyn liittyy Tyynenmeren luoteisosassa?</w:t>
      </w:r>
    </w:p>
    <w:p>
      <w:r>
        <w:rPr>
          <w:b/>
        </w:rPr>
        <w:t xml:space="preserve">Vastaus</w:t>
      </w:r>
    </w:p>
    <w:p>
      <w:r>
        <w:t xml:space="preserve">Tomaattien kasvattaminen Tyynenmeren luoteisosassa on hyvin mahdollista, mutta siihen voi liittyä useita haasteita.</w:t>
        <w:t xml:space="preserve">Kolme suurinta huolenaihetta liittyvät seuraaviin seikkoihin:</w:t>
        <w:br/>
        <w:br/>
        <w:t xml:space="preserve">1.</w:t>
        <w:t xml:space="preserve">Lyhyt kasvukausi</w:t>
        <w:br/>
        <w:t xml:space="preserve">2</w:t>
        <w:t xml:space="preserve">Viileämmät kesät</w:t>
        <w:br/>
        <w:t xml:space="preserve">3.</w:t>
        <w:t xml:space="preserve">Keskimääräistä kosteammat kesät</w:t>
        <w:br/>
        <w:br/>
        <w:t xml:space="preserve">Seuraavassa on joitakin ratkaisuja, joilla voit lieventää näitä haasteita</w:t>
        <w:br/>
        <w:br/>
        <w:t xml:space="preserve"> Lyhyen kasvukauden vuoksi sinun on saatava etumatkaa kasvattamiseen käyttämällä alkutekijöitä. Tämä tarkoittaa sitä, että sen sijaan, että istuttaisit siemenen maahan keväällä, aloitat siemenen sisätiloissa lopputalvesta, kasvatat sen pieneksi tai keskikokoiseksi kasviksi ja istutat tämän "aloituskasvin" sitten maahan, kun lämpötila on tarpeeksi lämmin. Voit ostaa taimitarhoilta taimia, tai voit aloittaa oman kasvin kotona. Taimitarhoista saatavat startit ovat helpompia, mutta kotona kasvattamalla voit kokeilla harvinaisempia lajikkeita ja saada kokemusta kasvin kasvattamisesta taimivaiheesta lähtien. Jos kasvatat itse, on tärkeää, että kasvi totutetaan hitaasti ulkosäähän ennen siirtopäivää siirtämällä se ulos pariksi tunniksi päivässä ja lisäämällä tuntia tai kahta päivässä 2-3 viikon aikana. Käyttämällä käynnistimiä pidennät kasvukautta antamalla kasville usean kuukauden etumatkan.</w:t>
        <w:br/>
        <w:br/>
        <w:t xml:space="preserve"> Tomaatit kypsyvät parhaiten lämpimässä tai kuumassa ilmastossa. Tyynenmeren luoteisosassa on viileämmät kesät kuin monilla maailman viljelyalueilla. Emme voi tehdä paljoakaan luontoäidin hallitsemiseksi, mutta on olemassa yksi tai kaksi menetelmää, joilla voit auttaa itseäsi tässä asiassa. Tietyt tomaattilajikkeet menestyvät paremmin viileämmillä kesillä - yritä valita nämä lajikkeet. Jos käytät paikallisesta taimitarhasta saatavia aloituksia, he voivat opastaa sinua - suurista kansallisista laatikkomyymälöistä saatavat aloitukset eivät välttämättä ole parhaita paikalliselle luoteisilmastollesi. Toinen tekniikka, jos kevät ja kesän alku ovat normaalia viileämpiä, on rakentaa "vanteenkasvattamo", jossa käytetään PVC-putkirunkoa ja visqueen-peitettä. Tämä päästää valoa sisään ja toimii minikasvihuoneena, joka sitoo lämpöä kasvin ympärille. Muista, että tomaatit tarvitsevat pölyttäjiä, kuten mehiläisiä, tuottaakseen hedelmiä, joten kun kasvi alkaa kukkia, haluat varmistaa, että pölytys voi tapahtua.</w:t>
        <w:br/>
        <w:br/>
        <w:t xml:space="preserve"> Kosteus aiheuttaa ongelmia tomaattikasvien kanssa, sillä ne ovat hyvin alttiita erilaisille lehdillä kasvaville sienille. Mätä on yksi erityisesti tomaattien keskuudessa yleinen. Kosteat kesät, joita meillä joskus on, luovat lehdille olosuhteet, jotka edistävät sienikasvustoa, ja ne voivat myös roiskia sieniä lehdille maaperästä. Helpoin tapa hoitaa nämä kaksi ongelmaa on kunnollinen karsinta. Leikkaa mahdollisimman aikaisin kaikki alemmat lehtien sarjat, jotka voivat mahdollisesti joutua kosketuksiin maan kanssa. Älä tee tätä liian aikaisin, sillä kasvi tarvitsee lehtiä kasvaakseen. Tomaatin karsimiseen on monia tapoja, joista voit lukea lisää, mutta yksi kosteilla alueilla yleinen tapa on niin sanottu yksittäisvarsikarsinta - tässä tekniikassa karsitaan "imijät", jotka ovat pieniä versoja, jotka kasvavat päävarren ja lehtien varsien välissä. Karsimalla imijöitä estät liian pusikkoista kasvua, mikä auttaa lehtiä kuivumaan ilmavirtauksen avulla sademyrskyn jälkeen. Viimeinen veteen liittyvä ongelma on se, että runsaat loppuvuoden sateet saavat hedelmät turpoamaan vedestä ja halkeilemaan. Tähän ei ole helppoa ratkaisua. Jos kausi on loppupuolella ja sadekuuro on tulossa, tämä voi olla hyvä aika poimia kaikki hedelmät, vihreät tomaatit voidaan käyttää vihreisiin salsoihin. Jotkut turvautuvat kasvien yläpuolelle rakennettavaan pressurakenteeseen sateen pysäyttämiseksi, mutta tämä voi vaatia hieman enemmän työtä ja kekseliäisyyttä, ja tarvitset toisen järjestelmän kasvien kastelemiseksi.</w:t>
        <w:br/>
        <w:br/>
        <w:t xml:space="preserve"> Kaiken kaikkiaan tomaattien kasvattaminen Tyynenmeren luoteisosassa on täysin mahdollista ja erittäin palkitsevaa. Toivottavasti nämä vinkit auttavat sinua saamaan hedelmällisen kasvukauden!</w:t>
      </w:r>
    </w:p>
    <w:p>
      <w:r>
        <w:rPr>
          <w:b/>
          <w:u w:val="single"/>
        </w:rPr>
        <w:t xml:space="preserve">Asiakirja 12210</w:t>
      </w:r>
    </w:p>
    <w:p>
      <w:r>
        <w:rPr>
          <w:b/>
        </w:rPr>
        <w:t xml:space="preserve">Ohjeet</w:t>
      </w:r>
    </w:p>
    <w:p>
      <w:r>
        <w:t xml:space="preserve">Mitkä seuraavista eläimistä elävät lumessa: Koira, Bonobot, Kissa, Jääkarhu, Valashai, Napakettu, Orangutan, Lumileopardi, Leijona, Meriaurinkokala, Koala, Gepardi, Belugan sampi, Orca, Gorillat, Kameli, Hamsterit, Pingviinit, Sinivalaat, Simpanssi.</w:t>
      </w:r>
    </w:p>
    <w:p>
      <w:r>
        <w:rPr>
          <w:b/>
        </w:rPr>
        <w:t xml:space="preserve">Vastaus</w:t>
      </w:r>
    </w:p>
    <w:p>
      <w:r>
        <w:t xml:space="preserve">Tuossa luettelossa on joitakin eläimiä, jotka tyypillisesti elävät lumessa! Jääkarhu, jääkettu, lumileopardi ja pingviinit.</w:t>
      </w:r>
    </w:p>
    <w:p>
      <w:r>
        <w:rPr>
          <w:b/>
          <w:u w:val="single"/>
        </w:rPr>
        <w:t xml:space="preserve">Asiakirja 12211</w:t>
      </w:r>
    </w:p>
    <w:p>
      <w:r>
        <w:rPr>
          <w:b/>
        </w:rPr>
        <w:t xml:space="preserve">Ohjeet</w:t>
      </w:r>
    </w:p>
    <w:p>
      <w:r>
        <w:t xml:space="preserve">Kuinka hyödyllinen hammastahna on</w:t>
      </w:r>
    </w:p>
    <w:p>
      <w:r>
        <w:rPr>
          <w:b/>
        </w:rPr>
        <w:t xml:space="preserve">Konteksti</w:t>
      </w:r>
    </w:p>
    <w:p>
      <w:r>
        <w:t xml:space="preserve">Hammastahna on tahna tai geelimäinen hammastahna, jota käytetään hammasharjan kanssa hampaiden puhdistamiseen ja niiden esteettisyyden ja terveyden ylläpitämiseen. Hammastahnaa käytetään suuhygienian edistämiseen: se on hankaava aine, joka auttaa poistamaan hammasplakkia ja ruokaa hampaista, auttaa tukahduttamaan hajuhaittaa ja antaa aktiivisia ainesosia (useimmiten fluoria), jotka auttavat ehkäisemään hampaiden reikiintymistä (kariesta) ja ientulehdusta (ientulehdusta).[1] Koostumuksen ja fluoripitoisuuden erojen vuoksi kaikki hammastahnat eivät ole yhtä tehokkaita suunterveyden ylläpitämisessä. Hampaiden reikiintymisen väheneminen 1900-luvulla on johtunut fluoridia sisältävien hammastahnojen käyttöönotosta ja säännöllisestä käytöstä maailmanlaajuisesti.[2][3] Suuret määrät nieltyä hammastahnaa voivat olla myrkyllisiä.[4] Hammastahnan yleisiä värejä ovat valkoinen (joskus värillisillä raidoilla tai vihreällä sävyllä) ja sininen.</w:t>
        <w:br/>
        <w:br/>
        <w:t xml:space="preserve">Hyödyllisyys</w:t>
        <w:br/>
        <w:t xml:space="preserve">Hammastahnat ovat yleensä hyödyllisiä hampaiden terveyden ylläpitämisessä. Fluoridia sisältävät hammastahnat ehkäisevät tehokkaasti hampaiden reikiintymistä.[2][5][6] Hammastahnat voivat myös auttaa hallitsemaan ja poistamaan plakin kertymistä ja edistää ikenien terveyttä. Vuonna 2016 julkaistussa järjestelmällisessä katsauksessa todettiin, että hammastahnan käyttö hampaita harjattaessa ei välttämättä vaikuta plakin poistumisen määrään[7].[8] Hammastahnojen vaikuttavat aineet voivat kuitenkin ehkäistä hammassairauksia säännöllisellä käytöllä[9].</w:t>
      </w:r>
    </w:p>
    <w:p>
      <w:r>
        <w:rPr>
          <w:b/>
        </w:rPr>
        <w:t xml:space="preserve">Vastaus</w:t>
      </w:r>
    </w:p>
    <w:p>
      <w:r>
        <w:t xml:space="preserve">Hammastahna on tahna tai geelimäinen hammastahna, jota käytetään hammasharjan kanssa hampaiden puhdistamiseen ja niiden esteettisyyden ja terveyden ylläpitämiseen. Hammastahnaa käytetään suuhygienian edistämiseen: se on hankaava aine, joka auttaa poistamaan hammasplakkia ja ruokaa hampaista, auttaa tukahduttamaan hajuhaittoja ja sisältää aktiivisia ainesosia (tavallisimmin fluoria), jotka auttavat ehkäisemään hampaiden reikiintymistä (kariesta) ja iensairauksia (ientulehdusta). Koostumuksen ja fluoripitoisuuden erojen vuoksi kaikki hammastahnat eivät ole yhtä tehokkaita suun terveyden ylläpitämisessä. Hampaiden reikiintymisen väheneminen 1900-luvulla on johtunut fluoripitoisten hammastahnojen käyttöönotosta ja säännöllisestä käytöstä maailmanlaajuisesti. Suuret määrät nieltyä hammastahnaa voivat olla myrkyllisiä. Hammastahnan yleisiä värejä ovat valkoinen (joskus värillisillä raidoilla tai vihreällä sävyllä) ja sininen.</w:t>
        <w:br/>
        <w:br/>
        <w:t xml:space="preserve"> Hammastahnat ovat yleensä hyödyllisiä hampaiden terveyden ylläpitämisessä. Fluoria sisältävät hammastahnat ehkäisevät tehokkaasti hampaiden reikiintymistä. Hammastahnat voivat myös auttaa hallitsemaan ja poistamaan plakin kertymistä ja edistämään ikenien terveyttä. Vuonna 2016 julkaistussa järjestelmällisessä katsauksessa todettiin, että hammastahnan käyttö hampaiden harjauksessa ei välttämättä vaikuta plakin poistumiseen. Hammastahnojen aktiiviset ainesosat pystyvät kuitenkin ehkäisemään hammassairauksia säännöllisellä käytöllä.</w:t>
      </w:r>
    </w:p>
    <w:p>
      <w:r>
        <w:rPr>
          <w:b/>
          <w:u w:val="single"/>
        </w:rPr>
        <w:t xml:space="preserve">Asiakirja 12212</w:t>
      </w:r>
    </w:p>
    <w:p>
      <w:r>
        <w:rPr>
          <w:b/>
        </w:rPr>
        <w:t xml:space="preserve">Ohjeet</w:t>
      </w:r>
    </w:p>
    <w:p>
      <w:r>
        <w:t xml:space="preserve">Oliko Jeesus todellinen henkilö</w:t>
      </w:r>
    </w:p>
    <w:p>
      <w:r>
        <w:rPr>
          <w:b/>
        </w:rPr>
        <w:t xml:space="preserve">Vastaus</w:t>
      </w:r>
    </w:p>
    <w:p>
      <w:r>
        <w:t xml:space="preserve">Kyllä. Jeesus oli historiallinen henkilö.</w:t>
      </w:r>
    </w:p>
    <w:p>
      <w:r>
        <w:rPr>
          <w:b/>
          <w:u w:val="single"/>
        </w:rPr>
        <w:t xml:space="preserve">Asiakirja 12213</w:t>
      </w:r>
    </w:p>
    <w:p>
      <w:r>
        <w:rPr>
          <w:b/>
        </w:rPr>
        <w:t xml:space="preserve">Ohjeet</w:t>
      </w:r>
    </w:p>
    <w:p>
      <w:r>
        <w:t xml:space="preserve">mikä on skottilainen taittokissa?</w:t>
      </w:r>
    </w:p>
    <w:p>
      <w:r>
        <w:rPr>
          <w:b/>
        </w:rPr>
        <w:t xml:space="preserve">Vastaus</w:t>
      </w:r>
    </w:p>
    <w:p>
      <w:r>
        <w:t xml:space="preserve">Scottish fold -kissa on kissa, jolla on geneettinen mutaatio, joka saa sen korvat taittumaan alaspäin.  Scottish fold -kissat ovat harvinaisia, mutta monet rakastavat rotua niiden lempeän käytöksen ja pehmeän turkin vuoksi.</w:t>
      </w:r>
    </w:p>
    <w:p>
      <w:r>
        <w:rPr>
          <w:b/>
          <w:u w:val="single"/>
        </w:rPr>
        <w:t xml:space="preserve">Asiakirja 12214</w:t>
      </w:r>
    </w:p>
    <w:p>
      <w:r>
        <w:rPr>
          <w:b/>
        </w:rPr>
        <w:t xml:space="preserve">Ohjeet</w:t>
      </w:r>
    </w:p>
    <w:p>
      <w:r>
        <w:t xml:space="preserve">Kirjoita ohjeet koiranhoitajalle koiralle nimeltä Chunkie.</w:t>
      </w:r>
    </w:p>
    <w:p>
      <w:r>
        <w:rPr>
          <w:b/>
        </w:rPr>
        <w:t xml:space="preserve">Vastaus</w:t>
      </w:r>
    </w:p>
    <w:p>
      <w:r>
        <w:t xml:space="preserve">Kiitos, että tulit viettämään aikaa Chunkien kanssa!</w:t>
        <w:t xml:space="preserve">Tässä on yhteenveto vinkeistä / ohjeista</w:t>
        <w:br/>
        <w:br/>
        <w:t xml:space="preserve">Kuulo - Chunkie on kuuro; sinun on otettava katsekontakti ja tehtävä käsin eleitä tai tartuttava häntä kaulasta antaaksesi hänelle lempeää opastusta.</w:t>
        <w:br/>
        <w:br/>
        <w:t xml:space="preserve"> Portaat - Chunkie ei voi kulkea etuportaita niveltulehduksensa vuoksi, joten sinun on mentävä liukuovesta ulos (irrota alareunassa oleva lukituspalkki), takapihan portista ulos vasemmalle ja liukuportaita alas. Voit jättää liukuoven lukitsematta kävelyn ajaksi. Mene myös takaisin tätä kautta.</w:t>
        <w:br/>
        <w:br/>
        <w:t xml:space="preserve"> Kävely - Kokeile kävelyä Naisten puutarhaan ja takaisin. Hänen vuokrasäkkinsä ja kakkapussinsa ovat lattialla liukuoven vieressä. Se ei enää kävele nopeasti tai kauas, joten jos se ei halua kävellä, vie se vain takaisin kotiin.</w:t>
        <w:br/>
        <w:br/>
        <w:t xml:space="preserve"> Muut koirat - Chunkie ei oikein pidä muista koirista, joten pidä hänen hihnansa tiukalla, kun muita koiria on paikalla. Se rakastaa ihmisiä ja on erittäin turvallinen muiden ihmisten ja lasten kanssa.</w:t>
        <w:br/>
        <w:br/>
        <w:t xml:space="preserve"> Välipala - Voit syöttää sille välipalaa - yhden siankorvan ja muutaman muun pienemmän välipalan. Jätä välipalat keittiön tiskille.</w:t>
        <w:br/>
        <w:br/>
        <w:t xml:space="preserve"> Vesi - Täyttäkää sen vesikupit, kun tulette paikalle, ja varmistakaa, että ne ovat täynnä, ennen kuin lähdette (violetti kulho ruokasalissa ikkunan vieressä ja hopeinen kulho liukuoven lähellä).</w:t>
        <w:br/>
        <w:br/>
        <w:t xml:space="preserve"> Koti - Ole vapaasti kuin kotonasi! Chunkie roikkuu yleensä toimistossani / tv-huoneessa. Hän tarvitsee hieman apua noustessaan 2 portaita ylös tuosta huoneesta ja suuresta huoneesta.</w:t>
        <w:br/>
        <w:br/>
        <w:t xml:space="preserve"> Lukitseminen - Laita lukkorauta takaisin liukuoveen, jätä avain keittiön tiskipöydälle (tai alimmille portaille, kun poistut) ja lukitse etuovi painamalla ovenkahvan painiketta.</w:t>
      </w:r>
    </w:p>
    <w:p>
      <w:r>
        <w:rPr>
          <w:b/>
          <w:u w:val="single"/>
        </w:rPr>
        <w:t xml:space="preserve">Asiakirja 12215</w:t>
      </w:r>
    </w:p>
    <w:p>
      <w:r>
        <w:rPr>
          <w:b/>
        </w:rPr>
        <w:t xml:space="preserve">Ohjeet</w:t>
      </w:r>
    </w:p>
    <w:p>
      <w:r>
        <w:t xml:space="preserve">Mitä lähtöpaikkoja ja kohteita Delta Vacations tarjoaa?</w:t>
      </w:r>
    </w:p>
    <w:p>
      <w:r>
        <w:rPr>
          <w:b/>
        </w:rPr>
        <w:t xml:space="preserve">Vastaus</w:t>
      </w:r>
    </w:p>
    <w:p>
      <w:r>
        <w:t xml:space="preserve">Delta Vacations tarjoaa upeita lomakokemuksia mistä tahansa Delta Air Linesin lentämästä kaupungista Yhdysvalloissa ja Kanadassa yli 300 lomakohteeseen ympäri maailmaa, mukaan lukien Meksiko, Karibia, Yhdysvallat, Havaiji, Kanada, Keski-Amerikka, Etelä-Amerikka, Eurooppa, Aasia, Australia, Uusi-Seelanti, Afrikka ja Lähi-itä.</w:t>
      </w:r>
    </w:p>
    <w:p>
      <w:r>
        <w:rPr>
          <w:b/>
          <w:u w:val="single"/>
        </w:rPr>
        <w:t xml:space="preserve">Asiakirja 12216</w:t>
      </w:r>
    </w:p>
    <w:p>
      <w:r>
        <w:rPr>
          <w:b/>
        </w:rPr>
        <w:t xml:space="preserve">Ohjeet</w:t>
      </w:r>
    </w:p>
    <w:p>
      <w:r>
        <w:t xml:space="preserve">Onko kaksoistarkastettu lukitus turvallinen?</w:t>
      </w:r>
    </w:p>
    <w:p>
      <w:r>
        <w:rPr>
          <w:b/>
        </w:rPr>
        <w:t xml:space="preserve">Konteksti</w:t>
      </w:r>
    </w:p>
    <w:p>
      <w:r>
        <w:t xml:space="preserve">Ohjelmistotekniikassa kaksoistarkistettu lukitus (tunnetaan myös nimellä "kaksoistarkistetun lukituksen optimointi"[1]) on ohjelmistosuunnittelumalli, jota käytetään vähentämään lukituksen hankkimisesta aiheutuvia yleiskustannuksia testaamalla lukituskriteeri ("lukitusvihje") ennen lukituksen hankkimista. Lukitus tapahtuu vain, jos lukituskriteerin tarkistus osoittaa, että lukitus on tarpeen.</w:t>
        <w:br/>
        <w:br/>
        <w:t xml:space="preserve"> Kun malli on toteutettu joillakin kielen ja laitteiston yhdistelmillä, se voi olla vaarallinen.</w:t>
        <w:t xml:space="preserve">sitä voidaan pitää anti-kuviona.[2]</w:t>
        <w:br/>
        <w:br/>
        <w:t xml:space="preserve">Sitä käytetään yleensä vähentämään lukituksen aiheuttamaa ylikuormitusta, kun toteutetaan "laiska alustaminen" monisäikeisessä ympäristössä, erityisesti osana Singleton-kuviota. Laiska alustaminen välttää arvon alustamisen ennen kuin sitä käytetään ensimmäistä kertaa.</w:t>
      </w:r>
    </w:p>
    <w:p>
      <w:r>
        <w:rPr>
          <w:b/>
        </w:rPr>
        <w:t xml:space="preserve">Vastaus</w:t>
      </w:r>
    </w:p>
    <w:p>
      <w:r>
        <w:t xml:space="preserve">Kaksoistarkistettu lukitus voi olla vaarallinen joissakin tilanteissa, ja sitä pidetään joskus antikuviona. Se voidaan kuitenkin toteuttaa turvallisella tavalla.</w:t>
      </w:r>
    </w:p>
    <w:p>
      <w:r>
        <w:rPr>
          <w:b/>
          <w:u w:val="single"/>
        </w:rPr>
        <w:t xml:space="preserve">Asiakirja 12217</w:t>
      </w:r>
    </w:p>
    <w:p>
      <w:r>
        <w:rPr>
          <w:b/>
        </w:rPr>
        <w:t xml:space="preserve">Ohjeet</w:t>
      </w:r>
    </w:p>
    <w:p>
      <w:r>
        <w:t xml:space="preserve">Missä turnauksissa Raymond Charles Haoda pelasi? Luettele ne pilkulla erotettuna.</w:t>
      </w:r>
    </w:p>
    <w:p>
      <w:r>
        <w:rPr>
          <w:b/>
        </w:rPr>
        <w:t xml:space="preserve">Konteksti</w:t>
      </w:r>
    </w:p>
    <w:p>
      <w:r>
        <w:t xml:space="preserve">Raymond Charles Haoda (s. 15. joulukuuta 1991) on papua-uusiguinealainen kriketinpelaaja. Haoda on oikeakätinen lyöjä, joka keilaa keskinopeasti oikealla kädellä. Hän on syntynyt Port Moresbyssä.</w:t>
        <w:br/>
        <w:br/>
        <w:t xml:space="preserve"> Hän pelasi ikäluokan krikettiä Papua-Uuden-Guinean alle 19-vuotiaiden joukkueessa vuoden 2010 alle 19-vuotiaiden maailmanmestaruuskilpailuissa, joissa hän oli 15:llä wicketin paras pelaaja,[1] ja hänet valittiin Papua-Uuden-Guinean joukkueeseen vuoden 2011 World Cricket Leaguen kolmannessa divisioonassa, mutta hän ei pelannut. Hänen debyyttinsä World Cricket Leaguessa Papua-Uusi-Guinea teki vuoden 2011 World Cricket Leaguen kakkosdivisioonassa. Tässä turnauksessa hän debytoi A-luettelossa Namibiaa vastaan. Hän pelasi kilpailussa vielä kaksi List A -ottelua, molemmat Hong Kongia vastaan.[2] Kolmessa ottelussaan hän otti 6 wickettiä 17,66:n keskiarvolla ja parhaimmillaan lukemat 3/40.[3]</w:t>
      </w:r>
    </w:p>
    <w:p>
      <w:r>
        <w:rPr>
          <w:b/>
        </w:rPr>
        <w:t xml:space="preserve">Vastaus</w:t>
      </w:r>
    </w:p>
    <w:p>
      <w:r>
        <w:t xml:space="preserve">2010 alle 19-vuotiaiden maailmanmestaruuskilpailut, 2011 World Cricket League Division Two (World Cricket League Division Two).</w:t>
      </w:r>
    </w:p>
    <w:p>
      <w:r>
        <w:rPr>
          <w:b/>
          <w:u w:val="single"/>
        </w:rPr>
        <w:t xml:space="preserve">Asiakirja 12218</w:t>
      </w:r>
    </w:p>
    <w:p>
      <w:r>
        <w:rPr>
          <w:b/>
        </w:rPr>
        <w:t xml:space="preserve">Ohjeet</w:t>
      </w:r>
    </w:p>
    <w:p>
      <w:r>
        <w:t xml:space="preserve">Mitä varten paristot keksittiin?</w:t>
      </w:r>
    </w:p>
    <w:p>
      <w:r>
        <w:rPr>
          <w:b/>
        </w:rPr>
        <w:t xml:space="preserve">Vastaus</w:t>
      </w:r>
    </w:p>
    <w:p>
      <w:r>
        <w:t xml:space="preserve">Volta keksi ensimmäisen akun noin vuonna 1800.  Se toimi varastoimalla ja vapauttamalla kemiallisen reaktion aiheuttaman energiavarauksen.  Tämän jälkeen akut ovat vain parantuneet ajan myötä.  Noin 1800-luvun lopulla akut olivat sähköverkkojen ensisijainen sähkönlähde.  Paristojen jatkuvien parannusten myötä niitä käytettiin useimmissa kulutuselektroniikan tuotteissa, kuten puhelimissa, tietokoneissa ja televisioissa.</w:t>
      </w:r>
    </w:p>
    <w:p>
      <w:r>
        <w:rPr>
          <w:b/>
          <w:u w:val="single"/>
        </w:rPr>
        <w:t xml:space="preserve">Asiakirja 12219</w:t>
      </w:r>
    </w:p>
    <w:p>
      <w:r>
        <w:rPr>
          <w:b/>
        </w:rPr>
        <w:t xml:space="preserve">Ohjeet</w:t>
      </w:r>
    </w:p>
    <w:p>
      <w:r>
        <w:t xml:space="preserve">Kun otetaan huomioon tämä lyhyt yhteenveto Giovan Battista Cavagnasta, kuinka kauan kesti toisen Monte di Pietan rakentaminen?</w:t>
      </w:r>
    </w:p>
    <w:p>
      <w:r>
        <w:rPr>
          <w:b/>
        </w:rPr>
        <w:t xml:space="preserve">Konteksti</w:t>
      </w:r>
    </w:p>
    <w:p>
      <w:r>
        <w:t xml:space="preserve">Napolissa hän työskenteli vuosina 1572-1577 San Gregorio Armenon kirkon parissa yhdessä Giovanni Vincenzo della Monican kanssa.Hän auttoi suunnittelemaan Napolin pankin, jota kutsuttiin toiseksi Monte di Pietàksi ja joka aloitettiin vuonna 1539 ja jonka tavoitteena oli Sasson mukaan vapauttaa kansalaiset juutalaisten oletetusta koronkiskonnasta. Vuoteen 1597 mennessä rakennus oli valmis ja yhdisti kaikki kaupungin pankit. Tässä hankkeessa häntä avustivat Giovanni Giacomo Di Conforto ja Giovanni Cola di Franco.</w:t>
      </w:r>
    </w:p>
    <w:p>
      <w:r>
        <w:rPr>
          <w:b/>
        </w:rPr>
        <w:t xml:space="preserve">Vastaus</w:t>
      </w:r>
    </w:p>
    <w:p>
      <w:r>
        <w:t xml:space="preserve">Se kesti 58 vuotta.  Se aloitettiin vuonna 1539 ja saatiin valmiiksi vuonna 1597.</w:t>
      </w:r>
    </w:p>
    <w:p>
      <w:r>
        <w:rPr>
          <w:b/>
          <w:u w:val="single"/>
        </w:rPr>
        <w:t xml:space="preserve">Asiakirja 12220</w:t>
      </w:r>
    </w:p>
    <w:p>
      <w:r>
        <w:rPr>
          <w:b/>
        </w:rPr>
        <w:t xml:space="preserve">Ohjeet</w:t>
      </w:r>
    </w:p>
    <w:p>
      <w:r>
        <w:t xml:space="preserve">Mitä neoliittinen tarkoittaa?</w:t>
      </w:r>
    </w:p>
    <w:p>
      <w:r>
        <w:rPr>
          <w:b/>
        </w:rPr>
        <w:t xml:space="preserve">Vastaus</w:t>
      </w:r>
    </w:p>
    <w:p>
      <w:r>
        <w:t xml:space="preserve">"Neoliittinen" tulee kreikan kielen sanasta, joka tarkoittaa "uutta kiveä", ja se alkoi noin 10 000 vuotta ylemmän paleoliittisen kauden jälkeen. Neoliittisen kauden aikana ihmiset oppivat viljelemään maata. Myös kotieläimet, jotka kesytettiin ja joita pidettiin lemmikkeinä, synnyttivät karjan. Neoliittisen kauden myöhemmissä vaiheissa työkalujen valmistukseen käytettiin kuparia, pronssia ja lopulta rautaa. Tätä kutsutaan "rautakaudeksi".</w:t>
      </w:r>
    </w:p>
    <w:p>
      <w:r>
        <w:rPr>
          <w:b/>
          <w:u w:val="single"/>
        </w:rPr>
        <w:t xml:space="preserve">Asiakirja 12221</w:t>
      </w:r>
    </w:p>
    <w:p>
      <w:r>
        <w:rPr>
          <w:b/>
        </w:rPr>
        <w:t xml:space="preserve">Ohjeet</w:t>
      </w:r>
    </w:p>
    <w:p>
      <w:r>
        <w:t xml:space="preserve">Kuinka vanhoja Meksikon alkuperäiskansojen sivilisaatiot olivat ennen Euroopan kontaktia?</w:t>
      </w:r>
    </w:p>
    <w:p>
      <w:r>
        <w:rPr>
          <w:b/>
        </w:rPr>
        <w:t xml:space="preserve">Konteksti</w:t>
      </w:r>
    </w:p>
    <w:p>
      <w:r>
        <w:t xml:space="preserve">Ihmisen läsnäolo esikolumbiaanisessa Meksikossa juontaa juurensa 8 000 vuoteen eaa., ja siitä tuli yksi maailman kuudesta sivilisaation kehdosta. Erityisesti Mesoamerikan alueella asui monia toisiinsa kietoutuneita sivilisaatioita, kuten Olmec-, Maya-, Zapotec-, Teotihuacan- ja Purepecha-sivilisaatiot. Viimeisinä olivat asteekit, jotka hallitsivat aluetta vuosisadalla ennen eurooppalaisia kontakteja. Vuonna 1521 Espanjan valtakunta ja sen alkuperäiskansojen liittolaiset valloittivat atsteekkien valtakunnan sen pääkaupungista Tenochtitlanista (nykyisestä Meksiko Citystä) ja perustivat Uuden Espanjan siirtokunnan[15].</w:t>
      </w:r>
    </w:p>
    <w:p>
      <w:r>
        <w:rPr>
          <w:b/>
        </w:rPr>
        <w:t xml:space="preserve">Vastaus</w:t>
      </w:r>
    </w:p>
    <w:p>
      <w:r>
        <w:t xml:space="preserve">Monet sivilisaatiot olivat olemassa ennen Euroopan kontaktia, ja jotkut niistä ovat peräisin jo 8000 vuotta eaa. sitten. Viimeinen sivilisaatio, joka hallitsi Meksikoa sata vuotta ennen eurooppalaista kosketusta, olivat atsteekit, joiden pääkaupungista Tenochtitlanista tuli nykyinen Mexico City.</w:t>
      </w:r>
    </w:p>
    <w:p>
      <w:r>
        <w:rPr>
          <w:b/>
          <w:u w:val="single"/>
        </w:rPr>
        <w:t xml:space="preserve">Asiakirja 12222</w:t>
      </w:r>
    </w:p>
    <w:p>
      <w:r>
        <w:rPr>
          <w:b/>
        </w:rPr>
        <w:t xml:space="preserve">Ohjeet</w:t>
      </w:r>
    </w:p>
    <w:p>
      <w:r>
        <w:t xml:space="preserve">Mitä Ultimate Frisbee on?</w:t>
      </w:r>
    </w:p>
    <w:p>
      <w:r>
        <w:rPr>
          <w:b/>
        </w:rPr>
        <w:t xml:space="preserve">Vastaus</w:t>
      </w:r>
    </w:p>
    <w:p>
      <w:r>
        <w:t xml:space="preserve">Ultimate Frisbee on suosittu urheilulaji ympäri maailmaa. Sitä pelataan sekä vapaa-ajan että puoliammattilaisina. Sitä pelataan kahdella 7 pelaajan joukkueella, jotka pelaavat toisiaan vastaan kentällä, joka on noin amerikkalaisen jalkapallokentän kokoinen (120x40 metriä). Amerikkalaisen jalkapallon tapaan tavoitteena on saada frisbee eli kiekko kiinni maalialueella pisteiden saamiseksi. Pelin kulku on kuitenkin jatkuva kuten jalkapallossa. Pelaajat eivät voi juosta kiekko kädessään, joten joukkueiden on edettävä kenttää pitkin heittämällä kiekkoa toisilleen. Kunkin pelaajan on päästettävä kiekko irti 10 sekunnin kuluessa sen saamisesta. Normaaliolosuhteissa ensimmäinen joukkue, joka saa 15 pistettä, voittaa.</w:t>
      </w:r>
    </w:p>
    <w:p>
      <w:r>
        <w:rPr>
          <w:b/>
          <w:u w:val="single"/>
        </w:rPr>
        <w:t xml:space="preserve">Asiakirja 12223</w:t>
      </w:r>
    </w:p>
    <w:p>
      <w:r>
        <w:rPr>
          <w:b/>
        </w:rPr>
        <w:t xml:space="preserve">Ohjeet</w:t>
      </w:r>
    </w:p>
    <w:p>
      <w:r>
        <w:t xml:space="preserve">Tapahtuvatko seuraavat toiminnot tyypillisesti yöllä vai päivällä? Patikointi puistossa, tähtien katselu, rannalla käynti, illallinen ravintolassa, tähdenlentojen etsiminen, toimistotyö.</w:t>
      </w:r>
    </w:p>
    <w:p>
      <w:r>
        <w:rPr>
          <w:b/>
        </w:rPr>
        <w:t xml:space="preserve">Vastaus</w:t>
      </w:r>
    </w:p>
    <w:p>
      <w:r>
        <w:t xml:space="preserve">Patikointi puistossa: päivällä, tähtien katselu: yöllä, rannalla käynti vuorovesilammikossa: päivällä, illallinen ravintolassa: yöllä, tähdenlentojen etsiminen: yöllä, toimistotyö: päivällä.</w:t>
      </w:r>
    </w:p>
    <w:p>
      <w:r>
        <w:rPr>
          <w:b/>
          <w:u w:val="single"/>
        </w:rPr>
        <w:t xml:space="preserve">Asiakirja 12224</w:t>
      </w:r>
    </w:p>
    <w:p>
      <w:r>
        <w:rPr>
          <w:b/>
        </w:rPr>
        <w:t xml:space="preserve">Ohjeet</w:t>
      </w:r>
    </w:p>
    <w:p>
      <w:r>
        <w:t xml:space="preserve">Mikä on Pareto-periaate?</w:t>
      </w:r>
    </w:p>
    <w:p>
      <w:r>
        <w:rPr>
          <w:b/>
        </w:rPr>
        <w:t xml:space="preserve">Konteksti</w:t>
      </w:r>
    </w:p>
    <w:p>
      <w:r>
        <w:t xml:space="preserve">Pareto-periaatteen mukaan monien lopputulosten osalta noin 80 prosenttia seurauksista johtuu 20 prosentista syitä ("elintärkeät harvat").[1] Muita nimityksiä tälle periaatteelle ovat 80/20-sääntö, elintärkeiden harvien laki tai tekijöiden harvinaisuuden periaate.</w:t>
      </w:r>
    </w:p>
    <w:p>
      <w:r>
        <w:rPr>
          <w:b/>
        </w:rPr>
        <w:t xml:space="preserve">Vastaus</w:t>
      </w:r>
    </w:p>
    <w:p>
      <w:r>
        <w:t xml:space="preserve">Pareto-periaate, joka tunnetaan myös nimellä 80/20-sääntö tai harvojen elintärkeiden laki, sanoo, että noin 80 prosenttia seurauksista johtuu 20 prosentista syistä. Esimerkiksi 80 prosenttia tuloista tulee 20 prosentista asiakkaista (elintärkeät harvat).</w:t>
      </w:r>
    </w:p>
    <w:p>
      <w:r>
        <w:rPr>
          <w:b/>
          <w:u w:val="single"/>
        </w:rPr>
        <w:t xml:space="preserve">Asiakirja 12225</w:t>
      </w:r>
    </w:p>
    <w:p>
      <w:r>
        <w:rPr>
          <w:b/>
        </w:rPr>
        <w:t xml:space="preserve">Ohjeet</w:t>
      </w:r>
    </w:p>
    <w:p>
      <w:r>
        <w:t xml:space="preserve">Poimi tekstissä mainitut maidonjakelusäiliöiden eri tyypit ja luetteloi ne luettelemalla ne muotoon {säiliön tyyppi} - {tilavuus}.</w:t>
      </w:r>
    </w:p>
    <w:p>
      <w:r>
        <w:rPr>
          <w:b/>
        </w:rPr>
        <w:t xml:space="preserve">Konteksti</w:t>
      </w:r>
    </w:p>
    <w:p>
      <w:r>
        <w:t xml:space="preserve">Australiassa ja Uudessa-Seelannissa ennen metrijärjestelmän käyttöönottoa maitoa jaettiin yleensä 568 ml:n (1 pint) lasipulloissa. Australiassa ja Irlannissa oli valtion rahoittama "ilmaista maitoa koululaisille" -ohjelma, ja maitoa jaettiin aamutauolla 1/3 tuopin pulloissa. Kun siirryttiin metriin, maitoteollisuus oli huolissaan siitä, että tuoppipullojen korvaaminen 500 ml:n pulloilla johtaisi 13,6 prosentin laskuun maidon kulutuksessa, joten kaikki tuoppipullot vedettiin takaisin ja korvattiin 600 ml:n pulloilla. Koska lasipullojen keräämisestä, kuljettamisesta, varastoinnista ja puhdistamisesta aiheutuvat kustannukset kasvoivat jatkuvasti, ne korvattiin ajan myötä pahvipakkauksilla. Käytössä oli useita eri malleja, muun muassa tetraedri, joka voitiin pakata tiiviisti ilman tyhjää tilaa ja jota ei voitu kaataa vahingossa (iskulause: "Ei enää itkua kaatuneen maidon takia"). Maitoa on nykyään saatavilla eri kokoisina pahvipakkauksissa (250 ml, 375 ml, 600 ml, 1 litra ja 1,5 litraa) ja muovipulloissa (1, 2 ja 3 litraa). Merkittävä lisäys markkinoilla on ollut "pitkäikäinen" maito (UHT), jota on yleensä saatavilla 1 ja 2 litran suorakaiteen muotoisissa pahvipakkauksissa. Kaupunki- ja esikaupunkialueilla, joilla kysyntä on riittävää, maidon kotiinkuljetus on edelleen mahdollista, joskin esikaupunkialueilla usein kolme kertaa viikossa eikä päivittäin. Toinen merkittävä ja suosittu lisäys markkinoilla on ollut maustetut maidot; esimerkiksi, kuten edellä mainittiin, Farmers Union Iced Coffee ohittaa Coca-Colan Etelä-Australiassa[127].</w:t>
      </w:r>
    </w:p>
    <w:p>
      <w:r>
        <w:rPr>
          <w:b/>
        </w:rPr>
        <w:t xml:space="preserve">Vastaus</w:t>
      </w:r>
    </w:p>
    <w:p>
      <w:r>
        <w:t xml:space="preserve">lasi - 1 tuoppi (569 ml)</w:t>
        <w:br/>
        <w:t xml:space="preserve">- lasi - 1/3 tuoppi</w:t>
        <w:br/>
        <w:t xml:space="preserve">- lasi - 600 ml</w:t>
        <w:br/>
        <w:t xml:space="preserve">- kartonki - 250 ml</w:t>
        <w:br/>
        <w:t xml:space="preserve">- kartonki - 375 ml</w:t>
        <w:br/>
        <w:t xml:space="preserve">- kartonki - 600 ml</w:t>
        <w:br/>
        <w:t xml:space="preserve">- kartonki - 1 L</w:t>
        <w:br/>
        <w:t xml:space="preserve">- kartonki - 1,5 L</w:t>
        <w:br/>
        <w:t xml:space="preserve">- muovi - 1 L</w:t>
        <w:br/>
        <w:t xml:space="preserve">- muovi - 2 L</w:t>
        <w:br/>
        <w:t xml:space="preserve">- muovi - 3 L</w:t>
        <w:br/>
        <w:t xml:space="preserve">- kartonki - 1 L</w:t>
        <w:br/>
        <w:t xml:space="preserve">- kartonki - 2 L</w:t>
      </w:r>
    </w:p>
    <w:p>
      <w:r>
        <w:rPr>
          <w:b/>
          <w:u w:val="single"/>
        </w:rPr>
        <w:t xml:space="preserve">Asiakirja 12226</w:t>
      </w:r>
    </w:p>
    <w:p>
      <w:r>
        <w:rPr>
          <w:b/>
        </w:rPr>
        <w:t xml:space="preserve">Ohjeet</w:t>
      </w:r>
    </w:p>
    <w:p>
      <w:r>
        <w:t xml:space="preserve">Tee luettelo lemmikeistä, jotka haluaisit, jos tietäisit, etteivät ne pure sinua.</w:t>
      </w:r>
    </w:p>
    <w:p>
      <w:r>
        <w:rPr>
          <w:b/>
        </w:rPr>
        <w:t xml:space="preserve">Vastaus</w:t>
      </w:r>
    </w:p>
    <w:p>
      <w:r>
        <w:t xml:space="preserve">1.</w:t>
        <w:t xml:space="preserve">Tiikeri</w:t>
        <w:br/>
        <w:t xml:space="preserve">2.</w:t>
        <w:t xml:space="preserve">Leijona</w:t>
        <w:br/>
        <w:t xml:space="preserve">3.</w:t>
        <w:t xml:space="preserve">Alligaattori</w:t>
        <w:br/>
        <w:t xml:space="preserve">4.</w:t>
        <w:t xml:space="preserve">Jääkarhu</w:t>
        <w:br/>
        <w:t xml:space="preserve">5.</w:t>
        <w:t xml:space="preserve">Tappajavalas</w:t>
        <w:br/>
        <w:t xml:space="preserve">6.</w:t>
        <w:t xml:space="preserve">Pit Viper</w:t>
        <w:br/>
        <w:t xml:space="preserve">7.</w:t>
        <w:t xml:space="preserve">Jaguaari</w:t>
        <w:br/>
        <w:t xml:space="preserve">8.</w:t>
        <w:t xml:space="preserve">Dinosaurus</w:t>
        <w:br/>
        <w:t xml:space="preserve">9.</w:t>
        <w:t xml:space="preserve">Hai</w:t>
        <w:br/>
        <w:t xml:space="preserve">10. Susi</w:t>
      </w:r>
    </w:p>
    <w:p>
      <w:r>
        <w:rPr>
          <w:b/>
          <w:u w:val="single"/>
        </w:rPr>
        <w:t xml:space="preserve">Asiakirja 12227</w:t>
      </w:r>
    </w:p>
    <w:p>
      <w:r>
        <w:rPr>
          <w:b/>
        </w:rPr>
        <w:t xml:space="preserve">Ohjeet</w:t>
      </w:r>
    </w:p>
    <w:p>
      <w:r>
        <w:t xml:space="preserve">Voitteko kertoa minulle joitakin yksityiskohtia Marokon maantieteestä?</w:t>
      </w:r>
    </w:p>
    <w:p>
      <w:r>
        <w:rPr>
          <w:b/>
        </w:rPr>
        <w:t xml:space="preserve">Konteksti</w:t>
      </w:r>
    </w:p>
    <w:p>
      <w:r>
        <w:t xml:space="preserve">Marokon rannikko on Atlantin valtameren rannalla, joka ulottuu Gibraltarin salmen ohi Välimerelle. Pohjoisessa se rajoittuu Espanjaan (vesiraja salmen kautta ja maarajat kolmen pienen Espanjan hallinnassa olevan erillisalueen, Ceutan, Melillan ja Peñón de Vélez de la Gomeran kanssa), idässä Algeriaan ja etelässä Länsi-Saharaan. Koska Marokko hallitsee suurinta osaa Länsi-Saharasta, sen eteläinen raja kulkee käytännössä Mauritanian kanssa.</w:t>
        <w:br/>
        <w:br/>
        <w:t xml:space="preserve"> Maan kansainvälisesti tunnustetut rajat kulkevat leveyspiirien 27° ja 36° pohjoista leveyttä ja pituuspiirien 1° ja 14° läntistä pituutta välillä. Länsi-Saharan lisäksi Marokko sijaitsee suurimmaksi osaksi 21° ja 36° pohjoista leveyttä sekä 1° ja 17° läntistä pituutta välillä (Ras Nouadhiboun niemimaa sijaitsee hieman 21° eteläpuolella ja 17° länsipuolella).</w:t>
        <w:br/>
        <w:br/>
        <w:t xml:space="preserve"> Marokon maantiede ulottuu Atlantin valtamerestä vuoristoalueisiin ja Saharan autiomaahan. Marokko on Pohjois-Afrikan maa, joka rajoittuu Pohjois-Atlantin valtamereen ja Välimerelle Algerian ja Länsi-Saharan välissä. Se on yksi kolmesta maasta (Espanjan ja Ranskan ohella), joilla on sekä Atlantin että Välimeren rannikko.</w:t>
        <w:br/>
        <w:br/>
        <w:t xml:space="preserve"> Suuri osa Marokosta on vuoristoista. Atlasvuoret sijaitsevat pääasiassa maan keski- ja eteläosassa. Rif-vuoristo sijaitsee maan pohjoisosassa. Molemmat vuoristot ovat pääasiassa berberien asuttamia. Marokko on 446 550 neliökilometrin pinta-alallaan (172 414 neliömetriä) maailman 57. suurin maa ilman Länsi-Saharaa. Algeria rajoittuu Marokkoon idässä ja kaakossa, mutta maiden välinen raja on ollut suljettu vuodesta 1994 lähtien.</w:t>
        <w:br/>
        <w:br/>
        <w:t xml:space="preserve"> Marokon naapurissa Luoteis-Afrikassa sijaitsevaan Espanjan alueeseen kuuluu viisi erillisaluetta Välimeren rannikolla: Ceuta, Melilla, Peñón de Vélez de la Gomera, Peñón de Alhucemas, Chafarinas-saaret ja kiistanalainen Perejil. Atlantin rannikolla sijaitsevat Kanariansaaret kuuluvat Espanjalle, kun taas pohjoisessa sijaitseva Madeira on Portugalin. Pohjoisessa Marokkoa rajaa Gibraltarin salmi, jossa kansainvälisellä merenkululla on esteetön kauttakulku Atlantin ja Välimeren välillä.</w:t>
        <w:br/>
        <w:br/>
        <w:t xml:space="preserve"> Rif-vuoristo levittäytyy Välimeren rannalla luoteesta koilliseen. Atlasvuoret kulkevat maan selkärangassa[66] koillisesta lounaaseen. Suurin osa maan kaakkoisosasta on Saharan autiomaata, ja siksi se on yleensä harvaan asuttua ja taloudellisesti tuottamatonta.</w:t>
      </w:r>
    </w:p>
    <w:p>
      <w:r>
        <w:rPr>
          <w:b/>
        </w:rPr>
        <w:t xml:space="preserve">Vastaus</w:t>
      </w:r>
    </w:p>
    <w:p>
      <w:r>
        <w:t xml:space="preserve">Marokolla on Atlantin ja Välimeren rannikko. Se rajoittuu Espanjaan, Algeriaan ja Mauritaniaan. Marokon maantiede ulottuu Atlantin valtamerestä , vuoristoalueista Saharan aavikolle. Rif-vuoristo sijaitsee pohjoisessa ja Atlas-vuoristo sijaitsee pääasiassa maan keski- ja eteläosassa.</w:t>
      </w:r>
    </w:p>
    <w:p>
      <w:r>
        <w:rPr>
          <w:b/>
          <w:u w:val="single"/>
        </w:rPr>
        <w:t xml:space="preserve">Asiakirja 12228</w:t>
      </w:r>
    </w:p>
    <w:p>
      <w:r>
        <w:rPr>
          <w:b/>
        </w:rPr>
        <w:t xml:space="preserve">Ohjeet</w:t>
      </w:r>
    </w:p>
    <w:p>
      <w:r>
        <w:t xml:space="preserve">Mitä sisäurheilulajeja voin harrastaa talvella?</w:t>
      </w:r>
    </w:p>
    <w:p>
      <w:r>
        <w:rPr>
          <w:b/>
        </w:rPr>
        <w:t xml:space="preserve">Vastaus</w:t>
      </w:r>
    </w:p>
    <w:p>
      <w:r>
        <w:t xml:space="preserve">Tässä on luettelo sisäliikuntalajeista:</w:t>
        <w:br/>
        <w:t xml:space="preserve">Pöytätennis</w:t>
        <w:br/>
        <w:t xml:space="preserve">- Sisäkoripallo</w:t>
        <w:br/>
        <w:t xml:space="preserve">- Futsal</w:t>
        <w:br/>
        <w:t xml:space="preserve">- Trampoliini</w:t>
        <w:br/>
        <w:t xml:space="preserve">- Jääkiekko</w:t>
        <w:br/>
        <w:t xml:space="preserve">- Jooga</w:t>
        <w:br/>
        <w:t xml:space="preserve">- Sulkapallo</w:t>
        <w:br/>
        <w:t xml:space="preserve">- Miekkailu</w:t>
      </w:r>
    </w:p>
    <w:p>
      <w:r>
        <w:rPr>
          <w:b/>
          <w:u w:val="single"/>
        </w:rPr>
        <w:t xml:space="preserve">Asiakirja 12229</w:t>
      </w:r>
    </w:p>
    <w:p>
      <w:r>
        <w:rPr>
          <w:b/>
        </w:rPr>
        <w:t xml:space="preserve">Ohjeet</w:t>
      </w:r>
    </w:p>
    <w:p>
      <w:r>
        <w:t xml:space="preserve">Luettele joitakin endokrinologian seuroja ja järjestöjä Euroopassa ja puhu erityisesti Yhdistyneestä kuningaskunnasta.</w:t>
      </w:r>
    </w:p>
    <w:p>
      <w:r>
        <w:rPr>
          <w:b/>
        </w:rPr>
        <w:t xml:space="preserve">Konteksti</w:t>
      </w:r>
    </w:p>
    <w:p>
      <w:r>
        <w:t xml:space="preserve">Koska endokrinologiaan kuuluu niin monia sairauksia ja tiloja, monet järjestöt tarjoavat koulutusta potilaille ja yleisölle. Hormonisäätiö on Endocrine Societyn (The Endocrine Society) julkiseen koulutukseen erikoistunut tytäryhtiö, ja se tarjoaa tietoa kaikista endokriinisiin sairauksiin liittyvistä sairauksista. Muita koulutusorganisaatioita, jotka keskittyvät yhteen tai useampaan hormonitoimintaan liittyvään sairauteen, ovat American Diabetes Association, Human Growth Foundation, American Menopause Foundation, Inc,</w:t>
        <w:t xml:space="preserve">ja Thyroid Foundation of America.</w:t>
        <w:br/>
        <w:br/>
        <w:t xml:space="preserve">Pohjois-Amerikassa endokrinologien tärkeimmät ammatilliset järjestöt ovat The Endocrine Society,[5] American Association of Clinical Endocrinologists,[6] American Diabetes Association,[7] Lawson Wilkins Pediatric Endocrine Society[8] ja American Thyroid Association.</w:t>
        <w:t xml:space="preserve">9]</w:t>
        <w:br/>
        <w:br/>
        <w:t xml:space="preserve">Euroopassa European Society of Endocrinology (ESE) ja European Society for Paediatric Endocrinology (ESPE) ovat tärkeimmät järjestöt, jotka edustavat aikuisten ja lasten endokrinologian alan ammattilaisia.</w:t>
        <w:br/>
        <w:br/>
        <w:t xml:space="preserve"> Yhdistyneessä kuningaskunnassa tärkeimmät ammatilliset järjestöt ovat Society for Endocrinology[10] ja British Society for Paediatric Endocrinology and Diabetes[11].</w:t>
        <w:br/>
        <w:br/>
        <w:t xml:space="preserve"> European Society for Paediatric Endocrinology[12] on suurin yksinomaan lastenendokrinologiaan keskittyvä kansainvälinen ammatillinen järjestö. Vastaavia yhdistyksiä on lukuisia eri puolilla maailmaa.</w:t>
      </w:r>
    </w:p>
    <w:p>
      <w:r>
        <w:rPr>
          <w:b/>
        </w:rPr>
        <w:t xml:space="preserve">Vastaus</w:t>
      </w:r>
    </w:p>
    <w:p>
      <w:r>
        <w:t xml:space="preserve">Erityisesti Yhdistyneessä kuningaskunnassa Endokrinologiyhdistys Society for Endocrinology ja British Society for Paediatric Endocrinology and Diabetes ovat tärkeimmät endokrinologian ammattijärjestöt. Euroopassa on myös seuraavat järjestöt: European Society of Endocrinology (ESE) ja European Society for Paediatric Endocrinology (ESPE).</w:t>
      </w:r>
    </w:p>
    <w:p>
      <w:r>
        <w:rPr>
          <w:b/>
          <w:u w:val="single"/>
        </w:rPr>
        <w:t xml:space="preserve">Asiakirja 12230</w:t>
      </w:r>
    </w:p>
    <w:p>
      <w:r>
        <w:rPr>
          <w:b/>
        </w:rPr>
        <w:t xml:space="preserve">Ohjeet</w:t>
      </w:r>
    </w:p>
    <w:p>
      <w:r>
        <w:t xml:space="preserve">Mikä on Seattlen korkein rakennus?</w:t>
      </w:r>
    </w:p>
    <w:p>
      <w:r>
        <w:rPr>
          <w:b/>
        </w:rPr>
        <w:t xml:space="preserve">Vastaus</w:t>
      </w:r>
    </w:p>
    <w:p>
      <w:r>
        <w:t xml:space="preserve">Columbia Tower</w:t>
      </w:r>
    </w:p>
    <w:p>
      <w:r>
        <w:rPr>
          <w:b/>
          <w:u w:val="single"/>
        </w:rPr>
        <w:t xml:space="preserve">Asiakirja 12231</w:t>
      </w:r>
    </w:p>
    <w:p>
      <w:r>
        <w:rPr>
          <w:b/>
        </w:rPr>
        <w:t xml:space="preserve">Ohjeet</w:t>
      </w:r>
    </w:p>
    <w:p>
      <w:r>
        <w:t xml:space="preserve">Kuka oli Charles Guillaume Loys de Bochat?</w:t>
      </w:r>
    </w:p>
    <w:p>
      <w:r>
        <w:rPr>
          <w:b/>
        </w:rPr>
        <w:t xml:space="preserve">Konteksti</w:t>
      </w:r>
    </w:p>
    <w:p>
      <w:r>
        <w:t xml:space="preserve">Charles Guillaume Loys de Bochat (s. 11. joulukuuta 1695 Lausanne, k. 4. huhtikuuta 1754, niin ikään Lausanne) oli 1700-luvun sveitsiläinen juristi ja antiikkitieteilijä (Lausanne oli tuolloin Bernin hallitsema alue).</w:t>
        <w:br/>
        <w:br/>
        <w:t xml:space="preserve"> Hän opiskeli teologiaa Baselissa, minkä hän keskeytti terveydellisistä syistä, ja vaihtoi myöhemmin oppiaineensa oikeustieteeseen, josta hän valmistui vuonna 1717. Hänestä tuli Lausannen oikeustieteen professori vuonna 1718, mutta hänelle myönnettiin virkavapaus matkustaa kolmeksi vuodeksi, jotka hän vietti Hallessa, Leydenissä ja Ranskassa.</w:t>
        <w:br/>
        <w:br/>
        <w:t xml:space="preserve"> Vuodesta 1721 alkaen hän opetti oikeustiedettä Lausannen akatemiassa, jonka rehtorina hän toimi vuosina 1727-1730. Vuonna 1738 hän ehdotti akatemian muuttamista täysivaltaiseksi yliopistoksi, mutta ei onnistunut siinä.</w:t>
        <w:br/>
        <w:br/>
        <w:t xml:space="preserve"> Loys de Bochat tunnetaan parhaiten pääteoksestaan Mémoires critiques pour servir d'Eclaircissemens sur divers points de l'Histoire ancienne de la Suisse, joka ilmestyi kolmena niteenä vuosina 1747-1749. Tämä teos on omistettu Sveitsin varhaishistorian, erityisesti gallialaisten helvetialaisten ja heidän perintönsä sveitsiläisessä toponymologiassa tarkastelemiselle.</w:t>
      </w:r>
    </w:p>
    <w:p>
      <w:r>
        <w:rPr>
          <w:b/>
        </w:rPr>
        <w:t xml:space="preserve">Vastaus</w:t>
      </w:r>
    </w:p>
    <w:p>
      <w:r>
        <w:t xml:space="preserve">Charles Guillaume Loys de Bochat (s. 11. joulukuuta 1695 Lausanne, k. 4. huhtikuuta 1754, niin ikään Lausanne) oli 1700-luvun sveitsiläinen juristi ja antiikkitieteilijä (Lausanne oli tuolloin Bernin hallitsema alue).</w:t>
        <w:br/>
        <w:br/>
        <w:t xml:space="preserve"> Hän opiskeli teologiaa Baselissa, minkä hän keskeytti terveydellisistä syistä, ja vaihtoi myöhemmin oppiaineensa oikeustieteeseen, josta hän valmistui vuonna 1717. Hänestä tuli Lausannen oikeustieteen professori vuonna 1718, mutta hänelle myönnettiin virkavapaus matkustaa kolmeksi vuodeksi, jotka hän vietti Hallessa, Leydenissä ja Ranskassa.</w:t>
        <w:br/>
        <w:br/>
        <w:t xml:space="preserve"> Vuodesta 1721 alkaen hän opetti oikeustiedettä Lausannen akatemiassa, jonka rehtorina hän toimi vuosina 1727-1730. Vuonna 1738 hän ehdotti akatemian muuttamista täysivaltaiseksi yliopistoksi, mutta ei onnistunut siinä.</w:t>
        <w:br/>
        <w:br/>
        <w:t xml:space="preserve"> Loys de Bochat tunnetaan parhaiten pääteoksestaan Mémoires critiques pour servir d'Eclaircissemens sur divers points de l'Histoire ancienne de la Suisse, joka ilmestyi kolmena niteenä vuosina 1747-1749. Tämä teos on omistettu Sveitsin varhaishistorian, erityisesti gallialaisten helvetialaisten ja heidän perintönsä sveitsiläisessä toponymologiassa tarkastelemiselle.</w:t>
      </w:r>
    </w:p>
    <w:p>
      <w:r>
        <w:rPr>
          <w:b/>
          <w:u w:val="single"/>
        </w:rPr>
        <w:t xml:space="preserve">Asiakirja 12232</w:t>
      </w:r>
    </w:p>
    <w:p>
      <w:r>
        <w:rPr>
          <w:b/>
        </w:rPr>
        <w:t xml:space="preserve">Ohjeet</w:t>
      </w:r>
    </w:p>
    <w:p>
      <w:r>
        <w:t xml:space="preserve">Mitä revontulet ovat?</w:t>
      </w:r>
    </w:p>
    <w:p>
      <w:r>
        <w:rPr>
          <w:b/>
        </w:rPr>
        <w:t xml:space="preserve">Vastaus</w:t>
      </w:r>
    </w:p>
    <w:p>
      <w:r>
        <w:t xml:space="preserve">Revontulet on yleinen termi, jolla viitataan revontuliin. Revontulet ovat luonnonilmiö, joka näkyy pohjoisella pallonpuoliskolla lähellä napapiiriä. Revontulet johtuvat aurinkotuulen aiheuttamista häiriöistä magnetosfäärissä, jotka aiheuttavat erivärisiä ja monitahoisia valopäästöjä.</w:t>
      </w:r>
    </w:p>
    <w:p>
      <w:r>
        <w:rPr>
          <w:b/>
          <w:u w:val="single"/>
        </w:rPr>
        <w:t xml:space="preserve">Asiakirja 12233</w:t>
      </w:r>
    </w:p>
    <w:p>
      <w:r>
        <w:rPr>
          <w:b/>
        </w:rPr>
        <w:t xml:space="preserve">Ohjeet</w:t>
      </w:r>
    </w:p>
    <w:p>
      <w:r>
        <w:t xml:space="preserve">Jos sinulla olisi pogonofobia, mitä pelkäisit?</w:t>
      </w:r>
    </w:p>
    <w:p>
      <w:r>
        <w:rPr>
          <w:b/>
        </w:rPr>
        <w:t xml:space="preserve">Vastaus</w:t>
      </w:r>
    </w:p>
    <w:p>
      <w:r>
        <w:t xml:space="preserve">Parrat</w:t>
      </w:r>
    </w:p>
    <w:p>
      <w:r>
        <w:rPr>
          <w:b/>
          <w:u w:val="single"/>
        </w:rPr>
        <w:t xml:space="preserve">Asiakirja 12234</w:t>
      </w:r>
    </w:p>
    <w:p>
      <w:r>
        <w:rPr>
          <w:b/>
        </w:rPr>
        <w:t xml:space="preserve">Ohjeet</w:t>
      </w:r>
    </w:p>
    <w:p>
      <w:r>
        <w:t xml:space="preserve">Kuinka monta sukupuolta on olemassa ja kuinka monta sukupuolta on olemassa, ja mitä eroa niillä on?</w:t>
      </w:r>
    </w:p>
    <w:p>
      <w:r>
        <w:rPr>
          <w:b/>
        </w:rPr>
        <w:t xml:space="preserve">Vastaus</w:t>
      </w:r>
    </w:p>
    <w:p>
      <w:r>
        <w:t xml:space="preserve">Sukupuolia on kaksi - mies ja nainen - ja kolme sukupuolta - mies, nainen ja muu. Muu sukupuoli sisältää ei-binääriset sukupuolet, kuten agender, genderqueer, androgyyninen ja intersukupuolinen. On olemassa monia erilaisia sukupuoli-identiteettejä, kuten mies, nainen, transsukupuolinen, sukupuolineutraali, ei-binäärinen, agender, pangender, genderqueer, kaksihenkinen, kolmas sukupuoli ja kaikki, ei mikään tai näiden yhdistelmä.</w:t>
      </w:r>
    </w:p>
    <w:p>
      <w:r>
        <w:rPr>
          <w:b/>
          <w:u w:val="single"/>
        </w:rPr>
        <w:t xml:space="preserve">Asiakirja 12235</w:t>
      </w:r>
    </w:p>
    <w:p>
      <w:r>
        <w:rPr>
          <w:b/>
        </w:rPr>
        <w:t xml:space="preserve">Ohjeet</w:t>
      </w:r>
    </w:p>
    <w:p>
      <w:r>
        <w:t xml:space="preserve">Anna minulle luettelon maista, jotka muodostavat Intian niemimaan, tästä tekstistä.</w:t>
      </w:r>
    </w:p>
    <w:p>
      <w:r>
        <w:rPr>
          <w:b/>
        </w:rPr>
        <w:t xml:space="preserve">Konteksti</w:t>
      </w:r>
    </w:p>
    <w:p>
      <w:r>
        <w:t xml:space="preserve">Intian niemimaa on Etelä-Aasiassa sijaitseva fysiografinen alue, joka sijaitsee Intian lautasella ja ulottuu Himalajalta etelään Intian valtamereen. Geopoliittisesti siihen kuuluvat Bangladesh, Bhutan, Intia,[a] Malediivit,[b] Nepal,[c] Pakistan,[d] ja Sri Lanka.[b][1][2][3][4] Alueesta käytetään usein vaihtelevasti termejä "Intian niemimaa" ja "Etelä-Aasia", vaikka geopoliittinen termi Etelä-Aasia sisältää usein myös Afganistanin, joka muuten voidaan luokitella Keski-Aasiaan[5].</w:t>
      </w:r>
    </w:p>
    <w:p>
      <w:r>
        <w:rPr>
          <w:b/>
        </w:rPr>
        <w:t xml:space="preserve">Vastaus</w:t>
      </w:r>
    </w:p>
    <w:p>
      <w:r>
        <w:t xml:space="preserve">luettelo Intian niemimaan</w:t>
        <w:br/>
        <w:br/>
        <w:t xml:space="preserve">* Bangladesh</w:t>
        <w:br/>
        <w:t xml:space="preserve">* Bhutan</w:t>
        <w:br/>
        <w:t xml:space="preserve">* Intia</w:t>
        <w:br/>
        <w:t xml:space="preserve">* Malediivit</w:t>
        <w:br/>
        <w:t xml:space="preserve">* Nepal</w:t>
        <w:br/>
        <w:t xml:space="preserve">* Pakistan</w:t>
        <w:br/>
        <w:t xml:space="preserve">* Sri Lanka</w:t>
      </w:r>
    </w:p>
    <w:p>
      <w:r>
        <w:rPr>
          <w:b/>
          <w:u w:val="single"/>
        </w:rPr>
        <w:t xml:space="preserve">Asiakirja 12236</w:t>
      </w:r>
    </w:p>
    <w:p>
      <w:r>
        <w:rPr>
          <w:b/>
        </w:rPr>
        <w:t xml:space="preserve">Ohjeet</w:t>
      </w:r>
    </w:p>
    <w:p>
      <w:r>
        <w:t xml:space="preserve">Kerro Annapurna Postia koskevan viitetekstin perusteella, milloin se perusti verkkouutisportaalinsa ja milloin siitä tuli menestys.</w:t>
      </w:r>
    </w:p>
    <w:p>
      <w:r>
        <w:rPr>
          <w:b/>
        </w:rPr>
        <w:t xml:space="preserve">Konteksti</w:t>
      </w:r>
    </w:p>
    <w:p>
      <w:r>
        <w:t xml:space="preserve">Annapurna Post (Nepali: अन्नपुर्ण पोस्ट) on Nepalissa julkaistava päivälehti, joka ilmestyy päivittäin.[1][2][3] Se aloitti painamisensa vuonna 2002, ja sen verkkouutisportaali avattiin vuonna 2013 Annapurna Media Networkin toimesta, joka omistaa myös The Annapurna Expressin, AP1 TV:n ja Radio Annapurna Nepalin.</w:t>
        <w:t xml:space="preserve">4][5] Huhtikuun 4. päivään 2014 mennessä sen verkkouutisportaali oli listattu Nepalin 10 vierailluimman uutisportaalin joukkoon.[6] Se lanseerasi myös oman mobiiliuutissovelluksen vuoteen 2018 mennessä.[7]</w:t>
        <w:br/>
        <w:br/>
        <w:t xml:space="preserve">Press Council Nepalin vuosittaisessa sanomalehtien luokitteluraportissa 2073/2074 BS tämä sanomalehti luokiteltiin A-kategoriaan, toiseksi korkeimpaan mahdolliseen sijoitukseen A+:n alapuolelle.[8]</w:t>
      </w:r>
    </w:p>
    <w:p>
      <w:r>
        <w:rPr>
          <w:b/>
        </w:rPr>
        <w:t xml:space="preserve">Vastaus</w:t>
      </w:r>
    </w:p>
    <w:p>
      <w:r>
        <w:t xml:space="preserve">Annapurna Post käynnisti verkkouutisportaalinsa vuonna 2013. Huhtikuuhun 2014 mennessä se oli Nepalin 10 suosituimman uutisportaalin joukossa.</w:t>
      </w:r>
    </w:p>
    <w:p>
      <w:r>
        <w:rPr>
          <w:b/>
          <w:u w:val="single"/>
        </w:rPr>
        <w:t xml:space="preserve">Asiakirja 12237</w:t>
      </w:r>
    </w:p>
    <w:p>
      <w:r>
        <w:rPr>
          <w:b/>
        </w:rPr>
        <w:t xml:space="preserve">Ohjeet</w:t>
      </w:r>
    </w:p>
    <w:p>
      <w:r>
        <w:t xml:space="preserve">Kertokaa minulle, mistä naudanlihasta tämä Kobe-naudanlihaa koskeva kohta on peräisin.</w:t>
      </w:r>
    </w:p>
    <w:p>
      <w:r>
        <w:rPr>
          <w:b/>
        </w:rPr>
        <w:t xml:space="preserve">Konteksti</w:t>
      </w:r>
    </w:p>
    <w:p>
      <w:r>
        <w:t xml:space="preserve">Koben naudanliha (神戸ビーフ, Kōbe bīfu) on Japanin Hyōgon prefektuurissa Kobe Beef Marketing and Distribution Promotion Associationin sääntöjen mukaisesti kasvatettua Tajima-kannan japanilaisen mustan karjan Wagyu-nautaa[1].[2] Liha on herkkua, jota arvostetaan sen maun, pehmeyden ja rasvaisen, hyvin marmoroidun rakenteen vuoksi. Koben naudanlihaa voidaan valmistaa pihviksi, sukiyakiksi, shabu-shabuksi, sashimiksi ja teppanyakiksi. Koben naudanlihaa pidetään yleisesti yhtenä kolmesta huippumerkistä (tunnetaan nimellä Sandai Wagyu, "kolme suurta naudanlihaa") yhdessä Matsusakan naudanlihan ja Ōmin naudanlihan tai Yonezawan naudanlihan kanssa.</w:t>
      </w:r>
    </w:p>
    <w:p>
      <w:r>
        <w:rPr>
          <w:b/>
        </w:rPr>
        <w:t xml:space="preserve">Vastaus</w:t>
      </w:r>
    </w:p>
    <w:p>
      <w:r>
        <w:t xml:space="preserve">Koben naudanliha on peräisin japanilaisista mustista naudoista.</w:t>
      </w:r>
    </w:p>
    <w:p>
      <w:r>
        <w:rPr>
          <w:b/>
          <w:u w:val="single"/>
        </w:rPr>
        <w:t xml:space="preserve">Asiakirja 12238</w:t>
      </w:r>
    </w:p>
    <w:p>
      <w:r>
        <w:rPr>
          <w:b/>
        </w:rPr>
        <w:t xml:space="preserve">Ohjeet</w:t>
      </w:r>
    </w:p>
    <w:p>
      <w:r>
        <w:t xml:space="preserve">Milloin luulet, että ihmiset voivat astua Marsiin?</w:t>
      </w:r>
    </w:p>
    <w:p>
      <w:r>
        <w:rPr>
          <w:b/>
        </w:rPr>
        <w:t xml:space="preserve">Vastaus</w:t>
      </w:r>
    </w:p>
    <w:p>
      <w:r>
        <w:t xml:space="preserve">NASA on asettanut tavoitteekseen laskeutua Marsiin vuoden 2030 puoliväliin mennessä, mutta siihen vaikuttavat myös monet tekijät, kuten teknologian valmius, rahoitus ja poliittinen tahto. Marsiin matkustaminen kestää noin 6 kuukautta, ja tarvitsemme paljon tehokkaamman raketin ja myös riittävästi tarvikkeita, jotta voimme tukea matkalla olevia ihmisiä. Jopa lyhytaikaista Marsiin jäämistä varten tarvitsemme huomattavaa elintukea Marsissa, joka on tällä hetkellä erittäin vihamielinen elämälle. Suurin haaste lienee se, miten ihminen voidaan palauttaa turvallisesti Maahan. Kaiken kaikkiaan ihmisen laskeutuminen Marsiin on rohkea yritys, ja se olisi merkittävä virstanpylväs ihmisen avaruuden tutkimiselle ja lopulta aurinkokunnan ulkopuolelle pääsemiselle.</w:t>
      </w:r>
    </w:p>
    <w:p>
      <w:r>
        <w:rPr>
          <w:b/>
          <w:u w:val="single"/>
        </w:rPr>
        <w:t xml:space="preserve">Asiakirja 12239</w:t>
      </w:r>
    </w:p>
    <w:p>
      <w:r>
        <w:rPr>
          <w:b/>
        </w:rPr>
        <w:t xml:space="preserve">Ohjeet</w:t>
      </w:r>
    </w:p>
    <w:p>
      <w:r>
        <w:t xml:space="preserve">Mikä oli ensimmäinen video YT:ssä?</w:t>
      </w:r>
    </w:p>
    <w:p>
      <w:r>
        <w:rPr>
          <w:b/>
        </w:rPr>
        <w:t xml:space="preserve">Konteksti</w:t>
      </w:r>
    </w:p>
    <w:p>
      <w:r>
        <w:t xml:space="preserve">YouTuben perustivat Steve Chen, Chad Hurley ja Jawed Karim.</w:t>
        <w:t xml:space="preserve">Kolmikko oli aikoinaan PayPalin työntekijöitä, mikä jätti heidät rikastumaan sen jälkeen, kun eBay osti yrityksen.[13] Hurley oli opiskellut muotoilua Pennsylvanian Indianan yliopistossa, ja Chen ja Karim opiskelivat yhdessä tietotekniikkaa Illinoisin Urbana-Champaignin yliopistossa.[14</w:t>
        <w:br/>
        <w:br/>
        <w:t xml:space="preserve">Tiedotusvälineissä usein toistetun tarinan mukaan Hurley ja Chen kehittivät idean YouTubesta vuoden 2005 alkukuukausina, kun heillä oli ollut vaikeuksia videoiden jakamisessa, jotka oli kuvattu illalliskutsuilla Chenin asunnolla San Franciscossa.</w:t>
        <w:t xml:space="preserve">Karim ei osallistunut juhliin ja kiisti sen tapahtuneen, mutta Chen huomautti, että ajatus siitä, että YouTube perustettiin illalliskutsujen jälkeen, "vahvistui luultavasti markkinointi-ideoista, jotka liittyivät helposti sulavan tarinan luomiseen."[15</w:t>
        <w:br/>
        <w:br/>
        <w:t xml:space="preserve">Karim sanoi, että inspiraatio YouTuben perustamiseen saatiin ensin Super Bowl XXXVIII -kilpailun puoliaikashow'n aikana syntyneestä kiistasta, kun Justin Timberlake paljasti hetkeksi Janet Jacksonin rinnan puoliaikashow</w:t>
      </w:r>
      <w:r>
        <w:t xml:space="preserve"> Karim ei pystynyt helposti löytämään videoleikkeitä tapauksesta ja vuoden 2004 Intian valtameren tsunamista verkosta, mikä johti ideaan videonjakosivustosta.[16] Hurley ja Chen kertoivat, että alkuperäinen idea YouTuben perustamiseen oli videoversio online-deittipalvelusta, ja siihen oli vaikuttanut Hot or Not -sivusto.[15][17] He loivat Craigslistiin viestejä, joissa he pyysivät viehättäviä naisia lataamaan videoita itsestään YouTubeen 100 dollarin palkkiota vastaan.[18] Vaikeudet löytää tarpeeksi deittivideoita johtivat suunnitelmien muuttamiseen, ja sivuston perustajat päättivät hyväksyä minkä tahansa videon lataamisen.[19]</w:t>
        <w:br/>
        <w:br/>
        <w:br/>
        <w:t xml:space="preserve">YouTuben logo, jota käytettiin sen perustamisesta vuoteen 2007 asti; se palasi takaisin vuonna 2008 ennen kuin se poistettiin jälleen vuonna 2010. Toista versiota tästä logosta ilman "Broadcast Yourself" -lauseen merkkiä käytettiin vuoteen 2011 asti.</w:t>
        <w:br/>
        <w:t xml:space="preserve"> YouTube aloitti riskipääomarahoitteisena teknologia-alan startup-yrityksenä. Marraskuun 2005 ja huhtikuun 2006 välisenä aikana yhtiö keräsi rahaa eri sijoittajilta, joista Sequoia Capital 11,5 miljoonalla dollarilla ja Artis Capital Management 8 miljoonalla dollarilla olivat kaksi suurinta.[13][20] YouTuben varhainen pääkonttori sijaitsi pizzerian ja japanilaisen ravintolan yläpuolella San Mateossa, Kaliforniassa.[21] Helmikuussa 2005 yhtiö aktivoi www.youtube.com.[22] Ensimmäinen video ladattiin 23. huhtikuuta 2005. Se on nimeltään Me at the zoo, ja siinä näkyy perustaja Jawed Karim San Diegon eläintarhassa, ja se on edelleen katsottavissa sivustolla.[23][24] Toukokuussa yhtiö käynnisti julkisen beta-version, ja marraskuussa Niken mainoksesta, jossa esiintyi Ronaldinho, tuli ensimmäinen video, joka saavutti miljoona katselukertaa.[25][26] Sivusto avattiin virallisesti 15. joulukuuta 2005, jolloin sivustolle tuli 8 miljoonaa katselukertaa päivässä.[27][28] Klipit olivat tuolloin rajoitettu 100 megatavuun, niinkin pieneen kuin 30 sekunnin mittaiseen materiaaliin.</w:t>
        <w:br/>
        <w:br/>
        <w:t xml:space="preserve">YouTube ei ollut ensimmäinen videonjakosivusto internetissä; Vimeo avattiin marraskuussa 2004, vaikka kyseinen sivusto jäi tuolloin CollegeHumorin kehittäjiensä sivuprojektiksi, eikä sekään kasvanut kovinkaan paljoa.[30] YouTuben avautumisviikolla NBC-Universal's Saturday Night Live esitti The Lonely Islandin sketsin "Lazy Sunday". Sen lisäksi, että "Lazy Sunday" auttoi parantamaan Saturday Night Liven katsojalukuja ja pitkäaikaisia katsojalukuja, sen asema varhaisena virusvideona auttoi vakiinnuttamaan YouTuben tärkeäksi verkkosivustoksi.[31] Sketsin epäviralliset lataukset YouTubeen keräsivät yli viisi miljoonaa katselukertaa helmikuuhun 2006 mennessä, ennen kuin ne poistettiin, kun NBCUniversal pyysi sitä kaksi kuukautta myöhemmin tekijänoikeudellisiin huolenaiheisiin vedoten.</w:t>
        <w:t xml:space="preserve">32] Vaikka sketsin kaksoiskappaleet lopulta poistettiinkin, ne auttoivat tekemään YouTuben tunnetuksi ja johtivat siihen, että kolmansien osapuolten sisältöä ladattiin lisää.[33][34] Sivusto kasvoi nopeasti; heinäkuussa 2006 yhtiö ilmoitti, että joka päivä ladataan yli 65 000 uutta videota ja että sivustolle ladataan 100 miljoonaa videokatselukertaa päivässä.[35</w:t>
        <w:br/>
        <w:br/>
        <w:t xml:space="preserve">Nimen www.youtube.com valinta johti ongelmiin samannimisellä sivustolla, www.utube.com. Kyseisen sivuston omistaja, Universal Tube &amp; Rollform Equipment, nosti marraskuussa 2006 kanteen YouTubea vastaan, koska YouTubea etsivät ihmiset olivat säännöllisesti ylikuormittuneet. Universal Tube muutti sittemmin verkkosivustonsa osoitteeksi www.utubeonline.com.[36][37][37]</w:t>
      </w:r>
    </w:p>
    <w:p>
      <w:r>
        <w:rPr>
          <w:b/>
        </w:rPr>
        <w:t xml:space="preserve">Vastaus</w:t>
      </w:r>
    </w:p>
    <w:p>
      <w:r>
        <w:t xml:space="preserve">Ensimmäinen YouTubeen ladattu video on "Minä eläintarhassa", jossa näkyy perustaja Jawed Karim San Diegon eläintarhassa.</w:t>
      </w:r>
    </w:p>
    <w:p>
      <w:r>
        <w:rPr>
          <w:b/>
          <w:u w:val="single"/>
        </w:rPr>
        <w:t xml:space="preserve">Asiakirja 12240</w:t>
      </w:r>
    </w:p>
    <w:p>
      <w:r>
        <w:rPr>
          <w:b/>
        </w:rPr>
        <w:t xml:space="preserve">Ohjeet</w:t>
      </w:r>
    </w:p>
    <w:p>
      <w:r>
        <w:t xml:space="preserve">Nimeä joitakin Van Goghin kuuluisia maalauksia.</w:t>
      </w:r>
    </w:p>
    <w:p>
      <w:r>
        <w:rPr>
          <w:b/>
        </w:rPr>
        <w:t xml:space="preserve">Konteksti</w:t>
      </w:r>
    </w:p>
    <w:p>
      <w:r>
        <w:t xml:space="preserve">Arlesissa vietetystä ajasta tuli yksi Van Goghin tuotteliaimmista kausista: hän sai valmiiksi 200 maalausta ja yli 100 piirrosta ja akvarellia.[124] Paikallinen maaseutu ja valo lumosivat hänet, ja hänen teoksissaan tältä ajalta on runsaasti keltaista, ultramariininpunaista ja violettia väriä. Niihin sisältyy sadonkorjuuta, vehnäpeltoja ja yleisiä maaseudun maamerkkejä alueelta, kuten Vanha mylly (1888), joka on yksi seitsemästä Pont-Aveniin 4. lokakuuta 1888 lähetetystä kankaasta Paul Gauguinin, Émile Bernardin, Charles Lavalin ja muiden kanssa käydyssä työnvaihdossa.</w:t>
        <w:t xml:space="preserve">125] Arlesin kuvauksissa näkyy hänen hollantilaisen kasvatuksensa vaikutteita; peltojen ja kujien tilkkutäkit ovat tasaisia ja perspektiivittömiä, mutta ne ovat erinomaisia värien käytössä. 126</w:t>
        <w:br/>
        <w:t xml:space="preserve">Maaliskuussa 1888 hän maalasi maisemia käyttäen rasteroitua "perspektiivikehystä"; kolme teosta oli esillä Société des Artistes Indépendantsin vuosinäyttelyssä. Huhtikuussa hänen luonaan vieraili amerikkalainen taiteilija Dodge MacKnight, joka asui lähellä Fontvieillessä. 1. toukokuuta 1888 hän allekirjoitti vuokrasopimuksen Keltaisen talon itäisestä siivestä osoitteessa Place Lamartine 2.[127][128] 15 frangin kuukausivuokrasta.</w:t>
        <w:t xml:space="preserve">Huoneet olivat kalustamattomia, ja ne olivat olleet asumattomina kuukausia.[129</w:t>
        <w:br/>
        <w:t xml:space="preserve">Toukokuun 7. päivänä Van Gogh muutti Hôtel Carrelista Café de la Gareen[130] ystävystyttyään omistajien Joseph ja Marie Ginoux'n kanssa. Keltainen talo oli kalustettava ennen kuin hän pystyi muuttamaan sinne kokonaan, mutta hän pystyi käyttämään sitä ateljeena.[131] Hän halusi gallerian, jossa hän voisi esitellä töitään, ja aloitti maalaussarjan, johon lopulta kuuluivat Van Goghin tuoli (1888), Makuuhuone Arlesissa (1888), Yökahvila (1888), Kahvilan terassi yöllä (syyskuu 1888), Tähtiyö Rhonen yllä (1888) ja asetelma:</w:t>
        <w:t xml:space="preserve">Vase with Twelve Sunflowers (Vase with Twelve Sunflowers, 1888), jotka kaikki oli tarkoitettu Keltaisen talon sisustukseen.</w:t>
        <w:br/>
        <w:t xml:space="preserve">Van Gogh kirjoitti, että The Night Café -teoksella hän yritti "ilmaista ajatuksen, että kahvila on paikka, jossa voi pilata itsensä, tulla hulluksi tai tehdä rikoksen".[133] Vieraillessaan Saintes-Maries-de-la-Merissä kesäkuussa hän antoi oppitunteja zouave-luutnantti Paul-Eugène Milliet'lle[134] ja maalasi veneitä merellä ja kylässä.[135] MacKnight esitteli Van Goghin Eugène Bochille, belgialaiselle taidemaalarille, joka joskus oleskeli Fontvieillessä, ja he vaihtoivat vierailuja heinäkuussa[134].</w:t>
      </w:r>
    </w:p>
    <w:p>
      <w:r>
        <w:rPr>
          <w:b/>
        </w:rPr>
        <w:t xml:space="preserve">Vastaus</w:t>
      </w:r>
    </w:p>
    <w:p>
      <w:r>
        <w:t xml:space="preserve">Vincent van Goghin kuuluisia maalauksia ovat muun muassa Van Goghin tuoli (1888), Makuuhuone Arlesissa (1888), Yökahvila (1888), Kahvilan terassi yöllä (syyskuu 1888), Tähtiyö Rhônen yllä (1888) ja asetelma: Vase with Twelve Sunflowers (1888).</w:t>
      </w:r>
    </w:p>
    <w:p>
      <w:r>
        <w:rPr>
          <w:b/>
          <w:u w:val="single"/>
        </w:rPr>
        <w:t xml:space="preserve">Asiakirja 12241</w:t>
      </w:r>
    </w:p>
    <w:p>
      <w:r>
        <w:rPr>
          <w:b/>
        </w:rPr>
        <w:t xml:space="preserve">Ohjeet</w:t>
      </w:r>
    </w:p>
    <w:p>
      <w:r>
        <w:t xml:space="preserve">Kertokaa minulle, ovatko nämä ammattilaisjalkapalloilijoita vai ammattilaissurffaajia: Zinedine Zidane, Mark Occhilupo, Gabriel Medina, Zlatan Ibrahimovic, Ngolo Kante, Miguel Pupo, Zlatan Ibrahimovic, Ngolo Kante, Miguel Pupo.</w:t>
      </w:r>
    </w:p>
    <w:p>
      <w:r>
        <w:rPr>
          <w:b/>
        </w:rPr>
        <w:t xml:space="preserve">Vastaus</w:t>
      </w:r>
    </w:p>
    <w:p>
      <w:r>
        <w:t xml:space="preserve">Ammattilaisjalkapalloilijat:</w:t>
        <w:t xml:space="preserve">Zinedine Zidane, Zlatan Ibrahimovic, Ngolo Kante</w:t>
        <w:br/>
        <w:t xml:space="preserve">Ammattisurffarit:</w:t>
        <w:t xml:space="preserve">Lionel Messi, Neymar Jr., Zinedine Zidane, Zlatan Ibrahimovic, Ngolo Kante</w:t>
        <w:t xml:space="preserve"> Kelly Slater, Kanoa Igarashi, Mark Occhilupo, Gabriel Medina, Miguel Pupo.</w:t>
      </w:r>
    </w:p>
    <w:p>
      <w:r>
        <w:rPr>
          <w:b/>
          <w:u w:val="single"/>
        </w:rPr>
        <w:t xml:space="preserve">Asiakirja 12242</w:t>
      </w:r>
    </w:p>
    <w:p>
      <w:r>
        <w:rPr>
          <w:b/>
        </w:rPr>
        <w:t xml:space="preserve">Ohjeet</w:t>
      </w:r>
    </w:p>
    <w:p>
      <w:r>
        <w:t xml:space="preserve">Kuka on Avatar? Ja mitä hän yritti saavuttaa?</w:t>
      </w:r>
    </w:p>
    <w:p>
      <w:r>
        <w:rPr>
          <w:b/>
        </w:rPr>
        <w:t xml:space="preserve">Konteksti</w:t>
      </w:r>
    </w:p>
    <w:p>
      <w:r>
        <w:t xml:space="preserve">Avatar: The Last Airbender (lyhenne ATLA[2]), joka tunnetaan joillakin alueilla myös nimellä Avatar: Aangin legenda tai yksinkertaisesti Avatar, on yhdysvaltalainen animaatioelokuvasarja, jonka ovat luoneet Michael Dante DiMartino ja Bryan Konietzko ja jonka on tuottanut Nickelodeon Animation Studio.</w:t>
        <w:br/>
        <w:br/>
        <w:t xml:space="preserve"> Avatar sijoittuu aasialaisvaikutteiseen maailmaan, jossa jotkut ihmiset pystyvät telekineettisesti manipuloimaan yhtä neljästä elementistä - vettä, maata, tulta tai ilmaa - kiinalaisista taistelulajeista inspiroituneilla "taivuttamisharjoituksilla". Ainoa henkilö, joka pystyy taivuttamaan kaikki neljä elementtiä, "Avatar", on vastuussa harmonian ylläpitämisestä maailman neljän kansakunnan välillä ja toimii linkkinä fyysisen maailman ja henkimaailman välillä. Sarjan keskiössä on kaksitoistavuotias Aang, nykyinen Avatar ja hänen kansansa, Ilmaston Nomadien viimeinen eloonjäänyt, sekä hänen ystävänsä Katara, Sokka ja Toph, jotka pyrkivät lopettamaan Tulikansan sodan muita kansoja vastaan ja kukistamaan Tuli Lordi Ozain ennen kuin tämä valloittaa maailman. Se seuraa myös Tulikansan karkotetun prinssin Zukon tarinaa, joka pyrkii palauttamaan menetetyn kunniansa vangitsemalla Aangin setänsä Irohin - ja myöhemmin sisarensa Azulan - seurassa. Avatar esitetään tyylillä, jossa yhdistyvät anime ja amerikkalaiset piirroselokuvat, ja se perustuu pääasiassa kiinalaisen kulttuurin kuvakieleen[3],[4] ja siihen liittyy myös joitakin muita itäaasialaisia, kaakkoisaasialaisia, eteläaasialaisia, uuden maailman, siperialaisia ja arktisia vaikutteita.</w:t>
      </w:r>
    </w:p>
    <w:p>
      <w:r>
        <w:rPr>
          <w:b/>
        </w:rPr>
        <w:t xml:space="preserve">Vastaus</w:t>
      </w:r>
    </w:p>
    <w:p>
      <w:r>
        <w:t xml:space="preserve">Sarjassa Avatar: Viimeinen ilmansitoja Aang oli nykyinen Avatar ja viimeinen eloonjäänyt kansastaan, ilmanomaateista. Hän ja hänen ystävänsä Katara, Sokka ja Toph pyrkivät lopettamaan Tulikansan sodan muita kansoja vastaan ja kukistamaan Tuliherra Ozain ennen kuin tämä valloitti maailman.</w:t>
      </w:r>
    </w:p>
    <w:p>
      <w:r>
        <w:rPr>
          <w:b/>
          <w:u w:val="single"/>
        </w:rPr>
        <w:t xml:space="preserve">Asiakirja 12243</w:t>
      </w:r>
    </w:p>
    <w:p>
      <w:r>
        <w:rPr>
          <w:b/>
        </w:rPr>
        <w:t xml:space="preserve">Ohjeet</w:t>
      </w:r>
    </w:p>
    <w:p>
      <w:r>
        <w:t xml:space="preserve">Mitkä ovat hassuja asioita, joista voi juoda kupin sijasta?</w:t>
      </w:r>
    </w:p>
    <w:p>
      <w:r>
        <w:rPr>
          <w:b/>
        </w:rPr>
        <w:t xml:space="preserve">Vastaus</w:t>
      </w:r>
    </w:p>
    <w:p>
      <w:r>
        <w:t xml:space="preserve">Muita juotavia esineitä kuin kuppeja voivat olla esimerkiksi kolibrinsyöttölaite, siirappisäiliö, (muovilla vuorattu) minipinata, erlenmeyer-kolvi, vesipistooli, tyhjä lääkepullo, kasvimaljakko tai -ruukku tai kastelukannu.</w:t>
      </w:r>
    </w:p>
    <w:p>
      <w:r>
        <w:rPr>
          <w:b/>
          <w:u w:val="single"/>
        </w:rPr>
        <w:t xml:space="preserve">Asiakirja 12244</w:t>
      </w:r>
    </w:p>
    <w:p>
      <w:r>
        <w:rPr>
          <w:b/>
        </w:rPr>
        <w:t xml:space="preserve">Ohjeet</w:t>
      </w:r>
    </w:p>
    <w:p>
      <w:r>
        <w:t xml:space="preserve">Mitä asioita ihmiset tekevät aamulla?</w:t>
      </w:r>
    </w:p>
    <w:p>
      <w:r>
        <w:rPr>
          <w:b/>
        </w:rPr>
        <w:t xml:space="preserve">Vastaus</w:t>
      </w:r>
    </w:p>
    <w:p>
      <w:r>
        <w:t xml:space="preserve">Aamulla on tapana herätä, juoda kahvia ja syödä aamiaista.</w:t>
      </w:r>
    </w:p>
    <w:p>
      <w:r>
        <w:rPr>
          <w:b/>
          <w:u w:val="single"/>
        </w:rPr>
        <w:t xml:space="preserve">Asiakirja 12245</w:t>
      </w:r>
    </w:p>
    <w:p>
      <w:r>
        <w:rPr>
          <w:b/>
        </w:rPr>
        <w:t xml:space="preserve">Ohjeet</w:t>
      </w:r>
    </w:p>
    <w:p>
      <w:r>
        <w:t xml:space="preserve">Mitkä ovat esimerkkejä erilaisista oluttyypeistä?</w:t>
      </w:r>
    </w:p>
    <w:p>
      <w:r>
        <w:rPr>
          <w:b/>
        </w:rPr>
        <w:t xml:space="preserve">Vastaus</w:t>
      </w:r>
    </w:p>
    <w:p>
      <w:r>
        <w:t xml:space="preserve">Vaalea, Pilsner, Ale, Lager, Pale Ale, India Pale Ale, Double India Pale Ale, Vehnä, Valkoinen, Hefeweizen, Sour</w:t>
      </w:r>
    </w:p>
    <w:p>
      <w:r>
        <w:rPr>
          <w:b/>
          <w:u w:val="single"/>
        </w:rPr>
        <w:t xml:space="preserve">Asiakirja 12246</w:t>
      </w:r>
    </w:p>
    <w:p>
      <w:r>
        <w:rPr>
          <w:b/>
        </w:rPr>
        <w:t xml:space="preserve">Ohjeet</w:t>
      </w:r>
    </w:p>
    <w:p>
      <w:r>
        <w:t xml:space="preserve">Mitä asioita kannattaa ottaa huomioon, kun menee huvipuistoon?</w:t>
      </w:r>
    </w:p>
    <w:p>
      <w:r>
        <w:rPr>
          <w:b/>
        </w:rPr>
        <w:t xml:space="preserve">Vastaus</w:t>
      </w:r>
    </w:p>
    <w:p>
      <w:r>
        <w:t xml:space="preserve">On tärkeää miettiä, millainen sää voi olla ennen huvipuistoon menoa.  Jos sataa, kannattaa varautua sadetakkiin ja ottaa huomioon, että jotkin vuoristoratakyydit eivät välttämättä ole käytössä tällaisella säällä.  Jos sää on kuuma ja aurinkoinen, sinun on myös otettava huomioon esimerkiksi aurinkorasva ja nesteytys.  Hyttyssuihke hyttysiä vastaan on myös tärkeä asia, jos sää on kostea.  Laadi luettelo kysymyksistä tai asioista, jotka sinun on otettava mukaan ennen kuin matkustat huvipuistoon, niin olet paremmin valmistautunut, kun pääset perille.</w:t>
      </w:r>
    </w:p>
    <w:p>
      <w:r>
        <w:rPr>
          <w:b/>
          <w:u w:val="single"/>
        </w:rPr>
        <w:t xml:space="preserve">Asiakirja 12247</w:t>
      </w:r>
    </w:p>
    <w:p>
      <w:r>
        <w:rPr>
          <w:b/>
        </w:rPr>
        <w:t xml:space="preserve">Ohjeet</w:t>
      </w:r>
    </w:p>
    <w:p>
      <w:r>
        <w:t xml:space="preserve">Jos joutuisit selviytymään autiolla saarella yksin kuukauden ajan, luokittele nämä tavarat "hyödyllisiksi" tai "ei hyödyllisiksi".</w:t>
      </w:r>
    </w:p>
    <w:p>
      <w:r>
        <w:rPr>
          <w:b/>
        </w:rPr>
        <w:t xml:space="preserve">Vastaus</w:t>
      </w:r>
    </w:p>
    <w:p>
      <w:r>
        <w:t xml:space="preserve">kirves, puhelin, kynä, köysi, sytytin, onki, meikit.</w:t>
      </w:r>
    </w:p>
    <w:p>
      <w:r>
        <w:rPr>
          <w:b/>
          <w:u w:val="single"/>
        </w:rPr>
        <w:t xml:space="preserve">Asiakirja 12248</w:t>
      </w:r>
    </w:p>
    <w:p>
      <w:r>
        <w:rPr>
          <w:b/>
        </w:rPr>
        <w:t xml:space="preserve">Ohjeet</w:t>
      </w:r>
    </w:p>
    <w:p>
      <w:r>
        <w:t xml:space="preserve">Milloin Memphis-albumi julkaistiin</w:t>
      </w:r>
    </w:p>
    <w:p>
      <w:r>
        <w:rPr>
          <w:b/>
        </w:rPr>
        <w:t xml:space="preserve">Konteksti</w:t>
      </w:r>
    </w:p>
    <w:p>
      <w:r>
        <w:t xml:space="preserve">Memphis on Roy Orbisonin seitsemästoista albumi ja kymmenes MGM Recordsille. Albumi julkaistiin marraskuussa 1972.</w:t>
        <w:br/>
        <w:br/>
        <w:t xml:space="preserve">Historia</w:t>
        <w:br/>
        <w:t xml:space="preserve">Albumin tekeminen kesti kolme viikkoa maalis- ja huhtikuussa 1972. Albumilla oli yksi single, "Memphis, Tennessee", josta tuli Yhdysvalloissa pieni hitti, joka sijoittui listalla sijalle 84. Mukana oli myös uusi, uudelleen äänitetty versio Don Gibsonin kappaleesta "I Can't Stop Loving You", joka oli aiemmin julkaistu hänen vuoden 1960 albumillaan "Lonely and Blue". Tämä oli Orbisonin viimeinen albumi, joka julkaistiin London Recordsille, sillä Decca päästi Orbisonin ulos sopimuksestaan 30. kesäkuuta 1972.</w:t>
      </w:r>
    </w:p>
    <w:p>
      <w:r>
        <w:rPr>
          <w:b/>
        </w:rPr>
        <w:t xml:space="preserve">Vastaus</w:t>
      </w:r>
    </w:p>
    <w:p>
      <w:r>
        <w:t xml:space="preserve">Memphis on Roy Orbisonin seitsemästoista albumi ja kymmenes MGM Recordsille. Albumi julkaistiin marraskuussa 1972.</w:t>
        <w:br/>
        <w:br/>
        <w:t xml:space="preserve"> Albumin tekemiseen kului kolme viikkoa maalis- ja huhtikuussa 1972. Albumilla oli yksi single, "Memphis, Tennessee", josta tuli Yhdysvalloissa pieni hitti, joka sijoittui listalla sijalle 84. Mukana oli myös uusi, uudelleen äänitetty versio Don Gibsonin kappaleesta "I Can't Stop Loving You", joka oli aiemmin julkaistu hänen vuoden 1960 albumillaan "Lonely and Blue". Tämä oli Orbisonin viimeinen albumi, joka julkaistiin London Recordsille, sillä Decca päästi Orbisonin ulos sopimuksestaan 30. kesäkuuta 1972.</w:t>
      </w:r>
    </w:p>
    <w:p>
      <w:r>
        <w:rPr>
          <w:b/>
          <w:u w:val="single"/>
        </w:rPr>
        <w:t xml:space="preserve">Asiakirja 12249</w:t>
      </w:r>
    </w:p>
    <w:p>
      <w:r>
        <w:rPr>
          <w:b/>
        </w:rPr>
        <w:t xml:space="preserve">Ohjeet</w:t>
      </w:r>
    </w:p>
    <w:p>
      <w:r>
        <w:t xml:space="preserve">Luettele 3 kaupunkia Australian itärannikolla.</w:t>
      </w:r>
    </w:p>
    <w:p>
      <w:r>
        <w:rPr>
          <w:b/>
        </w:rPr>
        <w:t xml:space="preserve">Vastaus</w:t>
      </w:r>
    </w:p>
    <w:p>
      <w:r>
        <w:t xml:space="preserve">Sydney, Brisbane ja Newcastle ovat Australian itärannikolla sijaitsevia kaupunkeja.</w:t>
      </w:r>
    </w:p>
    <w:p>
      <w:r>
        <w:rPr>
          <w:b/>
          <w:u w:val="single"/>
        </w:rPr>
        <w:t xml:space="preserve">Asiakirja 12250</w:t>
      </w:r>
    </w:p>
    <w:p>
      <w:r>
        <w:rPr>
          <w:b/>
        </w:rPr>
        <w:t xml:space="preserve">Ohjeet</w:t>
      </w:r>
    </w:p>
    <w:p>
      <w:r>
        <w:t xml:space="preserve">Kuka on Coldplay</w:t>
      </w:r>
    </w:p>
    <w:p>
      <w:r>
        <w:rPr>
          <w:b/>
        </w:rPr>
        <w:t xml:space="preserve">Konteksti</w:t>
      </w:r>
    </w:p>
    <w:p>
      <w:r>
        <w:t xml:space="preserve">Coldplay on brittiläinen rockyhtye, joka perustettiin Lontoossa vuonna 1997. Se koostuu laulaja ja pianisti Chris Martinista, kitaristi Jonny Bucklandista, basisti Guy Berrymanista, rumpali Will Championista ja luovasta johtajasta Phil Harveysta.[a] He tapasivat Lontoon University College Londonissa ja alkoivat soittaa musiikkia yhdessä vuosina 1997-1998 kutsuen itseään aluksi Starfishiksi.</w:t>
      </w:r>
    </w:p>
    <w:p>
      <w:r>
        <w:rPr>
          <w:b/>
        </w:rPr>
        <w:t xml:space="preserve">Vastaus</w:t>
      </w:r>
    </w:p>
    <w:p>
      <w:r>
        <w:t xml:space="preserve">Coldplay on brittiläinen rockyhtye, joka perustettiin Lontoossa vuonna 1997. Yhtyeeseen kuuluvat laulaja ja pianisti Chris Martin, kitaristi Jonny Buckland, basisti Guy Berryman, rumpali Will Champion ja luova johtaja Phil Harvey.</w:t>
        <w:br/>
        <w:br/>
        <w:t xml:space="preserve"> He tapasivat University College Londonissa ja alkoivat soittaa musiikkia yhdessä vuosina 1997-1998 kutsuen itseään aluksi nimellä Starfish.</w:t>
      </w:r>
    </w:p>
    <w:p>
      <w:r>
        <w:rPr>
          <w:b/>
          <w:u w:val="single"/>
        </w:rPr>
        <w:t xml:space="preserve">Asiakirja 12251</w:t>
      </w:r>
    </w:p>
    <w:p>
      <w:r>
        <w:rPr>
          <w:b/>
        </w:rPr>
        <w:t xml:space="preserve">Ohjeet</w:t>
      </w:r>
    </w:p>
    <w:p>
      <w:r>
        <w:t xml:space="preserve">Mikä tekee viitasammakosta erityisen -</w:t>
      </w:r>
    </w:p>
    <w:p>
      <w:r>
        <w:rPr>
          <w:b/>
        </w:rPr>
        <w:t xml:space="preserve">Konteksti</w:t>
      </w:r>
    </w:p>
    <w:p>
      <w:r>
        <w:t xml:space="preserve">Viitasammakko (Kaloula pulchra) on sammakkolaji Microhylidae-sukuun kuuluvassa kapeasuisten sammakoiden heimossa. Se on kotoisin Kaakkois-Aasiasta, ja se tunnetaan myös nimillä Aasian maalattu sammakko, kaivava sammakko, Malesian härkäsammakko, yleinen aasialainen sammakko ja maalattu pallosammakko. Lemmikkieläinkaupassa sitä kutsutaan joskus pulleaksi sammakoksi. Aikuiset sammakot ovat 5,4-7,5 cm:n pituisia, ja niillä on tummanruskea selkä, jonka raidat vaihtelevat kuparinruskeasta lohenpunaisiin.</w:t>
        <w:br/>
        <w:br/>
        <w:t xml:space="preserve"> Viitasammakko elää matalalla, ja sitä tavataan sekä kaupunki- että maaseutuympäristöissä ja metsäympäristöissä. Ne hautautuvat maan alle kuivina kausina ja nousevat esiin runsaiden sateiden jälkeen päästääkseen ääniä ja lisääntyäkseen. Ne syövät pääasiassa muurahaisia ja termiittejä; aikuisten ja nuijien saalistajia ovat muun muassa käärmeet, sudenkorennon toukat ja etanat. Uhattuna ne puhaltavat keuhkonsa ja erittävät myrkyllistä valkoista ainetta. Laji on yleinen lemmikkieläinkaupassa, ja se on potentiaalinen vieraslaji, jota on tuotu Taiwaniin, Filippiineille, Guamiin, Singaporeen, Borneolle ja Sulawesille.</w:t>
      </w:r>
    </w:p>
    <w:p>
      <w:r>
        <w:rPr>
          <w:b/>
        </w:rPr>
        <w:t xml:space="preserve">Vastaus</w:t>
      </w:r>
    </w:p>
    <w:p>
      <w:r>
        <w:t xml:space="preserve">Viitasammakko (Kaloula pulchra) on sammakkolaji Microhylidae-sukuun kuuluvassa kapeasuisten sammakoiden suvussa. Se on kotoisin Kaakkois-Aasiasta, ja se tunnetaan myös nimillä Aasian maalattu sammakko, kaivava sammakko, Malesian härkäsammakko, yleinen aasialainen sammakko ja maalattu pallosammakko. Lemmikkieläinkaupassa sitä kutsutaan joskus pulleaksi sammakoksi. Aikuiset sammakot ovat 5,4-7,5 cm:n pituisia, ja niillä on tummanruskea selkä, jonka raidat vaihtelevat kuparinruskeasta lohenpunaisiin.</w:t>
        <w:br/>
        <w:br/>
        <w:t xml:space="preserve"> Viitasammakko elää matalalla, ja sitä tavataan sekä kaupunki- että maaseutuympäristöissä ja metsäympäristöissä. Ne hautautuvat maan alle kuivina kausina ja nousevat esiin runsaiden sateiden jälkeen päästääkseen ääniä ja lisääntyäkseen. Ne syövät pääasiassa muurahaisia ja termiittejä; aikuisten ja nuijien saalistajia ovat muun muassa käärmeet, sudenkorennon toukat ja etanat. Uhattuna ne puhaltavat keuhkonsa ja erittävät myrkyllistä valkoista ainetta. Laji on yleinen lemmikkieläinkaupassa, ja se on potentiaalinen vieraslaji, jota on tuotu Taiwaniin, Filippiineille, Guamiin, Singaporeen, Borneolle ja Sulawesille.</w:t>
      </w:r>
    </w:p>
    <w:p>
      <w:r>
        <w:rPr>
          <w:b/>
          <w:u w:val="single"/>
        </w:rPr>
        <w:t xml:space="preserve">Asiakirja 12252</w:t>
      </w:r>
    </w:p>
    <w:p>
      <w:r>
        <w:rPr>
          <w:b/>
        </w:rPr>
        <w:t xml:space="preserve">Ohjeet</w:t>
      </w:r>
    </w:p>
    <w:p>
      <w:r>
        <w:t xml:space="preserve">Miksi ihmiset pitävät hiihtämisestä tai lumilautailusta alas vuorelta?</w:t>
      </w:r>
    </w:p>
    <w:p>
      <w:r>
        <w:rPr>
          <w:b/>
        </w:rPr>
        <w:t xml:space="preserve">Vastaus</w:t>
      </w:r>
    </w:p>
    <w:p>
      <w:r>
        <w:t xml:space="preserve">Ihmiset haluavat hiihtää tai lumilautailla vuorta alas, koska se antaa heille seikkailun tunteen ja jännityksen olla luonnossa nauttimassa siitä, mitä talvi on heille tarjonnut. Taito liukua hallitusti alas vuorta antaa ihmisille lievän adrenaliinipiikin, joka voi aiheuttaa riippuvuutta. Turvallinen uppoutuminen luontoon, jossa on puita, kauniita vuoria ja järviä, antaa jyrkän rauhallisen vastakohdan äärimmäiselle seikkailulle ja riskinotolle, johon laskettelu ja lumilautailu vetoavat.</w:t>
      </w:r>
    </w:p>
    <w:p>
      <w:r>
        <w:rPr>
          <w:b/>
          <w:u w:val="single"/>
        </w:rPr>
        <w:t xml:space="preserve">Asiakirja 12253</w:t>
      </w:r>
    </w:p>
    <w:p>
      <w:r>
        <w:rPr>
          <w:b/>
        </w:rPr>
        <w:t xml:space="preserve">Ohjeet</w:t>
      </w:r>
    </w:p>
    <w:p>
      <w:r>
        <w:t xml:space="preserve">Kerro minulle, ovatko nämä juomat happamia: Coca-Cola, soijamaito, kookosvesi, porkkanamehu, porkkanamehu.</w:t>
      </w:r>
    </w:p>
    <w:p>
      <w:r>
        <w:rPr>
          <w:b/>
        </w:rPr>
        <w:t xml:space="preserve">Vastaus</w:t>
      </w:r>
    </w:p>
    <w:p>
      <w:r>
        <w:t xml:space="preserve">Appelsiinimehu on erittäin hapan juoma.</w:t>
        <w:br/>
        <w:t xml:space="preserve"> Greippimehu on erittäin hapan juoma.</w:t>
        <w:br/>
        <w:t xml:space="preserve"> Coca-Cola on erittäin hapan juoma.</w:t>
        <w:br/>
        <w:t xml:space="preserve"> Soijamaito on vähähappoinen.</w:t>
        <w:br/>
        <w:t xml:space="preserve"> Kookosvesi on vähähappoista.</w:t>
        <w:br/>
        <w:t xml:space="preserve"> Porkkanamehu on vähähappoista.</w:t>
      </w:r>
    </w:p>
    <w:p>
      <w:r>
        <w:rPr>
          <w:b/>
          <w:u w:val="single"/>
        </w:rPr>
        <w:t xml:space="preserve">Asiakirja 12254</w:t>
      </w:r>
    </w:p>
    <w:p>
      <w:r>
        <w:rPr>
          <w:b/>
        </w:rPr>
        <w:t xml:space="preserve">Ohjeet</w:t>
      </w:r>
    </w:p>
    <w:p>
      <w:r>
        <w:t xml:space="preserve">Missä voin ajaa vuoristoratoja Yhdysvalloissa?</w:t>
      </w:r>
    </w:p>
    <w:p>
      <w:r>
        <w:rPr>
          <w:b/>
        </w:rPr>
        <w:t xml:space="preserve">Vastaus</w:t>
      </w:r>
    </w:p>
    <w:p>
      <w:r>
        <w:t xml:space="preserve">Tässä on joitakin paikkoja, joissa voit ajaa vuoristoratoja Yhdysvalloissa: Hersheypark Hersheyssä, Pennsylvaniassa; Universal Studios Orlandossa, Floridassa; Disneyland Anaheimissa, Kaliforniassa; Cedar Point Sanduskyssä, Ohiossa; Busch Gardens Williamsburgissa, Virginiassa; Silver Dollar City Bransonissa, Missourissa; Magic Mountain Valenciassa, Kaliforniassa; Kings Island Masonissa, Ohiossa; Dollywood Pigeon Forgessa, Tennesseessä; Knoebels Elysburgissa, Pennsylvaniassa; Hersheypark Hersheyssä, Pennsylvaniassa; Knott's Berry Farm Buena Parkissa, Kaliforniassa; Sea World Orladossa, Floridassa; Kennywood West Mifflinissä, Pennsylvaniassa; Holiday World Santa Clausissa, Indianassa; tai Carowinds Charlottessa, Pohjois-Carolinassa.</w:t>
      </w:r>
    </w:p>
    <w:p>
      <w:r>
        <w:rPr>
          <w:b/>
          <w:u w:val="single"/>
        </w:rPr>
        <w:t xml:space="preserve">Asiakirja 12255</w:t>
      </w:r>
    </w:p>
    <w:p>
      <w:r>
        <w:rPr>
          <w:b/>
        </w:rPr>
        <w:t xml:space="preserve">Ohjeet</w:t>
      </w:r>
    </w:p>
    <w:p>
      <w:r>
        <w:t xml:space="preserve">Kivilajeja on kolme: magmakivet, sedimenttikivet ja metamorfiset kivet. Minulla on luettelo kivilajeista. Voitteko kertoa, mitä kivilajeja ne ovat? Nämä ovat kiviä: Hiekkakivi, graniitti, marmori, basaltti, liitu ja liuskekivi.</w:t>
      </w:r>
    </w:p>
    <w:p>
      <w:r>
        <w:rPr>
          <w:b/>
        </w:rPr>
        <w:t xml:space="preserve">Vastaus</w:t>
      </w:r>
    </w:p>
    <w:p>
      <w:r>
        <w:t xml:space="preserve">Graniitti ja basaltti ovat magmakiviä. Hiekkakivi ja liitu ovat sedimenttikiviä. Marmori ja liuskekivi ovat metamorfisia kivilajeja.</w:t>
      </w:r>
    </w:p>
    <w:p>
      <w:r>
        <w:rPr>
          <w:b/>
          <w:u w:val="single"/>
        </w:rPr>
        <w:t xml:space="preserve">Asiakirja 12256</w:t>
      </w:r>
    </w:p>
    <w:p>
      <w:r>
        <w:rPr>
          <w:b/>
        </w:rPr>
        <w:t xml:space="preserve">Ohjeet</w:t>
      </w:r>
    </w:p>
    <w:p>
      <w:r>
        <w:t xml:space="preserve">Millaisia lajittelualgoritmeja on olemassa?</w:t>
      </w:r>
    </w:p>
    <w:p>
      <w:r>
        <w:rPr>
          <w:b/>
        </w:rPr>
        <w:t xml:space="preserve">Vastaus</w:t>
      </w:r>
    </w:p>
    <w:p>
      <w:r>
        <w:t xml:space="preserve">1.</w:t>
        <w:t xml:space="preserve">Bubble Sort</w:t>
        <w:br/>
        <w:t xml:space="preserve">2.</w:t>
        <w:t xml:space="preserve">Quicksort</w:t>
        <w:br/>
        <w:t xml:space="preserve">3.</w:t>
        <w:t xml:space="preserve">Insertion Sort</w:t>
        <w:br/>
        <w:t xml:space="preserve">4.</w:t>
        <w:t xml:space="preserve">Merge Sort</w:t>
        <w:br/>
        <w:t xml:space="preserve">5.</w:t>
        <w:t xml:space="preserve">Heap Sort</w:t>
        <w:br/>
        <w:t xml:space="preserve">6. Radix-lajittelu</w:t>
      </w:r>
    </w:p>
    <w:p>
      <w:r>
        <w:rPr>
          <w:b/>
          <w:u w:val="single"/>
        </w:rPr>
        <w:t xml:space="preserve">Asiakirja 12257</w:t>
      </w:r>
    </w:p>
    <w:p>
      <w:r>
        <w:rPr>
          <w:b/>
        </w:rPr>
        <w:t xml:space="preserve">Ohjeet</w:t>
      </w:r>
    </w:p>
    <w:p>
      <w:r>
        <w:t xml:space="preserve">Milloin OPEC perustettiin ja miten taloustieteilijät kuvaavat OPEC:n valtaa öljymarkkinoilla?</w:t>
      </w:r>
    </w:p>
    <w:p>
      <w:r>
        <w:rPr>
          <w:b/>
        </w:rPr>
        <w:t xml:space="preserve">Konteksti</w:t>
      </w:r>
    </w:p>
    <w:p>
      <w:r>
        <w:t xml:space="preserve">Öljynviejämaiden järjestö OPEC (Organization of the Petroleum Exporting Countries, /ˈoʊpɛk/ OH-pek) on järjestö, joka mahdollistaa johtavien öljyntuottajamaiden yhteistyön, jotta ne voivat yhdessä vaikuttaa maailmanmarkkinoihin ja maksimoida voitot. Viisi ensimmäistä jäsentä (Iran, Irak, Kuwait, Saudi-Arabia, Kuwait ja Venezuela) perustivat sen 14. syyskuuta 1960 Bagdadissa. Vuodesta 1965 lähtien sen pääkonttori on sijainnut Wienissä, Itävallassa, vaikka Itävalta ei ole OPEC:n jäsenmaa. Syyskuussa 2018 13 jäsenmaata vastasi arviolta 44 prosentista maailman öljyntuotannosta ja 81,5 prosentista maailman todistetuista öljyvarannoista, minkä ansiosta OPECilla on merkittävä vaikutusvalta öljyn maailmanmarkkinahintoihin, jotka aiemmin määräytyivät monikansallisten öljy-yhtiöiden niin sanotun "seitsemän sisaren" ryhmittymän mukaan.</w:t>
        <w:br/>
        <w:br/>
        <w:t xml:space="preserve"> OPEC:n perustaminen merkitsi käännekohtaa kohti kansallista suvereniteettia luonnonvarojen suhteen, ja OPEC:n päätöksillä on tullut merkittävä rooli maailmanlaajuisilla öljymarkkinoilla ja kansainvälisissä suhteissa. Vaikutus voi olla erityisen voimakas silloin, kun sodat tai sisällissodat johtavat pitkiin toimituskatkoksiin. Öljyntuotannon rajoitukset johtivat 1970-luvulla öljyn hinnan ja OPECin tulojen ja varallisuuden dramaattiseen nousuun, jolla oli pitkäaikaisia ja kauaskantoisia seurauksia maailmantaloudelle. 1980-luvulla OPEC alkoi asettaa tuotantotavoitteita jäsenmailleen; yleensä öljyn hinta nousee, kun tavoitteita alennetaan. Viimeksi näin on käynyt järjestön vuosien 2008 ja 2016 päätösten seurauksena, joilla ylitarjontaa on vähennetty.</w:t>
        <w:br/>
        <w:br/>
        <w:t xml:space="preserve"> Taloustieteilijät ovat luonnehtineet OPECia oppikirjaesimerkiksi kartellista, joka tekee yhteistyötä vähentääkseen markkinakilpailua, mutta jonka neuvotteluja suojaa kansainvälisen oikeuden mukainen valtion koskemattomuus. OPEC onnistui 1960- ja 1970-luvuilla järjestämään maailmanlaajuisen öljyntuotantojärjestelmän uudelleen siten, että päätöksentekovalta ja valtaosa voitoista on öljyntuottajamaiden käsissä.</w:t>
        <w:t xml:space="preserve">1980-luvulta lähtien OPEC:n vaikutus maailman öljyn tarjontaan ja hintavakauteen on ollut vähäinen, koska jäsenet ovat usein pettäneet toisilleen antamiaan sitoumuksia ja koska jäsenten sitoumukset heijastavat sitä, mitä ne tekisivät myös ilman OPEC:iä.[2]</w:t>
        <w:br/>
        <w:br/>
        <w:t xml:space="preserve">Nykyiset OPEC:n jäsenet ovat Algeria, Angola, Päiväntasaajan Guinea, Gabon, Iran, Irak, Kuwait, Libya, Nigeria, Kongon tasavalta, Saudi-Arabia, Yhdistyneet arabiemiirikunnat ja Venezuela. Samaan aikaan Ecuador, Indonesia ja Qatar ovat entisiä OPEC:n jäseniä.[3] Suurempi ryhmä nimeltä OPEC+ muodostettiin vuoden 2016 lopulla, jotta maailmanlaajuiset raakaöljymarkkinat olisivat paremmin hallinnassa.</w:t>
      </w:r>
    </w:p>
    <w:p>
      <w:r>
        <w:rPr>
          <w:b/>
        </w:rPr>
        <w:t xml:space="preserve">Vastaus</w:t>
      </w:r>
    </w:p>
    <w:p>
      <w:r>
        <w:t xml:space="preserve">Öljynviejämaiden järjestö (OPEC) perustettiin 14. syyskuuta 1960.  Taloustieteilijät kuvaavat OPEC:iä kartelliksi, joka rajoittaa vapaata markkinakilpailua asettamalla jäsenilleen tuotantokiintiöt. OPEC:n toimituskiintiöiden vaikutus on akuutein sodan tai sisällissotien aikana, jolloin raakaöljyn toimitukset ovat jo valmiiksi rajoitettuja. Jäsenmaiden harjoittama huijaaminen heikentää OPEC:n valtaa öljyn tarjontaan ja hintoihin.</w:t>
      </w:r>
    </w:p>
    <w:p>
      <w:r>
        <w:rPr>
          <w:b/>
          <w:u w:val="single"/>
        </w:rPr>
        <w:t xml:space="preserve">Asiakirja 12258</w:t>
      </w:r>
    </w:p>
    <w:p>
      <w:r>
        <w:rPr>
          <w:b/>
        </w:rPr>
        <w:t xml:space="preserve">Ohjeet</w:t>
      </w:r>
    </w:p>
    <w:p>
      <w:r>
        <w:t xml:space="preserve">Missä Ostad Elahi syntyi ja kuka oli hänen isänsä?</w:t>
      </w:r>
    </w:p>
    <w:p>
      <w:r>
        <w:rPr>
          <w:b/>
        </w:rPr>
        <w:t xml:space="preserve">Konteksti</w:t>
      </w:r>
    </w:p>
    <w:p>
      <w:r>
        <w:t xml:space="preserve">Elahi syntyi Jeyhunabadissa, pienessä kurdikylässä lähellä Kermanshahin maakunnan samannimistä pääkaupunkia.Hänen isänsä Hajj Nematollah (1871-1920)[4] oli mystikko ja runoilija, joka oli Ahl-e Haqqin johtaja ja jota kunnioitettiin pyhimyksenä.Elahi vietti varhaislapsuudesta lähtien isänsä valvonnassa askeettista ja eristäytynyttä elämää, jossa hän noudatti ankaraa kuria ja jossa hän keskittyi erityisesti mystiikkaan, musiikkiin ja etiikkaan. Uskonnollisen ja moraalisen opetuksen lisäksi hän sai tuon ajan klassista koulutusta. Nuoruutensa opiskelun ja mietiskelyn aikana hän loi pohjan filosofisille ja hengellisille pohdinnoilleen[6].</w:t>
      </w:r>
    </w:p>
    <w:p>
      <w:r>
        <w:rPr>
          <w:b/>
        </w:rPr>
        <w:t xml:space="preserve">Vastaus</w:t>
      </w:r>
    </w:p>
    <w:p>
      <w:r>
        <w:t xml:space="preserve">Hän syntyi Jeyhunabadissa, pienessä kurdikylässä, ja hänen isänsä oli Hajj Nematollah, mystikko ja runoilija ja Ahl-e Haqqin johtaja.</w:t>
      </w:r>
    </w:p>
    <w:p>
      <w:r>
        <w:rPr>
          <w:b/>
          <w:u w:val="single"/>
        </w:rPr>
        <w:t xml:space="preserve">Asiakirja 12259</w:t>
      </w:r>
    </w:p>
    <w:p>
      <w:r>
        <w:rPr>
          <w:b/>
        </w:rPr>
        <w:t xml:space="preserve">Ohjeet</w:t>
      </w:r>
    </w:p>
    <w:p>
      <w:r>
        <w:t xml:space="preserve">Miksi Spark on nopeampi kuin MapReduce?</w:t>
      </w:r>
    </w:p>
    <w:p>
      <w:r>
        <w:rPr>
          <w:b/>
        </w:rPr>
        <w:t xml:space="preserve">Vastaus</w:t>
      </w:r>
    </w:p>
    <w:p>
      <w:r>
        <w:t xml:space="preserve">Suurin ero Sparkin ja MapReducen välillä on se, että Spark käsittelee ja säilyttää tiedot muistissa myöhempiä vaiheita varten, kun taas MapReduce käsittelee tiedot levyllä.</w:t>
      </w:r>
    </w:p>
    <w:p>
      <w:r>
        <w:rPr>
          <w:b/>
          <w:u w:val="single"/>
        </w:rPr>
        <w:t xml:space="preserve">Asiakirja 12260</w:t>
      </w:r>
    </w:p>
    <w:p>
      <w:r>
        <w:rPr>
          <w:b/>
        </w:rPr>
        <w:t xml:space="preserve">Ohjeet</w:t>
      </w:r>
    </w:p>
    <w:p>
      <w:r>
        <w:t xml:space="preserve">Kirjoita lyhyt tarina kasvitieteilijästä, joka löytää metsän osan, jossa kasvit kommunikoivat keskenään.</w:t>
      </w:r>
    </w:p>
    <w:p>
      <w:r>
        <w:rPr>
          <w:b/>
        </w:rPr>
        <w:t xml:space="preserve">Vastaus</w:t>
      </w:r>
    </w:p>
    <w:p>
      <w:r>
        <w:t xml:space="preserve">Anya oli kasvitieteen opiskelija, ja hänen tehtävänään oli tunnistaa monenlaisia sieniä paikallisessa metsässä. Koska hän myös nautti retkeilystä, hän päätti mennä pitkänä viikonloppuna syvälle metsään suorittamaan tehtävänsä.</w:t>
        <w:br/>
        <w:br/>
        <w:t xml:space="preserve"> Kun hän pääsi syvemmälle metsään, poispäin sivilisaatiosta, puusto paksuuntui ja näin ollen metsänpohja muuttui tummemmaksi. "Täydellistä sienten kasvulle!" hän ajatteli. Hän alkoi nähdä yhä enemmän sieniä, osa puissa, osa lahoavissa tukeissa ja osa metsänpohjassa. Omituista oli, että useimmat sienet, joita hän alkoi nähdä metsässä syvemmälle mentäessä, olivat vihreitä, mikä oli varsin epätavallista.</w:t>
        <w:br/>
        <w:br/>
        <w:t xml:space="preserve"> Hän luetteloi kaikki näkemänsä sienet seuraavien päivien aikana. Lähtiessään ulos hän kulki samaa polkua, jota tuli sisään, mutta huomasi, että polun varrella olevat sienet olivat muuttuneet sienille tyypillisiksi, eivät vihreiksi, joita hän oli nähnyt tullessaan sisään. Hän tutki polkuaan kohtisuoraan ja löysi hitaasti muuttuvan värivalikoiman, kunnes hän näki saman vihreän, jonka oli nähnyt tullessaan.</w:t>
        <w:br/>
        <w:br/>
        <w:t xml:space="preserve"> Hänen oli palattava kouluun, mutta hän päätti palata seuraavana viikonloppuna.</w:t>
        <w:br/>
        <w:br/>
        <w:t xml:space="preserve"> Kun hän saapui takaisin sienialueelle, hän näki jotakin henkeäsalpaavaa tutkiessaan. Kaikkialle, missä hän oli käynyt, näytti muodostuneen värien aaltoilu. Sienet olivat reagoineet hänen läsnäoloonsa ja lähettäneet signaaleja alueen muille sienille, joista signaali oli levinnyt eteenpäin. Jotkut sienet hänen alkuperäisellä polullaan olivat jopa palanneet alkuperäiseen vihreään väriin, jonka hän oli havainnut astuessaan metsään. Hän huomasi myös, että paikallinen eläimistö vältti täysin alueita, joilla sienet olivat muuttaneet alkuperäistä vihreää väriään. Näytti siltä, että sienet olivat kehittäneet metsälle varoitusjärjestelmän ihmisten havaitsemiseksi!</w:t>
      </w:r>
    </w:p>
    <w:p>
      <w:r>
        <w:rPr>
          <w:b/>
          <w:u w:val="single"/>
        </w:rPr>
        <w:t xml:space="preserve">Asiakirja 12261</w:t>
      </w:r>
    </w:p>
    <w:p>
      <w:r>
        <w:rPr>
          <w:b/>
        </w:rPr>
        <w:t xml:space="preserve">Ohjeet</w:t>
      </w:r>
    </w:p>
    <w:p>
      <w:r>
        <w:t xml:space="preserve">Missä buddha syntyi?</w:t>
      </w:r>
    </w:p>
    <w:p>
      <w:r>
        <w:rPr>
          <w:b/>
        </w:rPr>
        <w:t xml:space="preserve">Konteksti</w:t>
      </w:r>
    </w:p>
    <w:p>
      <w:r>
        <w:t xml:space="preserve">Lumbinī (nepaliksi: लुम्बिनी lausutaan [ˈlumbini] (kuuntele), "ihana") on buddhalainen pyhiinvaelluskohde Rupandehin alueella Lumbinin maakunnassa Nepalissa. Se on paikka, jossa buddhalaisen perinteen mukaan kuningatar Mahamayadevi synnytti Siddhartha Gautaman noin vuonna 566 eaa. Gautamasta, joka buddhalaisen perinteen mukaan saavutti valaistumisen joskus noin vuonna 528 eaa., tuli Gautama Buddha ja hän perusti buddhalaisuuden. Lumbini on yksi monista pyhiinvaelluskohteista, jotka ovat syntyneet Buddhan elämän kannalta keskeisiin paikkoihin.</w:t>
      </w:r>
    </w:p>
    <w:p>
      <w:r>
        <w:rPr>
          <w:b/>
        </w:rPr>
        <w:t xml:space="preserve">Vastaus</w:t>
      </w:r>
    </w:p>
    <w:p>
      <w:r>
        <w:t xml:space="preserve">Buddha syntyi Lumbinissa, joka sijaitsee nykyisessä Nepalissa.</w:t>
      </w:r>
    </w:p>
    <w:p>
      <w:r>
        <w:rPr>
          <w:b/>
          <w:u w:val="single"/>
        </w:rPr>
        <w:t xml:space="preserve">Asiakirja 12262</w:t>
      </w:r>
    </w:p>
    <w:p>
      <w:r>
        <w:rPr>
          <w:b/>
        </w:rPr>
        <w:t xml:space="preserve">Ohjeet</w:t>
      </w:r>
    </w:p>
    <w:p>
      <w:r>
        <w:t xml:space="preserve">Luokittele nämä joko asioihin, jotka on kuorittava syödäkseen, tai asioihin, joita ei tarvitse kuoria: appelsiini, omena, kaura, banaani, peruna.</w:t>
      </w:r>
    </w:p>
    <w:p>
      <w:r>
        <w:rPr>
          <w:b/>
        </w:rPr>
        <w:t xml:space="preserve">Vastaus</w:t>
      </w:r>
    </w:p>
    <w:p>
      <w:r>
        <w:t xml:space="preserve">appelsiini: kuori, omena: älä kuori, kaura: älä kuori, banaani: kuori, peruna: älä kuori.</w:t>
      </w:r>
    </w:p>
    <w:p>
      <w:r>
        <w:rPr>
          <w:b/>
          <w:u w:val="single"/>
        </w:rPr>
        <w:t xml:space="preserve">Asiakirja 12263</w:t>
      </w:r>
    </w:p>
    <w:p>
      <w:r>
        <w:rPr>
          <w:b/>
        </w:rPr>
        <w:t xml:space="preserve">Ohjeet</w:t>
      </w:r>
    </w:p>
    <w:p>
      <w:r>
        <w:t xml:space="preserve">Mikä on yksi lempiharrastuksistasi?</w:t>
      </w:r>
    </w:p>
    <w:p>
      <w:r>
        <w:rPr>
          <w:b/>
        </w:rPr>
        <w:t xml:space="preserve">Vastaus</w:t>
      </w:r>
    </w:p>
    <w:p>
      <w:r>
        <w:t xml:space="preserve">Olen suuri urheilufani, ja koska olen kotoisin Pohjois-Kaliforniasta, nautin erityisesti San Francisco 49ersin ja Sacramento Kingsin seuraamisesta. Olen aina fanittanut NFL:ää ja NBA:ta, ja katson lähes kaikki suosikkijoukkueideni ottelut.</w:t>
      </w:r>
    </w:p>
    <w:p>
      <w:r>
        <w:rPr>
          <w:b/>
          <w:u w:val="single"/>
        </w:rPr>
        <w:t xml:space="preserve">Asiakirja 12264</w:t>
      </w:r>
    </w:p>
    <w:p>
      <w:r>
        <w:rPr>
          <w:b/>
        </w:rPr>
        <w:t xml:space="preserve">Ohjeet</w:t>
      </w:r>
    </w:p>
    <w:p>
      <w:r>
        <w:t xml:space="preserve">Tekeekö pitkien kävelylenkkien harrastaminen mitään hyvää terveydelleni?</w:t>
      </w:r>
    </w:p>
    <w:p>
      <w:r>
        <w:rPr>
          <w:b/>
        </w:rPr>
        <w:t xml:space="preserve">Vastaus</w:t>
      </w:r>
    </w:p>
    <w:p>
      <w:r>
        <w:t xml:space="preserve">Liikunta on erittäin tärkeää päivittäisessä elämäntavassasi yleisen terveyden ja hyvinvoinnin kannalta.  Jo 15 minuutin reipas kävelylenkki joka päivä voi tehdä niin paljon hyvää, kuten pitää sydämen terveenä ja alentaa verenpainetta.  Se auttaa pitämään painosi tasapainossa ja antaa sinulle lisää energiaa koko päiväksi.  Reipas kävelylenkki aamulla on hyvä tapa herätä ilman kofeiinia.  Se voi myös auttaa laihtumaan ja ehkäistä aivohalvausta ja tyypin 2 diabetesta.</w:t>
      </w:r>
    </w:p>
    <w:p>
      <w:r>
        <w:rPr>
          <w:b/>
          <w:u w:val="single"/>
        </w:rPr>
        <w:t xml:space="preserve">Asiakirja 12265</w:t>
      </w:r>
    </w:p>
    <w:p>
      <w:r>
        <w:rPr>
          <w:b/>
        </w:rPr>
        <w:t xml:space="preserve">Ohjeet</w:t>
      </w:r>
    </w:p>
    <w:p>
      <w:r>
        <w:t xml:space="preserve">Mitä hyviä scifi-kirjoja voin lukea?</w:t>
      </w:r>
    </w:p>
    <w:p>
      <w:r>
        <w:rPr>
          <w:b/>
        </w:rPr>
        <w:t xml:space="preserve">Vastaus</w:t>
      </w:r>
    </w:p>
    <w:p>
      <w:r>
        <w:t xml:space="preserve">Dyyni, Neuromancer, Snow Crash, Säätiö, 1984 ja Uljas uusi maailma ovat kaikki hienoja tieteiskirjoja.</w:t>
      </w:r>
    </w:p>
    <w:p>
      <w:r>
        <w:rPr>
          <w:b/>
          <w:u w:val="single"/>
        </w:rPr>
        <w:t xml:space="preserve">Asiakirja 12266</w:t>
      </w:r>
    </w:p>
    <w:p>
      <w:r>
        <w:rPr>
          <w:b/>
        </w:rPr>
        <w:t xml:space="preserve">Ohjeet</w:t>
      </w:r>
    </w:p>
    <w:p>
      <w:r>
        <w:t xml:space="preserve">Luettelo alas viimeiset 7 fifa naisten maailmanmestaruuden voittajaa</w:t>
      </w:r>
    </w:p>
    <w:p>
      <w:r>
        <w:rPr>
          <w:b/>
        </w:rPr>
        <w:t xml:space="preserve">Vastaus</w:t>
      </w:r>
    </w:p>
    <w:p>
      <w:r>
        <w:t xml:space="preserve">USA</w:t>
        <w:br/>
        <w:t xml:space="preserve">- USA</w:t>
        <w:br/>
        <w:t xml:space="preserve">- Japani</w:t>
        <w:br/>
        <w:t xml:space="preserve">- Saksa</w:t>
        <w:br/>
        <w:t xml:space="preserve">- Saksa</w:t>
        <w:br/>
        <w:t xml:space="preserve">- USA</w:t>
        <w:br/>
        <w:t xml:space="preserve">- Norja</w:t>
      </w:r>
    </w:p>
    <w:p>
      <w:r>
        <w:rPr>
          <w:b/>
          <w:u w:val="single"/>
        </w:rPr>
        <w:t xml:space="preserve">Asiakirja 12267</w:t>
      </w:r>
    </w:p>
    <w:p>
      <w:r>
        <w:rPr>
          <w:b/>
        </w:rPr>
        <w:t xml:space="preserve">Ohjeet</w:t>
      </w:r>
    </w:p>
    <w:p>
      <w:r>
        <w:t xml:space="preserve">Mitkä ovat painovoimaisen kukkulan pääpiirteet seuraavan kuvauksen perusteella?</w:t>
      </w:r>
    </w:p>
    <w:p>
      <w:r>
        <w:rPr>
          <w:b/>
        </w:rPr>
        <w:t xml:space="preserve">Konteksti</w:t>
      </w:r>
    </w:p>
    <w:p>
      <w:r>
        <w:t xml:space="preserve">Gravitaatiokukkula, joka tunnetaan myös nimellä magneettinen kukkula, mysteerikukkula, mysteeripilkku, gravitaatiotie tai anti-gravitaatiokukkula, on paikka, jossa ympäröivän maan rakenne tuottaa optisen harhan, jolloin loiva alamäki näyttää ylämäeltä. Vaihteettomaksi jätetty auto näyttää siis rullaavan vastoin painovoimaa ylämäkeen. Painovoimamäkiä tunnetaan maailmanlaajuisesti satoja.</w:t>
      </w:r>
    </w:p>
    <w:p>
      <w:r>
        <w:rPr>
          <w:b/>
        </w:rPr>
        <w:t xml:space="preserve">Vastaus</w:t>
      </w:r>
    </w:p>
    <w:p>
      <w:r>
        <w:t xml:space="preserve">Painovoimakukkulan optinen harha määritellään seuraavilla ominaisuuksilla:</w:t>
        <w:br/>
        <w:br/>
        <w:t xml:space="preserve"> 1.</w:t>
        <w:t xml:space="preserve">Alamäkinen rinne näyttää ylämäeltä</w:t>
        <w:br/>
        <w:t xml:space="preserve">2</w:t>
        <w:t xml:space="preserve">  Esineet näyttävät vierivän ylämäkeen painovoimaa vastaan.</w:t>
      </w:r>
    </w:p>
    <w:p>
      <w:r>
        <w:rPr>
          <w:b/>
          <w:u w:val="single"/>
        </w:rPr>
        <w:t xml:space="preserve">Asiakirja 12268</w:t>
      </w:r>
    </w:p>
    <w:p>
      <w:r>
        <w:rPr>
          <w:b/>
        </w:rPr>
        <w:t xml:space="preserve">Ohjeet</w:t>
      </w:r>
    </w:p>
    <w:p>
      <w:r>
        <w:t xml:space="preserve">Kuinka monta divisioonaa ja kuinka monta konferenssia ehdotetussa liigassa olisi, kun otetaan huomioon tämä kappale, joka koskee mahdollista Kontinental Hockey Leaguen laajentumista?</w:t>
      </w:r>
    </w:p>
    <w:p>
      <w:r>
        <w:rPr>
          <w:b/>
        </w:rPr>
        <w:t xml:space="preserve">Konteksti</w:t>
      </w:r>
    </w:p>
    <w:p>
      <w:r>
        <w:t xml:space="preserve">Ehdotettu liiga olisi koostunut kahdesta konferenssista, jotka olisi jaettu neljään divisioonaan. Nykyinen KHL olisi muodostanut toisen konferensseista. Toinen konferenssi olisi koostunut Skandinavian divisioonasta ja Keski-Euroopan divisioonasta. Kahden konferenssin voittajat olisivat pelanneet keskenään kokonaismestaruudesta.</w:t>
      </w:r>
    </w:p>
    <w:p>
      <w:r>
        <w:rPr>
          <w:b/>
        </w:rPr>
        <w:t xml:space="preserve">Vastaus</w:t>
      </w:r>
    </w:p>
    <w:p>
      <w:r>
        <w:t xml:space="preserve">Liigassa olisi kaksi konferenssia ja neljä divisioonaa.</w:t>
      </w:r>
    </w:p>
    <w:p>
      <w:r>
        <w:rPr>
          <w:b/>
          <w:u w:val="single"/>
        </w:rPr>
        <w:t xml:space="preserve">Asiakirja 12269</w:t>
      </w:r>
    </w:p>
    <w:p>
      <w:r>
        <w:rPr>
          <w:b/>
        </w:rPr>
        <w:t xml:space="preserve">Ohjeet</w:t>
      </w:r>
    </w:p>
    <w:p>
      <w:r>
        <w:t xml:space="preserve">Miten he rakensivat lasisen ilotulituksen Indyn lastenmuseoon?</w:t>
      </w:r>
    </w:p>
    <w:p>
      <w:r>
        <w:rPr>
          <w:b/>
        </w:rPr>
        <w:t xml:space="preserve">Konteksti</w:t>
      </w:r>
    </w:p>
    <w:p>
      <w:r>
        <w:t xml:space="preserve">Fireworks of Glass Tower and Ceiling, joka tunnetaan myös nimellä Fireworks of Glass, on puhallettu lasiveistos, joka kuuluu Indianapolisissa Indianapolisissa, Indianassa, Yhdysvalloissa sijaitsevan The Children's Museum of Indianapolisin pysyvään kokoelmaan. Torni istuu lasijalustalla, pergolakattona ja nousee museon keskellä olevan spiraalimaisen ramppijärjestelmän läpi. Dale Chihulyn vuonna 2006 luoma torni on hänen suurin pysyvästi asennettu lasiveistoksensa. Tornin alla on näyttely, jossa kuvataan veistosta ja sen valmistusprosessia.</w:t>
        <w:t xml:space="preserve">Torni ja pergolakatto ovat kaksi erillistä lastenmuseon kokoelmaan liitettyä esinettä.</w:t>
        <w:br/>
        <w:t xml:space="preserve">Lasinen ilotulitus ja pergolakatto on 43-metrinen torni, joka koostuu 3 200 punaisesta, keltaisesta ja koboltinsinisestä puhalletusta lasista, ja pergolakatto, joka koostuu 1 600 monivärisestä lasista. Tornissa kaksi- tai kaksimetriset kierretyn lasin kappaleet sijaitsevat teräsvaijereilla ripustetun metalliankkurin varassa. Torni lepää lasilevyn päällä pergolakaton päällä, joka on täynnä muita lasinpaloja. Chihulyn Tacomassa, Washingtonissa sijaitsevassa studiossa työskentelevät lasinpuhaltajat ovat puhaltaneet jokaisen lasinpalasen erikseen. .[1]</w:t>
      </w:r>
    </w:p>
    <w:p>
      <w:r>
        <w:rPr>
          <w:b/>
        </w:rPr>
        <w:t xml:space="preserve">Vastaus</w:t>
      </w:r>
    </w:p>
    <w:p>
      <w:r>
        <w:t xml:space="preserve">Indianapolisin lastenmuseon lasitornin ja -katon ilotulitus -veistos rakennettiin käyttämällä yhteensä 4800 kappaletta punaista, keltaista ja sinistä lasia, jotka lasinpuhaltajien ryhmä puhalsi yksitellen luoja Dale Chihulyn Tacoman studiossa. Rakenteeseen kuuluu 3 200 lasipalasta koostuva 43-metrinen torni, joka lepää lasilevyn päällä 1 600 lasipalasta tehdyn pergolakaton alla. Tornissa on teräsvaijereilla ripustettuja kierrettyjä lasinpaloja.</w:t>
      </w:r>
    </w:p>
    <w:p>
      <w:r>
        <w:rPr>
          <w:b/>
          <w:u w:val="single"/>
        </w:rPr>
        <w:t xml:space="preserve">Asiakirja 12270</w:t>
      </w:r>
    </w:p>
    <w:p>
      <w:r>
        <w:rPr>
          <w:b/>
        </w:rPr>
        <w:t xml:space="preserve">Ohjeet</w:t>
      </w:r>
    </w:p>
    <w:p>
      <w:r>
        <w:t xml:space="preserve">Palveliko Paul Ernest Adolph koskaan armeijassa?</w:t>
      </w:r>
    </w:p>
    <w:p>
      <w:r>
        <w:rPr>
          <w:b/>
        </w:rPr>
        <w:t xml:space="preserve">Konteksti</w:t>
      </w:r>
    </w:p>
    <w:p>
      <w:r>
        <w:t xml:space="preserve">Paul Ernest Adolph (4. elokuuta 1901 - 17. kesäkuuta 1972)[1] oli yhdysvaltalainen lähetyssaarnaaja, joka syntyi Philadelphiassa, Pennsylvaniassa. Paul palveli Kiinan sisämaan lähetysjärjestössä, nykyisessä OMF Internationalissa, vuosina 1929-1941 ja sen jälkeen Yhdysvaltain armeijan lääkintäjoukoissa majurina vuosina 1941-1945.[2] Paul palasi Kiinaan palvelemaan vielä kerran vuosina 1946-1949. Palattuaan Yhdysvaltoihin vuonna 1949 hän työskenteli lähetyssaarnaajien valmistelemiseksi ulkomailla tehtävään työhön ja heidän terveytensä palauttamiseksi sairauksien jälkeen. Eläkkeelle jäätyään Paul palveli poikiensa sairaaloissa Keski-Etiopiassa ja Bangladeshissa. Paul avasi kaksi sairaalaa Luaniin, Shaniin ja Kaifengiin, Henaniin, ja hänellä oli keskeinen rooli neuvotteluissa Japanin armeijan kanssa, jotta sairaalat pysyivät avoinna kiinalaisille kiinalaisille kiinalais-japanilaisen sodan aikana.</w:t>
      </w:r>
    </w:p>
    <w:p>
      <w:r>
        <w:rPr>
          <w:b/>
        </w:rPr>
        <w:t xml:space="preserve">Vastaus</w:t>
      </w:r>
    </w:p>
    <w:p>
      <w:r>
        <w:t xml:space="preserve">Kyllä, Paul Ernest Adolph palveli Yhdysvaltain armeijan lääkintäjoukoissa majurina vuosina 1941-1945.</w:t>
      </w:r>
    </w:p>
    <w:p>
      <w:r>
        <w:rPr>
          <w:b/>
          <w:u w:val="single"/>
        </w:rPr>
        <w:t xml:space="preserve">Asiakirja 12271</w:t>
      </w:r>
    </w:p>
    <w:p>
      <w:r>
        <w:rPr>
          <w:b/>
        </w:rPr>
        <w:t xml:space="preserve">Ohjeet</w:t>
      </w:r>
    </w:p>
    <w:p>
      <w:r>
        <w:t xml:space="preserve">Poimi annetusta tekstistä Jawaharlal Nehrun sisarten nimet. Erottele ne pilkulla.</w:t>
      </w:r>
    </w:p>
    <w:p>
      <w:r>
        <w:rPr>
          <w:b/>
        </w:rPr>
        <w:t xml:space="preserve">Konteksti</w:t>
      </w:r>
    </w:p>
    <w:p>
      <w:r>
        <w:t xml:space="preserve">Jawaharlal Nehru syntyi 14. marraskuuta 1889 Allahabadissa Brittiläisessä Intiassa. Hänen isänsä Motilal Nehru (1861-1931), kašmiripandiittiyhteisöön kuulunut varakas asianajaja, toimi kaksi kertaa Intian kansalliskongressin puheenjohtajana, vuosina 1919 ja 1928[14].[15] Hänen äitinsä Swarup Rani Thussu (1868-1938), joka oli lähtöisin Lahoreen asettuneesta tunnetusta kašmiribrahminiperheestä,[16] oli Motilalin toinen vaimo, sillä hänen ensimmäinen vaimonsa oli kuollut synnytyksessä. Jawaharlal oli vanhin kolmesta lapsesta[16] Hänen vanhimmasta sisarestaan, Vijaya Lakshmista, tuli myöhemmin Yhdistyneiden kansakuntien yleiskokouksen ensimmäinen naispuolinen puheenjohtaja[17] Hänen nuorimmasta sisarestaan, Krishna Hutheesingistä, tuli tunnettu kirjailija ja hän kirjoitti useita kirjoja veljestään[18][19].</w:t>
      </w:r>
    </w:p>
    <w:p>
      <w:r>
        <w:rPr>
          <w:b/>
        </w:rPr>
        <w:t xml:space="preserve">Vastaus</w:t>
      </w:r>
    </w:p>
    <w:p>
      <w:r>
        <w:t xml:space="preserve">Vijaya Lakshmi, Krishna Hutheesing...</w:t>
      </w:r>
    </w:p>
    <w:p>
      <w:r>
        <w:rPr>
          <w:b/>
          <w:u w:val="single"/>
        </w:rPr>
        <w:t xml:space="preserve">Asiakirja 12272</w:t>
      </w:r>
    </w:p>
    <w:p>
      <w:r>
        <w:rPr>
          <w:b/>
        </w:rPr>
        <w:t xml:space="preserve">Ohjeet</w:t>
      </w:r>
    </w:p>
    <w:p>
      <w:r>
        <w:t xml:space="preserve">Miksi Roverin nimi on Perseverance?</w:t>
      </w:r>
    </w:p>
    <w:p>
      <w:r>
        <w:rPr>
          <w:b/>
        </w:rPr>
        <w:t xml:space="preserve">Vastaus</w:t>
      </w:r>
    </w:p>
    <w:p>
      <w:r>
        <w:t xml:space="preserve">Seitsemäsluokkalainen Alexander Mather voitti valtakunnallisen esseekilpailun, jossa haettiin Roverin nimeä. Perseverance on viimeisin kouluikäisten lasten nimeämistä Punaisen planeetan kulkuneuvoista: Sojourner vuonna 1997, Spirit- ja Opportunity-kulkuneuvot, jotka laskeutuivat Marsiin vuonna 2004, ja Curiosity, joka on tutkinut Marsia vuodesta 2012.</w:t>
      </w:r>
    </w:p>
    <w:p>
      <w:r>
        <w:rPr>
          <w:b/>
          <w:u w:val="single"/>
        </w:rPr>
        <w:t xml:space="preserve">Asiakirja 12273</w:t>
      </w:r>
    </w:p>
    <w:p>
      <w:r>
        <w:rPr>
          <w:b/>
        </w:rPr>
        <w:t xml:space="preserve">Ohjeet</w:t>
      </w:r>
    </w:p>
    <w:p>
      <w:r>
        <w:t xml:space="preserve">Tunnista, mikä eläinlaji on elossa tai sukupuuttoon kuollut: Scutosaurus, keltaevätonnikala.</w:t>
      </w:r>
    </w:p>
    <w:p>
      <w:r>
        <w:rPr>
          <w:b/>
        </w:rPr>
        <w:t xml:space="preserve">Vastaus</w:t>
      </w:r>
    </w:p>
    <w:p>
      <w:r>
        <w:t xml:space="preserve">Keltaevätonnikala on elossa, Scutosaurus on kuollut sukupuuttoon.</w:t>
      </w:r>
    </w:p>
    <w:p>
      <w:r>
        <w:rPr>
          <w:b/>
          <w:u w:val="single"/>
        </w:rPr>
        <w:t xml:space="preserve">Asiakirja 12274</w:t>
      </w:r>
    </w:p>
    <w:p>
      <w:r>
        <w:rPr>
          <w:b/>
        </w:rPr>
        <w:t xml:space="preserve">Ohjeet</w:t>
      </w:r>
    </w:p>
    <w:p>
      <w:r>
        <w:t xml:space="preserve">Kerro, milloin Intian entinen presidentti, tohtori A. P. J. Abdul Kalam syntyi, missä hän kasvoi ja mihin aineisiin hän erikoistui opinnoissaan. Miksi Abdul Kalam tunnettiin Intian ohjusmiehenä?</w:t>
      </w:r>
    </w:p>
    <w:p>
      <w:r>
        <w:rPr>
          <w:b/>
        </w:rPr>
        <w:t xml:space="preserve">Konteksti</w:t>
      </w:r>
    </w:p>
    <w:p>
      <w:r>
        <w:t xml:space="preserve">Avul Pakir Jainulabdeen Abdul Kalam BR (/ˈɑːbdəl kəˈlɑːm/ (kuuntele); 15. lokakuuta 1931 - 27. heinäkuuta 2015) oli intialainen ilmailu- ja avaruustutkija ja valtiomies, joka toimi Intian 11. presidenttinä vuosina 2002-2007. Hän syntyi ja varttui Rameswaramissa, Tamil Nadussa ja opiskeli fysiikkaa ja ilmailu- ja avaruustekniikkaa. Seuraavat neljä vuosikymmentä hän vietti tiedemiehenä ja tiedehallinnoijana pääasiassa puolustuksen tutkimus- ja kehitysorganisaatiossa (DRDO) ja Intian avaruustutkimusorganisaatiossa (ISRO), ja hän oli tiiviisti mukana Intian siviiliavaruusohjelmassa ja sotilaallisissa ohjusten kehitystoimissa.[1] Hänet tunnettiinkin Intian ohjusmiehenä ballististen ohjusten ja kantorakettiteknologian kehittämisen parissa tekemänsä työn vuoksi.[2][3][4] Hänellä oli myös keskeinen organisatorinen, tekninen ja poliittinen rooli Intian Pokhran-II-ydinkokeissa vuonna 1998, jotka olivat ensimmäiset sitten Intian alkuperäisen ydinkokeen vuonna 1974.</w:t>
        <w:br/>
        <w:br/>
        <w:t xml:space="preserve">Kalam valittiin Intian 11. presidentiksi vuonna 2002 sekä hallitsevan Bharatiya Janata Party -puolueen että silloisen oppositiopuolueen Intian kansalliskongressin tuella. Häntä kutsutaan laajalti "kansan presidentiksi",[6] mutta hän palasi yhden kauden jälkeen siviilielämään, jossa hän opiskeli, kirjoitti ja toimi julkisessa palveluksessa. Hän sai useita arvostettuja palkintoja, muun muassa Bharat Ratnan, Intian korkeimman siviilikunnian.</w:t>
      </w:r>
    </w:p>
    <w:p>
      <w:r>
        <w:rPr>
          <w:b/>
        </w:rPr>
        <w:t xml:space="preserve">Vastaus</w:t>
      </w:r>
    </w:p>
    <w:p>
      <w:r>
        <w:t xml:space="preserve">Avul Pakir Jainulabdeen Abdul Kalam BR, lyhyesti APJ Abdul Kalam, syntyi 15. lokakuuta 1931. Hän syntyi ja kasvoi Rameswaramissa Tamil Nadussa Etelä-Intiassa. APJ Abdul Kalam erikoistui opinnoissaan fysiikkaan ja avaruustekniikkaan.</w:t>
        <w:br/>
        <w:t xml:space="preserve"> Hän teki noin neljän vuosikymmenen uran tiedemiehenä ja hallintovirkamiehenä muun muassa puolustuksen tutkimus- ja kehitysjärjestössä (DRDO) ja Intian avaruustutkimusjärjestössä (ISRO). Näissä tehtävissä APJ Abdul Kalamilla oli keskeinen rooli Intian siviiliavaruusohjelmassa ja sotilaallisessa ohjusten kehittämistoiminnassa. Hänellä oli myös tärkeä rooli ballististen ohjusten ja kantorakettiteknologian kehittämisessä. Edellä mainittujen toimiensa ansiosta Abdul Kalam tunnettiin Intian ohjusmiehenä.</w:t>
      </w:r>
    </w:p>
    <w:p>
      <w:r>
        <w:rPr>
          <w:b/>
          <w:u w:val="single"/>
        </w:rPr>
        <w:t xml:space="preserve">Asiakirja 12275</w:t>
      </w:r>
    </w:p>
    <w:p>
      <w:r>
        <w:rPr>
          <w:b/>
        </w:rPr>
        <w:t xml:space="preserve">Ohjeet</w:t>
      </w:r>
    </w:p>
    <w:p>
      <w:r>
        <w:t xml:space="preserve">Luettele viisi Gertrude Chandler Warnerin teosta.</w:t>
      </w:r>
    </w:p>
    <w:p>
      <w:r>
        <w:rPr>
          <w:b/>
        </w:rPr>
        <w:t xml:space="preserve">Vastaus</w:t>
      </w:r>
    </w:p>
    <w:p>
      <w:r>
        <w:t xml:space="preserve">Yllätyksen saari, Blue Bay Mystery, Mystery Ranch, Benny paljastaa mysteerin, The Boxcar Children</w:t>
      </w:r>
    </w:p>
    <w:p>
      <w:r>
        <w:rPr>
          <w:b/>
          <w:u w:val="single"/>
        </w:rPr>
        <w:t xml:space="preserve">Asiakirja 12276</w:t>
      </w:r>
    </w:p>
    <w:p>
      <w:r>
        <w:rPr>
          <w:b/>
        </w:rPr>
        <w:t xml:space="preserve">Ohjeet</w:t>
      </w:r>
    </w:p>
    <w:p>
      <w:r>
        <w:t xml:space="preserve">Kertokaa kappaleen perusteella, mikä on ruoppaaja.</w:t>
      </w:r>
    </w:p>
    <w:p>
      <w:r>
        <w:rPr>
          <w:b/>
        </w:rPr>
        <w:t xml:space="preserve">Konteksti</w:t>
      </w:r>
    </w:p>
    <w:p>
      <w:r>
        <w:t xml:space="preserve">Ruoppaus on materiaalin kaivamista vesiympäristöstä. Mahdollisia syitä ruoppaamiseen ovat esimerkiksi olemassa olevien vesipiirteiden parantaminen, maan ja vesipiirteiden muokkaaminen kuivatuksen, navigoitavuuden ja kaupallisen käytön muuttamiseksi, patojen, patoojien ja muiden purojen ja rantojen hallintalaitteiden rakentaminen sekä arvokkaiden mineraaliesiintymien tai kaupallisesti arvokkaiden merieläinten talteenotto. Kaivutyö tehdään kaikissa muissa paitsi harvoissa tapauksissa kelluvalla erikoislaitteistolla eli ruoppaajalla.</w:t>
        <w:br/>
        <w:br/>
        <w:t xml:space="preserve"> Ruoppauksia tehdään monissa eri paikoissa ja moniin eri tarkoituksiin, mutta päätavoitteena on yleensä arvokkaan tai käyttökelpoisen materiaalin talteenotto tai suuremman vesisyvyyden luominen. Ruoppaajat on luokiteltu imu- tai mekaanisiin ruoppauslaitteisiin. Ruoppausjärjestelmät voivat olla joko maissa sijaitsevia, proomuilla paikalle tuotuja tai tarkoitusta varten rakennettuihin aluksiin rakennettuja.</w:t>
        <w:br/>
        <w:br/>
        <w:t xml:space="preserve"> Ruoppauksella on merkittäviä ympäristövaikutuksia: se voi häiritä merisedimenttejä, mikä johtaa sekä lyhyen että pitkän aikavälin veden pilaantumiseen, tuhota tärkeitä merenpohjan ekosysteemejä ja vapauttaa sedimenttiin sitoutuneita ihmisen aiheuttamia myrkkyjä. Nämä ympäristövaikutukset voivat vahingoittaa merkittävästi merieläinpopulaatioita, saastuttaa juomavesilähteitä ja keskeyttää taloudellisen toiminnan, kuten kalastuksen.</w:t>
      </w:r>
    </w:p>
    <w:p>
      <w:r>
        <w:rPr>
          <w:b/>
        </w:rPr>
        <w:t xml:space="preserve">Vastaus</w:t>
      </w:r>
    </w:p>
    <w:p>
      <w:r>
        <w:t xml:space="preserve">Ruoppaaja on kelluva erikoislaite, jota käytetään materiaalin kaivamiseen vesiympäristöstä. Tätä prosessia kutsutaan ruoppaamiseksi.</w:t>
      </w:r>
    </w:p>
    <w:p>
      <w:r>
        <w:rPr>
          <w:b/>
          <w:u w:val="single"/>
        </w:rPr>
        <w:t xml:space="preserve">Asiakirja 12277</w:t>
      </w:r>
    </w:p>
    <w:p>
      <w:r>
        <w:rPr>
          <w:b/>
        </w:rPr>
        <w:t xml:space="preserve">Ohjeet</w:t>
      </w:r>
    </w:p>
    <w:p>
      <w:r>
        <w:t xml:space="preserve">Luettele kolme Thomas Sowellin kirjoittamaa kirjaa ja mitä ne käsittelevät.</w:t>
      </w:r>
    </w:p>
    <w:p>
      <w:r>
        <w:rPr>
          <w:b/>
        </w:rPr>
        <w:t xml:space="preserve">Konteksti</w:t>
      </w:r>
    </w:p>
    <w:p>
      <w:r>
        <w:t xml:space="preserve">Kevääseen 1972 saakka Sowell oli rekisteröitynyt demokraatti, minkä jälkeen hän jätti demokraattisen puolueen ja päätti olla enää liittymättä mihinkään poliittiseen puolueeseen todeten: "Olin niin inhottava molempia ehdokkaita kohtaan, etten äänestänyt ollenkaan."[10] Vaikka häntä usein kuvaillaan mustaksi konservatiiviksi, Sowell sanoi: "En halua leimoja, mutta epäilen, että 'libertaristi' sopisi minulle paremmin kuin monelle muulle, vaikka olenkin eri mieltä libertaristisen liikkeen kanssa monista asioista."[21] Häntä on kuvailtu yhdeksi merkittävimmistä nykyaikaisen klassisen liberalismin puolestapuhujista Friedrich Hayekin ja Larry Arnhartin ohella.[53] Sowell kirjoittaa pääasiassa talousaiheista ja kannattaa yleensä vapaiden markkinoiden lähestymistapaa kapitalismiin.[54] Sowell vastustaa Federal Reserveä, koska se ei ole onnistunut estämään talouslamoja ja rajoittamaan inflaatiota.[55] Sowell kuvaili omaelämäkerrassaan opiskelleensa Karl Marxia; entisenä marxilaisena, joka uransa alkuvaiheessa pettyi marxilaisuuteen, hän vastustaa marxilaisuutta jyrkästi ja esittää kritiikkinsä kirjassaan Marxism: Philosophy and Economics (1985).</w:t>
        <w:br/>
        <w:br/>
        <w:t xml:space="preserve"> Sowell on myös kirjoittanut trilogian kirjoja ideologioista ja poliittisista kannoista, muun muassa A Conflict of Visions, jossa hän puhuu poliittisten riitojen alkuperästä; The Vision of the Anointed, jossa hän vertailee konservatiivista/liberalistista ja liberaalia/progressiivista maailmankuvaa; ja The Quest for Cosmic Justice (Kosmisen oikeudenmukaisuuden etsintä), jossa hän, kuten monissa muissakin kirjoituksissaan, esittää teesinsä älymystön, poliitikkojen ja johtajien tarpeesta korjata ja täydellistää maailmaa utopistisin ja lopulta hänen mukaansa katastrofaalisin keinoin. Trilogiasta erillään, mutta myös aiheesta keskustellen hän kirjoitti aiempaan teokseensa pohjautuvan teoksen Intellektuaalit ja yhteiskunta, jossa hän käsittelee sitä, mitä hän pitää älymystön sokeana ylimielisyytenä ja hulluutena monilla eri aloilla.</w:t>
        <w:br/>
        <w:br/>
        <w:t xml:space="preserve"> Hänen kirjaansa Knowledge and Decisions (Tieto ja päätökset), joka voitti vuoden 1980 Law and Economics Center -palkinnon, kutsuttiin "merkkiteokseksi", joka valittiin palkinnon saajaksi "sen vakuuttavan panoksen vuoksi, jolla se edistää ymmärrystämme markkinaprosessin ja hallintoprosessin välisistä eroista". Palkintoa julkistaessaan keskus kehui Sowellia, jonka "panos sääntelyprosessin ymmärtämiseen yksin tekisi kirjasta tärkeän, mutta korostamalla uudelleen markkinoiden mahdollistamaa monimuotoisuutta ja tehokkuutta [hänen] teoksensa menee syvemmälle ja siitä tulee vieläkin merkittävämpi."[56] Friedrich Hayek kirjoitti: "Täysin omaperäisellä tavalla [Sowell] onnistuu kääntämään abstraktit ja teoreettiset argumentit hyvin konkreettiseksi ja realistiseksi keskusteluksi nykyaikaisen talouspolitiikan keskeisistä ongelmista."[57]</w:t>
        <w:br/>
        <w:br/>
        <w:t xml:space="preserve">Sowell vastustaa hallitusten määräämiä vähimmäispalkkoja ja väittää kirjassaan Basic Economics, että "valitettavasti todellinen vähimmäispalkka on aina nolla, laeista riippumatta, ja se on palkka, jonka monet työntekijät saavat hallituksen määräämän vähimmäispalkan luomisen tai korottamisen seurauksena, koska he joko menettävät työpaikkansa tai eivät löydä töitä tullessaan työelämään."[58] Hän jatkaa vielä väittämällä, että vähimmäispalkat vaikuttavat suhteettomasti "rotuun tai etniseen alkuperään kuuluvien vähemmistöryhmien jäseniin", joita on syrjitty. Hän väittää, että "ennen kuin liittovaltion vähimmäispalkkalakeja alettiin säätää 1930-luvulla, mustien työttömyysaste oli hieman alhaisempi kuin valkoisten työttömyysaste vuonna 1930. Mutta sitten seurasivat Davis-Bacon Act vuodelta 1931, National Industrial Recovery Act (NIRA) vuodelta 1933 ja Fair Labor Standards Act (FLSA) vuodelta 1938 - kaikissa näissä laeissa säädettiin valtion määräämistä vähimmäispalkoista joko tietyllä alalla tai laajemmin.... Vuoteen 1954 mennessä mustien työttömyysaste oli kaksinkertainen valkoisiin verrattuna, ja se on pysynyt tällä tasolla tai korkeammalla.</w:t>
        <w:t xml:space="preserve">Erityisen kovasti tästä johtuva työttömyys on koetellut mustia teini-ikäisiä miehiä."[59</w:t>
        <w:br/>
        <w:br/>
        <w:t xml:space="preserve">Sowell kannattaa myös kaikkien huumeiden dekriminalisointia.[60] Hän vastustaa asevalvontasäädöksiä väittäen: "Nettosaldona ne eivät pelasta ihmishenkiä, vaan maksavat ihmishenkiä."[[</w:t>
      </w:r>
    </w:p>
    <w:p>
      <w:r>
        <w:rPr>
          <w:b/>
        </w:rPr>
        <w:t xml:space="preserve">Vastaus</w:t>
      </w:r>
    </w:p>
    <w:p>
      <w:r>
        <w:t xml:space="preserve">Seuraavassa on kolmen Thomas Sowellin kirjoittaman kirjan nimet ja katsaukset:</w:t>
        <w:br/>
        <w:t xml:space="preserve"> - Tieto ja päätökset:</w:t>
        <w:br/>
        <w:t xml:space="preserve"> - The Vision of the Anointed:</w:t>
        <w:t xml:space="preserve">Tässä kirjassa vertaillaan konservatiivista ja liberaalia maailmankuvaa</w:t>
        <w:br/>
        <w:t xml:space="preserve">- A Conflict of Visions: Tässä kirjassa tarkastellaan poliittisen riidan alkuperää</w:t>
      </w:r>
    </w:p>
    <w:p>
      <w:r>
        <w:rPr>
          <w:b/>
          <w:u w:val="single"/>
        </w:rPr>
        <w:t xml:space="preserve">Asiakirja 12278</w:t>
      </w:r>
    </w:p>
    <w:p>
      <w:r>
        <w:rPr>
          <w:b/>
        </w:rPr>
        <w:t xml:space="preserve">Ohjeet</w:t>
      </w:r>
    </w:p>
    <w:p>
      <w:r>
        <w:t xml:space="preserve">Mikä on kalalaji? Paratiisikala tai Heaven</w:t>
      </w:r>
    </w:p>
    <w:p>
      <w:r>
        <w:rPr>
          <w:b/>
        </w:rPr>
        <w:t xml:space="preserve">Vastaus</w:t>
      </w:r>
    </w:p>
    <w:p>
      <w:r>
        <w:t xml:space="preserve">Paratiisin kalat</w:t>
      </w:r>
    </w:p>
    <w:p>
      <w:r>
        <w:rPr>
          <w:b/>
          <w:u w:val="single"/>
        </w:rPr>
        <w:t xml:space="preserve">Asiakirja 12279</w:t>
      </w:r>
    </w:p>
    <w:p>
      <w:r>
        <w:rPr>
          <w:b/>
        </w:rPr>
        <w:t xml:space="preserve">Ohjeet</w:t>
      </w:r>
    </w:p>
    <w:p>
      <w:r>
        <w:t xml:space="preserve">Mikä on Intian kansalliskieli?</w:t>
      </w:r>
    </w:p>
    <w:p>
      <w:r>
        <w:rPr>
          <w:b/>
        </w:rPr>
        <w:t xml:space="preserve">Vastaus</w:t>
      </w:r>
    </w:p>
    <w:p>
      <w:r>
        <w:t xml:space="preserve">Intialla ei ole kansalliskieltä. Intian perustuslaissa kuitenkin mainitaan nimenomaisesti, että unionin virallinen kieli on hindi devanagari-kirjoituksella.</w:t>
      </w:r>
    </w:p>
    <w:p>
      <w:r>
        <w:rPr>
          <w:b/>
          <w:u w:val="single"/>
        </w:rPr>
        <w:t xml:space="preserve">Asiakirja 12280</w:t>
      </w:r>
    </w:p>
    <w:p>
      <w:r>
        <w:rPr>
          <w:b/>
        </w:rPr>
        <w:t xml:space="preserve">Ohjeet</w:t>
      </w:r>
    </w:p>
    <w:p>
      <w:r>
        <w:t xml:space="preserve">Poimi annetusta tekstistä vuodet, jolloin galaksit lisättiin luetteloon. Liitä mukaan myös niiden tähtitieteilijöiden nimet, jotka lisäsivät ne. Erottele ne pilkulla.</w:t>
      </w:r>
    </w:p>
    <w:p>
      <w:r>
        <w:rPr>
          <w:b/>
        </w:rPr>
        <w:t xml:space="preserve">Konteksti</w:t>
      </w:r>
    </w:p>
    <w:p>
      <w:r>
        <w:t xml:space="preserve">Luettelo koostuu monista erilaisista tähtitieteellisistä kohteista, tähtijoukoista ja tähtisumuista galakseihin. Esimerkiksi Messier 1 on supernovan jäännös, joka tunnetaan nimellä Rapusumu, ja suuri Andromedan spiraaligalaksi on M31. Ensimmäisen lisäyksen teki Nicolas Camille Flammarion vuonna 1921, joka lisäsi Messier 104:n löydettyään Messierin sivuhuomautuksen luettelon vuoden 1781 painoksesta. M105-M107:n lisäsi Helen Sawyer Hogg vuonna 1947, M108:n ja M109:n Owen Gingerich vuonna 1960 ja M110:n Kenneth Glyn Jones vuonna 1967.</w:t>
      </w:r>
    </w:p>
    <w:p>
      <w:r>
        <w:rPr>
          <w:b/>
        </w:rPr>
        <w:t xml:space="preserve">Vastaus</w:t>
      </w:r>
    </w:p>
    <w:p>
      <w:r>
        <w:t xml:space="preserve">1921, Nicolas Camille Flammarion</w:t>
        <w:br/>
        <w:t xml:space="preserve">1947, Helen Sawyer Hogg</w:t>
        <w:br/>
        <w:t xml:space="preserve">1960, Owen Gingerich</w:t>
        <w:br/>
        <w:t xml:space="preserve">1967, Kenneth Glyn Jones</w:t>
      </w:r>
    </w:p>
    <w:p>
      <w:r>
        <w:rPr>
          <w:b/>
          <w:u w:val="single"/>
        </w:rPr>
        <w:t xml:space="preserve">Asiakirja 12281</w:t>
      </w:r>
    </w:p>
    <w:p>
      <w:r>
        <w:rPr>
          <w:b/>
        </w:rPr>
        <w:t xml:space="preserve">Ohjeet</w:t>
      </w:r>
    </w:p>
    <w:p>
      <w:r>
        <w:t xml:space="preserve">Osaatko luokitella, minkä mukaan kukin NFL-joukkue on nimetty?</w:t>
      </w:r>
    </w:p>
    <w:p>
      <w:r>
        <w:rPr>
          <w:b/>
        </w:rPr>
        <w:t xml:space="preserve">Vastaus</w:t>
      </w:r>
    </w:p>
    <w:p>
      <w:r>
        <w:t xml:space="preserve">Arizona Cardinals - Eläin</w:t>
        <w:br/>
        <w:t xml:space="preserve">Atlanta Falcons - Eläin</w:t>
        <w:br/>
        <w:t xml:space="preserve">Baltimore Ravens - Eläin</w:t>
        <w:br/>
        <w:t xml:space="preserve">Buffalo Bills - Nimetty Buffalo Bill Codyn mukaan</w:t>
        <w:br/>
        <w:t xml:space="preserve">Carolina Panthers - Eläin</w:t>
        <w:br/>
        <w:t xml:space="preserve">Chicago Bears - Eläin</w:t>
        <w:br/>
        <w:t xml:space="preserve">Cincinnati Bengals -</w:t>
        <w:t xml:space="preserve">Eläin</w:t>
        <w:br/>
        <w:t xml:space="preserve">Cleveland Browns - Nimetty päävalmentaja Paul Brownin mukaan</w:t>
        <w:br/>
        <w:t xml:space="preserve">Dallas Cowboys - Nimetty karjaa hoitavien miesten mukaan</w:t>
        <w:br/>
        <w:t xml:space="preserve">Denver Broncos - Eläin</w:t>
        <w:br/>
        <w:t xml:space="preserve">Detroit Lions - Eläin</w:t>
        <w:br/>
        <w:t xml:space="preserve">Green Bay Packers - Nimetty joukkueen varhaisen sponsorin mukaan,</w:t>
        <w:t xml:space="preserve">Indian Packing Company</w:t>
        <w:br/>
        <w:t xml:space="preserve">Houston Texans - Nimetty Teksasissa asuvien ihmisten mukaan</w:t>
        <w:br/>
        <w:t xml:space="preserve">Indianapolis Colts - Eläin</w:t>
        <w:br/>
        <w:t xml:space="preserve">Jacksonville Jaguars - Eläin</w:t>
        <w:br/>
        <w:t xml:space="preserve">Kansas City Chiefs - Nimetty Kansas Cityn entisen pormestarin mukaan</w:t>
        <w:br/>
        <w:t xml:space="preserve">Las Vegas Raiders - Nimetty vihollisensa kimppuun hyökkäävän henkilön mukaan</w:t>
        <w:br/>
        <w:t xml:space="preserve">Los Angeles Chargers -</w:t>
        <w:t xml:space="preserve">Nimetty henkilön mukaan, joka etenee eteenpäin tarmokkaasti ja voimalla</w:t>
        <w:br/>
        <w:t xml:space="preserve">Los Angeles Rams - Eläin</w:t>
        <w:br/>
        <w:t xml:space="preserve">Miami Dolphins - Eläin</w:t>
        <w:br/>
        <w:t xml:space="preserve">Minnesota Vikings - Nimetty Skandinaviasta kotoisin olevan kansanryhmän mukaan</w:t>
        <w:br/>
        <w:t xml:space="preserve">New England Patriots - Nimetty henkilön mukaan, joka tukee maataan</w:t>
        <w:br/>
        <w:t xml:space="preserve">New Orleans Saints -</w:t>
        <w:t xml:space="preserve">Nimetty henkilön mukaan, jonka uskonnot tunnustavat pyhäksi ja hyveelliseksi</w:t>
        <w:br/>
        <w:t xml:space="preserve">New York Giants - Nimetty poikkeuksellisen kokoisen henkilön mukaan</w:t>
        <w:br/>
        <w:t xml:space="preserve">New York Jets - Nimetty suihkukoneen mukaan</w:t>
        <w:br/>
        <w:t xml:space="preserve">Philadelphia Eagles - Eläin</w:t>
        <w:br/>
        <w:t xml:space="preserve">Pittsburgh Steelers - Nimetty terästehtaassa työskentelevän henkilön mukaan</w:t>
        <w:br/>
        <w:t xml:space="preserve">San Francisco 49ers -</w:t>
        <w:t xml:space="preserve">Nimetty henkilön mukaan, joka osallistui kultaryntäykseen</w:t>
        <w:br/>
        <w:t xml:space="preserve">Seattle Seahawks - Eläin</w:t>
        <w:br/>
        <w:t xml:space="preserve">Tampa Bay Buccaneers - Nimetty merirosvon mukaan</w:t>
        <w:br/>
        <w:t xml:space="preserve">Tennessee Titans - Nimetty henkilön mukaan, joka on erittäin vahva</w:t>
        <w:br/>
        <w:t xml:space="preserve">Washington Commanders - Nimetty sotilashenkilön mukaan</w:t>
      </w:r>
    </w:p>
    <w:p>
      <w:r>
        <w:rPr>
          <w:b/>
          <w:u w:val="single"/>
        </w:rPr>
        <w:t xml:space="preserve">Asiakirja 12282</w:t>
      </w:r>
    </w:p>
    <w:p>
      <w:r>
        <w:rPr>
          <w:b/>
        </w:rPr>
        <w:t xml:space="preserve">Ohjeet</w:t>
      </w:r>
    </w:p>
    <w:p>
      <w:r>
        <w:t xml:space="preserve">Ote Azorean siirtolaisten kohdemaista. Erottele ne pilkulla.</w:t>
      </w:r>
    </w:p>
    <w:p>
      <w:r>
        <w:rPr>
          <w:b/>
        </w:rPr>
        <w:t xml:space="preserve">Konteksti</w:t>
      </w:r>
    </w:p>
    <w:p>
      <w:r>
        <w:t xml:space="preserve">1600-luvulta lähtien monet azorealaiset ovat muuttaneet pääasiassa Brasiliaan, Uruguayhin, Yhdysvaltoihin ja Kanadaan.</w:t>
      </w:r>
    </w:p>
    <w:p>
      <w:r>
        <w:rPr>
          <w:b/>
        </w:rPr>
        <w:t xml:space="preserve">Vastaus</w:t>
      </w:r>
    </w:p>
    <w:p>
      <w:r>
        <w:t xml:space="preserve">Brasilia, Uruguay, Yhdysvallat, Kanada</w:t>
      </w:r>
    </w:p>
    <w:p>
      <w:r>
        <w:rPr>
          <w:b/>
          <w:u w:val="single"/>
        </w:rPr>
        <w:t xml:space="preserve">Asiakirja 12283</w:t>
      </w:r>
    </w:p>
    <w:p>
      <w:r>
        <w:rPr>
          <w:b/>
        </w:rPr>
        <w:t xml:space="preserve">Ohjeet</w:t>
      </w:r>
    </w:p>
    <w:p>
      <w:r>
        <w:t xml:space="preserve">Tämän Kingdom Heartsia koskevan kysymyksen perusteella, mikä yhtiö on julkaissut sen?</w:t>
      </w:r>
    </w:p>
    <w:p>
      <w:r>
        <w:rPr>
          <w:b/>
        </w:rPr>
        <w:t xml:space="preserve">Konteksti</w:t>
      </w:r>
    </w:p>
    <w:p>
      <w:r>
        <w:t xml:space="preserve">Kingdom Hearts on japanilaisten pelisuunnittelijoiden Tetsuya Nomuran ja Shinji Hashimoton luoma fantasiaroolipeli, jonka on kehittänyt ja julkaissut Square Enix (alun perin Square). Se on Square Enixin ja The Walt Disney Companyn yhteistyötä, ja sitä johtaa Nomura, Square Enixin pitkäaikainen työntekijä.</w:t>
      </w:r>
    </w:p>
    <w:p>
      <w:r>
        <w:rPr>
          <w:b/>
        </w:rPr>
        <w:t xml:space="preserve">Vastaus</w:t>
      </w:r>
    </w:p>
    <w:p>
      <w:r>
        <w:t xml:space="preserve">Square Enix</w:t>
      </w:r>
    </w:p>
    <w:p>
      <w:r>
        <w:rPr>
          <w:b/>
          <w:u w:val="single"/>
        </w:rPr>
        <w:t xml:space="preserve">Asiakirja 12284</w:t>
      </w:r>
    </w:p>
    <w:p>
      <w:r>
        <w:rPr>
          <w:b/>
        </w:rPr>
        <w:t xml:space="preserve">Ohjeet</w:t>
      </w:r>
    </w:p>
    <w:p>
      <w:r>
        <w:t xml:space="preserve">Miten teen loistavan neapoliittisen pizzataikinan kotona?</w:t>
      </w:r>
    </w:p>
    <w:p>
      <w:r>
        <w:rPr>
          <w:b/>
        </w:rPr>
        <w:t xml:space="preserve">Vastaus</w:t>
      </w:r>
    </w:p>
    <w:p>
      <w:r>
        <w:t xml:space="preserve">Suuren neapoliittisen pizzan valmistamiseen tarvitaan 4 ainesosaa. Vesi, hiiva, jauhot ja suola. Parhaan tuloksen saat käyttämällä tyypin "00" jauhoja. Kun käytät näin hienorakeisia jauhoja, tee taikina 65-prosenttisella kosteuspitoisuudella, 3-prosenttisella suolalla ja 0,5-prosenttisella kuivahiivalla. Tämä tarkoittaa, että jokaista 1000 osaa jauhoja kohti laitetaan 650 osaa vettä.</w:t>
        <w:br/>
        <w:br/>
        <w:t xml:space="preserve"> Hyvän pizzataikinan käyminen vie aikaa. Siihen on muutamia tapoja, mutta helpoin kotikäyttöön on esikäyttää pieni annos yhtä paljon vettä ja jauhoja.</w:t>
        <w:br/>
        <w:br/>
        <w:t xml:space="preserve"> Aloita esimerkiksi erottelemalla kaikki ainekset toisistaan: 1000 g jauhoja, 650 g vettä, 30 g suolaa, 5 g kuivahiivaa. Näin saadaan 1680g taikinaa, joka riittää ~8 keskikokoiseen pizzaan. Sekoita 200g vettä, jauhot ja hiiva ja anna sen olla tiskipöydällä tunnin ajan. Siirrä sitten jääkaappiin käymään hitaasti ~24h. Ota tämä pois ja lisää loput ainekset. Vaivaa tasaiseksi ja anna levätä tiskillä 1h. Peitä oliiviöljyllä kuivumisen välttämiseksi. Leikkaa palloja ja aseta tarjottimelle. Peitä taas kevyesti oliiviöljyllä ja kelmulla. 1-2h kuluttua pallot kaksinkertaistuvat kooltaan ja ovat valmiita upeaa pizzaa varten.</w:t>
      </w:r>
    </w:p>
    <w:p>
      <w:r>
        <w:rPr>
          <w:b/>
          <w:u w:val="single"/>
        </w:rPr>
        <w:t xml:space="preserve">Asiakirja 12285</w:t>
      </w:r>
    </w:p>
    <w:p>
      <w:r>
        <w:rPr>
          <w:b/>
        </w:rPr>
        <w:t xml:space="preserve">Ohjeet</w:t>
      </w:r>
    </w:p>
    <w:p>
      <w:r>
        <w:t xml:space="preserve">Mitä kieliä Ram Mohan Roy osasi tekstin mukaan?</w:t>
      </w:r>
    </w:p>
    <w:p>
      <w:r>
        <w:rPr>
          <w:b/>
        </w:rPr>
        <w:t xml:space="preserve">Konteksti</w:t>
      </w:r>
    </w:p>
    <w:p>
      <w:r>
        <w:t xml:space="preserve">Ram Mohan Roy syntyi Radhanagarissa, Hooghlyn piirikunnassa, Bengalin puheenjohtajavaltiossa. Hänen isoisoisänsä Krishnakanta Bandyopadhyay oli Rarhi Kulin (aatelinen) brahmani. Kulin-brahmanien - Ballal Senin 1200-luvulla Kannaujista tuomien kuuden brahmanisuvun jälkeläisten - joukossa Länsi-Bengalin Rarhin piirikunnasta kotoisin olevat brahmanit olivat 1800-luvulla pahamaineisia siitä, että he elivät myötäjäisistä naimalla useita naisia. Kulinismi oli synonyymi moniavioisuudelle ja myötäjäisjärjestelmälle, joita molempia vastaan Rammohan kampanjoi.[6] Hänen isänsä Ramkanta oli vaisnaviitti, kun taas hänen äitinsä Tarini Devi oli peräisin shaiviittiperheestä. Hän oli suuri sanskritin, persian ja englannin kielten oppinut ja osasi myös arabiaa, latinaa ja kreikkaa. Toinen vanhemmista valmisti häntä oppineen Shastrin ammattiin, kun taas toinen varmisti hänelle kaikki maalliset edut, joita hän tarvitsi uran käynnistämiseksi laukikissa eli julkishallinnon maallisella alalla. Näiden kahden vanhemman ihanteiden välillä jo varhaislapsuudesta lähtien horjunut Ram Mohan horjui näiden kahden ihanteen välillä koko loppuelämänsä ajan.[7] Lapsuutensa aikana Ram Mohan Roy todisti kälynsä kuoleman sati-taudin kautta. Seitsemäntoista-vuotias tyttö raahattiin kohti roviota, jossa Ram Mohan Roy näki hänen kauhistuneen tilansa. Hän yritti protestoida, mutta turhaan. Tyttö poltettiin elävältä. Ihmiset huusivat "Maha Sati! Maha Sati! Maha Sati!" (suuri vaimo) hänen tuskallisten huutojensa päälle. [8]</w:t>
      </w:r>
    </w:p>
    <w:p>
      <w:r>
        <w:rPr>
          <w:b/>
        </w:rPr>
        <w:t xml:space="preserve">Vastaus</w:t>
      </w:r>
    </w:p>
    <w:p>
      <w:r>
        <w:t xml:space="preserve">Sanskrit, persia, englanti, arabia, latina ja kreikka.</w:t>
      </w:r>
    </w:p>
    <w:p>
      <w:r>
        <w:rPr>
          <w:b/>
          <w:u w:val="single"/>
        </w:rPr>
        <w:t xml:space="preserve">Asiakirja 12286</w:t>
      </w:r>
    </w:p>
    <w:p>
      <w:r>
        <w:rPr>
          <w:b/>
        </w:rPr>
        <w:t xml:space="preserve">Ohjeet</w:t>
      </w:r>
    </w:p>
    <w:p>
      <w:r>
        <w:t xml:space="preserve">Milloin ja missä John Barrett syntyi?</w:t>
      </w:r>
    </w:p>
    <w:p>
      <w:r>
        <w:rPr>
          <w:b/>
        </w:rPr>
        <w:t xml:space="preserve">Konteksti</w:t>
      </w:r>
    </w:p>
    <w:p>
      <w:r>
        <w:t xml:space="preserve">John Henry Barrett MBE (21. heinäkuuta 1913 - 9. helmikuuta 1999) oli uraauurtava luonnonsuojelija, kirjailija ja lähetystoiminnan harjoittaja, joka oli Pembrokeshiressä sijaitsevan Dale Fortin kenttäkeskuksen ensimmäinen vartija.</w:t>
        <w:br/>
        <w:br/>
        <w:t xml:space="preserve"> Barrett syntyi King's Lynnissä, Norfolkissa. Hän opiskeli Cambridgen yliopistossa taloustiedettä ja maantiedettä.</w:t>
      </w:r>
    </w:p>
    <w:p>
      <w:r>
        <w:rPr>
          <w:b/>
        </w:rPr>
        <w:t xml:space="preserve">Vastaus</w:t>
      </w:r>
    </w:p>
    <w:p>
      <w:r>
        <w:t xml:space="preserve">Hän syntyi vuonna 1913 King's Lynnissä, Norfolkissa.</w:t>
      </w:r>
    </w:p>
    <w:p>
      <w:r>
        <w:rPr>
          <w:b/>
          <w:u w:val="single"/>
        </w:rPr>
        <w:t xml:space="preserve">Asiakirja 12287</w:t>
      </w:r>
    </w:p>
    <w:p>
      <w:r>
        <w:rPr>
          <w:b/>
        </w:rPr>
        <w:t xml:space="preserve">Ohjeet</w:t>
      </w:r>
    </w:p>
    <w:p>
      <w:r>
        <w:t xml:space="preserve">Miten pukeudut aamulla?</w:t>
      </w:r>
    </w:p>
    <w:p>
      <w:r>
        <w:rPr>
          <w:b/>
        </w:rPr>
        <w:t xml:space="preserve">Vastaus</w:t>
      </w:r>
    </w:p>
    <w:p>
      <w:r>
        <w:t xml:space="preserve">Yleensä alushousut laitetaan ensin päälle. Sitten useimmat ihmiset pukevat sukat, sitten T-paidan tai aluspaidan ja sitten minkä tahansa pukupaidan. Sen jälkeen laitetaan housut jalkaan, ja jos on vyö, laitetaan vyö, sitten laitetaan kengät jalkaan, ja sitten tyypillisesti ihmiset laittavat hiuksensa. Sen jälkeen olit valmis aloittamaan päivän!</w:t>
      </w:r>
    </w:p>
    <w:p>
      <w:r>
        <w:rPr>
          <w:b/>
          <w:u w:val="single"/>
        </w:rPr>
        <w:t xml:space="preserve">Asiakirja 12288</w:t>
      </w:r>
    </w:p>
    <w:p>
      <w:r>
        <w:rPr>
          <w:b/>
        </w:rPr>
        <w:t xml:space="preserve">Ohjeet</w:t>
      </w:r>
    </w:p>
    <w:p>
      <w:r>
        <w:t xml:space="preserve">Missä WIOO tarjoillaan lisenssiin?</w:t>
      </w:r>
    </w:p>
    <w:p>
      <w:r>
        <w:rPr>
          <w:b/>
        </w:rPr>
        <w:t xml:space="preserve">Konteksti</w:t>
      </w:r>
    </w:p>
    <w:p>
      <w:r>
        <w:t xml:space="preserve">WIOO (1000 AM), joka tunnetaan nimellä "Country Gold FM &amp; AM", WIOO on kaupallinen AM-radioasema, jolla on lupa palvella Carlislea, Pennsylvaniaa. Kutsutunnus on aseman entinen pitkäaikainen tuotemerkki "W-100", joka viittaa aseman sijaintiin AM-valintataululla. WIOO on lähettänyt "country gold" -formaattia viimeisten 21 vuoden ajan soittaen kantrimusiikkia noin 5-50 vuoden ajalta. Asema on yhteydessä Westwood Oneen sekä Motor Racing Networkiin ja Performance Racing Networkiin, jotka kattavat laajasti NASCARin.</w:t>
        <w:br/>
        <w:br/>
        <w:t xml:space="preserve"> WIOO on "daytimer", joka lähettää täydellä teholla paikallisesta auringonnoususta paikalliseen auringonlaskuun ja pienemmällä teholla paikallisesta auringonlaskusta 45 minuuttia myöhemmin (kriittisinä tunteina), minkä jälkeen se sammuu suojellakseen Chicagossa, Illinoisin osavaltiossa sijaitsevaa selkeäkanavaista asemaa WMVP:tä taivaalla tapahtuvilta häiriöiltä. Aseman ohjelmia lähetetään 24 tuntia vuorokaudessa FM-translaattoreilla 97,9 W250AP ja 107,3 W297CO Carlislessa. WIOO lähettää suurimman osan ohjelmastaan myös translaattorilla 93,9 W230AX, joka palvelee Shippensburgia, Pennsylvaniaa.</w:t>
      </w:r>
    </w:p>
    <w:p>
      <w:r>
        <w:rPr>
          <w:b/>
        </w:rPr>
        <w:t xml:space="preserve">Vastaus</w:t>
      </w:r>
    </w:p>
    <w:p>
      <w:r>
        <w:t xml:space="preserve">WIOO AM -radioaseman toimilupa palvelee Carlislea, Pennsylvaniassa.</w:t>
      </w:r>
    </w:p>
    <w:p>
      <w:r>
        <w:rPr>
          <w:b/>
          <w:u w:val="single"/>
        </w:rPr>
        <w:t xml:space="preserve">Asiakirja 12289</w:t>
      </w:r>
    </w:p>
    <w:p>
      <w:r>
        <w:rPr>
          <w:b/>
        </w:rPr>
        <w:t xml:space="preserve">Ohjeet</w:t>
      </w:r>
    </w:p>
    <w:p>
      <w:r>
        <w:t xml:space="preserve">Mistä Yhdysvaltain sisällissodassa oli kyse?</w:t>
      </w:r>
    </w:p>
    <w:p>
      <w:r>
        <w:rPr>
          <w:b/>
        </w:rPr>
        <w:t xml:space="preserve">Vastaus</w:t>
      </w:r>
    </w:p>
    <w:p>
      <w:r>
        <w:t xml:space="preserve">Yhdysvaltain sisällissodan alku oli monitahoinen, mutta päätavoitteena oli orjuuden säilyttäminen liittoutuman puolella ja orjuuden poistaminen unionin puolella. Orjuus oli tärkein poliittinen kysymys osapuolten välillä.</w:t>
        <w:br/>
        <w:t xml:space="preserve"> Konfederaatio halusi myös erota unionista säilyttääkseen orjuuden. Unioni ei halunnut orjatähtien irtautuvan. Sodan puhjettua on mielenkiintoista huomata, että yksikään ulkomainen hallitus ei tunnustanut konfederaation hallitusta.</w:t>
        <w:br/>
        <w:t xml:space="preserve"> 1800-luvun puoliväliin mennessä Yhdysvalloissa oli kaksi erillistä aluetta: vapaat osavaltiot, joiden nopeasti kasvava talous perustui perheviljelyyn, teollisuuteen, kaivostoimintaan, liiketoimintaan ja tavaroiden kuljetukseen. Orjavaltiot perustuivat plantaasijärjestelmään, ja ainoa nopeasti kasvava alue oli Texas. Nämä osavaltiot olivat suurelta osin maaseutumaisia, ja niissä oli vain vähän suuria kaupunkeja ja vähän teollisuutta paitsi vapaiden osavaltioiden läheisyydessä.</w:t>
      </w:r>
    </w:p>
    <w:p>
      <w:r>
        <w:rPr>
          <w:b/>
          <w:u w:val="single"/>
        </w:rPr>
        <w:t xml:space="preserve">Asiakirja 12290</w:t>
      </w:r>
    </w:p>
    <w:p>
      <w:r>
        <w:rPr>
          <w:b/>
        </w:rPr>
        <w:t xml:space="preserve">Ohjeet</w:t>
      </w:r>
    </w:p>
    <w:p>
      <w:r>
        <w:t xml:space="preserve">Poimi annetusta tekstistä Maan painovoimavakio. Ilmoita myös mittayksiköt.</w:t>
      </w:r>
    </w:p>
    <w:p>
      <w:r>
        <w:rPr>
          <w:b/>
        </w:rPr>
        <w:t xml:space="preserve">Konteksti</w:t>
      </w:r>
    </w:p>
    <w:p>
      <w:r>
        <w:t xml:space="preserve">SI-yksiköissä tämä kiihtyvyys ilmaistaan metreinä sekunnin neliössä (symboleina m/s2 tai m-s-2) tai vastaavasti newtoneina kilogrammaa kohti (N/kg tai N-kg-1). Maan pinnan lähellä painovoiman kiihtyvyys on noin 9,81 m/s2 (32,2 ft/s2), mikä tarkoittaa, että ilman ilmanvastuksen vaikutukset huomioimatta vapaasti putoavan kappaleen nopeus kasvaa noin 9,81 metriä sekunnissa joka sekunti. Tästä suureesta käytetään joskus epävirallisesti nimitystä pieni g (gravitaatiovakio G:stä käytetään sitä vastoin nimitystä suuri G).</w:t>
        <w:br/>
        <w:br/>
        <w:t xml:space="preserve"> Maan painovoiman tarkka voimakkuus vaihtelee sijainnin mukaan. Nimellinen "keskimääräinen" arvo Maan pinnalla, joka tunnetaan nimellä standardipainovoima, on määritelmän mukaan 9,80665 m/s2 (32,1740 ft/s2).[4] Tämä suure merkitään eri tavoin nimillä gn, ge (joskin tämä tarkoittaa joskus Maan normaalia päiväntasaajan arvoa 9,78033 m/s2 (32,0877 ft/s2)), g0, gee tai yksinkertaisesti g (jota käytetään myös muuttuvasta paikallisesta arvosta).</w:t>
        <w:br/>
        <w:br/>
        <w:t xml:space="preserve"> Maan pinnalla olevan kappaleen paino on kappaleeseen kohdistuva alaspäin suuntautuva voima, joka saadaan Newtonin toisen liikelain avulla eli F = m a (voima = massa × kiihtyvyys). Painovoiman kiihtyvyys vaikuttaa kokonaispainovoiman kiihtyvyyteen, mutta myös muut tekijät, kuten maapallon pyöriminen, vaikuttavat siihen ja siten esineen painoon. Painovoima ei yleensä sisällä Kuun ja Auringon vetovoimaa, joka otetaan huomioon vuorovesivaikutusten avulla.</w:t>
      </w:r>
    </w:p>
    <w:p>
      <w:r>
        <w:rPr>
          <w:b/>
        </w:rPr>
        <w:t xml:space="preserve">Vastaus</w:t>
      </w:r>
    </w:p>
    <w:p>
      <w:r>
        <w:t xml:space="preserve">9,80665 m/s2 tai 32,1740 ft/s2.</w:t>
      </w:r>
    </w:p>
    <w:p>
      <w:r>
        <w:rPr>
          <w:b/>
          <w:u w:val="single"/>
        </w:rPr>
        <w:t xml:space="preserve">Asiakirja 12291</w:t>
      </w:r>
    </w:p>
    <w:p>
      <w:r>
        <w:rPr>
          <w:b/>
        </w:rPr>
        <w:t xml:space="preserve">Ohjeet</w:t>
      </w:r>
    </w:p>
    <w:p>
      <w:r>
        <w:t xml:space="preserve">Mikä on paras tapa opettaa lapset lukemaan?</w:t>
      </w:r>
    </w:p>
    <w:p>
      <w:r>
        <w:rPr>
          <w:b/>
        </w:rPr>
        <w:t xml:space="preserve">Vastaus</w:t>
      </w:r>
    </w:p>
    <w:p>
      <w:r>
        <w:t xml:space="preserve">Paras tapa opettaa lapset lukemaan on laittaa heidät kouluun.  Haluat myös viettää päivittäin 20 minuuttia lukemista heidän kanssaan aamulla tai 30 minuuttia ennen nukkumaanmenoa, jotta voit täydentää ja vahvistaa koulussa opittua.  Opeta lapsillesi oikeinkirjoitusta, lauseiden välimerkkejä, lauseiden intonaatiota ja ääntämistä sanoista, joita he eivät tunne.  Esitä lukemisen jälkeen kysymyksiä luetusta, jotta lapsesi varmasti ymmärsi lukemansa.  Esitä heille päätelmätyyppisiä kysymyksiä ja kysymyksiä, jotka liittyvät suoraan tarinan tapahtumiin.</w:t>
      </w:r>
    </w:p>
    <w:p>
      <w:r>
        <w:rPr>
          <w:b/>
          <w:u w:val="single"/>
        </w:rPr>
        <w:t xml:space="preserve">Asiakirja 12292</w:t>
      </w:r>
    </w:p>
    <w:p>
      <w:r>
        <w:rPr>
          <w:b/>
        </w:rPr>
        <w:t xml:space="preserve">Ohjeet</w:t>
      </w:r>
    </w:p>
    <w:p>
      <w:r>
        <w:t xml:space="preserve">Luokittele kukin seuraavista toiminnoista "aktiiviseksi" tai "laiskaksi": Juokseminen, hölkkääminen, pyöräily, television katselu, oluen juominen, makaaminen, painojen nostaminen.</w:t>
      </w:r>
    </w:p>
    <w:p>
      <w:r>
        <w:rPr>
          <w:b/>
        </w:rPr>
        <w:t xml:space="preserve">Vastaus</w:t>
      </w:r>
    </w:p>
    <w:p>
      <w:r>
        <w:t xml:space="preserve">Juoksu:</w:t>
        <w:t xml:space="preserve">Hölkkääminen</w:t>
        <w:t xml:space="preserve">Aktiivinen</w:t>
        <w:br/>
        <w:t xml:space="preserve">Pyöräily:</w:t>
        <w:t xml:space="preserve">Aktiivinen</w:t>
        <w:br/>
        <w:t xml:space="preserve">Pyöräily:</w:t>
        <w:t xml:space="preserve">Aktiivinen</w:t>
        <w:br/>
        <w:t xml:space="preserve">TV:n katselu:</w:t>
        <w:t xml:space="preserve">Laiska</w:t>
        <w:br/>
        <w:t xml:space="preserve">Oluen juominen: Laiska</w:t>
        <w:br/>
        <w:t xml:space="preserve">Makaaminen: Laiska</w:t>
        <w:br/>
        <w:t xml:space="preserve">Painojen nostaminen: Aktiivinen</w:t>
      </w:r>
    </w:p>
    <w:p>
      <w:r>
        <w:rPr>
          <w:b/>
          <w:u w:val="single"/>
        </w:rPr>
        <w:t xml:space="preserve">Asiakirja 12293</w:t>
      </w:r>
    </w:p>
    <w:p>
      <w:r>
        <w:rPr>
          <w:b/>
        </w:rPr>
        <w:t xml:space="preserve">Ohjeet</w:t>
      </w:r>
    </w:p>
    <w:p>
      <w:r>
        <w:t xml:space="preserve">Olen 12-vuotias tyttö ja haluan oman kännykän, koska kaikilla muilla luokallani on sellainen. Haluan vain olla osa ryhmää ja osallistua heidän keskusteluihinsa. Äitini ei kieltäytynyt pyynnöstäni, mutta hän kysyi minulta, miten ratkaista hänen huolensa siitä, että siitä voi olla minulle haittaa. Mitä minun pitäisi tehdä vakuuttaakseni hänet antamaan minulle kännykän? Tässä ovat hänen huolensa:</w:t>
        <w:br/>
        <w:t xml:space="preserve"> 1. Kännykän käyttäminen liikaa vahingoittaisi näköä. Varsinkin teini-ikäisillä, joiden silmät ovat vielä kasvussa, on hyvin helppoa saada lähinäköä melko nopeasti.</w:t>
        <w:br/>
        <w:t xml:space="preserve"> 2. Kännykän käyttäminen liikaa veisi liikaa aikaasi, ja käyttäisit vähemmän aikaa kirjojen lukemiseen, liikunnan harrastamiseen, ulkona leikkimiseen ja ihmisten kanssa juttelemiseen, mikä vahingoittaa yleistä kehitystasi. Minun kaltaiseni aikuiset lukivat jo teini-ikäisenä paljon kirjoja, tekivät paljon harjoituksia ja juttelivat paljon ihmisten kanssa, joten olen jo kehittänyt nämä taidot.</w:t>
        <w:br/>
        <w:t xml:space="preserve"> 3. Kännykän käyttäminen liikaa saa sinut tuntemaan, että sinun on vaikea keskittyä yhteen asiaan. Hajallaan oleva tieto stimuloisi huomiotasi ja saisi sinut innostumaan pinnallisesta sisällöstä, etkä ajattelisi syvällisesti.</w:t>
        <w:br/>
        <w:t xml:space="preserve"> 4. Voisit vahingossa hukata kännykkäsi, ja olisit siitä surullinen. Teini-ikäiset hukkaavat yleensä todennäköisemmin tavaroita kuin aikuiset yleensä.</w:t>
      </w:r>
    </w:p>
    <w:p>
      <w:r>
        <w:rPr>
          <w:b/>
        </w:rPr>
        <w:t xml:space="preserve">Vastaus</w:t>
      </w:r>
    </w:p>
    <w:p>
      <w:r>
        <w:t xml:space="preserve">Hei äiti, uskon, että pystyn käsittelemään mainitsemasi ongelmat kunnolla. Aion hillitä itseni enkä käytä kännykkää liikaa, ja lupaan, etten menetä kännykkää. Anna kännykkä, kiitos äiti!</w:t>
      </w:r>
    </w:p>
    <w:p>
      <w:r>
        <w:rPr>
          <w:b/>
          <w:u w:val="single"/>
        </w:rPr>
        <w:t xml:space="preserve">Asiakirja 12294</w:t>
      </w:r>
    </w:p>
    <w:p>
      <w:r>
        <w:rPr>
          <w:b/>
        </w:rPr>
        <w:t xml:space="preserve">Ohjeet</w:t>
      </w:r>
    </w:p>
    <w:p>
      <w:r>
        <w:t xml:space="preserve">Törmäät uuteen eläimeen, jota maailma ei ole koskaan nähnyt. Mikä se on ja miten keksit sen nimen?</w:t>
      </w:r>
    </w:p>
    <w:p>
      <w:r>
        <w:rPr>
          <w:b/>
        </w:rPr>
        <w:t xml:space="preserve">Vastaus</w:t>
      </w:r>
    </w:p>
    <w:p>
      <w:r>
        <w:t xml:space="preserve">En voi uskoa, että löysin maailman ensimmäisen mikrofantin.  Luulin varmasti, että se, mihin olin törmännyt, oli hyvin pieni norsunpoikanen, mutta tiedän, että norsunpoikaset voivat painaa jopa 200 kiloa syntyessään. Tämä pieni 3 kilon painoinen otus, jolla oli kaikki täysikasvuisen norsun piirteet, oli todella ainutlaatuinen.  Merkittävin esine, joka mikroelefantillani oli, oli pienet, toimivat siivet. Tämä pieni olento ei siis pystynyt liikkumaan vain jaloillaan, vaan se pystyi myös lentämään!  Olin niin hämmästynyt tästä löydöstä, että otin yhteyttä paikalliseen eläintarhaani, joka auttoi minua tunnistamaan eläimen ja ilmoittamaan tästä uskomattomasta löydöstä asianmukaiselle tiedeyhteisölle.</w:t>
      </w:r>
    </w:p>
    <w:p>
      <w:r>
        <w:rPr>
          <w:b/>
          <w:u w:val="single"/>
        </w:rPr>
        <w:t xml:space="preserve">Asiakirja 12295</w:t>
      </w:r>
    </w:p>
    <w:p>
      <w:r>
        <w:rPr>
          <w:b/>
        </w:rPr>
        <w:t xml:space="preserve">Ohjeet</w:t>
      </w:r>
    </w:p>
    <w:p>
      <w:r>
        <w:t xml:space="preserve">Mitkä seuraavista ovat koirarotuja:</w:t>
        <w:br/>
        <w:t xml:space="preserve"> Mäyräkoira, tabby, Russian Blue, airedalenterrieri, papillon, bengali, vinttikoira.</w:t>
      </w:r>
    </w:p>
    <w:p>
      <w:r>
        <w:rPr>
          <w:b/>
        </w:rPr>
        <w:t xml:space="preserve">Vastaus</w:t>
      </w:r>
    </w:p>
    <w:p>
      <w:r>
        <w:t xml:space="preserve">Mäyräkoira, airedalenterrieri, papillon ja vinttikoira ovat kaikki koirarotuja.</w:t>
        <w:br/>
        <w:t xml:space="preserve"> Tabby, Russian Blue ja Bengal ovat kissarotuja.</w:t>
      </w:r>
    </w:p>
    <w:p>
      <w:r>
        <w:rPr>
          <w:b/>
          <w:u w:val="single"/>
        </w:rPr>
        <w:t xml:space="preserve">Asiakirja 12296</w:t>
      </w:r>
    </w:p>
    <w:p>
      <w:r>
        <w:rPr>
          <w:b/>
        </w:rPr>
        <w:t xml:space="preserve">Ohjeet</w:t>
      </w:r>
    </w:p>
    <w:p>
      <w:r>
        <w:t xml:space="preserve">Mikä näistä on maa: Banaani, kana, mänty vai Japani?</w:t>
      </w:r>
    </w:p>
    <w:p>
      <w:r>
        <w:rPr>
          <w:b/>
        </w:rPr>
        <w:t xml:space="preserve">Vastaus</w:t>
      </w:r>
    </w:p>
    <w:p>
      <w:r>
        <w:t xml:space="preserve">Japani</w:t>
      </w:r>
    </w:p>
    <w:p>
      <w:r>
        <w:rPr>
          <w:b/>
          <w:u w:val="single"/>
        </w:rPr>
        <w:t xml:space="preserve">Asiakirja 12297</w:t>
      </w:r>
    </w:p>
    <w:p>
      <w:r>
        <w:rPr>
          <w:b/>
        </w:rPr>
        <w:t xml:space="preserve">Ohjeet</w:t>
      </w:r>
    </w:p>
    <w:p>
      <w:r>
        <w:t xml:space="preserve">Miten poistaa rasva vaatteista pyöräretken jälkeen?</w:t>
      </w:r>
    </w:p>
    <w:p>
      <w:r>
        <w:rPr>
          <w:b/>
        </w:rPr>
        <w:t xml:space="preserve">Vastaus</w:t>
      </w:r>
    </w:p>
    <w:p>
      <w:r>
        <w:t xml:space="preserve">Yksi tapa poistaa rasvanjäljet vaatteista on käyttää astianpesuaineen, natriumkarbonaatin ja kuuman veden yhdistelmää ja hieroa sitä jälkiin esimerkiksi hammasharjalla. Voit joutua toistamaan tämän toimenpiteen useita kertoja, jotta pääset kokonaan eroon jäljistä.</w:t>
      </w:r>
    </w:p>
    <w:p>
      <w:r>
        <w:rPr>
          <w:b/>
          <w:u w:val="single"/>
        </w:rPr>
        <w:t xml:space="preserve">Asiakirja 12298</w:t>
      </w:r>
    </w:p>
    <w:p>
      <w:r>
        <w:rPr>
          <w:b/>
        </w:rPr>
        <w:t xml:space="preserve">Ohjeet</w:t>
      </w:r>
    </w:p>
    <w:p>
      <w:r>
        <w:t xml:space="preserve">Miksi ihmiset pitävät elektronisesta tanssimusiikista?</w:t>
      </w:r>
    </w:p>
    <w:p>
      <w:r>
        <w:rPr>
          <w:b/>
        </w:rPr>
        <w:t xml:space="preserve">Vastaus</w:t>
      </w:r>
    </w:p>
    <w:p>
      <w:r>
        <w:t xml:space="preserve">Elektroninen tanssimusiikki, joka tunnetaan myös nimellä EDM, on ollut suosittu musiikkilaji viimeisten kahden vuosikymmenen aikana ja erityisesti 2000-luvulta alkaen. Tämä musiikkilaji on ollut erityisen suosittua nuorempien, erityisesti 15-35-vuotiaiden keskuudessa. Nopeat biitit ja dramaattiset pudotukset tekevät tästä musiikkityypistä loistavan treenaamiseen ja ulkoilmakonsertteihin, ja se luo monissa kuulijoissa euforian tunteen.</w:t>
      </w:r>
    </w:p>
    <w:p>
      <w:r>
        <w:rPr>
          <w:b/>
          <w:u w:val="single"/>
        </w:rPr>
        <w:t xml:space="preserve">Asiakirja 12299</w:t>
      </w:r>
    </w:p>
    <w:p>
      <w:r>
        <w:rPr>
          <w:b/>
        </w:rPr>
        <w:t xml:space="preserve">Ohjeet</w:t>
      </w:r>
    </w:p>
    <w:p>
      <w:r>
        <w:t xml:space="preserve">Mitkä ovat suosittuja fantasiakirjasarjoja</w:t>
      </w:r>
    </w:p>
    <w:p>
      <w:r>
        <w:rPr>
          <w:b/>
        </w:rPr>
        <w:t xml:space="preserve">Vastaus</w:t>
      </w:r>
    </w:p>
    <w:p>
      <w:r>
        <w:t xml:space="preserve">Game of Thrones, The Witcher, Taru sormusten herrasta, Red Rising, Harry Potter, Nälkäpeli, Dyyni, Star Wars...</w:t>
      </w:r>
    </w:p>
    <w:p>
      <w:r>
        <w:rPr>
          <w:b/>
          <w:u w:val="single"/>
        </w:rPr>
        <w:t xml:space="preserve">Asiakirja 12300</w:t>
      </w:r>
    </w:p>
    <w:p>
      <w:r>
        <w:rPr>
          <w:b/>
        </w:rPr>
        <w:t xml:space="preserve">Ohjeet</w:t>
      </w:r>
    </w:p>
    <w:p>
      <w:r>
        <w:t xml:space="preserve">Luettelo laadukkaita binge arvoinen tv-ohjelmia</w:t>
      </w:r>
    </w:p>
    <w:p>
      <w:r>
        <w:rPr>
          <w:b/>
        </w:rPr>
        <w:t xml:space="preserve">Vastaus</w:t>
      </w:r>
    </w:p>
    <w:p>
      <w:r>
        <w:t xml:space="preserve">Breaking Bad, Sons of Anarchy, Homeland, The Sopranos, Mind Hunter, Shameless.</w:t>
      </w:r>
    </w:p>
    <w:p>
      <w:r>
        <w:rPr>
          <w:b/>
          <w:u w:val="single"/>
        </w:rPr>
        <w:t xml:space="preserve">Asiakirja 12301</w:t>
      </w:r>
    </w:p>
    <w:p>
      <w:r>
        <w:rPr>
          <w:b/>
        </w:rPr>
        <w:t xml:space="preserve">Ohjeet</w:t>
      </w:r>
    </w:p>
    <w:p>
      <w:r>
        <w:t xml:space="preserve">Mitkä ovat Wendwaterin talon sanat?</w:t>
      </w:r>
    </w:p>
    <w:p>
      <w:r>
        <w:rPr>
          <w:b/>
        </w:rPr>
        <w:t xml:space="preserve">Vastaus</w:t>
      </w:r>
    </w:p>
    <w:p>
      <w:r>
        <w:t xml:space="preserve">"Kaikkiin vuodenaikoihin"</w:t>
      </w:r>
    </w:p>
    <w:p>
      <w:r>
        <w:rPr>
          <w:b/>
          <w:u w:val="single"/>
        </w:rPr>
        <w:t xml:space="preserve">Asiakirja 12302</w:t>
      </w:r>
    </w:p>
    <w:p>
      <w:r>
        <w:rPr>
          <w:b/>
        </w:rPr>
        <w:t xml:space="preserve">Ohjeet</w:t>
      </w:r>
    </w:p>
    <w:p>
      <w:r>
        <w:t xml:space="preserve">Ovatko lehtileikkurit yksinäisiä vai sosiaalisia hyönteisiä?</w:t>
      </w:r>
    </w:p>
    <w:p>
      <w:r>
        <w:rPr>
          <w:b/>
        </w:rPr>
        <w:t xml:space="preserve">Konteksti</w:t>
      </w:r>
    </w:p>
    <w:p>
      <w:r>
        <w:t xml:space="preserve">Yksinäiset mehiläiset, kuten lehtileikkurit, eivät muodosta yhdyskuntia. Toisin kuin sosiaaliset hyönteiset (muurahaiset, keltatakit, mehiläiset), lehtileikkurit työskentelevät yksin rakentaen erillisiä pesiä. Hunajamehiläisten tapaan naaraspuoliset mehiläiset hoitavat lähes kaikki olennaiset hautomotehtävät. Nämä kotoperäiset hyönteiset suorittavat tärkeitä tehtäviä pölyttäessään luonnonvaraisia kasveja. Eurooppaan kotoisin oleva sinimailanen (Megachile rotundata) on puoliksi kotieläinlajiteltu viljelykasvien pölytystä varten. Pohjois-Amerikkaan laji tuotiin tarkoituksellisesti auttamaan elintarvikekasvien pölytyksessä, mutta se on nyt villiintynyt ja levinnyt laajalle.</w:t>
      </w:r>
    </w:p>
    <w:p>
      <w:r>
        <w:rPr>
          <w:b/>
        </w:rPr>
        <w:t xml:space="preserve">Vastaus</w:t>
      </w:r>
    </w:p>
    <w:p>
      <w:r>
        <w:t xml:space="preserve">yksinäinen</w:t>
      </w:r>
    </w:p>
    <w:p>
      <w:r>
        <w:rPr>
          <w:b/>
          <w:u w:val="single"/>
        </w:rPr>
        <w:t xml:space="preserve">Asiakirja 12303</w:t>
      </w:r>
    </w:p>
    <w:p>
      <w:r>
        <w:rPr>
          <w:b/>
        </w:rPr>
        <w:t xml:space="preserve">Ohjeet</w:t>
      </w:r>
    </w:p>
    <w:p>
      <w:r>
        <w:t xml:space="preserve">Kerro, ovatko nämä vaatteet muodollisia vai epävirallisia: puku, smokki, uimapuku, jumppashortsit, housut, toppi.</w:t>
      </w:r>
    </w:p>
    <w:p>
      <w:r>
        <w:rPr>
          <w:b/>
        </w:rPr>
        <w:t xml:space="preserve">Vastaus</w:t>
      </w:r>
    </w:p>
    <w:p>
      <w:r>
        <w:t xml:space="preserve">Puku:</w:t>
        <w:br/>
        <w:t xml:space="preserve"> Smokki</w:t>
        <w:br/>
        <w:t xml:space="preserve"> Uimapuku: Epävirallinen</w:t>
        <w:br/>
        <w:t xml:space="preserve">Kuntoshortsit:</w:t>
        <w:t xml:space="preserve">Epäviralliset</w:t>
        <w:br/>
        <w:t xml:space="preserve">Housut:</w:t>
        <w:t xml:space="preserve">Virallinen</w:t>
        <w:br/>
        <w:t xml:space="preserve">Tank Top: Epävirallinen</w:t>
      </w:r>
    </w:p>
    <w:p>
      <w:r>
        <w:rPr>
          <w:b/>
          <w:u w:val="single"/>
        </w:rPr>
        <w:t xml:space="preserve">Asiakirja 12304</w:t>
      </w:r>
    </w:p>
    <w:p>
      <w:r>
        <w:rPr>
          <w:b/>
        </w:rPr>
        <w:t xml:space="preserve">Ohjeet</w:t>
      </w:r>
    </w:p>
    <w:p>
      <w:r>
        <w:t xml:space="preserve">Oliko Valeri Ivanov vakooja</w:t>
      </w:r>
    </w:p>
    <w:p>
      <w:r>
        <w:rPr>
          <w:b/>
        </w:rPr>
        <w:t xml:space="preserve">Konteksti</w:t>
      </w:r>
    </w:p>
    <w:p>
      <w:r>
        <w:t xml:space="preserve">Valeri Nikolajevitš Ivanov (venäjäksi Валерий Николаевич Иванов) (s. 1948)[1] oli neuvostodiplomaatti.</w:t>
        <w:br/>
        <w:br/>
        <w:t xml:space="preserve"> Neuvostoliiton Australian-suurlähetystön ensimmäisenä sihteerinä hänet karkotettiin 22. huhtikuuta 1983 epäiltynä vakoilusta, kun hänen väitettiin yrittäneen värvätä Australian työväenpuolueen jäsentä David Combea,[1][2] katso Combe-Ivanov-tapaus.</w:t>
      </w:r>
    </w:p>
    <w:p>
      <w:r>
        <w:rPr>
          <w:b/>
        </w:rPr>
        <w:t xml:space="preserve">Vastaus</w:t>
      </w:r>
    </w:p>
    <w:p>
      <w:r>
        <w:t xml:space="preserve">Valeri Nikolajevitš Ivanov syntyi vuonna 1948 ja oli neuvostodiplomaatti.</w:t>
        <w:br/>
        <w:br/>
        <w:t xml:space="preserve"> Neuvostoliiton Australian-suurlähetystön ensimmäisenä sihteerinä hänet karkotettiin 22. huhtikuuta 1983 epäiltynä vakoilusta, koska hänen väitettiin yrittäneen värvätä Australian työväenpuolueen jäsentä David Combea.</w:t>
      </w:r>
    </w:p>
    <w:p>
      <w:r>
        <w:rPr>
          <w:b/>
          <w:u w:val="single"/>
        </w:rPr>
        <w:t xml:space="preserve">Asiakirja 12305</w:t>
      </w:r>
    </w:p>
    <w:p>
      <w:r>
        <w:rPr>
          <w:b/>
        </w:rPr>
        <w:t xml:space="preserve">Ohjeet</w:t>
      </w:r>
    </w:p>
    <w:p>
      <w:r>
        <w:t xml:space="preserve">Miksi visualisoinnit ovat hyödyllisiä tiedon välittämisessä?</w:t>
      </w:r>
    </w:p>
    <w:p>
      <w:r>
        <w:rPr>
          <w:b/>
        </w:rPr>
        <w:t xml:space="preserve">Vastaus</w:t>
      </w:r>
    </w:p>
    <w:p>
      <w:r>
        <w:t xml:space="preserve">On useita syitä siihen, miksi visualisoinnit ovat hyödyllisiä tiedon välittämisessä. Yksi syy on se, että viestit, joita yritämme välittää, voivat usein perustua suuriin tietomääriin. Tällöin visualisoinnit voivat tarjota hyödyllisen tavan tiivistää tietoja ja esittää merkittävät mallit helposti omaksuttavassa muodossa. Toinen syy, jota kannattaa korostaa, on se, että oikeanlaisen visualisoinnin valinta voi ohjata katsojaa johtopäätökseen, esimerkiksi lämpökartta voi keskittää katsojan huomion tiettyyn tietopistejoukkoon.</w:t>
      </w:r>
    </w:p>
    <w:p>
      <w:r>
        <w:rPr>
          <w:b/>
          <w:u w:val="single"/>
        </w:rPr>
        <w:t xml:space="preserve">Asiakirja 12306</w:t>
      </w:r>
    </w:p>
    <w:p>
      <w:r>
        <w:rPr>
          <w:b/>
        </w:rPr>
        <w:t xml:space="preserve">Ohjeet</w:t>
      </w:r>
    </w:p>
    <w:p>
      <w:r>
        <w:t xml:space="preserve">Anna minulle hyviä vinkkejä osakesijoittamiseen.</w:t>
      </w:r>
    </w:p>
    <w:p>
      <w:r>
        <w:rPr>
          <w:b/>
        </w:rPr>
        <w:t xml:space="preserve">Vastaus</w:t>
      </w:r>
    </w:p>
    <w:p>
      <w:r>
        <w:t xml:space="preserve">Legendaaristen sijoittajien, kuten Barren Buffetin, Charlie Mungerin, Peter Lynchin jne. lainausten perusteella on pidettävä mielessä seuraavat asiat. Muistathan, että tämä on vain tiedotustarkoituksessa, ja käyttäjän tulisi tehdä oma tutkimuksensa ennen osakemarkkinoille sijoittamista.</w:t>
        <w:br/>
        <w:br/>
        <w:t xml:space="preserve"> 1. Muista, että sijoittamiseen liittyy aina riski. Laita siis rahasi oman sijoitustyylisi mukaisesti.</w:t>
        <w:br/>
        <w:t xml:space="preserve"> 2. Sijoita yrityksiin, joiden tulisi mieluiten olla osaamispiirissäsi ja jotka ymmärtävät. Älä pelaa rahoillasi uhkapeliä.</w:t>
        <w:br/>
        <w:t xml:space="preserve"> 3. Tee aina oma tutkimuksesi äläkä osta tai myy osaketta vaikuttajien, sukulaisten, ystävien jne. perusteella. Sijoittaminen on aktiivinen päätös, ja kuten mistä tahansa muustakin päätöksestä, olet vastuussa omista arvioistasi.</w:t>
        <w:br/>
        <w:t xml:space="preserve"> 4. Warren Buffet sanoi tunnetusti jotain tämän suuntaista: "Sijoittamisen sääntö numero 1 on: Älä koskaan menetä rahaa. Ja toinen sääntö on, että älä koskaan unohda sääntöä numero 1". Viesti on siis selvä.</w:t>
        <w:br/>
        <w:t xml:space="preserve"> 5. Ajattele pitkällä aikavälillä äläkä anna lyhyen aikavälin vaihtelujen hämärtää osakesijoitusten arvostelukykyäsi.</w:t>
      </w:r>
    </w:p>
    <w:p>
      <w:r>
        <w:rPr>
          <w:b/>
          <w:u w:val="single"/>
        </w:rPr>
        <w:t xml:space="preserve">Asiakirja 12307</w:t>
      </w:r>
    </w:p>
    <w:p>
      <w:r>
        <w:rPr>
          <w:b/>
        </w:rPr>
        <w:t xml:space="preserve">Ohjeet</w:t>
      </w:r>
    </w:p>
    <w:p>
      <w:r>
        <w:t xml:space="preserve">Mitkä ovat tämän kappaleen perusteella DNA-sekvensoinnin tärkeimmät sovellukset?</w:t>
      </w:r>
    </w:p>
    <w:p>
      <w:r>
        <w:rPr>
          <w:b/>
        </w:rPr>
        <w:t xml:space="preserve">Konteksti</w:t>
      </w:r>
    </w:p>
    <w:p>
      <w:r>
        <w:t xml:space="preserve">DNA:n sekvensointia voidaan käyttää minkä tahansa organismin yksittäisten geenien, laajempien geneettisten alueiden (eli geeniryhmien tai operonien), kokonaisten kromosomien tai kokonaisten genomien sekvenssin määrittämiseen. DNA-sekvensointi on myös tehokkain tapa sekvensoida epäsuorasti RNA:ta tai proteiineja (niiden avoimien lukukehysten kautta). DNA:n sekvensoinnista onkin tullut avainteknologia monilla biologian ja muiden tieteiden aloilla, kuten lääketieteessä, rikostutkimuksessa ja antropologiassa.</w:t>
      </w:r>
    </w:p>
    <w:p>
      <w:r>
        <w:rPr>
          <w:b/>
        </w:rPr>
        <w:t xml:space="preserve">Vastaus</w:t>
      </w:r>
    </w:p>
    <w:p>
      <w:r>
        <w:t xml:space="preserve">DNA-sekvensointia voidaan käyttää monilla terveydenhuollon ja biotieteiden aloilla. Sitä voidaan käyttää esimerkiksi organismin koko genomin tunnistamiseen tai esimerkiksi lääketieteen, rikostekniikan ja antropologian aloilla.</w:t>
      </w:r>
    </w:p>
    <w:p>
      <w:r>
        <w:rPr>
          <w:b/>
          <w:u w:val="single"/>
        </w:rPr>
        <w:t xml:space="preserve">Asiakirja 12308</w:t>
      </w:r>
    </w:p>
    <w:p>
      <w:r>
        <w:rPr>
          <w:b/>
        </w:rPr>
        <w:t xml:space="preserve">Ohjeet</w:t>
      </w:r>
    </w:p>
    <w:p>
      <w:r>
        <w:t xml:space="preserve">Voitko selittää sanat "Hänen koko selkänsä on näille köysille, sillä ei ole väliä, hän on kamaa" Eminemin kappaleessa lose yourself?</w:t>
      </w:r>
    </w:p>
    <w:p>
      <w:r>
        <w:rPr>
          <w:b/>
        </w:rPr>
        <w:t xml:space="preserve">Vastaus</w:t>
      </w:r>
    </w:p>
    <w:p>
      <w:r>
        <w:t xml:space="preserve">"Back's to these ropes" on toinen tapa sanoa, että kappaleen päähenkilö Rabbit on vaikeassa tilanteessa; hän on selkä seinää vasten. Eminem vertaa räppitaistelua, johon Rabbit osallistuu 8 Milen lopussa, nyrkkeilyyn, jossa kehää ympäröivät köydet.</w:t>
      </w:r>
    </w:p>
    <w:p>
      <w:r>
        <w:rPr>
          <w:b/>
          <w:u w:val="single"/>
        </w:rPr>
        <w:t xml:space="preserve">Asiakirja 12309</w:t>
      </w:r>
    </w:p>
    <w:p>
      <w:r>
        <w:rPr>
          <w:b/>
        </w:rPr>
        <w:t xml:space="preserve">Ohjeet</w:t>
      </w:r>
    </w:p>
    <w:p>
      <w:r>
        <w:t xml:space="preserve">Kun otetaan huomioon tämä Bysantin valtakuntaa koskeva taustateksti, mistä valtakunnasta bysanttilaiset ovat peräisin?</w:t>
      </w:r>
    </w:p>
    <w:p>
      <w:r>
        <w:rPr>
          <w:b/>
        </w:rPr>
        <w:t xml:space="preserve">Konteksti</w:t>
      </w:r>
    </w:p>
    <w:p>
      <w:r>
        <w:t xml:space="preserve">Bysantin keisarikunta,[huomautus 1] johon viitataan myös nimellä Itä-Rooman keisarikunta tai Bysantti, oli Rooman valtakunnan jatkumo lähinnä sen itäisissä maakunnissa myöhäisantiikin ja keskiajan aikana, jolloin sen pääkaupunki oli Konstantinopoli. Se selviytyi Länsi-Rooman valtakunnan hajoamisesta ja hajoamisesta 5. vuosisadalla jKr. ja jatkoi olemassaoloaan vielä tuhat vuotta, kunnes Konstantinopoli kaatui Osmanien valtakuntaan vuonna 1453. Suurimman osan olemassaolostaan valtakunta pysyi Euroopan voimakkaimpana taloudellisena, kulttuurisena ja sotilaallisena voimana. Termit "Bysantin keisarikunta" ja "Itä-Rooman keisarikunta" keksittiin valtakunnan päättymisen jälkeen; sen kansalaiset viittasivat valtakuntaansa edelleen Rooman valtakuntana ja itseensä roomalaisina[huomautus 2] - termi, jota kreikkalaiset käyttivät itsestään edelleen ottomaanien aikaan asti. Vaikka Rooman valtio jatkui ja sen perinteet säilyivät, nykyaikaiset historioitsijat erottavat Bysantin valtakunnan mieluummin muinaisesta Roomasta, sillä sen keskus oli Rooman sijasta Konstantinopolissa, se suuntautui pikemminkin kreikkalaiseen kuin latinalaiseen kulttuuriin ja sille oli ominaista itäortodoksinen kristinusko.</w:t>
        <w:br/>
        <w:br/>
        <w:t xml:space="preserve"> Pax Romanana tunnetun Rooman valtakunnan huippukauden aikana valtakunnan länsiosat kokivat latinalaistumisen, kun taas valtakunnan itäosat säilyttivät pitkälti hellenistisen kulttuurinsa. Useat tapahtumat 4.-6. vuosisadalla merkitsevät siirtymäkautta, jonka aikana Rooman valtakunnan kreikkalainen itä ja latinalainen länsi erosivat toisistaan. Konstantinus I (r. 324-337) organisoi valtakunnan uudelleen, teki Konstantinopolista pääkaupungin ja laillisti kristinuskon. Theodosius I:n (r. 379-395) aikana kristinuskosta tuli valtionuskonto, ja muut uskonnolliset käytännöt kiellettiin. Herakleiosin (r. 610-641) aikana valtakunnan sotilaallinen ja hallinnollinen rakenne uudistettiin, ja kreikka otettiin vähitellen viralliseen käyttöön latinan sijasta.</w:t>
        <w:br/>
        <w:br/>
        <w:t xml:space="preserve"> Keisarikunnan rajat vaihtelivat useiden taantumis- ja elpymissyklien välillä. Justinianus I:n (r. 527-565) aikana valtakunta saavutti suurimman laajuutensa lännen romahduksen jälkeen ja valloitti takaisin suuren osan historiallisesti roomalaisesta Välimeren länsirannikosta, mukaan lukien Afrikan, Italian ja Rooman, jota se piti hallussaan vielä kaksi vuosisataa. Bysantin ja Sasanian sota vuosina 602-628 uuvutti valtakunnan voimavarat, ja 7. vuosisadan ensimmäisten muslimien valloitusten aikana se menetti rikkaimmat maakuntansa, Egyptin ja Syyrian, Rashidun-kalifaatille. Sen jälkeen se menetti Afrikan Umayyadeille vuonna 698, ennen kuin Isaurien dynastia pelasti valtakunnan.</w:t>
        <w:br/>
        <w:br/>
        <w:t xml:space="preserve"> Makedonian dynastian aikana (9.-11. vuosisadat) valtakunta laajeni jälleen ja koki kaksi vuosisataa kestäneen Makedonian renessanssin, joka päättyi seldžukkiturkkien tappioon Manzikertin taistelussa vuonna 1071. Sisällissodat ja sitä seurannut seldžukkien hyökkäys johtivat siihen, että suurin osa Vähä-Aasiasta menetettiin. Keisarikunta elpyi Komnenian restauraation aikana, ja 1200-luvulla Konstantinopoli oli Euroopan suurin ja rikkain kaupunki.</w:t>
        <w:br/>
        <w:br/>
        <w:t xml:space="preserve"> Keisarikunta sai kuoliniskun neljännen ristiretken aikana, kun Konstantinopoli ryöstettiin vuonna 1204 ja alueet, joita keisarikunta aiemmin hallitsi, jaettiin keskenään kilpaileviin Bysantin kreikkalaisiin ja latinalaisiin valtakuntiin. Vaikka Konstantinopoli lopulta palautettiinkin vuonna 1261, Bysantin valtakunta pysyi olemassaolonsa viimeiset kaksi vuosisataa vain yhtenä monista pienistä kilpailevista valtioista alueella. Osmanit liittivät sen jäljellä olevat alueet asteittain Bysantin ja Osmanien välisissä sodissa 1300- ja 1400-luvuilla.</w:t>
        <w:br/>
        <w:br/>
        <w:t xml:space="preserve"> Konstantinopolin kukistuminen ottomaanien valtakunnalle vuonna 1453 merkitsi Bysantin valtakunnan loppua. Kaupungin valtauksen jälkeen kaupungista paenneet pakolaiset asettuivat Italiaan ja muualle Eurooppaan ja auttoivat sytyttämään renessanssin. Trebizondin valtakunta valloitettiin kahdeksan vuotta myöhemmin, kun sen samanniminen pääkaupunki antautui ottomaanien joukoille sen jälkeen, kun sitä oli piiritetty vuonna 1461. Osmanit valloittivat viimeisen bysanttilaisen ruumisvaltion, Theodoroksen ruhtinaskunnan, vuonna 1475. Voidaan väittää, että Bysantin valtakunnan kaatuminen ottomaaneille on yksi monista tekijöistä, jotka vaikuttivat keskiajan päättymiseen ja varhaismodernin ajan alkuun.[ei tarkistettu kehyksessä].</w:t>
      </w:r>
    </w:p>
    <w:p>
      <w:r>
        <w:rPr>
          <w:b/>
        </w:rPr>
        <w:t xml:space="preserve">Vastaus</w:t>
      </w:r>
    </w:p>
    <w:p>
      <w:r>
        <w:t xml:space="preserve">Bysantin valtakunta juontaa juurensa Rooman valtakuntaan.</w:t>
      </w:r>
    </w:p>
    <w:p>
      <w:r>
        <w:rPr>
          <w:b/>
          <w:u w:val="single"/>
        </w:rPr>
        <w:t xml:space="preserve">Asiakirja 12310</w:t>
      </w:r>
    </w:p>
    <w:p>
      <w:r>
        <w:rPr>
          <w:b/>
        </w:rPr>
        <w:t xml:space="preserve">Ohjeet</w:t>
      </w:r>
    </w:p>
    <w:p>
      <w:r>
        <w:t xml:space="preserve">Kuka oli mukana eeppisessä pokeriliigassa?</w:t>
      </w:r>
    </w:p>
    <w:p>
      <w:r>
        <w:rPr>
          <w:b/>
        </w:rPr>
        <w:t xml:space="preserve">Konteksti</w:t>
      </w:r>
    </w:p>
    <w:p>
      <w:r>
        <w:t xml:space="preserve">Epic Poker League oli vuonna 2011 järjestetty pokeriturnaussarja, jonka järjesti Federated Sports + Gaming. World Series of Pokerin entinen komissaari Jeffrey Pollack toimi puheenjohtajana, pokeriammattilainen Annie Duke komissaarina ja Matt Savage turnausjohtajana. Kolme tapahtumaa järjestettiin Palms Casino Resortissa Las Vegasissa, Nevadassa.</w:t>
        <w:t xml:space="preserve">Ensimmäinen kausi televisioitiin CBS:llä ja Velocity Networkilla.[1]</w:t>
        <w:br/>
        <w:br/>
        <w:t xml:space="preserve">Liiga oli poissulkeva siinä mielessä, että se oli avoin vain pokerinpelaajille, jotka täyttivät tietyt kelpoisuuskriteerit, kuten miljoonien dollareiden elinkaaritulot, useat voitot ja/tai rahasijoitukset korkeatasoisissa turnauksissa, ja joiden piti noudattaa erikseen määriteltyjä käytännesääntöjä.</w:t>
        <w:br/>
        <w:br/>
        <w:t xml:space="preserve"> 29. helmikuuta 2012 Federated Sports + Gaming ilmoitti hakeneensa konkurssia Chapter 11.[2][3] Epic Poker League -brändi oli yksi niistä varoista, jotka Pinnacle Entertainment, Inc. osti kesäkuussa 2012 järjestetyssä konkurssihuutokaupassa[4].</w:t>
      </w:r>
    </w:p>
    <w:p>
      <w:r>
        <w:rPr>
          <w:b/>
        </w:rPr>
        <w:t xml:space="preserve">Vastaus</w:t>
      </w:r>
    </w:p>
    <w:p>
      <w:r>
        <w:t xml:space="preserve">Seuraavat henkilöt olivat mukana Epic Poker Leaguessa:</w:t>
        <w:br/>
        <w:t xml:space="preserve">- Entinen World Series of Pokerin komissaari Jeffrey Pollack (toimitusjohtaja)</w:t>
        <w:br/>
        <w:t xml:space="preserve">- Pokeriammattilainen Annie Duke (komissaari)</w:t>
        <w:br/>
        <w:t xml:space="preserve">- Matt Savage (turnausjohtaja)</w:t>
      </w:r>
    </w:p>
    <w:p>
      <w:r>
        <w:rPr>
          <w:b/>
          <w:u w:val="single"/>
        </w:rPr>
        <w:t xml:space="preserve">Asiakirja 12311</w:t>
      </w:r>
    </w:p>
    <w:p>
      <w:r>
        <w:rPr>
          <w:b/>
        </w:rPr>
        <w:t xml:space="preserve">Ohjeet</w:t>
      </w:r>
    </w:p>
    <w:p>
      <w:r>
        <w:t xml:space="preserve">Totta vai tarua, kalat elävät maalla?</w:t>
      </w:r>
    </w:p>
    <w:p>
      <w:r>
        <w:rPr>
          <w:b/>
        </w:rPr>
        <w:t xml:space="preserve">Vastaus</w:t>
      </w:r>
    </w:p>
    <w:p>
      <w:r>
        <w:t xml:space="preserve">Väärin.  Kalat elävät vedessä.</w:t>
      </w:r>
    </w:p>
    <w:p>
      <w:r>
        <w:rPr>
          <w:b/>
          <w:u w:val="single"/>
        </w:rPr>
        <w:t xml:space="preserve">Asiakirja 12312</w:t>
      </w:r>
    </w:p>
    <w:p>
      <w:r>
        <w:rPr>
          <w:b/>
        </w:rPr>
        <w:t xml:space="preserve">Ohjeet</w:t>
      </w:r>
    </w:p>
    <w:p>
      <w:r>
        <w:t xml:space="preserve">Mikä on APR?</w:t>
      </w:r>
    </w:p>
    <w:p>
      <w:r>
        <w:rPr>
          <w:b/>
        </w:rPr>
        <w:t xml:space="preserve">Vastaus</w:t>
      </w:r>
    </w:p>
    <w:p>
      <w:r>
        <w:t xml:space="preserve">Termi todellinen vuosikorko (APR), joka vastaa joskus nimellistä todellista vuosikorkoa ja joskus efektiivistä todellista vuosikorkoa (EAPR), on koko vuoden korko (annualisoitu), eikä vain kuukausittainen maksu/koron määrä, jota sovelletaan lainaan, asuntolainaan, luottokorttiin jne. Se on vuosikorolla ilmaistu rahoitusmaksu.</w:t>
        <w:br/>
        <w:br/>
        <w:t xml:space="preserve">Näillä termeillä on viralliset, lailliset määritelmät joissakin maissa tai lainkäyttöalueilla, mutta Yhdysvalloissa:</w:t>
        <w:br/>
        <w:t xml:space="preserve">(1) Nimellinen todellinen vuosikorko on yksinkertainen korko (vuoden ajalta</w:t>
        <w:br/>
        <w:t xml:space="preserve"> (2) Efektiivinen todellinen vuosikorko on maksu+korkokertymä (laskettuna koko vuodelta).</w:t>
      </w:r>
    </w:p>
    <w:p>
      <w:r>
        <w:rPr>
          <w:b/>
          <w:u w:val="single"/>
        </w:rPr>
        <w:t xml:space="preserve">Asiakirja 12313</w:t>
      </w:r>
    </w:p>
    <w:p>
      <w:r>
        <w:rPr>
          <w:b/>
        </w:rPr>
        <w:t xml:space="preserve">Ohjeet</w:t>
      </w:r>
    </w:p>
    <w:p>
      <w:r>
        <w:t xml:space="preserve">Mitkä ovat vaihtoehdot päästä South Shieldsistä North Shieldsiin julkisilla kulkuvälineillä ja mikä on nopein vaihtoehto kulkuväline.</w:t>
      </w:r>
    </w:p>
    <w:p>
      <w:r>
        <w:rPr>
          <w:b/>
        </w:rPr>
        <w:t xml:space="preserve">Vastaus</w:t>
      </w:r>
    </w:p>
    <w:p>
      <w:r>
        <w:t xml:space="preserve">On 3 vaihtoehtoa päästä South Shieldsistä North Shieldsiin.  1) Ota Shieldsin lautta South Shieldsistä North Fieldsiin, 2) ota keltainen metrolinja South Shieldsistä Jarrow'hun ja vaihda Jarrow'ssa bussiin numero 10 North Shieldsiin, 3) ota keltainen metrolinja South Shieldsistä kohti St Jamesia Whitley Bayn kautta ja jää pois North Shieldsin pysäkillä.  Nopein vaihtoehto on Shieldsin lautta, joka kestää noin 35 minuuttia.</w:t>
      </w:r>
    </w:p>
    <w:p>
      <w:r>
        <w:rPr>
          <w:b/>
          <w:u w:val="single"/>
        </w:rPr>
        <w:t xml:space="preserve">Asiakirja 12314</w:t>
      </w:r>
    </w:p>
    <w:p>
      <w:r>
        <w:rPr>
          <w:b/>
        </w:rPr>
        <w:t xml:space="preserve">Ohjeet</w:t>
      </w:r>
    </w:p>
    <w:p>
      <w:r>
        <w:t xml:space="preserve">Tämän härkähaita käsittelevän tekstin perusteella, miksi härkähait voivat elää sekä suolaisessa että makeassa vedessä?</w:t>
      </w:r>
    </w:p>
    <w:p>
      <w:r>
        <w:rPr>
          <w:b/>
        </w:rPr>
        <w:t xml:space="preserve">Konteksti</w:t>
      </w:r>
    </w:p>
    <w:p>
      <w:r>
        <w:t xml:space="preserve">Härkähai (Carcharhinus leucas), joka tunnetaan Afrikassa myös nimellä Sambesi-hai (epävirallisesti zambi) ja Nicaraguassa nimellä Nicaraguajärven hai, on requiemi-hai, jota tavataan maailmanlaajuisesti lämpimissä, matalissa vesissä rannikoilla ja joissa. Se on tunnettu aggressiivisesta luonteestaan, ja se esiintyy pääasiassa lämpimissä, matalissa murto- ja makean veden järjestelmissä, kuten suistoissa ja (yleensä) jokien alajuoksuilla.</w:t>
        <w:br/>
        <w:br/>
        <w:t xml:space="preserve"> Härkähait ovat euryhalinisia ja viihtyvät sekä suolaisessa että makeassa vedessä. Niiden tiedetään kulkevan pitkin jokia, ja niiden on tiedetty kulkeneen Mississippi-jokea pitkin aina Altoniin, Illinoisin osavaltioon asti,[3] noin 1 100 kilometrin päähän merestä, mutta makeanveden vuorovaikutustapauksia ihmisten kanssa on havaittu vain vähän.</w:t>
        <w:t xml:space="preserve">Suuremman kokoiset härkähait ovat todennäköisesti vastuussa suurimmasta osasta rannikon läheisten haihyökkäyksistä, mukaan lukien monet muiden lajien haiden puremiksi luetut tapaukset.[4</w:t>
        <w:br/>
        <w:br/>
        <w:t xml:space="preserve">Toisin kuin Glyphis-suvun jokihait, härkähait eivät ole varsinaisia makean veden haita, vaikka ne kykenevätkin selviytymään makean veden elinympäristöissä.</w:t>
      </w:r>
    </w:p>
    <w:p>
      <w:r>
        <w:rPr>
          <w:b/>
        </w:rPr>
        <w:t xml:space="preserve">Vastaus</w:t>
      </w:r>
    </w:p>
    <w:p>
      <w:r>
        <w:t xml:space="preserve">Härkähait voivat elää sekä suolaisessa että makeassa vedessä, koska ne ovat euryhalinisia.</w:t>
      </w:r>
    </w:p>
    <w:p>
      <w:r>
        <w:rPr>
          <w:b/>
          <w:u w:val="single"/>
        </w:rPr>
        <w:t xml:space="preserve">Asiakirja 12315</w:t>
      </w:r>
    </w:p>
    <w:p>
      <w:r>
        <w:rPr>
          <w:b/>
        </w:rPr>
        <w:t xml:space="preserve">Ohjeet</w:t>
      </w:r>
    </w:p>
    <w:p>
      <w:r>
        <w:t xml:space="preserve">Kuka maalasi kaksi apinaa</w:t>
      </w:r>
    </w:p>
    <w:p>
      <w:r>
        <w:rPr>
          <w:b/>
        </w:rPr>
        <w:t xml:space="preserve">Konteksti</w:t>
      </w:r>
    </w:p>
    <w:p>
      <w:r>
        <w:t xml:space="preserve">Kaksi apinaa tai kaksi kahlittua apinaa on hollantilaisen ja flaamilaisen renessanssitaiteilijan Pieter Bruegel vanhemman maalaus vuodelta 1562. Teos on nykyään Berliinin valtionmuseoiden Gemäldegaleriassa (maalausgalleria)[1].</w:t>
      </w:r>
    </w:p>
    <w:p>
      <w:r>
        <w:rPr>
          <w:b/>
        </w:rPr>
        <w:t xml:space="preserve">Vastaus</w:t>
      </w:r>
    </w:p>
    <w:p>
      <w:r>
        <w:t xml:space="preserve">Kaksi apinaa tai kaksi kahlittua apinaa on hollantilaisen ja flaamilaisen renessanssitaiteilijan Pieter Bruegel vanhemman maalaus vuodelta 1562. Teos on nykyään Berliinin valtionmuseoiden Gemaeldegaleriassa (maalausgalleria).</w:t>
      </w:r>
    </w:p>
    <w:p>
      <w:r>
        <w:rPr>
          <w:b/>
          <w:u w:val="single"/>
        </w:rPr>
        <w:t xml:space="preserve">Asiakirja 12316</w:t>
      </w:r>
    </w:p>
    <w:p>
      <w:r>
        <w:rPr>
          <w:b/>
        </w:rPr>
        <w:t xml:space="preserve">Ohjeet</w:t>
      </w:r>
    </w:p>
    <w:p>
      <w:r>
        <w:t xml:space="preserve">Mitä ihmiset yleensä tekevät syntymäpäiväjuhlissa?</w:t>
      </w:r>
    </w:p>
    <w:p>
      <w:r>
        <w:rPr>
          <w:b/>
        </w:rPr>
        <w:t xml:space="preserve">Vastaus</w:t>
      </w:r>
    </w:p>
    <w:p>
      <w:r>
        <w:t xml:space="preserve">On perinteistä, että ihmiset juhlivat syntymäpäiviään kutsumalla ystäviä ja perheenjäseniä juhliin. Yleensä juhlissa on syntymäpäiväkakku kynttilöineen. Ihmiset haluavat laulaa yhdessä "happy birthday" -laulun. Usein mukana voi olla isännän suunnittelemia pelejä. Jotkut saattavat esimerkiksi valmistella henkilökohtaisiin harrastuksiinsa liittyviä tietokilpailukysymyksiä, joihin osallistujat voivat vastata. Ilmapallot, kukat ja banderollit ovat yleisiä koristeita syntymäpäiväjuhlissa.</w:t>
      </w:r>
    </w:p>
    <w:p>
      <w:r>
        <w:rPr>
          <w:b/>
          <w:u w:val="single"/>
        </w:rPr>
        <w:t xml:space="preserve">Asiakirja 12317</w:t>
      </w:r>
    </w:p>
    <w:p>
      <w:r>
        <w:rPr>
          <w:b/>
        </w:rPr>
        <w:t xml:space="preserve">Ohjeet</w:t>
      </w:r>
    </w:p>
    <w:p>
      <w:r>
        <w:t xml:space="preserve">Poimi annetusta tekstistä kaksi tärkeintä muutosta vuosien 2022 ja 2023 Japanin J1-jalkapalloliigaan.</w:t>
      </w:r>
    </w:p>
    <w:p>
      <w:r>
        <w:rPr>
          <w:b/>
        </w:rPr>
        <w:t xml:space="preserve">Konteksti</w:t>
      </w:r>
    </w:p>
    <w:p>
      <w:r>
        <w:t xml:space="preserve">Kaksi joukkuetta putosi viime kaudella J2-liigaan 2023. Shimizu S-Pulse ja Júbilo Iwata, molemmat Shizuokan prefektuurista, pudotettiin, koska ne sijoittuivat edellisellä kaudella 17. ja 18. sijalle. Näin ollen tämä on ensimmäinen Japanin ykkösliigan kausi, jolla ei ole yhtään joukkuetta kyseiseltä alueelta.</w:t>
        <w:br/>
        <w:br/>
        <w:t xml:space="preserve"> Kyoto Sanga sijoittui 16:nneksi, mutta voitti Roasso Kumamoton nousu- ja putoamispudotuspeleissä ja säilytti näin asemansa ykkösliigassa. Jos Roasso olisi voittanut, se olisi ollut sen ensimmäinen nousu ykkösliigaan.</w:t>
        <w:br/>
        <w:br/>
        <w:t xml:space="preserve"> Kaksi joukkuetta nousi vuoden 2022 J2-liigasta: Albirex Niigata, joka voitti mestaruuden ja palasi J1-liigaan viiden vuoden tauon jälkeen, ja Yokohama FC, joka sijoittui toiseksi ja palasi J1-liigaan pelattuaan vain yhden kauden J2-liigassa.</w:t>
      </w:r>
    </w:p>
    <w:p>
      <w:r>
        <w:rPr>
          <w:b/>
        </w:rPr>
        <w:t xml:space="preserve">Vastaus</w:t>
      </w:r>
    </w:p>
    <w:p>
      <w:r>
        <w:t xml:space="preserve">Kauden 2022 J1 jälkeen Shimizu S-Pulse ja Jubilo Iwata putosivat J2-liigaan sijoille 17 ja 18.  Ne korvataan J1-kaudella 2023 Albirex Niigatalla ja Yokohoma FC:llä, jotka sijoittuvat J2-kaudella 2022 sijoille 1. ja 2..</w:t>
      </w:r>
    </w:p>
    <w:p>
      <w:r>
        <w:rPr>
          <w:b/>
          <w:u w:val="single"/>
        </w:rPr>
        <w:t xml:space="preserve">Asiakirja 12318</w:t>
      </w:r>
    </w:p>
    <w:p>
      <w:r>
        <w:rPr>
          <w:b/>
        </w:rPr>
        <w:t xml:space="preserve">Ohjeet</w:t>
      </w:r>
    </w:p>
    <w:p>
      <w:r>
        <w:t xml:space="preserve">Luo 10. luokalle sopiva suhteita koskeva sanaongelma.</w:t>
      </w:r>
    </w:p>
    <w:p>
      <w:r>
        <w:rPr>
          <w:b/>
        </w:rPr>
        <w:t xml:space="preserve">Vastaus</w:t>
      </w:r>
    </w:p>
    <w:p>
      <w:r>
        <w:t xml:space="preserve">Akvaariossa on yhteensä 120 eläintä, joista 40 on sammakkoeläimiä ja loput kaloja. Mikä on sammakkoeläinten osuus akvaarion eläinten kokonaismäärästä?</w:t>
      </w:r>
    </w:p>
    <w:p>
      <w:r>
        <w:rPr>
          <w:b/>
          <w:u w:val="single"/>
        </w:rPr>
        <w:t xml:space="preserve">Asiakirja 12319</w:t>
      </w:r>
    </w:p>
    <w:p>
      <w:r>
        <w:rPr>
          <w:b/>
        </w:rPr>
        <w:t xml:space="preserve">Ohjeet</w:t>
      </w:r>
    </w:p>
    <w:p>
      <w:r>
        <w:t xml:space="preserve">Kuinka monta tuotantokautta Greatest American Hero oli?</w:t>
      </w:r>
    </w:p>
    <w:p>
      <w:r>
        <w:rPr>
          <w:b/>
        </w:rPr>
        <w:t xml:space="preserve">Vastaus</w:t>
      </w:r>
    </w:p>
    <w:p>
      <w:r>
        <w:t xml:space="preserve">The Greatest American Hero -sarjassa oli kolme tuotantokautta.</w:t>
      </w:r>
    </w:p>
    <w:p>
      <w:r>
        <w:rPr>
          <w:b/>
          <w:u w:val="single"/>
        </w:rPr>
        <w:t xml:space="preserve">Asiakirja 12320</w:t>
      </w:r>
    </w:p>
    <w:p>
      <w:r>
        <w:rPr>
          <w:b/>
        </w:rPr>
        <w:t xml:space="preserve">Ohjeet</w:t>
      </w:r>
    </w:p>
    <w:p>
      <w:r>
        <w:t xml:space="preserve">Mikä on huoneenlämpö?</w:t>
      </w:r>
    </w:p>
    <w:p>
      <w:r>
        <w:rPr>
          <w:b/>
        </w:rPr>
        <w:t xml:space="preserve">Vastaus</w:t>
      </w:r>
    </w:p>
    <w:p>
      <w:r>
        <w:t xml:space="preserve">Huonelämpötila on ilman lämpötilojen alue, jota useimmat ihmiset suosivat sisätiloissa. Tämä alue on yleisesti hyväksytty noin 20-22 °C:n eli 68-72 °F:n lämpötilaksi. Vaikka se on subjektiivinen mielipide, lämpötilojen pitäminen näiden alueiden ulkopuolella voi aiheuttaa epämukavuutta ja jopa aggressiota.</w:t>
      </w:r>
    </w:p>
    <w:p>
      <w:r>
        <w:rPr>
          <w:b/>
          <w:u w:val="single"/>
        </w:rPr>
        <w:t xml:space="preserve">Asiakirja 12321</w:t>
      </w:r>
    </w:p>
    <w:p>
      <w:r>
        <w:rPr>
          <w:b/>
        </w:rPr>
        <w:t xml:space="preserve">Ohjeet</w:t>
      </w:r>
    </w:p>
    <w:p>
      <w:r>
        <w:t xml:space="preserve">Tunnista tekstistä Confinityn perustajat. Näytä tulokset pilkulla erotetussa muodossa.</w:t>
      </w:r>
    </w:p>
    <w:p>
      <w:r>
        <w:rPr>
          <w:b/>
        </w:rPr>
        <w:t xml:space="preserve">Konteksti</w:t>
      </w:r>
    </w:p>
    <w:p>
      <w:r>
        <w:t xml:space="preserve">Max Levchin, Peter Thiel ja Luke Nosek perustivat PayPalin alun perin joulukuussa 1998 nimellä Confinity[9], joka kehitti tietoturvaohjelmistoja kannettaviin laitteisiin.</w:t>
        <w:t xml:space="preserve">Koska se ei kuitenkaan menestynyt kyseisellä liiketoimintamallilla, se vaihtoi painopistettä digitaaliseen lompakkoon[10].[11] Ensimmäinen versio PayPalin sähköisestä maksujärjestelmästä lanseerattiin vuonna 1999.[11]</w:t>
        <w:br/>
        <w:t xml:space="preserve">Maaliskuussa 2000 Confinity fuusioitui x.comin kanssa, joka oli maaliskuussa 1999 perustettu online-talouspalveluyritys, jonka olivat perustaneet Elon Musk, Harris Fricker, Christopher Payne ja Ed Ho.[12] Musk suhtautui toiveikkaasti Confinityn kehittämän rahansiirtoliiketoiminnan tulevaan menestykseen[13]. Musk ja Bill Harris, joka oli tuolloin X:n toimitusjohtaja ja presidentti.comin silloinen toimitusjohtaja ja toimitusjohtaja, olivat eri mieltä rahansiirtoliiketoiminnan mahdollisesta tulevasta menestyksestä, ja Harris jätti yrityksen toukokuussa 2000.[14] Saman vuoden lokakuussa Musk päätti, että X.com lopettaisi muut internetpankkitoimintansa ja keskittyisi maksuihin.15] Samassa kuussa Elon Muskin korvasi Peter Thiel X.comin toimitusjohtajana[16],[16] yritys nimettiin uudelleen PayPaliksi kesäkuussa 2001 ja listautui pörssiin vuonna 2002[17][18][19] PayPalin listautumisanti noteerattiin pörssinimellä PYPL 13 dollarilla osakkeelta ja tuotti yli 61 miljoonaa dollaria[20].</w:t>
      </w:r>
    </w:p>
    <w:p>
      <w:r>
        <w:rPr>
          <w:b/>
        </w:rPr>
        <w:t xml:space="preserve">Vastaus</w:t>
      </w:r>
    </w:p>
    <w:p>
      <w:r>
        <w:t xml:space="preserve">Max Levchin, Peter Thiel ja Luke Nosek</w:t>
      </w:r>
    </w:p>
    <w:p>
      <w:r>
        <w:rPr>
          <w:b/>
          <w:u w:val="single"/>
        </w:rPr>
        <w:t xml:space="preserve">Asiakirja 12322</w:t>
      </w:r>
    </w:p>
    <w:p>
      <w:r>
        <w:rPr>
          <w:b/>
        </w:rPr>
        <w:t xml:space="preserve">Ohjeet</w:t>
      </w:r>
    </w:p>
    <w:p>
      <w:r>
        <w:t xml:space="preserve">luetella erilaisia biryani-tyyppejä</w:t>
      </w:r>
    </w:p>
    <w:p>
      <w:r>
        <w:rPr>
          <w:b/>
        </w:rPr>
        <w:t xml:space="preserve">Konteksti</w:t>
      </w:r>
    </w:p>
    <w:p>
      <w:r>
        <w:t xml:space="preserve">Intian mantereella</w:t>
        <w:br/>
        <w:br/>
        <w:t xml:space="preserve">Hyderabadi vegetable biryani, jota tarjoillaan Tampassa,</w:t>
        <w:br/>
        <w:br/>
        <w:t xml:space="preserve">Lahoren biryani</w:t>
        <w:br/>
        <w:t xml:space="preserve">Biryani of Lahore Biryania on monenlaista, ja niiden nimet perustuvat usein niiden alkuperäalueeseen. Esimerkiksi Sindhi biryani on kehittynyt nykyisen Pakistanin Sindhin alueella, ja Hyderabadi biryani on kehittynyt Hyderabadin kaupungissa Etelä-Intiassa.</w:t>
        <w:br/>
        <w:br/>
        <w:t xml:space="preserve"> Jotkut ovat ottaneet esimerkiksi sitä myyvän kaupan nimen: Haji Biriyani, Haji Nanna Biriyani vanhassa Dhakassa,[26] Fakhruddin Biriyani Dhakassa,[27][28] Students biryani Karachissa, Lucky biryani Bandrassa, Mumbaissa ja Baghdadi biryani Colabassa, Mumbaissa.[18] Biryanit ovat usein omaleimaisia niille muslimiyhteisöille, joista ne ovat peräisin; ne ovat yleensä kyseisten yhteisöjen tunnusomaisia ruokia.[29]</w:t>
        <w:br/>
        <w:br/>
        <w:t xml:space="preserve">Ambur/Vaniyambadi biryani</w:t>
        <w:br/>
        <w:t xml:space="preserve">Ambur/Vaniyambadi biryani on lajike, jota valmistetaan Amburin ja Vaniyambadin naapurikaupungeissa Tirupatturin piirikunnassa Tamil Nadun koillisosassa, jossa on paljon muslimiväestöä</w:t>
        <w:t xml:space="preserve"> Sen ottivat käyttöön aluetta aikoinaan hallinneet Arcotin nawabit.</w:t>
        <w:t xml:space="preserve">Se valmistetaan tyypillisesti jeera samba -riisistä.[30]</w:t>
        <w:br/>
        <w:br/>
        <w:t xml:space="preserve">Ambur/Vaniyambadi biryanin lisukkeena on dhalcha, hapan brinjal-curry, ja pachadi tai raitha (viipaloitua sipulia, johon on sekoitettu jogurttia, tomaattia, chiliä ja suolaa). Siinä on omaleimainen aromi, ja sitä pidetään vatsalle kevyenä. Mausteiden käyttö on maltillista, ja kastikepohjana käytetään rahkaa. Myös lihan ja riisin suhde on suurempi.[14] Ambur-tyylinen biriyani on suosittu katuruoka kaikkialla Etelä-Intiassa.</w:t>
        <w:br/>
        <w:br/>
        <w:t xml:space="preserve">Naudanliha/Kalyani biryani</w:t>
        <w:br/>
        <w:br/>
        <w:t xml:space="preserve">Naudanliha biryani</w:t>
        <w:br/>
        <w:t xml:space="preserve">Naudanliha biryanissa käytetään nimensä mukaisesti naudanlihaa lihana. Hyderabadissa se tunnetaan nimellä Kalyani biryani, jossa käytetään puhvelin tai lehmän lihaa.[31][32] Tämä ateria sai alkunsa sen jälkeen, kun Bidarin Kalyani Nawabit tulivat Hyderabadiin joskus 1700-luvulla. Kalyani biryani valmistetaan pienistä naudanlihakuutioista, tavallisista mausteista, sipulista ja monista tomaateista. Siinä on selvästi erottuva tomaatin, jeeran ja dhanian maku.[33] Keralassa naudanlihabiryani on hyvin tunnettu.[34] Bhatkali biryani on erityinen muunnelma, jossa pääainesosa on sipuli. Sen muunnelmia ovat naudan-, vuohen-, kanan-, titar-, muna-, kala-, rapu-, katkarapu- ja vihannesbiryani.</w:t>
        <w:br/>
        <w:br/>
        <w:t xml:space="preserve">Bhatkali/Navayathi biryani</w:t>
        <w:br/>
        <w:t xml:space="preserve">Tämä on olennainen osa Navayath-keittiötä ja Karnatakan rannikkokaupungin Bhatkalin erikoisuus</w:t>
        <w:t xml:space="preserve"> Sen alkuperä juontaa juurensa persialaisiin kauppiaisiin, jotka jättivät jälkeensä biryanin lisäksi myös erilaisia kababeja ja intialaisia leipiä. Bhatkali biryanissa liha kypsennetään sipuli- ja chilipohjaisessa masalassa, jonka päälle laitetaan tuoksuvaa riisiä. Maku on ainutlaatuisen mausteinen ja huumaava, ja riisi on pääosin valkoista, jossa on lieviä oranssin sävyisiä raitoja.</w:t>
        <w:br/>
        <w:br/>
        <w:t xml:space="preserve"> Vaikka tämä biryani on samanlainen kuin Thalasseryn biryani, se eroaa siitä valkosipulilla maustetun sipulimuusin viipyilevillä jälkivaikutteilla. Muutamat chilit ja currynlehdillä höystetyt mausteet antavat Bhatkalin biryanille ainutlaatuisen maun.</w:t>
        <w:t xml:space="preserve">Öljyä ei käytetä.[35]</w:t>
        <w:br/>
        <w:br/>
        <w:t xml:space="preserve">Bohri biryani</w:t>
        <w:br/>
        <w:t xml:space="preserve">Bohrin valmistama Bohri biryani maustetaan runsailla tomaateilla.[15] Se on suosittu Karachissa.</w:t>
        <w:br/>
        <w:br/>
        <w:t xml:space="preserve">Chettinad biryani</w:t>
        <w:br/>
        <w:t xml:space="preserve">Chettinad biryani on kuuluisa Intian Tamil Nadun osavaltiossa</w:t>
        <w:t xml:space="preserve"> Se valmistetaan jeeraka samba -riisistä, ja se tuoksuu mausteille ja gheelle. Se sopii parhaiten nenju elumbu kuzhambun, mausteisen ja kirpeän vuohenlihakastikkeen, kanssa[viitattu ].</w:t>
        <w:t xml:space="preserve">Podi kozhi kruunataan yleensä paistetuilla sipuleilla ja currynlehdillä.[36][37][38][39]</w:t>
        <w:br/>
        <w:br/>
        <w:t xml:space="preserve">Degh Biryani</w:t>
        <w:br/>
        <w:t xml:space="preserve">Degh Biryania tarjoillaan erityisesti Parbhanin piirikunnassa ja sen ympäristössä</w:t>
        <w:br/>
        <w:t xml:space="preserve">Degh Ki biryani/Akhni Biryani of Parbhani</w:t>
        <w:br/>
        <w:t xml:space="preserve">Degh ki biryani on tyypillinen naudan- tai lampaanlihasta pieniksi kuutioiduista naudan- tai lampaanlihakuutioista valmistettu biryani. Tämä biryani on kuuluisa Parbhanissa, ja sitä tarjoillaan yleensä häissä.</w:t>
        <w:br/>
        <w:br/>
        <w:t xml:space="preserve"> Liha maustetaan inkiväärillä, valkosipulilla, punaisella chilillä, juustokuminalla, garam masalalla, paistetulla sipulilla ja rahkalla. Tämä biryani tunnetaan myös nimellä kachay gosht ki biryani tai dum biryani, jossa liha marinoidaan ja kypsennetään yhdessä lyhytjyväisen ja hienon riisin kanssa. Se jätetään hitaalle tulelle tai dumiin, jotta se saa tuoksuvan ja aromaattisen maun.</w:t>
        <w:br/>
        <w:br/>
        <w:t xml:space="preserve">Delhin biryani</w:t>
        <w:br/>
        <w:t xml:space="preserve">Delhin biryani-versio sai ainutlaatuisen paikallisen maun, kun mogulien kuninkaat siirsivät poliittisen pääkaupunkinsa Pohjois-Intian Delhiin</w:t>
        <w:t xml:space="preserve"> Vielä 1950-luvulle asti useimmat ihmiset valmistivat biryania kotonaan ja söivät harvoin kodin ulkopuolisissa ruokapaikoissa. Näin ollen ravintolat palvelivat pääasiassa matkustajia ja kauppiaita. Kaikilla alueilla, joilla näitä kahta ihmisluokkaa oli enemmän, oli enemmän ravintoloita ja siten myös omia versioita biryanista. Tästä syystä useimmat kaupat, jotka myivät biryania Delhissä, sijaitsivat yleensä lähellä moskeijoita, kuten Jama Masjidia (matkustajille), tai perinteisiä ostosalueita (kuten Chandni Chowk).</w:t>
        <w:br/>
        <w:br/>
        <w:t xml:space="preserve"> Jokaisella Delhin alueella on oma biryani-tyylinsä, joka usein perustuu sen alkuperäiseen käyttötarkoitukseen, ja näin syntyy Nizamuddin-biryani, Shahjahanabad-biryani jne. Nizamuddin biryanissa oli yleensä vain vähän kallista lihaa ja mausteita, koska se oli ensisijaisesti tarkoitettu valmistettavaksi suurina erinä Nizamuddin Dargahin pyhäkössä tarjottavaksi ja sen jälkeen jaettavaksi uskoville.[18] Epävirallisesti Babu Shahi biryaniksi kutsutaan Babu Shahi biryania, jossa käytetään paljon vihreitä chilejä ja jonka ovat tehneet suosituksi Delhissä kansallisen urheiluklubin edustalla sijaitsevat Babu Shahi Bawarchi -kaupat.</w:t>
        <w:t xml:space="preserve">Toinen versio Delhin biryanista käyttää achaaria (suolakurkkua), ja sitä kutsutaan achaari biryaniksi.[40]</w:t>
        <w:br/>
        <w:br/>
        <w:t xml:space="preserve">Dhakaiya biryani</w:t>
        <w:br/>
        <w:br/>
        <w:t xml:space="preserve">Dhakaiya biriyani</w:t>
        <w:br/>
        <w:t xml:space="preserve">Dhakan kaupunki Bangladeshissa on tunnettu Chevon Biryanin myynnistä, joka on ruokalaji, joka valmistetaan voimakkaasti maustetusta riisistä ja vuohenlihasta. Resepti sisältää: voimakkaasti maustettua riisiä, vuohenlihaa, sinappiöljyä, valkosipulia, sipulia, mustapippuria, sahramia, neilikkaa, kardemummaa, kanelia, suolaa, sitruunaa, doia, maapähkinöitä, kermaa, rusinoita ja pienen määrän juustoa (joko lehmistä tai puhvelista). Haji biryani on ulkomailla asuvien bangladeshilaisten suosikki.[41] Erään dhakkalaisen ravintolan perustaja on siirtänyt reseptin seuraavalle sukupolvelle.</w:t>
        <w:t xml:space="preserve">Haji Mohammad Shahed väitti: "En ole koskaan muuttanut mitään, en edes suolan määrää."[42</w:t>
        <w:br/>
        <w:br/>
        <w:t xml:space="preserve">Dhakaiya Kacchi Biryanin seurana on borhani, jogurtista, korianterista, mintusta ja suolasta valmistettu suolainen minttujuoma.</w:t>
        <w:br/>
        <w:br/>
        <w:t xml:space="preserve">Dindigul biryani</w:t>
        <w:br/>
        <w:t xml:space="preserve">Dindigulin kaupunki Tamil Nadussa on tunnettu biryanistaan, jossa käytetään hieman rahkaa ja sitruunamehua kirpeän maun aikaansaamiseksi.[43]</w:t>
        <w:br/>
        <w:br/>
        <w:t xml:space="preserve">Donne biryani</w:t>
        <w:br/>
        <w:t xml:space="preserve">Karnatakan Bangaloren sotilashotellit tunnetaan siitä, että ne myyvät biryania, joka tarjoillaan kuivattujen jauhobanaanipusseissa nimeltä Donne, joita on saatavilla .[44] Se valmistetaan tyypillisesti jeera samba -riisistä, jogurtista, jossa on paljon tavallista minttua ja korianterin lehtiä, [45][46]</w:t>
        <w:br/>
        <w:br/>
        <w:t xml:space="preserve">Hyderabadi biryani</w:t>
        <w:br/>
        <w:t xml:space="preserve">Pääartikkeli:</w:t>
        <w:t xml:space="preserve">Hyderabadi biryani</w:t>
        <w:br/>
        <w:br/>
        <w:t xml:space="preserve">Hyderabadi Chicken Biryani</w:t>
        <w:br/>
        <w:t xml:space="preserve">Hyderabadi biryani on Intian tunnetuin biryani; joidenkin mielestä biryani on synonyymi Hyderabadille.[47] Hyderabadin keittiön kruununruoka, Hyderabadi biryani kehittyi Asaf Jah I:n aikana, jonka mogulien keisari Aurangzeb nimitti ensimmäisenä dekaanin kuvernööriksi. Se valmistetaan basmatiriisistä, mausteista ja vuohenlihasta. Suosituissa muunnelmissa vuohenlihan sijasta käytetään kanaa. Hyderabadi biryanista on erilaisia muotoja, kuten kachay gosht ki biryani tai dum biryani, jossa vuohenliha marinoidaan ja keitetään riisin kanssa.</w:t>
        <w:t xml:space="preserve">Se jätetään hitaalle tulelle tai dumiin, jolloin se saa tuoksuvan ja aromaattisen maun.[48]</w:t>
        <w:br/>
        <w:br/>
        <w:t xml:space="preserve">Memoni/Kutchi biryani</w:t>
        <w:br/>
        <w:t xml:space="preserve">Memoni biryani on Intian ja Pakistanin Gujaratin-Sindhin alueen memonien kehittämä erittäin mausteinen lajike, jossa käytetään lampaanlihaa, dahiä, paistettua sipulia ja perunoita sekä vähemmän tomaatteja kuin Sindhi biryanissa.[15] Se valmistetaan lampaanlihasta, dahistä, paistetuista sipuleista ja perunoista sekä vähemmän tomaatteja kuin Sindhi biryani.</w:t>
        <w:br/>
        <w:br/>
        <w:t xml:space="preserve">Kalyani biryani</w:t>
        <w:br/>
        <w:t xml:space="preserve">Kalyani biryani on tyypillinen biryani entisestä Hyderabadin dekkaanin osavaltiosta.[49] Kalyani biryani tunnetaan myös "köyhän miehen" Hyderabadi-biryanina, ja se valmistetaan aina pienistä puhvelinlihakuutioista.</w:t>
        <w:br/>
        <w:br/>
        <w:t xml:space="preserve"> Liha maustetaan inkiväärillä, valkosipulilla, kurkumalla, punaisella chilillä, juustokuminalla, korianterijauheella sekä runsaasti sipulilla ja tomaatilla. Se kypsennetään ensin paksuna currynä ja keitetään sitten riisin kanssa. Sen jälkeen sitä valmistetaan dum (intialainen höyrystysmenetelmä katetussa kattilassa).</w:t>
        <w:br/>
        <w:br/>
        <w:t xml:space="preserve"> Kalyani biryanin oletetaan saaneen alkunsa Bidarista Kalyani Nawabien aikana, jotka muuttivat Hyderabadiin sen jälkeen, kun yksi Nawabeista, Ghazanfur Jang, meni naimisiin Asaf Jahin perheen kanssa ja yhdisti heidän valtakuntansa. Kalyani Nawabit tarjoilivat Kalyani biryania kaikille alamaisilleen, jotka tulivat Bidarista Hyderabadiin ja yöpyivät tai vierailivat heidän devdissään tai aateliskartanossaan.</w:t>
        <w:br/>
        <w:br/>
        <w:t xml:space="preserve">Kolkata biryani</w:t>
        <w:br/>
        <w:br/>
        <w:t xml:space="preserve">Kolkata biryani</w:t>
        <w:br/>
        <w:t xml:space="preserve">Kalkutan tai Kolkata biryani kehittyi Lucknowin tyylistä, kun Awadhin viimeinen Nawab Wajid Ali Shah karkotettiin vuonna 1856 Kolkatan esikaupunkialueelle Metiabruziin.[15] Shah toi mukanaan henkilökohtaisen kokin. Kolkata biriyani on tunnettu siitä, että siinä on perunaa sekä lihaa ja kananmunaa ("dim" bengaliksi). Kerrotaan, että valtakuntansa menettäneellä nawabilla ei ollut varaa lihaan, joten hänen kokkinsa yrittivät korvata sen lisäämällä perunoita. Vakavasti otettavat historioitsijat ovat kuitenkin hylänneet tämän myytin. Kun Wajid Ali Shah saapui Kalkutaan, peruna oli Intiassa eksoottinen vihannes, ja Awadhin entinen nawab, joka oli hyvän ruoan tuntija, rohkaisi kokkejaan kokeilemaan uusia aineksia ruokalajissa. Kolkatan biryani on paljon kevyempi mausteiltaan mutta täynnä makuja.</w:t>
        <w:br/>
        <w:br/>
        <w:t xml:space="preserve">Rawther biryani</w:t>
        <w:br/>
        <w:t xml:space="preserve">Tämä biryanityyppi on suosittu Palakkadin ja Coimbatoren alueilla</w:t>
        <w:t xml:space="preserve"> Tätä valmistivat yleisimmin Rawther-perheet Keralassa ja Tamil Nadussa. Tämäntyyppinen biryani valmistetaan eri tyylillä.</w:t>
        <w:t xml:space="preserve">Yleisimmin käytetään vuohenlihaa, ja se eroaa täysin Malabar biryanista.</w:t>
        <w:br/>
        <w:br/>
        <w:t xml:space="preserve">Sindhi biryani</w:t>
        <w:br/>
        <w:br/>
        <w:t xml:space="preserve">Sindhi biryani</w:t>
        <w:br/>
        <w:t xml:space="preserve">Eksoottinen ja aromaattinen Sindhi biryani tunnetaan Pakistanissa mausteisesta mausta, tuoksuvasta riisistä ja herkästä lihasta. Sindhi biryani on Pakistanin ja Sindhin keittiön ruokalistojen rakastettu perusruoka. Sindhi biryani valmistetaan lihasta ja basmatiriisin, vihannesten ja eri mausteiden seoksesta.</w:t>
        <w:br/>
        <w:br/>
        <w:t xml:space="preserve">Sri Lankan biryani</w:t>
        <w:br/>
        <w:br/>
        <w:t xml:space="preserve">Sri Lankan kanabiryani</w:t>
        <w:br/>
        <w:t xml:space="preserve">Biryanin toivat Sri Lankaan eteläintialaiset muslimit, jotka kävivät kauppaa Sri Lankan pohjoisosassa ja Colombossa 1900-luvun alussa. 1900-luvun alussa Sri Lankassa se on Buryani, joka on puhekielinen sana, joka on syntynyt sanasta Buhari Biryani. Monissa tapauksissa Sri Lankan biryani on paljon mausteisempaa kuin useimmat intialaiset lajikkeet.</w:t>
        <w:t xml:space="preserve">Lisukkeina voi olla acchar, malaijilainen suolakurkku, cashew curry ja minttusambol.</w:t>
        <w:br/>
        <w:br/>
        <w:t xml:space="preserve">Thalassery biryani</w:t>
        <w:br/>
        <w:t xml:space="preserve">Pääartikkeli:</w:t>
        <w:t xml:space="preserve">Thalasseryn keittiö</w:t>
        <w:br/>
        <w:br/>
        <w:t xml:space="preserve">Thalassery biryani</w:t>
        <w:br/>
        <w:t xml:space="preserve">Thalassery biryani on Intian Keralan osavaltiossa esiintyvä biryanin muunnelma</w:t>
        <w:t xml:space="preserve">yksi Malabarin muslimiyhteisön monista ruokalajeista, ja se on erittäin suosittu.</w:t>
        <w:br/>
        <w:br/>
        <w:t xml:space="preserve">Ainesosat ovat kanaa, mausteita ja erikoisuutena on valittu riisi nimeltä khyma. Khyma-riisi sekoitetaan yleensä gheen kanssa. Vaikka sen valmistuksessa käytetään paljon mausteita, kuten muskottipähkinää, cashewpähkinöitä, sultana-rusinoita, fenkoli-kuminansiemeniä, tomaattia, sipulia, inkivääriä, valkosipulia, salottisipulia, neilikkaa ja kanelia,[51] chiliä (tai chilijauhetta) käytetään vain vähän.</w:t>
        <w:br/>
        <w:br/>
        <w:t xml:space="preserve"> Pakki biryani, Thalassery biryani käyttää pienirakeista ohutta (ei pyöreää) tuoksuvaa riisilajiketta, joka tunnetaan nimellä khyma tai jeerakasala. Valmistuksessa käytetään dum-valmistusmenetelmää (kansi suljetaan taikinalla [maida] tai kankaalla ja kannen yläpuolelle asetetaan tulikuumaa hiiltä), jotta vältytään palaneelta riisiltä.</w:t>
      </w:r>
    </w:p>
    <w:p>
      <w:r>
        <w:rPr>
          <w:b/>
        </w:rPr>
        <w:t xml:space="preserve">Vastaus</w:t>
      </w:r>
    </w:p>
    <w:p>
      <w:r>
        <w:t xml:space="preserve">1.</w:t>
        <w:t xml:space="preserve">Ambur/Vaniyambadi biryani</w:t>
        <w:br/>
        <w:t xml:space="preserve">2</w:t>
        <w:t xml:space="preserve">Naudanliha/Kalyani Biryani</w:t>
        <w:br/>
        <w:t xml:space="preserve">3.</w:t>
        <w:t xml:space="preserve">Bhatkali/Navayathi biryani</w:t>
        <w:br/>
        <w:t xml:space="preserve">4.</w:t>
        <w:t xml:space="preserve">Bohri Biryani</w:t>
        <w:br/>
        <w:t xml:space="preserve">5.</w:t>
        <w:t xml:space="preserve">Chettinad Biryani</w:t>
        <w:br/>
        <w:t xml:space="preserve">6.</w:t>
        <w:t xml:space="preserve">Degh Ki biryani</w:t>
        <w:br/>
        <w:t xml:space="preserve">7.</w:t>
        <w:t xml:space="preserve">Delhi biryani</w:t>
        <w:br/>
        <w:t xml:space="preserve">8.</w:t>
        <w:t xml:space="preserve">Dhakaiya bi</w:t>
        <w:t xml:space="preserve">rya</w:t>
        <w:t xml:space="preserve">n</w:t>
        <w:t xml:space="preserve">i</w:t>
        <w:br/>
        <w:t xml:space="preserve"> 9. Dindigul biryani</w:t>
        <w:br/>
        <w:t xml:space="preserve">10. Dindigul biryani .</w:t>
        <w:t xml:space="preserve">Donne biryani</w:t>
        <w:br/>
        <w:t xml:space="preserve">11.</w:t>
        <w:t xml:space="preserve">Hyderabadi biryani</w:t>
        <w:br/>
        <w:t xml:space="preserve">12.</w:t>
        <w:t xml:space="preserve">Memoni/Kutchi biryani</w:t>
        <w:br/>
        <w:t xml:space="preserve">13. Memoni/Kutchi biryani .</w:t>
        <w:t xml:space="preserve">Kolkata biryani</w:t>
        <w:br/>
        <w:t xml:space="preserve">14.</w:t>
        <w:t xml:space="preserve">Rawther biryani</w:t>
        <w:br/>
        <w:t xml:space="preserve">15.</w:t>
        <w:t xml:space="preserve">Sindhi biryani</w:t>
        <w:br/>
        <w:t xml:space="preserve">16.</w:t>
        <w:t xml:space="preserve">Sri Lankan biryani</w:t>
        <w:br/>
        <w:t xml:space="preserve">17. Thalassery biryani</w:t>
      </w:r>
    </w:p>
    <w:p>
      <w:r>
        <w:rPr>
          <w:b/>
          <w:u w:val="single"/>
        </w:rPr>
        <w:t xml:space="preserve">Asiakirja 12323</w:t>
      </w:r>
    </w:p>
    <w:p>
      <w:r>
        <w:rPr>
          <w:b/>
        </w:rPr>
        <w:t xml:space="preserve">Ohjeet</w:t>
      </w:r>
    </w:p>
    <w:p>
      <w:r>
        <w:t xml:space="preserve">Milloin Englannin maajoukkue voitti viimeksi jalkapallon maailmanmestaruuden?</w:t>
      </w:r>
    </w:p>
    <w:p>
      <w:r>
        <w:rPr>
          <w:b/>
        </w:rPr>
        <w:t xml:space="preserve">Vastaus</w:t>
      </w:r>
    </w:p>
    <w:p>
      <w:r>
        <w:t xml:space="preserve">Vuonna 1966 Englannin jalkapallomaajoukkue voitti jalkapallon maailmanmestaruuden voittamalla Länsi-Saksan 4-2.</w:t>
      </w:r>
    </w:p>
    <w:p>
      <w:r>
        <w:rPr>
          <w:b/>
          <w:u w:val="single"/>
        </w:rPr>
        <w:t xml:space="preserve">Asiakirja 12324</w:t>
      </w:r>
    </w:p>
    <w:p>
      <w:r>
        <w:rPr>
          <w:b/>
        </w:rPr>
        <w:t xml:space="preserve">Ohjeet</w:t>
      </w:r>
    </w:p>
    <w:p>
      <w:r>
        <w:t xml:space="preserve">Nimeä joitakin naishahmoja "X-arkistoista".</w:t>
      </w:r>
    </w:p>
    <w:p>
      <w:r>
        <w:rPr>
          <w:b/>
        </w:rPr>
        <w:t xml:space="preserve">Vastaus</w:t>
      </w:r>
    </w:p>
    <w:p>
      <w:r>
        <w:t xml:space="preserve">Dana Scully, Marita Covarrubias, Melissa Scully, Margaret Scully, Leyla Harrison, Teena Mulder, Samantha Mulder, Diana Fowley, Monica Reyes, Cassandra Spender.</w:t>
      </w:r>
    </w:p>
    <w:p>
      <w:r>
        <w:rPr>
          <w:b/>
          <w:u w:val="single"/>
        </w:rPr>
        <w:t xml:space="preserve">Asiakirja 12325</w:t>
      </w:r>
    </w:p>
    <w:p>
      <w:r>
        <w:rPr>
          <w:b/>
        </w:rPr>
        <w:t xml:space="preserve">Ohjeet</w:t>
      </w:r>
    </w:p>
    <w:p>
      <w:r>
        <w:t xml:space="preserve">Mikä seuraavista eläimistä on nisäkäs: Ihminen, koira, norsu, kissa, lepakko, vuohi, karhu, lammas, susi, leijona, orava, koala, gepardi, peura, orca, gorilla, kameli, hamsteri, siili, sinivalas, simpanssi.</w:t>
      </w:r>
    </w:p>
    <w:p>
      <w:r>
        <w:rPr>
          <w:b/>
        </w:rPr>
        <w:t xml:space="preserve">Vastaus</w:t>
      </w:r>
    </w:p>
    <w:p>
      <w:r>
        <w:t xml:space="preserve">Kaikki ne ovat nisäkkäitä! Niillä on hyvin erilaiset ominaisuudet, ja ne elävät erilaisissa ympäristöissä. Nisäkkäille on kuitenkin ominaista, että niillä on kolme välikorvan luuta, maitoa tuottavat maitorauhaset, neocortex-aivoalueet ja turkki tai karva.</w:t>
      </w:r>
    </w:p>
    <w:p>
      <w:r>
        <w:rPr>
          <w:b/>
          <w:u w:val="single"/>
        </w:rPr>
        <w:t xml:space="preserve">Asiakirja 12326</w:t>
      </w:r>
    </w:p>
    <w:p>
      <w:r>
        <w:rPr>
          <w:b/>
        </w:rPr>
        <w:t xml:space="preserve">Ohjeet</w:t>
      </w:r>
    </w:p>
    <w:p>
      <w:r>
        <w:t xml:space="preserve">Voisitteko kertoa joitakin yksityiskohtia Malhar Rao Holkarista annetusta tekstistä?</w:t>
      </w:r>
    </w:p>
    <w:p>
      <w:r>
        <w:rPr>
          <w:b/>
        </w:rPr>
        <w:t xml:space="preserve">Konteksti</w:t>
      </w:r>
    </w:p>
    <w:p>
      <w:r>
        <w:t xml:space="preserve">Malhar Rao Holkar (1694-1766), Peshwa Baji Raon palveluksessa ollut maratha-päällikkö, perusti dynastian vallan Indoressa. Hän johti 1720-luvulla Maratha-armeijoita Malwan alueella, ja vuonna 1733 Peshwa myönsi hänelle 9 parghanaa Indoren lähistöllä. Indoren kaupunki oli jo olemassa itsenäisenä ruhtinaskuntana, jonka perusti Kampelin Nandlal Mandloi, Nandlal Mandloi voitti Maratha-joukot ja salli niiden leiriytyä Khan-joen yli. Vuonna 1734 Malhar Rao perusti leirin, jota myöhemmin kutsuttiin Malharganjiksi. Vuonna 1747 hän aloitti kuninkaallisen palatsinsa, Rajvadan, rakentamisen. Kuollessaan hän hallitsi suurta osaa Malwasta, ja hänet tunnustettiin yhdeksi viidestä Maratha-liiton käytännössä itsenäisestä hallitsijasta.</w:t>
        <w:br/>
        <w:br/>
        <w:t xml:space="preserve"> Hänen seuraajakseen tuli hänen miniänsä Ahilyabai Holkar (r. 1767-1795). Hän syntyi Chaundin kylässä Maharashtrassa. Hän siirsi pääkaupungin Maheshwariin, Indoren eteläpuolelle Narmada-joen varrelle. Rani Ahilyabai oli tuottelias rakentaja ja hindutemppelien suojelija Maheshwarissa ja Indoressa. Hän rakennutti temppeleitä myös valtakuntansa ulkopuolella sijaitseviin pyhiin paikkoihin, Gujaratissa sijaitsevasta Dwarkasta itään Gangesin varrella sijaitsevaan Kashi Vishwanathin temppeliin Varanasissa.</w:t>
      </w:r>
    </w:p>
    <w:p>
      <w:r>
        <w:rPr>
          <w:b/>
        </w:rPr>
        <w:t xml:space="preserve">Vastaus</w:t>
      </w:r>
    </w:p>
    <w:p>
      <w:r>
        <w:t xml:space="preserve">1. Malhar Rao Holkar (1694-1766), maratha, perusti dynastian hallinnan Indoressa.</w:t>
        <w:br/>
        <w:t xml:space="preserve"> 2. 1720-luvulla hän johti maratha-armeijoita Malwan alueella, ja vuonna1733 peshwa myönsi hänelle 9 parghanaa Indoren lähistöllä.</w:t>
        <w:br/>
        <w:t xml:space="preserve"> 3.</w:t>
        <w:t xml:space="preserve">Indoren kaupunki oli jo aiemmin ollut olemassa itsenäisenä ruhtinaskuntana, jonka perusti kampelilainen Nandlal Mandloi</w:t>
        <w:br/>
        <w:t xml:space="preserve">4. Nandlal Mandloi voitti Maratha-joukot ja salli niiden leiriytyä Khan-joen yli.</w:t>
        <w:br/>
        <w:t xml:space="preserve"> 5. Vuonna 1734 Malhar Rao perusti leirin, jota myöhemmin kutsuttiin Malhar ganjiksi.</w:t>
        <w:br/>
        <w:t xml:space="preserve"> 6. Vuonna 1747 hän aloitti kuninkaallisen palatsinsa, Rajvadan, rakentamisen.</w:t>
      </w:r>
    </w:p>
    <w:p>
      <w:r>
        <w:rPr>
          <w:b/>
          <w:u w:val="single"/>
        </w:rPr>
        <w:t xml:space="preserve">Asiakirja 12327</w:t>
      </w:r>
    </w:p>
    <w:p>
      <w:r>
        <w:rPr>
          <w:b/>
        </w:rPr>
        <w:t xml:space="preserve">Ohjeet</w:t>
      </w:r>
    </w:p>
    <w:p>
      <w:r>
        <w:t xml:space="preserve">Miksi ihminen tarvitsee auringonpaistetta?</w:t>
      </w:r>
    </w:p>
    <w:p>
      <w:r>
        <w:rPr>
          <w:b/>
        </w:rPr>
        <w:t xml:space="preserve">Vastaus</w:t>
      </w:r>
    </w:p>
    <w:p>
      <w:r>
        <w:t xml:space="preserve">Se saa ihmiset tuntemaan olonsa lämpimäksi. Se tuottaa myös D-vitamiinia, joka lisää ihmisten energisyyttä. Ilman riittävää auringonpaistetta ihmiset voivat masentua.</w:t>
      </w:r>
    </w:p>
    <w:p>
      <w:r>
        <w:rPr>
          <w:b/>
          <w:u w:val="single"/>
        </w:rPr>
        <w:t xml:space="preserve">Asiakirja 12328</w:t>
      </w:r>
    </w:p>
    <w:p>
      <w:r>
        <w:rPr>
          <w:b/>
        </w:rPr>
        <w:t xml:space="preserve">Ohjeet</w:t>
      </w:r>
    </w:p>
    <w:p>
      <w:r>
        <w:t xml:space="preserve">Mitä etuja ja haittoja on Javan oppimisesta Pythoniin verrattuna?</w:t>
      </w:r>
    </w:p>
    <w:p>
      <w:r>
        <w:rPr>
          <w:b/>
        </w:rPr>
        <w:t xml:space="preserve">Vastaus</w:t>
      </w:r>
    </w:p>
    <w:p>
      <w:r>
        <w:t xml:space="preserve">Java ja Python ovat kaksi suosituinta ohjelmointikieltä. Java on näistä kahdesta nopeampi kieli, mutta Python on yksinkertaisempi ja helpompi oppia. Kumpikin on vakiintunut, alustariippumaton ja osa suurta, tukevaa yhteisöä. Tähän yhtäläisyydet kuitenkin loppuvat. Kun harkitset Pythonin ja Javan välistä vertailua, kummallakin kielellä on eri käyttötarkoitukset, ja kummallakin on omat hyvät ja huonot puolensa, jotka on otettava huomioon.</w:t>
        <w:br/>
        <w:br/>
        <w:t xml:space="preserve">Javan edut</w:t>
        <w:br/>
        <w:br/>
        <w:t xml:space="preserve">Nopeus ja tehokkuus ovat kaksi Javan käytön suurta vetovoimatekijää. Se on myös yksi koodauskielistä, jota pidetään helppona oppia. Koska monet tämän korkean tason kielen prosesseista toimivat automaattisesti, sinun ei tarvitse perehtyä intensiivisesti siihen, miten kaikki toimii, niin paljon kuin matalan tason kielillä. Sinun pitäisi hallita se suhteellisen nopeasti riippuen siitä, kuinka paljon aikaa voit käyttää oppimiseen ja harjoitteluun. Muita Javan käytön etuja ovat muun muassa seuraavat:</w:t>
        <w:br/>
        <w:br/>
        <w:t xml:space="preserve"> (1) Se on yksinkertainen: Syntaksi on suoraviivainen, joten sitä on helppo kirjoittaa. Se ei ole yhtä monimutkainen kuin C++:n kaltaiset kielet, ja siinä käytetään automaattista muistinjakoa.</w:t>
        <w:br/>
        <w:br/>
        <w:t xml:space="preserve"> (2) Se on alustariippumaton: Javaa voi käyttää monenlaisissa tietokoneissa, kuten Windows-, iOS-, Unix- ja Linux-järjestelmissä, kunhan siinä on Java Virtual Machine (JVM) -alusta.</w:t>
        <w:br/>
        <w:br/>
        <w:t xml:space="preserve"> (3) Se on oliosuuntautunut: Koska luot luokkia, jotka sisältävät dataa ja toimintoja, sekä näihin luokkiin kuuluvia objekteja, se tarjoaa intuitiivisemman lähestymistavan suurten projektien kehittämiseen. Se tarjoaa myös joustavuutta ja helpompaa vianetsintää sekä mahdollisuuden käyttää koodia uudelleen.</w:t>
        <w:br/>
        <w:br/>
        <w:t xml:space="preserve"> (4) Sillä on suuri maailmanlaajuinen yhteisö: Tästä on apua, kun opettelet Javaa tai jos törmäät ongelmiin.</w:t>
        <w:br/>
        <w:br/>
        <w:t xml:space="preserve"> (5) Se tukee moniajoa: Kun käytät Javaa, voit käyttää useampaa kuin yhtä säiettä kerrallaan. Kun käytät useita säikeitä, ne jakavat yhteisen muistialueen tehokkuuden ja suorituskyvyn parantamiseksi.</w:t>
        <w:br/>
        <w:br/>
        <w:t xml:space="preserve"> (6) Se on turvallinen: Java välttää eksplisiittisten osoittimien käyttöä, se toimii virtuaalikoneen eli hiekkalaatikon sisällä, käyttää tavukoodin todentajaa laittoman koodin tarkistamiseen ja tarjoaa kirjastotason turvallisuuden yhdessä Javan tietoturvapaketin ja ajonaikaisten tietoturvatarkastusten kanssa.</w:t>
        <w:br/>
        <w:br/>
        <w:t xml:space="preserve">Javan haitat</w:t>
        <w:br/>
        <w:br/>
        <w:t xml:space="preserve">Ennen kuin päätät, onko Java sinulle sopiva ohjelmointikieli, on tärkeää tarkastella sen heikkouksia</w:t>
        <w:t xml:space="preserve"> Yksi tärkeimmistä Javan käytön haittapuolista on, että se käyttää paljon muistia - huomattavasti enemmän kuin Python.</w:t>
        <w:br/>
        <w:br/>
        <w:t xml:space="preserve"> Lisäksi Java hallitsee muistia roskienkeräyksen avulla, joka tapahtuu, kun työstämäsi sovellus ei enää viittaa objektiin. Javan roskienkerääjä tyhjentää sen muistista, mutta prosessin aikana muiden säikeiden on pysähdyttävä roskienkerääjän työn ajaksi. Vaihe vaikuttaa sovelluksen kokonaissuorituskykyyn. Muita haittoja ovat mm:</w:t>
        <w:br/>
        <w:br/>
        <w:t xml:space="preserve"> (1) Se ei tarjoa roskienkeräyksen hallintaa: Ohjelmoijana sinulla ei ole mahdollisuutta hallita roskienkeräystä käyttämällä funktioita, kuten free() tai delete().</w:t>
        <w:br/>
        <w:br/>
        <w:t xml:space="preserve"> (2) Siinä on paljon sanoja: Vaikka Java on yksinkertainen, siinä on yleensä paljon sanoja, mikä jättää usein monimutkaisia ja pitkiä lauseita ja selityksiä.</w:t>
        <w:br/>
        <w:br/>
        <w:t xml:space="preserve"> (3) Sillä ei ole natiivia ulkoasua, kun käytät sitä työpöydillä: Ne eivät kuitenkaan ole parhaita, jos luot monimutkaisia käyttöliittymiä työpöydälle. Java on käyttäjäkokemuksen ja käyttöliittymän kannalta heikompi, kun sitä käytetään työpöydällä kuin mobiililaitteissa. Vaikka tarjolla on monia GUI-kehittäjiä, sinun on tehtävä paljon tutkimusta löytääksesi projektisi kannalta oikean.</w:t>
        <w:br/>
        <w:br/>
        <w:br/>
        <w:t xml:space="preserve"> Python:</w:t>
        <w:t xml:space="preserve">Yksinkertainen polku</w:t>
        <w:br/>
        <w:br/>
        <w:t xml:space="preserve">Vaikka Java on nopeampi, Python on monipuolisempi, helppolukuisempi ja sen syntaksi on yksinkertaisempi. Stack Overflow'n mukaan tämä yleiskäyttöinen, tulkittu kieli on neljänneksi suosituin koodauskieli.  Se on myös HackerRankin mukaan yksi kysytyimmistä ohjelmointikielistä, joita palkkaavat johtajat etsivät ehdokkaita palkatessaan, toiseksi eniten JavaScriptin jälkeen.</w:t>
        <w:br/>
        <w:br/>
        <w:t xml:space="preserve"> Pythonin suosio on kasvanut räjähdysmäisesti viime vuosina, ja ZDNetin mukaan yli 11,3 miljoonaa koodaajaa on valinnut sen käyttöönsä pääasiassa IoT-, datatieteen ja koneoppimisen sovelluksiin. Lisäksi Pythonilla on ollut 25 prosentin kasvuvauhti, ja se on lisännyt yhteisöönsä 2,3 miljoonaa kehittäjää vuoden 2020 kolmannen neljänneksen ja vuoden 2021 kolmannen neljänneksen välillä, SlashDatan "State of the Developer Nation" -raportin mukaan.".</w:t>
        <w:br/>
        <w:br/>
        <w:t xml:space="preserve">Pythonin edut</w:t>
        <w:br/>
        <w:br/>
        <w:t xml:space="preserve">Pythonin monipuolisuutta on vaikea verrata, ja se on niin joustava, että se kannustaa kokeilemaan. Tämä estää ohjelmoijia joutumasta vain yhdenlaisten sovellusten rakentamiseen. Voit oppia vain yhden kielen ja tehdä sillä uusia ja erilaisia asioita.</w:t>
        <w:br/>
        <w:br/>
        <w:t xml:space="preserve"> Computer Weekly kutsuu Pythonia monipuolisimmaksi ohjelmointikieleksi ja toteaa, että "vaikka johonkin ongelmaan saattaakin olla parempi ratkaisu, Pythonilla saa aina työn tehtyä hyvin". Muita Pythonin etuja ovat mm:</w:t>
        <w:br/>
        <w:br/>
        <w:t xml:space="preserve"> (1) Se on alustariippumaton: Kuten Javaa, voit käyttää Pythonia eri alustoilla, kuten macOS:llä, Windowsilla ja Linuxilla. Tarvitset vain kyseiselle alustalle suunnitellun tulkin.</w:t>
        <w:br/>
        <w:br/>
        <w:t xml:space="preserve"> (2) Se mahdollistaa nopean kehityksen: Koska Python on dynaamisesti tyypitetty, se on nopea ja ystävällinen kehityksessä. Lisäksi se käyttää asynkronista koodia, jonka avulla tilanteet ja haasteet voidaan ratkaista nopeammin, koska jokainen koodiyksikkö suoritetaan erikseen.</w:t>
        <w:br/>
        <w:br/>
        <w:t xml:space="preserve"> (3) Se tarjoaa laajat kirjastot: Sen laaja kirjasto tukee yleisiä tehtäviä ja komentoja. Se sisältää myös koodia, jota voidaan käyttää moniin eri tarkoituksiin aina dokumentaation tuottamisesta yksikkötestaukseen ja CGI:hen.</w:t>
        <w:br/>
        <w:br/>
        <w:t xml:space="preserve"> (4) Se tarjoaa joustavamman lähestymistavan ohjelmointiin: Python tukee erilaisia ohjelmointityylejä ja sillä on useita paradigmoja. Tämä ei ole optimaalista ainoastaan joustavuudesta nauttiville ohjelmoijille, vaan se tekee siitä myös ihanteellisen aloittaville yrityksille, jotka saattavat joutua vaihtamaan lähestymistapaa äkillisesti.</w:t>
        <w:br/>
        <w:br/>
        <w:t xml:space="preserve"> (5) Se on ilmainen ja avoimen lähdekoodin ohjelma:</w:t>
        <w:t xml:space="preserve">Python on niin helppo oppia ja sillä on yksi suurimmista ja aktiivisimmista yhteisöistä - sinun pitäisi pystyä aloittamaan koodin kirjoittaminen muutamassa minuutissa.</w:t>
        <w:br/>
        <w:br/>
        <w:t xml:space="preserve">(6) Se voi lisätä tuottavuutta: NetGuru sanoo, että Python on tuottavampi kuin Java, koska se on tiivis ja koska se on dynaamisesti tyypitetty. Lisäksi sillä on ohjausominaisuuksia ja integrointiominaisuuksia, jotka voivat tehdä sovelluksista tuottavampia.</w:t>
        <w:br/>
        <w:br/>
        <w:t xml:space="preserve">Pythonin haitat</w:t>
        <w:br/>
        <w:br/>
        <w:t xml:space="preserve">Vaikka Python on kiistatta yksi helpoimmista ja nopeimmista kielistä oppia, se on myös selvästi hitaampi suorittaa, koska se on dynaamisesti tyypitetty, tulkittu kieli, joka suoritetaan rivi riviltä</w:t>
        <w:t xml:space="preserve"> Python tekee ylimääräistä työtä koodia suoritettaessa, joten se ei sovellu yhtä hyvin käytettäväksi projekteissa, joissa nopeus on tärkeää. Jos nopeus ei kuitenkaan ole arkaluonteinen asia, Pythonin hitaampi luonne ei todennäköisesti ole ongelma.</w:t>
        <w:br/>
        <w:br/>
        <w:t xml:space="preserve"> Muita mahdollisia haittoja ovat mm:</w:t>
        <w:br/>
        <w:br/>
        <w:t xml:space="preserve"> (1) Se suorittaa vain yhden säikeen kerrallaan: Pythonissa on Global Interpreter Lock, joka sallii vain yhden säikeen suorittamisen kerrallaan, joten jos työskentelet monisäikeisen, suorittimeen sidotun ohjelman parissa, se on todennäköisesti vielä hitaampi. Monisäikeisten ohjelmien käyttäminen moniprosessoriohjelmien sijaan voi olla tehokas kiertotie.</w:t>
        <w:br/>
        <w:br/>
        <w:t xml:space="preserve"> (2) Se ei ole mobiilinatiivia: Pythonia voi käyttää tehokkaasti ja helposti mobiilikäyttöön, mutta sinun on nähtävä hieman enemmän vaivaa löytääkseen kirjastoja, jotka antavat tarvittavat puitteet. Esimerkkeinä mainittakoon Kivy, jonka avulla voit käyttää samaa API:ta luodaksesi mobiilisovelluksia ja -ohjelmia, joita voit käyttää Raspberry PI:llä, Linuxilla ja Windowsilla.</w:t>
        <w:br/>
        <w:br/>
        <w:t xml:space="preserve"> (3) Se käyttää paljon muistia: Jos työskentelet projektin parissa, jossa monet objektit ovat aktiivisia RAM-muistissa, tämä voi olla sinulle ongelma. Siirtyminen NumPy:hen voisi olla tehokas kiertotie, jolla voit vähentää Pythonin kullekin objektille käyttämän muistin määrää.</w:t>
      </w:r>
    </w:p>
    <w:p>
      <w:r>
        <w:rPr>
          <w:b/>
          <w:u w:val="single"/>
        </w:rPr>
        <w:t xml:space="preserve">Asiakirja 12329</w:t>
      </w:r>
    </w:p>
    <w:p>
      <w:r>
        <w:rPr>
          <w:b/>
        </w:rPr>
        <w:t xml:space="preserve">Ohjeet</w:t>
      </w:r>
    </w:p>
    <w:p>
      <w:r>
        <w:t xml:space="preserve">Luo LinkedIn-postaus, jossa kerrot uutisen yrityksen saavutuksesta.</w:t>
      </w:r>
    </w:p>
    <w:p>
      <w:r>
        <w:rPr>
          <w:b/>
        </w:rPr>
        <w:t xml:space="preserve">Vastaus</w:t>
      </w:r>
    </w:p>
    <w:p>
      <w:r>
        <w:t xml:space="preserve">"Hei kaikki,</w:t>
        <w:br/>
        <w:br/>
        <w:t xml:space="preserve">Olen innoissani voidessani jakaa hienoja uutisia! Yrityksemme on valittu arvostetun XYZ-palkinnon finalistiksi. Olen niin ylpeä tiimimme kovasta työstä ja omistautumisesta, joka on johtanut tähän tunnustukseen. Tämä ei olisi ollut mahdollista ilman jokaisen meistä ponnisteluja. Kiitos jatkuvasta tuestanne ja panoksestanne menestyksemme edistämiseksi. Pidetään vauhtia yllä! #XYZaward #tiimityö #hardworkpaysoff""</w:t>
      </w:r>
    </w:p>
    <w:p>
      <w:r>
        <w:rPr>
          <w:b/>
          <w:u w:val="single"/>
        </w:rPr>
        <w:t xml:space="preserve">Asiakirja 12330</w:t>
      </w:r>
    </w:p>
    <w:p>
      <w:r>
        <w:rPr>
          <w:b/>
        </w:rPr>
        <w:t xml:space="preserve">Ohjeet</w:t>
      </w:r>
    </w:p>
    <w:p>
      <w:r>
        <w:t xml:space="preserve">Vaihda tämä virke liitä aikamuotoon</w:t>
      </w:r>
    </w:p>
    <w:p>
      <w:r>
        <w:rPr>
          <w:b/>
        </w:rPr>
        <w:t xml:space="preserve">Konteksti</w:t>
      </w:r>
    </w:p>
    <w:p>
      <w:r>
        <w:t xml:space="preserve">Elstow on erityinen palvelualue Blucherin maaseutukunnassa nro 343 Saskatchewanissa, Kanadassa.</w:t>
      </w:r>
    </w:p>
    <w:p>
      <w:r>
        <w:rPr>
          <w:b/>
        </w:rPr>
        <w:t xml:space="preserve">Vastaus</w:t>
      </w:r>
    </w:p>
    <w:p>
      <w:r>
        <w:t xml:space="preserve">Elstow oli erityinen palvelualue Blucherin maaseutukunnassa nro 343 Saskatchewanissa Kanadassa.</w:t>
      </w:r>
    </w:p>
    <w:p>
      <w:r>
        <w:rPr>
          <w:b/>
          <w:u w:val="single"/>
        </w:rPr>
        <w:t xml:space="preserve">Asiakirja 12331</w:t>
      </w:r>
    </w:p>
    <w:p>
      <w:r>
        <w:rPr>
          <w:b/>
        </w:rPr>
        <w:t xml:space="preserve">Ohjeet</w:t>
      </w:r>
    </w:p>
    <w:p>
      <w:r>
        <w:t xml:space="preserve">Kuka on Kenny Ortega?</w:t>
      </w:r>
    </w:p>
    <w:p>
      <w:r>
        <w:rPr>
          <w:b/>
        </w:rPr>
        <w:t xml:space="preserve">Konteksti</w:t>
      </w:r>
    </w:p>
    <w:p>
      <w:r>
        <w:t xml:space="preserve">Kenneth John Ortega (s. 18. huhtikuuta 1950) on yhdysvaltalainen elokuvaohjaaja, kiertuemanageri ja koreografi.</w:t>
      </w:r>
    </w:p>
    <w:p>
      <w:r>
        <w:rPr>
          <w:b/>
        </w:rPr>
        <w:t xml:space="preserve">Vastaus</w:t>
      </w:r>
    </w:p>
    <w:p>
      <w:r>
        <w:t xml:space="preserve">Kenneth John Ortega (s. 18. huhtikuuta 1950) on yhdysvaltalainen elokuvaohjaaja, kiertuemanageri ja koreografi. Hänet tunnetaan elokuvien Newsies, Hocus Pocus, Cheetah Girls 2, High School Musical, Michael Jacksonin This Is It, Descendants ja Julie and the Phantoms ohjaajana. Hän on myös koreografoinut elokuvat St. Elmo's Fire, Pretty in Pink, Ferris Bueller's Day Off ja Dirty Dancing sekä ohjannut useita konserttikiertueita Cherille, Gloria Estefanille, Miley Cyrukselle ja Michael Jacksonille. Työstään Ortega palkittiin sekä tähdellä Hollywood Walk of Famella että Disney Legend Awardilla vuonna 2019.</w:t>
      </w:r>
    </w:p>
    <w:p>
      <w:r>
        <w:rPr>
          <w:b/>
          <w:u w:val="single"/>
        </w:rPr>
        <w:t xml:space="preserve">Asiakirja 12332</w:t>
      </w:r>
    </w:p>
    <w:p>
      <w:r>
        <w:rPr>
          <w:b/>
        </w:rPr>
        <w:t xml:space="preserve">Ohjeet</w:t>
      </w:r>
    </w:p>
    <w:p>
      <w:r>
        <w:t xml:space="preserve">Mistä Davis, CA tunnetaan?</w:t>
      </w:r>
    </w:p>
    <w:p>
      <w:r>
        <w:rPr>
          <w:b/>
        </w:rPr>
        <w:t xml:space="preserve">Vastaus</w:t>
      </w:r>
    </w:p>
    <w:p>
      <w:r>
        <w:t xml:space="preserve">Se on Yhdysvaltojen pyöräilykaupunki ja yksi tärkeimmistä maatalouskaupungeista. UC Davisin kampuksella on pyöräteitä kaikkialla - enemmän kuin autoille tarkoitettuja katuja! Lisäksi kampuksella haisee jatkuvasti lanta, koska siellä on paljon lehmiä. Se on erittäin mukava kaupunki pyöräillä ja kasvattaa puutarhaa!</w:t>
      </w:r>
    </w:p>
    <w:p>
      <w:r>
        <w:rPr>
          <w:b/>
          <w:u w:val="single"/>
        </w:rPr>
        <w:t xml:space="preserve">Asiakirja 12333</w:t>
      </w:r>
    </w:p>
    <w:p>
      <w:r>
        <w:rPr>
          <w:b/>
        </w:rPr>
        <w:t xml:space="preserve">Ohjeet</w:t>
      </w:r>
    </w:p>
    <w:p>
      <w:r>
        <w:t xml:space="preserve">Mikä on uusenglantilaisen jalkapallojoukkueen nimi?</w:t>
      </w:r>
    </w:p>
    <w:p>
      <w:r>
        <w:rPr>
          <w:b/>
        </w:rPr>
        <w:t xml:space="preserve">Vastaus</w:t>
      </w:r>
    </w:p>
    <w:p>
      <w:r>
        <w:t xml:space="preserve">New England Patriots</w:t>
      </w:r>
    </w:p>
    <w:p>
      <w:r>
        <w:rPr>
          <w:b/>
          <w:u w:val="single"/>
        </w:rPr>
        <w:t xml:space="preserve">Asiakirja 12334</w:t>
      </w:r>
    </w:p>
    <w:p>
      <w:r>
        <w:rPr>
          <w:b/>
        </w:rPr>
        <w:t xml:space="preserve">Ohjeet</w:t>
      </w:r>
    </w:p>
    <w:p>
      <w:r>
        <w:t xml:space="preserve">Kuka keksi sementin, joka voidaan laittaa veden alle?</w:t>
      </w:r>
    </w:p>
    <w:p>
      <w:r>
        <w:rPr>
          <w:b/>
        </w:rPr>
        <w:t xml:space="preserve">Vastaus</w:t>
      </w:r>
    </w:p>
    <w:p>
      <w:r>
        <w:t xml:space="preserve">Roomalaiset valmistivat ensimmäisenä sementtiä, joka saattoi jähmettyä vedessä.</w:t>
      </w:r>
    </w:p>
    <w:p>
      <w:r>
        <w:rPr>
          <w:b/>
          <w:u w:val="single"/>
        </w:rPr>
        <w:t xml:space="preserve">Asiakirja 12335</w:t>
      </w:r>
    </w:p>
    <w:p>
      <w:r>
        <w:rPr>
          <w:b/>
        </w:rPr>
        <w:t xml:space="preserve">Ohjeet</w:t>
      </w:r>
    </w:p>
    <w:p>
      <w:r>
        <w:t xml:space="preserve">Anna minulle luettelo siitä, ketkä ovat saaneet viimeisimmät parhaan pelaajan palkinnot MM-kisoissa.</w:t>
      </w:r>
    </w:p>
    <w:p>
      <w:r>
        <w:rPr>
          <w:b/>
        </w:rPr>
        <w:t xml:space="preserve">Vastaus</w:t>
      </w:r>
    </w:p>
    <w:p>
      <w:r>
        <w:t xml:space="preserve">MM-kisojen parhaan pelaajan palkinto, joka tunnetaan myös parhaan pelaajan Kultaisena pallona, myönnettiin ensimmäisen kerran vuonna 1982.</w:t>
        <w:t xml:space="preserve">Tässä ovat seitsemän viimeisintä Kultaisen pallon saajaa:</w:t>
        <w:br/>
        <w:t xml:space="preserve">- Brasilian Ronaldo (1998 Ranska),</w:t>
        <w:br/>
        <w:t xml:space="preserve">- Oliver Kahn (2002 Etelä-Korea/Japani),</w:t>
        <w:br/>
        <w:t xml:space="preserve">- Zinedine Zidane (2006 Saksa),</w:t>
        <w:br/>
        <w:t xml:space="preserve">- Diego Forlán (2010 Etelä-Afrikka),</w:t>
        <w:br/>
        <w:t xml:space="preserve">- Lionel Messi (2014 Brasilia),</w:t>
        <w:br/>
        <w:t xml:space="preserve">- Luka Modrić (2018 Venäjä),</w:t>
        <w:br/>
        <w:t xml:space="preserve">- Lionel Messi (2022 Qatar</w:t>
      </w:r>
    </w:p>
    <w:p>
      <w:r>
        <w:rPr>
          <w:b/>
          <w:u w:val="single"/>
        </w:rPr>
        <w:t xml:space="preserve">Asiakirja 12336</w:t>
      </w:r>
    </w:p>
    <w:p>
      <w:r>
        <w:rPr>
          <w:b/>
        </w:rPr>
        <w:t xml:space="preserve">Ohjeet</w:t>
      </w:r>
    </w:p>
    <w:p>
      <w:r>
        <w:t xml:space="preserve">Kuka kirjoitti Kummisetä?</w:t>
      </w:r>
    </w:p>
    <w:p>
      <w:r>
        <w:rPr>
          <w:b/>
        </w:rPr>
        <w:t xml:space="preserve">Vastaus</w:t>
      </w:r>
    </w:p>
    <w:p>
      <w:r>
        <w:t xml:space="preserve">Kummisedän on kirjoittanut Mario Puzo, ja se julkaistiin alun perin vuonna 1969.</w:t>
      </w:r>
    </w:p>
    <w:p>
      <w:r>
        <w:rPr>
          <w:b/>
          <w:u w:val="single"/>
        </w:rPr>
        <w:t xml:space="preserve">Asiakirja 12337</w:t>
      </w:r>
    </w:p>
    <w:p>
      <w:r>
        <w:rPr>
          <w:b/>
        </w:rPr>
        <w:t xml:space="preserve">Ohjeet</w:t>
      </w:r>
    </w:p>
    <w:p>
      <w:r>
        <w:t xml:space="preserve">Miten pisteytys toimii tenniksessä?</w:t>
      </w:r>
    </w:p>
    <w:p>
      <w:r>
        <w:rPr>
          <w:b/>
        </w:rPr>
        <w:t xml:space="preserve">Vastaus</w:t>
      </w:r>
    </w:p>
    <w:p>
      <w:r>
        <w:t xml:space="preserve">Tyypillinen tennisottelu koostuu kolmesta sarjasta. Se, joka voittaa ensin kaksi sarjaa, voittaa ottelun. Kahden sarjan voittaminen edellyttää kuuden pelin voittamista. Jos pelaajat saavuttavat kuusi peliä, pelataan tie breaker, joka ratkaisee, kuka voittaa kyseisen sarjan. Voittaaksesi erän sinun on voitettava neljä pistettä kahdella pisteellä ensimmäisenä pelaajana.</w:t>
      </w:r>
    </w:p>
    <w:p>
      <w:r>
        <w:rPr>
          <w:b/>
          <w:u w:val="single"/>
        </w:rPr>
        <w:t xml:space="preserve">Asiakirja 12338</w:t>
      </w:r>
    </w:p>
    <w:p>
      <w:r>
        <w:rPr>
          <w:b/>
        </w:rPr>
        <w:t xml:space="preserve">Ohjeet</w:t>
      </w:r>
    </w:p>
    <w:p>
      <w:r>
        <w:t xml:space="preserve">Kuvaile pelottava hetki myrskyssä.</w:t>
      </w:r>
    </w:p>
    <w:p>
      <w:r>
        <w:rPr>
          <w:b/>
        </w:rPr>
        <w:t xml:space="preserve">Vastaus</w:t>
      </w:r>
    </w:p>
    <w:p>
      <w:r>
        <w:t xml:space="preserve">Asun Oklahomassa, joten näemme melkoisen määrän myrskyjä. Myrskysireenit ovat niin yleisiä, etten suojaudu joka kerta, kun ne soivat. Sen sijaan on normaalia, että katson tutkaa, kun myrskysysteemi on liikkeellä, jotta näen, missä tornadot ovat ja kuinka lähellä minua ne ovat.</w:t>
        <w:br/>
        <w:br/>
        <w:t xml:space="preserve"> Kerran tutka näytti tornadon talomme lounaispuolella - se liikkui meitä kohti. Kun se oli parin kilometrin päässä meistä, vaimoni otti koirat ja huovat ja meni turvalliseen paikkaamme - sisäiseen kylpyhuoneeseen. Minä seisoin ikkunoiden takana ja katselin televisiota. Asemastani pystyin näkemään takaikkunoista, jotka olivat länteen ja lounaaseen päin. Sää näytti, että tornado oli aivan meidän yläpuolellamme. Katselin ikkunasta, kun nelinkertaisen tornadon noin puolentoista metrin mittainen sirpale nousi maasta ja kaatui nurmikon poikki.</w:t>
        <w:br/>
        <w:br/>
        <w:t xml:space="preserve"> Sillä hetkellä päätin, että olin katsellut tarpeeksi, ja astuin kylpyhuoneeseen vaimoni ja koirien luokse. Myrsky puhalsi ylitsemme. Tornado ei ollut maassa, kun se meni ohi, mutta se oli ehdottomasti ja intensiivinen useita minuutteja, kun odotimme.</w:t>
        <w:br/>
        <w:br/>
        <w:t xml:space="preserve"> Olen nähnyt oman osuuteni myrskyistä ja ollut monta kertaa lähellä tornadoa. Tämä kuuluu ehdottomasti viiden parhaan joukkoon.</w:t>
      </w:r>
    </w:p>
    <w:p>
      <w:r>
        <w:rPr>
          <w:b/>
          <w:u w:val="single"/>
        </w:rPr>
        <w:t xml:space="preserve">Asiakirja 12339</w:t>
      </w:r>
    </w:p>
    <w:p>
      <w:r>
        <w:rPr>
          <w:b/>
        </w:rPr>
        <w:t xml:space="preserve">Ohjeet</w:t>
      </w:r>
    </w:p>
    <w:p>
      <w:r>
        <w:t xml:space="preserve">Mikä on John Ellisin vesi ja veden sidoskulma?</w:t>
      </w:r>
    </w:p>
    <w:p>
      <w:r>
        <w:rPr>
          <w:b/>
        </w:rPr>
        <w:t xml:space="preserve">Vastaus</w:t>
      </w:r>
    </w:p>
    <w:p>
      <w:r>
        <w:t xml:space="preserve">Perinteisen vesijohtoveden ja puhdistetun veden vetysidekulma on 104 - 104,5 astetta.  John Ellis -vedessä käytetään tavallista vesijohtovettä tai puhdistettua vettä ja muutetaan sen vetysidekulma 104 asteesta 113 - 114 asteeseen.  Vetysidekulman muuttaminen tapahtuu monipassitislauksen avulla lämmittämällä ja jäähdyttämällä vettä nopeasti kiehumakammiossa.</w:t>
        <w:br/>
        <w:br/>
        <w:t xml:space="preserve"> Vesi, jota kulutetaan yli 108 asteen sidekulmalla, estää ravintomme mahdollisten patogeenien (esim. bakteerien, virusten tai muiden sairauksia aiheuttavien mikro-organismien) vaikutuksen kehoomme, koska vedestä peräisin oleva enemmän happea sekoittuu ylivoimaiseen verenkiertoon kehomme kaikkiin raajoihin.  Suuremman sidekulman ansiosta kehomme voi käyttää enemmän vedessä olevaa happea.</w:t>
      </w:r>
    </w:p>
    <w:p>
      <w:r>
        <w:rPr>
          <w:b/>
          <w:u w:val="single"/>
        </w:rPr>
        <w:t xml:space="preserve">Asiakirja 12340</w:t>
      </w:r>
    </w:p>
    <w:p>
      <w:r>
        <w:rPr>
          <w:b/>
        </w:rPr>
        <w:t xml:space="preserve">Ohjeet</w:t>
      </w:r>
    </w:p>
    <w:p>
      <w:r>
        <w:t xml:space="preserve">Kirjoita esimerkkiviesti, jossa pyydät ystävääsi Tonya lähtemään kanssasi baseball-otteluun.</w:t>
      </w:r>
    </w:p>
    <w:p>
      <w:r>
        <w:rPr>
          <w:b/>
        </w:rPr>
        <w:t xml:space="preserve">Vastaus</w:t>
      </w:r>
    </w:p>
    <w:p>
      <w:r>
        <w:t xml:space="preserve">Hei Tony!  Baseball-kausi on juuri alkanut ja etsin ihmisiä, joiden kanssa mennä peliin.  Olisitko kiinnostunut?  Kaupungissa on tulossa joukko pelejä, jotka olisivat hyviä vaihtoehtoja.  Voisimme mennä viikonloppuna, mutta liput ovat kalliimpia.  Vaihtoehtoisesti, jos pääsemme peliin viikolla, voimme joko säästää rahaa tai saada paremmat paikat samaan hintaan kuin huonommat liput viikonlopun peliin.  Ilmoittakaa minulle, jos olette kiinnostuneita.  Kiitos!</w:t>
      </w:r>
    </w:p>
    <w:p>
      <w:r>
        <w:rPr>
          <w:b/>
          <w:u w:val="single"/>
        </w:rPr>
        <w:t xml:space="preserve">Asiakirja 12341</w:t>
      </w:r>
    </w:p>
    <w:p>
      <w:r>
        <w:rPr>
          <w:b/>
        </w:rPr>
        <w:t xml:space="preserve">Ohjeet</w:t>
      </w:r>
    </w:p>
    <w:p>
      <w:r>
        <w:t xml:space="preserve">Minulle on tulossa vegaaniystävä illalliselle, mitä keittiössäni olevista tuotteista voin käyttää vegaanisen ruoan valmistamiseen: kana, lehtikaali, salaatti, hunaja, munakoiso, tomaatti, riisi, juusto, jogurtti, jäätelö ja suklaa.</w:t>
      </w:r>
    </w:p>
    <w:p>
      <w:r>
        <w:rPr>
          <w:b/>
        </w:rPr>
        <w:t xml:space="preserve">Vastaus</w:t>
      </w:r>
    </w:p>
    <w:p>
      <w:r>
        <w:t xml:space="preserve">Vegaanisen aterian valmistamiseen voit käyttää mitä tahansa tuotteita, jotka eivät sisällä eläinperäisiä tuotteita. Tarjotusta luettelosta voit käyttää: salaattia, munakoisoa, tomaattia ja riisiä.</w:t>
      </w:r>
    </w:p>
    <w:p>
      <w:r>
        <w:rPr>
          <w:b/>
          <w:u w:val="single"/>
        </w:rPr>
        <w:t xml:space="preserve">Asiakirja 12342</w:t>
      </w:r>
    </w:p>
    <w:p>
      <w:r>
        <w:rPr>
          <w:b/>
        </w:rPr>
        <w:t xml:space="preserve">Ohjeet</w:t>
      </w:r>
    </w:p>
    <w:p>
      <w:r>
        <w:t xml:space="preserve">Kerro minulle yhden Harry Potter -romaanin nimi.</w:t>
      </w:r>
    </w:p>
    <w:p>
      <w:r>
        <w:rPr>
          <w:b/>
        </w:rPr>
        <w:t xml:space="preserve">Vastaus</w:t>
      </w:r>
    </w:p>
    <w:p>
      <w:r>
        <w:t xml:space="preserve">Harry Potter ja salaisuuksien kammio</w:t>
      </w:r>
    </w:p>
    <w:p>
      <w:r>
        <w:rPr>
          <w:b/>
          <w:u w:val="single"/>
        </w:rPr>
        <w:t xml:space="preserve">Asiakirja 12343</w:t>
      </w:r>
    </w:p>
    <w:p>
      <w:r>
        <w:rPr>
          <w:b/>
        </w:rPr>
        <w:t xml:space="preserve">Ohjeet</w:t>
      </w:r>
    </w:p>
    <w:p>
      <w:r>
        <w:t xml:space="preserve">Kumpi on lintu vai kala: Tonnikala</w:t>
      </w:r>
    </w:p>
    <w:p>
      <w:r>
        <w:rPr>
          <w:b/>
        </w:rPr>
        <w:t xml:space="preserve">Vastaus</w:t>
      </w:r>
    </w:p>
    <w:p>
      <w:r>
        <w:t xml:space="preserve">Mustatiira on lintu, mustatonnikala on kala.</w:t>
      </w:r>
    </w:p>
    <w:p>
      <w:r>
        <w:rPr>
          <w:b/>
          <w:u w:val="single"/>
        </w:rPr>
        <w:t xml:space="preserve">Asiakirja 12344</w:t>
      </w:r>
    </w:p>
    <w:p>
      <w:r>
        <w:rPr>
          <w:b/>
        </w:rPr>
        <w:t xml:space="preserve">Ohjeet</w:t>
      </w:r>
    </w:p>
    <w:p>
      <w:r>
        <w:t xml:space="preserve">Mitkä seuraavista eivät ole sateenkaaren spektrin värejä?  Purppura, sininen, vesi, oranssi, musta, violetti, vaaleanpunainen</w:t>
      </w:r>
    </w:p>
    <w:p>
      <w:r>
        <w:rPr>
          <w:b/>
        </w:rPr>
        <w:t xml:space="preserve">Vastaus</w:t>
      </w:r>
    </w:p>
    <w:p>
      <w:r>
        <w:t xml:space="preserve">Sateenkaarispektrin väreihin viitataan yleensä lyhenteellä ROYGBIV: punainen, oranssi, keltainen, vihreä, sininen, indigo ja violetti. Sateenkaarispektriin kuulumattomia värejä ovat edellisen luettelon mukaan violetti, aqua, musta ja vaaleanpunainen.</w:t>
      </w:r>
    </w:p>
    <w:p>
      <w:r>
        <w:rPr>
          <w:b/>
          <w:u w:val="single"/>
        </w:rPr>
        <w:t xml:space="preserve">Asiakirja 12345</w:t>
      </w:r>
    </w:p>
    <w:p>
      <w:r>
        <w:rPr>
          <w:b/>
        </w:rPr>
        <w:t xml:space="preserve">Ohjeet</w:t>
      </w:r>
    </w:p>
    <w:p>
      <w:r>
        <w:t xml:space="preserve">Mikä on Alankomaiden kansallislaulun nimi?</w:t>
      </w:r>
    </w:p>
    <w:p>
      <w:r>
        <w:rPr>
          <w:b/>
        </w:rPr>
        <w:t xml:space="preserve">Vastaus</w:t>
      </w:r>
    </w:p>
    <w:p>
      <w:r>
        <w:t xml:space="preserve">Alankomaiden kansallislaulun nimi on "Wilhelmus".</w:t>
      </w:r>
    </w:p>
    <w:p>
      <w:r>
        <w:rPr>
          <w:b/>
          <w:u w:val="single"/>
        </w:rPr>
        <w:t xml:space="preserve">Asiakirja 12346</w:t>
      </w:r>
    </w:p>
    <w:p>
      <w:r>
        <w:rPr>
          <w:b/>
        </w:rPr>
        <w:t xml:space="preserve">Ohjeet</w:t>
      </w:r>
    </w:p>
    <w:p>
      <w:r>
        <w:t xml:space="preserve">Mitä legot ovat?</w:t>
      </w:r>
    </w:p>
    <w:p>
      <w:r>
        <w:rPr>
          <w:b/>
        </w:rPr>
        <w:t xml:space="preserve">Vastaus</w:t>
      </w:r>
    </w:p>
    <w:p>
      <w:r>
        <w:t xml:space="preserve">Legot ovat pieniä muovisia lelupalikoita, jotka pinoutuvat toisiinsa ja joista voi rakentaa erilaisia rakenteita.</w:t>
      </w:r>
    </w:p>
    <w:p>
      <w:r>
        <w:rPr>
          <w:b/>
          <w:u w:val="single"/>
        </w:rPr>
        <w:t xml:space="preserve">Asiakirja 12347</w:t>
      </w:r>
    </w:p>
    <w:p>
      <w:r>
        <w:rPr>
          <w:b/>
        </w:rPr>
        <w:t xml:space="preserve">Ohjeet</w:t>
      </w:r>
    </w:p>
    <w:p>
      <w:r>
        <w:t xml:space="preserve">Kuka muutti öljytynnyrit terästynnyreiksi musiikkia varten?</w:t>
      </w:r>
    </w:p>
    <w:p>
      <w:r>
        <w:rPr>
          <w:b/>
        </w:rPr>
        <w:t xml:space="preserve">Vastaus</w:t>
      </w:r>
    </w:p>
    <w:p>
      <w:r>
        <w:t xml:space="preserve">Perinteisesti länsi-intialaiset</w:t>
      </w:r>
    </w:p>
    <w:p>
      <w:r>
        <w:rPr>
          <w:b/>
          <w:u w:val="single"/>
        </w:rPr>
        <w:t xml:space="preserve">Asiakirja 12348</w:t>
      </w:r>
    </w:p>
    <w:p>
      <w:r>
        <w:rPr>
          <w:b/>
        </w:rPr>
        <w:t xml:space="preserve">Ohjeet</w:t>
      </w:r>
    </w:p>
    <w:p>
      <w:r>
        <w:t xml:space="preserve">Mitä ovat aasialaiset fuusiolounaat, jotka ovat yhden lautasen ateria? Luettele kunkin idean ainekset ja sisällytä mukaan vähintään yksi kasvisvaihtoehto.</w:t>
      </w:r>
    </w:p>
    <w:p>
      <w:r>
        <w:rPr>
          <w:b/>
        </w:rPr>
        <w:t xml:space="preserve">Vastaus</w:t>
      </w:r>
    </w:p>
    <w:p>
      <w:r>
        <w:t xml:space="preserve">Seuraavassa on muutamia ideoita aasialaisiin fuusioaterioihin sopiviksi lounaiksi:</w:t>
        <w:br/>
        <w:br/>
        <w:t xml:space="preserve">- California bowl - Rapeaa tofua, riisiä, avokadoa, papu-versoja, sieniä, pikkelöityä punasipulia, furikakea, lehtikaalia, japanilaista majoneesia</w:t>
        <w:br/>
        <w:t xml:space="preserve">- Penang bowl - Kanaa, riisiä, korianteria, sambalia, kevätsipulia, kurkkusalaattia ja maapähkinäcurrykastiketta</w:t>
        <w:br/>
        <w:t xml:space="preserve">- Seoul bowl - naudanlihaa</w:t>
        <w:t xml:space="preserve">riisiä, kimchiä, salottisipulia, bonitohiutaleita, seesaminsiemeniä, papujen ituja, kurkkusalaattia ja gochujangia</w:t>
        <w:br/>
        <w:t xml:space="preserve">- Shanghain kulho - Katkarapuja, riisiä, salottisipulia, seesaminsiemeniä, kiinalaista parsakaalia, sieniä ja viiden mausteen kastiketta</w:t>
        <w:br/>
        <w:t xml:space="preserve">- Bangkokin kulho - Katkarapuja, riisiä, mangoja, salottisipulia, valkosipulia, maapähkinöitä, salottisipulia, korianteria, katkarapujen sambalia, limetin kalakastiketta, thaimaalaisia chilejä</w:t>
      </w:r>
    </w:p>
    <w:p>
      <w:r>
        <w:rPr>
          <w:b/>
          <w:u w:val="single"/>
        </w:rPr>
        <w:t xml:space="preserve">Asiakirja 12349</w:t>
      </w:r>
    </w:p>
    <w:p>
      <w:r>
        <w:rPr>
          <w:b/>
        </w:rPr>
        <w:t xml:space="preserve">Ohjeet</w:t>
      </w:r>
    </w:p>
    <w:p>
      <w:r>
        <w:t xml:space="preserve">Sattuuko platoninen rakkaus?</w:t>
      </w:r>
    </w:p>
    <w:p>
      <w:r>
        <w:rPr>
          <w:b/>
        </w:rPr>
        <w:t xml:space="preserve">Vastaus</w:t>
      </w:r>
    </w:p>
    <w:p>
      <w:r>
        <w:t xml:space="preserve">Ystävyyssuhteiden rikkoutumisesta ei todellakaan puhuta tarpeeksi. Minusta tuntuu, että on paljon neuvoja siitä, miten käsitellä exiä, mutta ei juuri mitään siitä, miten toipua elämässäsi hyvin tärkeän ystävyyden päättymisestä. Se sattuu helvetisti, ja jos olit todella kiintynyt henkilöön, se sattuu yhtä paljon - ellei jopa enemmän. Platoninen rakkaus ei ole yhtään vähemmän syvällistä kuin romanttinen rakkaus.</w:t>
      </w:r>
    </w:p>
    <w:p>
      <w:r>
        <w:rPr>
          <w:b/>
          <w:u w:val="single"/>
        </w:rPr>
        <w:t xml:space="preserve">Asiakirja 12350</w:t>
      </w:r>
    </w:p>
    <w:p>
      <w:r>
        <w:rPr>
          <w:b/>
        </w:rPr>
        <w:t xml:space="preserve">Ohjeet</w:t>
      </w:r>
    </w:p>
    <w:p>
      <w:r>
        <w:t xml:space="preserve">Luettelo neljästä suuresta tilitoimistosta.</w:t>
      </w:r>
    </w:p>
    <w:p>
      <w:r>
        <w:rPr>
          <w:b/>
        </w:rPr>
        <w:t xml:space="preserve">Konteksti</w:t>
      </w:r>
    </w:p>
    <w:p>
      <w:r>
        <w:t xml:space="preserve">Yksikään Big Four -ryhmään kuuluvista "yrityksistä" ei itse asiassa ole yksittäinen yritys, vaan ne ovat pikemminkin asiantuntijapalveluverkostoja. Kukin niistä on itsenäisesti omistettujen ja johdettujen yritysten verkosto, joka on tehnyt muiden verkoston jäsenyritysten kanssa sopimuksia yhteisestä nimestä, tuotemerkistä, henkisestä omaisuudesta ja laatustandardeista. Kukin verkosto on perustanut maailmanlaajuisen yksikön koordinoimaan verkoston toimintaa.</w:t>
        <w:br/>
        <w:br/>
        <w:t xml:space="preserve"> Vuoteen 2020 asti KPMG[3] oli ainoa Big Four -yritys, jota ei ollut rekisteröity brittiläisenä yksityisenä yrityksenä, vaan koordinoiva yksikkö oli sveitsiläinen yhdistys (verein). KPMG International muutti kuitenkin oikeudellisen rakenteensa yhdistyksestä Sveitsin lainsäädännön mukaiseksi osuuskunnaksi vuonna 2003[4] ja Yhdistyneen kuningaskunnan osakeyhtiöksi vuonna 2020.[3] Deloitten[5], PricewaterhouseCoopersin[6] ja Ernst &amp; Youngin[7] koordinoiva yksikkö on Yhdistyneen kuningaskunnan osakeyhtiö. Nämä yksiköt eivät itse tarjoa ulkoisia asiantuntijapalveluja, eivätkä ne omista tai valvo jäsenyrityksiä. Näihin verkostoihin viitataan kuitenkin puhekielessä "yrityksinä" yksinkertaisuuden vuoksi ja sekaannusten välttämiseksi maallikoiden kanssa. Nämä kirjanpito- ja asiantuntijapalveluverkostot ovat luonteeltaan samanlaisia kuin lakiasiaintoimistojen verkostot lakimiesammatissa.</w:t>
        <w:br/>
        <w:br/>
        <w:t xml:space="preserve"> Monissa tapauksissa kukin jäsenyritys harjoittaa toimintaansa yhdessä maassa, ja sen rakenne noudattaa kyseisen maan sääntely-ympäristöä.</w:t>
        <w:br/>
        <w:br/>
        <w:t xml:space="preserve"> Ernst &amp; Youngilla on myös erillisiä oikeudellisia yksiköitä, jotka hallinnoivat kolmea neljästä maantieteellisestä alueesta: Amerikka, Aasia ja Tyynenmeren alue sekä EMEIA (Eurooppa, Lähi-itä, Intia ja Afrikka) -ryhmät. Neljäs alue on Japani, jolla ei ole suurempaa koordinointiosastoa. Nämä yksiköt koordinoivat paikallisten yritysten suorittamia palveluja omilla alueillaan, mutta eivät suorita palveluja eivätkä omista omistusosuuksia paikallisissa yksiköissä.[8] Tästä käytännöstä on harvinaisia poikkeuksia; vuonna 2007 KPMG ilmoitti neljän kansainvälisesti erillisen jäsenyrityksen (Yhdistyneessä kuningaskunnassa, Saksassa, Sveitsissä ja Liechtensteinissa) sulautumisesta yhdeksi yritykseksi, KPMG Europe LLP:ksi.[9] KPMG Europe LLP:ksi.</w:t>
      </w:r>
    </w:p>
    <w:p>
      <w:r>
        <w:rPr>
          <w:b/>
        </w:rPr>
        <w:t xml:space="preserve">Vastaus</w:t>
      </w:r>
    </w:p>
    <w:p>
      <w:r>
        <w:t xml:space="preserve">Big Four tarkoittaa maailman neljää suurinta asiantuntijapalveluverkostoa. Siihen kuuluvat Deloitte, Ernst &amp; Young (EY), KPMG ja PricewaterhouseCoopers (PwC). Neloset ryhmitellään usein siksi, että ne ovat kooltaan vertailukelpoisia muihin markkinoihin nähden sekä tulojen että työvoiman osalta; niitä pidetään tasavertaisina kyvyiltään tarjota asiakkailleen monenlaisia asiantuntijapalveluja; ja niiden keskuudessa, jotka haluavat aloittaa uran asiantuntijapalveluiden ja erityisesti kirjanpidon alalla, niitä pidetään yhtä houkuttelevina verkostoina työskennellä, koska nämä yritykset ovat usein tekemisissä Fortune 500 -yritysten kanssa.</w:t>
      </w:r>
    </w:p>
    <w:p>
      <w:r>
        <w:rPr>
          <w:b/>
          <w:u w:val="single"/>
        </w:rPr>
        <w:t xml:space="preserve">Asiakirja 12351</w:t>
      </w:r>
    </w:p>
    <w:p>
      <w:r>
        <w:rPr>
          <w:b/>
        </w:rPr>
        <w:t xml:space="preserve">Ohjeet</w:t>
      </w:r>
    </w:p>
    <w:p>
      <w:r>
        <w:t xml:space="preserve">Minä päivänä tapahtui Normandian maihinnousu Ranskaan toisessa maailmansodassa?</w:t>
      </w:r>
    </w:p>
    <w:p>
      <w:r>
        <w:rPr>
          <w:b/>
        </w:rPr>
        <w:t xml:space="preserve">Vastaus</w:t>
      </w:r>
    </w:p>
    <w:p>
      <w:r>
        <w:t xml:space="preserve">6. kesäkuuta 1944</w:t>
      </w:r>
    </w:p>
    <w:p>
      <w:r>
        <w:rPr>
          <w:b/>
          <w:u w:val="single"/>
        </w:rPr>
        <w:t xml:space="preserve">Asiakirja 12352</w:t>
      </w:r>
    </w:p>
    <w:p>
      <w:r>
        <w:rPr>
          <w:b/>
        </w:rPr>
        <w:t xml:space="preserve">Ohjeet</w:t>
      </w:r>
    </w:p>
    <w:p>
      <w:r>
        <w:t xml:space="preserve">Testi</w:t>
      </w:r>
    </w:p>
    <w:p>
      <w:r>
        <w:rPr>
          <w:b/>
        </w:rPr>
        <w:t xml:space="preserve">Vastaus</w:t>
      </w:r>
    </w:p>
    <w:p>
      <w:r>
        <w:t xml:space="preserve">Mike</w:t>
      </w:r>
    </w:p>
    <w:p>
      <w:r>
        <w:rPr>
          <w:b/>
          <w:u w:val="single"/>
        </w:rPr>
        <w:t xml:space="preserve">Asiakirja 12353</w:t>
      </w:r>
    </w:p>
    <w:p>
      <w:r>
        <w:rPr>
          <w:b/>
        </w:rPr>
        <w:t xml:space="preserve">Ohjeet</w:t>
      </w:r>
    </w:p>
    <w:p>
      <w:r>
        <w:t xml:space="preserve">Nimeä kolme rantaa Pinellasin piirikunnassa Floridassa.</w:t>
      </w:r>
    </w:p>
    <w:p>
      <w:r>
        <w:rPr>
          <w:b/>
        </w:rPr>
        <w:t xml:space="preserve">Vastaus</w:t>
      </w:r>
    </w:p>
    <w:p>
      <w:r>
        <w:t xml:space="preserve">Floridan Pinellasin piirikunnan kolme rantaa ovat Clearwater Beach, Indian Rocks Beach ja St. Pete Beach.</w:t>
      </w:r>
    </w:p>
    <w:p>
      <w:r>
        <w:rPr>
          <w:b/>
          <w:u w:val="single"/>
        </w:rPr>
        <w:t xml:space="preserve">Asiakirja 12354</w:t>
      </w:r>
    </w:p>
    <w:p>
      <w:r>
        <w:rPr>
          <w:b/>
        </w:rPr>
        <w:t xml:space="preserve">Ohjeet</w:t>
      </w:r>
    </w:p>
    <w:p>
      <w:r>
        <w:t xml:space="preserve">Tunnista, mikä autonvalmistaja on kiinalainen vai amerikkalainen: Jeep, Karry</w:t>
      </w:r>
    </w:p>
    <w:p>
      <w:r>
        <w:rPr>
          <w:b/>
        </w:rPr>
        <w:t xml:space="preserve">Vastaus</w:t>
      </w:r>
    </w:p>
    <w:p>
      <w:r>
        <w:t xml:space="preserve">Karry on kiinalainen, Jeep on amerikkalainen</w:t>
      </w:r>
    </w:p>
    <w:p>
      <w:r>
        <w:rPr>
          <w:b/>
          <w:u w:val="single"/>
        </w:rPr>
        <w:t xml:space="preserve">Asiakirja 12355</w:t>
      </w:r>
    </w:p>
    <w:p>
      <w:r>
        <w:rPr>
          <w:b/>
        </w:rPr>
        <w:t xml:space="preserve">Ohjeet</w:t>
      </w:r>
    </w:p>
    <w:p>
      <w:r>
        <w:t xml:space="preserve">Mikä on kalalaji? Prickleback tai Prickle</w:t>
      </w:r>
    </w:p>
    <w:p>
      <w:r>
        <w:rPr>
          <w:b/>
        </w:rPr>
        <w:t xml:space="preserve">Vastaus</w:t>
      </w:r>
    </w:p>
    <w:p>
      <w:r>
        <w:t xml:space="preserve">Prickleback</w:t>
      </w:r>
    </w:p>
    <w:p>
      <w:r>
        <w:rPr>
          <w:b/>
          <w:u w:val="single"/>
        </w:rPr>
        <w:t xml:space="preserve">Asiakirja 12356</w:t>
      </w:r>
    </w:p>
    <w:p>
      <w:r>
        <w:rPr>
          <w:b/>
        </w:rPr>
        <w:t xml:space="preserve">Ohjeet</w:t>
      </w:r>
    </w:p>
    <w:p>
      <w:r>
        <w:t xml:space="preserve">Mikä oli luutnantti Columbon iskulause hänen tv-sarjassaan?</w:t>
      </w:r>
    </w:p>
    <w:p>
      <w:r>
        <w:rPr>
          <w:b/>
        </w:rPr>
        <w:t xml:space="preserve">Vastaus</w:t>
      </w:r>
    </w:p>
    <w:p>
      <w:r>
        <w:t xml:space="preserve">Columbo sanoi usein sarjan jaksoissa "vielä yksi asia".</w:t>
      </w:r>
    </w:p>
    <w:p>
      <w:r>
        <w:rPr>
          <w:b/>
          <w:u w:val="single"/>
        </w:rPr>
        <w:t xml:space="preserve">Asiakirja 12357</w:t>
      </w:r>
    </w:p>
    <w:p>
      <w:r>
        <w:rPr>
          <w:b/>
        </w:rPr>
        <w:t xml:space="preserve">Ohjeet</w:t>
      </w:r>
    </w:p>
    <w:p>
      <w:r>
        <w:t xml:space="preserve">Missä maissa syntyperäisten kansalaisten keskuudessa näitä nimiä esiintyy todennäköisimmin? John Smith, Elise Monet, Helmut Schneider, Jing Li, Raj Patel.</w:t>
      </w:r>
    </w:p>
    <w:p>
      <w:r>
        <w:rPr>
          <w:b/>
        </w:rPr>
        <w:t xml:space="preserve">Vastaus</w:t>
      </w:r>
    </w:p>
    <w:p>
      <w:r>
        <w:t xml:space="preserve">Englanti tai Yhdysvallat, Ranska, Saksa, Kiina, Intia.</w:t>
      </w:r>
    </w:p>
    <w:p>
      <w:r>
        <w:rPr>
          <w:b/>
          <w:u w:val="single"/>
        </w:rPr>
        <w:t xml:space="preserve">Asiakirja 12358</w:t>
      </w:r>
    </w:p>
    <w:p>
      <w:r>
        <w:rPr>
          <w:b/>
        </w:rPr>
        <w:t xml:space="preserve">Ohjeet</w:t>
      </w:r>
    </w:p>
    <w:p>
      <w:r>
        <w:t xml:space="preserve">Anna minulle idea satunnaisesta voileivästä, jonka minun pitäisi tehdä lounaaksi.</w:t>
      </w:r>
    </w:p>
    <w:p>
      <w:r>
        <w:rPr>
          <w:b/>
        </w:rPr>
        <w:t xml:space="preserve">Vastaus</w:t>
      </w:r>
    </w:p>
    <w:p>
      <w:r>
        <w:t xml:space="preserve">Suosittelen voileivän tekemistä ciabatta-sämpylälle, joka on täydellinen valinta leiväksi. Harkitse sitten viikunahilloa, rucolaa, proscuittoa ja brietä haluamassasi järjestyksessä. Pirskottele lopuksi päälle hieman oliiviöljyä ja balsamicokastike, ja lisää päälle suolaa ja pippuria. Saat lisää rakennetta, kun lämmität voileivän kuumalla pannulla.</w:t>
      </w:r>
    </w:p>
    <w:p>
      <w:r>
        <w:rPr>
          <w:b/>
          <w:u w:val="single"/>
        </w:rPr>
        <w:t xml:space="preserve">Asiakirja 12359</w:t>
      </w:r>
    </w:p>
    <w:p>
      <w:r>
        <w:rPr>
          <w:b/>
        </w:rPr>
        <w:t xml:space="preserve">Ohjeet</w:t>
      </w:r>
    </w:p>
    <w:p>
      <w:r>
        <w:t xml:space="preserve">Tunnista kaikki tässä luettelossa olevat koirarodut:</w:t>
        <w:br/>
        <w:br/>
        <w:t xml:space="preserve">Banaani</w:t>
        <w:br/>
        <w:t xml:space="preserve">Villakoira</w:t>
        <w:br/>
        <w:t xml:space="preserve">Pekinginseisoja</w:t>
        <w:br/>
        <w:t xml:space="preserve">Hunan</w:t>
        <w:br/>
        <w:t xml:space="preserve">Omena</w:t>
        <w:br/>
        <w:t xml:space="preserve">Persikka</w:t>
        <w:br/>
        <w:t xml:space="preserve">Salaatti</w:t>
        <w:br/>
        <w:t xml:space="preserve">Arubian Cucunu</w:t>
        <w:br/>
        <w:t xml:space="preserve">Saksanpaimenkoira</w:t>
        <w:br/>
        <w:t xml:space="preserve">Jackrussellinterrieri</w:t>
        <w:br/>
        <w:t xml:space="preserve">Susikoira</w:t>
        <w:br/>
        <w:t xml:space="preserve">Pariaattikoira</w:t>
        <w:br/>
        <w:t xml:space="preserve">Tamales</w:t>
        <w:br/>
        <w:t xml:space="preserve">Coquito</w:t>
        <w:br/>
        <w:t xml:space="preserve">Mezcal</w:t>
        <w:br/>
        <w:t xml:space="preserve">Gingko</w:t>
        <w:br/>
        <w:t xml:space="preserve">Papaya</w:t>
        <w:br/>
        <w:t xml:space="preserve">Sequoia</w:t>
        <w:br/>
        <w:t xml:space="preserve">Punapuu</w:t>
        <w:br/>
        <w:t xml:space="preserve">Vaahtera</w:t>
        <w:br/>
        <w:t xml:space="preserve">Koiranpuu</w:t>
        <w:br/>
        <w:t xml:space="preserve">Afgaanikoira</w:t>
        <w:br/>
        <w:t xml:space="preserve">Airedale Terrier</w:t>
        <w:br/>
        <w:t xml:space="preserve">Kamferipuu</w:t>
        <w:br/>
        <w:t xml:space="preserve">Eukalyptus</w:t>
        <w:br/>
        <w:t xml:space="preserve">Chihuaha</w:t>
        <w:br/>
        <w:t xml:space="preserve">Basenji</w:t>
        <w:br/>
        <w:t xml:space="preserve">Bichon Frise</w:t>
        <w:br/>
        <w:t xml:space="preserve">Sinikuusi</w:t>
        <w:br/>
        <w:t xml:space="preserve">Magnolia</w:t>
        <w:br/>
        <w:t xml:space="preserve">Kakao</w:t>
        <w:br/>
        <w:t xml:space="preserve">Mustaherukka</w:t>
        <w:br/>
        <w:t xml:space="preserve">Tequila</w:t>
      </w:r>
    </w:p>
    <w:p>
      <w:r>
        <w:rPr>
          <w:b/>
        </w:rPr>
        <w:t xml:space="preserve">Vastaus</w:t>
      </w:r>
    </w:p>
    <w:p>
      <w:r>
        <w:t xml:space="preserve">Seuraavat koirarodut löytyvät luettelosta:</w:t>
        <w:br/>
        <w:t xml:space="preserve">Villakoira</w:t>
        <w:br/>
        <w:t xml:space="preserve">Pekingiläinen</w:t>
        <w:br/>
        <w:t xml:space="preserve">Arubian Cucunu</w:t>
        <w:br/>
        <w:t xml:space="preserve">Saksanpaimenkoira</w:t>
        <w:br/>
        <w:t xml:space="preserve">Jack Russell Terrier</w:t>
        <w:br/>
        <w:t xml:space="preserve">Susikoira</w:t>
        <w:br/>
        <w:t xml:space="preserve">Afgaanikoira</w:t>
        <w:br/>
        <w:t xml:space="preserve">Airedale Terrier</w:t>
        <w:br/>
        <w:t xml:space="preserve">Chihuahua</w:t>
        <w:br/>
        <w:t xml:space="preserve">Basenji</w:t>
        <w:br/>
        <w:t xml:space="preserve">Bichon Frise</w:t>
      </w:r>
    </w:p>
    <w:p>
      <w:r>
        <w:rPr>
          <w:b/>
          <w:u w:val="single"/>
        </w:rPr>
        <w:t xml:space="preserve">Asiakirja 12360</w:t>
      </w:r>
    </w:p>
    <w:p>
      <w:r>
        <w:rPr>
          <w:b/>
        </w:rPr>
        <w:t xml:space="preserve">Ohjeet</w:t>
      </w:r>
    </w:p>
    <w:p>
      <w:r>
        <w:t xml:space="preserve">Jos saat Stanley Franklin Brownea koskevan viitetekstin, kuinka monta ilmavoittoa hän saavutti toisen maailmansodan aikana ja mitä hän teki palattuaan sodasta.</w:t>
      </w:r>
    </w:p>
    <w:p>
      <w:r>
        <w:rPr>
          <w:b/>
        </w:rPr>
        <w:t xml:space="preserve">Konteksti</w:t>
      </w:r>
    </w:p>
    <w:p>
      <w:r>
        <w:t xml:space="preserve">Stanley Franklin Browne, DFC &amp; Bar (29. lokakuuta 1919 - 13. tammikuuta 2011) oli Uuden-Seelannin kuninkaallisten ilmavoimien (RNZAF) uusiseelantilainen lentävä ässä toisen maailmansodan aikana. Hän saavutti virallisesti ainakin viisi ilmavoittoa.</w:t>
        <w:br/>
        <w:br/>
        <w:t xml:space="preserve"> Wellingtonissa syntynyt Browne oli yliopisto-opiskelija, kun hän liittyi RNZAF:n palvelukseen maaliskuussa 1941. Kun hän oli saanut lentokoulutuksensa Uudessa-Seelannissa päätökseen, hän matkusti Yhdistyneeseen kuningaskuntaan palvelemaan Kuninkaallisissa ilmavoimissa. Hänet sijoitettiin 485. laivueeseen vuoden 1942 alussa, mutta hänet ammuttiin alas myöhemmin samana vuonna Saksan miehittämän Ranskan yllä. Ranskan vastarintaliikkeen avulla hän vältti saksalaiset ja pääsi Etelä-Ranskaan. Hän jäi kiinni ylittäessään rajan Vichyn Ranskaan, ja hänet internoitiin useiksi viikoiksi. Hän pakeni vankeudesta ja palasi lopulta takaisin Yhdistyneeseen kuningaskuntaan. Hänet siirrettiin Lähi-itään, jossa hän kuljetti lentokoneita ennen kuin hänet sijoitettiin 93. laivueeseen. Hän lensi Supermarine Spitfirejä Tunisian sotaretkellä ja liittoutuneiden Sisilian maihinnousussa ja ampui alas useita saksalaisia koneita ennen kuin hänet lepäsi joulukuussa 1943. Koulutustehtävissä vietetyn ajan jälkeen hän palasi operatiiviseen lentotoimintaan 485. lentolaivueessa sodan loppuvaiheessa Euroopassa. Hän toimi lyhyen aikaa laivueen komentajana ennen kuin se lakkautettiin elokuussa 1945.</w:t>
        <w:br/>
        <w:br/>
        <w:t xml:space="preserve"> Palattuaan sodan jälkeen siviilielämään hän palasi yliopisto-opintojensa pariin ja opiskeli kemistiksi. Hän palveli lyhyen aikaa Uuden-Seelannin alueellisissa ilmavoimissa ja ryhtyi myöhemmin maanviljelijäksi ja sitten opettajaksi. Hän kuoli 91-vuotiaana Taurangassa vuonna 2011.</w:t>
      </w:r>
    </w:p>
    <w:p>
      <w:r>
        <w:rPr>
          <w:b/>
        </w:rPr>
        <w:t xml:space="preserve">Vastaus</w:t>
      </w:r>
    </w:p>
    <w:p>
      <w:r>
        <w:t xml:space="preserve">Stanley Franklin Browne saavutti viisi ilmavoittoa toisen maailmansodan aikana. Sodan jälkeen hän palasi yliopistoon ja ryhtyi kemistiksi.</w:t>
      </w:r>
    </w:p>
    <w:p>
      <w:r>
        <w:rPr>
          <w:b/>
          <w:u w:val="single"/>
        </w:rPr>
        <w:t xml:space="preserve">Asiakirja 12361</w:t>
      </w:r>
    </w:p>
    <w:p>
      <w:r>
        <w:rPr>
          <w:b/>
        </w:rPr>
        <w:t xml:space="preserve">Ohjeet</w:t>
      </w:r>
    </w:p>
    <w:p>
      <w:r>
        <w:t xml:space="preserve">Kuinka tärkeää työnkulkujen integrointi on tekoälyn arvon saamisessa?</w:t>
      </w:r>
    </w:p>
    <w:p>
      <w:r>
        <w:rPr>
          <w:b/>
        </w:rPr>
        <w:t xml:space="preserve">Vastaus</w:t>
      </w:r>
    </w:p>
    <w:p>
      <w:r>
        <w:t xml:space="preserve">Vaikka data ja tekoäly ovatkin avainasemassa nykyaikaisen online-asiakaskokemuksen tarjoamisessa, suuret oivallukset ja tarkat ennusteet eivät merkitse mitään, jos yritys ei pysty toimimaan niiden perusteella. Kun yhä useammat organisaatiot, erityisesti verkkokaupan alalla toimivat organisaatiot, sisällyttävät dataan perustuvia ominaisuuksia operatiivisiin työnkulkuihinsa, siirtyminen oivalluksesta toimintaan edellyttää usein reaaliaikaisten ominaisuuksien käyttöönottoa, jotka kykenevät havaitsemaan ja reagoimaan mahdollisuuksiin hetkessä.</w:t>
      </w:r>
    </w:p>
    <w:p>
      <w:r>
        <w:rPr>
          <w:b/>
          <w:u w:val="single"/>
        </w:rPr>
        <w:t xml:space="preserve">Asiakirja 12362</w:t>
      </w:r>
    </w:p>
    <w:p>
      <w:r>
        <w:rPr>
          <w:b/>
        </w:rPr>
        <w:t xml:space="preserve">Ohjeet</w:t>
      </w:r>
    </w:p>
    <w:p>
      <w:r>
        <w:t xml:space="preserve">Kerro minulle, mitkä seuraavista sarjakuvahahmoista ovat Blueyssa: Chilli, Tom, Jerry, Bandit, Bluey, Peppa, Mickey, Scooby, Bingo, Chester.</w:t>
      </w:r>
    </w:p>
    <w:p>
      <w:r>
        <w:rPr>
          <w:b/>
        </w:rPr>
        <w:t xml:space="preserve">Vastaus</w:t>
      </w:r>
    </w:p>
    <w:p>
      <w:r>
        <w:t xml:space="preserve">Chilli, Bandit, Bluey ja Bingo ovat hahmoja, jotka esiintyvät Blueyssa. Tom, Jerry, Peppa, Mickey, Scooby ja Chester esiintyvät muissa ohjelmissa kuin Blueyssa.</w:t>
      </w:r>
    </w:p>
    <w:p>
      <w:r>
        <w:rPr>
          <w:b/>
          <w:u w:val="single"/>
        </w:rPr>
        <w:t xml:space="preserve">Asiakirja 12363</w:t>
      </w:r>
    </w:p>
    <w:p>
      <w:r>
        <w:rPr>
          <w:b/>
        </w:rPr>
        <w:t xml:space="preserve">Ohjeet</w:t>
      </w:r>
    </w:p>
    <w:p>
      <w:r>
        <w:t xml:space="preserve">Randy Couture oli yksi kuinka monesta yli 40-vuotiaasta ottelijasta, joka on voittanut UFC-mestaruuden?</w:t>
      </w:r>
    </w:p>
    <w:p>
      <w:r>
        <w:rPr>
          <w:b/>
        </w:rPr>
        <w:t xml:space="preserve">Konteksti</w:t>
      </w:r>
    </w:p>
    <w:p>
      <w:r>
        <w:t xml:space="preserve">Couture on ottanut ennätykselliset 16 titteliottelua. Hän on tasoissa UFC:n raskaan sarjan mestaruusotteluiden eniten voittoja (6) saavuttaneen entisen UFC:n raskaan sarjan mestarin Stipe Miocicin kanssa. Hänellä on ollut eniten mestaruusotteluita UFC:ssä, kuusi. Hänen viimeisin ottelunsa Lyoto Machidaa vastaan oli hänen 24. ottelunsa UFC:ssä. Hän on neljäs jäsen UFC:n Hall of Fameen. Hän on yksi niistä kahdesta yli 40-vuotiaasta, jotka ovat voittaneet UFC:n mestaruusottelun, ja hän on voittanut sen neljä kertaa. Hän on yksi harvoista MMA-mestareista, jotka ovat voittaneet menettämänsä tittelin takaisin, ja ainoa, joka on tehnyt sen kolme kertaa (kahdesti raskaassa ja kerran kevyessä raskaassa sarjassa).</w:t>
      </w:r>
    </w:p>
    <w:p>
      <w:r>
        <w:rPr>
          <w:b/>
        </w:rPr>
        <w:t xml:space="preserve">Vastaus</w:t>
      </w:r>
    </w:p>
    <w:p>
      <w:r>
        <w:t xml:space="preserve">Randy Couture oli yksi kahdesta yli 40-vuotiaasta ottelijasta, jotka voittivat UFC:n mestaruusottelun.</w:t>
      </w:r>
    </w:p>
    <w:p>
      <w:r>
        <w:rPr>
          <w:b/>
          <w:u w:val="single"/>
        </w:rPr>
        <w:t xml:space="preserve">Asiakirja 12364</w:t>
      </w:r>
    </w:p>
    <w:p>
      <w:r>
        <w:rPr>
          <w:b/>
        </w:rPr>
        <w:t xml:space="preserve">Ohjeet</w:t>
      </w:r>
    </w:p>
    <w:p>
      <w:r>
        <w:t xml:space="preserve">Mitkä ovat 5 tapaa syödä omenoita?</w:t>
      </w:r>
    </w:p>
    <w:p>
      <w:r>
        <w:rPr>
          <w:b/>
        </w:rPr>
        <w:t xml:space="preserve">Vastaus</w:t>
      </w:r>
    </w:p>
    <w:p>
      <w:r>
        <w:t xml:space="preserve">1.</w:t>
        <w:t xml:space="preserve">Raakana - voit syödä omenat sellaisenaan (mutta yleensä pesun jälkeen)</w:t>
        <w:br/>
        <w:t xml:space="preserve">2.</w:t>
        <w:t xml:space="preserve">Viipaloituna jaettavaksi</w:t>
        <w:br/>
        <w:t xml:space="preserve">3.</w:t>
        <w:t xml:space="preserve">Kuoritut ja viipaloidut leivottavaksi (omena crisp anyone?)</w:t>
        <w:br/>
        <w:t xml:space="preserve">4.</w:t>
        <w:t xml:space="preserve">Soseutettuna omenakastikkeeseen</w:t>
        <w:br/>
        <w:t xml:space="preserve">5. Kandeerataan makealla kuorrutteella</w:t>
      </w:r>
    </w:p>
    <w:p>
      <w:r>
        <w:rPr>
          <w:b/>
          <w:u w:val="single"/>
        </w:rPr>
        <w:t xml:space="preserve">Asiakirja 12365</w:t>
      </w:r>
    </w:p>
    <w:p>
      <w:r>
        <w:rPr>
          <w:b/>
        </w:rPr>
        <w:t xml:space="preserve">Ohjeet</w:t>
      </w:r>
    </w:p>
    <w:p>
      <w:r>
        <w:t xml:space="preserve">Anna minulle yhteenveto Naked Brothers Bandista.</w:t>
      </w:r>
    </w:p>
    <w:p>
      <w:r>
        <w:rPr>
          <w:b/>
        </w:rPr>
        <w:t xml:space="preserve">Konteksti</w:t>
      </w:r>
    </w:p>
    <w:p>
      <w:r>
        <w:t xml:space="preserve">The Naked Brothers Band on Polly Draperin luoma amerikkalainen musiikkikomediasarja, joka esitettiin Nickelodeonilla 3. helmikuuta 2007 - 13. kesäkuuta 2009. Se kuvaa Draperin poikien jokapäiväistä elämää, kun he johtavat New Yorkissa toimivaa tekaistua maailmankuulua lasten rockbändiä. Koska kyseessä on mockumentary, juoni on kaunisteltu satiiri heidän todellisesta elämästään, ja kameran fiktiivinen läsnäolo tunnustetaan usein. Sarjan pääosissa nähdään Nat Wolff ja Alex Wolff, jotka ovat laulaja-lauluntekijä ja rumpali. Natin kuvitteellinen naispuolinen kiinnostuksen kohde (Allie DiMeco) ja tosielämän ystävät Thomas Batuello, David Levi ja Cooper Pillot sekä Qaasim Middleton - jolla ei ole mitään aiempaa tuttavuutta perheen kanssa - esiintyvät bändin muina jäseninä, ja Draperin jazzmuusikko aviomies Michael Wolff esittää poikiensa leskeksi jäänyttä, harmonikkaa soittavaa isää, ja Draperin veljentytär Jesse Draper esittää bändin lastenvahtia.</w:t>
      </w:r>
    </w:p>
    <w:p>
      <w:r>
        <w:rPr>
          <w:b/>
        </w:rPr>
        <w:t xml:space="preserve">Vastaus</w:t>
      </w:r>
    </w:p>
    <w:p>
      <w:r>
        <w:t xml:space="preserve">Alastomat veljesbändit on Draperin poikien elämästä kertova tv-sarja. Juoni on satiirinen versio heidän oikeasta elämästään, ja sitä esitettiin Nickelodeonilla vuosina 2007-2009.</w:t>
      </w:r>
    </w:p>
    <w:p>
      <w:r>
        <w:rPr>
          <w:b/>
          <w:u w:val="single"/>
        </w:rPr>
        <w:t xml:space="preserve">Asiakirja 12366</w:t>
      </w:r>
    </w:p>
    <w:p>
      <w:r>
        <w:rPr>
          <w:b/>
        </w:rPr>
        <w:t xml:space="preserve">Ohjeet</w:t>
      </w:r>
    </w:p>
    <w:p>
      <w:r>
        <w:t xml:space="preserve">Miten vaihdat manuaalivaihteiston ajoneuvossa?</w:t>
      </w:r>
    </w:p>
    <w:p>
      <w:r>
        <w:rPr>
          <w:b/>
        </w:rPr>
        <w:t xml:space="preserve">Vastaus</w:t>
      </w:r>
    </w:p>
    <w:p>
      <w:r>
        <w:t xml:space="preserve">Paina ensin kytkin pohjaan, laita auto haluamallesi vaihteelle ja vapauta kytkin hitaasti kaasua painamalla.</w:t>
      </w:r>
    </w:p>
    <w:p>
      <w:r>
        <w:rPr>
          <w:b/>
          <w:u w:val="single"/>
        </w:rPr>
        <w:t xml:space="preserve">Asiakirja 12367</w:t>
      </w:r>
    </w:p>
    <w:p>
      <w:r>
        <w:rPr>
          <w:b/>
        </w:rPr>
        <w:t xml:space="preserve">Ohjeet</w:t>
      </w:r>
    </w:p>
    <w:p>
      <w:r>
        <w:t xml:space="preserve">Milloin ja kenen toimesta maisemakaari nimettiin?</w:t>
      </w:r>
    </w:p>
    <w:p>
      <w:r>
        <w:rPr>
          <w:b/>
        </w:rPr>
        <w:t xml:space="preserve">Konteksti</w:t>
      </w:r>
    </w:p>
    <w:p>
      <w:r>
        <w:t xml:space="preserve">Landscape Arch on luonnollinen kaari Archesin kansallispuistossa Utahissa, Yhdysvalloissa. Se on yksi maailman pisimmistä luonnollisista kalliokaarista. Kaari on yksi monista Devils Gardenin alueella puiston pohjoisosassa. Landscape Arch sai nimensä Frank Beckwithiltä, joka tutki aluetta talvella 1933-1934 Arches National Monumentin tieteellisen retkikunnan johtajana. Kaarelle pääsee 1,3 kilometrin pituista sorapolkua pitkin.</w:t>
      </w:r>
    </w:p>
    <w:p>
      <w:r>
        <w:rPr>
          <w:b/>
        </w:rPr>
        <w:t xml:space="preserve">Vastaus</w:t>
      </w:r>
    </w:p>
    <w:p>
      <w:r>
        <w:t xml:space="preserve">Landscape Arch sai nimensä vuonna 1933 Frank Bekwithiltä, joka tutki sitä talvella 1933-1934 Arches National Monumentin tieteellisen retkikunnan johtajana.</w:t>
      </w:r>
    </w:p>
    <w:p>
      <w:r>
        <w:rPr>
          <w:b/>
          <w:u w:val="single"/>
        </w:rPr>
        <w:t xml:space="preserve">Asiakirja 12368</w:t>
      </w:r>
    </w:p>
    <w:p>
      <w:r>
        <w:rPr>
          <w:b/>
        </w:rPr>
        <w:t xml:space="preserve">Ohjeet</w:t>
      </w:r>
    </w:p>
    <w:p>
      <w:r>
        <w:t xml:space="preserve">Mikä on Kentucky Derby -pokaali?</w:t>
      </w:r>
    </w:p>
    <w:p>
      <w:r>
        <w:rPr>
          <w:b/>
        </w:rPr>
        <w:t xml:space="preserve">Konteksti</w:t>
      </w:r>
    </w:p>
    <w:p>
      <w:r>
        <w:t xml:space="preserve">Kentucky Derby Trophy on neljän pokaalin sarja, joka myönnetään Amerikan kuuluisimman kilpailun, 3 000 000 dollarin Kentucky Derbyn, voittajille. Omistaja saa kultaisen pokaalin, kun taas valmentaja, jockey ja kasvattaja saavat hopeisen puolikkaan kopion kultaisesta pääpokaalista. Itse pokaalia on juostu Kentucky Derbyn 50. osakilpailusta lähtien vuonna 1924. Churchill Downs Race Course, Louisville, Kentucky, on vuosittain antanut kultaisen pokaalin kuuluisan "Run for the Roses" -kilpailun voittaneelle omistajalle.</w:t>
      </w:r>
    </w:p>
    <w:p>
      <w:r>
        <w:rPr>
          <w:b/>
        </w:rPr>
        <w:t xml:space="preserve">Vastaus</w:t>
      </w:r>
    </w:p>
    <w:p>
      <w:r>
        <w:t xml:space="preserve">Kentucky Derby Trophy on neljän pokaalin sarja, joka myönnetään Amerikan kuuluisimman kilpailun, 3 000 000 dollarin Kentucky Derbyn, voittajille. Omistaja saa kultaisen pokaalin, kun taas valmentaja, jockey ja kasvattaja saavat hopeisen puolikkaan kopion kultaisesta pääpokaalista. Itse pokaalia on juostu Kentucky Derbyn 50. osakilpailusta lähtien vuonna 1924. Churchill Downs Race Course, Louisville, Kentucky, on vuosittain antanut kultaisen pokaalin kuuluisan "Run for the Roses" -kilpailun voittaneelle omistajalle.</w:t>
      </w:r>
    </w:p>
    <w:p>
      <w:r>
        <w:rPr>
          <w:b/>
          <w:u w:val="single"/>
        </w:rPr>
        <w:t xml:space="preserve">Asiakirja 12369</w:t>
      </w:r>
    </w:p>
    <w:p>
      <w:r>
        <w:rPr>
          <w:b/>
        </w:rPr>
        <w:t xml:space="preserve">Ohjeet</w:t>
      </w:r>
    </w:p>
    <w:p>
      <w:r>
        <w:t xml:space="preserve">Mitkä ovat maanosat suurimmasta pienimpään?</w:t>
      </w:r>
    </w:p>
    <w:p>
      <w:r>
        <w:rPr>
          <w:b/>
        </w:rPr>
        <w:t xml:space="preserve">Vastaus</w:t>
      </w:r>
    </w:p>
    <w:p>
      <w:r>
        <w:t xml:space="preserve">Maanosat suurimmasta pienimpään ovat: Aasia, Afrikka, Pohjois-Amerikka, Etelä-Amerikka, Etelämanner, Eurooppa ja Australia.</w:t>
      </w:r>
    </w:p>
    <w:p>
      <w:r>
        <w:rPr>
          <w:b/>
          <w:u w:val="single"/>
        </w:rPr>
        <w:t xml:space="preserve">Asiakirja 12370</w:t>
      </w:r>
    </w:p>
    <w:p>
      <w:r>
        <w:rPr>
          <w:b/>
        </w:rPr>
        <w:t xml:space="preserve">Ohjeet</w:t>
      </w:r>
    </w:p>
    <w:p>
      <w:r>
        <w:t xml:space="preserve">Mikä on Stiftung Lesen ?</w:t>
      </w:r>
    </w:p>
    <w:p>
      <w:r>
        <w:rPr>
          <w:b/>
        </w:rPr>
        <w:t xml:space="preserve">Konteksti</w:t>
      </w:r>
    </w:p>
    <w:p>
      <w:r>
        <w:t xml:space="preserve">Stiftung Lesen (lukusäätiö) on Joachim Gauckin suojeluksessa toimiva voittoa tavoittelematon järjestö, jonka kotipaikka on Mainzissa Saksassa. Stiftung Lesen toimii lukemisen edistämisen sidosryhmänä kansallisella ja kansainvälisellä tasolla. Se edistää lukemisen edistämistä ja lukukasvatusta ohjelmien, tieteellisen tutkimuksen ja poliittisten suositusten avulla.[1] Luodakseen perustan lukutaidon kehittämiselle ja parantaakseen lukutaidon yleistä tasoa Stiftung Lesen on luonut asianmukaisia ja helposti saatavilla olevia ohjelmia kaikille yhteiskunnan jäsenille taloudellisesta, kulttuurisesta tai sosiaalisesta taustasta riippumatta.[2] Vuonna 2006 Stiftung Lesen perusti oman lukemisen ja median tutkimuslaitoksen, jotta sen hankkeet voitaisiin sovittaa yhteen viimeisimpien tieteellisten tutkimustulosten kanssa. Instituutin tehtävänä on tehdä tieteellistä tutkimusta median käytöstä, lukemisesta ja lukemiseen sosiaalistumisesta, valvoa ja arvioida säätiön hankkeita sekä järjestää konferensseja lukutaitoa ja mediatutkimusta koskevista aiheista[3] (mukaan lukien lukeminen digitaaliaikana[4]) ja julkaista joitakin raporttejaan Saksan hallitukselle.</w:t>
      </w:r>
    </w:p>
    <w:p>
      <w:r>
        <w:rPr>
          <w:b/>
        </w:rPr>
        <w:t xml:space="preserve">Vastaus</w:t>
      </w:r>
    </w:p>
    <w:p>
      <w:r>
        <w:t xml:space="preserve">Stiftung Lesen eli Lukusäätiö on Saksassa sijaitseva voittoa tavoittelematon järjestö, joka toimii lukemisen edistämisen sidosryhmänä kansallisella ja kansainvälisellä tasolla.</w:t>
      </w:r>
    </w:p>
    <w:p>
      <w:r>
        <w:rPr>
          <w:b/>
          <w:u w:val="single"/>
        </w:rPr>
        <w:t xml:space="preserve">Asiakirja 12371</w:t>
      </w:r>
    </w:p>
    <w:p>
      <w:r>
        <w:rPr>
          <w:b/>
        </w:rPr>
        <w:t xml:space="preserve">Ohjeet</w:t>
      </w:r>
    </w:p>
    <w:p>
      <w:r>
        <w:t xml:space="preserve">Onko Dosa eteläintialaista ruokaa?</w:t>
      </w:r>
    </w:p>
    <w:p>
      <w:r>
        <w:rPr>
          <w:b/>
        </w:rPr>
        <w:t xml:space="preserve">Vastaus</w:t>
      </w:r>
    </w:p>
    <w:p>
      <w:r>
        <w:t xml:space="preserve">Dosai, jota kutsutaan myös nimellä dosai, dosey, dwashi, dosa tai dosha, on eteläintialaisessa keittiössä käytetty ohut pannukakku, joka on valmistettu jauhetuista mustista linsseistä ja riisistä valmistetusta fermentoidusta taikinasta.</w:t>
        <w:br/>
        <w:br/>
        <w:t xml:space="preserve"> Dosat ovat peräisin Etelä-Intiasta, mutta niiden tarkkaa maantieteellistä alkuperää ei tunneta. Historioitsija P. Thankappan Nairin mukaan dosa on peräisin Udupin kaupungista nykyisessä Karnatakassa. Ruokahistorioitsija K. T. Achayan mukaan Sangam-kirjallisuuden viittaukset viittaavat kuitenkin siihen, että dosa oli käytössä muinaisessa tamilien maassa jo noin 1. vuosisadalla jKr. Achaya toteaa, että varhaisin kirjallinen maininta dosasta esiintyy nykyisen Tamil Nadun kirjallisuudessa 800-luvulla, kun taas varhaisin maininta dosasta Kannada-kirjallisuudessa on sata vuotta myöhemmin.</w:t>
        <w:br/>
        <w:br/>
        <w:t xml:space="preserve"> Kansanperinteessä dosan alkuperä yhdistetään Udupiin, luultavasti siksi, että ruokalaji liittyy Udupin ravintoloihin. Tamililainen dosai on pehmeämpi ja paksumpi. Ohuempi ja rapeampi versio dosasta valmistettiin ensimmäisen kerran nykyisessä Karnatakassa. Dosan resepti löytyy Manasollasasta, 1200-luvun sanskritinkielisestä tietosanakirjasta, jonka on laatinut Someshvara III, joka hallitsi nykyistä Karnatakaa.</w:t>
        <w:br/>
        <w:br/>
        <w:t xml:space="preserve"> Intian itsenäistymisen jälkeen eteläintialainen keittiö tuli vähitellen suosituksi pohjoisessa. Delhissä Connaught Placessa sijaitsevasta Madras-hotellista tuli yksi ensimmäisistä ravintoloista, joissa tarjoiltiin eteläintialaista ruokaa. Mumbaihin se saapui Udupi-ravintoloiden myötä 1930-luvulla.</w:t>
      </w:r>
    </w:p>
    <w:p>
      <w:r>
        <w:rPr>
          <w:b/>
          <w:u w:val="single"/>
        </w:rPr>
        <w:t xml:space="preserve">Asiakirja 12372</w:t>
      </w:r>
    </w:p>
    <w:p>
      <w:r>
        <w:rPr>
          <w:b/>
        </w:rPr>
        <w:t xml:space="preserve">Ohjeet</w:t>
      </w:r>
    </w:p>
    <w:p>
      <w:r>
        <w:t xml:space="preserve">Mitkä ovat House Hastwyckin sanat?</w:t>
      </w:r>
    </w:p>
    <w:p>
      <w:r>
        <w:rPr>
          <w:b/>
        </w:rPr>
        <w:t xml:space="preserve">Vastaus</w:t>
      </w:r>
    </w:p>
    <w:p>
      <w:r>
        <w:t xml:space="preserve">"Ei kukaan niin velvollisuudentuntoinen"</w:t>
      </w:r>
    </w:p>
    <w:p>
      <w:r>
        <w:rPr>
          <w:b/>
          <w:u w:val="single"/>
        </w:rPr>
        <w:t xml:space="preserve">Asiakirja 12373</w:t>
      </w:r>
    </w:p>
    <w:p>
      <w:r>
        <w:rPr>
          <w:b/>
        </w:rPr>
        <w:t xml:space="preserve">Ohjeet</w:t>
      </w:r>
    </w:p>
    <w:p>
      <w:r>
        <w:t xml:space="preserve">Tunnista, mikä eläinlaji on elossa tai sukupuuttoon kuollut: Tyrannosaurus Rex, Amazonin jokidelfiini.</w:t>
      </w:r>
    </w:p>
    <w:p>
      <w:r>
        <w:rPr>
          <w:b/>
        </w:rPr>
        <w:t xml:space="preserve">Vastaus</w:t>
      </w:r>
    </w:p>
    <w:p>
      <w:r>
        <w:t xml:space="preserve">Tyrannosaurus Rex on kuollut sukupuuttoon, Amazonin jokidelfiini on elossa.</w:t>
      </w:r>
    </w:p>
    <w:p>
      <w:r>
        <w:rPr>
          <w:b/>
          <w:u w:val="single"/>
        </w:rPr>
        <w:t xml:space="preserve">Asiakirja 12374</w:t>
      </w:r>
    </w:p>
    <w:p>
      <w:r>
        <w:rPr>
          <w:b/>
        </w:rPr>
        <w:t xml:space="preserve">Ohjeet</w:t>
      </w:r>
    </w:p>
    <w:p>
      <w:r>
        <w:t xml:space="preserve">Poimi lista albumien nimistä tästä kappaleesta, joka käsittelee rock-yhtye Nirvanan historiaa, pilkulla erotettuna listana.</w:t>
      </w:r>
    </w:p>
    <w:p>
      <w:r>
        <w:rPr>
          <w:b/>
        </w:rPr>
        <w:t xml:space="preserve">Konteksti</w:t>
      </w:r>
    </w:p>
    <w:p>
      <w:r>
        <w:t xml:space="preserve">Nirvana oli yhdysvaltalainen rockyhtye, joka perustettiin Aberdeenissa, Washingtonissa, vuonna 1987. Bändin perustivat laulaja ja kitaristi Kurt Cobain ja basisti Krist Novoselic. Yhtye vaihtoi rumpaleita, joista merkittävin oli Chad Channing, ja värväsi Dave Grohlin vuonna 1990. Nirvanan menestys popularisoi vaihtoehtorockia, ja heihin viitattiin usein sukupolven X keulakuvana. Heidän musiikkinsa pitää yllä suosiota ja vaikuttaa edelleen moderniin rock-kulttuuriin.</w:t>
        <w:br/>
        <w:br/>
        <w:t xml:space="preserve"> 1980-luvun lopulla Nirvana vakiinnutti asemansa osana Seattlen grunge-skeneä ja julkaisi ensimmäisen albuminsa Bleach itsenäiselle Sub Pop -levymerkille vuonna 1989. He kehittivät soundin, joka luotti dynaamisiin kontrasteihin, usein hiljaisten säkeistöjen ja kovien, raskaiden kertosäkeiden välillä. Kun Nirvana allekirjoitti sopimuksen suuren levy-yhtiön DGC Recordsin kanssa vuonna 1991, se löysi odottamatonta valtavirran menestystä "Smells Like Teen Spirit" -kappaleella, joka oli ensimmäinen single heidän merkkiteokseksi muodostuneelta toiselta albumiltaan Nevermind (1991).</w:t>
        <w:t xml:space="preserve">Nevermind oli 1990-luvun kulttuuri-ilmiö, jolle RIAA myönsi timanttisertifikaatin, ja sen katsotaan lopettaneen hiusmetallin valta-aseman.</w:t>
        <w:br/>
        <w:br/>
        <w:t xml:space="preserve">Punk-estetiikalleen ominainen Nirvanan pop-melodioiden ja melun sulauttaminen melun kanssa, yhdistettynä aiheisiin, jotka käsittelivät hyljeksintää ja sosiaalista vieraantumista, toi heille maailmanlaajuista suosiota. Laajojen kiertueiden ja vuonna 1992 julkaistujen Incesticide-kokoelma-albumin ja EP Hormoaningin jälkeen yhtye julkaisi odotetun kolmannen studioalbuminsa In Utero (1993). Albumi nousi sekä Yhdysvaltain että Ison-Britannian albumilistojen kärkeen, ja kriitikot ylistivät sitä. Nirvana hajosi Cobainin itsemurhan jälkeen huhtikuussa 1994. Jatkojulkaisuista vastasivat Novoselic, Grohl ja Cobainin leski Courtney Love. Live-albumi MTV Unplugged in New York (1994) voitti vuoden 1996 Grammy-gaalassa parhaan vaihtoehtomusiikkiesityksen.</w:t>
        <w:br/>
        <w:br/>
        <w:t xml:space="preserve"> Nirvana on yksi kaikkien aikojen myydyimmistä yhtyeistä, sillä se on myynyt maailmanlaajuisesti yli 75 miljoonaa levyä. Kolmen vuoden aikana Nirvana sai American Music Awardin, Brit Awardin ja Grammy-palkinnon sekä seitsemän MTV Video Music Awardia ja kaksi NME Awardia. He saavuttivat viisi listaykkössijaa Billboard Alternative Songs -listalla ja neljä listaykkössijaa Billboard 200 -listalla. Vuonna 2004 Rolling Stone nimesi Nirvanan kaikkien aikojen 100 parhaan artistin joukkoon. Heidät otettiin Rock and Roll Hall of Fameen ensimmäisenä kelpoisuusvuotenaan vuonna 2014.</w:t>
      </w:r>
    </w:p>
    <w:p>
      <w:r>
        <w:rPr>
          <w:b/>
        </w:rPr>
        <w:t xml:space="preserve">Vastaus</w:t>
      </w:r>
    </w:p>
    <w:p>
      <w:r>
        <w:t xml:space="preserve">Bleach</w:t>
        <w:br/>
        <w:t xml:space="preserve">- Nevermind</w:t>
        <w:br/>
        <w:t xml:space="preserve">- Incesticide</w:t>
        <w:br/>
        <w:t xml:space="preserve">- In Utero</w:t>
        <w:br/>
        <w:t xml:space="preserve">- MTV Unplugged in New York</w:t>
      </w:r>
    </w:p>
    <w:p>
      <w:r>
        <w:rPr>
          <w:b/>
          <w:u w:val="single"/>
        </w:rPr>
        <w:t xml:space="preserve">Asiakirja 12375</w:t>
      </w:r>
    </w:p>
    <w:p>
      <w:r>
        <w:rPr>
          <w:b/>
        </w:rPr>
        <w:t xml:space="preserve">Ohjeet</w:t>
      </w:r>
    </w:p>
    <w:p>
      <w:r>
        <w:t xml:space="preserve">Mikä on paras tapa oppia jotain?</w:t>
      </w:r>
    </w:p>
    <w:p>
      <w:r>
        <w:rPr>
          <w:b/>
        </w:rPr>
        <w:t xml:space="preserve">Vastaus</w:t>
      </w:r>
    </w:p>
    <w:p>
      <w:r>
        <w:t xml:space="preserve">Oppiminen on jatkuva prosessi. Yksi tapa aloittaa oppiminen tehokkaasti olisi ymmärtää ensin perusasiat ja syventyä alateemoihin sitä mukaa, kun perehdyt ydinkäsitteisiin. Lue niin paljon kuin mahdollista ja laadi aiheesta hahmotelma. Hyödynnä ongelmanratkaisun viiden W:n tekniikkaa - kuka, mitä, milloin, missä ja miksi.</w:t>
        <w:br/>
        <w:br/>
        <w:t xml:space="preserve"> Käsitteisiin perehtymiseen on lukuisia tapoja. Yksi tapa olisi kirjoittaa muistiinpanoja, yrittää luoda yhteyksiä ja yrittää yksinkertaistaa ajatuksia, jos mahdollista. Oletetaan, että yrität selittää tämän viisivuotiaalle, miten rakentaisit aiheen, tekisit siitä mielenkiintoisen joko visualisoinneilla, vertauskuvilla jne.</w:t>
        <w:br/>
        <w:br/>
        <w:t xml:space="preserve"> Toinen hyödyllinen tekniikka, josta voi olla hyvää apua, olisi käsitteen soveltaminen muodossa tai toisessa. Tämä voidaan tehdä joko harjoittelemalla käsitteitä tosielämässä, jos se on mahdollista, tai havainnoimalla niiden läsnäoloa ja merkitystä.</w:t>
        <w:br/>
        <w:br/>
        <w:t xml:space="preserve"> Lopuksi yritä opettaa käsitteitä muille. Tämä on erittäin tehokas tapa hankkia sujuvuutta ja asiantuntemusta aiheesta.</w:t>
      </w:r>
    </w:p>
    <w:p>
      <w:r>
        <w:rPr>
          <w:b/>
          <w:u w:val="single"/>
        </w:rPr>
        <w:t xml:space="preserve">Asiakirja 12376</w:t>
      </w:r>
    </w:p>
    <w:p>
      <w:r>
        <w:rPr>
          <w:b/>
        </w:rPr>
        <w:t xml:space="preserve">Ohjeet</w:t>
      </w:r>
    </w:p>
    <w:p>
      <w:r>
        <w:t xml:space="preserve">Mitä kohteita meidän ei pitäisi syödä laihdutusruokavaliota varten? Banaani, jäätelö, maitotee, suklaa, taatelit, leipomokeksit, kylmät juomat.</w:t>
      </w:r>
    </w:p>
    <w:p>
      <w:r>
        <w:rPr>
          <w:b/>
        </w:rPr>
        <w:t xml:space="preserve">Vastaus</w:t>
      </w:r>
    </w:p>
    <w:p>
      <w:r>
        <w:t xml:space="preserve">Mitään ei pitäisi syödä liikaa, mutta seuraavasta luettelosta jäätelöä, maitoteetä, suklaata, leivonnaisia, keksejä ja kylmiä juomia olisi parempi välttää, koska ne ovat jalostettuja tuotteita ja sisältävät sokeria. Yritä saada luonnollista sokeria, jossa on kuitua, joten banaani ja taatelit ovat hyviä ruokavalion aikana.</w:t>
      </w:r>
    </w:p>
    <w:p>
      <w:r>
        <w:rPr>
          <w:b/>
          <w:u w:val="single"/>
        </w:rPr>
        <w:t xml:space="preserve">Asiakirja 12377</w:t>
      </w:r>
    </w:p>
    <w:p>
      <w:r>
        <w:rPr>
          <w:b/>
        </w:rPr>
        <w:t xml:space="preserve">Ohjeet</w:t>
      </w:r>
    </w:p>
    <w:p>
      <w:r>
        <w:t xml:space="preserve">Asiakas, jonka kanssa olet harjoitellut 10 viikkoa, tekee uudelleen submaksimaalisen harjoitustestin ja huomaa, että hänen sykkeensä on alhaisempi testin jokaisessa vaiheessa (työmäärä). Häntä tämä häiritsee, koska hän luuli, että hänen sydämensä olisi vahvempi ja löisi enemmän kertaa minuutissa. Ideoi helposti ymmärrettävä selitys, joka auttaa häntä ymmärtämään, mistä on kyse. Miten sinä vastaisit?</w:t>
      </w:r>
    </w:p>
    <w:p>
      <w:r>
        <w:rPr>
          <w:b/>
        </w:rPr>
        <w:t xml:space="preserve">Vastaus</w:t>
      </w:r>
    </w:p>
    <w:p>
      <w:r>
        <w:t xml:space="preserve">Selittäisin, että mitä vahvempi sydän on, sitä vähemmän sen voi odottaa lyövän (matalampi syke). Yksinkertaisesti sanottuna hänen sydämensä on tehokkaampi; se pystyy pumppaamaan tarvittavan määrän happea kehoonsa ilman, että se supistuu yhtä monta kertaa kuin ennen, eli hänen sydämensä lihakset ovat vahvemmat. Hän voi rentoutua, koska alhaisempi syke tarkoittaa, että hänen sydän- ja verisuoniterveytensä on nyt parempi!</w:t>
      </w:r>
    </w:p>
    <w:p>
      <w:r>
        <w:rPr>
          <w:b/>
          <w:u w:val="single"/>
        </w:rPr>
        <w:t xml:space="preserve">Asiakirja 12378</w:t>
      </w:r>
    </w:p>
    <w:p>
      <w:r>
        <w:rPr>
          <w:b/>
        </w:rPr>
        <w:t xml:space="preserve">Ohjeet</w:t>
      </w:r>
    </w:p>
    <w:p>
      <w:r>
        <w:t xml:space="preserve">Mistä kilpailu koostui?</w:t>
      </w:r>
    </w:p>
    <w:p>
      <w:r>
        <w:rPr>
          <w:b/>
        </w:rPr>
        <w:t xml:space="preserve">Konteksti</w:t>
      </w:r>
    </w:p>
    <w:p>
      <w:r>
        <w:t xml:space="preserve">Kilpailu järjestettiin "kansainvälisellä matkalla", ja siihen kuului 1 500 metrin uinti, 40 kilometrin maantiepyöräily ja 10 kilometrin maantiejuoksu.</w:t>
        <w:br/>
        <w:t xml:space="preserve"> Voittaja Reinaldo Colucci Brasiliasta kelpuutetaan osallistumaan triathlonkilpailuihin Lontoon kesäolympialaisissa 2012 Isossa-Britanniassa.</w:t>
      </w:r>
    </w:p>
    <w:p>
      <w:r>
        <w:rPr>
          <w:b/>
        </w:rPr>
        <w:t xml:space="preserve">Vastaus</w:t>
      </w:r>
    </w:p>
    <w:p>
      <w:r>
        <w:t xml:space="preserve">Kilpailu järjestettiin "kansainvälisellä matkalla", ja siihen kuului 1 500 metrin uinti, 40 kilometrin maantiepyöräily ja 10 kilometrin maantiejuoksu.</w:t>
      </w:r>
    </w:p>
    <w:p>
      <w:r>
        <w:rPr>
          <w:b/>
          <w:u w:val="single"/>
        </w:rPr>
        <w:t xml:space="preserve">Asiakirja 12379</w:t>
      </w:r>
    </w:p>
    <w:p>
      <w:r>
        <w:rPr>
          <w:b/>
        </w:rPr>
        <w:t xml:space="preserve">Ohjeet</w:t>
      </w:r>
    </w:p>
    <w:p>
      <w:r>
        <w:t xml:space="preserve">Mitkä ovat julkisen liikenteen edut?</w:t>
      </w:r>
    </w:p>
    <w:p>
      <w:r>
        <w:rPr>
          <w:b/>
        </w:rPr>
        <w:t xml:space="preserve">Vastaus</w:t>
      </w:r>
    </w:p>
    <w:p>
      <w:r>
        <w:t xml:space="preserve">Julkinen liikenne on ympäristön kannalta parempi vaihtoehto. Bussit ja junat aiheuttavat vähemmän hiilidioksidipäästöjä henkeä kohden kuin yksityinen liikenne. Julkinen liikenne on edullisempaa kuin yksityinen liikenne. Koska julkisen liikenteen omistus- ja ylläpitokustannukset jakautuvat suuren joukkoliikennematkustajamäärän kesken, julkinen liikenne on yksityistä liikennettä halvempaa.</w:t>
      </w:r>
    </w:p>
    <w:p>
      <w:r>
        <w:rPr>
          <w:b/>
          <w:u w:val="single"/>
        </w:rPr>
        <w:t xml:space="preserve">Asiakirja 12380</w:t>
      </w:r>
    </w:p>
    <w:p>
      <w:r>
        <w:rPr>
          <w:b/>
        </w:rPr>
        <w:t xml:space="preserve">Ohjeet</w:t>
      </w:r>
    </w:p>
    <w:p>
      <w:r>
        <w:t xml:space="preserve">Kun otetaan huomioon nämä kohdat luonnollisesta vedystä, mitkä ovat joitakin sen lähteitä?</w:t>
      </w:r>
    </w:p>
    <w:p>
      <w:r>
        <w:rPr>
          <w:b/>
        </w:rPr>
        <w:t xml:space="preserve">Konteksti</w:t>
      </w:r>
    </w:p>
    <w:p>
      <w:r>
        <w:t xml:space="preserve">Luonnollinen vety (tunnetaan myös nimellä valkoinen vety) on maapallolla tai maapallolla luonnossa esiintyvää molekulaarista vetyä (toisin kuin laboratoriossa tai teollisuudessa tuotettu vety). Valkoinen vety eroaa vihreästä vedystä, jota tuotetaan uusiutuvista energialähteistä, ja harmaasta, ruskeasta tai mustasta vedystä, jota saadaan fossiilisista lähteistä tai veden elektrolyysistä. Luonnollinen vety voi olla uusiutuvaa, se ei saastuta ja sen käyttökustannukset ovat alhaisemmat kuin teollisen vedyn. Luonnollista vetyä on löydetty monista lähdekivistä alueilla, jotka sijaitsevat muualla kuin sedimenttialtaissa, joissa öljy-yhtiöt yleensä toimivat.</w:t>
        <w:br/>
        <w:br/>
        <w:t xml:space="preserve">Luonnonvedyn alkuperä</w:t>
        <w:br/>
        <w:t xml:space="preserve">Luonnonvetyä on useista lähteistä</w:t>
        <w:br/>
        <w:br/>
        <w:t xml:space="preserve">syvällä olevan vedyn kaasunpoisto maankuoresta ja vaipasta;</w:t>
        <w:br/>
        <w:t xml:space="preserve">- veden reaktio ultraemäksisten kivien kanssa (serpentiinisoituminen);</w:t>
        <w:br/>
        <w:t xml:space="preserve">- veden kosketus pelkistävien aineiden kanssa maan vaipassa;</w:t>
        <w:br/>
        <w:t xml:space="preserve">- veden vuorovaikutus juuri paljastuneiden kalliopintojen kanssa (sään vaikutuksesta);</w:t>
        <w:br/>
        <w:t xml:space="preserve">hydroksi-ionien hajoaminen mineraalien rakenteessa;</w:t>
        <w:br/>
        <w:t xml:space="preserve">- veden luonnollinen radiolyysi;</w:t>
        <w:br/>
        <w:t xml:space="preserve">- orgaanisen aineksen hajoaminen;</w:t>
        <w:br/>
        <w:t xml:space="preserve">- biologinen toiminta</w:t>
        <w:br/>
        <w:t xml:space="preserve">- louhinta</w:t>
        <w:br/>
        <w:t xml:space="preserve">- Luonnollista vetyä louhitaan kaivoista sekoitettuna muihin kaasuihin, kuten typpeen tai heliumiin.</w:t>
        <w:br/>
        <w:br/>
        <w:t xml:space="preserve"> Ranskassa on tunnistettu useita lähteitä. Geologit Alain Prinzhofer ja Eric Derville ovat osoittaneet, että suuria varastoja on kymmenissä maissa, kuten Malissa ja Yhdysvalloissa. Niiden potentiaalia on kuitenkin edelleen vaikea arvioida.</w:t>
        <w:br/>
        <w:br/>
        <w:t xml:space="preserve"> Merenpohjassa on havaittu lukuisia esiintymiä, mutta niitä on vaikea hyödyntää. Merkittävän esiintymän löytyminen Venäjältä vuonna 2008 viittaa mahdollisuuteen louhia natiivia vetyä geologisissa ympäristöissä.</w:t>
        <w:br/>
        <w:br/>
        <w:t xml:space="preserve">Geologia</w:t>
        <w:br/>
        <w:t xml:space="preserve">Luonnollista vetyä syntyy jatkuvasti useista eri luonnonlähteistä</w:t>
        <w:t xml:space="preserve"> Meren keskiosien selänteillä tunnetaan monia vetyesiintymiä. Toinen tunnetuista reaktioista, serpentinointi, tapahtuu merenpohjan alla (valtamerten kuoressa).</w:t>
        <w:br/>
        <w:br/>
        <w:t xml:space="preserve"> Diageeninen alkuperä (raudan hapettuminen) kratonien sedimenttialtaissa, erityisesti Venäjällä. Muitakin lähteitä tutkitaan, kuten vaipan vetyä tai radiolyysistä (luonnollinen elektrolyysi) tai bakteeritoiminnasta peräisin olevaa vetyä. Ranskassa Alpit ja Pyreneet soveltuvat hyödyntämiseen. Uudessa-Kaledoniassa on hyperalkalisia lähteitä, joissa esiintyy dihydrogeenipäästöjä. Bourakebougoussa (Mali) löydettiin suuri luonnonvetykertymä.</w:t>
        <w:br/>
        <w:br/>
        <w:t xml:space="preserve">Ominaisuudet</w:t>
        <w:br/>
        <w:t xml:space="preserve">Dihydroksi liukenee hyvin makeaan veteen, erityisesti syvällä (liukoisuus kasvaa paineen kasvaessa).</w:t>
        <w:br/>
        <w:br/>
        <w:t xml:space="preserve">https://en.wikipedia.org/wiki/Natural_hydrogen</w:t>
      </w:r>
    </w:p>
    <w:p>
      <w:r>
        <w:rPr>
          <w:b/>
        </w:rPr>
        <w:t xml:space="preserve">Vastaus</w:t>
      </w:r>
    </w:p>
    <w:p>
      <w:r>
        <w:t xml:space="preserve">syvällä olevan vedyn kaasunpoisto maankuoresta ja vaipasta; veden reaktio ultraemäksisten kivien kanssa (serpentiiniytyminen); veden kosketus pelkistävien aineiden kanssa maan vaipassa; veden vuorovaikutus juuri paljastuneiden kalliopintojen kanssa (säänmuodostus); mineraalien rakenteessa olevien hydroksyyli-ionien hajoaminen; veden luonnollinen radiolyysi; orgaanisen aineksen hajoaminen; biologinen aktiivisuus; Louhinta; Luonnonvetyä louhitaan porakaivoista sekoittuneena muihin kaasuihin, kuten typpeen tai heliumiin.</w:t>
      </w:r>
    </w:p>
    <w:p>
      <w:r>
        <w:rPr>
          <w:b/>
          <w:u w:val="single"/>
        </w:rPr>
        <w:t xml:space="preserve">Asiakirja 12381</w:t>
      </w:r>
    </w:p>
    <w:p>
      <w:r>
        <w:rPr>
          <w:b/>
        </w:rPr>
        <w:t xml:space="preserve">Ohjeet</w:t>
      </w:r>
    </w:p>
    <w:p>
      <w:r>
        <w:t xml:space="preserve">Kenen kanssa Kevin Durant vaihdettiin, kun hänet kaupattiin Sunsiin?</w:t>
      </w:r>
    </w:p>
    <w:p>
      <w:r>
        <w:rPr>
          <w:b/>
        </w:rPr>
        <w:t xml:space="preserve">Konteksti</w:t>
      </w:r>
    </w:p>
    <w:p>
      <w:r>
        <w:t xml:space="preserve">Helmikuun 9. päivänä 2023 Nets kauppasi Durantin yhdessä T. J. Warrenin kanssa Phoenix Sunsiin vaihdossa Mikal Bridgesiin, Cameron Johnsoniin, Jae Crowderiin, neljään suojaamattomaan ensimmäisen kierroksen varausvuoroon ja vuoden 2028 ensimmäisen kierroksen varausvuoroon.Vaikka Durant halusi jatkaa numeron 7 käyttämistä kuten Brooklynissä, Suns poisti numeron käytöstä Kevin Johnsonin kunniaksi. Tämän seurauksena Durant ilmoitti palaavansa käyttämään numeroa 35, jota hän oli käyttänyt koko yliopisto- ja ammattilaisuransa ajan ennen siirtymistään Netsiin[201].</w:t>
      </w:r>
    </w:p>
    <w:p>
      <w:r>
        <w:rPr>
          <w:b/>
        </w:rPr>
        <w:t xml:space="preserve">Vastaus</w:t>
      </w:r>
    </w:p>
    <w:p>
      <w:r>
        <w:t xml:space="preserve">Kevin Durant vaihdettiin Phoenix Sunsiin T.J. Warrenia, Mikal Bridgesiä, Cameron Johnsonia, Jae Crowderia ja neljää ensimmäisen kierroksen varausta vastaan.  Kauppaa pidettiin reiluna ottaen huomioon, että nyt mestaruutta tavoitteleva Suns sai top 10 -pelaajan ja Nets sai useita lupaavia nuoria pelaajia, jotka auttavat Netsia rakentamaan joukkuettaan uudelleen menetettyään Durantin ja Kyrie Irvingin kaupoilla.</w:t>
      </w:r>
    </w:p>
    <w:p>
      <w:r>
        <w:rPr>
          <w:b/>
          <w:u w:val="single"/>
        </w:rPr>
        <w:t xml:space="preserve">Asiakirja 12382</w:t>
      </w:r>
    </w:p>
    <w:p>
      <w:r>
        <w:rPr>
          <w:b/>
        </w:rPr>
        <w:t xml:space="preserve">Ohjeet</w:t>
      </w:r>
    </w:p>
    <w:p>
      <w:r>
        <w:t xml:space="preserve">Kun otetaan huomioon tämä Japan Rail Passia koskeva kohta, kertokaa minulle, voivatko Japanin kansalaiset ostaa sen.</w:t>
      </w:r>
    </w:p>
    <w:p>
      <w:r>
        <w:rPr>
          <w:b/>
        </w:rPr>
        <w:t xml:space="preserve">Konteksti</w:t>
      </w:r>
    </w:p>
    <w:p>
      <w:r>
        <w:t xml:space="preserve">Japan Rail Pass, jota kutsutaan myös JR Passiksi, on Japan Railways Groupin ulkomaisille vierailijoille myymä junalippu, joka on voimassa kaikissa JR Groupin Japanissa tarjoamissa pääliikennemuodoissa muutamia poikkeuksia lukuun ottamatta. Rail Pass on suunniteltu edistämään matkustamista ja matkailua koko maassa. Se on kustannustehokas vain pitkän matkan matkoilla, erityisesti luotijunalla. Vaikka pitkistä matkoista saatavat säästöt voivat olla huomattavia, liian vähän matkustavat voivat itse asiassa menettää rahaa junapassilla. Japan Rail Pass on vain rajoitetusti käyttökelpoinen suurissa kaupungeissa, sillä yksityiset liikenteenharjoittajat eivät yleensä hyväksy Rail Passia. Se kattaa esimerkiksi Tokiossa Yamanote-linjan, joka kulkee useille suosituille matkailualueille, sekä Osakassa Osaka Loop Line -linjan ja Kiotossa Nara- ja Sagano-linjan.</w:t>
      </w:r>
    </w:p>
    <w:p>
      <w:r>
        <w:rPr>
          <w:b/>
        </w:rPr>
        <w:t xml:space="preserve">Vastaus</w:t>
      </w:r>
    </w:p>
    <w:p>
      <w:r>
        <w:t xml:space="preserve">Ei, JR-passi on tarkoitettu vain Japanin ulkomaisten vierailijoiden ostettavaksi.</w:t>
      </w:r>
    </w:p>
    <w:p>
      <w:r>
        <w:rPr>
          <w:b/>
          <w:u w:val="single"/>
        </w:rPr>
        <w:t xml:space="preserve">Asiakirja 12383</w:t>
      </w:r>
    </w:p>
    <w:p>
      <w:r>
        <w:rPr>
          <w:b/>
        </w:rPr>
        <w:t xml:space="preserve">Ohjeet</w:t>
      </w:r>
    </w:p>
    <w:p>
      <w:r>
        <w:t xml:space="preserve">Kuka oli Swingin kuningas</w:t>
      </w:r>
    </w:p>
    <w:p>
      <w:r>
        <w:rPr>
          <w:b/>
        </w:rPr>
        <w:t xml:space="preserve">Vastaus</w:t>
      </w:r>
    </w:p>
    <w:p>
      <w:r>
        <w:t xml:space="preserve">Benny Goodman</w:t>
      </w:r>
    </w:p>
    <w:p>
      <w:r>
        <w:rPr>
          <w:b/>
          <w:u w:val="single"/>
        </w:rPr>
        <w:t xml:space="preserve">Asiakirja 12384</w:t>
      </w:r>
    </w:p>
    <w:p>
      <w:r>
        <w:rPr>
          <w:b/>
        </w:rPr>
        <w:t xml:space="preserve">Ohjeet</w:t>
      </w:r>
    </w:p>
    <w:p>
      <w:r>
        <w:t xml:space="preserve">luokittele seuraavat henkilöt miehiksi ja naisiksi:</w:t>
        <w:br/>
        <w:t xml:space="preserve">john oliver</w:t>
        <w:br/>
        <w:t xml:space="preserve">stephen colbert</w:t>
        <w:br/>
        <w:t xml:space="preserve">vir das</w:t>
        <w:br/>
        <w:t xml:space="preserve">oprah winfrey</w:t>
        <w:br/>
        <w:t xml:space="preserve">michelle obama</w:t>
        <w:br/>
        <w:t xml:space="preserve">donald trump</w:t>
        <w:br/>
        <w:t xml:space="preserve">englanti kuningatar</w:t>
        <w:br/>
        <w:t xml:space="preserve">halle berry</w:t>
        <w:br/>
        <w:t xml:space="preserve">joseph stalin</w:t>
      </w:r>
    </w:p>
    <w:p>
      <w:r>
        <w:rPr>
          <w:b/>
        </w:rPr>
        <w:t xml:space="preserve">Vastaus</w:t>
      </w:r>
    </w:p>
    <w:p>
      <w:r>
        <w:t xml:space="preserve">miehet:</w:t>
        <w:br/>
        <w:t xml:space="preserve">john oliver</w:t>
        <w:br/>
        <w:t xml:space="preserve">stephen colbert</w:t>
        <w:br/>
        <w:t xml:space="preserve">vir das</w:t>
        <w:br/>
        <w:t xml:space="preserve">donald trump</w:t>
        <w:br/>
        <w:t xml:space="preserve">joseph stalin</w:t>
        <w:br/>
        <w:br/>
        <w:t xml:space="preserve">naiset:</w:t>
        <w:br/>
        <w:t xml:space="preserve">oprah winfrey</w:t>
        <w:br/>
        <w:t xml:space="preserve">michelle obama</w:t>
        <w:br/>
        <w:t xml:space="preserve">englannin kuningatar</w:t>
        <w:br/>
        <w:t xml:space="preserve">halle berry</w:t>
      </w:r>
    </w:p>
    <w:p>
      <w:r>
        <w:rPr>
          <w:b/>
          <w:u w:val="single"/>
        </w:rPr>
        <w:t xml:space="preserve">Asiakirja 12385</w:t>
      </w:r>
    </w:p>
    <w:p>
      <w:r>
        <w:rPr>
          <w:b/>
        </w:rPr>
        <w:t xml:space="preserve">Ohjeet</w:t>
      </w:r>
    </w:p>
    <w:p>
      <w:r>
        <w:t xml:space="preserve">Kirjoita ystävällinen ja vakuuttava sähköposti vuokranantajalleni ja kysy, voinko hankkia koiran.</w:t>
      </w:r>
    </w:p>
    <w:p>
      <w:r>
        <w:rPr>
          <w:b/>
        </w:rPr>
        <w:t xml:space="preserve">Vastaus</w:t>
      </w:r>
    </w:p>
    <w:p>
      <w:r>
        <w:t xml:space="preserve">Kirjoitan teille tänään pyytääkseni lupaa saada koira yksikköön. Nykyisin vastuullisina vuokralaisina haluaisimme tehdä kaikkemme vakuuttaaksemme teille, ettei meitä häiritä.</w:t>
        <w:br/>
        <w:br/>
        <w:t xml:space="preserve"> Haluaisimme sopia ajan, jolloin voisimme keskustella niistä ehdoista, joilla voitte kelpuuttaa meidät lemmikkieläinten omistajiksi. Tuolloin keskustelemme mielellämme mahdollisista taloudellisista vaatimuksistasi, jotta voimme pitää koiran.</w:t>
        <w:br/>
        <w:br/>
        <w:t xml:space="preserve"> Lupaamme tarjota koirallemme sopivasti liikuntaa, huomiota ja hoitoa. Pidämme jatkossakin asunnon siistinä, otamme huomioon koiramme vuorovaikutuksen naapureiden kanssa ja varmistamme, että lemmikistämme huolehditaan asianmukaisesti aina, kun emme pysty itse huolehtimaan siitä.</w:t>
      </w:r>
    </w:p>
    <w:p>
      <w:r>
        <w:rPr>
          <w:b/>
          <w:u w:val="single"/>
        </w:rPr>
        <w:t xml:space="preserve">Asiakirja 12386</w:t>
      </w:r>
    </w:p>
    <w:p>
      <w:r>
        <w:rPr>
          <w:b/>
        </w:rPr>
        <w:t xml:space="preserve">Ohjeet</w:t>
      </w:r>
    </w:p>
    <w:p>
      <w:r>
        <w:t xml:space="preserve">Esittäkää yhteenveto Roche Perceen kehityshistoriasta tämän artikkelin perusteella.</w:t>
      </w:r>
    </w:p>
    <w:p>
      <w:r>
        <w:rPr>
          <w:b/>
        </w:rPr>
        <w:t xml:space="preserve">Konteksti</w:t>
      </w:r>
    </w:p>
    <w:p>
      <w:r>
        <w:t xml:space="preserve">Vuonna 1872 rajakomissio kulki tämän alueen läpi kartoittaessaan Kanadan ja Yhdysvaltojen välistä rajaa. North-West Mounted Police -joukkojen March West -vaelluksen aikana vuonna 1874 ne perustivat tähän paikkaan ensimmäisen leirinsä (Short Creek Camp). Soo Line alkoi liikennöidä yhteisöön vuonna 1893, mikä mahdollisti alueen hiilikaivosten toiminnan aloittamisen. Roche Percée rekisteröitiin kyläksi 12. tammikuuta 1909[2].</w:t>
      </w:r>
    </w:p>
    <w:p>
      <w:r>
        <w:rPr>
          <w:b/>
        </w:rPr>
        <w:t xml:space="preserve">Vastaus</w:t>
      </w:r>
    </w:p>
    <w:p>
      <w:r>
        <w:t xml:space="preserve">Roche Percee tutkittiin alun perin vuonna 1872 rajankäyntikomission toimesta, ja luoteisratsupoliisi rakensi alueelle pienen leirin vuonna 1874. Alue kasvoi entisestään Soo Line -junan perustamisen jälkeen, ja hiilikaivostoiminta edisti alueen kasvua. Lopulta Roche Percee liitettiin osaksi kaupunkia vuoden 1909 alussa.</w:t>
      </w:r>
    </w:p>
    <w:p>
      <w:r>
        <w:rPr>
          <w:b/>
          <w:u w:val="single"/>
        </w:rPr>
        <w:t xml:space="preserve">Asiakirja 12387</w:t>
      </w:r>
    </w:p>
    <w:p>
      <w:r>
        <w:rPr>
          <w:b/>
        </w:rPr>
        <w:t xml:space="preserve">Ohjeet</w:t>
      </w:r>
    </w:p>
    <w:p>
      <w:r>
        <w:t xml:space="preserve">Milloin West Ham perustettiin ja milloin se sai nimen West Ham United?</w:t>
      </w:r>
    </w:p>
    <w:p>
      <w:r>
        <w:rPr>
          <w:b/>
        </w:rPr>
        <w:t xml:space="preserve">Konteksti</w:t>
      </w:r>
    </w:p>
    <w:p>
      <w:r>
        <w:t xml:space="preserve">West Ham United Football Club on englantilainen ammattilaisjalkapalloseura, joka pelaa kotiottelunsa Stratfordissa, Itä-Lontoossa. Seura kilpailee englantilaisen jalkapallon ylimmällä sarjatasolla, Premier Leaguessa. Seura pelaa London Stadiumilla muutettuaan entisestä kotikentästään, Boleyn Groundilta, vuonna 2016. Seura perustettiin vuonna 1895 nimellä Thames Ironworks ja uudistettiin vuonna 1900 nimellä West Ham United. Se muutti Boleyn Groundille vuonna 1904, joka pysyi sen kotikenttänä yli vuosisadan ajan. Joukkue kilpaili aluksi Southern Leaguessa ja Western Leaguessa ennen liittymistään Football Leagueseen vuonna 1919. Joukkue nousi ykkösliigaan vuonna 1923, jolloin se myös hävisi finaalin ensimmäisessä FA Cupin finaalissa, joka järjestettiin Wembleyllä. Vuonna 1940 seura voitti ensimmäisen Football League War Cupin.</w:t>
      </w:r>
    </w:p>
    <w:p>
      <w:r>
        <w:rPr>
          <w:b/>
        </w:rPr>
        <w:t xml:space="preserve">Vastaus</w:t>
      </w:r>
    </w:p>
    <w:p>
      <w:r>
        <w:t xml:space="preserve">West Ham aloitti toimintansa vuonna 1895 nimellä Thames Ironworks, ja siitä tuli West Ham United vuonna 1900.</w:t>
      </w:r>
    </w:p>
    <w:p>
      <w:r>
        <w:rPr>
          <w:b/>
          <w:u w:val="single"/>
        </w:rPr>
        <w:t xml:space="preserve">Asiakirja 12388</w:t>
      </w:r>
    </w:p>
    <w:p>
      <w:r>
        <w:rPr>
          <w:b/>
        </w:rPr>
        <w:t xml:space="preserve">Ohjeet</w:t>
      </w:r>
    </w:p>
    <w:p>
      <w:r>
        <w:t xml:space="preserve">Luettele joitakin Ljubijan sijaintia koskevia tärkeitä näkökohtia annetussa tekstissä.</w:t>
      </w:r>
    </w:p>
    <w:p>
      <w:r>
        <w:rPr>
          <w:b/>
        </w:rPr>
        <w:t xml:space="preserve">Konteksti</w:t>
      </w:r>
    </w:p>
    <w:p>
      <w:r>
        <w:t xml:space="preserve">Ljubija kehittyi 1800-luvulla yhdeksi alueen talouden tärkeimmistä paikoista rautamalmiesiintymiensä ansiosta. Toisen maailmansodan jälkeen Ljubijasta tuli yksi maailman suurimmista rautakaivoksista, joka työllisti kerrallaan yli 5 000 ihmistä. Vuoteen 1963 asti Ljubijaa hallinnoitiin erillisenä kuntana, kunnes se yhdistettiin Prijedoriin.</w:t>
      </w:r>
    </w:p>
    <w:p>
      <w:r>
        <w:rPr>
          <w:b/>
        </w:rPr>
        <w:t xml:space="preserve">Vastaus</w:t>
      </w:r>
    </w:p>
    <w:p>
      <w:r>
        <w:t xml:space="preserve">1. Rautamalmivarojensa ansiosta Ljubijasta tuli 1800-luvulla yksi alueen talouden merkittävimmistä kohteista.</w:t>
        <w:br/>
        <w:t xml:space="preserve"> 2. Ljubija kasvoi toisen maailmansodan jälkeen yhdeksi maailman suurimmista rautakaivoksista, joka työllisti yli 5 000 ihmistä kerrallaan.</w:t>
        <w:br/>
        <w:t xml:space="preserve"> 3. Ennen yhdistämistä Prijedorin kanssa sitä hallinnoitiin itsenäisenä kuntana vuoteen 1963 asti.</w:t>
      </w:r>
    </w:p>
    <w:p>
      <w:r>
        <w:rPr>
          <w:b/>
          <w:u w:val="single"/>
        </w:rPr>
        <w:t xml:space="preserve">Asiakirja 12389</w:t>
      </w:r>
    </w:p>
    <w:p>
      <w:r>
        <w:rPr>
          <w:b/>
        </w:rPr>
        <w:t xml:space="preserve">Ohjeet</w:t>
      </w:r>
    </w:p>
    <w:p>
      <w:r>
        <w:t xml:space="preserve">Miksi on tärkeää säilyttää positiivisuus</w:t>
      </w:r>
    </w:p>
    <w:p>
      <w:r>
        <w:rPr>
          <w:b/>
        </w:rPr>
        <w:t xml:space="preserve">Vastaus</w:t>
      </w:r>
    </w:p>
    <w:p>
      <w:r>
        <w:t xml:space="preserve">Positiivisuus ei anna sinun ajatella mitään negatiivista. Ne pitävät sinut aina raiteilla tehtäväsi suorittamiseksi.</w:t>
      </w:r>
    </w:p>
    <w:p>
      <w:r>
        <w:rPr>
          <w:b/>
          <w:u w:val="single"/>
        </w:rPr>
        <w:t xml:space="preserve">Asiakirja 12390</w:t>
      </w:r>
    </w:p>
    <w:p>
      <w:r>
        <w:rPr>
          <w:b/>
        </w:rPr>
        <w:t xml:space="preserve">Ohjeet</w:t>
      </w:r>
    </w:p>
    <w:p>
      <w:r>
        <w:t xml:space="preserve">Anna lyhyt yhteenveto teollisesta vallankumouksesta</w:t>
      </w:r>
    </w:p>
    <w:p>
      <w:r>
        <w:rPr>
          <w:b/>
        </w:rPr>
        <w:t xml:space="preserve">Konteksti</w:t>
      </w:r>
    </w:p>
    <w:p>
      <w:r>
        <w:t xml:space="preserve">Teollinen vallankumous oli siirtyminen uusiin valmistusmenetelmiin Isossa-Britanniassa, Manner-Euroopassa ja Yhdysvalloissa noin vuodesta 1760 vuoteen 1820-1840. Siirtymävaiheeseen kuuluivat siirtyminen käsin tehtävistä tuotantomenetelmistä koneisiin, uudet kemialliset valmistus- ja raudanvalmistusprosessit, vesi- ja höyryvoiman käytön lisääntyminen, työstökoneiden kehittäminen ja koneellistetun tehdasjärjestelmän yleistyminen. Tuotanto lisääntyi huomattavasti, ja seurauksena oli ennennäkemätön väestön määrän ja kasvuvauhdin kasvu. Tekstiiliteollisuus käytti ensimmäisenä nykyaikaisia tuotantomenetelmiä, ja tekstiiliteollisuudesta tuli hallitseva teollisuudenala työllisyyden, tuotannon arvon ja sijoitetun pääoman suhteen.</w:t>
        <w:br/>
        <w:br/>
        <w:t xml:space="preserve"> Teollinen vallankumous alkoi Isosta-Britanniasta, ja monet teknologiset ja arkkitehtoniset innovaatiot olivat brittiläistä alkuperää. 1700-luvun puoliväliin mennessä Iso-Britannia oli maailman johtava kaupallinen valtio, joka hallitsi maailmanlaajuista kauppavaltakuntaa, jolla oli siirtomaita Pohjois-Amerikassa ja Karibialla. Britannialla oli merkittävä sotilaallinen ja poliittinen hegemonia Intian niemimaalla, erityisesti prototeolliseksi kehittyneessä Moguli-Bengalin maassa Itä-Intian komppanian toiminnan ansiosta. Kaupan kehittyminen ja liike-elämän nousu kuuluivat teollisen vallankumouksen tärkeimpiin syihin.</w:t>
        <w:br/>
        <w:br/>
        <w:t xml:space="preserve"> Teollinen vallankumous merkitsi merkittävää käännekohtaa historiassa. Teollinen vallankumous, joka on aineellisen kehityksen osalta verrattavissa vain siihen, että ihmiskunta siirtyi maanviljelyyn,[10] vaikutti jollakin tavalla lähes kaikkiin jokapäiväisen elämän osa-alueisiin. Erityisesti keskimääräiset tulot ja väestö alkoivat kasvaa ennennäkemättömän nopeasti. Joidenkin taloustieteilijöiden mukaan teollisen vallankumouksen tärkein vaikutus oli se, että länsimaisen maailman väestön elintaso alkoi ensimmäistä kertaa historiassa nousta jatkuvasti, vaikka toisten mukaan se alkoi parantua merkittävästi vasta 1800-luvun lopulla ja 1900-luvulla. BKT henkeä kohti oli yleisesti ottaen vakaa ennen teollista vallankumousta ja modernin kapitalistisen talouden syntyä, kun taas teollinen vallankumous aloitti kapitalistisissa talouksissa henkeä kohti lasketun talouskasvun aikakauden. Taloushistorioitsijat ovat yhtä mieltä siitä, että teollisen vallankumouksen alkaminen on ihmiskunnan historian tärkein tapahtuma sitten eläinten ja kasvien kesyttämisen.</w:t>
        <w:br/>
        <w:br/>
        <w:t xml:space="preserve"> Historiantutkijat kiistelevät edelleen teollisen vallankumouksen tarkasta alkamis- ja päättymisajankohdasta, samoin kuin taloudellisten ja yhteiskunnallisten muutosten tahdista.Eric Hobsbawm oli sitä mieltä, että teollinen vallankumous alkoi Britanniassa 1780-luvulla ja että se tuntui täysimääräisesti vasta 1830- tai 1840-luvulla, kun taas T. S. Ashton oli sitä mieltä, että se tapahtui suurin piirtein vuosien 1760 ja 1830 välisenä aikana.Nopea teollistuminen alkoi ensin Isossa-Britanniassa, alkaen tekstiilien koneellisesta kehräämisestä 1780luvulla, ja höyryvoiman ja raudan tuotannon nopea kasvu tapahtui vuoden 1800 jälkeen. Koneellinen tekstiilituotanto levisi Isosta-Britanniasta Manner-Eurooppaan ja Yhdysvaltoihin 1800-luvun alkupuolella, ja Belgiaan ja Yhdysvaltoihin syntyi merkittäviä tekstiili-, rauta- ja hiiliteollisuuden keskuksia ja myöhemmin Ranskaan tekstiiliteollisuuden keskuksia.</w:t>
        <w:br/>
        <w:br/>
        <w:t xml:space="preserve"> Taloudellinen taantuma ajoittui 1830-luvun lopusta 1840-luvun alkuun, kun teollisen vallankumouksen varhaisten innovaatioiden, kuten koneellisen kehräämisen ja kudonnan, käyttöönotto hidastui ja niiden markkinat kypsyivät. Innovaatioita kehitettiin myöhään, kuten vetureiden, höyrylaivojen ja höyrylaivojen sekä kuumapuhallusraudan sulattamisen yleistyminen. Uudet teknologiat, kuten sähköinen lennätin, joka otettiin laajalti käyttöön 1840- ja 1850-luvuilla, eivät olleet riittävän tehokkaita nopean kasvun vauhdittamiseksi. Nopea talouskasvu alkoi vuoden 1870 jälkeen, ja se sai alkunsa uudesta joukosta innovaatioita, joita on kutsuttu toiseksi teolliseksi vallankumoukseksi. Näihin innovaatioihin kuuluivat uudet teräksenvalmistusprosessit, massatuotanto, liukuhihnat, sähköverkkojärjestelmät, työstökoneiden laajamittainen valmistus ja yhä kehittyneempien koneiden käyttö höyrykäyttöisissä tehtaissa.</w:t>
      </w:r>
    </w:p>
    <w:p>
      <w:r>
        <w:rPr>
          <w:b/>
        </w:rPr>
        <w:t xml:space="preserve">Vastaus</w:t>
      </w:r>
    </w:p>
    <w:p>
      <w:r>
        <w:t xml:space="preserve">Teollinen vallankumous alkoi Isossa-Britanniassa, Manner-Euroopassa ja Yhdysvalloissa. Se siirsi tuotannon ihmisvaltaisesta koneistamiseen. Se kattoi ajanjakson noin vuodesta 1760 vuoteen 1820-1840. Se oli valtava edistysaskel, jonka rinnalla ihmiskunta on ottanut käyttöön vain maanviljelyn ja eläinten kesyttämisen.</w:t>
      </w:r>
    </w:p>
    <w:p>
      <w:r>
        <w:rPr>
          <w:b/>
          <w:u w:val="single"/>
        </w:rPr>
        <w:t xml:space="preserve">Asiakirja 12391</w:t>
      </w:r>
    </w:p>
    <w:p>
      <w:r>
        <w:rPr>
          <w:b/>
        </w:rPr>
        <w:t xml:space="preserve">Ohjeet</w:t>
      </w:r>
    </w:p>
    <w:p>
      <w:r>
        <w:t xml:space="preserve">Mikä on neliönmuotoisen pyramidin tilavuus?</w:t>
      </w:r>
    </w:p>
    <w:p>
      <w:r>
        <w:rPr>
          <w:b/>
        </w:rPr>
        <w:t xml:space="preserve">Vastaus</w:t>
      </w:r>
    </w:p>
    <w:p>
      <w:r>
        <w:t xml:space="preserve">1/3 * pohja^2 * korkeus</w:t>
      </w:r>
    </w:p>
    <w:p>
      <w:r>
        <w:rPr>
          <w:b/>
          <w:u w:val="single"/>
        </w:rPr>
        <w:t xml:space="preserve">Asiakirja 12392</w:t>
      </w:r>
    </w:p>
    <w:p>
      <w:r>
        <w:rPr>
          <w:b/>
        </w:rPr>
        <w:t xml:space="preserve">Ohjeet</w:t>
      </w:r>
    </w:p>
    <w:p>
      <w:r>
        <w:t xml:space="preserve">Onko Teslan strategia kestävä, kun vakiintuneiden toimijoiden ja uusien tulokkaiden kilpailu täyssähköautomarkkinoilla lisääntyy? Miten Teslan olisi vastattava kasvavaan kilpailuuhkaan?</w:t>
      </w:r>
    </w:p>
    <w:p>
      <w:r>
        <w:rPr>
          <w:b/>
        </w:rPr>
        <w:t xml:space="preserve">Vastaus</w:t>
      </w:r>
    </w:p>
    <w:p>
      <w:r>
        <w:t xml:space="preserve">Teslalla on useita etuja sähköautoteollisuuden ylläpitämiseksi. Tesla on kehittänyt suoramyyntimallin täydelliseksi. Tämä on poistanut jälleenmyyjäverkoston ja tarpeettomat kolmannen osapuolen toimet sen toimintamallissa. Lisäksi Teslan akkuarkkitehtuuri perustuu patentoituihin ja kustannustehokkaiksi todettuihin tavanomaisiin akkupaketteihin. Teslan merkittävä etu kilpailijoihinsa nähden on sen latausverkostot, joiden koko kasvaa koko ajan. Tesla on parantanut tuotettaan 10-kertaisesti perinteisiin autoihin verrattuna, kuten langattomilla päivityksillä, autopilotilla, kutsutoiminnolla jne., mikä auttaa Teslaa erottautumaan muista.</w:t>
      </w:r>
    </w:p>
    <w:p>
      <w:r>
        <w:rPr>
          <w:b/>
          <w:u w:val="single"/>
        </w:rPr>
        <w:t xml:space="preserve">Asiakirja 12393</w:t>
      </w:r>
    </w:p>
    <w:p>
      <w:r>
        <w:rPr>
          <w:b/>
        </w:rPr>
        <w:t xml:space="preserve">Ohjeet</w:t>
      </w:r>
    </w:p>
    <w:p>
      <w:r>
        <w:t xml:space="preserve">Voitko kertoa minulle rugby unionista?</w:t>
      </w:r>
    </w:p>
    <w:p>
      <w:r>
        <w:rPr>
          <w:b/>
        </w:rPr>
        <w:t xml:space="preserve">Vastaus</w:t>
      </w:r>
    </w:p>
    <w:p>
      <w:r>
        <w:t xml:space="preserve">Rugby Union on 15 pelaajan peli, jota pelataan ympäri maailmaa. Laji sai alkunsa 1800-luvulla Englannissa, kun jalkapallopelin aikana pelaaja otti pallon ja alkoi juosta sen kanssa käsissään. Rugby on suosituinta kansainyhteisön maissa, mutta se on kasvattanut suosiotaan myös muissa maissa, kuten Yhdysvalloissa ja Japanissa. Peliä pelataan kahdessa 40 minuutin puoliajassa, ja ottelun voittaja saa eniten pisteitä. Pisteitä voi saada syöttämällä pallon toisen joukkueen alueella olevan yritysviivan yli tai potkaisemalla pallon tolppien läpi kentän molemmissa päissä. Peli on tunnettu aggressiivisuudestaan ja taklauksistaan, jotka voivat johtaa loukkaantumisiin, koska pelaajat eivät käytä kypärää tai suojapanssaria kuten muissa urheilulajeissa.</w:t>
      </w:r>
    </w:p>
    <w:p>
      <w:r>
        <w:rPr>
          <w:b/>
          <w:u w:val="single"/>
        </w:rPr>
        <w:t xml:space="preserve">Asiakirja 12394</w:t>
      </w:r>
    </w:p>
    <w:p>
      <w:r>
        <w:rPr>
          <w:b/>
        </w:rPr>
        <w:t xml:space="preserve">Ohjeet</w:t>
      </w:r>
    </w:p>
    <w:p>
      <w:r>
        <w:t xml:space="preserve">Kuinka monta ihmistä osallistui Summer Breeze Open Airiin?</w:t>
      </w:r>
    </w:p>
    <w:p>
      <w:r>
        <w:rPr>
          <w:b/>
        </w:rPr>
        <w:t xml:space="preserve">Konteksti</w:t>
      </w:r>
    </w:p>
    <w:p>
      <w:r>
        <w:t xml:space="preserve">Summer Breeze Open Air on vuosittainen saksalainen heavy metal -festivaali. Se järjestettiin ensimmäisen kerran vuonna 1997. Festivaali järjestettiin Abtsgmündissä vuoteen 2006 asti, jolloin se siirrettiin uuteen paikkaansa Dinkelsbühliin, Baijeriin. Festivaali kerää vuosittain noin 40 000 kävijää.</w:t>
      </w:r>
    </w:p>
    <w:p>
      <w:r>
        <w:rPr>
          <w:b/>
        </w:rPr>
        <w:t xml:space="preserve">Vastaus</w:t>
      </w:r>
    </w:p>
    <w:p>
      <w:r>
        <w:t xml:space="preserve">Saksalainen heavy metal -festivaali Summer Breeze Open Air keräsi vuosittain 40 000 kävijää.</w:t>
      </w:r>
    </w:p>
    <w:p>
      <w:r>
        <w:rPr>
          <w:b/>
          <w:u w:val="single"/>
        </w:rPr>
        <w:t xml:space="preserve">Asiakirja 12395</w:t>
      </w:r>
    </w:p>
    <w:p>
      <w:r>
        <w:rPr>
          <w:b/>
        </w:rPr>
        <w:t xml:space="preserve">Ohjeet</w:t>
      </w:r>
    </w:p>
    <w:p>
      <w:r>
        <w:t xml:space="preserve">Julkaistiinko She Couldn't Couldn't Say No -elokuva uudelleen?</w:t>
      </w:r>
    </w:p>
    <w:p>
      <w:r>
        <w:rPr>
          <w:b/>
        </w:rPr>
        <w:t xml:space="preserve">Konteksti</w:t>
      </w:r>
    </w:p>
    <w:p>
      <w:r>
        <w:t xml:space="preserve">She Couldn't Say No on yhdysvaltalainen maalaiskomediaelokuva vuodelta 1954, jonka pääosissa nähdään Robert Mitchum, Jean Simmons ja Arthur Hunnicutt. Se oli Lloyd Baconin pitkän ohjaajauran viimeinen elokuva, joka julkaistiin myöhemmin uudelleen nimellä Beautiful but Dangerous...</w:t>
      </w:r>
    </w:p>
    <w:p>
      <w:r>
        <w:rPr>
          <w:b/>
        </w:rPr>
        <w:t xml:space="preserve">Vastaus</w:t>
      </w:r>
    </w:p>
    <w:p>
      <w:r>
        <w:t xml:space="preserve">Yes, She Couldn't Say No on vuonna 1954 valmistunut maaseutukomediaelokuva, joka julkaistiin myöhemmin uudelleen nimellä Beautiful but Dangerous.</w:t>
      </w:r>
    </w:p>
    <w:p>
      <w:r>
        <w:rPr>
          <w:b/>
          <w:u w:val="single"/>
        </w:rPr>
        <w:t xml:space="preserve">Asiakirja 12396</w:t>
      </w:r>
    </w:p>
    <w:p>
      <w:r>
        <w:rPr>
          <w:b/>
        </w:rPr>
        <w:t xml:space="preserve">Ohjeet</w:t>
      </w:r>
    </w:p>
    <w:p>
      <w:r>
        <w:t xml:space="preserve">Kuka on Jään ja tulen laulu -sarjassa Kaycen Kenning-talon perustaja?</w:t>
      </w:r>
    </w:p>
    <w:p>
      <w:r>
        <w:rPr>
          <w:b/>
        </w:rPr>
        <w:t xml:space="preserve">Vastaus</w:t>
      </w:r>
    </w:p>
    <w:p>
      <w:r>
        <w:t xml:space="preserve">Herrock Kenning, joka tunnetaan myös nimellä Herrock the Whhoreson.</w:t>
      </w:r>
    </w:p>
    <w:p>
      <w:r>
        <w:rPr>
          <w:b/>
          <w:u w:val="single"/>
        </w:rPr>
        <w:t xml:space="preserve">Asiakirja 12397</w:t>
      </w:r>
    </w:p>
    <w:p>
      <w:r>
        <w:rPr>
          <w:b/>
        </w:rPr>
        <w:t xml:space="preserve">Ohjeet</w:t>
      </w:r>
    </w:p>
    <w:p>
      <w:r>
        <w:t xml:space="preserve">Onko Boston hyvä kaupunki vierailla kesällä?</w:t>
      </w:r>
    </w:p>
    <w:p>
      <w:r>
        <w:rPr>
          <w:b/>
        </w:rPr>
        <w:t xml:space="preserve">Vastaus</w:t>
      </w:r>
    </w:p>
    <w:p>
      <w:r>
        <w:t xml:space="preserve">Kyllä, Boston on hieno kaupunki kesällä. Sää on yleensä lämmin, ja kaupungissa on monia historiallisia nähtävyyksiä, kuten Freedom Trail ja Faneuil Hall, sekä museoita, kuten tiedemuseo, taidemuseo ja Isabella Stewart Gardner Museum. Voit kävellä Boston Commonissa ja Public Gardenissa tai rantakadulla Seaport Districtissä ja North Endissä. Voit meloa Charles-joella ja käydä baseball-ottelussa Fenway Parkissa. Siellä on monia hienoja ravintoloita, ja jokaiselle löytyy jotakin.</w:t>
      </w:r>
    </w:p>
    <w:p>
      <w:r>
        <w:rPr>
          <w:b/>
          <w:u w:val="single"/>
        </w:rPr>
        <w:t xml:space="preserve">Asiakirja 12398</w:t>
      </w:r>
    </w:p>
    <w:p>
      <w:r>
        <w:rPr>
          <w:b/>
        </w:rPr>
        <w:t xml:space="preserve">Ohjeet</w:t>
      </w:r>
    </w:p>
    <w:p>
      <w:r>
        <w:t xml:space="preserve">Miksi MPPT on tarpeen?</w:t>
      </w:r>
    </w:p>
    <w:p>
      <w:r>
        <w:rPr>
          <w:b/>
        </w:rPr>
        <w:t xml:space="preserve">Konteksti</w:t>
      </w:r>
    </w:p>
    <w:p>
      <w:r>
        <w:t xml:space="preserve">Maksimitehopisteen seuranta (MPPT)[1][2] tai joskus vain tehopisteen seuranta (PPT)[3][4] on tekniikka, jota käytetään muuttuvien teholähteiden kanssa energian talteenoton maksimoimiseksi olosuhteiden vaihdellessa. Tekniikkaa käytetään yleisimmin aurinkosähköjärjestelmissä, mutta sitä voidaan käyttää myös tuuliturbiinien, optisen tehonsiirron ja lämpösähköjärjestelmien kanssa.</w:t>
        <w:br/>
        <w:br/>
        <w:t xml:space="preserve"> Aurinkosähköjärjestelmillä on vaihtelevat suhteet invertterijärjestelmiin, ulkoisiin verkkoihin, akkupankkeihin ja muihin sähkökuormiin.[5] Keskeinen ongelma, johon MPPT:llä puututaan, on se, että aurinkokennon tehonsiirron hyötysuhde riippuu käytettävissä olevan auringonvalon määrästä, varjostuksesta, aurinkopaneelin lämpötilasta ja kuorman sähköisistä ominaisuuksista. Kun nämä olosuhteet vaihtelevat, kuorman ominaisuus (impedanssi), joka antaa suurimman tehonsiirron, muuttuu. Järjestelmä optimoidaan, kun kuorman ominaisuus muuttuu, jotta tehonsiirto pysyy mahdollisimman tehokkaana. Tätä optimaalista kuorman ominaisuutta kutsutaan maksimitehopisteeksi (MPP). MPPT on prosessi, jossa kuorman ominaisuutta säädetään olosuhteiden muuttuessa. Piirit voidaan suunnitella siten, että aurinkokennoille voidaan esittää optimaalinen kuormitus ja muuntaa jännite, virta tai taajuus muiden laitteiden tai järjestelmien tarpeisiin.</w:t>
        <w:br/>
        <w:br/>
        <w:t xml:space="preserve"> Aurinkokennojen epälineaarista suhdetta lämpötilan ja kokonaisresistanssin välillä voidaan analysoida virta-jännite (I-V) -käyrän ja teho-jännite (P-V) -käyrien perusteella.[6][7] MPPT ottaa näytteitä kennon tuotosta ja soveltaa oikeaa vastusta (kuormaa) maksimaalisen tehon saamiseksi.[8] MPPT-laitteet integroidaan tyypillisesti sähkötehomuuntamojärjestelmään, joka tarjoaa jännitteen tai virran muuntamisen, suodatuksen ja säädön erilaisten kuormien, kuten sähköverkkojen, akkujen tai moottoreiden, ohjaamiseksi. Aurinkovaihtosuuntaajat muuttavat tasavirran vaihtovirraksi ja voivat sisältää MPPT:n.</w:t>
        <w:br/>
        <w:br/>
        <w:t xml:space="preserve"> Teho MPP:ssä (Pmpp) on MPP-jännitteen (Vmpp) ja MPP-virran (Impp) tulo.</w:t>
        <w:br/>
        <w:br/>
        <w:t xml:space="preserve"> Yleensä osittain varjostetun aurinkosähköjärjestelmän P-V-käyrällä voi olla useita huippuja, ja jotkin algoritmit voivat juuttua paikalliseen maksimiin käyrän globaalin maksimin sijasta[9].</w:t>
      </w:r>
    </w:p>
    <w:p>
      <w:r>
        <w:rPr>
          <w:b/>
        </w:rPr>
        <w:t xml:space="preserve">Vastaus</w:t>
      </w:r>
    </w:p>
    <w:p>
      <w:r>
        <w:t xml:space="preserve">Aurinkosähköjärjestelmistä saatavan tehon siirron tehokkuus riippuu monista tekijöistä, jotka muuttuvat usein. MPPT-järjestelmän tarkoituksena on säätää jatkuvasti parametreja, joiden mukaan järjestelmä toimii, jotta saavutetaan tehokkain mahdollinen tehonsiirto aurinkosähköjärjestelmästä kuormaan.</w:t>
      </w:r>
    </w:p>
    <w:p>
      <w:r>
        <w:rPr>
          <w:b/>
          <w:u w:val="single"/>
        </w:rPr>
        <w:t xml:space="preserve">Asiakirja 12399</w:t>
      </w:r>
    </w:p>
    <w:p>
      <w:r>
        <w:rPr>
          <w:b/>
        </w:rPr>
        <w:t xml:space="preserve">Ohjeet</w:t>
      </w:r>
    </w:p>
    <w:p>
      <w:r>
        <w:t xml:space="preserve">Kuinka monta ihmistä asuu Alankomaissa</w:t>
      </w:r>
    </w:p>
    <w:p>
      <w:r>
        <w:rPr>
          <w:b/>
        </w:rPr>
        <w:t xml:space="preserve">Vastaus</w:t>
      </w:r>
    </w:p>
    <w:p>
      <w:r>
        <w:t xml:space="preserve">Alankomaissa on 17,4 miljoonaa asukasta.</w:t>
      </w:r>
    </w:p>
    <w:p>
      <w:r>
        <w:rPr>
          <w:b/>
          <w:u w:val="single"/>
        </w:rPr>
        <w:t xml:space="preserve">Asiakirja 12400</w:t>
      </w:r>
    </w:p>
    <w:p>
      <w:r>
        <w:rPr>
          <w:b/>
        </w:rPr>
        <w:t xml:space="preserve">Ohjeet</w:t>
      </w:r>
    </w:p>
    <w:p>
      <w:r>
        <w:t xml:space="preserve">Mitkä ovat suosituimpia korttipelejä?</w:t>
      </w:r>
    </w:p>
    <w:p>
      <w:r>
        <w:rPr>
          <w:b/>
        </w:rPr>
        <w:t xml:space="preserve">Vastaus</w:t>
      </w:r>
    </w:p>
    <w:p>
      <w:r>
        <w:t xml:space="preserve">Pokeri</w:t>
        <w:br/>
        <w:t xml:space="preserve">- Bridge</w:t>
        <w:br/>
        <w:t xml:space="preserve">- Blackjack</w:t>
        <w:br/>
        <w:t xml:space="preserve">- Rommi</w:t>
        <w:br/>
        <w:t xml:space="preserve">- Crazy Eights</w:t>
        <w:br/>
        <w:t xml:space="preserve">- Pata</w:t>
        <w:br/>
        <w:t xml:space="preserve">- Hertta</w:t>
        <w:br/>
        <w:t xml:space="preserve">- Sota</w:t>
        <w:br/>
        <w:t xml:space="preserve">- Pasianssi</w:t>
      </w:r>
    </w:p>
    <w:p>
      <w:r>
        <w:rPr>
          <w:b/>
          <w:u w:val="single"/>
        </w:rPr>
        <w:t xml:space="preserve">Asiakirja 12401</w:t>
      </w:r>
    </w:p>
    <w:p>
      <w:r>
        <w:rPr>
          <w:b/>
        </w:rPr>
        <w:t xml:space="preserve">Ohjeet</w:t>
      </w:r>
    </w:p>
    <w:p>
      <w:r>
        <w:t xml:space="preserve">Mikä on Puha, Uusi-Seelanti</w:t>
      </w:r>
    </w:p>
    <w:p>
      <w:r>
        <w:rPr>
          <w:b/>
        </w:rPr>
        <w:t xml:space="preserve">Konteksti</w:t>
      </w:r>
    </w:p>
    <w:p>
      <w:r>
        <w:t xml:space="preserve">Puha tai Puhatikotiko on Waipaoa-joen ja Waikohujoen välinen paikkakunta Gisbornen piirikunnassa Uuden-Seelannin Pohjoissaarella.[1] Se sijaitsee lähellä näiden kahden joen yhtymäkohtaa State Highway 2:n varrella lähellä Te Karakaa, Gisbornen kaupungin sisämaassa.[2</w:t>
        <w:br/>
        <w:br/>
        <w:t xml:space="preserve">Merkittävä asukas oli Te Kani Te Ua.</w:t>
      </w:r>
    </w:p>
    <w:p>
      <w:r>
        <w:rPr>
          <w:b/>
        </w:rPr>
        <w:t xml:space="preserve">Vastaus</w:t>
      </w:r>
    </w:p>
    <w:p>
      <w:r>
        <w:t xml:space="preserve">Puha tai Puhatikotiko on Waipaoa-joen ja Waikohu-joen välinen paikkakunta Gisbornen piirikunnassa Uuden-Seelannin Pohjois-Seelannilla. Se sijaitsee lähellä näiden kahden joen yhtymäkohtaa State Highway 2:n varrella lähellä Te Karakaa, Gisbornen kaupungin sisämaassa.</w:t>
        <w:br/>
        <w:br/>
        <w:t xml:space="preserve"> Merkittävä asukas oli Te Kani Te Ua.</w:t>
      </w:r>
    </w:p>
    <w:p>
      <w:r>
        <w:rPr>
          <w:b/>
          <w:u w:val="single"/>
        </w:rPr>
        <w:t xml:space="preserve">Asiakirja 12402</w:t>
      </w:r>
    </w:p>
    <w:p>
      <w:r>
        <w:rPr>
          <w:b/>
        </w:rPr>
        <w:t xml:space="preserve">Ohjeet</w:t>
      </w:r>
    </w:p>
    <w:p>
      <w:r>
        <w:t xml:space="preserve">Missä on Independence Mall?</w:t>
      </w:r>
    </w:p>
    <w:p>
      <w:r>
        <w:rPr>
          <w:b/>
        </w:rPr>
        <w:t xml:space="preserve">Konteksti</w:t>
      </w:r>
    </w:p>
    <w:p>
      <w:r>
        <w:t xml:space="preserve">Independence Mall (aiemmin Westfield Shoppingtown Independence tai Westfield Independence) on ainoa suljettu ostoskeskus Wilmingtonissa, Pohjois-Carolinassa. Se avattiin vuonna 1979, ja sen ankkurikaupat ovat Belk-Beery (nykyisin Belk), JCPenney ja Sears. Myöhemmässä laajennuksessa keskukseen lisättiin uusi siipi ja Dillard's-kauppa sen jälkeen, kun Westfield Group osti ostoskeskuksen.[1] Ostoskeskus sijaitsee Oleander Driven (U.S. 76) ja Independence Blvd:n varrella Wilmingtonin keskustan itäpuolella. Kauppakeskuksessa on ruokapaikka, eikä siellä enää ole karusellia.</w:t>
      </w:r>
    </w:p>
    <w:p>
      <w:r>
        <w:rPr>
          <w:b/>
        </w:rPr>
        <w:t xml:space="preserve">Vastaus</w:t>
      </w:r>
    </w:p>
    <w:p>
      <w:r>
        <w:t xml:space="preserve">Independence Mall sijaitsee Wilmingtonissa, Pohjois-Carolinassa.</w:t>
      </w:r>
    </w:p>
    <w:p>
      <w:r>
        <w:rPr>
          <w:b/>
          <w:u w:val="single"/>
        </w:rPr>
        <w:t xml:space="preserve">Asiakirja 12403</w:t>
      </w:r>
    </w:p>
    <w:p>
      <w:r>
        <w:rPr>
          <w:b/>
        </w:rPr>
        <w:t xml:space="preserve">Ohjeet</w:t>
      </w:r>
    </w:p>
    <w:p>
      <w:r>
        <w:t xml:space="preserve">Mikä on libanonilaisen tabbouleh-reseptin ainesosaluettelo?</w:t>
      </w:r>
    </w:p>
    <w:p>
      <w:r>
        <w:rPr>
          <w:b/>
        </w:rPr>
        <w:t xml:space="preserve">Vastaus</w:t>
      </w:r>
    </w:p>
    <w:p>
      <w:r>
        <w:t xml:space="preserve">Persilja: hienonnettu</w:t>
        <w:br/>
        <w:t xml:space="preserve">- Tomaatit: leikattu pieniksi kuutioiksi</w:t>
        <w:br/>
        <w:t xml:space="preserve">- Bulgur-vehnä: liotettu huoneenlämpöisessä vedessä</w:t>
        <w:br/>
        <w:t xml:space="preserve">- Valkoinen ja vihreä sipuli: hienonnettu</w:t>
        <w:br/>
        <w:t xml:space="preserve">- Minttu: hienonnettu</w:t>
        <w:br/>
        <w:t xml:space="preserve">- Sitruuna: puristettu</w:t>
        <w:br/>
        <w:t xml:space="preserve">- Oliiviöljy</w:t>
        <w:br/>
        <w:t xml:space="preserve">- Suola</w:t>
        <w:br/>
        <w:t xml:space="preserve">- Pippuri</w:t>
      </w:r>
    </w:p>
    <w:p>
      <w:r>
        <w:rPr>
          <w:b/>
          <w:u w:val="single"/>
        </w:rPr>
        <w:t xml:space="preserve">Asiakirja 12404</w:t>
      </w:r>
    </w:p>
    <w:p>
      <w:r>
        <w:rPr>
          <w:b/>
        </w:rPr>
        <w:t xml:space="preserve">Ohjeet</w:t>
      </w:r>
    </w:p>
    <w:p>
      <w:r>
        <w:t xml:space="preserve">Poimi Twice:n tekemät maininnat ja erota ne toisistaan pilkulla.</w:t>
      </w:r>
    </w:p>
    <w:p>
      <w:r>
        <w:rPr>
          <w:b/>
        </w:rPr>
        <w:t xml:space="preserve">Konteksti</w:t>
      </w:r>
    </w:p>
    <w:p>
      <w:r>
        <w:t xml:space="preserve">Kannatusilmoitukset:</w:t>
        <w:br/>
        <w:br/>
        <w:t xml:space="preserve"> J. Y. Parkin ohella yhdeksän jäsentä oli jo ennen Twicen virallista debyyttiä allekirjoittanut sopimuksen koulupukumerkki Skoolooksin yksinoikeusmalleiksi.</w:t>
        <w:t xml:space="preserve">Joulukuuhun 2015 mennessä Twice oli allekirjoittanut kymmenen CF-sopimusta, joiden ansiot olivat yhteensä 1,8 miljardia KRW.[272][273] Helmikuuhun 2017 mennessä heillä oli yksi mainosalan nopeimmista kasvuluvuista, kun yhtyeen mainostamisesta veloittama hinta oli 200 miljoonaa wonia kuuden kuukauden ajalta ja 300 miljoonaa wonia vuoden ajalta.[274]</w:t>
        <w:br/>
        <w:br/>
        <w:t xml:space="preserve">Twice on yksi Lotte Duty Freen julkkismainostajista. He tekivät myös yhteistyötä kenkäyhtiö Sprisin kanssa ja loivat oman kenkäbrändin nimeltä "Twice by Spris".[275][276] Vuoden 2017 alussa juomavalmistaja Donga Otsuka valitsi Twicen mainostamaan yhtiön lippulaiva-urheilujuomaa Pocari Sweatia sen 30-vuotisjuhlavuonna. Heistä tuli ensimmäinen idoliryhmä, joka mallina brändille.</w:t>
        <w:t xml:space="preserve">Pocari Sweatin myynti oli 100 miljardia wonia vuoden ensimmäisellä puoliskolla, mikä oli 10 % enemmän kuin vuoden 2016 myynti.[277][278]</w:t>
        <w:br/>
        <w:br/>
        <w:t xml:space="preserve">Vuodesta 2017 Twice on edustanut noin 30 eri brändiä, mukaan lukien kosmetiikkaa, vaatteita, verkko- ja mobiilipelejä, ruokaa ja juomia, luottokortteja ja paljon muuta.[279] Twicen ensimmäinen Ymobilen tv-mainos Japanissa esitettiin valtakunnallisesti 2. helmikuuta 2018 alkaen, ja se sisälsi pop-sovituksen "Y.M.C.A." -kappaleesta ja Twicen tunnusomaisen "TT-poseerauksen".[280][281] Vuonna 2019 Twice valittiin Estée Lauderin eteläkorealaiseksi suurlähettilääksi.[282] Yhtyeestä tuli myös filippiiniläisen vaatemerkin Benchin "globaali penkkiasentaja".[283][284] Maaliskuussa 2021 Kyungnam Pharmaceuticals ilmoitti valinneensa Twicen lippulaivavitamiinibrändinsä Lemonan edustajiksi[285] Myöhemmin samana vuonna Nintendo Korea esitteli Twicea videolla, jossa Twice pelasi Nintendo Switchin Mitopia-peliä.[286] Elokuussa 2021 yhtye valittiin esiintymään Shopee Philippinesin 9.9 Super Shopping Day -televisiospesiaaliin, joka pidettiin 9. syyskuuta. 16. lokakuuta 2021 Scarlett Whitening, indonesialainen kauneusbrändi, joka tunnetaan ihonvalkaisutuotteistaan, esitteli Twicen brändilähettiläikseen.[287] Elokuussa 2021 Scarlett Whitening esitteli Twicen brändilähettiläikseen. Fanit kuitenkin kritisoivat hyväksyntää ja kehottivat JYP Entertainmentia perumaan sopimuksen, koska Twicen olisi "epäeettistä" tukea merkkiä, jolla on ihonvalkaisutuotteita, "tietäen, että heillä on faneja, joilla on tummempi ihonväri"[288][289].</w:t>
      </w:r>
    </w:p>
    <w:p>
      <w:r>
        <w:rPr>
          <w:b/>
        </w:rPr>
        <w:t xml:space="preserve">Vastaus</w:t>
      </w:r>
    </w:p>
    <w:p>
      <w:r>
        <w:t xml:space="preserve">Skoolooks,Lotte Duty Free,Spris,Pocari Sweat,Ymobile,Estée Lauder,Bench,Lemona,Nintendo Korea for Mitopia,Scarlett Whitening</w:t>
      </w:r>
    </w:p>
    <w:p>
      <w:r>
        <w:rPr>
          <w:b/>
          <w:u w:val="single"/>
        </w:rPr>
        <w:t xml:space="preserve">Asiakirja 12405</w:t>
      </w:r>
    </w:p>
    <w:p>
      <w:r>
        <w:rPr>
          <w:b/>
        </w:rPr>
        <w:t xml:space="preserve">Ohjeet</w:t>
      </w:r>
    </w:p>
    <w:p>
      <w:r>
        <w:t xml:space="preserve">Milloin Boeing 747 otettiin ensimmäistä kertaa käyttöön?</w:t>
      </w:r>
    </w:p>
    <w:p>
      <w:r>
        <w:rPr>
          <w:b/>
        </w:rPr>
        <w:t xml:space="preserve">Konteksti</w:t>
      </w:r>
    </w:p>
    <w:p>
      <w:r>
        <w:t xml:space="preserve">Se tuli Pan Amin palvelukseen 22. tammikuuta 1970.</w:t>
      </w:r>
    </w:p>
    <w:p>
      <w:r>
        <w:rPr>
          <w:b/>
        </w:rPr>
        <w:t xml:space="preserve">Vastaus</w:t>
      </w:r>
    </w:p>
    <w:p>
      <w:r>
        <w:t xml:space="preserve">Se tuli Pan Amin palvelukseen 22. tammikuuta 1970.</w:t>
      </w:r>
    </w:p>
    <w:p>
      <w:r>
        <w:rPr>
          <w:b/>
          <w:u w:val="single"/>
        </w:rPr>
        <w:t xml:space="preserve">Asiakirja 12406</w:t>
      </w:r>
    </w:p>
    <w:p>
      <w:r>
        <w:rPr>
          <w:b/>
        </w:rPr>
        <w:t xml:space="preserve">Ohjeet</w:t>
      </w:r>
    </w:p>
    <w:p>
      <w:r>
        <w:t xml:space="preserve">Anna minulle luettelo urheilupuheohjelmista, joita voin katsoa, kun teen päivällistä.</w:t>
      </w:r>
    </w:p>
    <w:p>
      <w:r>
        <w:rPr>
          <w:b/>
        </w:rPr>
        <w:t xml:space="preserve">Vastaus</w:t>
      </w:r>
    </w:p>
    <w:p>
      <w:r>
        <w:t xml:space="preserve">Useilla kanavilla on urheilupuheohjelmia illallisaikaan. Fox Sports 1 -kanavalla on First Things First ja Undisputed with Skip and Shannon. ESPN:llä on First Take, Pardon the Interruption ja Around the Horn.</w:t>
      </w:r>
    </w:p>
    <w:p>
      <w:r>
        <w:rPr>
          <w:b/>
          <w:u w:val="single"/>
        </w:rPr>
        <w:t xml:space="preserve">Asiakirja 12407</w:t>
      </w:r>
    </w:p>
    <w:p>
      <w:r>
        <w:rPr>
          <w:b/>
        </w:rPr>
        <w:t xml:space="preserve">Ohjeet</w:t>
      </w:r>
    </w:p>
    <w:p>
      <w:r>
        <w:t xml:space="preserve">Mitkä ovat lumivyöryjen yleisimmät syyt todennäköisyyden mukaan alenevassa järjestyksessä (todennäköisin on ensin)?</w:t>
      </w:r>
    </w:p>
    <w:p>
      <w:r>
        <w:rPr>
          <w:b/>
        </w:rPr>
        <w:t xml:space="preserve">Konteksti</w:t>
      </w:r>
    </w:p>
    <w:p>
      <w:r>
        <w:t xml:space="preserve">Useimmat lumivyöryt syntyvät spontaanisti myrskyjen aikana lumisateen ja/tai eroosion aiheuttaman kuormituksen lisääntyessä. Toiseksi suurin syy luonnollisiin lumivyöryihin on lumikerroksen metamorfiset muutokset, kuten auringon säteilyn aiheuttama sulaminen. Muita luonnollisia syitä ovat sateet, maanjäristykset, kallion- ja jäänlasku. Keinotekoisia lumivyöryjen aiheuttajia ovat muun muassa hiihtäjät, moottorikelkat ja räjähdystyöt.</w:t>
        <w:t xml:space="preserve">Vastoin yleistä uskomusta lumivyöryjä ei laukaise kova ääni; äänen aiheuttama paine on kertaluokkaa liian pieni lumivyöryn laukaisemiseksi.[3]</w:t>
        <w:br/>
        <w:br/>
        <w:t xml:space="preserve">Lumivyöryn käynnistyminen voi alkaa pisteestä, jossa liikkuu aluksi vain pieni määrä lunta; tämä on tyypillistä märän lumen lumivyöryille tai lumivyöryille kuivassa kiinteytymättömässä lumessa. Jos lumi on kuitenkin sintraantunut jäykäksi laatokaksi heikon kerroksen päällä, murtumat voivat levitä hyvin nopeasti, jolloin suuri lumimäärä, joka voi olla tuhansia kuutiometrejä, voi alkaa liikkua lähes samanaikaisesti.</w:t>
        <w:br/>
        <w:br/>
        <w:t xml:space="preserve"> Lumikerros pettää, kun kuormitus ylittää lujuuden. Kuormitus on yksinkertainen; se on lumen paino. Lumipeitteen lujuutta on kuitenkin paljon vaikeampi määrittää, ja se on erittäin heterogeeninen. Se vaihtelee yksityiskohtaisesti lumirakeiden ominaisuuksien, koon, tiheyden, morfologian, lämpötilan, vesipitoisuuden ja rakeiden välisten sidosten ominaisuuksien mukaan.[4] Kaikki nämä ominaisuudet voivat muuttua ajan mittaan paikallisen kosteuden, vesihöyryn virtauksen, lämpötilan ja lämpövirran mukaan. Lumikerroksen yläosaan vaikuttavat myös laajasti tuleva säteily ja paikallinen ilmavirtaus. Yksi lumivyörytutkimuksen tavoitteista on kehittää ja validoida tietokonemalleja, joilla voidaan kuvata kausittaisen lumipeitteen kehittymistä ajan kuluessa.[5] Hankaloittavana tekijänä on maaston ja sään monimutkainen vuorovaikutus, joka aiheuttaa merkittävää alueellista ja ajallista vaihtelua kausittaisen lumipeitteen syvyyksissä, kidemuodoissa ja kerrostuneisuudessa.</w:t>
      </w:r>
    </w:p>
    <w:p>
      <w:r>
        <w:rPr>
          <w:b/>
        </w:rPr>
        <w:t xml:space="preserve">Vastaus</w:t>
      </w:r>
    </w:p>
    <w:p>
      <w:r>
        <w:t xml:space="preserve">Lumivyöryjen todennäköisimmät syyt todennäköisyysjärjestyksessä ovat:</w:t>
        <w:br/>
        <w:t xml:space="preserve">Lumikuormien lisääntyminen myrskyjen aikana</w:t>
        <w:br/>
        <w:t xml:space="preserve">- Myrskyjen aiheuttama lumikerroksen eroosio</w:t>
        <w:br/>
        <w:t xml:space="preserve">- Lumikerroksen metamorfiset muutokset, kuten sään tai sateen aiheuttama sulaminen</w:t>
        <w:br/>
        <w:t xml:space="preserve">- Maanjäristykset, jotka aiheuttavat lumikerroksen siirtymiä</w:t>
        <w:br/>
        <w:t xml:space="preserve">- Putoavat esineet, kuten kivi- ja lumisateet, voivat laukaista lumivyöryt</w:t>
        <w:br/>
        <w:t xml:space="preserve">- Ihmisen aiheuttamat laukaisijat, kuten hiihtäjät, moottorikelkat ja valvotut räjähteet.</w:t>
      </w:r>
    </w:p>
    <w:p>
      <w:r>
        <w:rPr>
          <w:b/>
          <w:u w:val="single"/>
        </w:rPr>
        <w:t xml:space="preserve">Asiakirja 12408</w:t>
      </w:r>
    </w:p>
    <w:p>
      <w:r>
        <w:rPr>
          <w:b/>
        </w:rPr>
        <w:t xml:space="preserve">Ohjeet</w:t>
      </w:r>
    </w:p>
    <w:p>
      <w:r>
        <w:t xml:space="preserve">Millä Yhdysvaltain perustuslain lisäyksellä suojellaan kansalaisten oikeutta omistaa haulikoita?</w:t>
      </w:r>
    </w:p>
    <w:p>
      <w:r>
        <w:rPr>
          <w:b/>
        </w:rPr>
        <w:t xml:space="preserve">Konteksti</w:t>
      </w:r>
    </w:p>
    <w:p>
      <w:r>
        <w:t xml:space="preserve">Nro</w:t>
        <w:tab/>
        <w:t xml:space="preserve">Aihe</w:t>
        <w:tab/>
        <w:t xml:space="preserve">Ratifiointi[10][11]</w:t>
        <w:br/>
        <w:t xml:space="preserve">Ehdotettu</w:t>
        <w:tab/>
        <w:t xml:space="preserve">Toteutunut</w:t>
        <w:tab/>
        <w:t xml:space="preserve">Aikajakso</w:t>
        <w:br/>
        <w:t xml:space="preserve">1.[12]</w:t>
        <w:tab/>
        <w:t xml:space="preserve">Suojelee uskonnonvapautta, sananvapautta, lehdistönvapautta, kokoontumisvapautta ja oikeutta esittää vetoomuksia hallitukselle.</w:t>
        <w:tab/>
        <w:t xml:space="preserve">25. syyskuuta 1789</w:t>
        <w:tab/>
        <w:t xml:space="preserve">15. joulukuuta 1791</w:t>
        <w:tab/>
        <w:t xml:space="preserve">2 vuotta, 81 päivää</w:t>
        <w:br/>
        <w:t xml:space="preserve">2.[13]</w:t>
        <w:tab/>
        <w:t xml:space="preserve">Suojelee oikeutta pitää ja kantaa aseita</w:t>
        <w:tab/>
        <w:t xml:space="preserve">25. syyskuuta 1789</w:t>
        <w:tab/>
        <w:t xml:space="preserve">15. joulukuuta 1791</w:t>
        <w:tab/>
        <w:t xml:space="preserve">2 vuotta, 81 päivää</w:t>
        <w:br/>
        <w:t xml:space="preserve">3.[14]</w:t>
        <w:tab/>
        <w:t xml:space="preserve">Rajoittaa sotilaiden majoittamista yksityisasuntoihin</w:t>
        <w:tab/>
        <w:t xml:space="preserve">25. syyskuuta,</w:t>
        <w:t xml:space="preserve">1789</w:t>
        <w:tab/>
        <w:t xml:space="preserve">15. joulukuuta 1791</w:t>
        <w:tab/>
        <w:t xml:space="preserve">2 vuotta, 81 päivää</w:t>
        <w:br/>
        <w:t xml:space="preserve">4.[15]</w:t>
        <w:tab/>
        <w:t xml:space="preserve">Kielletään kohtuuttomat etsinnät ja takavarikot ja asetetaan vaatimukset todennäköisiin syihin perustuville etsintäluville</w:t>
        <w:tab/>
        <w:t xml:space="preserve">25. syyskuuta,</w:t>
        <w:t xml:space="preserve">1789</w:t>
        <w:tab/>
        <w:t xml:space="preserve">15. joulukuuta 1791</w:t>
        <w:tab/>
        <w:t xml:space="preserve">2 vuotta, 81 päivää</w:t>
        <w:br/>
        <w:t xml:space="preserve">5.[16]</w:t>
        <w:tab/>
        <w:t xml:space="preserve">Määritellään säännöt valamiehistösyytteen nostamisesta ja pakkolunastuksesta, suojellaan oikeutta oikeudenmukaiseen oikeudenkäyntiin ja kielletään itsekriminointi ja kaksoisrangaistus</w:t>
        <w:tab/>
        <w:t xml:space="preserve">25. syyskuuta 1789</w:t>
        <w:tab/>
        <w:t xml:space="preserve">15. joulukuuta 1791</w:t>
        <w:tab/>
        <w:t xml:space="preserve">2 vuotta, 81 päivää</w:t>
        <w:br/>
        <w:t xml:space="preserve">6.[17]</w:t>
        <w:tab/>
        <w:t xml:space="preserve">Suojellaan oikeutta nopeaan julkiseen oikeudenkäyntiin valamiehistössä ja oikeutta saada tieto rikossyytteistä,</w:t>
        <w:t xml:space="preserve">kohdata syyttäjä, hankkia todistajia ja käyttää asianajajaa</w:t>
        <w:tab/>
        <w:t xml:space="preserve">25. syyskuuta 1789</w:t>
        <w:tab/>
        <w:t xml:space="preserve">15. joulukuuta 1791</w:t>
        <w:tab/>
        <w:t xml:space="preserve">2 vuotta, 81 päivää</w:t>
        <w:br/>
        <w:t xml:space="preserve">7.[18]</w:t>
        <w:tab/>
        <w:t xml:space="preserve">Suojelee oikeutta valamiesoikeudenkäyntiin siviilioikeudenkäynneissä</w:t>
        <w:tab/>
        <w:t xml:space="preserve">25. syyskuuta,</w:t>
        <w:t xml:space="preserve">1789</w:t>
        <w:tab/>
        <w:t xml:space="preserve">15. joulukuuta 1791</w:t>
        <w:tab/>
        <w:t xml:space="preserve">2 vuotta, 81 päivää</w:t>
        <w:br/>
        <w:t xml:space="preserve">8.[19]</w:t>
        <w:tab/>
        <w:t xml:space="preserve">Kielletään kohtuuttomat sakot ja liialliset takuut sekä julmat ja epätavalliset rangaistukset</w:t>
        <w:tab/>
        <w:t xml:space="preserve">25. syyskuuta 1789</w:t>
        <w:tab/>
        <w:t xml:space="preserve">15. joulukuuta 1791,</w:t>
        <w:t xml:space="preserve">1791</w:t>
        <w:tab/>
        <w:t xml:space="preserve">2 vuotta, 81 päivää</w:t>
        <w:br/>
        <w:t xml:space="preserve">9th[20]</w:t>
        <w:tab/>
        <w:t xml:space="preserve">toteaa, että oikeudet, joita ei ole lueteltu perustuslaissa, kuuluvat kansalle</w:t>
        <w:tab/>
        <w:t xml:space="preserve">25. syyskuuta 1789</w:t>
        <w:tab/>
        <w:t xml:space="preserve">15. joulukuuta 1791</w:t>
        <w:tab/>
        <w:t xml:space="preserve">2 vuotta, 81 päivää</w:t>
        <w:br/>
        <w:t xml:space="preserve">10th[21]</w:t>
        <w:tab/>
        <w:t xml:space="preserve">toteaa, että liittovaltion hallituksella on vain perustuslaissa sille siirretty tai lueteltu valta ja että kaikki muu valta on varattu osavaltioille tai kansalle.</w:t>
        <w:tab/>
        <w:t xml:space="preserve">25. syyskuuta 1789</w:t>
        <w:tab/>
        <w:t xml:space="preserve">15. joulukuuta 1791</w:t>
        <w:tab/>
        <w:t xml:space="preserve">2 vuotta, 81 päivää</w:t>
        <w:br/>
        <w:t xml:space="preserve">11.</w:t>
        <w:tab/>
        <w:t xml:space="preserve">Tekee osavaltioista immuuneja osavaltion ulkopuolella asuvien kansalaisten ja ulkomaalaisten, jotka eivät asu osavaltion rajojen sisäpuolella, kanteille;</w:t>
        <w:t xml:space="preserve">luo perustan osavaltioiden suvereenille koskemattomuudelle</w:t>
        <w:tab/>
        <w:t xml:space="preserve">4. maaliskuuta 1794</w:t>
        <w:tab/>
        <w:t xml:space="preserve">7. helmikuuta 1795</w:t>
        <w:tab/>
        <w:t xml:space="preserve">340 päivää</w:t>
        <w:br/>
        <w:t xml:space="preserve">12.</w:t>
        <w:tab/>
        <w:t xml:space="preserve">Tarkistaa presidentinvaalimenettelyjä siten, että presidentti ja varapresidentti valitaan yhdessä, eikä varapresidentti ole enää presidentinvaalien kakkosmies</w:t>
        <w:tab/>
        <w:t xml:space="preserve">9. joulukuuta 1803</w:t>
        <w:tab/>
        <w:t xml:space="preserve">15. kesäkuuta 1804</w:t>
        <w:tab/>
        <w:t xml:space="preserve">189 päivää</w:t>
        <w:br/>
        <w:t xml:space="preserve">13.</w:t>
        <w:tab/>
        <w:t xml:space="preserve">Kumoaa orjuuden ja tahdonvastaisen palveluksen,</w:t>
        <w:t xml:space="preserve">paitsi rangaistuksena rikoksesta</w:t>
        <w:tab/>
        <w:t xml:space="preserve">31. tammikuuta 1865</w:t>
        <w:tab/>
        <w:t xml:space="preserve">6. joulukuuta 1865</w:t>
        <w:tab/>
        <w:t xml:space="preserve">309 päivää</w:t>
        <w:br/>
        <w:t xml:space="preserve">14.</w:t>
        <w:tab/>
        <w:t xml:space="preserve">Määrittelee kansalaisuuden, sisältää etuoikeus- tai koskemattomuuslausekkeen, oikeuskäsittelylausekkeen ja yhdenvertaisuuslausekkeen,</w:t>
        <w:t xml:space="preserve">ja käsittelee sisällissodan jälkeisiä kysymyksiä</w:t>
        <w:tab/>
        <w:t xml:space="preserve">13. kesäkuuta 1866</w:t>
        <w:tab/>
        <w:t xml:space="preserve">9. heinäkuuta 1868</w:t>
        <w:tab/>
        <w:t xml:space="preserve">2 vuotta, 26 päivää</w:t>
        <w:br/>
        <w:t xml:space="preserve">15.</w:t>
        <w:tab/>
        <w:t xml:space="preserve">Kielletään äänioikeuden epääminen rodun, ihonvärin tai aikaisemman orjuuden perusteella</w:t>
        <w:tab/>
        <w:t xml:space="preserve">26. helmikuuta,</w:t>
        <w:t xml:space="preserve">1869</w:t>
        <w:tab/>
        <w:t xml:space="preserve">3. helmikuuta 1870</w:t>
        <w:tab/>
        <w:t xml:space="preserve">342 päivää</w:t>
        <w:br/>
        <w:t xml:space="preserve">16.</w:t>
        <w:tab/>
        <w:t xml:space="preserve">Sallii kongressin periä tuloveroa jakamatta sitä eri osavaltioiden kesken tai perustamatta sitä Yhdysvaltojen väestönlaskentaan</w:t>
        <w:tab/>
        <w:t xml:space="preserve">12. heinäkuuta 1909</w:t>
        <w:tab/>
        <w:t xml:space="preserve">3. helmikuuta 1913</w:t>
        <w:tab/>
        <w:t xml:space="preserve">3 vuotta,</w:t>
        <w:t xml:space="preserve">206 päivää</w:t>
        <w:br/>
        <w:t xml:space="preserve">17.</w:t>
        <w:tab/>
        <w:t xml:space="preserve">Perustetaan Yhdysvaltain senaattoreiden suora valinta kansanäänestyksellä</w:t>
        <w:tab/>
        <w:t xml:space="preserve">13. toukokuuta 1912</w:t>
        <w:tab/>
        <w:t xml:space="preserve">8. huhtikuuta 1913</w:t>
        <w:tab/>
        <w:t xml:space="preserve">330 päivää</w:t>
        <w:br/>
        <w:t xml:space="preserve">18.</w:t>
        <w:tab/>
        <w:t xml:space="preserve">Kielletään alkoholin valmistus tai myynti Yhdysvalloissa</w:t>
        <w:br/>
        <w:t xml:space="preserve">(Kumotaan 5. joulukuuta.),</w:t>
        <w:t xml:space="preserve">1933, 21. lisäyksellä)</w:t>
        <w:tab/>
        <w:t xml:space="preserve">18. joulukuuta 1917</w:t>
        <w:tab/>
        <w:t xml:space="preserve">16. tammikuuta 1919</w:t>
        <w:tab/>
        <w:t xml:space="preserve">1 vuosi, 29 päivää</w:t>
        <w:br/>
        <w:t xml:space="preserve">19.</w:t>
        <w:tab/>
        <w:t xml:space="preserve">Kielletään äänioikeuden epääminen sukupuolen</w:t>
        <w:tab/>
        <w:t xml:space="preserve">4. kesäkuuta 1919</w:t>
        <w:tab/>
        <w:t xml:space="preserve">18. elokuuta 1920</w:t>
        <w:tab/>
        <w:t xml:space="preserve">1 vuosi, 75 päivää</w:t>
        <w:br/>
        <w:t xml:space="preserve">20.</w:t>
        <w:tab/>
        <w:t xml:space="preserve">Muutetaan päivämäärät, jolloin presidentin ja varapresidentin sekä kongressin jäsenten toimikausi alkaa 20. tammikuuta 20. tammikuuta ja päättyy 3. tammikuuta 3</w:t>
      </w:r>
      <w:r>
        <w:t xml:space="preserve"> Todetaan, että jos valittu presidentti kuolee ennen virkaanastumista, valittu varapresidentti vihitään presidentiksi.</w:t>
        <w:tab/>
        <w:t xml:space="preserve">2. maaliskuuta 1932</w:t>
        <w:tab/>
        <w:t xml:space="preserve">23. tammikuuta 1933</w:t>
        <w:tab/>
        <w:t xml:space="preserve">327 päivää</w:t>
        <w:br/>
        <w:t xml:space="preserve">21.[22]</w:t>
        <w:tab/>
        <w:t xml:space="preserve">Kumoaa 18. lisäyksen ja tekee liittovaltion rikokseksi päihdyttävien alkoholijuomien kuljettamisen tai maahantuonnin Yhdysvaltain osavaltioihin ja alueille, joissa se on lailla kielletty</w:t>
        <w:tab/>
        <w:t xml:space="preserve">20. helmikuuta 1933</w:t>
        <w:tab/>
        <w:t xml:space="preserve">5. joulukuuta 1933</w:t>
        <w:tab/>
        <w:t xml:space="preserve">288 päivää</w:t>
        <w:br/>
        <w:t xml:space="preserve">22.[23]</w:t>
        <w:tab/>
        <w:t xml:space="preserve">Rajoittaa, kuinka monta kertaa henkilö voidaan valita presidentiksi.</w:t>
        <w:tab/>
        <w:t xml:space="preserve">21. maaliskuuta 1947</w:t>
        <w:tab/>
        <w:t xml:space="preserve">27. helmikuuta 1951</w:t>
        <w:tab/>
        <w:t xml:space="preserve">3 vuotta, 343 päivää</w:t>
        <w:br/>
        <w:t xml:space="preserve">23.[24]</w:t>
        <w:tab/>
        <w:t xml:space="preserve">Myönnetään District of Columbialle valitsijamiehet valitsijakollegiossa</w:t>
        <w:tab/>
        <w:t xml:space="preserve">16. kesäkuuta 1960</w:t>
        <w:tab/>
        <w:t xml:space="preserve">29. maaliskuuta 1961</w:t>
        <w:tab/>
        <w:t xml:space="preserve">286 päivää</w:t>
        <w:br/>
        <w:t xml:space="preserve">24.</w:t>
        <w:t xml:space="preserve">24</w:t>
        <w:t xml:space="preserve">]</w:t>
        <w:tab/>
        <w:t xml:space="preserve"> Kielletään äänioikeuden peruuttaminen äänestysveron tai muun veron maksamatta jättämisen vuoksi</w:t>
        <w:tab/>
        <w:t xml:space="preserve">14. syyskuuta,</w:t>
        <w:t xml:space="preserve">1962</w:t>
        <w:tab/>
        <w:t xml:space="preserve">23. tammikuuta 1964</w:t>
        <w:tab/>
        <w:t xml:space="preserve">1 vuosi, 131 päivää</w:t>
        <w:br/>
        <w:t xml:space="preserve">25.</w:t>
        <w:tab/>
        <w:t xml:space="preserve">Käsitellään presidentin viran seuraamista ja vahvistetaan menettelyt sekä varapresidentin viran täyttämiseksi että presidentin esteiden var</w:t>
        <w:tab/>
        <w:t xml:space="preserve">6. heinäkuuta,</w:t>
        <w:t xml:space="preserve">1965</w:t>
        <w:tab/>
        <w:t xml:space="preserve">10. helmikuuta 1967</w:t>
        <w:tab/>
        <w:t xml:space="preserve">1 vuosi, 219 päivää</w:t>
        <w:br/>
        <w:t xml:space="preserve">26.</w:t>
        <w:tab/>
        <w:t xml:space="preserve">Kielletään 18 vuotta täyttäneiden Yhdysvaltain kansalaisten äänioikeuden epääminen iän</w:t>
        <w:tab/>
        <w:t xml:space="preserve">23. maaliskuuta 1971</w:t>
        <w:tab/>
        <w:t xml:space="preserve">1. heinäkuuta 1971</w:t>
        <w:tab/>
        <w:t xml:space="preserve">100 päivää</w:t>
        <w:br/>
        <w:t xml:space="preserve">27.</w:t>
        <w:tab/>
        <w:t xml:space="preserve">Lykätään kongressin palkkaan vaikuttavien lakien voimaantuloa seuraaviin edustajainvaaleihin</w:t>
        <w:tab/>
        <w:t xml:space="preserve">25. syyskuuta 1789</w:t>
        <w:tab/>
        <w:t xml:space="preserve">7. toukokuuta 1992</w:t>
        <w:tab/>
        <w:t xml:space="preserve">202 vuotta, 223 päivää</w:t>
      </w:r>
    </w:p>
    <w:p>
      <w:r>
        <w:rPr>
          <w:b/>
        </w:rPr>
        <w:t xml:space="preserve">Vastaus</w:t>
      </w:r>
    </w:p>
    <w:p>
      <w:r>
        <w:t xml:space="preserve">Yhdysvaltain perustuslain toinen lisäys (lisäys II) suojaa oikeutta pitää ja kantaa aseita.</w:t>
      </w:r>
    </w:p>
    <w:p>
      <w:r>
        <w:rPr>
          <w:b/>
          <w:u w:val="single"/>
        </w:rPr>
        <w:t xml:space="preserve">Asiakirja 12409</w:t>
      </w:r>
    </w:p>
    <w:p>
      <w:r>
        <w:rPr>
          <w:b/>
        </w:rPr>
        <w:t xml:space="preserve">Ohjeet</w:t>
      </w:r>
    </w:p>
    <w:p>
      <w:r>
        <w:t xml:space="preserve">Yhteenveto Andorran vuoden 2023 parlamenttivaalien tuloksista.</w:t>
      </w:r>
    </w:p>
    <w:p>
      <w:r>
        <w:rPr>
          <w:b/>
        </w:rPr>
        <w:t xml:space="preserve">Konteksti</w:t>
      </w:r>
    </w:p>
    <w:p>
      <w:r>
        <w:t xml:space="preserve">Andorran hallitus ilmoitti 2. huhtikuuta illalla tuloksen: Andorran demokraattien (DA) ja sitoutuneiden kansalaisten (CC) hallituskoalitio voitti vaalit 16 edustajapaikalla, sai 3 lisäpaikkaa ja absoluuttisen enemmistön Consell Generalin paikoista. Sitä seurasi uusi Concord-puolue, joka sai 5 paikkaa. Kolmannen sijan vei Sosiaalidemokraattisen puolueen (PS) ja Sosiaalidemokratian ja edistyksen (SDP) muodostama edistyksellinen koalitio, joka menetti 4 paikkaa ja jäi 3:een. Viimeisillä sijoilla olivat uudet puolueet Andorra Eteenpäin, joka voitti 3 paikkaa, ja Toiminta Andorran puolesta (Accío), joka voitti yhden.</w:t>
        <w:t xml:space="preserve">Lehdistötilaisuudessa Xavier Espot, jonka mukana oli valtiovarainministeri ja vt. hallituksen tiedottaja Cesar Marquina, julisti nämä tulokset.[44] Andorran liberaalit jäivät ilman parlamentaarista edustusta menettäen 4 paikkaansa.[45</w:t>
        <w:br/>
        <w:br/>
        <w:t xml:space="preserve">Äänestysprosentti oli 66,95 %, mikä oli 1,3 % vähemmän kuin vuoden 2019 vaaleissa, vaikka se oli korkeampi kuin aiempina vuosina.[44][46] Ennakkoäänestysprosentti nousi 30 %:iin, mikä on korkein koskaan mitattu luku.[46]</w:t>
      </w:r>
    </w:p>
    <w:p>
      <w:r>
        <w:rPr>
          <w:b/>
        </w:rPr>
        <w:t xml:space="preserve">Vastaus</w:t>
      </w:r>
    </w:p>
    <w:p>
      <w:r>
        <w:t xml:space="preserve">Xavier Espot, Cesar Marquina ja valtiovarainministeri vahvistivat 2. huhtikuuta 2023, että Andorran demokraatit ja Sitoutuneet kansalaiset -puolueet voittivat ehdottomalla enemmistöllä (yhteensä 16 paikkaa ja 3 uutta paikkaa). Äänestysprosentti oli hyvin samankaltainen kuin vuonna 2019, vain 1,3 prosenttia vähemmän äänestäjiä (yhteensä 66,95 prosenttia). Tämä saattoi johtua ennätysmäisestä äänestysaktiivisuudesta ennakkoäänestyksessä, joka oli kaikkien aikojen korkein, 30 prosenttia.</w:t>
      </w:r>
    </w:p>
    <w:p>
      <w:r>
        <w:rPr>
          <w:b/>
          <w:u w:val="single"/>
        </w:rPr>
        <w:t xml:space="preserve">Asiakirja 12410</w:t>
      </w:r>
    </w:p>
    <w:p>
      <w:r>
        <w:rPr>
          <w:b/>
        </w:rPr>
        <w:t xml:space="preserve">Ohjeet</w:t>
      </w:r>
    </w:p>
    <w:p>
      <w:r>
        <w:t xml:space="preserve">Miten korvataan kipsilevyssä oleva reikä?</w:t>
      </w:r>
    </w:p>
    <w:p>
      <w:r>
        <w:rPr>
          <w:b/>
        </w:rPr>
        <w:t xml:space="preserve">Vastaus</w:t>
      </w:r>
    </w:p>
    <w:p>
      <w:r>
        <w:t xml:space="preserve">Aloita etsimällä lähimmät puunastat ja leikkaa reikää suurempi neliö, joka paljastaa enintään yhden tuuman jokaisen puunastan.  Kukin puutappi on tyypillisesti kuusitoista tuuman päässä toisistaan - keskeltä keskelle.  Ja kukin puutappi on tyypillisesti kaksi tuumaa leveä.  Toinen vaihe on mitata huolellisesti avoin tila sen jälkeen, kun olet leikannut neliön.  Ota aikaa ja mittaa mahdollisimman läheltä nykyistä kipsilevyä.  Tee 4 mittausta, joista 2 on pituudeltaan ja 2 leveydeltään, jotta voit varmistaa tarkkuuden.  Leikkaa kyseinen neliö korvaavasta kipsilevystäsi.  Hio sivut hiekkapaperilla tiukkaa istuvuutta varten.  Kun korvaava neliösi sopii, aseta kipsilevyruuvit kipsilevyn sivuille, jotka menevät myös aiemmin näkyvien puutappien läpi.  Kun uusi neliö on kiinnitetty, voit kerrostaa päälle kipsilevypastan kuivumaan.  Hio kipsilevypastaa neliön saumojen yli ja toista tarvittaessa, kunnes saat tasaisen, sileän pinnan.  Levitä maalia koko työtilan päälle ja anna kuivua.</w:t>
      </w:r>
    </w:p>
    <w:p>
      <w:r>
        <w:rPr>
          <w:b/>
          <w:u w:val="single"/>
        </w:rPr>
        <w:t xml:space="preserve">Asiakirja 12411</w:t>
      </w:r>
    </w:p>
    <w:p>
      <w:r>
        <w:rPr>
          <w:b/>
        </w:rPr>
        <w:t xml:space="preserve">Ohjeet</w:t>
      </w:r>
    </w:p>
    <w:p>
      <w:r>
        <w:t xml:space="preserve">Luettelo upeista asuinalueista perheen perustamiseen East County San Diegossa</w:t>
      </w:r>
    </w:p>
    <w:p>
      <w:r>
        <w:rPr>
          <w:b/>
        </w:rPr>
        <w:t xml:space="preserve">Vastaus</w:t>
      </w:r>
    </w:p>
    <w:p>
      <w:r>
        <w:t xml:space="preserve">1.</w:t>
        <w:t xml:space="preserve">Mount Helix, La Mesa</w:t>
        <w:br/>
        <w:t xml:space="preserve">2</w:t>
        <w:t xml:space="preserve">Eucalyptus Hills, Lakeside</w:t>
        <w:br/>
        <w:t xml:space="preserve">3.</w:t>
        <w:t xml:space="preserve">Fletcher Hills, El Cajon</w:t>
        <w:br/>
        <w:t xml:space="preserve">4</w:t>
        <w:t xml:space="preserve">Granite Hills, El Cajon</w:t>
        <w:br/>
        <w:t xml:space="preserve">5</w:t>
        <w:t xml:space="preserve">Vista Grande, Rancho San</w:t>
        <w:t xml:space="preserve">e</w:t>
        <w:br/>
        <w:t xml:space="preserve">  6. Sky Ranch, Santee</w:t>
        <w:br/>
        <w:t xml:space="preserve">7. Sky Ranch, Santee . Palo Verde, Alpine</w:t>
      </w:r>
    </w:p>
    <w:p>
      <w:r>
        <w:rPr>
          <w:b/>
          <w:u w:val="single"/>
        </w:rPr>
        <w:t xml:space="preserve">Asiakirja 12412</w:t>
      </w:r>
    </w:p>
    <w:p>
      <w:r>
        <w:rPr>
          <w:b/>
        </w:rPr>
        <w:t xml:space="preserve">Ohjeet</w:t>
      </w:r>
    </w:p>
    <w:p>
      <w:r>
        <w:t xml:space="preserve">Milloin Peloton listautui pörssiin?</w:t>
      </w:r>
    </w:p>
    <w:p>
      <w:r>
        <w:rPr>
          <w:b/>
        </w:rPr>
        <w:t xml:space="preserve">Konteksti</w:t>
      </w:r>
    </w:p>
    <w:p>
      <w:r>
        <w:t xml:space="preserve">Syyskuun 26. päivänä 2019 Pelotonista tuli pörssiyhtiö listautumisannin kautta, jolloin se keräsi 1,16 miljardia dollaria ja yhtiön arvo oli 8,1 miljardia dollaria.[19][20] Saavutettuaan 50 miljardin dollarin markkina-arvon tammikuussa 2021 yhtiön arvostus oli huhtikuuhun 2022 mennessä takaisin noin 8 miljardiin dollariin[21].[21]</w:t>
      </w:r>
    </w:p>
    <w:p>
      <w:r>
        <w:rPr>
          <w:b/>
        </w:rPr>
        <w:t xml:space="preserve">Vastaus</w:t>
      </w:r>
    </w:p>
    <w:p>
      <w:r>
        <w:t xml:space="preserve">Pelotonista tuli pörssiyhtiö listautumalla 26. syyskuuta 2019.</w:t>
      </w:r>
    </w:p>
    <w:p>
      <w:r>
        <w:rPr>
          <w:b/>
          <w:u w:val="single"/>
        </w:rPr>
        <w:t xml:space="preserve">Asiakirja 12413</w:t>
      </w:r>
    </w:p>
    <w:p>
      <w:r>
        <w:rPr>
          <w:b/>
        </w:rPr>
        <w:t xml:space="preserve">Ohjeet</w:t>
      </w:r>
    </w:p>
    <w:p>
      <w:r>
        <w:t xml:space="preserve">Mikä on kuormittamattoman nielun ilmanopeus?</w:t>
      </w:r>
    </w:p>
    <w:p>
      <w:r>
        <w:rPr>
          <w:b/>
        </w:rPr>
        <w:t xml:space="preserve">Vastaus</w:t>
      </w:r>
    </w:p>
    <w:p>
      <w:r>
        <w:t xml:space="preserve">Keskimäärin 20 grammaa painava pääskynen räpyttelee siipiään 12 kertaa sekunnissa, jolloin sen ilmanopeudeksi arvioidaan 9 metriä sekunnissa eli noin 20,1 mailia tunnissa.</w:t>
      </w:r>
    </w:p>
    <w:p>
      <w:r>
        <w:rPr>
          <w:b/>
          <w:u w:val="single"/>
        </w:rPr>
        <w:t xml:space="preserve">Asiakirja 12414</w:t>
      </w:r>
    </w:p>
    <w:p>
      <w:r>
        <w:rPr>
          <w:b/>
        </w:rPr>
        <w:t xml:space="preserve">Ohjeet</w:t>
      </w:r>
    </w:p>
    <w:p>
      <w:r>
        <w:t xml:space="preserve">Will, 45-vuotias entinen yliopistouimari, josta on tullut elinikäinen triathlonisti, pyytää apua juoksuharjoittelussa. Hänen ainoa merkittävä sairaushistoriansa on sarja ylirasitusvammoja olkapäissä ja akillesjänteessä. Viime viikkoina hän on huomannut, että hänen harjoituksensa ovat epätavallisen vaikeita, ja hän raportoi tuntevansa rintakehässään supistusta ponnistuksen yhteydessä, minkä hän katsoo johtuvan ydinvoiman puutteista. Kun häneltä kysytään lisää, hän selittää, että rintakehän supistuminen paranee levolla ja että häntä huimaa usein palautumisen aikana. Mikä on mielestänne perimmäinen ongelma, joka saattaa aiheuttaa Willin oireita liikunnan aikana tai sen jälkeen?</w:t>
      </w:r>
    </w:p>
    <w:p>
      <w:r>
        <w:rPr>
          <w:b/>
        </w:rPr>
        <w:t xml:space="preserve">Vastaus</w:t>
      </w:r>
    </w:p>
    <w:p>
      <w:r>
        <w:t xml:space="preserve">Willillä on todennäköisesti jonkinlainen sydän- ja verisuonitauti. Koska hän oli yliopistourheilija ja nykyään triathlonisti, hän on harrastanut useita vuosia intensiivistä liikuntaa, mikä voi aiheuttaa patologista sydämen uudelleenmuodostusta, joka lopulta johtaa sydänlihaksen fibroosiin. Tämä sydän- ja verisuonitautien muoto voi olla yleinen treenatuilla urheilijoilla, erityisesti Willin kaltaisilla kestävyysurheilijoilla (uinti, triathlon).</w:t>
      </w:r>
    </w:p>
    <w:p>
      <w:r>
        <w:rPr>
          <w:b/>
          <w:u w:val="single"/>
        </w:rPr>
        <w:t xml:space="preserve">Asiakirja 12415</w:t>
      </w:r>
    </w:p>
    <w:p>
      <w:r>
        <w:rPr>
          <w:b/>
        </w:rPr>
        <w:t xml:space="preserve">Ohjeet</w:t>
      </w:r>
    </w:p>
    <w:p>
      <w:r>
        <w:t xml:space="preserve">Kerro minulle, ovatko nämä sanat englanniksi vai espanjaksi: dog, cat, perro, gato, house, casa.</w:t>
      </w:r>
    </w:p>
    <w:p>
      <w:r>
        <w:rPr>
          <w:b/>
        </w:rPr>
        <w:t xml:space="preserve">Vastaus</w:t>
      </w:r>
    </w:p>
    <w:p>
      <w:r>
        <w:t xml:space="preserve">Koira:</w:t>
        <w:br/>
        <w:t xml:space="preserve"> Kissa: English</w:t>
        <w:br/>
        <w:t xml:space="preserve">Perro: Spanish</w:t>
        <w:br/>
        <w:t xml:space="preserve">Gato: Spanish</w:t>
        <w:br/>
        <w:t xml:space="preserve">House</w:t>
        <w:t xml:space="preserve">English</w:t>
        <w:br/>
        <w:t xml:space="preserve">Casa: Spanish</w:t>
      </w:r>
    </w:p>
    <w:p>
      <w:r>
        <w:rPr>
          <w:b/>
          <w:u w:val="single"/>
        </w:rPr>
        <w:t xml:space="preserve">Asiakirja 12416</w:t>
      </w:r>
    </w:p>
    <w:p>
      <w:r>
        <w:rPr>
          <w:b/>
        </w:rPr>
        <w:t xml:space="preserve">Ohjeet</w:t>
      </w:r>
    </w:p>
    <w:p>
      <w:r>
        <w:t xml:space="preserve">Mihin Intel Xeon on hyvä?</w:t>
      </w:r>
    </w:p>
    <w:p>
      <w:r>
        <w:rPr>
          <w:b/>
        </w:rPr>
        <w:t xml:space="preserve">Vastaus</w:t>
      </w:r>
    </w:p>
    <w:p>
      <w:r>
        <w:t xml:space="preserve">Intelin Xeon-sarjan prosessorit on tarkoitettu yritysten työasemiin ja palvelimiin. Xeon-suorittimet ovat paras vaihtoehto palvelimille ja työasemille, joilla käytetään tietointensiivisiä sovelluksia, erityisesti kriittisiä sovelluksia.</w:t>
      </w:r>
    </w:p>
    <w:p>
      <w:r>
        <w:rPr>
          <w:b/>
          <w:u w:val="single"/>
        </w:rPr>
        <w:t xml:space="preserve">Asiakirja 12417</w:t>
      </w:r>
    </w:p>
    <w:p>
      <w:r>
        <w:rPr>
          <w:b/>
        </w:rPr>
        <w:t xml:space="preserve">Ohjeet</w:t>
      </w:r>
    </w:p>
    <w:p>
      <w:r>
        <w:t xml:space="preserve">Mitkä ovat autismin syyt?</w:t>
      </w:r>
    </w:p>
    <w:p>
      <w:r>
        <w:rPr>
          <w:b/>
        </w:rPr>
        <w:t xml:space="preserve">Konteksti</w:t>
      </w:r>
    </w:p>
    <w:p>
      <w:r>
        <w:t xml:space="preserve">Autismin syitä on ehdotettu monia, mutta autismin eli autismikirjon häiriön (ASD) syyteorian ymmärtäminen on puutteellista. ASD on monimutkainen kehityshäiriö, jolle on ominaista sosiaaliseen vuorovaikutukseen, puheeseen ja nonverbaaliseen kommunikaatioon sekä rajoitettuun/toistuvaan käyttäytymiseen liittyvät pysyvät haasteet, ja sen fenotyypit vaihtelevat huomattavasti.</w:t>
        <w:br/>
        <w:br/>
        <w:br/>
        <w:t xml:space="preserve"> Tutkimukset osoittavat, että geneettiset tekijät ovat hallitsevia. Autismin periytyvyys on kuitenkin monimutkaista, ja yleensä on epäselvää, mitkä geenit ovat osallisina.Harvoissa tapauksissa autismi on yhdistetty synnynnäisiä epämuodostumia aiheuttaviin tekijöihin.Monia muita syitä on ehdotettu.</w:t>
        <w:br/>
        <w:t xml:space="preserve"> Lukuisat epidemiologiset tutkimukset eivät ole osoittaneet tieteellistä näyttöä, joka tukisi kiistanalaista mutta suosittua teoriaa, jonka mukaan autismi johtuu rokotteista.</w:t>
      </w:r>
    </w:p>
    <w:p>
      <w:r>
        <w:rPr>
          <w:b/>
        </w:rPr>
        <w:t xml:space="preserve">Vastaus</w:t>
      </w:r>
    </w:p>
    <w:p>
      <w:r>
        <w:t xml:space="preserve">Autismille ei ole olemassa selkeää tieteellisesti todistettua syytä. Jotkut tutkimukset kuitenkin osoittavat, että geneettiset tekijät ovat yksi tärkeimmistä syistä. Harvoissa tapauksissa autismi liittyy synnynnäisiä vammoja aiheuttaviin tekijöihin, ja monia muitakin syitä on ehdotettu.</w:t>
        <w:br/>
        <w:t xml:space="preserve"> Lukuisat epidemiologiset tutkimukset eivät ole osoittaneet tieteellistä näyttöä, joka tukisi kiistanalaista mutta suosittua teoriaa, jonka mukaan rokotteet aiheuttavat autismia.</w:t>
      </w:r>
    </w:p>
    <w:p>
      <w:r>
        <w:rPr>
          <w:b/>
          <w:u w:val="single"/>
        </w:rPr>
        <w:t xml:space="preserve">Asiakirja 12418</w:t>
      </w:r>
    </w:p>
    <w:p>
      <w:r>
        <w:rPr>
          <w:b/>
        </w:rPr>
        <w:t xml:space="preserve">Ohjeet</w:t>
      </w:r>
    </w:p>
    <w:p>
      <w:r>
        <w:t xml:space="preserve">Kerro minulle, ovatko nämä eläimet myrkyllisiä vai myrkyttömiä: kalkkarokäärme, skorpioni, laatikkomeduusa, kuningas kobra, intianpyton, koala, piikkisika.</w:t>
      </w:r>
    </w:p>
    <w:p>
      <w:r>
        <w:rPr>
          <w:b/>
        </w:rPr>
        <w:t xml:space="preserve">Vastaus</w:t>
      </w:r>
    </w:p>
    <w:p>
      <w:r>
        <w:t xml:space="preserve">Kalkkarokäärmeet ovat myrkyllisiä matelijoita.</w:t>
        <w:br/>
        <w:t xml:space="preserve"> Skorpionit ovat myrkyllisiä arachnideja.</w:t>
        <w:br/>
        <w:t xml:space="preserve"> Ruutumeduusat ovat myrkyllisiä.</w:t>
        <w:br/>
        <w:t xml:space="preserve"> Kuningaskobrat ovat myrkyllisiä matelijoita.</w:t>
        <w:br/>
        <w:t xml:space="preserve"> Intianpytonit ovat myrkyttömiä matelijoita.</w:t>
        <w:br/>
        <w:t xml:space="preserve"> Koalat ovat myrkyttömiä nisäkkäitä.</w:t>
        <w:br/>
        <w:t xml:space="preserve"> Piikkisika on myrkytön nisäkäs.</w:t>
      </w:r>
    </w:p>
    <w:p>
      <w:r>
        <w:rPr>
          <w:b/>
          <w:u w:val="single"/>
        </w:rPr>
        <w:t xml:space="preserve">Asiakirja 12419</w:t>
      </w:r>
    </w:p>
    <w:p>
      <w:r>
        <w:rPr>
          <w:b/>
        </w:rPr>
        <w:t xml:space="preserve">Ohjeet</w:t>
      </w:r>
    </w:p>
    <w:p>
      <w:r>
        <w:t xml:space="preserve">Kuinka nopeasti keskiverto ihminen juoksee?</w:t>
      </w:r>
    </w:p>
    <w:p>
      <w:r>
        <w:rPr>
          <w:b/>
        </w:rPr>
        <w:t xml:space="preserve">Vastaus</w:t>
      </w:r>
    </w:p>
    <w:p>
      <w:r>
        <w:t xml:space="preserve">Miehet juoksevat keskimäärin 8 mailia tunnissa ja naiset 6,5 mailia tunnissa.</w:t>
        <w:br/>
        <w:t xml:space="preserve"> Ihmiset, jotka juoksevat elämänsä vuoksi, eivät virkistystarkoituksessa, voivat juosta keskinopeudella 12 mailia tunnissa. Urheilijat ja kuntosaliharrastajat ovat yleensä nopeampia kuin keskivertoihmiset, ja he voivat juosta jopa nopeudella 14-17 mph. Luvut muuttuvat, kun puhutaan kestävyysjuoksusta ja pitkän matkan poluista. Lyhyttä matkaa juoksevat sprintterit juoksevat keskimäärin 10 mph. Tätä vauhtia on kuitenkin vaikea ylläpitää pitkän matkan ajan. Kun käytetään viiden kilometrin keskimääräistä juoksunopeutta koskevia tietoja, miesten keskimääräinen juoksunopeus on 5,9 mph ja naisten keskimääräinen juoksunopeus on 5 mph.</w:t>
      </w:r>
    </w:p>
    <w:p>
      <w:r>
        <w:rPr>
          <w:b/>
          <w:u w:val="single"/>
        </w:rPr>
        <w:t xml:space="preserve">Asiakirja 12420</w:t>
      </w:r>
    </w:p>
    <w:p>
      <w:r>
        <w:rPr>
          <w:b/>
        </w:rPr>
        <w:t xml:space="preserve">Ohjeet</w:t>
      </w:r>
    </w:p>
    <w:p>
      <w:r>
        <w:t xml:space="preserve">Tunnista, kumpi soitin on jousi- vai lyömäsoittimet: Taal, Akonting</w:t>
      </w:r>
    </w:p>
    <w:p>
      <w:r>
        <w:rPr>
          <w:b/>
        </w:rPr>
        <w:t xml:space="preserve">Vastaus</w:t>
      </w:r>
    </w:p>
    <w:p>
      <w:r>
        <w:t xml:space="preserve">Akonting on jousi, Taal on lyömäsoittimet.</w:t>
      </w:r>
    </w:p>
    <w:p>
      <w:r>
        <w:rPr>
          <w:b/>
          <w:u w:val="single"/>
        </w:rPr>
        <w:t xml:space="preserve">Asiakirja 12421</w:t>
      </w:r>
    </w:p>
    <w:p>
      <w:r>
        <w:rPr>
          <w:b/>
        </w:rPr>
        <w:t xml:space="preserve">Ohjeet</w:t>
      </w:r>
    </w:p>
    <w:p>
      <w:r>
        <w:t xml:space="preserve">Mitkä seuraavista ovat uusiutuvia energialähteitä ja mitkä fossiilisia polttoaineita: maakaasu, tuulivoima, vesivoima, öljyliuskeet, aurinkoenergia, hiili ja maaöljy.</w:t>
      </w:r>
    </w:p>
    <w:p>
      <w:r>
        <w:rPr>
          <w:b/>
        </w:rPr>
        <w:t xml:space="preserve">Vastaus</w:t>
      </w:r>
    </w:p>
    <w:p>
      <w:r>
        <w:t xml:space="preserve">Vesivoimaa, aurinkovoimaa ja tuulivoimaa pidetään uusiutuvina energialähteinä. Kivihiili, maaöljy, maakaasu ja öljyliuske määritellään fossiilisiksi polttoaineiksi.</w:t>
      </w:r>
    </w:p>
    <w:p>
      <w:r>
        <w:rPr>
          <w:b/>
          <w:u w:val="single"/>
        </w:rPr>
        <w:t xml:space="preserve">Asiakirja 12422</w:t>
      </w:r>
    </w:p>
    <w:p>
      <w:r>
        <w:rPr>
          <w:b/>
        </w:rPr>
        <w:t xml:space="preserve">Ohjeet</w:t>
      </w:r>
    </w:p>
    <w:p>
      <w:r>
        <w:t xml:space="preserve">5 tekijää, jotka on otettava huomioon, kun päätät asuinpaikasta.</w:t>
      </w:r>
    </w:p>
    <w:p>
      <w:r>
        <w:rPr>
          <w:b/>
        </w:rPr>
        <w:t xml:space="preserve">Vastaus</w:t>
      </w:r>
    </w:p>
    <w:p>
      <w:r>
        <w:t xml:space="preserve">Seuraavassa on 5 tekijää, jotka kannattaa ottaa huomioon, kun päätät asuinpaikasta:</w:t>
        <w:br/>
        <w:t xml:space="preserve">1.</w:t>
        <w:t xml:space="preserve">Työmahdollisuudet</w:t>
        <w:br/>
        <w:t xml:space="preserve">2</w:t>
        <w:t xml:space="preserve">Elinkustannukset</w:t>
        <w:br/>
        <w:t xml:space="preserve">3.</w:t>
        <w:t xml:space="preserve">Sää</w:t>
        <w:br/>
        <w:t xml:space="preserve">4.</w:t>
        <w:t xml:space="preserve">Perheen ja ystävien läheisyys</w:t>
        <w:br/>
        <w:t xml:space="preserve">5. Alueen harrastusmahdollisuudet</w:t>
      </w:r>
    </w:p>
    <w:p>
      <w:r>
        <w:rPr>
          <w:b/>
          <w:u w:val="single"/>
        </w:rPr>
        <w:t xml:space="preserve">Asiakirja 12423</w:t>
      </w:r>
    </w:p>
    <w:p>
      <w:r>
        <w:rPr>
          <w:b/>
        </w:rPr>
        <w:t xml:space="preserve">Ohjeet</w:t>
      </w:r>
    </w:p>
    <w:p>
      <w:r>
        <w:t xml:space="preserve">Miksi taivas on sininen?</w:t>
      </w:r>
    </w:p>
    <w:p>
      <w:r>
        <w:rPr>
          <w:b/>
        </w:rPr>
        <w:t xml:space="preserve">Vastaus</w:t>
      </w:r>
    </w:p>
    <w:p>
      <w:r>
        <w:t xml:space="preserve">Maan ilmakehä siroaa lyhytaaltoista valoa tehokkaammin kuin pidempiä aallonpituuksia. Koska sinisen valon aallonpituus on lyhyempi, se siroaa voimakkaammin kuin pidempiä aallonpituuksia omaava punainen tai vihreä valo. Näin ollen ihmissilmä havaitsee taivaan siniseksi, kun se katsoo taivaalle kaukana suorasta auringonvalosta.</w:t>
      </w:r>
    </w:p>
    <w:p>
      <w:r>
        <w:rPr>
          <w:b/>
          <w:u w:val="single"/>
        </w:rPr>
        <w:t xml:space="preserve">Asiakirja 12424</w:t>
      </w:r>
    </w:p>
    <w:p>
      <w:r>
        <w:rPr>
          <w:b/>
        </w:rPr>
        <w:t xml:space="preserve">Ohjeet</w:t>
      </w:r>
    </w:p>
    <w:p>
      <w:r>
        <w:t xml:space="preserve">Mitä jooga tekee kehollesi?</w:t>
      </w:r>
    </w:p>
    <w:p>
      <w:r>
        <w:rPr>
          <w:b/>
        </w:rPr>
        <w:t xml:space="preserve">Vastaus</w:t>
      </w:r>
    </w:p>
    <w:p>
      <w:r>
        <w:t xml:space="preserve">Jooga on hienostunut itsevoimaistumisjärjestelmä, joka kykenee valjastamaan ja aktivoimaan sisäiset energiat siten, että kehomme ja mielemme toimivat optimaalisesti.  Se on keino luoda sisäiset tilanteet juuri sellaisiksi kuin haluat, jolloin sinusta tulee oman ilosi arkkitehti. Joogaa säännöllisesti harrastava henkilö elää ekspansiivisessa tilassa.</w:t>
      </w:r>
    </w:p>
    <w:p>
      <w:r>
        <w:rPr>
          <w:b/>
          <w:u w:val="single"/>
        </w:rPr>
        <w:t xml:space="preserve">Asiakirja 12425</w:t>
      </w:r>
    </w:p>
    <w:p>
      <w:r>
        <w:rPr>
          <w:b/>
        </w:rPr>
        <w:t xml:space="preserve">Ohjeet</w:t>
      </w:r>
    </w:p>
    <w:p>
      <w:r>
        <w:t xml:space="preserve">Kertokaa minulle, mikä näistä kaupoista myy huonekaluja: Safeway, Dollar Tree, HEB, IKEA, Home Depot, Walmart.</w:t>
      </w:r>
    </w:p>
    <w:p>
      <w:r>
        <w:rPr>
          <w:b/>
        </w:rPr>
        <w:t xml:space="preserve">Vastaus</w:t>
      </w:r>
    </w:p>
    <w:p>
      <w:r>
        <w:t xml:space="preserve">IKEA ja Walmart myyvät kaikenlaisia huonekaluja, ja Home Depot myy vain ulkokalusteita.</w:t>
      </w:r>
    </w:p>
    <w:p>
      <w:r>
        <w:rPr>
          <w:b/>
          <w:u w:val="single"/>
        </w:rPr>
        <w:t xml:space="preserve">Asiakirja 12426</w:t>
      </w:r>
    </w:p>
    <w:p>
      <w:r>
        <w:rPr>
          <w:b/>
        </w:rPr>
        <w:t xml:space="preserve">Ohjeet</w:t>
      </w:r>
    </w:p>
    <w:p>
      <w:r>
        <w:t xml:space="preserve">Kuka on NBA:n kaikkien joukkueiden paras pistemies?</w:t>
      </w:r>
    </w:p>
    <w:p>
      <w:r>
        <w:rPr>
          <w:b/>
        </w:rPr>
        <w:t xml:space="preserve">Vastaus</w:t>
      </w:r>
    </w:p>
    <w:p>
      <w:r>
        <w:t xml:space="preserve">LeBron James vuodesta 2023 alkaen, ennen kuin hän rikkoi ennätyksen, se oli Kareem Abdul-Jabbar. Molemmat heistä saavuttivat tämän saavutuksen osana Los Angeles Lakersia.</w:t>
      </w:r>
    </w:p>
    <w:p>
      <w:r>
        <w:rPr>
          <w:b/>
          <w:u w:val="single"/>
        </w:rPr>
        <w:t xml:space="preserve">Asiakirja 12427</w:t>
      </w:r>
    </w:p>
    <w:p>
      <w:r>
        <w:rPr>
          <w:b/>
        </w:rPr>
        <w:t xml:space="preserve">Ohjeet</w:t>
      </w:r>
    </w:p>
    <w:p>
      <w:r>
        <w:t xml:space="preserve">Kirjoita essee siitä, ovatko Coronan poliittiset toimenpiteet yhteiskunnan kannalta hyödyllisiä vai eivät.</w:t>
      </w:r>
    </w:p>
    <w:p>
      <w:r>
        <w:rPr>
          <w:b/>
        </w:rPr>
        <w:t xml:space="preserve">Vastaus</w:t>
      </w:r>
    </w:p>
    <w:p>
      <w:r>
        <w:t xml:space="preserve">Lähes kaksi vuotta kestäneen COVID-19-pandemian ja jälleen yhden lukituksen jälkeen monet ihmiset ympäri Alankomaita ovat yhä levottomampia ja kyllästyneet rajoituksiin. Rijksoverheidin mukaan Alankomaissa vahvistettiin 28. tammikuuta ennätykselliset 74 000 tapausta, ja vain kymmenen koronaan liittyvää teho-osastohoitoa tai kuolemantapausta ("Infektiot - vahvistetut tapaukset", 2022). Tämä herättää keskustelua: pitäisikö hallituksen jatkaa näiden toimenpiteiden toteuttamista vai ei? Vastauksen muotoilemiseksi on ensin ymmärrettävä virusta ja sen leviämistä ja sen jälkeen tarkasteltava keskustelua poliittisista, eettisistä, sosiaalisista ja taloudellisista näkökulmista.</w:t>
        <w:br/>
        <w:t xml:space="preserve"> COVID-19-tautia aiheuttavan SARS-CoV-2:n ensimmäinen raportoitu tapaus oli 31. joulukuuta 2019 ("Coronavirus disease", 2022), ja se käynnisti poliittisen epävakauden ketjureaktion maailmanlaajuisesti. Se, mikä alkoi ensin epidemiana Kiinassa, oli kuukausissa saavuttanut lähes kaikki maailman maat. Viimeisten 20 vuoden aikana monet maat ovat kärsineet Covid-19-viruksiin liittyvistä viruksista, kuten SARSista. Aikaisempien kokemusten vuoksi ne ryhtyivät välittömästi asianmukaisiin toimenpiteisiin. Esimerkiksi Kiinassa ei ole ollut pandemian alkamisen jälkeen kuin 110 000 tapausta, vaikka sen väkiluku on lähes 1,5 miljardia (Worldometer, 2022). Sen sijaan poliittisesti vähemmän vakaa maa, kuten Turkki, ei ollut yhtä hyvin valmistautunut ja kärsi 12 miljoonasta tapauksesta, vaikka sen väkiluku on 85 miljoonaa. Virus leviää hyvin nopeasti, koska se tarttuu ilmateitse. Jos ihminen on tartunnan saaneen henkilön lähellä, kantajan uloshengitys voi kantaa virusta, ja terveet henkilöt voivat hengittää sitä. Naamarin käyttö ja etäisyyden pitäminen auttavat estämään tartunnan saaneiden henkilöiden virushiukkasten leviämisen terveiden ihmisten läheisyyteen. Maissa, joissa toimenpiteitä ei toteutettu, liialliset kuolemantapaukset lisääntyivät kuitenkin huomattavasti. Uusi omicron-muunnos leviää todistetusti ainakin 20 kertaa nopeammin kuin alkuperäinen kanta 30 mutaationsa vuoksi (Grossman ja Stahel, 2022). Onneksi se on myös paljon vähemmän tappava, koska se ei hyökkää keuhkokudokseen varhaisemmissa vaiheissaan (Zimmer ja Ghorayshi, 2021).</w:t>
        <w:br/>
        <w:t xml:space="preserve"> Koronavirusrajoituksia voidaan analysoida myös eettisestä näkökulmasta: pitäisikö meidän alentaa koronavirusrajoituksia, vaikka se saattaisi vaarantaa lisää ihmishenkiä? Tammikuun 28. päivänä 2021 koronaviruksen kuolleisuusaste on 0,51 prosenttia. Tämä on suhteellisen korkea verrattuna muihin hengitystieviruksiin, kuten influenssaan, jonka kuolleisuus on 0,01 prosenttia. COVID-19 vaikuttaa suhteettomasti haavoittuviin ryhmiin, kuten niihin, joilla on perussairauksia, kuten diabetes, liikalihavuus tai autoimmuunisairaudet. Tämä pätee erityisesti iäkkäisiin, koska heillä on enemmän terveysongelmia ja koska heidän immuunijärjestelmänsä on iän myötä heikentynyt. Koronavirus tarttuu ylähengitysteihin, myös keuhkoihin. Se tunkeutuu soluihin ja käskee niitä luomaan viruskopioita. Solu puhkeaa sitten auki ja lähettää uusia viruskopioita kohti muita soluja. Jos immuunivaste ei ole tehokas, potilas menehtyy lopulta keuhkovaurioon, erityisesti COVID-19-kannoilla ennen Omicron-muunnosta. Lukituksen aikana ihmiskontakteja on mahdollisimman vähän, mikä hidastaa viruksen leviämistä. Sosiaalisen kanssakäymisen estämisellä on kuitenkin omat tuhoisat vaikutuksensa. Esimerkiksi lukituksen aikana yli 2,5 miljoonaa lasta oli vaarassa jäädä jälkeen oppimisessa ("Jongeren" 2021') ("Education and COVID-19", 2022). Lisäksi OSF Healthcare -järjestön mukaan "Nuorten tyttöjen keskimääräiset viikoittaiset käynnit päivystysosastolla epäiltyjen itsemurhayritysten vuoksi kasvoivat yli 50 prosenttia verrattuna samaan ajanjaksoon vuosi sitten" (OSF Health Care, 2021'). Näin ollen, vaikka useampia ihmishenkiä on vaarassa, toteuttamalla lisätoimenpiteitä riskiryhmään kuuluville voidaan turvallisesti avata yhteiskunta uudelleen ja ehkäistä nuorten itsemurhia ja oppimisvaikeuksia. Lisäksi rokotteet voivat estää suurten kudosvaurioiden syntymisen ylipäätään.</w:t>
        <w:br/>
        <w:t xml:space="preserve"> Yhteiskunnallisesta näkökulmasta katsottuna koronavirus on osoittautunut "sirpalekysymykseksi", joka ajaa jotkut ihmiset rokotteiden kieltämiseen. Monet kansalaiset pidättäytyvät rokotuksista ymmärtämättä niiden seurauksia. Rokotteita on kahta tyyppiä: mRNA ja virusvektori. MRNA-rokote COVID-19 oli ensimmäinen mRNA-rokote, jota käytettiin suurelle yleisölle. mRNA-rokotteissa RNA on lipidien sisällä, jotka auttavat RNA:ta pääsemään soluun. Ribosomit lukevat RNA:ta ja ohjeistavat soluja valmistamaan samoja piikkiproteiineja kuin SARS-CoV-2. Tämän jälkeen elimistö tunnistaa, että Corona-piikkiproteiinit ovat tunkeutujia, ja luo vasta-aineita niiden tuhoamiseksi. Vertailun vuoksi virusvektorirokotteet lisäävät vaarattoman kopion viruksesta, jossa on sama piikkiproteiinien DNA, jolloin immuunijärjestelmä hyökkää sitä vastaan ja muistaa sen. Molemmissa rokotetyypeissä muistin B-solut jatkavat vasta-aineiden luomista siltä varalta, että henkilö altistuu oikealle virukselle tulevaisuudessa. Tohtori Stahelin mukaan "Omikroni on mutatoitunut niin paljon, että sillä on vähemmän affiniteettia rokotteen vasta-aineiden tunnistamisen kannalta, joten siksi vastaus on tehosterokotus, koska immuunivasteen määrällä hukutetaan virus, vaikkei täydellinen vastaavuus olisikaan" (Grossman ja Stahel, 2022). Alkuperäisillä rokoteannoksilla ja viime aikoina myös tehosterokotteella on siis tärkeä rooli tartuntojen ehkäisyssä, mutta vielä tärkeämpää on vähentää vakavan sairastumisen ja kuoleman mahdollisuutta. Uudet tutkimukset ovat kuitenkin osoittaneet, että tehokas immuniteetti voi kulua pois kuuden kuukauden kuluessa, minkä vuoksi on tarpeen saada vuosittaiset annokset influenssan tapaan (Doucleff). 13,6 prosenttia yli 18-vuotiaasta väestöstä kieltäytyy rokotuksista, mikä johtuu pääasiassa epäluottamuksesta hallitusta kohtaan ("Rokotukset COVID-19 rokotukset", 2022). Tämä rajoittaa laumaimmuniteetin vaikutuksia, käsite, jossa jos tarpeeksi monta ihmistä rokotetaan, virus ei enää pysty leviämään, koska kaikki kohteet ovat immuuneja.</w:t>
        <w:br/>
        <w:t xml:space="preserve"> Lopuksi on otettava huomioon lukituksen taloudelliset vaikutukset. Lukitus aiheutti valtavaa työttömyyttä erityisesti matkailualalla työskenteleville. Esimerkiksi Maailman talousfoorumin mukaan 114 miljoonaa ihmistä menetti työpaikkansa vuoden 2020 aikana (Richter, 2021). Lisäksi lukkiutumiset eri puolilla maailmaa aiheuttivat myös arviolta 3,2 biljoonan euron menetyksen työtuloissa. Tuhoisista taloudellisista vaikutuksista huolimatta on otettava huomioon, että ihmishenkiä vaarantuu, kun asianmukaisia koronatoimia ei toteuteta. NPR:n mukaan Kiinassa olisi ollut noin 488 kertaa enemmän tapauksia, jos riittämättömiin toimenpiteisiin olisi ryhdytty, jolloin olisi säästetty miljoonia ihmishenkiä (Beaubien, 2020).</w:t>
        <w:br/>
        <w:tab/>
        <w:t xml:space="preserve"> Yhteenvetona totean, että tarkastelemalla COVID-19:tä poliittisesta, eettisestä, sosiaalisesta ja taloudellisesta näkökulmasta, päätän, että vaikka virus on erittäin tarttuva ja tappava tietyille ryhmille, lukitukset ovat vain väliaikaisia ratkaisuja. Lukituksesta on hyötyä yhteiskunnallemme vasta sitten, kun liiallinen kuolleisuus alkaa nousta. Näin ollen ryhtymällä toimenpiteisiin varhaisessa vaiheessa maat voivat rajoittaa viruksen leviämistä. Kesti esimerkiksi kuusi kuukautta, ennen kuin naamioiden käyttämistä pidettiin käyttökelpoisena toimenpiteenä. Kuten ensimmäisessä lukituksessa nähtiin, kymmenet tuhannet ihmiset menettivät työpaikkansa ja yli 2,5 miljoonaa lasta joutui Alankomaissa tekemään etäopetusta ("Jongeren", 2021). Näin ollen ryhtymällä ajoissa toimenpiteisiin ja olemalla valmistautunut ei tarvitse mennä lockdowniin. Jos kuolemantapaukset alkavat kuitenkin kasvaa kohtuuttomiksi, on syytä panna täytäntöön suhteellinen määrä koronatoimia.</w:t>
      </w:r>
    </w:p>
    <w:p>
      <w:r>
        <w:rPr>
          <w:b/>
          <w:u w:val="single"/>
        </w:rPr>
        <w:t xml:space="preserve">Asiakirja 12428</w:t>
      </w:r>
    </w:p>
    <w:p>
      <w:r>
        <w:rPr>
          <w:b/>
        </w:rPr>
        <w:t xml:space="preserve">Ohjeet</w:t>
      </w:r>
    </w:p>
    <w:p>
      <w:r>
        <w:t xml:space="preserve">Kuka oli Intian ensimmäinen varapääministeri ja sisäministeri?</w:t>
      </w:r>
    </w:p>
    <w:p>
      <w:r>
        <w:rPr>
          <w:b/>
        </w:rPr>
        <w:t xml:space="preserve">Vastaus</w:t>
      </w:r>
    </w:p>
    <w:p>
      <w:r>
        <w:t xml:space="preserve">Sardar Vallabhai Patel</w:t>
      </w:r>
    </w:p>
    <w:p>
      <w:r>
        <w:rPr>
          <w:b/>
          <w:u w:val="single"/>
        </w:rPr>
        <w:t xml:space="preserve">Asiakirja 12429</w:t>
      </w:r>
    </w:p>
    <w:p>
      <w:r>
        <w:rPr>
          <w:b/>
        </w:rPr>
        <w:t xml:space="preserve">Ohjeet</w:t>
      </w:r>
    </w:p>
    <w:p>
      <w:r>
        <w:t xml:space="preserve">Miksi treenaaminen on hyväksi sinulle?</w:t>
      </w:r>
    </w:p>
    <w:p>
      <w:r>
        <w:rPr>
          <w:b/>
        </w:rPr>
        <w:t xml:space="preserve">Vastaus</w:t>
      </w:r>
    </w:p>
    <w:p>
      <w:r>
        <w:t xml:space="preserve">Treenaamisesta on monia etuja. Tutkimukset ovat osoittaneet, että treenaaminen on hyväksi terveydelle pitkällä aikavälillä. Se auttaa rakentamaan lihasvoimaa, jonka määrän on osoitettu vähenevän iän myötä. Se hyödyttää myös sydän- ja verisuonijärjestelmääsi. Kuntoilusta on myös henkisiä hyötyjä, kuten ahdistuksen ja stressin väheneminen.</w:t>
      </w:r>
    </w:p>
    <w:p>
      <w:r>
        <w:rPr>
          <w:b/>
          <w:u w:val="single"/>
        </w:rPr>
        <w:t xml:space="preserve">Asiakirja 12430</w:t>
      </w:r>
    </w:p>
    <w:p>
      <w:r>
        <w:rPr>
          <w:b/>
        </w:rPr>
        <w:t xml:space="preserve">Ohjeet</w:t>
      </w:r>
    </w:p>
    <w:p>
      <w:r>
        <w:t xml:space="preserve">Onko KQKZ kaupallinen radioasema?</w:t>
      </w:r>
    </w:p>
    <w:p>
      <w:r>
        <w:rPr>
          <w:b/>
        </w:rPr>
        <w:t xml:space="preserve">Konteksti</w:t>
      </w:r>
    </w:p>
    <w:p>
      <w:r>
        <w:t xml:space="preserve">KQKZ (92.1 FM "Q92.1") on kaupallinen radioasema, joka palvelee Kalifornian Bakersfieldin yhteisöä. Sen omistaa Lotus Communications. Sen studiot sijaitsevat Bakersfieldin lounaisosassa ja lähetin kaupungin koillispuolella. Se on klassisia hittejä soittava asema, jonka tunnus on Q92.1 (lausutaan Q ninety-two-one).</w:t>
      </w:r>
    </w:p>
    <w:p>
      <w:r>
        <w:rPr>
          <w:b/>
        </w:rPr>
        <w:t xml:space="preserve">Vastaus</w:t>
      </w:r>
    </w:p>
    <w:p>
      <w:r>
        <w:t xml:space="preserve">Kyllä, se on kaupallinen radioasema.</w:t>
      </w:r>
    </w:p>
    <w:p>
      <w:r>
        <w:rPr>
          <w:b/>
          <w:u w:val="single"/>
        </w:rPr>
        <w:t xml:space="preserve">Asiakirja 12431</w:t>
      </w:r>
    </w:p>
    <w:p>
      <w:r>
        <w:rPr>
          <w:b/>
        </w:rPr>
        <w:t xml:space="preserve">Ohjeet</w:t>
      </w:r>
    </w:p>
    <w:p>
      <w:r>
        <w:t xml:space="preserve">Luettele valtiot, jotka kuuluvat läntiseen ghatiin.</w:t>
      </w:r>
    </w:p>
    <w:p>
      <w:r>
        <w:rPr>
          <w:b/>
        </w:rPr>
        <w:t xml:space="preserve">Konteksti</w:t>
      </w:r>
    </w:p>
    <w:p>
      <w:r>
        <w:t xml:space="preserve">Läntiset Ghatit ulottuvat Satpura Range -vuoristosta pohjoisessa Gujaratista Tamil Naduun[17] ja kulkevat etelässä Maharashtran, Goan, Karnatakan ja Keralan osavaltioiden läpi. Merkittäviä aukkoja vuoristossa ovat Goa Gap Maharashtran ja Karnatakan osien välissä sekä Palghat Gap Tamil Nadun ja Keralan rajalla Nilgiri-vuoriston ja Anaimalai Hillsin välillä. Vuoret katkaisevat sateiset länsisuuntaiset monsuunituulet, ja sen vuoksi ne ovat runsassateinen alue, erityisesti niiden länsipuolella.</w:t>
        <w:t xml:space="preserve">Tiheät metsät vaikuttavat myös alueen sademäärään toimimalla alustana, jossa mereltä nousevat kosteat orografiset tuulet tiivistyvät ja vapauttavat suuren osan kosteudesta takaisin ilmaan transpiraation kautta, jolloin se voi myöhemmin tiivistyä ja sataa uudelleen sateena.</w:t>
        <w:br/>
        <w:br/>
        <w:t xml:space="preserve">Länsi-Ghatien ja Arabianmeren välisen kapean rannikkotasangon pohjoisosa tunnetaan nimellä Konkan, keskiosaa nimellä Kanara ja eteläosaa nimellä Malabar. Ghatien itäpuolella Maharashtran osavaltiossa sijaitseva tunturialue tunnetaan nimellä Desh, kun taas Karnatakan osavaltion keskiosassa sijaitseva itäinen tunturialue tunnetaan nimellä Malenadu[18].[18] Maharashtrassa ja Karnatakassa tunturialue tunnetaan nimellä Sahyadri. Länsi-Ghatit kohtaavat Itä-Ghatit Nilgiri-vuoristossa Tamil Nadun luoteisosassa. Nilgirit yhdistävät Biligiriranga-vuoret Karnatakan kaakkoisosassa Shevaroys- ja Tirumala-vuoriin. Palghatin aukon eteläpuolella ovat Anamala-vuoret, jotka sijaitsevat läntisessä Tamil Nadussa ja Keralassa, ja etelämpänä sijaitsevat pienemmät vuoristot, kuten Cardamom-vuoret, sitten Aryankavun sola ja Aralvaimozhin sola lähellä Kanyakumaria. Alue tunnetaan Keralassa nimellä Sahyan tai Sahian. Alueen eteläosassa on Anamudi (2 695 metriä), joka on Western Ghatsin korkein huippu. Ootya kutsutaan Länsi-Ghatien kuningattareksi.</w:t>
      </w:r>
    </w:p>
    <w:p>
      <w:r>
        <w:rPr>
          <w:b/>
        </w:rPr>
        <w:t xml:space="preserve">Vastaus</w:t>
      </w:r>
    </w:p>
    <w:p>
      <w:r>
        <w:t xml:space="preserve">Läntiset Ghatit ulottuvat Intian Gujuratista Tamil Nadun osavaltioihin. Se kulkee etelään Maharashtran, Goan, Karnatakan ja Keralan osavaltioiden läpi. Läntisten ghatien pohjoisosaa kutsutaan nimellä Konkan, keskiosaa nimellä Kanara ja eteläosaa nimellä Malabar.</w:t>
      </w:r>
    </w:p>
    <w:p>
      <w:r>
        <w:rPr>
          <w:b/>
          <w:u w:val="single"/>
        </w:rPr>
        <w:t xml:space="preserve">Asiakirja 12432</w:t>
      </w:r>
    </w:p>
    <w:p>
      <w:r>
        <w:rPr>
          <w:b/>
        </w:rPr>
        <w:t xml:space="preserve">Ohjeet</w:t>
      </w:r>
    </w:p>
    <w:p>
      <w:r>
        <w:t xml:space="preserve">Mitkä ovat Yhdysvaltojen parhaat kansallispuistot?</w:t>
      </w:r>
    </w:p>
    <w:p>
      <w:r>
        <w:rPr>
          <w:b/>
        </w:rPr>
        <w:t xml:space="preserve">Vastaus</w:t>
      </w:r>
    </w:p>
    <w:p>
      <w:r>
        <w:t xml:space="preserve">Yosemite, Glacier, Zion, Yellowstone, Great Smoky Mountains, Rocky Mountains, Grand Teton, Acadia, Olympic, Bryce Canyon, Grand Canyon, Denali, Kenai Fjords, Arches...</w:t>
      </w:r>
    </w:p>
    <w:p>
      <w:r>
        <w:rPr>
          <w:b/>
          <w:u w:val="single"/>
        </w:rPr>
        <w:t xml:space="preserve">Asiakirja 12433</w:t>
      </w:r>
    </w:p>
    <w:p>
      <w:r>
        <w:rPr>
          <w:b/>
        </w:rPr>
        <w:t xml:space="preserve">Ohjeet</w:t>
      </w:r>
    </w:p>
    <w:p>
      <w:r>
        <w:t xml:space="preserve">Onko Etelämantereella jääkarhuja?</w:t>
      </w:r>
    </w:p>
    <w:p>
      <w:r>
        <w:rPr>
          <w:b/>
        </w:rPr>
        <w:t xml:space="preserve">Vastaus</w:t>
      </w:r>
    </w:p>
    <w:p>
      <w:r>
        <w:t xml:space="preserve">Ei, Etelämantereella ei ole jääkarhuja. Jääkarhuja on pohjoisella pallonpuoliskolla.</w:t>
      </w:r>
    </w:p>
    <w:p>
      <w:r>
        <w:rPr>
          <w:b/>
          <w:u w:val="single"/>
        </w:rPr>
        <w:t xml:space="preserve">Asiakirja 12434</w:t>
      </w:r>
    </w:p>
    <w:p>
      <w:r>
        <w:rPr>
          <w:b/>
        </w:rPr>
        <w:t xml:space="preserve">Ohjeet</w:t>
      </w:r>
    </w:p>
    <w:p>
      <w:r>
        <w:t xml:space="preserve">Miten lasketaan yhteen kaksi tai useampia numeroita</w:t>
      </w:r>
    </w:p>
    <w:p>
      <w:r>
        <w:rPr>
          <w:b/>
        </w:rPr>
        <w:t xml:space="preserve">Vastaus</w:t>
      </w:r>
    </w:p>
    <w:p>
      <w:r>
        <w:t xml:space="preserve">Voit laskea lukuja yhteen käsittelemällä kutakin lukua kohteiden lukumääränä ja laskemalla sitten kaikki kohteet, jolloin saat kokonaistuloksen, joka on lukujen summa.</w:t>
        <w:br/>
        <w:br/>
        <w:t xml:space="preserve"> Lukujen yhteenlaskua kutsutaan yhteenlaskuksi, ja se on yksi neljästä matematiikan perusoperaatiosta.  Tämä matematiikan osa-alue tunnetaan nimellä aritmetiikka.</w:t>
        <w:br/>
        <w:br/>
        <w:t xml:space="preserve"> Kappaleiden määrän laskeminen on sama kuin 1:n toistuva yhteenlasku.</w:t>
        <w:br/>
        <w:br/>
        <w:t xml:space="preserve"> Esimerkiksi lukujen kaksi ja kolme (tai 2 + 3) yhteenlasku on sama kuin yhden (1) lisääminen kaksi kertaa ja sitten yhden (1) lisääminen kolme kertaa.</w:t>
      </w:r>
    </w:p>
    <w:p>
      <w:r>
        <w:rPr>
          <w:b/>
          <w:u w:val="single"/>
        </w:rPr>
        <w:t xml:space="preserve">Asiakirja 12435</w:t>
      </w:r>
    </w:p>
    <w:p>
      <w:r>
        <w:rPr>
          <w:b/>
        </w:rPr>
        <w:t xml:space="preserve">Ohjeet</w:t>
      </w:r>
    </w:p>
    <w:p>
      <w:r>
        <w:t xml:space="preserve">Kuka oli Loku Nilame Adikaram Ratwatte?</w:t>
      </w:r>
    </w:p>
    <w:p>
      <w:r>
        <w:rPr>
          <w:b/>
        </w:rPr>
        <w:t xml:space="preserve">Konteksti</w:t>
      </w:r>
    </w:p>
    <w:p>
      <w:r>
        <w:t xml:space="preserve">Loku Nilame Adikaram Ratwatte ( - 1827) (tunnettu nimellä Ratwatte Nilame) oli Kandyn kuningaskunnan hovimies. Hän oli 2. adigar (Adigaram) vuosina 1825-1827 Britannian vallan aikana. Hän oli yksi Kandyan sopimuksen allekirjoittajista, joka teki Kandyan kuningaskunnasta osan Brittiläistä imperiumia[1][2].</w:t>
      </w:r>
    </w:p>
    <w:p>
      <w:r>
        <w:rPr>
          <w:b/>
        </w:rPr>
        <w:t xml:space="preserve">Vastaus</w:t>
      </w:r>
    </w:p>
    <w:p>
      <w:r>
        <w:t xml:space="preserve">Loku Nilame Adikaram Ratwatte ( - 1827) (tunnettu nimellä Ratwatte Nilame) oli Kandyn kuningaskunnan hovimies. Hän oli 2. adigar (Adigaram) vuosina 1825-1827 Britannian vallan aikana. Hän oli yksi Kandyan sopimuksen allekirjoittajista, joka teki Kandyan kuningaskunnasta osan Brittiläistä imperiumia.</w:t>
      </w:r>
    </w:p>
    <w:p>
      <w:r>
        <w:rPr>
          <w:b/>
          <w:u w:val="single"/>
        </w:rPr>
        <w:t xml:space="preserve">Asiakirja 12436</w:t>
      </w:r>
    </w:p>
    <w:p>
      <w:r>
        <w:rPr>
          <w:b/>
        </w:rPr>
        <w:t xml:space="preserve">Ohjeet</w:t>
      </w:r>
    </w:p>
    <w:p>
      <w:r>
        <w:t xml:space="preserve">Mikä on trias politica?</w:t>
      </w:r>
    </w:p>
    <w:p>
      <w:r>
        <w:rPr>
          <w:b/>
        </w:rPr>
        <w:t xml:space="preserve">Vastaus</w:t>
      </w:r>
    </w:p>
    <w:p>
      <w:r>
        <w:t xml:space="preserve">Trias politica on tyypillinen vallanjako hallituksessa - lainsäädäntövalta, toimeenpanovalta ja tuomiovalta. Näiden vallanpitäjien pitäisi olla toisistaan riippumattomia, ja kunkin vallan pitäisi hoitaa eri tehtäviä ja pitää toisiaan kurissa. Lainsäädäntövalta laatii lakeja ja asetuksia, jotka ohjaavat yhteiskuntaa. Toimeenpanovalta varmistaa, että näitä lakeja ja asetuksia noudatetaan yhteiskunnassa, kun taas tuomiovalta tarkastaa toimeenpanovallan toimintaa lakien ja asetusten noudattamisessa.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docId:4EE8432C7D496D5EE065C86AE2E4C1BF</keywords>
  <dc:description>generated by python-docx</dc:description>
  <lastModifiedBy/>
  <revision>1</revision>
  <dcterms:created xsi:type="dcterms:W3CDTF">2013-12-23T23:15:00.0000000Z</dcterms:created>
  <dcterms:modified xsi:type="dcterms:W3CDTF">2013-12-23T23:15:00.0000000Z</dcterms:modified>
  <category/>
</coreProperties>
</file>