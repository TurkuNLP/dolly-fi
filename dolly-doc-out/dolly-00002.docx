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2198</w:t>
      </w:r>
    </w:p>
    <w:p>
      <w:r>
        <w:rPr>
          <w:b/>
        </w:rPr>
        <w:t xml:space="preserve">Ohjeet</w:t>
      </w:r>
    </w:p>
    <w:p>
      <w:r>
        <w:t xml:space="preserve">Luettele seuraavan kappaleen perusteella ne Himalajan huiput, jotka kartoitettiin ja tunnistettiin 1800-luvulla.</w:t>
      </w:r>
    </w:p>
    <w:p>
      <w:r>
        <w:rPr>
          <w:b/>
        </w:rPr>
        <w:t xml:space="preserve">Konteksti</w:t>
      </w:r>
    </w:p>
    <w:p>
      <w:r>
        <w:t xml:space="preserve">Vuonna 1802 britit aloittivat Intian suuren trigonometrisen kartoituksen, jonka tarkoituksena oli määrittää maailman korkeimpien vuorten sijainnit, korkeudet ja nimet. Tutkimusryhmät lähtivät liikkeelle Etelä-Intiasta ja etenivät pohjoiseen käyttäen jättiläismäisiä teodoliitteja, joista kukin painoi 500 kiloa ja joiden kantamiseen tarvittiin 12 miestä, mitatakseen korkeudet mahdollisimman tarkasti. He saavuttivat Himalajan juuret 1830-luvulla, mutta Nepal ei halunnut päästää brittejä maahan, koska heidän aikomuksiaan epäiltiin.</w:t>
        <w:t xml:space="preserve">Useat maanmittareiden pyynnöt päästä Nepaliin evättiin.[16]</w:t>
        <w:br/>
        <w:br/>
        <w:t xml:space="preserve">Britit joutuivat jatkamaan havaintojaan Terain alueelta, joka sijaitsee Nepalin eteläpuolella Himalajan suuntaisesti. Olosuhteet Teraissa olivat vaikeat kaatosateiden ja malarian vuoksi.</w:t>
        <w:t xml:space="preserve">Kolme tutkimusupseeria kuoli malariaan, ja kaksi muuta joutui jäämään eläkkeelle heikentyneen terveytensä vuoksi.[16]</w:t>
        <w:br/>
        <w:br/>
        <w:t xml:space="preserve">Vuonna 1847 britit kuitenkin jatkoivat tutkimuksia ja aloittivat Himalajan huippujen yksityiskohtaiset havainnot jopa 240 kilometrin etäisyydellä sijaitsevilta havaintoasemilta. Sää rajoitti työn tekemistä vuoden kolmeen viimeiseen kuukauteen. Marraskuussa 1847 Andrew Waugh, brittiläinen Intian maanmittari, teki useita havaintoja Sawajporen asemalta Himalajan itäpäästä. Kangchenjungaa pidettiin tuolloin maailman korkeimpana huippuna, ja kiinnostuneena hän huomasi sen takana olevan huipun noin 230 kilometrin päässä. John Armstrong, yksi Waugh'n alaisista, näki huipun myös kauempana lännessä sijaitsevasta paikasta ja kutsui sitä huippu b:ksi. Waugh kirjoitti myöhemmin, että havainnot viittasivat siihen, että huippu "b" oli korkeampi kuin Kangchenjunga, mutta koska havainnot olivat niin kaukana toisistaan, niiden todentaminen vaati tarkempia havaintoja.</w:t>
        <w:t xml:space="preserve">Seuraavana vuonna Waugh lähetti maanmittausvirkailijan takaisin Teraihin tekemään tarkempia havaintoja b-huipusta, mutta pilvet estivät hänen yrityksensä.[16]</w:t>
        <w:br/>
        <w:br/>
        <w:t xml:space="preserve">Vuonna 1849 Waugh lähetti alueelle James Nicolsonin, joka teki kaksi havaintoa Jirolista, joka sijaitsi 190 kilometrin (120 mi) päässä.</w:t>
        <w:t xml:space="preserve">Sen jälkeen Nicolson otti suurimman teodoliitin ja suuntasi itään, jolloin hän sai yli 30 havaintoa viidestä eri paikasta, joista lähin oli 174 kilometrin (108 mi) päässä huipusta.[16]</w:t>
        <w:br/>
        <w:br/>
        <w:t xml:space="preserve">Nicolson vetäytyi Patnaan Gangesin varrella suorittaakseen havaintojensa perusteella tarvittavat laskelmat. Hänen raakatietonsa antoivat b-huipun keskimääräiseksi korkeudeksi 9 200 metriä (30 200 jalkaa), mutta tässä ei otettu huomioon valon taittumista, joka vääristää korkeuksia. Luku osoitti kuitenkin selvästi, että huippu "b" oli korkeampi kuin Kangchenjunga. Nicolson sairastui malariaan ja joutui palaamaan kotiin saattamatta laskelmiaan loppuun. Michael Hennessy, yksi Waugh'n avustajista, oli alkanut nimetä huippuja roomalaisten numeroiden perusteella, ja Kangchenjunga nimettiin huippuksi IX.</w:t>
        <w:t xml:space="preserve">Huippu "b" tunnettiin nyt nimellä huippu XV.[16]</w:t>
        <w:br/>
        <w:br/>
        <w:t xml:space="preserve">Vuonna 1852 Dehradunin maanmittauspäämajassa työskentelevä Radhanath Sikdar, intialainen matemaatikko ja maanmittari Bengalista, tunnisti ensimmäisenä Everestin maailman korkeimmaksi huipuksi käyttäen trigonometrisia laskelmia, jotka perustuivat Nicolsonin mittauksiin.[28] Virallinen ilmoitus siitä, että huippu XV oli korkein, viivästyi useilla vuosilla, koska laskelmat tarkistettiin toistuvasti. Waugh aloitti Nicolsonin tietojen käsittelyn vuonna 1854, ja hän käytti henkilökuntansa kanssa lähes kaksi vuotta lukujen työstämiseen joutuessaan käsittelemään valon taittumiseen, ilmanpaineeseen ja lämpötilaan liittyviä ongelmia havaintojen valtavilla etäisyyksillä. Lopulta maaliskuussa 1856 hän ilmoitti tuloksistaan kirjeessä apulaiselleen Kalkuttassa. Kangchenjungan korkeudeksi ilmoitettiin 8 582 metriä, kun taas Peak XV:n korkeudeksi ilmoitettiin 8 840 metriä. Waugh päätteli, että huippu XV oli "todennäköisesti maailman korkein"[16] Huippu XV (jaloissa mitattuna) oli laskelmien mukaan tasan 29 000 jalkaa (8 839,2 m) korkea, mutta julkisesti sen korkeudeksi ilmoitettiin 29 002 jalkaa (8 839.8 m), jotta vältettäisiin vaikutelma, että tarkka 29 000 jalan (8 839,2 m) korkeus olisi vain pyöristetty arvio.[29] Waugh'n on joskus leikkisästi todettu olleen "ensimmäinen ihminen, joka laittoi kaksi jalkaa Mount Everestin huipulle"[30].</w:t>
      </w:r>
    </w:p>
    <w:p>
      <w:r>
        <w:rPr>
          <w:b/>
        </w:rPr>
        <w:t xml:space="preserve">Vastaus</w:t>
      </w:r>
    </w:p>
    <w:p>
      <w:r>
        <w:t xml:space="preserve">Kangchenjungan ja Mount Everestin huiput Himalajan vuoristossa tunnistettiin 1800-luvulla tehtyjen tutkimusten perusteella.</w:t>
      </w:r>
    </w:p>
    <w:p>
      <w:r>
        <w:rPr>
          <w:b/>
          <w:u w:val="single"/>
        </w:rPr>
        <w:t xml:space="preserve">Asiakirja 2199</w:t>
      </w:r>
    </w:p>
    <w:p>
      <w:r>
        <w:rPr>
          <w:b/>
        </w:rPr>
        <w:t xml:space="preserve">Ohjeet</w:t>
      </w:r>
    </w:p>
    <w:p>
      <w:r>
        <w:t xml:space="preserve">Mitä eroa on jalkapallolla ja jalkapallolla?</w:t>
      </w:r>
    </w:p>
    <w:p>
      <w:r>
        <w:rPr>
          <w:b/>
        </w:rPr>
        <w:t xml:space="preserve">Vastaus</w:t>
      </w:r>
    </w:p>
    <w:p>
      <w:r>
        <w:t xml:space="preserve">Vaikka jotkut luulevat, että jalkapallo ja jalkapallo ovat eri urheilulajeja, ne ovat itse asiassa täsmälleen sama peli, joka vain eroaa toisistaan nimeämiskäytännöissä. Englannissa fanit ovat intohimoisesti sitä mieltä, että jalkapalloa pitäisi kutsua vain sen historiallisella alkuperäisellä nimellä. Pohjois-Amerikassa, jossa amerikkalainen jalkapallo on suurempi urheilulaji ja jossa jalkapallo kehittyy vauhdilla, käytetään kuitenkin nimeä soccer.</w:t>
      </w:r>
    </w:p>
    <w:p>
      <w:r>
        <w:rPr>
          <w:b/>
          <w:u w:val="single"/>
        </w:rPr>
        <w:t xml:space="preserve">Asiakirja 2200</w:t>
      </w:r>
    </w:p>
    <w:p>
      <w:r>
        <w:rPr>
          <w:b/>
        </w:rPr>
        <w:t xml:space="preserve">Ohjeet</w:t>
      </w:r>
    </w:p>
    <w:p>
      <w:r>
        <w:t xml:space="preserve">Miksi höyry on tärkeää leivän valmistuksessa?</w:t>
      </w:r>
    </w:p>
    <w:p>
      <w:r>
        <w:rPr>
          <w:b/>
        </w:rPr>
        <w:t xml:space="preserve">Vastaus</w:t>
      </w:r>
    </w:p>
    <w:p>
      <w:r>
        <w:t xml:space="preserve">Höyry on tärkeää leivän valmistuksessa, koska se estää leivän ulkopintaa kovettumasta ennen kuin sisäpuoli on valmis. Lisäksi höyry siirtyy kuivaa ilmaa tehokkaammin, mikä mahdollistaa paremman laajenemisen.</w:t>
      </w:r>
    </w:p>
    <w:p>
      <w:r>
        <w:rPr>
          <w:b/>
          <w:u w:val="single"/>
        </w:rPr>
        <w:t xml:space="preserve">Asiakirja 2201</w:t>
      </w:r>
    </w:p>
    <w:p>
      <w:r>
        <w:rPr>
          <w:b/>
        </w:rPr>
        <w:t xml:space="preserve">Ohjeet</w:t>
      </w:r>
    </w:p>
    <w:p>
      <w:r>
        <w:t xml:space="preserve">Mitkä ovat kolme vinkkiä onnistuneeseen kalastusretkeen?</w:t>
      </w:r>
    </w:p>
    <w:p>
      <w:r>
        <w:rPr>
          <w:b/>
        </w:rPr>
        <w:t xml:space="preserve">Vastaus</w:t>
      </w:r>
    </w:p>
    <w:p>
      <w:r>
        <w:t xml:space="preserve">1. Ole valmis. Tarkista säätiedot ja varmista, että sinulla on riittävät vaatteet odotettavissa olevaa säätä varten. Ota mukaan riittävästi ruokaa ja vettä, jotta voit viihdyttää itseäsi veneellä ollessasi.</w:t>
        <w:br/>
        <w:t xml:space="preserve"> 2. Lähde veneilemään parhaaseen vuorokaudenaikaan. Useimmilla makean veden kaloilla on suhteellisen ennustettava päivärytmi, ja ne purevat parhaiten hyvin aikaisin aamulla (juuri ennen auringonnousua tai auringon noustessa) ja myöhemmin illalla, pari tuntia ennen auringonlaskua.</w:t>
        <w:br/>
        <w:t xml:space="preserve"> 3. Kalasta oikeassa paikassa! Useimmilla makean veden kaloilla on ympäristömieltymys. Esimerkiksi kesäiset ahvenet viihtyvät ruovikoissa ja muussa suojassa; keväiset ahvenet löytyvät matalammasta vedestä, jonka pohja on hiekkainen/kivinen; syksyiset hauet ja myskit väijyvät saalista paksusta ruovikosta. Jos haluat saada paljon kalaa, sinun on kalastettava siellä, missä kalat ovat!</w:t>
      </w:r>
    </w:p>
    <w:p>
      <w:r>
        <w:rPr>
          <w:b/>
          <w:u w:val="single"/>
        </w:rPr>
        <w:t xml:space="preserve">Asiakirja 2202</w:t>
      </w:r>
    </w:p>
    <w:p>
      <w:r>
        <w:rPr>
          <w:b/>
        </w:rPr>
        <w:t xml:space="preserve">Ohjeet</w:t>
      </w:r>
    </w:p>
    <w:p>
      <w:r>
        <w:t xml:space="preserve">Ote palkinnoista, jotka Caitlin Clark voitti juniorivuotensa aikana Iowa Statessa.</w:t>
      </w:r>
    </w:p>
    <w:p>
      <w:r>
        <w:rPr>
          <w:b/>
        </w:rPr>
        <w:t xml:space="preserve">Konteksti</w:t>
      </w:r>
    </w:p>
    <w:p>
      <w:r>
        <w:t xml:space="preserve">Clark voitti AP:n vuoden pelaajan, Naismithin vuoden yliopistopelaajan, USBWA:n vuoden kansallisen pelaajan sekä John R. Wooden -palkinnon ja Wade Trophyn.[86][87][88][88][89] Hän oli yksimielinen ensimmäisen joukkueen All-American-joukkue toisena peräkkäisenä kautena, ansaitsi ensimmäisen joukkueen tunnustuksen AP:ltä ja USBWA:lta ja pääsi WBCA:n valmentajien All-America-joukkueeseen.[87][90][91] Clark sai Nancy Lieberman -palkinnon toisena peräkkäisenä kautena.[92][92]</w:t>
      </w:r>
    </w:p>
    <w:p>
      <w:r>
        <w:rPr>
          <w:b/>
        </w:rPr>
        <w:t xml:space="preserve">Vastaus</w:t>
      </w:r>
    </w:p>
    <w:p>
      <w:r>
        <w:t xml:space="preserve">AP:n vuoden pelaaja, Naismith College Player of the year, USBWA National Player of the Year, John R. Wooden Award, Wade Trophy, Nancy Lieberman -palkinto.</w:t>
      </w:r>
    </w:p>
    <w:p>
      <w:r>
        <w:rPr>
          <w:b/>
          <w:u w:val="single"/>
        </w:rPr>
        <w:t xml:space="preserve">Asiakirja 2203</w:t>
      </w:r>
    </w:p>
    <w:p>
      <w:r>
        <w:rPr>
          <w:b/>
        </w:rPr>
        <w:t xml:space="preserve">Ohjeet</w:t>
      </w:r>
    </w:p>
    <w:p>
      <w:r>
        <w:t xml:space="preserve">Mikä on tarkkailijan puolueellisuus</w:t>
      </w:r>
    </w:p>
    <w:p>
      <w:r>
        <w:rPr>
          <w:b/>
        </w:rPr>
        <w:t xml:space="preserve">Konteksti</w:t>
      </w:r>
    </w:p>
    <w:p>
      <w:r>
        <w:t xml:space="preserve">Havainnointiharha on yksi havaintoharhan lajeista, ja se määritellään kaikenlaiseksi systemaattiseksi poikkeamiseksi oikeista tosiasioista havainnoinnin ja tietojen kirjaamisen aikana tutkimuksissa.[1] Määritelmää voidaan vielä laajentaa kattamaan systemaattinen ero sen välillä, mitä havaitaan havainnoitsijoiden vaihtelusta johtuen, ja sen välillä, mikä on todellinen arvo.[2</w:t>
        <w:br/>
        <w:br/>
        <w:t xml:space="preserve">Havainnointiharha on havainnoijien taipumus olla näkemättä sitä, mitä on olemassa, mutta sen sijaan nähdä sitä, mitä he odottavat tai haluavat nähdä.</w:t>
        <w:t xml:space="preserve">Tämä on yleinen ilmiö monien ihmisten jokapäiväisessä elämässä, ja se on merkittävä ongelma, johon toisinaan törmätään tieteellisissä tutkimuksissa ja selvityksissä.[3] Havainnointi on ratkaisevan tärkeää tieteellisessä tutkimuksessa ja toiminnassa, ja siksi myös havainnointiharha voi olla sitä.[4] Tällaisten harhojen esiintyessä tieteelliset tutkimukset voivat johtaa todellisen ja tarkan tiedon yli- tai aliarviointiin, mikä vaarantaa tutkimushavaintojen ja -tulosten pätevyyden, vaikka kaikki muut tutkimussuunnitelmat ja -menettelyt olisivat olleet asianmukaisia.[5]</w:t>
        <w:br/>
        <w:br/>
        <w:t xml:space="preserve">Havaintoaineisto muodostaa merkittävän tietämyksen perustan. Havainnointi on tiedonkeruumenetelmä, ja se kuuluu laadullisen tutkimuksen tekniikoiden luokkaan. Havainnoinnilla on useita etuja, kuten sen yksinkertaisuus tiedonkeruumenetelmänä ja sen käyttökelpoisuus hypoteesien laatimisessa. Samanaikaisesti havainnointiin liittyy monia rajoituksia ja haittoja, kuten mahdollinen luotettavuuden puute, heikko validiteetti ja virheellinen käsitys. Osallistujahavainnointia käytetään laajalti sosiologisissa ja antropologisissa tutkimuksissa, kun taas systemaattista havainnointia käytetään silloin, kun tutkijoiden on kerättävä tietoja ilman osallistujien suoraa vuorovaikutusta. Yleisin havainnointimenetelmä on naturalistinen havainnointi, jossa koehenkilöitä havainnoidaan heidän luonnollisessa ympäristössään, ja tavoitteena on arvioida käyttäytymistä interventioista vapaassa ja luonnollisessa ympäristössä.</w:t>
        <w:br/>
        <w:br/>
        <w:t xml:space="preserve"> Havaitsijoiden puolueellisuus on erityisen todennäköistä silloin, kun tutkijalla tai selvitysmiehellä on omia etujaan tutkimuksen lopputuloksen suhteen tai kun hänellä on vahvoja ennakkokäsityksiä.</w:t>
        <w:t xml:space="preserve">Nämä kolme tekijää yhdistettynä epäselviin taustatietoihin ja subjektiiviseen pisteytysmenetelmään lisäävät suuresti havainnointiharhaa.[6]</w:t>
        <w:br/>
        <w:br/>
        <w:t xml:space="preserve">Esimerkkejä kognitiivisista harhoista ovat mm. seuraavat</w:t>
        <w:br/>
        <w:br/>
        <w:t xml:space="preserve"> Ankkuroituminen - kognitiivinen harha, joka saa ihmiset luottamaan liikaa niihin alkuperäisiin tietoihin, joita heille tarjotaan jostakin aiheesta. Tämä aiheuttaa vinoumaa arvostelukyvyssä ja estää ihmisiä ja tarkkailijoita päivittämästä suunnitelmiaan ja ennusteitaan tarpeen mukaan.</w:t>
        <w:br/>
        <w:t xml:space="preserve"> Bandwagon-ilmiö - ihmisten taipumus "hypätä kelkkaan" tiettyjen käyttäytymismallien ja asenteiden kanssa, mikä tarkoittaa, että he omaksuvat tiettyjä toimintatapoja sen perusteella, mitä muut tekevät.</w:t>
        <w:br/>
        <w:t xml:space="preserve"> Ennakkoluulojen sokea piste - ihmisten taipumus tunnistaa ennakkoluulojen vaikutus muihin ja heidän arvioihinsa, mutta eivät samalla tunnista ja tunnista omien ennakkoluulojensa vaikutusta omaan arvostelukykyynsä.</w:t>
        <w:br/>
        <w:t xml:space="preserve"> Confirmation bias - ihmisten taipumus etsiä, tulkita ja muistaa tietoa siten, että heidän ennakkokäsityksensä ja arvonsa saavat vahvistusta.</w:t>
        <w:br/>
        <w:t xml:space="preserve"> Syyllisyys- ja syyttömyysvinouma - ihmisten taipumus olettaa, että ryhmään kuuluvilla henkilöillä on samankaltaisia ominaisuuksia ja käyttäytymismalleja, myös sellaisia, joiden perusteella heidät voidaan pitää syyttöminä tai syyllisinä.</w:t>
        <w:br/>
        <w:t xml:space="preserve"> Halo-vaikutus - taipumus, jonka mukaan henkilön, tuotemerkin, yrityksen, tuotteen tai muun vastaavan ympärillä olevat myönteiset vaikutelmat ja uskomukset vaikuttavat tarkkailijan mielipiteisiin tai tunteisiin muilla, toisiinsa liittymättömillä alueilla.</w:t>
        <w:br/>
        <w:t xml:space="preserve"> Kehystämisvaikutus - ihmisten taipumus muodostaa johtopäätöksiä ja mielipiteitä sen perusteella, annetaanko heille asiaankuuluva asiaankuuluva asia myönteisin vai kielteisin mielleyhtymin.</w:t>
        <w:br/>
        <w:t xml:space="preserve"> Recency effect - taipumus siihen, että tuoreemmat tiedot, ideat tai väitteet muistetaan selkeämmin kuin niitä edeltävät.</w:t>
      </w:r>
    </w:p>
    <w:p>
      <w:r>
        <w:rPr>
          <w:b/>
        </w:rPr>
        <w:t xml:space="preserve">Vastaus</w:t>
      </w:r>
    </w:p>
    <w:p>
      <w:r>
        <w:t xml:space="preserve">Havainnointiharha on yksi havaintoharhan lajeista, ja se määritellään kaikenlaiseksi järjestelmälliseksi poikkeamiseksi oikeista tosiseikoista havainnoinnin ja tietojen kirjaamisen aikana tutkimuksissa. Määritelmää voidaan vielä laajentaa siten, että se sisältää järjestelmällisen eron sen välillä, mitä havaitaan havainnoitsijoiden vaihtelusta johtuen, ja sen välillä, mikä on todellinen arvo.</w:t>
        <w:br/>
        <w:br/>
        <w:t xml:space="preserve"> Havaitsijan harha on havaitsijoiden taipumus olla näkemättä sitä, mikä on olemassa, ja nähdä sen sijaan se, mitä he odottavat tai haluavat nähdä. Tämä on yleinen ilmiö monien ihmisten jokapäiväisessä elämässä, ja se on merkittävä ongelma, johon joskus törmätään tieteellisissä tutkimuksissa ja selvityksissä. Havainnointi on ratkaisevan tärkeää tieteellisessä tutkimuksessa ja toiminnassa, ja siksi myös havainnointiharha voi olla sitä. Kun tällaisia vääristymiä esiintyy, tieteellisissä tutkimuksissa voidaan yli- tai aliarvioida sitä, mikä on totta ja täsmällistä, mikä vaarantaa tutkimushavaintojen ja -tulosten pätevyyden, vaikka kaikki muut tutkimussuunnitelmat ja -menettelyt olisivatkin olleet asianmukaisia.</w:t>
        <w:br/>
        <w:br/>
        <w:t xml:space="preserve"> Havainnointitiedot muodostavat merkittävän tietämyksen perustan. Havainnointi on tiedonkeruumenetelmä, ja se kuuluu laadullisen tutkimuksen tekniikoiden luokkaan. Havainnoinnilla on useita etuja, kuten sen yksinkertaisuus tiedonkeruumenetelmänä ja sen hyödyllisyys hypoteesien laatimisessa. Samanaikaisesti havainnointiin liittyy monia rajoituksia ja haittoja, kuten mahdollinen luotettavuuden puute, heikko validiteetti ja virheellinen käsitys. Osallistujahavainnointia käytetään laajalti sosiologisissa ja antropologisissa tutkimuksissa, kun taas systemaattista havainnointia käytetään silloin, kun tutkijoiden on kerättävä tietoja ilman osallistujien suoraa vuorovaikutusta. Yleisin havainnointimenetelmä on naturalistinen havainnointi, jossa koehenkilöitä havainnoidaan heidän luonnollisessa ympäristössään, ja tavoitteena on arvioida käyttäytymistä interventioista vapaassa ja luonnollisessa ympäristössä.</w:t>
        <w:br/>
        <w:br/>
        <w:t xml:space="preserve"> Havaitsijan puolueellisuus on erityisen todennäköistä silloin, kun tutkijalla tai selvitysmiehellä on omia etuja tutkimuksen tuloksen suhteen tai kun hänellä on vahvoja ennakkokäsityksiä. Nämä kolme tekijää yhdistettynä epäselviin taustatietoihin ja subjektiiviseen pisteytysmenetelmään vaikuttavat suuresti havainnointiharhojen esiintymiseen.</w:t>
        <w:br/>
        <w:br/>
        <w:t xml:space="preserve"> Esimerkkejä kognitiivisista vääristymistä ovat:</w:t>
        <w:br/>
        <w:br/>
        <w:t xml:space="preserve"> Ankkuroituminen - kognitiivinen vääristymä, joka saa ihmiset luottamaan liikaa niihin alkuperäisiin tietoihin, joita heille tarjotaan jostakin aiheesta. Tämä aiheuttaa vääristynyttä arvostelukykyä ja estää ihmisiä ja tarkkailijoita päivittämästä suunnitelmiaan ja ennusteitaan tarpeen mukaan.</w:t>
        <w:br/>
        <w:br/>
        <w:t xml:space="preserve"> Bandwagon-ilmiö - ihmisten taipumus "hypätä kelkkaan" tiettyjen käyttäytymismallien ja asenteiden kanssa, mikä tarkoittaa, että he omaksuvat tiettyjä toimintatapoja sen perusteella, mitä muut tekevät.</w:t>
        <w:br/>
        <w:br/>
        <w:t xml:space="preserve"> Ennakkoluulojen sokea piste - ihmisten taipumus tunnistaa ennakkoluulojen vaikutus muihin ja heidän arvioihinsa, mutta eivät samalla tunnista ja tunnista omien ennakkoluulojensa vaikutusta omaan arvostelukykyynsä.</w:t>
        <w:br/>
        <w:br/>
        <w:t xml:space="preserve"> Confirmation bias - ihmisten taipumus etsiä, tulkita ja muistaa tietoa siten, että heidän ennakkokäsityksensä ja arvonsa saavat vahvistusta.</w:t>
        <w:br/>
        <w:br/>
        <w:t xml:space="preserve"> Syyllisyys- ja syyttömyysvinouma - ihmisten taipumus olettaa, että ryhmään kuuluvilla henkilöillä on samankaltaisia ominaisuuksia ja käyttäytymismalleja, myös sellaisia, joiden perusteella heidät voidaan pitää syyttöminä tai syyllisinä.</w:t>
        <w:br/>
        <w:br/>
        <w:t xml:space="preserve"> Halo-vaikutus - taipumus, että henkilön, tuotemerkin, yrityksen, tuotteen tai vastaavan ympärillä olevat myönteiset vaikutelmat ja uskomukset vaikuttavat tarkkailijan mielipiteisiin tai tunteisiin muilla, toisiinsa liittymättömillä alueilla.</w:t>
        <w:br/>
        <w:br/>
        <w:t xml:space="preserve"> Kehystämisvaikutus - ihmisten taipumus muodostaa johtopäätöksiä ja mielipiteitä sen perusteella, annetaanko heille asiaankuuluva asiaankuuluva asia myönteisin vai kielteisin mielleyhtymin.</w:t>
        <w:br/>
        <w:br/>
        <w:t xml:space="preserve"> Recency effect - taipumus siihen, että tuoreemmat tiedot, ideat tai väitteet muistetaan selkeämmin kuin niitä edeltävät.</w:t>
      </w:r>
    </w:p>
    <w:p>
      <w:r>
        <w:rPr>
          <w:b/>
          <w:u w:val="single"/>
        </w:rPr>
        <w:t xml:space="preserve">Asiakirja 2204</w:t>
      </w:r>
    </w:p>
    <w:p>
      <w:r>
        <w:rPr>
          <w:b/>
        </w:rPr>
        <w:t xml:space="preserve">Ohjeet</w:t>
      </w:r>
    </w:p>
    <w:p>
      <w:r>
        <w:t xml:space="preserve">Kuka on Kornin laulaja?</w:t>
      </w:r>
    </w:p>
    <w:p>
      <w:r>
        <w:rPr>
          <w:b/>
        </w:rPr>
        <w:t xml:space="preserve">Vastaus</w:t>
      </w:r>
    </w:p>
    <w:p>
      <w:r>
        <w:t xml:space="preserve">Jonathan Houseman Davis on nu-metal-yhtye Kornin laulaja.</w:t>
      </w:r>
    </w:p>
    <w:p>
      <w:r>
        <w:rPr>
          <w:b/>
          <w:u w:val="single"/>
        </w:rPr>
        <w:t xml:space="preserve">Asiakirja 2205</w:t>
      </w:r>
    </w:p>
    <w:p>
      <w:r>
        <w:rPr>
          <w:b/>
        </w:rPr>
        <w:t xml:space="preserve">Ohjeet</w:t>
      </w:r>
    </w:p>
    <w:p>
      <w:r>
        <w:t xml:space="preserve">Milloin Mission Beachin postitoimisto avattiin ensimmäisen kerran?</w:t>
      </w:r>
    </w:p>
    <w:p>
      <w:r>
        <w:rPr>
          <w:b/>
        </w:rPr>
        <w:t xml:space="preserve">Konteksti</w:t>
      </w:r>
    </w:p>
    <w:p>
      <w:r>
        <w:t xml:space="preserve">Alueesta tuli suosittu leirintäalue 1920-luvun lopulla El Arishista tulevan tien rakentamisen jälkeen.[23] Se tunnettiin nimellä Mission Beach johtuen virheellisestä uskomuksesta, että alueella aiemmin sijainnut Hull Riverin aboriginaalien siirtokunta oli uskonnollinen lähetysasema.[24] Mission Beach kehittyi kaupungiksi 1940- ja 50-luvuilla, ja Mission Beachin postitoimisto avattiin 15. joulukuuta 1949.[25]</w:t>
      </w:r>
    </w:p>
    <w:p>
      <w:r>
        <w:rPr>
          <w:b/>
        </w:rPr>
        <w:t xml:space="preserve">Vastaus</w:t>
      </w:r>
    </w:p>
    <w:p>
      <w:r>
        <w:t xml:space="preserve">Mission Beachin postitoimisto avattiin 15. joulukuuta 1949.</w:t>
      </w:r>
    </w:p>
    <w:p>
      <w:r>
        <w:rPr>
          <w:b/>
          <w:u w:val="single"/>
        </w:rPr>
        <w:t xml:space="preserve">Asiakirja 2206</w:t>
      </w:r>
    </w:p>
    <w:p>
      <w:r>
        <w:rPr>
          <w:b/>
        </w:rPr>
        <w:t xml:space="preserve">Ohjeet</w:t>
      </w:r>
    </w:p>
    <w:p>
      <w:r>
        <w:t xml:space="preserve">Mitä pokaaleja West Ham on voittanut?</w:t>
      </w:r>
    </w:p>
    <w:p>
      <w:r>
        <w:rPr>
          <w:b/>
        </w:rPr>
        <w:t xml:space="preserve">Konteksti</w:t>
      </w:r>
    </w:p>
    <w:p>
      <w:r>
        <w:t xml:space="preserve">West Ham on voittanut FA Cupin kolme kertaa (1964, 1975 ja 1980) ja ollut kahdesti (1923 ja 2006) cupin kakkonen. Seura on päässyt kahteen suureen eurooppalaiseen loppuotteluun: se voitti Cup-voittajien Euroopan cupin vuonna 1965 ja sijoittui samassa kilpailussa toiseksi vuonna 1976. West Ham voitti myös Intertoto Cupin vuonna 1999. Se on yksi niistä kahdeksasta seurasta, jotka eivät ole koskaan pudonneet Englannin jalkapallon kakkosliigaa alemmalle tasolle, sillä se on viettänyt 63 kautta 95:stä liigakaudesta ylemmässä sarjatasossa kauteen 2020-21 asti. Seuran toistaiseksi korkein liigasijoitus saavutettiin kaudella 1985-86, jolloin se sijoittui silloisessa First Divisionissa kolmanneksi.</w:t>
      </w:r>
    </w:p>
    <w:p>
      <w:r>
        <w:rPr>
          <w:b/>
        </w:rPr>
        <w:t xml:space="preserve">Vastaus</w:t>
      </w:r>
    </w:p>
    <w:p>
      <w:r>
        <w:t xml:space="preserve">West Ham voitti FA Cupin vuosina 1964, 1975 ja 1980. Se voitti Euroopan cup-voittajien cupin vuonna 1965 ja Intertoto-cupin vuonna 1999.</w:t>
      </w:r>
    </w:p>
    <w:p>
      <w:r>
        <w:rPr>
          <w:b/>
          <w:u w:val="single"/>
        </w:rPr>
        <w:t xml:space="preserve">Asiakirja 2207</w:t>
      </w:r>
    </w:p>
    <w:p>
      <w:r>
        <w:rPr>
          <w:b/>
        </w:rPr>
        <w:t xml:space="preserve">Ohjeet</w:t>
      </w:r>
    </w:p>
    <w:p>
      <w:r>
        <w:t xml:space="preserve">Tee lyhyt yhteenveto tästä Pearl Harborin salaliittoteoriaa koskevasta kappaleesta.</w:t>
      </w:r>
    </w:p>
    <w:p>
      <w:r>
        <w:rPr>
          <w:b/>
        </w:rPr>
        <w:t xml:space="preserve">Konteksti</w:t>
      </w:r>
    </w:p>
    <w:p>
      <w:r>
        <w:t xml:space="preserve">"Robert Stinnettin teoksessa Petoksen päivä esitetään, että komentaja McCollumin laatima muistio oli keskeisessä asemassa Yhdysvaltain politiikassa välittömästi ennen sotaa. Stinnett väittää, että muistion mukaan vain suora hyökkäys Yhdysvaltain etuja vastaan saisi amerikkalaisen yleisön (tai kongressin) suostumaan suoraan osallistumiseen Euroopan sotaan, erityisesti brittien tukemiseen. Japanin hyökkäys ei auttaisi eikä voisi auttaa Britanniaa. Vaikka muistio toimitettiin kapteenit Walter Andersonille ja Dudley Knoxille, kahdelle Rooseveltin sotilasneuvonantajalle, 7. lokakuuta 1940, ei ole mitään todisteita siitä, että Roosevelt olisi koskaan nähnyt sitä, kun taas Stinnett väittää, ettei hän nähnyt sitä.[30] Lisäksi, vaikka Anderson ja Knox ehdottivat kahdeksan erityistä suunnitelmaa Japanin valtakunnan kiusaamiseksi ja lisäsivät: "Jos näillä keinoilla Japani voitaisiin saada syyllistymään avoimeen sotatoimiin, sitä parempi", muistion kahdeksasta "suunnitelmasta" (toteutettavista toimista) monet, jos ei kaikki, toteutettiin, mutta McCollumin muistio oli epäilyttävästi innoittaja.[Viitattu ] Siitä huolimatta Stinnett väittää Day of Deceit -kirjassaan, että kaikki toimintaehdotukset toteutettiin.[31] Silti Rooseveltin hallinnon jäsenet vaativat useaan otteeseen, että Japania ei provosoitaisi. Mark Parillo kirjoitti esseessään The United States in the Pacific, "[t]ämä teoriat pyrkivät kaatumaan tilanteen logiikkaan. Jos Roosevelt ja muut hänen hallintonsa jäsenet olisivat tienneet hyökkäyksestä etukäteen, olisi ollut typerää uhrata yksi tärkeimmistä sodan voittamiseen tarvittavista välineistä vain saadakseen Yhdysvallat mukaan sotaan."[32] Lisäksi 5. marraskuuta 1941 CNO Stark ja armeijan esikuntapäällikkö Marshall varoittivat yhteisessä muistiossaan, että "jos Japani voitetaan ja Saksa pysyy lyömättömänä, päätöstä ei silti ole saavutettu..... Sota Yhdysvaltojen ja Japanin välillä tulisi välttää....."[33] Lisäksi 21. marraskuuta 1941 päivätyssä muistiossa armeijan sotasuunnitelmien päällikkö, prikaatikenraali Leonard T. Gerow totesi, että "yksi nykyisistä päätavoitteistamme [on] sodan välttäminen Japanin kanssa....[ja] varmistaa aineellisen avun jatkuminen briteille."[34] Hän totesi lopuksi: "[I]t on erittäin tärkeää sotaponnisteluillemme Euroopassa..."[34] Lisäksi Churchill itse sanoi 15. toukokuuta 1940 lähettämässään sähkeessä toivovansa, että USA.</w:t>
        <w:t xml:space="preserve">sitoutuminen Britannian auttamiseen "hiljentäisi" Japanin, minkä jälkeen 4. lokakuuta lähettämässään viestissä hän pyysi Yhdysvaltain merivoimien kohteliaisuusvierailua Singaporeen, jonka tarkoituksena oli "estää sodan leviäminen."[35] Ja Starkin omassa Plan Dog -suunnitelmassa todettiin nimenomaisesti: "Kaikki voimat, joita saattaisimme lähettää Kaukoitään... vähentäisivät iskujemme voimaa Saksaa vastaan..."[36] Roosevelt tuskin saattoi olla tietämätön Starkin näkemyksistä, ja sota Japanin kanssa oli selvästi Rooseveltin nimenomaisen toiveen vastainen Britannian auttamiseksi."</w:t>
        <w:br/>
        <w:t xml:space="preserve">https://en.wikipedia.org/wiki/Pearl_Harbor_advance-knowledge_conspiracy_theory https://en.wikipedia.org/wiki/Pearl_Harbor_advance-knowledge_conspiracy_theory</w:t>
      </w:r>
    </w:p>
    <w:p>
      <w:r>
        <w:rPr>
          <w:b/>
        </w:rPr>
        <w:t xml:space="preserve">Vastaus</w:t>
      </w:r>
    </w:p>
    <w:p>
      <w:r>
        <w:t xml:space="preserve">Tässä kappaleessa esitetään yhteenveto Robert Stinnettin väitteestä, jonka mukaan Yhdysvaltain hallitus provosoi tarkoituksellisesti Japanin hyökkäyksen Pearl Harboriin, sekä vasta-argumenteista. Stinnettin väite perustuu suurelta osin komentaja McCollomin muistioon, jossa todetaan, että Yhdysvaltain väestö ja sen vaaleilla valitut virkamiehet saataisiin suostuteltua osallistumaan toiseen maailmansotaan vain, jos Yhdysvaltoihin hyökättäisiin suoraan. Stinnett väittää, että hallitus teki sitten kaiken, mitä muistiossa suositeltiin, jotta japanilaiset saataisiin pakotettua hyökkäämään. Tämän kappaleen mukaan Stinnettin väitteen kumoavia argumentteja ovat muun muassa se, että armeija ei koskaan vaarantaisi Pearl Harborissa olevaa laivastoa, jota tarvittiin sodan voittamiseen, suunnitelmassa, jolla Yhdysvaltain kansa saataisiin vakuuttuneeksi siitä, että sen oli liityttävä mukaan. Lisäksi on vakuuttavia todisteita siitä, että Roosevelt yritti minimoida konfliktin Japanin kanssa keskittyäkseen Englannille annettavaan apuun.</w:t>
      </w:r>
    </w:p>
    <w:p>
      <w:r>
        <w:rPr>
          <w:b/>
          <w:u w:val="single"/>
        </w:rPr>
        <w:t xml:space="preserve">Asiakirja 2208</w:t>
      </w:r>
    </w:p>
    <w:p>
      <w:r>
        <w:rPr>
          <w:b/>
        </w:rPr>
        <w:t xml:space="preserve">Ohjeet</w:t>
      </w:r>
    </w:p>
    <w:p>
      <w:r>
        <w:t xml:space="preserve">Anna minulle luettelo Pakistanin viidestä viimeisimmästä pääministeristä.</w:t>
      </w:r>
    </w:p>
    <w:p>
      <w:r>
        <w:rPr>
          <w:b/>
        </w:rPr>
        <w:t xml:space="preserve">Vastaus</w:t>
      </w:r>
    </w:p>
    <w:p>
      <w:r>
        <w:t xml:space="preserve">Mian Muhammad Shehbaz Sharif</w:t>
        <w:br/>
        <w:t xml:space="preserve">- Imran Khan</w:t>
        <w:br/>
        <w:t xml:space="preserve">- tuomari Nasir-ul-Mulk (viranhaltija)</w:t>
        <w:br/>
        <w:t xml:space="preserve">- Shahid Khaqan Abbasi</w:t>
        <w:br/>
        <w:t xml:space="preserve">- Muhammad Nawaz Sharif</w:t>
      </w:r>
    </w:p>
    <w:p>
      <w:r>
        <w:rPr>
          <w:b/>
          <w:u w:val="single"/>
        </w:rPr>
        <w:t xml:space="preserve">Asiakirja 2209</w:t>
      </w:r>
    </w:p>
    <w:p>
      <w:r>
        <w:rPr>
          <w:b/>
        </w:rPr>
        <w:t xml:space="preserve">Ohjeet</w:t>
      </w:r>
    </w:p>
    <w:p>
      <w:r>
        <w:t xml:space="preserve">Milloin Porsche lopetti ilmajäähdytteisten moottoreiden valmistamisen 911-malliin?</w:t>
      </w:r>
    </w:p>
    <w:p>
      <w:r>
        <w:rPr>
          <w:b/>
        </w:rPr>
        <w:t xml:space="preserve">Konteksti</w:t>
      </w:r>
    </w:p>
    <w:p>
      <w:r>
        <w:t xml:space="preserve">Porsche 911 (lausutaan yhdeksän yksitoista tai saksaksi: Neunelfer) on kaksiovinen 2+2-suuren suorituskyvyn takamoottorinen urheiluauto, jonka Porsche AG esitteli syyskuussa 1964 Stuttgartissa, Saksassa. Siinä on taakse asennettu tasakuutosmoottori ja alun perin vääntövarsijousitus. Autoa on kehitetty jatkuvasti vuosien varrella, mutta perusidea on pysynyt muuttumattomana.[1] Moottorit olivat ilmajäähdytteisiä, kunnes 996-sarja esiteltiin vuonna 1998.</w:t>
      </w:r>
    </w:p>
    <w:p>
      <w:r>
        <w:rPr>
          <w:b/>
        </w:rPr>
        <w:t xml:space="preserve">Vastaus</w:t>
      </w:r>
    </w:p>
    <w:p>
      <w:r>
        <w:t xml:space="preserve">Porsche lopetti ilmajäähdytteisten moottoreiden valmistuksen 911-malliin vuonna 1998 996-sarjan myötä.</w:t>
      </w:r>
    </w:p>
    <w:p>
      <w:r>
        <w:rPr>
          <w:b/>
          <w:u w:val="single"/>
        </w:rPr>
        <w:t xml:space="preserve">Asiakirja 2210</w:t>
      </w:r>
    </w:p>
    <w:p>
      <w:r>
        <w:rPr>
          <w:b/>
        </w:rPr>
        <w:t xml:space="preserve">Ohjeet</w:t>
      </w:r>
    </w:p>
    <w:p>
      <w:r>
        <w:t xml:space="preserve">Miten ihmiset pääsevät sinne, minne he haluavat mennä</w:t>
      </w:r>
    </w:p>
    <w:p>
      <w:r>
        <w:rPr>
          <w:b/>
        </w:rPr>
        <w:t xml:space="preserve">Vastaus</w:t>
      </w:r>
    </w:p>
    <w:p>
      <w:r>
        <w:t xml:space="preserve">Ihmiset katsovat yleensä karttaa ja etsivät määränpäänsä. Sitten he seuraavat kartan ohjeita päästäkseen määränpäähänsä.</w:t>
      </w:r>
    </w:p>
    <w:p>
      <w:r>
        <w:rPr>
          <w:b/>
          <w:u w:val="single"/>
        </w:rPr>
        <w:t xml:space="preserve">Asiakirja 2211</w:t>
      </w:r>
    </w:p>
    <w:p>
      <w:r>
        <w:rPr>
          <w:b/>
        </w:rPr>
        <w:t xml:space="preserve">Ohjeet</w:t>
      </w:r>
    </w:p>
    <w:p>
      <w:r>
        <w:t xml:space="preserve">Millaisia salaattilajeja käytetään yleisesti salaatissa ja muissa ruokalajeissa?</w:t>
      </w:r>
    </w:p>
    <w:p>
      <w:r>
        <w:rPr>
          <w:b/>
        </w:rPr>
        <w:t xml:space="preserve">Vastaus</w:t>
      </w:r>
    </w:p>
    <w:p>
      <w:r>
        <w:t xml:space="preserve">Yleisiä salaatteja, joita käytetään salaateissa ja muissa ruokalajeissa, ovat jäävuorisalaatti, voisalaatti, punasalaatti, vihersalaatti, frisee, endiivisalaatti, escarole, rucola, kevätsalaatti ja lehtikaali.</w:t>
      </w:r>
    </w:p>
    <w:p>
      <w:r>
        <w:rPr>
          <w:b/>
          <w:u w:val="single"/>
        </w:rPr>
        <w:t xml:space="preserve">Asiakirja 2212</w:t>
      </w:r>
    </w:p>
    <w:p>
      <w:r>
        <w:rPr>
          <w:b/>
        </w:rPr>
        <w:t xml:space="preserve">Ohjeet</w:t>
      </w:r>
    </w:p>
    <w:p>
      <w:r>
        <w:t xml:space="preserve">Mistä saan selville, mitä Wisconsinin vaaleissa on äänestyksessä?</w:t>
      </w:r>
    </w:p>
    <w:p>
      <w:r>
        <w:rPr>
          <w:b/>
        </w:rPr>
        <w:t xml:space="preserve">Vastaus</w:t>
      </w:r>
    </w:p>
    <w:p>
      <w:r>
        <w:t xml:space="preserve">MyVote.wi.gov-sivustolla on useita resursseja Wisconsinin äänestäjien auttamiseksi.  Erään resurssin avulla voit syöttää osoitteesi, ja se näyttää osoitteen perusteella, miltä näyteäänestyslippu näyttää.  Tämä auttaa äänestäjiä näkemään, mitä kantoja tai kysymyksiä äänestyslipussa on, jotta he voivat tutkia niitä ennen äänestämistä. Kansanäänestyskysymysten tarjoaminen etukäteen antaa äänestäjille mahdollisuuden lukea ne läpi varmistaakseen, että he ymmärtävät, mitä kysytään, sillä kysymyksissä käytetty kieli on joskus juridista ja helpompi käsitellä äänestyskopin paineen ulkopuolella. Tämän verkkosivuston tarjoaa Wisconsinin vaalilautakunta, joka on kaksipuolueinen komissio, jonka tehtävänä on panna täytäntöön Wisconsinin vaalilainsäädäntö.</w:t>
      </w:r>
    </w:p>
    <w:p>
      <w:r>
        <w:rPr>
          <w:b/>
          <w:u w:val="single"/>
        </w:rPr>
        <w:t xml:space="preserve">Asiakirja 2213</w:t>
      </w:r>
    </w:p>
    <w:p>
      <w:r>
        <w:rPr>
          <w:b/>
        </w:rPr>
        <w:t xml:space="preserve">Ohjeet</w:t>
      </w:r>
    </w:p>
    <w:p>
      <w:r>
        <w:t xml:space="preserve">Anna minulle luettelo parhaista elokuvista, joita en ole koskaan nähnyt.</w:t>
      </w:r>
    </w:p>
    <w:p>
      <w:r>
        <w:rPr>
          <w:b/>
        </w:rPr>
        <w:t xml:space="preserve">Vastaus</w:t>
      </w:r>
    </w:p>
    <w:p>
      <w:r>
        <w:t xml:space="preserve">Nosferatu, Kummisetä, Kummisetä osa II, 12 vihaista miestä, Good Fellas, Yksi lensi yli äyräiden, Seitsemän samuraita, Elämä on kaunista, Spirited Away, Parasite, Whiplash, Olipa kerran Amerikassa, High and Low, Eternal Sunshine of the Spotless Mind, Tenet, Full Metal Jacket, Paanin labyrintti...</w:t>
      </w:r>
    </w:p>
    <w:p>
      <w:r>
        <w:rPr>
          <w:b/>
          <w:u w:val="single"/>
        </w:rPr>
        <w:t xml:space="preserve">Asiakirja 2214</w:t>
      </w:r>
    </w:p>
    <w:p>
      <w:r>
        <w:rPr>
          <w:b/>
        </w:rPr>
        <w:t xml:space="preserve">Ohjeet</w:t>
      </w:r>
    </w:p>
    <w:p>
      <w:r>
        <w:t xml:space="preserve">Anna minulle luettelo Valioliigan voittajista ja sijoista viimeisten viiden vuoden aikana.</w:t>
      </w:r>
    </w:p>
    <w:p>
      <w:r>
        <w:rPr>
          <w:b/>
        </w:rPr>
        <w:t xml:space="preserve">Vastaus</w:t>
      </w:r>
    </w:p>
    <w:p>
      <w:r>
        <w:t xml:space="preserve">2021-2022: Voittaja Manchester City, kakkonen Liverpool</w:t>
        <w:br/>
        <w:t xml:space="preserve">2020-2021</w:t>
        <w:t xml:space="preserve">2019-2020</w:t>
        <w:t xml:space="preserve">Voittaja Manchester City, kakkonen Manchester United</w:t>
        <w:br/>
        <w:t xml:space="preserve">2019-2020:</w:t>
        <w:t xml:space="preserve">Liverpool, kakkonen Manchester City</w:t>
        <w:br/>
        <w:t xml:space="preserve">2018-2019: Manchester City, kakkonen Liverpool</w:t>
        <w:br/>
        <w:t xml:space="preserve">2017-2018: Manchester City, kakkonen Manchester United</w:t>
      </w:r>
    </w:p>
    <w:p>
      <w:r>
        <w:rPr>
          <w:b/>
          <w:u w:val="single"/>
        </w:rPr>
        <w:t xml:space="preserve">Asiakirja 2215</w:t>
      </w:r>
    </w:p>
    <w:p>
      <w:r>
        <w:rPr>
          <w:b/>
        </w:rPr>
        <w:t xml:space="preserve">Ohjeet</w:t>
      </w:r>
    </w:p>
    <w:p>
      <w:r>
        <w:t xml:space="preserve">Mikä luetelluista kaupungeista oli kauimpana asemalta?</w:t>
      </w:r>
    </w:p>
    <w:p>
      <w:r>
        <w:rPr>
          <w:b/>
        </w:rPr>
        <w:t xml:space="preserve">Konteksti</w:t>
      </w:r>
    </w:p>
    <w:p>
      <w:r>
        <w:t xml:space="preserve">Vuonna 1899 Great Central Railway -rautatie valmistui Lontooseen johtavalle pääradalle, joka kulki seurakunnan eteläisimmän osan läpi. Lähin asema oli Finmere for Buckingham, joka sijaitsi hieman Oxfordshiren kreivikunnan rajan takana Buckinghamin ja Bicesterin välisellä päätiellä ja vain 1,2 kilometrin (3⁄4 mailin) päässä Barton Hartshornista. Asema oli 8 kilometrin (5 mailin) päässä Buckinghamista, yli 1,6 kilometrin (1,6 km) päässä Finmerestä ja sijaitsi itse asiassa Shelswellin seurakunnassa Newton Purcellin kylän vieressä. Noin vuonna 1922 Great Central nimesi aseman uudelleen Finmere-asemaksi. British Railways sulki aseman vuonna 1963 ja radan vuonna 1966.</w:t>
      </w:r>
    </w:p>
    <w:p>
      <w:r>
        <w:rPr>
          <w:b/>
        </w:rPr>
        <w:t xml:space="preserve">Vastaus</w:t>
      </w:r>
    </w:p>
    <w:p>
      <w:r>
        <w:t xml:space="preserve">Buckinghamin kaupunki oli kauimpana, 5 mailin päässä asemalta.</w:t>
      </w:r>
    </w:p>
    <w:p>
      <w:r>
        <w:rPr>
          <w:b/>
          <w:u w:val="single"/>
        </w:rPr>
        <w:t xml:space="preserve">Asiakirja 2216</w:t>
      </w:r>
    </w:p>
    <w:p>
      <w:r>
        <w:rPr>
          <w:b/>
        </w:rPr>
        <w:t xml:space="preserve">Ohjeet</w:t>
      </w:r>
    </w:p>
    <w:p>
      <w:r>
        <w:t xml:space="preserve">Kumpi on brittiläinen vai metrinen mitta: pintti, millilitra.</w:t>
      </w:r>
    </w:p>
    <w:p>
      <w:r>
        <w:rPr>
          <w:b/>
        </w:rPr>
        <w:t xml:space="preserve">Vastaus</w:t>
      </w:r>
    </w:p>
    <w:p>
      <w:r>
        <w:t xml:space="preserve">pint on englantilainen, millilitra on metrinen.</w:t>
      </w:r>
    </w:p>
    <w:p>
      <w:r>
        <w:rPr>
          <w:b/>
          <w:u w:val="single"/>
        </w:rPr>
        <w:t xml:space="preserve">Asiakirja 2217</w:t>
      </w:r>
    </w:p>
    <w:p>
      <w:r>
        <w:rPr>
          <w:b/>
        </w:rPr>
        <w:t xml:space="preserve">Ohjeet</w:t>
      </w:r>
    </w:p>
    <w:p>
      <w:r>
        <w:t xml:space="preserve">Mikä on Allsvenskan?</w:t>
      </w:r>
    </w:p>
    <w:p>
      <w:r>
        <w:rPr>
          <w:b/>
        </w:rPr>
        <w:t xml:space="preserve">Vastaus</w:t>
      </w:r>
    </w:p>
    <w:p>
      <w:r>
        <w:t xml:space="preserve">Allsvenskan on Ruotsin ensimmäinen jalkapalloliiga. Siinä on 16 joukkuetta, ja se perustettiin vuonna 1924.</w:t>
      </w:r>
    </w:p>
    <w:p>
      <w:r>
        <w:rPr>
          <w:b/>
          <w:u w:val="single"/>
        </w:rPr>
        <w:t xml:space="preserve">Asiakirja 2218</w:t>
      </w:r>
    </w:p>
    <w:p>
      <w:r>
        <w:rPr>
          <w:b/>
        </w:rPr>
        <w:t xml:space="preserve">Ohjeet</w:t>
      </w:r>
    </w:p>
    <w:p>
      <w:r>
        <w:t xml:space="preserve">Miten kuvailisit genomiikkaa?</w:t>
      </w:r>
    </w:p>
    <w:p>
      <w:r>
        <w:rPr>
          <w:b/>
        </w:rPr>
        <w:t xml:space="preserve">Vastaus</w:t>
      </w:r>
    </w:p>
    <w:p>
      <w:r>
        <w:t xml:space="preserve">Genomitutkimus on organismin geneettisen materiaalin, mukaan lukien geenien rakenteen, toiminnan ja säätelyn, tutkimusta. Genomiikka on tehokas väline, jonka avulla voidaan tunnistaa ja diagnosoida geneettisiä häiriöitä, kehittää uusia hoitomuotoja ja ymmärtää monimutkaisten sairauksien geneettisiä taustatekijöitä.</w:t>
      </w:r>
    </w:p>
    <w:p>
      <w:r>
        <w:rPr>
          <w:b/>
          <w:u w:val="single"/>
        </w:rPr>
        <w:t xml:space="preserve">Asiakirja 2219</w:t>
      </w:r>
    </w:p>
    <w:p>
      <w:r>
        <w:rPr>
          <w:b/>
        </w:rPr>
        <w:t xml:space="preserve">Ohjeet</w:t>
      </w:r>
    </w:p>
    <w:p>
      <w:r>
        <w:t xml:space="preserve">Selitä viisivuotiaalle, miten Unity Catalogin yhteydessä käytettävät Storage Credential ja External locations selitetään.</w:t>
      </w:r>
    </w:p>
    <w:p>
      <w:r>
        <w:rPr>
          <w:b/>
        </w:rPr>
        <w:t xml:space="preserve">Vastaus</w:t>
      </w:r>
    </w:p>
    <w:p>
      <w:r>
        <w:t xml:space="preserve">Toki Unity Catalog on palvelu, aivan kuten mikä tahansa muukin palvelu, jota käytämme jokapäiväisessä elämässämme, kuten esimerkiksi autonpesuasemalla käyminen. Samoin Unity Catalog tarjoaa palvelun, joka auttaa suojaamaan tietovarantoja ja antaa näiden varojen omistajalle vallan päättää, kenelle hän haluaa antaa pääsyn nähdä nämä varat.</w:t>
        <w:br/>
        <w:t xml:space="preserve"> Storage Credential on kuin kassakaappi, jossa on yksilöllinen avain. Jos joku haluaa lainata jotakin kassakaapista, hänen on annettava kyseinen avain kassakaapin avaamiseksi. Yleensä kassakaapin omistajat eivät halua, että tätä avainta annetaan kaikille, joten he luovat ulkoisia sijainteja, jotka ovat yksilöllisiä kaikkien tarpeisiin. Säilytystunnusten omistajat voivat luoda useita kassakaappeja ja jakaa niiden avaimet sen sijaan. Yhteenvetona voidaan siis todeta, että säilytysvaltuutus ja ulkoiset sijainnit toimivat yhdessä salaisuuden avaamiseksi.</w:t>
      </w:r>
    </w:p>
    <w:p>
      <w:r>
        <w:rPr>
          <w:b/>
          <w:u w:val="single"/>
        </w:rPr>
        <w:t xml:space="preserve">Asiakirja 2220</w:t>
      </w:r>
    </w:p>
    <w:p>
      <w:r>
        <w:rPr>
          <w:b/>
        </w:rPr>
        <w:t xml:space="preserve">Ohjeet</w:t>
      </w:r>
    </w:p>
    <w:p>
      <w:r>
        <w:t xml:space="preserve">Anna minulle luettelo asioista, joita voin kysyä tukipyyntöä käsitellessäni.</w:t>
      </w:r>
    </w:p>
    <w:p>
      <w:r>
        <w:rPr>
          <w:b/>
        </w:rPr>
        <w:t xml:space="preserve">Vastaus</w:t>
      </w:r>
    </w:p>
    <w:p>
      <w:r>
        <w:t xml:space="preserve">1) Onko tämä ongelma havaittu tuotanto- vai muussa kuin tuotantoympäristössä</w:t>
        <w:br/>
        <w:t xml:space="preserve">2) Jos se on tuotannossa, kuinka kauan se on ollut tuotannossa</w:t>
        <w:br/>
        <w:t xml:space="preserve">3) Oletko tietoinen mistään muutoksista, joita sinä tai tiimisi on tehnyt hiljattain ja jotka ovat voineet vaikuttaa tähän vikaan. Kuten ohjelmistojen ja kirjastojen päivitykset. Tai infrastruktuuriin tehdyistä muutoksista.</w:t>
        <w:t xml:space="preserve">Muutokset käyttäjien vuorovaikutuksessa</w:t>
        <w:br/>
        <w:t xml:space="preserve">4) Jos vastaus kysymykseen 3 on ei, pyydä vahvistusta</w:t>
        <w:br/>
        <w:t xml:space="preserve">5) Ymmärrä, vaikuttaako tämä yksittäiseen käyttäjään, useisiin käyttäjiin vai kaikkiin käyttäjiin.</w:t>
        <w:t xml:space="preserve">Ymmärrä myös, vaikuttaako ongelma vain yhteen käyttötapaukseen, useisiin käyttötapauksiin vai kaikkiin käyttötapauksiin</w:t>
        <w:br/>
        <w:t xml:space="preserve">6) Ymmärrä ongelman tarkka oire</w:t>
        <w:br/>
        <w:t xml:space="preserve">7) Ymmärrä liiketoiminnan vaikutus. Kuten tämän ongelman taloudellinen vaikutus tai toimitusvaikutus (SLA).</w:t>
        <w:br/>
        <w:t xml:space="preserve"> 8) Ymmärrä, onko kiinnostusta kiertoteitä kohtaan, jotta ongelma saataisiin poistettua. Vai haetaanko täydellistä RCA:ta ja kunnollista korjausta.</w:t>
      </w:r>
    </w:p>
    <w:p>
      <w:r>
        <w:rPr>
          <w:b/>
          <w:u w:val="single"/>
        </w:rPr>
        <w:t xml:space="preserve">Asiakirja 2221</w:t>
      </w:r>
    </w:p>
    <w:p>
      <w:r>
        <w:rPr>
          <w:b/>
        </w:rPr>
        <w:t xml:space="preserve">Ohjeet</w:t>
      </w:r>
    </w:p>
    <w:p>
      <w:r>
        <w:t xml:space="preserve">Onko erakko-kolibrin haukkakoi kuvattu 1900- vai 2000-luvulla?</w:t>
      </w:r>
    </w:p>
    <w:p>
      <w:r>
        <w:rPr>
          <w:b/>
        </w:rPr>
        <w:t xml:space="preserve">Konteksti</w:t>
      </w:r>
    </w:p>
    <w:p>
      <w:r>
        <w:t xml:space="preserve">Macroglossum insipida, erakkokolibrihaukkakoi, on Sphingidae-heimoon kuuluva koiperhonen. Arthur Gardiner Butler kuvasi sen vuonna 1875.</w:t>
      </w:r>
    </w:p>
    <w:p>
      <w:r>
        <w:rPr>
          <w:b/>
        </w:rPr>
        <w:t xml:space="preserve">Vastaus</w:t>
      </w:r>
    </w:p>
    <w:p>
      <w:r>
        <w:t xml:space="preserve">Ei kumpaakaan.  Arthur Gardiner Butler kuvasi sen ensimmäisen kerran vuonna 1875 eli 1800-luvulla.</w:t>
      </w:r>
    </w:p>
    <w:p>
      <w:r>
        <w:rPr>
          <w:b/>
          <w:u w:val="single"/>
        </w:rPr>
        <w:t xml:space="preserve">Asiakirja 2222</w:t>
      </w:r>
    </w:p>
    <w:p>
      <w:r>
        <w:rPr>
          <w:b/>
        </w:rPr>
        <w:t xml:space="preserve">Ohjeet</w:t>
      </w:r>
    </w:p>
    <w:p>
      <w:r>
        <w:t xml:space="preserve">Missä on parhaat paikat ostaa rautakauppatarvikkeita?</w:t>
      </w:r>
    </w:p>
    <w:p>
      <w:r>
        <w:rPr>
          <w:b/>
        </w:rPr>
        <w:t xml:space="preserve">Vastaus</w:t>
      </w:r>
    </w:p>
    <w:p>
      <w:r>
        <w:t xml:space="preserve">Voit ostaa rautakauppatarvikkeita useista paikoista. Näitä voivat olla Home Depot, Lowes, Amazon, ACE Hardware, Lowes tai Target.</w:t>
      </w:r>
    </w:p>
    <w:p>
      <w:r>
        <w:rPr>
          <w:b/>
          <w:u w:val="single"/>
        </w:rPr>
        <w:t xml:space="preserve">Asiakirja 2223</w:t>
      </w:r>
    </w:p>
    <w:p>
      <w:r>
        <w:rPr>
          <w:b/>
        </w:rPr>
        <w:t xml:space="preserve">Ohjeet</w:t>
      </w:r>
    </w:p>
    <w:p>
      <w:r>
        <w:t xml:space="preserve">Mitkä ovat nykyaikaisia esimerkkejä yrityksistä, jotka ovat hyödyntäneet verkostovaikutusten voimaa?</w:t>
      </w:r>
    </w:p>
    <w:p>
      <w:r>
        <w:rPr>
          <w:b/>
        </w:rPr>
        <w:t xml:space="preserve">Konteksti</w:t>
      </w:r>
    </w:p>
    <w:p>
      <w:r>
        <w:t xml:space="preserve">Taloustieteessä verkostovaikutus (jota kutsutaan myös verkoston ulkoisvaikutukseksi tai kysyntäpuolen mittakaavaeduiksi) on ilmiö, jossa käyttäjän tavarasta tai palvelusta saama arvo tai hyöty riippuu yhteensopivien tuotteiden käyttäjien määrästä. Verkostovaikutukset ovat yleensä positiivisia, jolloin tietty käyttäjä saa tuotteesta enemmän arvoa, kun useampi käyttäjä liittyy samaan verkostoon.</w:t>
        <w:t xml:space="preserve">Kun lisäkäyttäjä ottaa tuotteen käyttöönsä, se voidaan jakaa kahteen vaikutukseen: kaikkien muiden käyttäjien saaman arvon kasvuun ("kokonaisvaikutus") ja myös muiden kuin käyttäjien motivaation lisääntymiseen käyttää tuotetta ("marginaalivaikutus").[1]</w:t>
        <w:br/>
        <w:br/>
        <w:t xml:space="preserve">Verkostovaikutukset voivat olla suoria tai epäsuoria. Suorat verkostovaikutukset syntyvät, kun tietyn käyttäjän hyöty kasvaa saman tuotteen tai teknologian muiden käyttäjien määrän kasvaessa, mikä tarkoittaa sitä, että tuotteen käyttöönotto eri käyttäjien keskuudessa täydentää toisiaan[2].[3] Tämä vaikutus on erillään hintaan liittyvistä vaikutuksista, kuten nykyisten käyttäjien saamasta hyödystä, joka johtuu hinnan alenemisesta, kun useammat käyttäjät liittyvät mukaan. Suoria verkostovaikutuksia voidaan havaita sosiaalisissa verkostopalveluissa, kuten Twitterissä, Facebookissa, Airbnb:ssä, Uberissa ja LinkedInissä, televiestintälaitteissa, kuten puhelimessa, ja pikaviestipalveluissa, kuten MSN:ssä, AIM:ssä tai QQ:ssa.[3] Välilliset (tai ryhmien väliset) verkostovaikutukset syntyvät silloin, kun on olemassa "vähintään kaksi erilaista asiakasryhmää, jotka ovat riippuvaisia toisistaan, ja vähintään yhden ryhmän hyöty kasvaa, kun toisen ryhmän (tai toisten ryhmien) hyöty kasvaa".[4] Esimerkiksi laitteistosta voi tulla arvokkaampi kuluttajille, kun yhteensopivien ohjelmistojen määrä kasvaa.</w:t>
        <w:br/>
        <w:br/>
        <w:t xml:space="preserve"> Verkostovaikutukset sekoitetaan usein mittakaavaetuihin, jotka kuvaavat keskimääräisten tuotantokustannusten pienenemistä suhteessa tuotettujen yksiköiden kokonaismäärään. Mittakaavaedut ovat yleinen ilmiö perinteisillä toimialoilla, kuten teollisuudessa, kun taas verkostovaikutukset ovat yleisimpiä uuden talouden toimialoilla, erityisesti tieto- ja viestintätekniikassa.</w:t>
        <w:t xml:space="preserve">Verkostovaikutukset ovat mittakaavaetujen kysyntäpuolen vastine, sillä ne toimivat lisäämällä asiakkaan maksuhalukkuutta sen sijaan, että ne vähentäisivät toimittajan keskimääräisiä kustannuksia.[5]</w:t>
        <w:br/>
        <w:br/>
        <w:t xml:space="preserve">Kun kriittinen massa on saavutettu, seurauksena voi olla bandwagon-ilmiö. Kun verkoston arvo kasvaa jokaisen uuden omaksujan myötä, yhä useammat ihmiset saavat kannustimen omaksua verkosto, mikä johtaa positiiviseen takaisinkytkentään. Useat tasapainot ja markkinamonopoli ovat kaksi keskeistä mahdollista lopputulosta markkinoilla, joilla esiintyy verkostovaikutuksia. Kuluttajien odotukset ovat avainasemassa määriteltäessä, mihin lopputuloksiin päädytään.</w:t>
      </w:r>
    </w:p>
    <w:p>
      <w:r>
        <w:rPr>
          <w:b/>
        </w:rPr>
        <w:t xml:space="preserve">Vastaus</w:t>
      </w:r>
    </w:p>
    <w:p>
      <w:r>
        <w:t xml:space="preserve">Esimerkkejä nykyaikaisista yrityksistä, jotka ovat valjastaneet verkostovaikutusten voiman, ovat muun muassa seuraavat sosiaaliset verkostopalvelut: TikTok, Youtube, Twitter, Instagram, Facebook, Airbnb, Uber ja LinkedIn.</w:t>
      </w:r>
    </w:p>
    <w:p>
      <w:r>
        <w:rPr>
          <w:b/>
          <w:u w:val="single"/>
        </w:rPr>
        <w:t xml:space="preserve">Asiakirja 2224</w:t>
      </w:r>
    </w:p>
    <w:p>
      <w:r>
        <w:rPr>
          <w:b/>
        </w:rPr>
        <w:t xml:space="preserve">Ohjeet</w:t>
      </w:r>
    </w:p>
    <w:p>
      <w:r>
        <w:t xml:space="preserve">Suunnittelen matkaa Espanjaan. Olen kiinnostunut kulttuurista, museoista ja taiteesta, mutta haluan myös käydä rannalla ja syödä hyvää ruokaa. Mitkä ovat 5 paikkaa, joissa minun pitäisi ehdottomasti käydä?</w:t>
      </w:r>
    </w:p>
    <w:p>
      <w:r>
        <w:rPr>
          <w:b/>
        </w:rPr>
        <w:t xml:space="preserve">Vastaus</w:t>
      </w:r>
    </w:p>
    <w:p>
      <w:r>
        <w:t xml:space="preserve">Espanja on suuri maa, josta löytyy kaikki nämä asiat. Tämä olisi minun top 5, mutta on monia muitakin paikkoja, jotka ovat sen arvoisia. Koska et ole eritellyt Espanjassa viettämääsi aikaa, jätän saaret (Baleaarit ja Kanariansaaret) pois listalta:</w:t>
        <w:br/>
        <w:br/>
        <w:t xml:space="preserve"> - Madrid: Espanjan pääkaupungissa on joitakin Euroopan parhaita museoita, kuten Prado- ja Reina Sofia -museot. Kaupungissa on mahtava tunnelma, ja siellä on joitakin maan parhaista ravintoloista.</w:t>
        <w:br/>
        <w:t xml:space="preserve"> - Barcelona: Välimerellinen globaalikaupunki, jolla on paljon tarjottavaa - Antonio Gaudin arkkitehtonisista mestariteoksista rannoille ja mahtaviin näkymiin Välimerelle.</w:t>
        <w:br/>
        <w:t xml:space="preserve"> - Galicia: Luoteis-Espanjassa sijaitseva alue. Se ei ole kovin turistinen, mutta siellä on upeita paikkoja, kuten Santiago de Compostela, ja uskomattomia ravintoloita ja ruokakulttuuria.</w:t>
        <w:br/>
        <w:t xml:space="preserve"> - Sevilla: Etelä-Espanjan suurin kaupunki, joka on täynnä historiaa, museoita ja upeita ruokapaikkoja.</w:t>
        <w:br/>
        <w:t xml:space="preserve"> - Costa del Sol: yksi Espanjan parhaista paikoista käydä rannalla ja ottaa aurinkoa. Kuten sen nimikin kertoo (Aurinkorannikko), saat aurinkoista säätä ympäri vuoden.</w:t>
      </w:r>
    </w:p>
    <w:p>
      <w:r>
        <w:rPr>
          <w:b/>
          <w:u w:val="single"/>
        </w:rPr>
        <w:t xml:space="preserve">Asiakirja 2225</w:t>
      </w:r>
    </w:p>
    <w:p>
      <w:r>
        <w:rPr>
          <w:b/>
        </w:rPr>
        <w:t xml:space="preserve">Ohjeet</w:t>
      </w:r>
    </w:p>
    <w:p>
      <w:r>
        <w:t xml:space="preserve">Kuka on kpop-yhtye Twice?</w:t>
      </w:r>
    </w:p>
    <w:p>
      <w:r>
        <w:rPr>
          <w:b/>
        </w:rPr>
        <w:t xml:space="preserve">Vastaus</w:t>
      </w:r>
    </w:p>
    <w:p>
      <w:r>
        <w:t xml:space="preserve">Tzuyu Chouta pidetään yleisesti Twicen visuaalisena tekijänä, vaikka jotkut ovatkin eri mieltä.</w:t>
      </w:r>
    </w:p>
    <w:p>
      <w:r>
        <w:rPr>
          <w:b/>
          <w:u w:val="single"/>
        </w:rPr>
        <w:t xml:space="preserve">Asiakirja 2226</w:t>
      </w:r>
    </w:p>
    <w:p>
      <w:r>
        <w:rPr>
          <w:b/>
        </w:rPr>
        <w:t xml:space="preserve">Ohjeet</w:t>
      </w:r>
    </w:p>
    <w:p>
      <w:r>
        <w:t xml:space="preserve">Tanssin lajeja, tyylejä ja genrejä on monia erilaisia.</w:t>
        <w:t xml:space="preserve">Luokittele nämä tanssit niiden tyylin perusteella;</w:t>
        <w:br/>
        <w:br/>
        <w:t xml:space="preserve">Mambo, Kizomba, Robot, Jazz-tanssi, Lady hop, Rumba, West Coat swing, Boogaloo, blues</w:t>
      </w:r>
    </w:p>
    <w:p>
      <w:r>
        <w:rPr>
          <w:b/>
        </w:rPr>
        <w:t xml:space="preserve">Vastaus</w:t>
      </w:r>
    </w:p>
    <w:p>
      <w:r>
        <w:t xml:space="preserve">Haluaisin tehdä niin.</w:t>
        <w:t xml:space="preserve">Tässä on luettelo näistä tansseista ryhmiteltynä niiden tyylin mukaa</w:t>
        <w:t xml:space="preserve">n;</w:t>
        <w:br/>
        <w:br/>
        <w:t xml:space="preserve"> Latinalaiset tanssit: </w:t>
        <w:br/>
        <w:t xml:space="preserve"> Afrikkala</w:t>
        <w:t xml:space="preserve">s-amerikkalaiset tanssit: S</w:t>
        <w:t xml:space="preserve">lsa, Bachta, Rumba, Mambo :</w:t>
        <w:t xml:space="preserve">Kizomba, Jazz-tanssi</w:t>
        <w:br/>
        <w:t xml:space="preserve">Disco:</w:t>
        <w:t xml:space="preserve">Boogaloo, Robot</w:t>
        <w:br/>
        <w:t xml:space="preserve">Swing-tanssi: Lady hop, west coat swing, blues.</w:t>
      </w:r>
    </w:p>
    <w:p>
      <w:r>
        <w:rPr>
          <w:b/>
          <w:u w:val="single"/>
        </w:rPr>
        <w:t xml:space="preserve">Asiakirja 2227</w:t>
      </w:r>
    </w:p>
    <w:p>
      <w:r>
        <w:rPr>
          <w:b/>
        </w:rPr>
        <w:t xml:space="preserve">Ohjeet</w:t>
      </w:r>
    </w:p>
    <w:p>
      <w:r>
        <w:t xml:space="preserve">Mitä yleisiä pelikonsoleita käytetään videopelien pelaamiseen?</w:t>
      </w:r>
    </w:p>
    <w:p>
      <w:r>
        <w:rPr>
          <w:b/>
        </w:rPr>
        <w:t xml:space="preserve">Vastaus</w:t>
      </w:r>
    </w:p>
    <w:p>
      <w:r>
        <w:t xml:space="preserve">Yleisiä videopelien pelaamiseen käytettäviä pelikonsoleita ovat henkilökohtaiset tietokoneet, Xbox ja Playstation.</w:t>
      </w:r>
    </w:p>
    <w:p>
      <w:r>
        <w:rPr>
          <w:b/>
          <w:u w:val="single"/>
        </w:rPr>
        <w:t xml:space="preserve">Asiakirja 2228</w:t>
      </w:r>
    </w:p>
    <w:p>
      <w:r>
        <w:rPr>
          <w:b/>
        </w:rPr>
        <w:t xml:space="preserve">Ohjeet</w:t>
      </w:r>
    </w:p>
    <w:p>
      <w:r>
        <w:t xml:space="preserve">Kuka on Bryan Adams</w:t>
      </w:r>
    </w:p>
    <w:p>
      <w:r>
        <w:rPr>
          <w:b/>
        </w:rPr>
        <w:t xml:space="preserve">Konteksti</w:t>
      </w:r>
    </w:p>
    <w:p>
      <w:r>
        <w:t xml:space="preserve">Bryan Guy Adams OC OBC FRPS (s. 5. marraskuuta 1959) on kanadalainen muusikko, laulaja, lauluntekijä, säveltäjä ja valokuvaaja. Hänet on mainittu yhdeksi kaikkien aikojen myydyimmistä musiikkiartisteista, ja hänen on arvioitu myyneen maailmanlaajuisesti 75 miljoonasta[2] yli 100 miljoonaan levyä ja singleä. 2010-luvulla Adams oli Kanadan radioiden soitetuin artisti[6], ja hänellä on ollut 25 top 15 -singleä Kanadassa ja kymmenkunta tai enemmän kussakin USA:ssa, Yhdistyneessä kuningaskunnassa ja Australiassa.</w:t>
      </w:r>
    </w:p>
    <w:p>
      <w:r>
        <w:rPr>
          <w:b/>
        </w:rPr>
        <w:t xml:space="preserve">Vastaus</w:t>
      </w:r>
    </w:p>
    <w:p>
      <w:r>
        <w:t xml:space="preserve">Bryan Guy Adams syntyi 5. marraskuuta 1959 ja on kanadalainen muusikko, laulaja, lauluntekijä, säveltäjä ja valokuvaaja. Hänet on mainittu yhdeksi kaikkien aikojen myydyimmistä musiikkiartisteista, ja hänen arvioidaan myyneen maailmanlaajuisesti 75 miljoonasta yli 100 miljoonaan levyä ja singleä.</w:t>
        <w:br/>
        <w:br/>
        <w:t xml:space="preserve"> Adams oli Kanadan radioiden soitetuin artisti 2010-luvulla, ja hänellä on ollut 25 top 15 -singleä Kanadassa ja vähintään kymmenkunta kussakin Yhdysvalloissa, Yhdistyneessä kuningaskunnassa ja Australiassa.</w:t>
      </w:r>
    </w:p>
    <w:p>
      <w:r>
        <w:rPr>
          <w:b/>
          <w:u w:val="single"/>
        </w:rPr>
        <w:t xml:space="preserve">Asiakirja 2229</w:t>
      </w:r>
    </w:p>
    <w:p>
      <w:r>
        <w:rPr>
          <w:b/>
        </w:rPr>
        <w:t xml:space="preserve">Ohjeet</w:t>
      </w:r>
    </w:p>
    <w:p>
      <w:r>
        <w:t xml:space="preserve">Onko kryptovaluuttaan sijoittaminen turvallista?</w:t>
      </w:r>
    </w:p>
    <w:p>
      <w:r>
        <w:rPr>
          <w:b/>
        </w:rPr>
        <w:t xml:space="preserve">Vastaus</w:t>
      </w:r>
    </w:p>
    <w:p>
      <w:r>
        <w:t xml:space="preserve">Verrattuna muihin omaisuuslajeihin, kuten osakkeisiin ja valtion joukkovelkakirjoihin, kryptovaluuttaan sijoittamista voidaan pitää erittäin riskialttiina.</w:t>
      </w:r>
    </w:p>
    <w:p>
      <w:r>
        <w:rPr>
          <w:b/>
          <w:u w:val="single"/>
        </w:rPr>
        <w:t xml:space="preserve">Asiakirja 2230</w:t>
      </w:r>
    </w:p>
    <w:p>
      <w:r>
        <w:rPr>
          <w:b/>
        </w:rPr>
        <w:t xml:space="preserve">Ohjeet</w:t>
      </w:r>
    </w:p>
    <w:p>
      <w:r>
        <w:t xml:space="preserve">Kerro kolme syytä, miksi kaktukset eivät ole todellisia.</w:t>
      </w:r>
    </w:p>
    <w:p>
      <w:r>
        <w:rPr>
          <w:b/>
        </w:rPr>
        <w:t xml:space="preserve">Vastaus</w:t>
      </w:r>
    </w:p>
    <w:p>
      <w:r>
        <w:t xml:space="preserve">Ensimmäinen huomioni on se, että rikkaat ihmiset tekevät kaktuksia estääkseen aavikoitumisen estämisen, mikä on sinänsä outo väite. Tämä johtaa siihen, että aavikoita tulee lisää, ja näin ollen öljyä tulee lisää, ja rikkaat ihmiset saavat enemmän rahaa.</w:t>
        <w:br/>
        <w:br/>
        <w:t xml:space="preserve"> Toiseksi, kaikki tuntemani ihmiset, joilla on kaktus, eivät ole kastelleet sitä noin kahdeksaantoista vuosisataan, ja jotenkin se on edelleen lainausmerkitön "elossa". Matalat juuret, oikeasti? Jos ette koskaan kastele sitä, se ei ole todellinen, myöntäkää se.</w:t>
        <w:br/>
        <w:br/>
        <w:t xml:space="preserve"> Kolmanneksi ja lopuksi, kaksituhatta kaktuslajia on aivan liikaa. Se johtuu oikeastaan siitä, että rikkaat ihmiset eivät ole kovin hyviä luomaan samoja kaktuksia kahteen kertaan, joten saamme lopulta kaikki heidän räätälöidyt versionsa.</w:t>
        <w:br/>
        <w:br/>
        <w:t xml:space="preserve"> Kiitos, että tulitte TED-puheeseeni.</w:t>
      </w:r>
    </w:p>
    <w:p>
      <w:r>
        <w:rPr>
          <w:b/>
          <w:u w:val="single"/>
        </w:rPr>
        <w:t xml:space="preserve">Asiakirja 2231</w:t>
      </w:r>
    </w:p>
    <w:p>
      <w:r>
        <w:rPr>
          <w:b/>
        </w:rPr>
        <w:t xml:space="preserve">Ohjeet</w:t>
      </w:r>
    </w:p>
    <w:p>
      <w:r>
        <w:t xml:space="preserve">Mitä vaaditaan, jotta spagetin valmistaminen onnistuu virheettömästi, kun otetaan huomioon kuivattujen spagettien valmistusta koskeva teksti?</w:t>
      </w:r>
    </w:p>
    <w:p>
      <w:r>
        <w:rPr>
          <w:b/>
        </w:rPr>
        <w:t xml:space="preserve">Konteksti</w:t>
      </w:r>
    </w:p>
    <w:p>
      <w:r>
        <w:t xml:space="preserve">Suurin osa kuivatusta spagetista valmistetaan tehtaissa, joissa käytetään ruuvipuristimia. Vaikka prosessi on pohjimmiltaan yksinkertainen, siinä on kiinnitettävä huomiota yksityiskohtiin, jotta voidaan varmistaa, että ainesosien sekoittaminen ja vaivaaminen tuottaa homogeenisen, ilmakuplattoman seoksen. Muodostussuuttimien on oltava vesijäähdytteisiä, jotta pasta ei pilaannu ylikuumenemisen vuoksi. Muodostetun spagetin kuivumista on valvottava huolellisesti, jotta säikeet eivät tartu toisiinsa ja jotta siinä on riittävästi kosteutta, jotta se ei haurastu liikaa. Suojaus- ja esillepanopakkaukset ovat kehittyneet paperikääreistä muovipusseihin ja -laatikoihin.</w:t>
      </w:r>
    </w:p>
    <w:p>
      <w:r>
        <w:rPr>
          <w:b/>
        </w:rPr>
        <w:t xml:space="preserve">Vastaus</w:t>
      </w:r>
    </w:p>
    <w:p>
      <w:r>
        <w:t xml:space="preserve">Spagettien valmistus on yksinkertaista, mutta se vaatii valmistajan varmistaa, että seos on homogeeninen ja ilman ilmakuplia ennen kuivausprosessin aloittamista. Itse kuivausprosessia on valvottava, jotta yksittäiset spagettisäikeet eivät tartu toisiinsa mutta eivät myöskään kuivu niin paljon, että ne haurastuvat.</w:t>
      </w:r>
    </w:p>
    <w:p>
      <w:r>
        <w:rPr>
          <w:b/>
          <w:u w:val="single"/>
        </w:rPr>
        <w:t xml:space="preserve">Asiakirja 2232</w:t>
      </w:r>
    </w:p>
    <w:p>
      <w:r>
        <w:rPr>
          <w:b/>
        </w:rPr>
        <w:t xml:space="preserve">Ohjeet</w:t>
      </w:r>
    </w:p>
    <w:p>
      <w:r>
        <w:t xml:space="preserve">Mikä on alkoholisti?</w:t>
      </w:r>
    </w:p>
    <w:p>
      <w:r>
        <w:rPr>
          <w:b/>
        </w:rPr>
        <w:t xml:space="preserve">Vastaus</w:t>
      </w:r>
    </w:p>
    <w:p>
      <w:r>
        <w:t xml:space="preserve">Alkoholisti on henkilö, joka ei kykene hallitsemaan käyttämänsä alkoholin määrää.  Riippuvuus alkaa siitä, että ihminen menettää hallinnan minkä tahansa aineen suhteen.  Alkoholismi on hallitsemattoman riippuvuuden muoto.  Vaarallisin riippuvuus on sellainen, jossa henkilö kieltää, että hänellä on riippuvuus.  Alkoholismi, kuten muutkin riippuvuudet, voi hoitamattomana johtaa munuaisten vajaatoimintaan ja lopulta pitkällä aikavälillä kuolemaan.  Jos tunnet jonkun, jolla on alkoholiriippuvuus, on parasta yrittää puuttua asiaan ja hankkia hänelle apua 12 askeleen tai anonyymien alkoholistien ohjelman kautta.</w:t>
      </w:r>
    </w:p>
    <w:p>
      <w:r>
        <w:rPr>
          <w:b/>
          <w:u w:val="single"/>
        </w:rPr>
        <w:t xml:space="preserve">Asiakirja 2233</w:t>
      </w:r>
    </w:p>
    <w:p>
      <w:r>
        <w:rPr>
          <w:b/>
        </w:rPr>
        <w:t xml:space="preserve">Ohjeet</w:t>
      </w:r>
    </w:p>
    <w:p>
      <w:r>
        <w:t xml:space="preserve">Mikä englantilainen jalkapalloseura on voittanut eniten FA Cup -pokaaleja?</w:t>
      </w:r>
    </w:p>
    <w:p>
      <w:r>
        <w:rPr>
          <w:b/>
        </w:rPr>
        <w:t xml:space="preserve">Konteksti</w:t>
      </w:r>
    </w:p>
    <w:p>
      <w:r>
        <w:t xml:space="preserve">Heillä on eniten FA Cup -pokaaleja, 14. Seura on yksi vain kuudesta seurasta, jotka ovat voittaneet FA Cupin kahdesti peräkkäin, vuosina 2002 ja 2003 sekä 2014 ja 2015. Arsenal on saavuttanut kolme liigan ja FA Cupin "tuplaa" (1971, 1998 ja 2002), mihin aiemmin on pystynyt vain Manchester United (1994, 1996 ja 1999). Arsenal oli ensimmäinen englantilaisen jalkapallon joukkue, joka saavutti FA Cupin ja liigacupin kaksoisvoiton vuonna 1993. Arsenal oli myös ensimmäinen lontoolaisseura, joka pääsi Mestarien liigan loppuotteluun vuonna 2006 häviten finaalin Barcelonalle 2-1. Arsenal oli myös ensimmäinen lontoolaisseura, joka pääsi Mestarien liigan loppuotteluun vuonna 2006.</w:t>
      </w:r>
    </w:p>
    <w:p>
      <w:r>
        <w:rPr>
          <w:b/>
        </w:rPr>
        <w:t xml:space="preserve">Vastaus</w:t>
      </w:r>
    </w:p>
    <w:p>
      <w:r>
        <w:t xml:space="preserve">Arsenal - 14</w:t>
      </w:r>
    </w:p>
    <w:p>
      <w:r>
        <w:rPr>
          <w:b/>
          <w:u w:val="single"/>
        </w:rPr>
        <w:t xml:space="preserve">Asiakirja 2234</w:t>
      </w:r>
    </w:p>
    <w:p>
      <w:r>
        <w:rPr>
          <w:b/>
        </w:rPr>
        <w:t xml:space="preserve">Ohjeet</w:t>
      </w:r>
    </w:p>
    <w:p>
      <w:r>
        <w:t xml:space="preserve">Mitkä ovat myyntijohtajan tärkeimmät mittarit?</w:t>
      </w:r>
    </w:p>
    <w:p>
      <w:r>
        <w:rPr>
          <w:b/>
        </w:rPr>
        <w:t xml:space="preserve">Vastaus</w:t>
      </w:r>
    </w:p>
    <w:p>
      <w:r>
        <w:t xml:space="preserve">Putkilinja, putkilinjan kattavuus, myyntisyklin kesto, konversiokurssi, MQO, SQO, MQL, kiintiöiden saavuttaminen %.</w:t>
      </w:r>
    </w:p>
    <w:p>
      <w:r>
        <w:rPr>
          <w:b/>
          <w:u w:val="single"/>
        </w:rPr>
        <w:t xml:space="preserve">Asiakirja 2235</w:t>
      </w:r>
    </w:p>
    <w:p>
      <w:r>
        <w:rPr>
          <w:b/>
        </w:rPr>
        <w:t xml:space="preserve">Ohjeet</w:t>
      </w:r>
    </w:p>
    <w:p>
      <w:r>
        <w:t xml:space="preserve">Millaista on asua NYC:ssä verrattuna muihin Yhdysvaltojen kaupunkeihin?</w:t>
      </w:r>
    </w:p>
    <w:p>
      <w:r>
        <w:rPr>
          <w:b/>
        </w:rPr>
        <w:t xml:space="preserve">Vastaus</w:t>
      </w:r>
    </w:p>
    <w:p>
      <w:r>
        <w:t xml:space="preserve">New York City on suuri metropoli, ja se tunnetaan kaupunkina, joka ei koskaan nuku. Tyypillisten amerikkalaiskaupunkien keskustat tyhjenevät työajan ulkopuolella, mutta NYC:n kaikki alueet ovat täynnä ihmisiä milloin tahansa. Useimmat siellä asuvat ihmiset eivät omista autoa, ja he käyttävät metroa kulkeakseen eri puolille kaupunkia.</w:t>
      </w:r>
    </w:p>
    <w:p>
      <w:r>
        <w:rPr>
          <w:b/>
          <w:u w:val="single"/>
        </w:rPr>
        <w:t xml:space="preserve">Asiakirja 2236</w:t>
      </w:r>
    </w:p>
    <w:p>
      <w:r>
        <w:rPr>
          <w:b/>
        </w:rPr>
        <w:t xml:space="preserve">Ohjeet</w:t>
      </w:r>
    </w:p>
    <w:p>
      <w:r>
        <w:t xml:space="preserve">Miksi voikermakuorrutukseni ei ole valkoista?</w:t>
      </w:r>
    </w:p>
    <w:p>
      <w:r>
        <w:rPr>
          <w:b/>
        </w:rPr>
        <w:t xml:space="preserve">Vastaus</w:t>
      </w:r>
    </w:p>
    <w:p>
      <w:r>
        <w:t xml:space="preserve">Kirkas vanilja on yksi parhaista tavoista pitää voikermakuorrutus mahdollisimman lähellä valkoista. Jos käytät perinteistä tai jopa keinotekoista vaniljaa, se muuttaa voikermakuorrutuksen pikemminkin kermanväriseksi kuin puhtaan valkoiseksi. Puhtaan valkoista voikreemiä ei ole olemassa, sillä voin väri on hieman keltainen, mikä antaa voikermakuorrutteellesi hieman väriä. Todennäköisin syyllinen ruskettuneeseen voikreemiisi on kuitenkin perinteinen vaniljauute.</w:t>
      </w:r>
    </w:p>
    <w:p>
      <w:r>
        <w:rPr>
          <w:b/>
          <w:u w:val="single"/>
        </w:rPr>
        <w:t xml:space="preserve">Asiakirja 2237</w:t>
      </w:r>
    </w:p>
    <w:p>
      <w:r>
        <w:rPr>
          <w:b/>
        </w:rPr>
        <w:t xml:space="preserve">Ohjeet</w:t>
      </w:r>
    </w:p>
    <w:p>
      <w:r>
        <w:t xml:space="preserve">Ovatko majavat tämän kohdan perusteella suurimmat elävät jyrsijät?</w:t>
      </w:r>
    </w:p>
    <w:p>
      <w:r>
        <w:rPr>
          <w:b/>
        </w:rPr>
        <w:t xml:space="preserve">Konteksti</w:t>
      </w:r>
    </w:p>
    <w:p>
      <w:r>
        <w:t xml:space="preserve">Majavat (Castor-suku) ovat suuria, puolivesijyrsijöitä pohjoisella pallonpuoliskolla. Lajeja on kaksi: pohjoisamerikkalainen majava (Castor canadensis) ja euraasialainen majava (C. fiber). Majavat ovat vesipääskyjen jälkeen toiseksi suurimmat elävät jyrsijät, jotka painavat jopa 30 kiloa. Majavien vartalo on tukeva, ja niillä on suuri pää, pitkät, talttaiset etuhampaat, ruskea tai harmaa turkki, käden muotoiset etujalkaterät, verkkomaiset takajalat sekä litteä ja suomuinen häntä. Nämä kaksi lajia eroavat toisistaan kallon ja hännän muodon sekä turkin värin suhteen. Majavia tavataan useissa makean veden elinympäristöissä, kuten joissa, puroissa, järvissä ja lammissa. Ne ovat kasvinsyöjiä, jotka syövät puiden kuorta, vesikasveja, ruohoja ja saraikkoja.</w:t>
      </w:r>
    </w:p>
    <w:p>
      <w:r>
        <w:rPr>
          <w:b/>
        </w:rPr>
        <w:t xml:space="preserve">Vastaus</w:t>
      </w:r>
    </w:p>
    <w:p>
      <w:r>
        <w:t xml:space="preserve">Ei, majavat ovat toiseksi suurimmat elävät jyrsijät vesipäästäjien jälkeen.</w:t>
      </w:r>
    </w:p>
    <w:p>
      <w:r>
        <w:rPr>
          <w:b/>
          <w:u w:val="single"/>
        </w:rPr>
        <w:t xml:space="preserve">Asiakirja 2238</w:t>
      </w:r>
    </w:p>
    <w:p>
      <w:r>
        <w:rPr>
          <w:b/>
        </w:rPr>
        <w:t xml:space="preserve">Ohjeet</w:t>
      </w:r>
    </w:p>
    <w:p>
      <w:r>
        <w:t xml:space="preserve">Kuka kehitti Pilateksen?</w:t>
      </w:r>
    </w:p>
    <w:p>
      <w:r>
        <w:rPr>
          <w:b/>
        </w:rPr>
        <w:t xml:space="preserve">Konteksti</w:t>
      </w:r>
    </w:p>
    <w:p>
      <w:r>
        <w:t xml:space="preserve">Pilates on eräänlainen mielen ja kehon välinen liikuntamuoto, jonka saksalainen liikunnanohjaaja Joseph Pilates kehitti 1900-luvun alussa ja jonka mukaan se on saanut nimensä. Pilates kutsui menetelmäänsä "Contrologyksi"[3].[4] Sitä harjoitetaan maailmanlaajuisesti, erityisesti Australiassa, Kanadassa, Etelä-Koreassa, Yhdysvalloissa ja Yhdistyneessä kuningaskunnassa. Vuonna 2005 noin 11 miljoonaa ihmistä harrasti lajia säännöllisesti, ja Yhdysvalloissa oli 14 000 ohjaajaa.Pilateksen kehitti Joseph Pilates Mönchengladbachista, Saksasta. Hänen isänsä oli voimistelija ja äitinsä luontaislääkäri.</w:t>
      </w:r>
    </w:p>
    <w:p>
      <w:r>
        <w:rPr>
          <w:b/>
        </w:rPr>
        <w:t xml:space="preserve">Vastaus</w:t>
      </w:r>
    </w:p>
    <w:p>
      <w:r>
        <w:t xml:space="preserve">Pilateksen kehitti Joseph Pilates 1900-luvun alussa, ja hän asui Mönchengladbachissa Saksassa.</w:t>
      </w:r>
    </w:p>
    <w:p>
      <w:r>
        <w:rPr>
          <w:b/>
          <w:u w:val="single"/>
        </w:rPr>
        <w:t xml:space="preserve">Asiakirja 2239</w:t>
      </w:r>
    </w:p>
    <w:p>
      <w:r>
        <w:rPr>
          <w:b/>
        </w:rPr>
        <w:t xml:space="preserve">Ohjeet</w:t>
      </w:r>
    </w:p>
    <w:p>
      <w:r>
        <w:t xml:space="preserve">Mitä on Equity-teatteri?</w:t>
      </w:r>
    </w:p>
    <w:p>
      <w:r>
        <w:rPr>
          <w:b/>
        </w:rPr>
        <w:t xml:space="preserve">Konteksti</w:t>
      </w:r>
    </w:p>
    <w:p>
      <w:r>
        <w:t xml:space="preserve">Actors' Equity Association (AEA), jota kutsutaan yleisesti Actors' Equityksi tai yksinkertaisesti Equityksi, on yhdysvaltalainen ammattiliitto, joka edustaa elävien teatteriesitysten parissa työskenteleviä. Esiintyjiä, jotka esiintyvät elävissä näyttämötuotannoissa, joissa ei ole kirjaa tai läpileikkaavaa juonta (vaudeville, kabareet, sirkukset), voi edustaa American Guild of Variety Artists (AGVA). AEA pyrkii neuvottelemaan laadukkaat elinolot, kohtuulliset palkat ja edut esiintyjille ja näyttämöjohtajille. Teatteria tai tuotantoa, jota eivät tuota ja esitä AEA:n jäsenet, voidaan kutsua "non-Equity"-teatteriksi.</w:t>
      </w:r>
    </w:p>
    <w:p>
      <w:r>
        <w:rPr>
          <w:b/>
        </w:rPr>
        <w:t xml:space="preserve">Vastaus</w:t>
      </w:r>
    </w:p>
    <w:p>
      <w:r>
        <w:t xml:space="preserve">Teatteria tai tuotantoa, jota esittävät Actors' Equity Associationin (AEA) jäsenet, kutsutaan usein "Equity-teatteriksi". Actors' Equity Association, jota kutsutaan yleisesti nimellä Actor's Equity tai yksinkertaisemmin Equity, on yhdysvaltalainen ammattiliitto, joka edustaa elävien teatteriesitysten parissa työskenteleviä.  Teatteria tai tuotantoa, jota eivät tuota Actors' Equityn jäsenet, kutsutaan usein "non-Equityksi".</w:t>
      </w:r>
    </w:p>
    <w:p>
      <w:r>
        <w:rPr>
          <w:b/>
          <w:u w:val="single"/>
        </w:rPr>
        <w:t xml:space="preserve">Asiakirja 2240</w:t>
      </w:r>
    </w:p>
    <w:p>
      <w:r>
        <w:rPr>
          <w:b/>
        </w:rPr>
        <w:t xml:space="preserve">Ohjeet</w:t>
      </w:r>
    </w:p>
    <w:p>
      <w:r>
        <w:t xml:space="preserve">Minkälaisia tuotteita yritys valmistaa?</w:t>
      </w:r>
    </w:p>
    <w:p>
      <w:r>
        <w:rPr>
          <w:b/>
        </w:rPr>
        <w:t xml:space="preserve">Konteksti</w:t>
      </w:r>
    </w:p>
    <w:p>
      <w:r>
        <w:t xml:space="preserve">Sweet Tree Holdings on Vermontissa, Yhdysvalloissa sijaitseva yritys, joka tuottaa vaahteratuotteita Island Pondissa sijaitsevassa sokeripensaassa ja jalostuslaitoksessa.</w:t>
      </w:r>
    </w:p>
    <w:p>
      <w:r>
        <w:rPr>
          <w:b/>
        </w:rPr>
        <w:t xml:space="preserve">Vastaus</w:t>
      </w:r>
    </w:p>
    <w:p>
      <w:r>
        <w:t xml:space="preserve">vaahteratuotteet</w:t>
      </w:r>
    </w:p>
    <w:p>
      <w:r>
        <w:rPr>
          <w:b/>
          <w:u w:val="single"/>
        </w:rPr>
        <w:t xml:space="preserve">Asiakirja 2241</w:t>
      </w:r>
    </w:p>
    <w:p>
      <w:r>
        <w:rPr>
          <w:b/>
        </w:rPr>
        <w:t xml:space="preserve">Ohjeet</w:t>
      </w:r>
    </w:p>
    <w:p>
      <w:r>
        <w:t xml:space="preserve">Mitä on hapantaikinaleipä?</w:t>
      </w:r>
    </w:p>
    <w:p>
      <w:r>
        <w:rPr>
          <w:b/>
        </w:rPr>
        <w:t xml:space="preserve">Vastaus</w:t>
      </w:r>
    </w:p>
    <w:p>
      <w:r>
        <w:t xml:space="preserve">Hapanjuurileipä ei käytä hiivaa kohoamiseen. Sen sijaan se käyttää nostatusaineena startteria, joka on käynyt taikina. Siksi se luokitellaan luonnollisesti hapatetuksi leiväksi. Tavallisesti hapantaikinaleivän kohoaminen kestää kauemmin. Hapanjuurileipä on maukkaampaa kuin tavallinen leipä.</w:t>
        <w:br/>
        <w:br/>
        <w:t xml:space="preserve"> Taikina syntyy jauhoista, suolasta ja vedestä. Sitä on "ruokittava" ja ylläpidettävä tuoreilla jauhoilla, jotta se pysyy elossa. Taikinatähteitä voidaan säilyttää viileämmässä ympäristössä, jotta käymisen hinnat hidastuisivat.</w:t>
      </w:r>
    </w:p>
    <w:p>
      <w:r>
        <w:rPr>
          <w:b/>
          <w:u w:val="single"/>
        </w:rPr>
        <w:t xml:space="preserve">Asiakirja 2242</w:t>
      </w:r>
    </w:p>
    <w:p>
      <w:r>
        <w:rPr>
          <w:b/>
        </w:rPr>
        <w:t xml:space="preserve">Ohjeet</w:t>
      </w:r>
    </w:p>
    <w:p>
      <w:r>
        <w:t xml:space="preserve">Mitä pidetään DACH-alueena?</w:t>
      </w:r>
    </w:p>
    <w:p>
      <w:r>
        <w:rPr>
          <w:b/>
        </w:rPr>
        <w:t xml:space="preserve">Vastaus</w:t>
      </w:r>
    </w:p>
    <w:p>
      <w:r>
        <w:t xml:space="preserve">DACH-alueeseen kuuluu kolme Keski-Euroopan maata: Saksa, Itävalta ja Sveitsi. Lyhenne muodostuu maiden alkukirjaimista kansainvälisten maakoodien mukaisesti, eli Saksa (DE), Itävalta (AT) ja Sveitsi (CH).</w:t>
      </w:r>
    </w:p>
    <w:p>
      <w:r>
        <w:rPr>
          <w:b/>
          <w:u w:val="single"/>
        </w:rPr>
        <w:t xml:space="preserve">Asiakirja 2243</w:t>
      </w:r>
    </w:p>
    <w:p>
      <w:r>
        <w:rPr>
          <w:b/>
        </w:rPr>
        <w:t xml:space="preserve">Ohjeet</w:t>
      </w:r>
    </w:p>
    <w:p>
      <w:r>
        <w:t xml:space="preserve">Mikä on 75 vaikeaa ja mitkä ovat tehtävät?</w:t>
      </w:r>
    </w:p>
    <w:p>
      <w:r>
        <w:rPr>
          <w:b/>
        </w:rPr>
        <w:t xml:space="preserve">Vastaus</w:t>
      </w:r>
    </w:p>
    <w:p>
      <w:r>
        <w:t xml:space="preserve">75 hard on Andy Frisellan luoma henkisen kestävyyden haaste. Noudatatat 75 peräkkäisen päivän ajan päivittäisiä tehtäviä ohjeiden mukaan, ei oikoteitä. Jos unohdat jonkin tehtävän, palaat päivään 1 ja aloitat alusta.</w:t>
        <w:br/>
        <w:br/>
        <w:t xml:space="preserve"> Tehtäviin kuuluu mm:</w:t>
        <w:br/>
        <w:t xml:space="preserve"> - Ota päivittäinen edistymiskuva.</w:t>
        <w:br/>
        <w:t xml:space="preserve"> - Noudata ruokavaliota. Ei huijaamista eikä alkoholia.</w:t>
        <w:br/>
        <w:t xml:space="preserve"> - Suorita KAKSI erillistä 45 minuutin treeniä, joista toisen on oltava ulkona.</w:t>
        <w:br/>
        <w:t xml:space="preserve"> - Juo 1 gallona vettä.</w:t>
        <w:br/>
        <w:t xml:space="preserve"> - Lue 10 sivua tietokirjaa. Äänikirjoja ei lasketa.</w:t>
      </w:r>
    </w:p>
    <w:p>
      <w:r>
        <w:rPr>
          <w:b/>
          <w:u w:val="single"/>
        </w:rPr>
        <w:t xml:space="preserve">Asiakirja 2244</w:t>
      </w:r>
    </w:p>
    <w:p>
      <w:r>
        <w:rPr>
          <w:b/>
        </w:rPr>
        <w:t xml:space="preserve">Ohjeet</w:t>
      </w:r>
    </w:p>
    <w:p>
      <w:r>
        <w:t xml:space="preserve">Mitä ihmiset voivat tehdä kissojen viihdyttämiseksi?</w:t>
      </w:r>
    </w:p>
    <w:p>
      <w:r>
        <w:rPr>
          <w:b/>
        </w:rPr>
        <w:t xml:space="preserve">Vastaus</w:t>
      </w:r>
    </w:p>
    <w:p>
      <w:r>
        <w:t xml:space="preserve">Ihmiset voivat viihdyttää kissoja monin eri tavoin: 1. laserosoitin seinää vasten, jonka perässä kissat voivat jahdata 2. nojatut narut/seipien kaltaiset lelut tai narut 3. automaattisesti liikkuvat pallot 4. pallot. Videot, joissa on liikkuvia palloja, hiiriä jne. Vaikka eri kissoja viihdytettäisiin eri tavoin, yleisesti ottaen kissat pitävät pienistä ja nopeasti liikkuvista esineistä, joiden perässä kissat voivat juosta. Kissat pitävät myös taputtelusta, mutta vain sellaisten ihmisten toimesta, jotka ovat niille tuttuja (niiden ihmiset).</w:t>
      </w:r>
    </w:p>
    <w:p>
      <w:r>
        <w:rPr>
          <w:b/>
          <w:u w:val="single"/>
        </w:rPr>
        <w:t xml:space="preserve">Asiakirja 2245</w:t>
      </w:r>
    </w:p>
    <w:p>
      <w:r>
        <w:rPr>
          <w:b/>
        </w:rPr>
        <w:t xml:space="preserve">Ohjeet</w:t>
      </w:r>
    </w:p>
    <w:p>
      <w:r>
        <w:t xml:space="preserve">Kerro minulle albumista The Any Day Now</w:t>
      </w:r>
    </w:p>
    <w:p>
      <w:r>
        <w:rPr>
          <w:b/>
        </w:rPr>
        <w:t xml:space="preserve">Konteksti</w:t>
      </w:r>
    </w:p>
    <w:p>
      <w:r>
        <w:t xml:space="preserve">Any Day Now EP on Elbow'n kolmas julkaisu. EP julkaistiin Elbow'n ensimmäisen levy-yhtiön Ugly Man Recordsin sekä heidän toisen levy-yhtiönsä V2 Recordsin kautta. Kummallakin EP:llä on erilainen kappalelistaus.</w:t>
        <w:br/>
        <w:br/>
        <w:t xml:space="preserve"> EP:n Ugly Man Recordsin versiossa oleva kappale "George Lassoes the Moon" eroaa The Noisebox EP:n versiosta. Se ei ole ainoastaan minuutin lyhyempi, vaan myös musiikillisesti enemmän tuotettu kuin karkea ensimmäinen versio. "Wurzel" on instrumentaalinen kappale.</w:t>
      </w:r>
    </w:p>
    <w:p>
      <w:r>
        <w:rPr>
          <w:b/>
        </w:rPr>
        <w:t xml:space="preserve">Vastaus</w:t>
      </w:r>
    </w:p>
    <w:p>
      <w:r>
        <w:t xml:space="preserve">Any Day Now EP on Elbow'n kolmas julkaisu. EP julkaistiin Elbow'n ensimmäisen levy-yhtiön Ugly Man Recordsin sekä heidän toisen levy-yhtiönsä V2 Recordsin kautta. Kummallakin EP:llä on erilainen kappalelistaus.</w:t>
        <w:br/>
        <w:br/>
        <w:t xml:space="preserve"> EP:n Ugly Man Recordsin versiossa oleva kappale "George Lassoes the Moon" eroaa The Noisebox EP:n versiosta. Se ei ole ainoastaan minuutin lyhyempi, vaan myös musiikillisesti enemmän tuotettu kuin karkea ensimmäinen versio. "Wurzel" on instrumentaalinen kappale.</w:t>
      </w:r>
    </w:p>
    <w:p>
      <w:r>
        <w:rPr>
          <w:b/>
          <w:u w:val="single"/>
        </w:rPr>
        <w:t xml:space="preserve">Asiakirja 2246</w:t>
      </w:r>
    </w:p>
    <w:p>
      <w:r>
        <w:rPr>
          <w:b/>
        </w:rPr>
        <w:t xml:space="preserve">Ohjeet</w:t>
      </w:r>
    </w:p>
    <w:p>
      <w:r>
        <w:t xml:space="preserve">Mitä hyötyä rokotteesta on?</w:t>
      </w:r>
    </w:p>
    <w:p>
      <w:r>
        <w:rPr>
          <w:b/>
        </w:rPr>
        <w:t xml:space="preserve">Konteksti</w:t>
      </w:r>
    </w:p>
    <w:p>
      <w:r>
        <w:t xml:space="preserve">Rokote on biologinen valmiste, joka antaa aktiivisen hankitun immuniteetin tiettyä tarttuvaa tai pahanlaatuista tautia vastaan. Rokotteiden turvallisuutta ja tehokkuutta on tutkittu ja todennettu laajasti. Rokote sisältää tyypillisesti tautia aiheuttavaa mikro-organismia muistuttavaa ainetta, ja se valmistetaan usein mikrobin heikentyneistä tai tapetuista muodoista, sen toksiineista tai jostakin sen pintaproteiineista. Lääkeaine stimuloi elimistön immuunijärjestelmää tunnistamaan lääkeaineen uhkana, tuhoamaan sen ja tunnistamaan ja tuhoamaan edelleen kaikki kyseiseen lääkeaineeseen liittyvät mikro-organismit, joita se saattaa kohdata tulevaisuudessa.</w:t>
      </w:r>
    </w:p>
    <w:p>
      <w:r>
        <w:rPr>
          <w:b/>
        </w:rPr>
        <w:t xml:space="preserve">Vastaus</w:t>
      </w:r>
    </w:p>
    <w:p>
      <w:r>
        <w:t xml:space="preserve">Rokotteita voidaan käyttää antamaan immuniteetti tiettyä tautia tai infektiota vastaan. Se toimii stimuloimalla elimistön immuunijärjestelmää, jotta se pystyy tunnistamaan ja tuhoamaan uhan aiheuttajat.</w:t>
      </w:r>
    </w:p>
    <w:p>
      <w:r>
        <w:rPr>
          <w:b/>
          <w:u w:val="single"/>
        </w:rPr>
        <w:t xml:space="preserve">Asiakirja 2247</w:t>
      </w:r>
    </w:p>
    <w:p>
      <w:r>
        <w:rPr>
          <w:b/>
        </w:rPr>
        <w:t xml:space="preserve">Ohjeet</w:t>
      </w:r>
    </w:p>
    <w:p>
      <w:r>
        <w:t xml:space="preserve">Mikä on Gummi Bearsin nimi Englannissa?</w:t>
      </w:r>
    </w:p>
    <w:p>
      <w:r>
        <w:rPr>
          <w:b/>
        </w:rPr>
        <w:t xml:space="preserve">Vastaus</w:t>
      </w:r>
    </w:p>
    <w:p>
      <w:r>
        <w:t xml:space="preserve">Jelly Babies on se, mitä Englannissa kutsutaan Gummi Bearsiksi.</w:t>
      </w:r>
    </w:p>
    <w:p>
      <w:r>
        <w:rPr>
          <w:b/>
          <w:u w:val="single"/>
        </w:rPr>
        <w:t xml:space="preserve">Asiakirja 2248</w:t>
      </w:r>
    </w:p>
    <w:p>
      <w:r>
        <w:rPr>
          <w:b/>
        </w:rPr>
        <w:t xml:space="preserve">Ohjeet</w:t>
      </w:r>
    </w:p>
    <w:p>
      <w:r>
        <w:t xml:space="preserve">Mitä eroa on vekseleillä, velkakirjoilla ja joukkovelkakirjoilla?</w:t>
      </w:r>
    </w:p>
    <w:p>
      <w:r>
        <w:rPr>
          <w:b/>
        </w:rPr>
        <w:t xml:space="preserve">Vastaus</w:t>
      </w:r>
    </w:p>
    <w:p>
      <w:r>
        <w:t xml:space="preserve">Yhdysvaltain hallitus laskee liikkeeseen valtiovelkakirjoja, joiden maturiteetti on enintään yksi vuosi. Treasury Notes -setelit lasketaan liikkeeseen, ja niiden maturiteetti on 2-10 vuotta. Valtion joukkovelkakirjalainojen maturiteetti on yli 10 vuotta.</w:t>
      </w:r>
    </w:p>
    <w:p>
      <w:r>
        <w:rPr>
          <w:b/>
          <w:u w:val="single"/>
        </w:rPr>
        <w:t xml:space="preserve">Asiakirja 2249</w:t>
      </w:r>
    </w:p>
    <w:p>
      <w:r>
        <w:rPr>
          <w:b/>
        </w:rPr>
        <w:t xml:space="preserve">Ohjeet</w:t>
      </w:r>
    </w:p>
    <w:p>
      <w:r>
        <w:t xml:space="preserve">Mitä voin tehdä välttääkseni sen, että pilvenpiirtäjän putoava ikkuna osuu minuun, kun kävelen keskustassa kovien tuulten aikana?</w:t>
      </w:r>
    </w:p>
    <w:p>
      <w:r>
        <w:rPr>
          <w:b/>
        </w:rPr>
        <w:t xml:space="preserve">Vastaus</w:t>
      </w:r>
    </w:p>
    <w:p>
      <w:r>
        <w:t xml:space="preserve">on muutamia toimia, joilla voit välttää joutumasta osuman pudonneisiin ikkunoihin, jotka ovat irronneet korkeasta rakennuksesta voimakkaiden syklonien tai tornadojen aiheuttamien tuulten vuoksi:</w:t>
        <w:br/>
        <w:t xml:space="preserve">1</w:t>
      </w:r>
      <w:r>
        <w:t xml:space="preserve">korkeat</w:t>
      </w:r>
      <w:r>
        <w:t xml:space="preserve"> Putoavat esineet vaikuttavat todennäköisimmin oviaukon lähellä tai ikkunoiden lähellä olevaan tilaan, ja on parasta pysyä kaukana rakennuksista, puista ja korkeista sähkö- tai puhelinpylväistä. Etsi avoin tila kaukana näistä esineistä ja pysyttele matalalla, jotta vähennät mahdollisuutta joutua roskien kohteeksi.</w:t>
        <w:br/>
        <w:t xml:space="preserve"> 2. Yksi turvallisimmista paikoista välttää putoavien esineiden osumista on maanalainen kellari, jossa ei ole ikkunoita. Yritä etsiä maanalaisia tiloja keskustasta, kuten rakennusten ja ostoskeskusten alimmista kerroksista tai metrossa.</w:t>
        <w:br/>
        <w:t xml:space="preserve"> 3. Jos sinun on ehdottomasti oltava ulkona ja korkeiden rakennusten lähellä, yritä pysyä valppaana ja pitää silmällä putoavia roskia.</w:t>
        <w:br/>
        <w:t xml:space="preserve"> 4. Saatat luulla, että auton sisällä oleminen olisi turvallinen vaihtoehto, mutta ajoneuvot ovat tunnetusti vaarallisia paikkoja kovien tuulten aikana, koska ne ovat alttiita kaatumaan tai lentämään pois tai niiden ikkunat voivat räjähtää.</w:t>
      </w:r>
    </w:p>
    <w:p>
      <w:r>
        <w:rPr>
          <w:b/>
          <w:u w:val="single"/>
        </w:rPr>
        <w:t xml:space="preserve">Asiakirja 2250</w:t>
      </w:r>
    </w:p>
    <w:p>
      <w:r>
        <w:rPr>
          <w:b/>
        </w:rPr>
        <w:t xml:space="preserve">Ohjeet</w:t>
      </w:r>
    </w:p>
    <w:p>
      <w:r>
        <w:t xml:space="preserve">Mikä aiheuttaa varvas sieni?</w:t>
      </w:r>
    </w:p>
    <w:p>
      <w:r>
        <w:rPr>
          <w:b/>
        </w:rPr>
        <w:t xml:space="preserve">Vastaus</w:t>
      </w:r>
    </w:p>
    <w:p>
      <w:r>
        <w:t xml:space="preserve">Yksi yleinen tapa, jolla ihmiset voivat saada kynsisienen varpaisiinsa, on käveleminen paljain jaloin kosteissa tiloissa, kuten pukuhuoneessa tai julkisessa suihkussa. Sienitulehduksen voi saada myös ihokosketuksesta tai jakamalla tartunnan saaneen kynsileikkurin tai pyyhkeen.</w:t>
      </w:r>
    </w:p>
    <w:p>
      <w:r>
        <w:rPr>
          <w:b/>
          <w:u w:val="single"/>
        </w:rPr>
        <w:t xml:space="preserve">Asiakirja 2251</w:t>
      </w:r>
    </w:p>
    <w:p>
      <w:r>
        <w:rPr>
          <w:b/>
        </w:rPr>
        <w:t xml:space="preserve">Ohjeet</w:t>
      </w:r>
    </w:p>
    <w:p>
      <w:r>
        <w:t xml:space="preserve">Kerro minulle, onko kukin näistä tehtävistä jalkapallossa vai baseballissa: alivoimapelaaja, kenttäpelaaja, keskikenttäpelaaja, hyökkääjä, maalivahti, sieppari.</w:t>
      </w:r>
    </w:p>
    <w:p>
      <w:r>
        <w:rPr>
          <w:b/>
        </w:rPr>
        <w:t xml:space="preserve">Vastaus</w:t>
      </w:r>
    </w:p>
    <w:p>
      <w:r>
        <w:t xml:space="preserve">Shortstop: Baseball</w:t>
        <w:br/>
        <w:t xml:space="preserve">Outfielder:</w:t>
        <w:br/>
        <w:t xml:space="preserve">Keskikenttäpelaaja:</w:t>
        <w:t xml:space="preserve">Jalkapallo</w:t>
        <w:br/>
        <w:t xml:space="preserve">Hyökkääjä</w:t>
        <w:br/>
        <w:t xml:space="preserve"> Maalivahti: Jalkapallo</w:t>
        <w:br/>
        <w:t xml:space="preserve">Sieppari: Baseball</w:t>
      </w:r>
    </w:p>
    <w:p>
      <w:r>
        <w:rPr>
          <w:b/>
          <w:u w:val="single"/>
        </w:rPr>
        <w:t xml:space="preserve">Asiakirja 2252</w:t>
      </w:r>
    </w:p>
    <w:p>
      <w:r>
        <w:rPr>
          <w:b/>
        </w:rPr>
        <w:t xml:space="preserve">Ohjeet</w:t>
      </w:r>
    </w:p>
    <w:p>
      <w:r>
        <w:t xml:space="preserve">Mihin valtioon Illinois kuuluu?</w:t>
      </w:r>
    </w:p>
    <w:p>
      <w:r>
        <w:rPr>
          <w:b/>
        </w:rPr>
        <w:t xml:space="preserve">Vastaus</w:t>
      </w:r>
    </w:p>
    <w:p>
      <w:r>
        <w:t xml:space="preserve">Amerikan yhdysvallat</w:t>
      </w:r>
    </w:p>
    <w:p>
      <w:r>
        <w:rPr>
          <w:b/>
          <w:u w:val="single"/>
        </w:rPr>
        <w:t xml:space="preserve">Asiakirja 2253</w:t>
      </w:r>
    </w:p>
    <w:p>
      <w:r>
        <w:rPr>
          <w:b/>
        </w:rPr>
        <w:t xml:space="preserve">Ohjeet</w:t>
      </w:r>
    </w:p>
    <w:p>
      <w:r>
        <w:t xml:space="preserve">Mitkä ovat kolme suosittua elokuvaa, joissa Steve Carell esiintyy?</w:t>
      </w:r>
    </w:p>
    <w:p>
      <w:r>
        <w:rPr>
          <w:b/>
        </w:rPr>
        <w:t xml:space="preserve">Vastaus</w:t>
      </w:r>
    </w:p>
    <w:p>
      <w:r>
        <w:t xml:space="preserve">Kolme suosittua elokuvaa Steve Carellin kanssa ovat:</w:t>
        <w:br/>
        <w:t xml:space="preserve"> 1.</w:t>
        <w:t xml:space="preserve">The 40-Year-Old Virgin</w:t>
        <w:br/>
        <w:t xml:space="preserve">2</w:t>
        <w:t xml:space="preserve">Crazy Stupid Love</w:t>
        <w:br/>
        <w:t xml:space="preserve">3. The Big Short</w:t>
      </w:r>
    </w:p>
    <w:p>
      <w:r>
        <w:rPr>
          <w:b/>
          <w:u w:val="single"/>
        </w:rPr>
        <w:t xml:space="preserve">Asiakirja 2254</w:t>
      </w:r>
    </w:p>
    <w:p>
      <w:r>
        <w:rPr>
          <w:b/>
        </w:rPr>
        <w:t xml:space="preserve">Ohjeet</w:t>
      </w:r>
    </w:p>
    <w:p>
      <w:r>
        <w:t xml:space="preserve">Mitkä ovat deviled-munien tärkeimmät ainesosat ja mitkä ovat ainutlaatuisia lisäideoita?</w:t>
      </w:r>
    </w:p>
    <w:p>
      <w:r>
        <w:rPr>
          <w:b/>
        </w:rPr>
        <w:t xml:space="preserve">Vastaus</w:t>
      </w:r>
    </w:p>
    <w:p>
      <w:r>
        <w:t xml:space="preserve">Perinteiset deviled eggs -munat valmistetaan keitetyistä munista, joiden keltuainen sekoitetaan majoneesiin ja kevyesti maustettuna. Ainutlaatuisia variaatioita voisi kokeilla esimerkiksi srirachalla, avokadolla, pekonilla, jalapenolla, relishillä, savulohella, currylla, piparjuurella, tillillä tai fetajuustolla.</w:t>
      </w:r>
    </w:p>
    <w:p>
      <w:r>
        <w:rPr>
          <w:b/>
          <w:u w:val="single"/>
        </w:rPr>
        <w:t xml:space="preserve">Asiakirja 2255</w:t>
      </w:r>
    </w:p>
    <w:p>
      <w:r>
        <w:rPr>
          <w:b/>
        </w:rPr>
        <w:t xml:space="preserve">Ohjeet</w:t>
      </w:r>
    </w:p>
    <w:p>
      <w:r>
        <w:t xml:space="preserve">Mistä huhtikuun valheesi kertoo?</w:t>
      </w:r>
    </w:p>
    <w:p>
      <w:r>
        <w:rPr>
          <w:b/>
        </w:rPr>
        <w:t xml:space="preserve">Konteksti</w:t>
      </w:r>
    </w:p>
    <w:p>
      <w:r>
        <w:t xml:space="preserve">Neljätoistavuotias pianon ihmelapsi Kōsei Arima tulee kuuluisaksi voitettuaan useita musiikkikilpailuja. Kun hänen äitinsä Saki kuolee, Kōsei saa mielenterveyden romahduksen esiintyessään pianokonsertissa, minkä seurauksena hän ei enää kuule pianonsa ääntä, vaikka hänen kuulonsa on muuten kunnossa.</w:t>
        <w:br/>
        <w:br/>
        <w:t xml:space="preserve"> Kaksi vuotta myöhemmin Kōsei ei ole enää koskenut pianoon ja näkee maailman yksivärisenä. Hän ei keskity loistamaan missään toiminnassa ja viettää usein aikaa ystäviensä Tsubaki Sawaben ja Ryōta Watarin kanssa. Kōsei tapaa Kaori Miyazonon, rohkean, vapaamielisen, neljätoistavuotiaan viulistin, jonka soittotyyli heijastaa hänen maanista persoonallisuuttaan. Kaori auttaa Kōseia palaamaan pianonsoiton pariin ja näyttää hänelle, että hänen soittotyylinsä voi olla vapaa ja uraauurtava. Kun Kaori jatkaa Kōsein mielen kohottamista, tämä huomaa nopeasti rakastavansa häntä, vaikka Kaori näyttää olevan kiinnostunut vain Ryōtasta.</w:t>
        <w:br/>
        <w:br/>
        <w:t xml:space="preserve"> Esityksen aikana Kaori, joka myöhemmin selittää olevansa aneeminen ja tarvitsevansa rutiinitestejä, romahtaa ja joutuu sairaalaan. Myöhemmin hänellä diagnosoidaan aplastinen anemia. Hän kutsuu Kōsein esiintymään kanssaan gaalassa, mutta tämä ei saavu paikalle. Hänen terveytensä heikkenee ja hän masentuu. Kōsei soittaa duettoa ystävänsä kanssa, mikä motivoi Kaoria yrittämään riskialtista ja mahdollisesti tappavaa leikkausta, jotta hän voisi mahdollisesti soittaa vielä kerran Kosein kanssa. Soittaessaan Itä-Japanin pianokilpailun finaalissa Kōsei näkee Kaorin hengen kulkevan hänen mukanaan ja tajuaa, että Kaori on kuollut leikkauksen aikana.</w:t>
        <w:br/>
        <w:br/>
        <w:t xml:space="preserve"> Hautajaisissa Kaorin vanhemmat antavat Kōseille Kaorin kirjoittaman kirjeen, josta käy ilmi, että Kaori oli tietoinen lähestyvästä kuolemastaan ja muuttui vapaamielisemmäksi sekä ihmisenä että musiikissaan, jotta hän ei veisi katumustaan taivaaseen. Kaori tunnustaa olleensa rakastunut Kōsein pianonsoittoon siitä lähtien, kun hän oli nähnyt tämän esiintyvän konsertissa, kun Kaori oli viisivuotias. Tämä innoitti häntä soittamaan viulua, jotta hän voisi jonain päivänä soittaa Kōsein kanssa. Kaori keksi tunteensa Ryōtaa kohtaan, jotta hän voisi päästä lähemmäksi Kōseia loukkaamatta Tsubakia, joka oli kiintynyt Kōseihin. Sitten hän tunnustaa rakkautensa Ryōtalle. Tsubaki lohduttaa Kōseia ja kertoo olevansa hänen rinnallaan. Kaori jättää jälkeensä myös kuvan itsestään lapsena, kun hän palaa konsertista, joka innoitti häntä, ja taustalla on Kōsei. Kōsei kehystää myöhemmin tämän kuvan.</w:t>
      </w:r>
    </w:p>
    <w:p>
      <w:r>
        <w:rPr>
          <w:b/>
        </w:rPr>
        <w:t xml:space="preserve">Vastaus</w:t>
      </w:r>
    </w:p>
    <w:p>
      <w:r>
        <w:t xml:space="preserve">Your Lie in April on manga ja anime ystävyydestä musiikin kautta. Päähenkilö Kosei Arima on erittäin lahjakas pianon ihmelapsi, joka kokee henkisen romahduksen esiintymispaineiden vuoksi ja kuuroutuu oman pianonsa äänelle. Maailma muuttuu yksitoikkoiseksi ja masentavaksi, kunnes hän tapaa Kaori Miyazonon, vapaamielisen viulistin, joka muistuttaa häntä siitä, miten musiikkia voi taas soittaa vapaasti. Kaori kärsii kuitenkin anemiasta ja joutuu usein sairaalaan. Tästä huolimatta he soittavat usein yhdessä ja Kosei rakastuu. Kaori menehtyy pian tämän jälkeen ja jättää Koseille kirjeen, jossa hän selittää rakastavansa häntä takaisin ja hänen pianonsoittoaan. Kosei käyttää tätä inspiraationa palatakseen takaisin musiikin pariin ja soittaakseen jälleen vapaasti.</w:t>
      </w:r>
    </w:p>
    <w:p>
      <w:r>
        <w:rPr>
          <w:b/>
          <w:u w:val="single"/>
        </w:rPr>
        <w:t xml:space="preserve">Asiakirja 2256</w:t>
      </w:r>
    </w:p>
    <w:p>
      <w:r>
        <w:rPr>
          <w:b/>
        </w:rPr>
        <w:t xml:space="preserve">Ohjeet</w:t>
      </w:r>
    </w:p>
    <w:p>
      <w:r>
        <w:t xml:space="preserve">Mikä on paras yksityinen jesuiittojen tutkimusyliopisto Bostonissa?</w:t>
      </w:r>
    </w:p>
    <w:p>
      <w:r>
        <w:rPr>
          <w:b/>
        </w:rPr>
        <w:t xml:space="preserve">Konteksti</w:t>
      </w:r>
    </w:p>
    <w:p>
      <w:r>
        <w:t xml:space="preserve">Boston College (BC) on yksityinen jesuiittojen tutkimusyliopisto Chestnut Hillissä, Massachusettsissa. Vuonna 1863 perustetussa yliopistossa on yli 9 300 kokopäiväistä opiskelijaa ja lähes 5 000 jatko-opiskelijaa. Vaikka Boston College on luokiteltu R1-tutkimusyliopistoksi, se käyttää edelleen nimessään sanaa "college" heijastaakseen historiallista asemaansa pienenä vapaan taiteen korkeakouluna[5][6].[7] Sen pääkampus on historiallinen alue, ja siellä on joitakin Pohjois-Amerikan varhaisimpia esimerkkejä collegate-gotiikan arkkitehtuurista.</w:t>
        <w:t xml:space="preserve">Jesuiittaperintönsä mukaisesti yliopisto tarjoaa vapaiden taiteiden opinto-ohjelmaa, jossa painotetaan selvästi muodostavaa koulutusta ja palvelua muille.[7]</w:t>
        <w:br/>
        <w:br/>
        <w:t xml:space="preserve">Opiskelijaksi ottaminen on erittäin valikoivaa.[8] Yliopisto tarjoaa kandidaatin, maisterin ja tohtorin tutkintoja kahdeksan korkeakoulunsa ja koulunsa kautta: Morrissey College of Arts &amp; Sciences, Carroll School of Management, Lynch School of Education and Human Development, Connell School of Nursing, Graduate School of Social Work, Boston College Law School, Boston College School of Theology and Ministry, Woods College of Advancing Studies.</w:t>
        <w:br/>
        <w:br/>
        <w:t xml:space="preserve"> Boston Collegen urheilujoukkueet ovat Eagles. Niiden värit ovat punaruskea ja kultainen, ja niiden maskotti on Baldwin the Eagle. Eagles kilpailee NCAA:n I-divisioonassa Atlantic Coast Conference -konferenssin jäsenenä kaikissa ACC:n tarjoamissa urheilulajeissa. Miesten ja naisten jääkiekkojoukkueet kilpailevat Hockey Eastissä. Boston Collegen miesten jääkiekkojoukkue on voittanut viisi kansallista mestaruutta.</w:t>
        <w:br/>
        <w:br/>
        <w:t xml:space="preserve"> Yliopiston alumneihin ja jäseniin kuuluu kuvernöörejä, suurlähettiläitä, kongressin jäseniä, tutkijoita, kirjailijoita, lääketieteen tutkijoita, Hollywood-näyttelijöitä ja ammattiurheilijoita.[10] Boston Collegesta on valmistunut 3 Rhodes-, 22 Truman- ja yli 171 Fulbright-stipendiaattia.[11][12][13][14] Muihin huomattaviin alumneihin kuuluu Yhdysvaltain edustajainhuoneen puhemies, Yhdysvaltain ulkoministeri ja Fortune 500 -yritysten toimitusjohtajia.</w:t>
      </w:r>
    </w:p>
    <w:p>
      <w:r>
        <w:rPr>
          <w:b/>
        </w:rPr>
        <w:t xml:space="preserve">Vastaus</w:t>
      </w:r>
    </w:p>
    <w:p>
      <w:r>
        <w:t xml:space="preserve">Boston College on paras jesuiittojen yksityinen yliopisto Bostonissa.</w:t>
      </w:r>
    </w:p>
    <w:p>
      <w:r>
        <w:rPr>
          <w:b/>
          <w:u w:val="single"/>
        </w:rPr>
        <w:t xml:space="preserve">Asiakirja 2257</w:t>
      </w:r>
    </w:p>
    <w:p>
      <w:r>
        <w:rPr>
          <w:b/>
        </w:rPr>
        <w:t xml:space="preserve">Ohjeet</w:t>
      </w:r>
    </w:p>
    <w:p>
      <w:r>
        <w:t xml:space="preserve">Kerro minulle tämän Yorkshiren terriereitä koskevan viitteen perusteella, mistä ne ovat peräisin ja mikä on niiden tyypillinen koko ja väri.</w:t>
      </w:r>
    </w:p>
    <w:p>
      <w:r>
        <w:rPr>
          <w:b/>
        </w:rPr>
        <w:t xml:space="preserve">Konteksti</w:t>
      </w:r>
    </w:p>
    <w:p>
      <w:r>
        <w:t xml:space="preserve">Yorkshirenterrieri on brittiläinen terrierityyppinen lelukoira. Se kuuluu terriereistä ja itse asiassa kaikista koiraroduista pienimpiin, sillä se painaa enintään 3,2 kg. Se sai alkunsa 1800-luvulla Englannin Yorkshiren kreivikunnasta, jonka mukaan se on saanut nimensä. Niiden turkki on tyypillisesti päältä ruskeanruskea ja runko tumman teräksenharmaa, mutta niitä voi olla monenvärisiä.</w:t>
        <w:br/>
        <w:br/>
        <w:t xml:space="preserve"> Se on leikkisä ja energinen koira, jota pidetään yleensä seurakoirana. Se on myötävaikuttanut muiden rotujen, kuten silkkiterrierin, kehittymiseen ja myös Yorkipoon kaltaisten risteytysten syntyyn.</w:t>
      </w:r>
    </w:p>
    <w:p>
      <w:r>
        <w:rPr>
          <w:b/>
        </w:rPr>
        <w:t xml:space="preserve">Vastaus</w:t>
      </w:r>
    </w:p>
    <w:p>
      <w:r>
        <w:t xml:space="preserve">Yorkshirenterrieri on kotoisin Englannin Yorkshiren kreivikunnasta, ja se on pienikokoinen ja painaa enintään 3,2 kg. Niillä on erilaisia värejä, mutta tyypillisesti niiden turkki on päältä ruskeanruskea ja rungoltaan tumman teräksenharmaa.</w:t>
      </w:r>
    </w:p>
    <w:p>
      <w:r>
        <w:rPr>
          <w:b/>
          <w:u w:val="single"/>
        </w:rPr>
        <w:t xml:space="preserve">Asiakirja 2258</w:t>
      </w:r>
    </w:p>
    <w:p>
      <w:r>
        <w:rPr>
          <w:b/>
        </w:rPr>
        <w:t xml:space="preserve">Ohjeet</w:t>
      </w:r>
    </w:p>
    <w:p>
      <w:r>
        <w:t xml:space="preserve">Miksi Chryslerin Hemi V8 on niin legendaarinen?</w:t>
      </w:r>
    </w:p>
    <w:p>
      <w:r>
        <w:rPr>
          <w:b/>
        </w:rPr>
        <w:t xml:space="preserve">Vastaus</w:t>
      </w:r>
    </w:p>
    <w:p>
      <w:r>
        <w:t xml:space="preserve">Chrysler "Hemi" V8 on sarja amerikkalaisia V8-polttomoottoreita, jotka tunnetaan yksinkertaisuudestaan, luotettavuudestaan, alhaisista kustannuksistaan sekä suuresta tehosta ja vääntömomentista. Alun perin Hemi sai nimensä puolen pallonmuotoisen palotilan mukaan, joka lisäsi tehoa ja tehokkuutta.  Aivan ensimmäiset Hemi-moottorit kehitettiin alun perin toisen maailmansodan aikana Republicin P-47:ään ja M47 Patton -panssarivaunuun, ja ne esiteltiin ensimmäisen kerran henkilöautoissa vuonna 1951 Chrysler FirePower -mallina.</w:t>
        <w:br/>
        <w:br/>
        <w:t xml:space="preserve"> Hemi-moottori on nyt kolmannessa sukupolvessa (3G), ja sitä on valmistettu vuodesta 2003 lähtien Chryslerin Saltillon moottoritehtaalla Ramos Arizpessa Meksikossa.  3G Hemi-moottoreiden tehot ovat olleet 345 hevosvoimaa ensimmäisessä 3G 5,7 litran moottorissa ja 1025 hevosvoimaa 6.2 High Output Demon 170 -moottorissa.   Demon 170 -mallin uusin 6.2 Hemi on nyt yksi maailman tehokkaimmista henkilöautoihin asennetuista moottoreista, ja sen hinta on murto-osa muiden 1000 hevosvoiman ajoneuvojen kustannuksista.</w:t>
        <w:br/>
        <w:br/>
        <w:t xml:space="preserve"> Kaikkien näiden tekijöiden ansiosta on syntynyt kova, tehokas ja erittäin haluttu moottori autoharrastajien keskuudessa kaikkialla maailmassa, mikä vahvistaa Hemi Legend -legendaa.</w:t>
      </w:r>
    </w:p>
    <w:p>
      <w:r>
        <w:rPr>
          <w:b/>
          <w:u w:val="single"/>
        </w:rPr>
        <w:t xml:space="preserve">Asiakirja 2259</w:t>
      </w:r>
    </w:p>
    <w:p>
      <w:r>
        <w:rPr>
          <w:b/>
        </w:rPr>
        <w:t xml:space="preserve">Ohjeet</w:t>
      </w:r>
    </w:p>
    <w:p>
      <w:r>
        <w:t xml:space="preserve">Antaa kaikki keskeiset tiedot siitä, miten valkoinen ibis näyttää ja nimiä.</w:t>
      </w:r>
    </w:p>
    <w:p>
      <w:r>
        <w:rPr>
          <w:b/>
        </w:rPr>
        <w:t xml:space="preserve">Konteksti</w:t>
      </w:r>
    </w:p>
    <w:p>
      <w:r>
        <w:t xml:space="preserve">Australialainen valkoinen ibiisi (Threskiornis molucca) on iibisheimoon Threskiornithidae kuuluva kahlaajalintu. Se on laajalti levinnyt suuressa osassa Australiaa. Sen höyhenpeite on pääasiassa valkoinen, ja sillä on paljas, musta pää, pitkä alaspäin kaartuva nokka ja mustat jalat. Vaikka se on läheistä sukua afrikkalaiselle pyhälle ibikselle, australianvalkoinen ibiisi on Australian alkuperäislintu - toisin kuin kaupunkien myytit väittävät, se ei ole ihmisten Australiaan tuomaa luonnonvaraista lajia eikä se ole peräisin Egyptistä.</w:t>
        <w:t xml:space="preserve">2]</w:t>
        <w:br/>
        <w:br/>
        <w:t xml:space="preserve">Historiallisesti kaupunkialueilla harvinainen australianvalkoinen iibis on 1970-luvun lopusta lähtien asettunut itärannikon kaupunkialueille kasvavissa määrin; nykyään sitä tavataan yleisesti Wollongongissa, Sydneyssä, Melbournessa, Adelaidessa (jossa se on enimmäkseen Mawson Lakesin kosteikoilla), Darwinissa, Kultarannikolla (Gold Coast), Brisbanessa ja Townsvillessä. Viime vuosina lintu on yleistynyt myös Perthissä, Länsi-Australiassa ja sitä ympäröivissä kaupungeissa Lounais-Australiassa.[3] Populaatiot ovat hävinneet luonnollisilta pesimäalueilta, kuten Macquarie Marshesista Uuden Etelä-Walesin pohjoisosassa.</w:t>
        <w:t xml:space="preserve">Sydneyssä on otettu käyttöön hoitosuunnitelmia ongelmallisten kaupunkipopulaatioiden hallitsemiseksi.[4][5]</w:t>
        <w:br/>
        <w:br/>
        <w:t xml:space="preserve">Koska laji esiintyy yhä useammin kaupunkiympäristössä ja sillä on tapana penkoa roskia, se on saanut erilaisia puhekielisiä nimityksiä, kuten "tip turkey"[6] ja "bin chicken",[7] ja siitä on viime vuosina tullut Australian populaarikulttuurin ikoni, jota jotkut pitävät iloisena ja toiset inhottavana.[8][9][9</w:t>
      </w:r>
    </w:p>
    <w:p>
      <w:r>
        <w:rPr>
          <w:b/>
        </w:rPr>
        <w:t xml:space="preserve">Vastaus</w:t>
      </w:r>
    </w:p>
    <w:p>
      <w:r>
        <w:t xml:space="preserve">Valkoinen iibis, joka tunnetaan myös nimillä "tip turkey" ja "bin chicken", on tunnettu valkoisista höyhenistään, mustasta päästään ja pitkistä kaarevista nokistaan ja jaloistaan.</w:t>
      </w:r>
    </w:p>
    <w:p>
      <w:r>
        <w:rPr>
          <w:b/>
          <w:u w:val="single"/>
        </w:rPr>
        <w:t xml:space="preserve">Asiakirja 2260</w:t>
      </w:r>
    </w:p>
    <w:p>
      <w:r>
        <w:rPr>
          <w:b/>
        </w:rPr>
        <w:t xml:space="preserve">Ohjeet</w:t>
      </w:r>
    </w:p>
    <w:p>
      <w:r>
        <w:t xml:space="preserve">Kuka on Laika ja miksi hän on kuuluisa?</w:t>
      </w:r>
    </w:p>
    <w:p>
      <w:r>
        <w:rPr>
          <w:b/>
        </w:rPr>
        <w:t xml:space="preserve">Konteksti</w:t>
      </w:r>
    </w:p>
    <w:p>
      <w:r>
        <w:t xml:space="preserve">Laika (/ˈlaɪkə/ LY-kə; venäjäksi Лайка, IPA: [ˈlajkə]; k. 1954 - 3. marraskuuta 1957) oli neuvostoliittolainen avaruuskoira, joka oli yksi ensimmäisistä eläimistä avaruudessa ja ensimmäinen Maan kiertoradalla. Moskovan kaduilta kulkukoiraa kuljettanut sekarotuinen koira lensi Sputnik 2 -avaruusaluksen kyydissä, joka laukaistiin matalalle kiertoradalle 3. marraskuuta 1957. Koska kiertoradalta poistumiseen tarvittavaa teknologiaa ei ollut vielä kehitetty, Laikan selviytymistä ei odotettu. Se kuoli ylikuumenemiseen tunteja lennon jälkeen, aluksen neljännellä kiertoradalla.</w:t>
        <w:br/>
        <w:br/>
        <w:t xml:space="preserve"> Avaruuslentojen vaikutuksista eläviin olentoihin tiedettiin Laikan lennon aikaan vain vähän, ja insinöörit pitivät eläinlentoja välttämättömänä esiasteena ihmislentoihin.[1] Laikan elintoimintoja seuranneen kokeen tarkoituksena oli todistaa, että elävä organismi voi selviytyä kiertoradalle laukaisusta ja jatkaa toimintaansa heikentyneessä painovoimassa ja lisääntyneessä säteilyssä, ja näin tiedemiehet saivat ensimmäisiä tietoja avaruuslentojen biologisista vaikutuksista.</w:t>
        <w:br/>
        <w:br/>
        <w:t xml:space="preserve"> Laika kuoli muutamassa tunnissa ylikuumenemiseen, joka johtui mahdollisesti siitä, että keskeinen R-7-tukilaite ei irronnut hyötykuormasta. Hänen todellinen kuolinsyynsä ja kuolinaikansa julkistettiin vasta vuonna 2002; sen sijaan laajalti kerrottiin, että hän kuoli, kun happi loppui kuudentena päivänä, tai, kuten Neuvostoliiton hallitus aluksi väitti, hänet lopetettiin ennen hapen loppumista. Vuonna 2008 paljastettiin pieni Laikan muistomerkki, jossa Laika seisoo raketin päällä, lähellä Moskovassa sijaitsevaa sotilastutkimuslaitosta, joka valmisteli hänen lentonsa. Laika on myös Moskovassa sijaitsevassa avaruuden valloittajien muistomerkissä.</w:t>
      </w:r>
    </w:p>
    <w:p>
      <w:r>
        <w:rPr>
          <w:b/>
        </w:rPr>
        <w:t xml:space="preserve">Vastaus</w:t>
      </w:r>
    </w:p>
    <w:p>
      <w:r>
        <w:t xml:space="preserve">Laika oli yksi ensimmäisistä eläimistä avaruudessa ja ensimmäinen avaruutta kiertänyt eläin. Neuvostoliitto lähetti sen avaruuteen. Se kuoli ylikuumenemiseen tunteja lennon jälkeen, kun sitä kuljettanut avaruusalus oli kiertoradalla.</w:t>
      </w:r>
    </w:p>
    <w:p>
      <w:r>
        <w:rPr>
          <w:b/>
          <w:u w:val="single"/>
        </w:rPr>
        <w:t xml:space="preserve">Asiakirja 2261</w:t>
      </w:r>
    </w:p>
    <w:p>
      <w:r>
        <w:rPr>
          <w:b/>
        </w:rPr>
        <w:t xml:space="preserve">Ohjeet</w:t>
      </w:r>
    </w:p>
    <w:p>
      <w:r>
        <w:t xml:space="preserve">Mitä on tukkupankkitoiminta?</w:t>
      </w:r>
    </w:p>
    <w:p>
      <w:r>
        <w:rPr>
          <w:b/>
        </w:rPr>
        <w:t xml:space="preserve">Vastaus</w:t>
      </w:r>
    </w:p>
    <w:p>
      <w:r>
        <w:t xml:space="preserve">Tukkupankkitoiminta on pankkien palvelujen tarjoamista suuremmille asiakkaille tai organisaatioille, kuten asuntolainojen välittäjille, suurille yritysasiakkaille, keskisuurille yrityksille, kiinteistökehittäjille ja -sijoittajille, kansainvälisen kaupan rahoitusyrityksille, institutionaalisille asiakkaille (kuten eläkerahastoille ja julkisyhteisöille/virastoille) sekä muille pankeille tai muille rahoituslaitoksille tarjottavia palveluja.</w:t>
        <w:br/>
        <w:br/>
        <w:t xml:space="preserve"> Tukkurahoituksella tarkoitetaan rahoituspalveluyritysten ja laitosten, kuten pankkien, vakuutusyhtiöiden, rahastonhoitajien ja arvopaperinvälittäjien, välisiä rahoituspalveluja.</w:t>
        <w:br/>
        <w:br/>
        <w:t xml:space="preserve"> Nykyaikaiset tukkupankit harjoittavat:</w:t>
        <w:br/>
        <w:br/>
        <w:t xml:space="preserve">Rahoituksen tukkukauppa</w:t>
        <w:br/>
        <w:t xml:space="preserve">- Merkintätoiminta</w:t>
        <w:br/>
        <w:t xml:space="preserve">- Markkinatuotanto</w:t>
        <w:br/>
        <w:t xml:space="preserve">- Konsultointi</w:t>
        <w:br/>
        <w:t xml:space="preserve">- Sulautumiset ja yritysostot</w:t>
        <w:br/>
        <w:t xml:space="preserve">- Rahastojen hallinnointi</w:t>
      </w:r>
    </w:p>
    <w:p>
      <w:r>
        <w:rPr>
          <w:b/>
          <w:u w:val="single"/>
        </w:rPr>
        <w:t xml:space="preserve">Asiakirja 2262</w:t>
      </w:r>
    </w:p>
    <w:p>
      <w:r>
        <w:rPr>
          <w:b/>
        </w:rPr>
        <w:t xml:space="preserve">Ohjeet</w:t>
      </w:r>
    </w:p>
    <w:p>
      <w:r>
        <w:t xml:space="preserve">Luokittele nämä elintarvikkeet proteiineiksi tai hiilihydraateiksi.</w:t>
      </w:r>
    </w:p>
    <w:p>
      <w:r>
        <w:rPr>
          <w:b/>
        </w:rPr>
        <w:t xml:space="preserve">Vastaus</w:t>
      </w:r>
    </w:p>
    <w:p>
      <w:r>
        <w:t xml:space="preserve">leipä, grillattu kana, lohi, pihvi, ranskanperunat, riisi</w:t>
      </w:r>
    </w:p>
    <w:p>
      <w:r>
        <w:rPr>
          <w:b/>
          <w:u w:val="single"/>
        </w:rPr>
        <w:t xml:space="preserve">Asiakirja 2263</w:t>
      </w:r>
    </w:p>
    <w:p>
      <w:r>
        <w:rPr>
          <w:b/>
        </w:rPr>
        <w:t xml:space="preserve">Ohjeet</w:t>
      </w:r>
    </w:p>
    <w:p>
      <w:r>
        <w:t xml:space="preserve">Mitkä ovat kriketin säännöt?</w:t>
      </w:r>
    </w:p>
    <w:p>
      <w:r>
        <w:rPr>
          <w:b/>
        </w:rPr>
        <w:t xml:space="preserve">Konteksti</w:t>
      </w:r>
    </w:p>
    <w:p>
      <w:r>
        <w:t xml:space="preserve">Kriketti on maila- ja pallopeli, jota pelataan kahden yhdentoista pelaajan joukkueen välillä kentällä, jonka keskellä on 22 jaardin (20 metrin) kenttä, jonka molemmissa päissä on lippu, jossa kussakin on kaksi kolmen kannon päällä tasapainossa olevaa takkia. Lyöjäpuoli tekee juoksuja lyömällä mailalla palloa, joka keilataan jompaankumpaan lippuun, ja juoksemalla sen jälkeen lippujen välistä, kun taas keilaaja- ja kenttäpuoli yrittää estää tämän (estämällä pallon poistumisen kentältä ja saamalla pallon jompaankumpaan lippuun) ja hylätä jokaisen lyöjän (jolloin he ovat "ulkona"). Hylkäämisen keinoja ovat muun muassa keilaaminen, kun pallo osuu kantoihin ja irrottaa bailsin, ja kenttäpuolen on joko otettava pallo kiinni sen jälkeen, kun maila on osunut siihen, mutta ennen kuin se osuu maahan, tai lyötävä pallo lippuun ennen kuin lyöjä pääsee ylittämään lippuluukun edessä olevan rypyn. Kun kymmenen lyöjää on torjuttu, sisävuoro päättyy ja joukkueet vaihtavat rooleja. Pelin tuomitsee kaksi erotuomaria, ja kansainvälisissä otteluissa heitä avustaa kolmas erotuomari ja ottelun erotuomari. He ovat yhteydessä kahteen kentän ulkopuoliseen maalintekijään, jotka kirjaavat ottelun tilastotiedot.</w:t>
        <w:br/>
        <w:br/>
        <w:t xml:space="preserve"> Krikettilajit vaihtelevat Twenty20-otteluista, joissa kumpikin joukkue lyö 20 yön pituisen sisävuoron (jokainen "over" on 6 reilua tilaisuutta lyöjäjoukkueelle tehdä pisteitä) ja peli kestää yleensä kolme tuntia, viiden päivän mittaisiin testiotteluihin. Perinteisesti kriketinpelaajat pelaavat valkoisissa peliasuissa, mutta limited overs -kriketissä he käyttävät seuran tai joukkueen värejä. Pallo on kova, kiinteä pallopallo, joka on valmistettu puristetusta nahasta ja jossa on hieman koholla oleva ommeltu sauma, joka ympäröi korkkiydintä, joka on kerroksittain päällystetty tiukasti käärityllä narulla.</w:t>
        <w:br/>
        <w:br/>
        <w:t xml:space="preserve"> Varhaisin maininta kriketistä on Kaakkois-Englannista 1500-luvun puolivälistä. Se levisi maailmanlaajuisesti brittiläisen imperiumin laajentumisen myötä, ja ensimmäiset kansainväliset ottelut pelattiin 1800-luvun jälkipuoliskolla. Pelin hallintoelin on Kansainvälinen krikettineuvosto (ICC), jolla on yli 100 jäsentä, joista 12 on täysjäseniä, jotka pelaavat testiotteluita. Pelin sääntöjä, krikettisääntöjä, ylläpitää Marylebone Cricket Club (MCC) Lontoossa.</w:t>
        <w:t xml:space="preserve">Lajia seurataan pääasiassa Etelä-Aasiassa, Australiassa, Yhdistyneessä kuningaskunnassa, Etelä-Afrikassa ja Länsi-Intiassa.</w:t>
        <w:br/>
        <w:br/>
        <w:t xml:space="preserve">Myös erikseen järjestetty ja pelattava naisten kriketti on saavuttanut kansainvälisen tason. Menestynein kansainvälistä krikettiä pelaava joukkue on Australia, joka on voittanut seitsemän One Day International -pokaalia, mukaan lukien viisi maailmanmestaruutta, enemmän kuin mikään muu maa, ja on ollut testipelaajien ykkösjoukkue useammin kuin mikään muu maa.</w:t>
      </w:r>
    </w:p>
    <w:p>
      <w:r>
        <w:rPr>
          <w:b/>
        </w:rPr>
        <w:t xml:space="preserve">Vastaus</w:t>
      </w:r>
    </w:p>
    <w:p>
      <w:r>
        <w:t xml:space="preserve">Kriketti on maila- ja pallopeli, jota pelataan kahden yhdentoista pelaajan joukkueen välillä kentällä, jonka keskellä on 22 jaardin (20 metrin) kenttä, jonka molemmissa päissä on lippu, jossa kussakin on kaksi bailsia, jotka ovat tasapainossa kolmen kannon päällä.Kriketin muodot vaihtelevat Twenty20:sta, jossa kumpikin joukkue taistelee yhden 20 ylivoiman pituisen sisävuoron ajan (kukin ylivoima on 6 reilua tilaisuutta, jotka lyövällä joukkueella on mahdollisuus tehdä pisteitä) ja peli kestää yleensä kolme tuntia, viiden päivän ajan pelattaviin testiotteluihin.Lyöntivuorossa oleva joukkue tekee juoksuja lyömällä mailalla palloa, joka keilataan jompaankumpaan lippuun, ja juoksemalla sitten lippujen välistä, kun taas keilaaja- ja kenttäpuolue yrittää estää tämän (estämällä pallon poistumisen kentältä ja saamalla pallon jompaankumpaan lippuun) ja hylätä jokaisen lyöjän (jolloin he ovat "ulkona").</w:t>
      </w:r>
    </w:p>
    <w:p>
      <w:r>
        <w:rPr>
          <w:b/>
          <w:u w:val="single"/>
        </w:rPr>
        <w:t xml:space="preserve">Asiakirja 2264</w:t>
      </w:r>
    </w:p>
    <w:p>
      <w:r>
        <w:rPr>
          <w:b/>
        </w:rPr>
        <w:t xml:space="preserve">Ohjeet</w:t>
      </w:r>
    </w:p>
    <w:p>
      <w:r>
        <w:t xml:space="preserve">Kerro tässä kappaleessa Etiopian ja Italian välisestä Adwan taistelusta ja siitä, ketkä olivat Etiopian komentajat.</w:t>
      </w:r>
    </w:p>
    <w:p>
      <w:r>
        <w:rPr>
          <w:b/>
        </w:rPr>
        <w:t xml:space="preserve">Konteksti</w:t>
      </w:r>
    </w:p>
    <w:p>
      <w:r>
        <w:t xml:space="preserve">Menelikin johtamien Etiopian joukkojen arvioitu lukumäärä vaihtelee 73 000:sta yli 100 000:een, mikä on arviolta viisinkertainen määrä italialaisiin nähden.[17][18] Joukot jakautuivat keisari Menelikin, keisarinna Taytu Betulin, Ras Wale Betulin, Ras Mengesha Atikemin, Ras Mengesha Yohannesin, Ras Alula Engidan (Abba Nega), Ras Mikael of Wollon, Ras Makonnen Wolde Mikaelin,Fitawrari Habte Giyorgisin, Fitawrari[nb 3] Gebeyyehun ja Negus[nb 4] Tekle Haymanot Tessemman kesken.[19] Lisäksi armeijoita seurasi vastaava määrä leiriläisiä, jotka toimittivat armeijaa, kuten oli tehty vuosisatojen ajan.[20] Suurin osa armeijasta koostui kiväärimiehistä, joista merkittävä osa kuului Menelikin reserviin; kuitenkin oli myös huomattava määrä ratsuväkeä ja jalkaväkeä, jotka olivat aseistettu vain keihäillä (keihäillä varustettuja kutsuttiin "keihäspalvelijoiksi")[20] Kuuban kasakka-armeijan upseeri N. S. Leontjev, joka vieraili Etiopiassa vuonna 1895,[21][22] johti joidenkin lähteiden mukaan pientä venäläisten neuvonantajien ja vapaaehtoisten ryhmää.[23][24][25] Toiset lähteet väittävät, että Leontjev ei itse asiassa osallistunut taisteluun, vaan hän vieraili Etiopiassa ensin epävirallisesti tammikuussa 1895 ja sitten virallisesti Venäjän edustajana elokuussa 1895, mutta lähti myöhemmin samana vuonna ja palasi vasta Adwan taistelun jälkeen.</w:t>
      </w:r>
    </w:p>
    <w:p>
      <w:r>
        <w:rPr>
          <w:b/>
        </w:rPr>
        <w:t xml:space="preserve">Vastaus</w:t>
      </w:r>
    </w:p>
    <w:p>
      <w:r>
        <w:t xml:space="preserve">Keisari Menelik, keisarinna Taytu, Ras Makonnen, Ras Wale Betul, Tekle Haymanot Tessemma, Ras Mengesha Yohannes, Ras Mikael olivat ylimpiä komentajia ja johtajia.</w:t>
      </w:r>
    </w:p>
    <w:p>
      <w:r>
        <w:rPr>
          <w:b/>
          <w:u w:val="single"/>
        </w:rPr>
        <w:t xml:space="preserve">Asiakirja 2265</w:t>
      </w:r>
    </w:p>
    <w:p>
      <w:r>
        <w:rPr>
          <w:b/>
        </w:rPr>
        <w:t xml:space="preserve">Ohjeet</w:t>
      </w:r>
    </w:p>
    <w:p>
      <w:r>
        <w:t xml:space="preserve">Jos annan sinulle luettelon aseista, voitko jakaa ne lähitaistelu- ja kaukotaisteluaseisiin. Luettelossa on veitsi, jousi, kirves, haulikko, nuijapensas, ruoska, kivääri ja tykki.</w:t>
      </w:r>
    </w:p>
    <w:p>
      <w:r>
        <w:rPr>
          <w:b/>
        </w:rPr>
        <w:t xml:space="preserve">Vastaus</w:t>
      </w:r>
    </w:p>
    <w:p>
      <w:r>
        <w:t xml:space="preserve">Lähitaisteluaseisiin kuuluvat veitsi, kirves, keihäs ja ruoska. Kauko-aseisiin kuuluvat jousi, haulikko, kivääri ja tykki.</w:t>
      </w:r>
    </w:p>
    <w:p>
      <w:r>
        <w:rPr>
          <w:b/>
          <w:u w:val="single"/>
        </w:rPr>
        <w:t xml:space="preserve">Asiakirja 2266</w:t>
      </w:r>
    </w:p>
    <w:p>
      <w:r>
        <w:rPr>
          <w:b/>
        </w:rPr>
        <w:t xml:space="preserve">Ohjeet</w:t>
      </w:r>
    </w:p>
    <w:p>
      <w:r>
        <w:t xml:space="preserve">Kerro minulle pelottava fakta muraaleista.</w:t>
      </w:r>
    </w:p>
    <w:p>
      <w:r>
        <w:rPr>
          <w:b/>
        </w:rPr>
        <w:t xml:space="preserve">Vastaus</w:t>
      </w:r>
    </w:p>
    <w:p>
      <w:r>
        <w:t xml:space="preserve">Moraaleilla on kaksi leukasarjaa, ulkoleuat ja sisemmän nielun leuat. Ensimmäinen leukasarja tarttuu saaliiseen, ja nieluleuat vetävät saalista vetämällä saaliin ankeriaan kurkkuun.</w:t>
      </w:r>
    </w:p>
    <w:p>
      <w:r>
        <w:rPr>
          <w:b/>
          <w:u w:val="single"/>
        </w:rPr>
        <w:t xml:space="preserve">Asiakirja 2267</w:t>
      </w:r>
    </w:p>
    <w:p>
      <w:r>
        <w:rPr>
          <w:b/>
        </w:rPr>
        <w:t xml:space="preserve">Ohjeet</w:t>
      </w:r>
    </w:p>
    <w:p>
      <w:r>
        <w:t xml:space="preserve">Mikä on Gurla Mandhatan kiipeilyhistorian yhteenveto?</w:t>
      </w:r>
    </w:p>
    <w:p>
      <w:r>
        <w:rPr>
          <w:b/>
        </w:rPr>
        <w:t xml:space="preserve">Konteksti</w:t>
      </w:r>
    </w:p>
    <w:p>
      <w:r>
        <w:t xml:space="preserve">Vuonna 1905 T. G. Longstaff, jonka mukana oli kaksi vuoristo-opasta ja kuusi kantajaa, teki yrityksen Gurla Mandhata -vuorelle. He kääntyivät takaisin noin 7 000 metrin korkeudessa jäätyään lumivyöryn alle ja kohdattuaan muita vaikeuksia.[2] Tämä oli tuohon aikaan suuri saavutus, erityisesti näin pieneltä ryhmältä; tuohon aikaan ei ollut vielä kiivetty yli 7 000 metrin huippua, ja Longstaffin korkeus oli maailman korkeusennätys.</w:t>
        <w:br/>
        <w:br/>
        <w:t xml:space="preserve"> Vuonna 1935 wieniläinen opiskelija Herbert Tichy teki intialaiseksi pyhiinvaeltajaksi naamioituneena matkan pyhälle Kailash-vuorelle. Matkalla hän yritti Gurla Mandhata -vuorta yhdessä kantajansa Kitarin kanssa.</w:t>
        <w:t xml:space="preserve">He pääsivät 23 400 jalan korkeuteen, jossa tuore lumi ja huono sää käännyttivät heidät takaisin.[4</w:t>
        <w:br/>
        <w:br/>
        <w:t xml:space="preserve">Vuonna 1955 vuori oli Sydney Wignallin johtaman ensimmäisen Welsh Himalayan Expedition -retkikunnan määränpää.[5] Liverpool Daily Post -lehden sponsoroiman retkikunnan tarkoituksena oli nousta Gurla Mandhattan huipulle ja asettaa kolme lippua: Welsh Dragon, hiljattain kaatuneen Kiinan tasavallan lippu ja Jolly Roger.</w:t>
        <w:t xml:space="preserve">5] Ennen kuin kiipeäminen ehti alkaa, ryhmä jäi Kiinan armeijan vangiksi, joka vangitsi ja kidutti kiipeilijöitä kahden kuukauden ajan uskomalla, että he olivat CIA:n vakoojia (Wignall oli itse asiassa tarjoutunut vakoilemaan Intian puolesta).</w:t>
        <w:br/>
        <w:br/>
        <w:t xml:space="preserve">Huipun ensimmäisenä nousi japanilainen ja kiinalainen yhteisryhmä Katsutoshi Hirabayashin johdolla toukokuussa 1985 huipun pohjoispuolen kautta.</w:t>
        <w:t xml:space="preserve">3] Sen jälkeen huipulle on tehty kuusi muuta onnistunutta nousua ja kaksi epäonnistunutta yritystä.[6]</w:t>
        <w:br/>
        <w:br/>
        <w:t xml:space="preserve">Vuonna 1997 Quinn Simons, Soren Peters ja heidän oppaansa Charlie Fowler yrittivät kiivetä huipulle tuolloin kiipeämättömän pohjoispuolen reitin kautta. Ryhmä teki urhean yrityksen ja kiipesi korkealle vuorelle, mutta ankarien myrskyjen ja muiden vaikeuksien jälkeen he joutuivat perääntymään. Heidän laskeutumisensa päättyi noin 450 metrin putoamiseen alas huipun pohjoisrinnettä.</w:t>
        <w:t xml:space="preserve">Fowler loukkaantui lievästi, kun taas Simons ja Peters saivat molemmat raajoihinsa voimakkaita paleltumia.[7]</w:t>
        <w:br/>
        <w:br/>
        <w:t xml:space="preserve">Normaali nousureitti kiipeää vuoren länsisivuja pitkin Chaglung'mlungha-jäätikköä pitkin huipputasolle. Useimmat ryhmät lähestyvät vuorta maitse jeepeillä joko Lhasasta, Tiibetistä, tai Kathmandusta, Nepalista. Vaihtoehtoinen lähestymistapa alkaa kuitenkin Simikotin vuoristokylästä Nepalissa, joka sijaitsee syrjäisellä Humlan alueella Länsi-Nepalissa, seuraa Karnali-jokea pohjoiseen ja ylittää Tiibetin (Kiinan) rajan Sherin kylässä. Jeepit vievät kiipeilijät pohjoiseen Taklakotin (Burang) kautta vuorella sijaitsevaan perusleiriin.</w:t>
      </w:r>
    </w:p>
    <w:p>
      <w:r>
        <w:rPr>
          <w:b/>
        </w:rPr>
        <w:t xml:space="preserve">Vastaus</w:t>
      </w:r>
    </w:p>
    <w:p>
      <w:r>
        <w:t xml:space="preserve">Gurla Mandhatan ensimmäinen kiipeämisyritys tapahtui vuonna 1905. T. G. Longstaff saavutti kahden alppioppaan ja kuuden kantajan saattamana 23 000 jalan korkeuden, mutta joutui kääntymään takaisin lumivyöryn ja muiden vaikeuksien vuoksi. Toisen yrityksen teki vuonna 1935 wieniläinen opiskelija Herbert Tichy ja yksi kantaja. He nousivat 23 000 jalan korkeuteen, mutta kääntyivät takaisin tuoreen lumen ja huonon sään vuoksi. Ensimmäinen onnistunut yritys tehtiin vuonna 1985 japanilais-kiinalaisella ryhmällä Katsutoshi Hirabayashin johdolla huipun pohjoispuolella. Sen jälkeen huipulle on yritetty nousta kuudesti ja kahdesti epäonnistuneesti.</w:t>
      </w:r>
    </w:p>
    <w:p>
      <w:r>
        <w:rPr>
          <w:b/>
          <w:u w:val="single"/>
        </w:rPr>
        <w:t xml:space="preserve">Asiakirja 2268</w:t>
      </w:r>
    </w:p>
    <w:p>
      <w:r>
        <w:rPr>
          <w:b/>
        </w:rPr>
        <w:t xml:space="preserve">Ohjeet</w:t>
      </w:r>
    </w:p>
    <w:p>
      <w:r>
        <w:t xml:space="preserve">Ote nykyisten Formula 1:n Grand Prix -kilpailujen nykyisestä pistetaulukosta muodossa [sijoituspaikka- saavutetut pisteet].</w:t>
      </w:r>
    </w:p>
    <w:p>
      <w:r>
        <w:rPr>
          <w:b/>
        </w:rPr>
        <w:t xml:space="preserve">Konteksti</w:t>
      </w:r>
    </w:p>
    <w:p>
      <w:r>
        <w:t xml:space="preserve">Pistejärjestelmä</w:t>
        <w:br/>
        <w:t xml:space="preserve">Pääartikkeli:</w:t>
        <w:t xml:space="preserve">Luettelo Formula 1 MM-pistejärjestelmistä</w:t>
        <w:br/>
        <w:t xml:space="preserve">1.</w:t>
        <w:tab/>
        <w:t xml:space="preserve">2.</w:t>
        <w:tab/>
        <w:t xml:space="preserve">3.</w:t>
        <w:tab/>
        <w:t xml:space="preserve">4.</w:t>
        <w:tab/>
        <w:t xml:space="preserve">5.</w:t>
        <w:tab/>
        <w:t xml:space="preserve">6.</w:t>
        <w:tab/>
        <w:t xml:space="preserve">7.</w:t>
        <w:tab/>
        <w:t xml:space="preserve">8.</w:t>
        <w:tab/>
        <w:t xml:space="preserve">9.</w:t>
        <w:tab/>
        <w:t xml:space="preserve">10.</w:t>
        <w:tab/>
        <w:t xml:space="preserve">FL*</w:t>
        <w:br/>
        <w:t xml:space="preserve">25</w:t>
        <w:tab/>
        <w:t xml:space="preserve">18</w:t>
        <w:tab/>
        <w:t xml:space="preserve">15</w:t>
        <w:tab/>
        <w:t xml:space="preserve">12</w:t>
        <w:tab/>
        <w:t xml:space="preserve">10</w:t>
        <w:tab/>
        <w:t xml:space="preserve">8</w:t>
        <w:tab/>
        <w:t xml:space="preserve">6</w:t>
        <w:tab/>
        <w:t xml:space="preserve">4</w:t>
        <w:tab/>
        <w:t xml:space="preserve">2</w:t>
        <w:tab/>
        <w:t xml:space="preserve">1</w:t>
        <w:tab/>
        <w:t xml:space="preserve">1</w:t>
        <w:br/>
        <w:t xml:space="preserve">*Kuljettajan täytyy sijoittua kymmenen parhaan joukkoon, jotta hän voi saada pisteen kilpailun nopeimman kierroksen aj</w:t>
        <w:t xml:space="preserve">Jos nopeimman kierroksen ajanut kuljettaja sijoittuu kymmenen parhaan ulkopuolelle, pistettä nopeimmasta kierroksesta ei myönnetä kyseisestä kilpailusta.[87]</w:t>
        <w:br/>
        <w:br/>
        <w:br/>
        <w:t xml:space="preserve">Formula 1 -pokaali, joka annetaan voittajalle vuoden lopussa.</w:t>
        <w:br/>
        <w:t xml:space="preserve"> Vuodesta 1950 lähtien on käytetty erilaisia järjestelmiä mestaruuspisteiden jakamiseen. Nykyisessä, vuodesta 2010 käytössä olleessa järjestelmässä kymmenen parasta autoa saa pisteitä kuljettajien ja konepäälliköiden mestaruuksista, ja voittaja saa 25 pistettä. Kaikki kussakin kilpailussa saadut pisteet lasketaan yhteen, ja kuljettaja ja autonrakentaja, joilla on eniten pisteitä kauden lopussa, kruunataan maailmanmestareiksi.</w:t>
        <w:t xml:space="preserve">Riippumatta siitä, pysyykö kuljettaja samassa tiimissä koko kauden ajan vai vaihtaako hän tiimiä, kaikki hänen keräämänsä pisteet lasketaan mukaan kuljettajien mestaruuteen.</w:t>
        <w:br/>
        <w:br/>
        <w:t xml:space="preserve">Kuljettajan on oltava luokiteltu saadakseen pisteitä, vuodesta 2022 lähtien kuljettajan on ajettava vähintään 90 % kilpailumatkasta saadakseen pisteitä.</w:t>
        <w:t xml:space="preserve">Näin ollen kuljettajan on mahdollista saada pisteitä, vaikka hän olisi keskeyttänyt ennen kilpailun loppua.[89]</w:t>
        <w:br/>
        <w:br/>
        <w:t xml:space="preserve">Jostain kausien 1977 ja 1980 välisestä ajasta kauden 2021 loppuun asti, jos voittaja ajoi alle 75 % kisan kierroksista, kuljettajille ja rakentajille jaettiin vain puolet taulukossa mainituista pisteistä. Näin on tapahtunut vain viisi kertaa mestaruuden historiassa, ja sillä oli huomattava vaikutus kauden 1984 lopputulokseen. Viimeisin tapaus oli Belgian Grand Prix -kisassa 2021, kun kisa keskeytettiin vain kolmen kierroksen jälkeen turva-auton taakse rankkasateen vuoksi.[90][91] Puolikkaiden pisteiden sääntö korvattiin etäisyydestä riippuvalla asteittaisella asteikkojärjestelmällä vuodeksi 2022.[92]</w:t>
      </w:r>
    </w:p>
    <w:p>
      <w:r>
        <w:rPr>
          <w:b/>
        </w:rPr>
        <w:t xml:space="preserve">Vastaus</w:t>
      </w:r>
    </w:p>
    <w:p>
      <w:r>
        <w:t xml:space="preserve">[1. sija - 25 pistettä], [2. sija - 20 pistettä], [3. sija - 15 pistettä], [4. sija - 12 pistettä], [5. sija - 10 pistettä], [6. sija - 8 pistettä], [7. sija - 6 pistettä], [8. sija - 4 pistettä], [9. sija - 2 pistettä], [10. sija - 1 piste].</w:t>
      </w:r>
    </w:p>
    <w:p>
      <w:r>
        <w:rPr>
          <w:b/>
          <w:u w:val="single"/>
        </w:rPr>
        <w:t xml:space="preserve">Asiakirja 2269</w:t>
      </w:r>
    </w:p>
    <w:p>
      <w:r>
        <w:rPr>
          <w:b/>
        </w:rPr>
        <w:t xml:space="preserve">Ohjeet</w:t>
      </w:r>
    </w:p>
    <w:p>
      <w:r>
        <w:t xml:space="preserve">Mitkä seuraavista maista ovat Euroopassa ja mitkä muualla maailmassa: Nicaragua, Australia, Itävalta, Uusi-Seelanti, Marokko, Espanja, Kreikka, Kiina, Chile?</w:t>
      </w:r>
    </w:p>
    <w:p>
      <w:r>
        <w:rPr>
          <w:b/>
        </w:rPr>
        <w:t xml:space="preserve">Vastaus</w:t>
      </w:r>
    </w:p>
    <w:p>
      <w:r>
        <w:t xml:space="preserve">Itävalta, Espanja ja Kreikka ovat kaikki Euroopan maita, kun taas loput luettelossa olevista maista kuuluvat muuhun maailmaan. Nicaragua kuuluu Pohjois-Amerikkaan, Australia ja Uusi-Seelanti Oseaniaan, Marokko Afrikkaan, Kiina Aasiaan ja Chile Etelä-Amerikkaan.</w:t>
      </w:r>
    </w:p>
    <w:p>
      <w:r>
        <w:rPr>
          <w:b/>
          <w:u w:val="single"/>
        </w:rPr>
        <w:t xml:space="preserve">Asiakirja 2270</w:t>
      </w:r>
    </w:p>
    <w:p>
      <w:r>
        <w:rPr>
          <w:b/>
        </w:rPr>
        <w:t xml:space="preserve">Ohjeet</w:t>
      </w:r>
    </w:p>
    <w:p>
      <w:r>
        <w:t xml:space="preserve">Mitä seuraavista elintarvikkeista vegaani voisi syödä ja mitä hänen pitäisi välttää: kananmuna, mantelimaito, juusto, liivate, kananuudelikeitto, salaatti ja leipä.</w:t>
      </w:r>
    </w:p>
    <w:p>
      <w:r>
        <w:rPr>
          <w:b/>
        </w:rPr>
        <w:t xml:space="preserve">Vastaus</w:t>
      </w:r>
    </w:p>
    <w:p>
      <w:r>
        <w:t xml:space="preserve">Vegaanit voisivat syödä mantelimaitoa, salaattia ja leipää. Vegaani ei voinut syödä kananmunaa, juustoa, liivatetta tai kananuudelikeittoa.</w:t>
      </w:r>
    </w:p>
    <w:p>
      <w:r>
        <w:rPr>
          <w:b/>
          <w:u w:val="single"/>
        </w:rPr>
        <w:t xml:space="preserve">Asiakirja 2271</w:t>
      </w:r>
    </w:p>
    <w:p>
      <w:r>
        <w:rPr>
          <w:b/>
        </w:rPr>
        <w:t xml:space="preserve">Ohjeet</w:t>
      </w:r>
    </w:p>
    <w:p>
      <w:r>
        <w:t xml:space="preserve">Miksi urheilu on niin suosittua?</w:t>
      </w:r>
    </w:p>
    <w:p>
      <w:r>
        <w:rPr>
          <w:b/>
        </w:rPr>
        <w:t xml:space="preserve">Vastaus</w:t>
      </w:r>
    </w:p>
    <w:p>
      <w:r>
        <w:t xml:space="preserve">Urheilu on suosittua kaikkialla maailmassa. Saatavilla olevien monien eri vaihtoehtojen ansiosta ihmiset voivat osallistua tai seurata joukkue- tai yksilöurheilua, kovaa, nopeaa, hidasta tai vähän kuormittavaa urheilua. Jokaiselle löytyy jotakin. Urheilu voi yhdistää yhteisön, kaupungin tai kansakunnan. Urheilu voi opettaa elämänkatsomustietoa, kuten nöyryyttä, ystävällistä kilpailua, viestintää muiden kanssa ja nopeiden päätösten tekemistä. Urheilu voi pitää lapset poissa ongelmista ja antaa heille tunteen yhteenkuuluvuudesta ja perheen yhteenkuuluvuudesta silloin, kun heillä ei ehkä muuten olisi sitä. Urheilu edistää terveellisiä, aktiivisia elämäntapoja, kovaa työtä ja tavoitteiden asettamista. Urheilu voi ylittää kieli-, kulttuuri- ja talouselämän esteet ja saattaa yhteen ihmisiä kaikista elämänalueista.</w:t>
      </w:r>
    </w:p>
    <w:p>
      <w:r>
        <w:rPr>
          <w:b/>
          <w:u w:val="single"/>
        </w:rPr>
        <w:t xml:space="preserve">Asiakirja 2272</w:t>
      </w:r>
    </w:p>
    <w:p>
      <w:r>
        <w:rPr>
          <w:b/>
        </w:rPr>
        <w:t xml:space="preserve">Ohjeet</w:t>
      </w:r>
    </w:p>
    <w:p>
      <w:r>
        <w:t xml:space="preserve">Miksi öljyn- ja kaasunetsintäyhtiö käyttäisi suuntaporausta porausohjelmassaan?</w:t>
      </w:r>
    </w:p>
    <w:p>
      <w:r>
        <w:rPr>
          <w:b/>
        </w:rPr>
        <w:t xml:space="preserve">Vastaus</w:t>
      </w:r>
    </w:p>
    <w:p>
      <w:r>
        <w:t xml:space="preserve">On useita syitä, miksi öljy- ja kaasualan etsintäyhtiön on käytettävä suuntaporaustekniikoita porauskaivoja poratessaan. Jos porauspaikalle ei jostain syystä pääse pinnan tasolta (maanpinnalta), porauslautta siirretään kauemmas kohteesta. Koska porauslautta ei pysty fyysisesti sijoittumaan geologisen kohteen päälle, öljy- ja kaasualan yrityksen on käytettävä suuntaporaustekniikkaa ohjatakseen porauskaivon kohteeseen siirtyneestä paikasta. Esimerkkeinä tästä voidaan mainita poraaminen liittovaltion maa-alueiden alla tai poraaminen tiheään asutuilla alueilla. Toinen syy suuntaporaustekniikoiden käyttöön on hiilivetyjen tuotannon maksimointi. Suuntaporaajat voivat kääntää porauskaivon niin, että se leikkaa kohdevyöhykkeen X-Y-akselilla eikä vain Z-akselin kautta. Tämä maksimoi sen "vyöhykkeen" määrän, johon porausreiällä on pääsy.</w:t>
      </w:r>
    </w:p>
    <w:p>
      <w:r>
        <w:rPr>
          <w:b/>
          <w:u w:val="single"/>
        </w:rPr>
        <w:t xml:space="preserve">Asiakirja 2273</w:t>
      </w:r>
    </w:p>
    <w:p>
      <w:r>
        <w:rPr>
          <w:b/>
        </w:rPr>
        <w:t xml:space="preserve">Ohjeet</w:t>
      </w:r>
    </w:p>
    <w:p>
      <w:r>
        <w:t xml:space="preserve">Mikä yritys on hankkinut Hackpadia koskevan viitetekstin?</w:t>
      </w:r>
    </w:p>
    <w:p>
      <w:r>
        <w:rPr>
          <w:b/>
        </w:rPr>
        <w:t xml:space="preserve">Konteksti</w:t>
      </w:r>
    </w:p>
    <w:p>
      <w:r>
        <w:t xml:space="preserve">Hackpad oli Etherpadista haarautunut web-pohjainen reaaliaikainen tekstieditori.[1]</w:t>
        <w:br/>
        <w:br/>
        <w:t xml:space="preserve">Sitä käytettiin useiden 2010-luvun merkittävien startup-yritysten, kuten Airbnb:n, Stripen ja Upworthyn, yrityswikinä.[2]</w:t>
        <w:br/>
        <w:br/>
        <w:t xml:space="preserve">Huhtikuussa 2014 Hackpadin osti Dropbox.[3][4] Huhtikuussa 2015 ilmoitettiin, että Hackpad julkaistaan avoimena lähdekoodina[5] ja lähdekoodi julkaistiin GitHubissa elokuussa 2015[6] Apache-lisenssillä 2.0.[7] 25. huhtikuuta 2017 Hackpad ilmoitti, että se lopettaa toimintansa 19. heinäkuuta 2017 ja siirtyy pysyvästi Dropbox Paperiin[8].</w:t>
      </w:r>
    </w:p>
    <w:p>
      <w:r>
        <w:rPr>
          <w:b/>
        </w:rPr>
        <w:t xml:space="preserve">Vastaus</w:t>
      </w:r>
    </w:p>
    <w:p>
      <w:r>
        <w:t xml:space="preserve">Dropbox osti Hackpadin huhtikuussa 2014.</w:t>
      </w:r>
    </w:p>
    <w:p>
      <w:r>
        <w:rPr>
          <w:b/>
          <w:u w:val="single"/>
        </w:rPr>
        <w:t xml:space="preserve">Asiakirja 2274</w:t>
      </w:r>
    </w:p>
    <w:p>
      <w:r>
        <w:rPr>
          <w:b/>
        </w:rPr>
        <w:t xml:space="preserve">Ohjeet</w:t>
      </w:r>
    </w:p>
    <w:p>
      <w:r>
        <w:t xml:space="preserve">Luettele näyttelijät, jotka kuuluivat elokuvan Kostajat näyttelijäkaartiin: Endgame.</w:t>
      </w:r>
    </w:p>
    <w:p>
      <w:r>
        <w:rPr>
          <w:b/>
        </w:rPr>
        <w:t xml:space="preserve">Konteksti</w:t>
      </w:r>
    </w:p>
    <w:p>
      <w:r>
        <w:t xml:space="preserve">Kostajat: Endgame on vuonna 2019 valmistunut yhdysvaltalainen supersankarielokuva, joka perustuu Marvel Comicsin supersankariryhmään Avengers. Marvel Studiosin tuottama ja Walt Disney Studios Motion Picturesin levittämä elokuva on suora jatko-osa elokuvalle Avengers: Infinity War (2018) ja Marvel Cinematic Universen (MCU) 22. elokuva. Anthony ja Joe Russon ohjaaman sekä Christopher Markuksen ja Stephen McFeelyn käsikirjoittaman elokuvan näyttelijäkaartiin kuuluvat Robert Downey Jr., Chris Evans, Mark Ruffalo, Chris Hemsworth, Scarlett Johansson, Jeremy Renner, Don Cheadle, Paul Rudd, Brie Larson, Karen Gillan, Danai Gurira, Benedict Wong, Jon Favreau, Bradley Cooper, Gwyneth Paltrow ja Josh Brolin. Elokuvassa Avengersin eloonjääneet jäsenet ja heidän liittolaisensa yrittävät kumota Thanoksen teot Infinity Warissa.</w:t>
      </w:r>
    </w:p>
    <w:p>
      <w:r>
        <w:rPr>
          <w:b/>
        </w:rPr>
        <w:t xml:space="preserve">Vastaus</w:t>
      </w:r>
    </w:p>
    <w:p>
      <w:r>
        <w:t xml:space="preserve">Robert Downey Jr., Chris Evans, Mark Ruffalo, Chris Hemsworth, Scarlett Johansson, Jeremy Renner, Don Cheadle, Paul Rudd, Brie Larson, Karen Gillan, Danai Gurira, Benedict Wong, Jon Favreau, Bradley Cooper, Gwyneth Paltrow ja Josh Brolin.</w:t>
      </w:r>
    </w:p>
    <w:p>
      <w:r>
        <w:rPr>
          <w:b/>
          <w:u w:val="single"/>
        </w:rPr>
        <w:t xml:space="preserve">Asiakirja 2275</w:t>
      </w:r>
    </w:p>
    <w:p>
      <w:r>
        <w:rPr>
          <w:b/>
        </w:rPr>
        <w:t xml:space="preserve">Ohjeet</w:t>
      </w:r>
    </w:p>
    <w:p>
      <w:r>
        <w:t xml:space="preserve">Onko krikettipeli suosittu joissakin osissa maailmaa?</w:t>
      </w:r>
    </w:p>
    <w:p>
      <w:r>
        <w:rPr>
          <w:b/>
        </w:rPr>
        <w:t xml:space="preserve">Vastaus</w:t>
      </w:r>
    </w:p>
    <w:p>
      <w:r>
        <w:t xml:space="preserve">Kyllä, kriketti on hyvin suosittu peli. Se on jalkapallon jälkeen toiseksi seuratuin peli maailmassa. Jokaisessa joukkueessa on 16-20 pelaajaa, ja 11 voi pelata ottelun. On olemassa kolme eri pelimuotoa, jotka ovat suosittuja.</w:t>
        <w:br/>
        <w:t xml:space="preserve"> Test-ottelu on pisin pelimuoto, jossa kumpikin joukkue pelaa kaksi sisävuoroa ja jossa on 90 oversin rajoitus päivässä ja 5 päivän rajoitus.</w:t>
        <w:br/>
        <w:t xml:space="preserve"> 50 over -otteluita kutsutaan myös yhden päivän otteluiksi, ja niiden rajoitus on 50 overs per joukkue ottelussa.</w:t>
        <w:br/>
        <w:t xml:space="preserve"> T20- tai 20-20-ottelu on lyhyt formaatti, ja sillä on paljon seuraajia. Kestää noin 4 tuntia per peli.</w:t>
      </w:r>
    </w:p>
    <w:p>
      <w:r>
        <w:rPr>
          <w:b/>
          <w:u w:val="single"/>
        </w:rPr>
        <w:t xml:space="preserve">Asiakirja 2276</w:t>
      </w:r>
    </w:p>
    <w:p>
      <w:r>
        <w:rPr>
          <w:b/>
        </w:rPr>
        <w:t xml:space="preserve">Ohjeet</w:t>
      </w:r>
    </w:p>
    <w:p>
      <w:r>
        <w:t xml:space="preserve">Poimi annetusta tekstistä ensimmäisen kirjallisuuden Nobel-palkinnon saaneen ei-eurooppalaisen henkilön nimi.</w:t>
      </w:r>
    </w:p>
    <w:p>
      <w:r>
        <w:rPr>
          <w:b/>
        </w:rPr>
        <w:t xml:space="preserve">Konteksti</w:t>
      </w:r>
    </w:p>
    <w:p>
      <w:r>
        <w:t xml:space="preserve">Rabindranath Tagore FRAS (/rəˈbɪndrənɑːt tæˈɡɔːr/ (kuuntele); lausutaan [rɔˈbindɾɔnatʰ ˈʈʰakuɾ];[1] 7. toukokuuta 1861[2] - 7. elokuuta 1941[3]) oli bengalilainen monitaituri, joka toimi runoilijana, kirjailijana, näytelmäkirjailijana, säveltäjänä, filosofina, yhteiskunnallisena uudistajana ja taidemaalarina.[4][5][6] Hän muokkasi uudelleen bengalilaista kirjallisuutta ja musiikkia sekä intialaista taidetta kontekstuaalisella modernismilla 1800-luvun lopulla ja 1900-luvun alussa. Gitanjalin "syvällisen herkän, raikkaan ja kauniin" runouden kirjoittajasta[7] tuli vuonna 1913 ensimmäinen ei-eurooppalainen ja ensimmäinen lyyrikko, joka sai kirjallisuuden Nobel-palkinnon.[8] Tagoren runolauluja pidettiin hengellisinä ja elohopeaisina; hänen "elegantti proosansa ja maaginen runoutensa" ovat kuitenkin edelleen suurelta osin tuntemattomia Bengalin ulkopuolella[9].[10] Hän oli Royal Asiatic Societyn jäsen. Tagorea kutsuttiin "Bengalin bardiksi",[10][5][6] ja hänet tunnettiin nimimerkeillä: Gurudeb, Kobiguru, Biswokobi[a].[b]</w:t>
      </w:r>
    </w:p>
    <w:p>
      <w:r>
        <w:rPr>
          <w:b/>
        </w:rPr>
        <w:t xml:space="preserve">Vastaus</w:t>
      </w:r>
    </w:p>
    <w:p>
      <w:r>
        <w:t xml:space="preserve">Rabindranath Tagore oli ensimmäinen ei-eurooppalainen ja ensimmäinen Nobelin kirjallisuuspalkinnon saanut sanoittaja.</w:t>
      </w:r>
    </w:p>
    <w:p>
      <w:r>
        <w:rPr>
          <w:b/>
          <w:u w:val="single"/>
        </w:rPr>
        <w:t xml:space="preserve">Asiakirja 2277</w:t>
      </w:r>
    </w:p>
    <w:p>
      <w:r>
        <w:rPr>
          <w:b/>
        </w:rPr>
        <w:t xml:space="preserve">Ohjeet</w:t>
      </w:r>
    </w:p>
    <w:p>
      <w:r>
        <w:t xml:space="preserve">Kuka oli William P. Bolton</w:t>
      </w:r>
    </w:p>
    <w:p>
      <w:r>
        <w:rPr>
          <w:b/>
        </w:rPr>
        <w:t xml:space="preserve">Konteksti</w:t>
      </w:r>
    </w:p>
    <w:p>
      <w:r>
        <w:t xml:space="preserve">William P. Bolton (2. heinäkuuta 1885 - 22. marraskuuta 1964) oli Yhdysvaltain kongressiedustaja, joka edusti Marylandin toista vaalipiiriä vuosina 1949-1951, kunnes republikaanien kenraali James Devereux kukisti hänet.</w:t>
        <w:br/>
        <w:br/>
        <w:t xml:space="preserve"> Bolton syntyi Whitefordin lähellä Marylandissa ja kävi julkisia kouluja ja St. Francis Parochial Schoolia Baltimoren piirikunnassa Marylandissa. Hän valmistui Baltimoren yliopiston oikeustieteellisestä tiedekunnasta vuonna 1909 ja ryhtyi asianajajaksi. Hän toimi käräjätuomarina Towsonissa, Marylandissa vuosina 1941-1946.</w:t>
        <w:br/>
        <w:br/>
        <w:t xml:space="preserve"> Bolton toimi Marylandin osavaltion senaatissa vuosina 1946-1948. Hänet valittiin demokraattien edustajaksi kahdeksankymmenen ensimmäisen kongressin edustajainkokoukseen, jossa hän toimi 3. tammikuuta 1949-3. tammikuuta 1951. Hän oli epäonnistunut ehdokkaana kahdeksankymmenen toisen kongressin jäseneksi vuonna 1950 ja uudelleen vuonna 1954.</w:t>
        <w:br/>
        <w:br/>
        <w:t xml:space="preserve"> Lyhyen Marylandin senaatissa ollessaan hän ehdotti Marylandin perustuslakiin kauaskantoista muutosta, jonka Baltimoren kaupungin äänestäjät hyväksyivät ja jolla rajoitettiin kaupungin mahdollisuutta liittää osia Baltimoren piirikunnasta, mikä oli aiemmin ollut kaupungin oikeus. 2. marraskuuta 1948 kaupungin äänestäjien enemmistö hyväksyi tämän muutoksen, Question 5:n. [1] Tämä muutos, Question 5, hyväksyttiin 2. marraskuuta 1948:</w:t>
        <w:t xml:space="preserve">139 974 vastaan 103 687.[2]</w:t>
        <w:br/>
        <w:br/>
        <w:t xml:space="preserve">Kongressin jälkeen Bolton toimi Baltimoren piirikunnan siviilipuolustuksen johtajana vuonna 1951 ja kuoli Baltimoressa vuonna 1964. Hänet on haudattu Towsonin Mount Marian hautausmaalle.</w:t>
      </w:r>
    </w:p>
    <w:p>
      <w:r>
        <w:rPr>
          <w:b/>
        </w:rPr>
        <w:t xml:space="preserve">Vastaus</w:t>
      </w:r>
    </w:p>
    <w:p>
      <w:r>
        <w:t xml:space="preserve">William P. Bolton (2. heinäkuuta 1885 - 22. marraskuuta 1964) oli Yhdysvaltain kongressiedustaja, joka edusti Marylandin toista vaalipiiriä vuosina 1949-1951, kunnes republikaanien kenraali James Devereux kukisti hänet.</w:t>
        <w:br/>
        <w:br/>
        <w:t xml:space="preserve"> Kongressin jälkeen Bolton toimi Baltimoren piirikunnan väestönsuojelun johtajana vuonna 1951 ja kuoli Baltimoressa vuonna 1964. Hänet on haudattu Towsonin Mount Marian hautausmaalle.</w:t>
      </w:r>
    </w:p>
    <w:p>
      <w:r>
        <w:rPr>
          <w:b/>
          <w:u w:val="single"/>
        </w:rPr>
        <w:t xml:space="preserve">Asiakirja 2278</w:t>
      </w:r>
    </w:p>
    <w:p>
      <w:r>
        <w:rPr>
          <w:b/>
        </w:rPr>
        <w:t xml:space="preserve">Ohjeet</w:t>
      </w:r>
    </w:p>
    <w:p>
      <w:r>
        <w:t xml:space="preserve">Poimi annetusta tekstistä kaupunki, josta Elizabeth Taylorin vanhemmat olivat kotoisin.</w:t>
      </w:r>
    </w:p>
    <w:p>
      <w:r>
        <w:rPr>
          <w:b/>
        </w:rPr>
        <w:t xml:space="preserve">Konteksti</w:t>
      </w:r>
    </w:p>
    <w:p>
      <w:r>
        <w:t xml:space="preserve">Elizabeth Rosemond Taylor syntyi 27. helmikuuta 1932 Heathwoodissa, hänen perheensä kodissa osoitteessa 8 Wildwood Road Lontoon Barnetin kaupunginosassa, Luoteis-Lontoossa, Englannissa[1]:3-10 Hän sai syntyessään Britannian ja Yhdysvaltojen kaksoiskansalaisuuden, sillä hänen vanhempansa, taidekauppias Francis Lenn Taylor (1897-1968) ja eläkkeellä oleva näyttelijä Sara Sothern (o.s. Sara Viola Warmbrodt, 1895-1994), olivat Yhdysvaltojen kansalaisia, molemmat kotoisin Arkansas Citystä, Kansasista[1]:</w:t>
        <w:br/>
        <w:br/>
        <w:t xml:space="preserve">He muuttivat Lontooseen vuonna 1929 ja avasivat taidegallerian Bond Streetille; heidän ensimmäinen lapsensa, Howard-niminen poika, syntyi samana vuonna. Perhe asui Lontoossa Taylorin lapsuuden ajan[1]:11-19 Heidän sosiaaliseen piiriinsä kuului taiteilijoita, kuten Augustus John ja Laura Knight, ja poliitikkoja, kuten eversti Victor Cazalet[1]:11-19 Cazalet oli Taylorin epävirallinen kummisetä ja tärkeä vaikuttaja Taylorin varhaisessa elämässä[1]:11-19 Hänet kirjoitettiin Byron House Schooliin, Montessori-kouluun Highgatessa, ja hänet kasvatettiin kristillisen tieteen oppien mukaisesti, joka oli hänen äitinsä ja Cazaletin uskonto[1]:3, 11-19, 20-23</w:t>
        <w:br/>
        <w:br/>
        <w:t xml:space="preserve">Vuoden 1939 alussa Taylorit päättivät palata Yhdysvaltoihin, koska he pelkäsivät lähestyvää sotaa Euroopassa.[1]: 22-26 Yhdysvaltain suurlähettiläs Joseph P. Kennedy otti yhteyttä hänen isäänsä ja kehotti häntä palaamaan perheensä kanssa Yhdysvaltoihin.[5] Sara ja lapset lähtivät ensin huhtikuussa 1939 valtamerialus SS Manhattanilla ja muuttivat Taylorin äidin isoisän luo Pasadenaan, Kaliforniaan. 1]: 22-28. Francis jäi sulkemaan lontoolaisen gallerian ja liittyi heidän seuraansa joulukuussa. 1]: 22-28 Vuoden 1940 alussa hän avasi uuden gallerian Los Angelesiin. Asuttuaan lyhyen aikaa Los Angelesin Pacific Palisadesissa Chapmanin perheen kanssa Taylorin perhe asettui asumaan Beverly Hillsin Kaliforniaan, jossa kaksi lasta kirjoitettiin Hawthorne Schooliin[1]: 27-34.[1]: 27-34</w:t>
      </w:r>
    </w:p>
    <w:p>
      <w:r>
        <w:rPr>
          <w:b/>
        </w:rPr>
        <w:t xml:space="preserve">Vastaus</w:t>
      </w:r>
    </w:p>
    <w:p>
      <w:r>
        <w:t xml:space="preserve">Elizabeth Taylorin vanhemmat olivat kotoisin Arkansas Citystä, Kansasista, -</w:t>
      </w:r>
    </w:p>
    <w:p>
      <w:r>
        <w:rPr>
          <w:b/>
          <w:u w:val="single"/>
        </w:rPr>
        <w:t xml:space="preserve">Asiakirja 2279</w:t>
      </w:r>
    </w:p>
    <w:p>
      <w:r>
        <w:rPr>
          <w:b/>
        </w:rPr>
        <w:t xml:space="preserve">Ohjeet</w:t>
      </w:r>
    </w:p>
    <w:p>
      <w:r>
        <w:t xml:space="preserve">Mitkä ovat parhaita vegaanisia proteiininlähteitä?</w:t>
      </w:r>
    </w:p>
    <w:p>
      <w:r>
        <w:rPr>
          <w:b/>
        </w:rPr>
        <w:t xml:space="preserve">Vastaus</w:t>
      </w:r>
    </w:p>
    <w:p>
      <w:r>
        <w:t xml:space="preserve">Tässä muutamia proteiinipitoisimpia vegaanisia proteiininlähteitä</w:t>
        <w:br/>
        <w:br/>
        <w:t xml:space="preserve">* Tofu</w:t>
        <w:br/>
        <w:t xml:space="preserve">* Tempeh</w:t>
        <w:br/>
        <w:t xml:space="preserve">* Seitan</w:t>
        <w:br/>
        <w:t xml:space="preserve">* Edamame-pavut</w:t>
        <w:br/>
        <w:t xml:space="preserve">* Garbanzo-pavut</w:t>
      </w:r>
    </w:p>
    <w:p>
      <w:r>
        <w:rPr>
          <w:b/>
          <w:u w:val="single"/>
        </w:rPr>
        <w:t xml:space="preserve">Asiakirja 2280</w:t>
      </w:r>
    </w:p>
    <w:p>
      <w:r>
        <w:rPr>
          <w:b/>
        </w:rPr>
        <w:t xml:space="preserve">Ohjeet</w:t>
      </w:r>
    </w:p>
    <w:p>
      <w:r>
        <w:t xml:space="preserve">Mikä oli ensimmäinen Maan kiertoradalle lähetetty elävä olento?</w:t>
      </w:r>
    </w:p>
    <w:p>
      <w:r>
        <w:rPr>
          <w:b/>
        </w:rPr>
        <w:t xml:space="preserve">Vastaus</w:t>
      </w:r>
    </w:p>
    <w:p>
      <w:r>
        <w:t xml:space="preserve">Venäläinen katukoira Laika lähti avaruuteen vuonna 1957 Sputnik 2 -satelliitilla.</w:t>
      </w:r>
    </w:p>
    <w:p>
      <w:r>
        <w:rPr>
          <w:b/>
          <w:u w:val="single"/>
        </w:rPr>
        <w:t xml:space="preserve">Asiakirja 2281</w:t>
      </w:r>
    </w:p>
    <w:p>
      <w:r>
        <w:rPr>
          <w:b/>
        </w:rPr>
        <w:t xml:space="preserve">Ohjeet</w:t>
      </w:r>
    </w:p>
    <w:p>
      <w:r>
        <w:t xml:space="preserve">Mikä on hadroni?</w:t>
      </w:r>
    </w:p>
    <w:p>
      <w:r>
        <w:rPr>
          <w:b/>
        </w:rPr>
        <w:t xml:space="preserve">Vastaus</w:t>
      </w:r>
    </w:p>
    <w:p>
      <w:r>
        <w:t xml:space="preserve">Hadroni on subatominen hiukkanen, joka koostuu kahdesta tai useammasta pienemmästä hiukkasesta eli kvarkista. Hadronit ovat vuorovaikutuksessa vahvan ydinvoiman avulla. Esimerkkejä hadroneista ovat protoni ja neutroni.</w:t>
      </w:r>
    </w:p>
    <w:p>
      <w:r>
        <w:rPr>
          <w:b/>
          <w:u w:val="single"/>
        </w:rPr>
        <w:t xml:space="preserve">Asiakirja 2282</w:t>
      </w:r>
    </w:p>
    <w:p>
      <w:r>
        <w:rPr>
          <w:b/>
        </w:rPr>
        <w:t xml:space="preserve">Ohjeet</w:t>
      </w:r>
    </w:p>
    <w:p>
      <w:r>
        <w:t xml:space="preserve">Mitä kappaleita At Basin Street -albumilla on?</w:t>
      </w:r>
    </w:p>
    <w:p>
      <w:r>
        <w:rPr>
          <w:b/>
        </w:rPr>
        <w:t xml:space="preserve">Vastaus</w:t>
      </w:r>
    </w:p>
    <w:p>
      <w:r>
        <w:t xml:space="preserve">At Basin Street -albumilla, joka tunnetaan myös nimellä Clifford Brown and Max Roach at Basin Street, on seuraavat kappaleet:</w:t>
        <w:br/>
        <w:t xml:space="preserve"> "What Is This Thing Called Love?".</w:t>
        <w:t xml:space="preserve">(Cole Porter) - 7:33</w:t>
        <w:br/>
        <w:t xml:space="preserve">"Love Is a Many-Splendored Thing" (Sammy Fain, Paul Francis Webster) - 4:13</w:t>
        <w:br/>
        <w:t xml:space="preserve">"I'll Remember April" (Gene de Paul, Patricia Johnston, Don Raye) - 9:13</w:t>
        <w:br/>
        <w:t xml:space="preserve">"Powell's Prances" (Richie Powell) - 3:28</w:t>
        <w:br/>
        <w:t xml:space="preserve">"Time" (Richie Powell) - 5:03</w:t>
        <w:br/>
        <w:t xml:space="preserve">"The Scene Is Clean" (Tadd Dameron, arr.</w:t>
        <w:t xml:space="preserve">Dameron) - 6:04</w:t>
        <w:br/>
        <w:t xml:space="preserve">"Gertrude's Bounce" (Richie Powell) - 4:09</w:t>
        <w:br/>
        <w:t xml:space="preserve">Bonusraidat sisältyvät vuoden 2002 CD-julkaisuun:</w:t>
        <w:br/>
        <w:t xml:space="preserve">"Step Lightly (Junior's Arrival)" (Benny Golson) - 3:33</w:t>
        <w:br/>
        <w:t xml:space="preserve">"Flossie Lou" (Dameron) - 3:55</w:t>
        <w:br/>
        <w:t xml:space="preserve">"What Is This Thing Called Love?" (vaihtoehtoinen otto)"</w:t>
        <w:t xml:space="preserve">8:18</w:t>
        <w:br/>
        <w:t xml:space="preserve">"Love Is a Many-Splendored Thing (breakdown)" - 0:45</w:t>
        <w:br/>
        <w:t xml:space="preserve">"Love Is a Many-Splendored Thing (alternate take)"</w:t>
        <w:t xml:space="preserve">3:53</w:t>
        <w:br/>
        <w:t xml:space="preserve">"I'll Remember April (breakdown)" - 1:25</w:t>
        <w:br/>
        <w:t xml:space="preserve">"I'll Remember April (alternate take)"</w:t>
        <w:t xml:space="preserve">9:42</w:t>
        <w:br/>
        <w:t xml:space="preserve">"Flossie Lou (vaihtoehtoinen otto)" - 4:00</w:t>
      </w:r>
    </w:p>
    <w:p>
      <w:r>
        <w:rPr>
          <w:b/>
          <w:u w:val="single"/>
        </w:rPr>
        <w:t xml:space="preserve">Asiakirja 2283</w:t>
      </w:r>
    </w:p>
    <w:p>
      <w:r>
        <w:rPr>
          <w:b/>
        </w:rPr>
        <w:t xml:space="preserve">Ohjeet</w:t>
      </w:r>
    </w:p>
    <w:p>
      <w:r>
        <w:t xml:space="preserve">Mikä on hakijan vähimmäisikä ja mitä asiakirjoja tarvitaan, jotta hän voi saada Ruotsin kansalaisuuden kansalaistamalla.</w:t>
      </w:r>
    </w:p>
    <w:p>
      <w:r>
        <w:rPr>
          <w:b/>
        </w:rPr>
        <w:t xml:space="preserve">Konteksti</w:t>
      </w:r>
    </w:p>
    <w:p>
      <w:r>
        <w:t xml:space="preserve">Ruotsin kansalaisuuden voi saada kansalaistamalla, joka tunnetaan myös nimellä kansalaisuus hakemuksen perusteella. Ulkomaalainen voi saada Ruotsin kansalaisuuden, jos hän täyttää tietyt vaatimukset.</w:t>
        <w:t xml:space="preserve">Henkilön on pystyttävä todistamaan henkilöllisyytensä, hänen on oltava vähintään 18-vuotias, hänellä on pysyvä oleskelulupa tai</w:t>
        <w:br/>
        <w:t xml:space="preserve">oleskeluoikeus tai oleskelukortti (koskee EU:n kansalaisia tai EU:n kansalaisten lähisukulaisia), hänen on täytettävä vakinaisen asuinpaikan vaatimukset ja hänen on täytynyt käyttäytyä hyvin Ruotsissa ollessaan.</w:t>
      </w:r>
    </w:p>
    <w:p>
      <w:r>
        <w:rPr>
          <w:b/>
        </w:rPr>
        <w:t xml:space="preserve">Vastaus</w:t>
      </w:r>
    </w:p>
    <w:p>
      <w:r>
        <w:t xml:space="preserve">Vähimmäisikä on 18 vuotta, ja hakijalla on oltava pysyvä oleskelulupa tai oleskeluoikeus.</w:t>
      </w:r>
    </w:p>
    <w:p>
      <w:r>
        <w:rPr>
          <w:b/>
          <w:u w:val="single"/>
        </w:rPr>
        <w:t xml:space="preserve">Asiakirja 2284</w:t>
      </w:r>
    </w:p>
    <w:p>
      <w:r>
        <w:rPr>
          <w:b/>
        </w:rPr>
        <w:t xml:space="preserve">Ohjeet</w:t>
      </w:r>
    </w:p>
    <w:p>
      <w:r>
        <w:t xml:space="preserve">Kertokaa, luetaanko seuraavat musiikkikappaleet klassiseen musiikkiin, jazzmusiikkiin vai popmusiikkiin? Taikahuilu, Kind of blue, Wish you were here, Bachin Johannes-passio, Take five, We are the champions.</w:t>
      </w:r>
    </w:p>
    <w:p>
      <w:r>
        <w:rPr>
          <w:b/>
        </w:rPr>
        <w:t xml:space="preserve">Vastaus</w:t>
      </w:r>
    </w:p>
    <w:p>
      <w:r>
        <w:t xml:space="preserve">Musiikkikappaleet Taikahuilu ja Bachin Johannes-passio ovat klassista musiikkia. Kappaleita Kind of blue ja Take five pidetään jazzmusiikkina ja kappaleita Wish you were here ja We are the champions pidetään popmusiikkina.</w:t>
      </w:r>
    </w:p>
    <w:p>
      <w:r>
        <w:rPr>
          <w:b/>
          <w:u w:val="single"/>
        </w:rPr>
        <w:t xml:space="preserve">Asiakirja 2285</w:t>
      </w:r>
    </w:p>
    <w:p>
      <w:r>
        <w:rPr>
          <w:b/>
        </w:rPr>
        <w:t xml:space="preserve">Ohjeet</w:t>
      </w:r>
    </w:p>
    <w:p>
      <w:r>
        <w:t xml:space="preserve">Kuka on maailman paras kriketinpelaaja?</w:t>
      </w:r>
    </w:p>
    <w:p>
      <w:r>
        <w:rPr>
          <w:b/>
        </w:rPr>
        <w:t xml:space="preserve">Vastaus</w:t>
      </w:r>
    </w:p>
    <w:p>
      <w:r>
        <w:t xml:space="preserve">1. Sachin Tendulkar - koska hän kohtasi kaikki kuuluisat tahti- ja spin-keilaajat.</w:t>
      </w:r>
    </w:p>
    <w:p>
      <w:r>
        <w:rPr>
          <w:b/>
          <w:u w:val="single"/>
        </w:rPr>
        <w:t xml:space="preserve">Asiakirja 2286</w:t>
      </w:r>
    </w:p>
    <w:p>
      <w:r>
        <w:rPr>
          <w:b/>
        </w:rPr>
        <w:t xml:space="preserve">Ohjeet</w:t>
      </w:r>
    </w:p>
    <w:p>
      <w:r>
        <w:t xml:space="preserve">Miten voin tehdä jokaisen värin maalia?</w:t>
      </w:r>
    </w:p>
    <w:p>
      <w:r>
        <w:rPr>
          <w:b/>
        </w:rPr>
        <w:t xml:space="preserve">Vastaus</w:t>
      </w:r>
    </w:p>
    <w:p>
      <w:r>
        <w:t xml:space="preserve">Maalivärejä varten tarvitset kolme perusväriä: punaisen, keltaisen ja sinisen sekä mustaa ja valkoista sävyn (musta sekoitettuna väriin) ja sävyn (valkoinen sekoitettuna väriin) säätämiseksi. Punainen ja keltainen sekoittuvat oranssiksi, punainen ja sininen violetiksi ja keltainen ja sininen vihreäksi. Muita yleisiä värejä, kuten vaaleanpunainen, saadaan sekoittamalla mustaa valkoista näihin perusväreihin. Esimerkiksi vaaleanpunainen saadaan sekoittamalla paljon valkoista ja vähän punaista.</w:t>
      </w:r>
    </w:p>
    <w:p>
      <w:r>
        <w:rPr>
          <w:b/>
          <w:u w:val="single"/>
        </w:rPr>
        <w:t xml:space="preserve">Asiakirja 2287</w:t>
      </w:r>
    </w:p>
    <w:p>
      <w:r>
        <w:rPr>
          <w:b/>
        </w:rPr>
        <w:t xml:space="preserve">Ohjeet</w:t>
      </w:r>
    </w:p>
    <w:p>
      <w:r>
        <w:t xml:space="preserve">Mitä on postmodernismi?</w:t>
      </w:r>
    </w:p>
    <w:p>
      <w:r>
        <w:rPr>
          <w:b/>
        </w:rPr>
        <w:t xml:space="preserve">Konteksti</w:t>
      </w:r>
    </w:p>
    <w:p>
      <w:r>
        <w:t xml:space="preserve">Postmodernismi on älyllinen asenne tai keskustelutapa, jolle on ominaista skeptisyys modernismin "suuria kertomuksia" kohtaan, episteemisen varmuuden tai merkityksen pysyvyyden hylkääminen ja herkkyys ideologian roolia kohtaan poliittisen vallan ylläpitämisessä. Objektiivisuutta koskevat väitteet hylätään naiivina realismina, ja huomiota kiinnitetään tietoväitteiden ehdolliseen luonteeseen tietyissä historiallisissa, poliittisissa ja kulttuurisissa diskursseissa.</w:t>
        <w:t xml:space="preserve">Postmodernille näkemykselle on ominaista itsereferentialismi, epistemologinen relativismi, moraalinen relativismi, pluralismi, ironia, epäkunnioitus ja eklektisyys; se hylkää binääristen vastakohtien "universaalin pätevyyden", vakaan identiteetin, hierarkian ja kategorisoinnin</w:t>
        <w:br/>
        <w:br/>
        <w:t xml:space="preserve">Alun perin kirjallisuuskritiikistä alkunsa saanut postmodernismi kehittyi 1900-luvun puolivälissä modernismin hylkäämiseksi, ja sitä on havaittu monilla tieteenaloilla. Postmodernismi liittyy tieteenaloihin dekonstruktio ja jälkistrukturalismi. Useat kirjoittajat ovat kritisoineet postmodernismia siitä, että se edistää obskurantismia, hylkää valistusajan rationalismin ja tieteellisen tarkkuuden ja että se ei tuo mitään lisää analyyttiseen tai empiiriseen tietoon.</w:t>
      </w:r>
    </w:p>
    <w:p>
      <w:r>
        <w:rPr>
          <w:b/>
        </w:rPr>
        <w:t xml:space="preserve">Vastaus</w:t>
      </w:r>
    </w:p>
    <w:p>
      <w:r>
        <w:t xml:space="preserve">Postmodernismi on filosofinen kanta, joka kyseenalaistaa inhimillisen tiedon varmuuden ja muuttumattomuuden. Se syntyy vastakohtana modernismin pääperiaatteille ja torjuu väitteet objektiivisista yleismaailmallisista totuuksista, joita ei sido ja muokkaa se sosiaalinen, historiallinen, poliittinen ja kulttuurinen konteksti, jossa ne syntyvät. Postmodernistisille asenteille on ominaista moraalinen relativismi eli näkemys, jonka mukaan vastakkaiset moraaliset käskyt ja maailmankatsomukset ovat yhtä päteviä riippumatta niiden seurauksista tai tieteellisestä perustasta. Tämä on johtanut kritiikkiin ajattelijoiden taholta, jotka kannattavat rationalismia ja käsitystä, jonka mukaan objektiiviset totuudet voidaan johtaa tieteellisen tarkkuuden avulla.</w:t>
      </w:r>
    </w:p>
    <w:p>
      <w:r>
        <w:rPr>
          <w:b/>
          <w:u w:val="single"/>
        </w:rPr>
        <w:t xml:space="preserve">Asiakirja 2288</w:t>
      </w:r>
    </w:p>
    <w:p>
      <w:r>
        <w:rPr>
          <w:b/>
        </w:rPr>
        <w:t xml:space="preserve">Ohjeet</w:t>
      </w:r>
    </w:p>
    <w:p>
      <w:r>
        <w:t xml:space="preserve">Mikä on suurin amerikkalaisen jalkapallon stadion</w:t>
      </w:r>
    </w:p>
    <w:p>
      <w:r>
        <w:rPr>
          <w:b/>
        </w:rPr>
        <w:t xml:space="preserve">Konteksti</w:t>
      </w:r>
    </w:p>
    <w:p>
      <w:r>
        <w:t xml:space="preserve">NRG Stadium, entinen Reliant Stadium, on monikäyttöinen stadion Houstonissa, Texasissa, Yhdysvalloissa.</w:t>
        <w:t xml:space="preserve">Rakennus valmistui vuonna 2002 352 miljoonan dollarin hintaan, ja sen istumapaikkakapasiteetti on 72 220.[8][9] Se oli ensimmäinen NFL:n laitos, jossa oli sisäänvedettävä katto.[10]</w:t>
        <w:br/>
        <w:br/>
        <w:t xml:space="preserve">Stadionilla pelaa National Football Leaguen Houston Texans, Houston Livestock Show and Rodeo, Texas Bowl, monet Yhdysvaltain miesten jalkapallomaajoukkueen ottelut, Meksikon jalkapallomaajoukkueen ystävyysottelut, joissa El Tri toimii isäntänä, ja muita tapahtumia.</w:t>
        <w:t xml:space="preserve">Stadion toimi Super Bowlin XXXVIII (2004) ja LI (2017) sekä WrestleMania 25:n (2009) isäntänä.[11] Stadionilla järjestetään useita otteluita vuoden 2026 jalkapallon maailmanmestaruuskilpailujen aikana.[12]</w:t>
        <w:br/>
        <w:br/>
        <w:t xml:space="preserve">NRG Stadium on osa kokoelmaa tapahtumapaikkoja (mukaan lukien Astrodome), joita kutsutaan yhteisesti NRG Parkiksi. Koko kompleksi on nimetty NRG Energyn mukaan vuonna 2000 tehdyn 32-vuotisen, 300 miljoonan dollarin suuruisen nimeämisoikeussopimuksen nojalla.</w:t>
      </w:r>
    </w:p>
    <w:p>
      <w:r>
        <w:rPr>
          <w:b/>
        </w:rPr>
        <w:t xml:space="preserve">Vastaus</w:t>
      </w:r>
    </w:p>
    <w:p>
      <w:r>
        <w:t xml:space="preserve">NRG Stadium, aiemmin Reliant Stadium, on monikäyttöinen stadion Houstonissa, Texasissa, Yhdysvalloissa. Rakentaminen valmistui vuonna 2002, ja sen kustannukset olivat 352 miljoonaa dollaria, ja sen istumapaikkakapasiteetti on 72 220. Se oli ensimmäinen NFL-stadion, jossa oli sisäänvedettävä katto.</w:t>
        <w:br/>
        <w:br/>
        <w:t xml:space="preserve"> Stadionilla pelaa National Football Leaguen Houston Texans, Houston Livestock Show and Rodeo, Texas Bowl, monet Yhdysvaltain miesten jalkapallomaajoukkueen ottelut, Meksikon jalkapallomaajoukkueen ystävyysottelut, joissa El Tri toimii isäntänä, sekä muita tapahtumia. Stadion toimi Super Bowlien XXXVIII (2004) ja LI (2017) sekä WrestleMania 25:n (2009) isäntänä. Stadionilla järjestetään useita otteluita vuoden 2026 jalkapallon maailmanmestaruuskilpailujen aikana.</w:t>
        <w:br/>
        <w:br/>
        <w:t xml:space="preserve"> NRG Stadium on osa kokoelmaa tapahtumapaikkoja (mukaan lukien Astrodome), joita kutsutaan yhdessä nimellä NRG Park. Koko kompleksi on nimetty NRG Energyn mukaan vuonna 2000 tehdyn 32-vuotisen, 300 miljoonan dollarin arvoisen nimeämisoikeussopimuksen nojalla.</w:t>
      </w:r>
    </w:p>
    <w:p>
      <w:r>
        <w:rPr>
          <w:b/>
          <w:u w:val="single"/>
        </w:rPr>
        <w:t xml:space="preserve">Asiakirja 2289</w:t>
      </w:r>
    </w:p>
    <w:p>
      <w:r>
        <w:rPr>
          <w:b/>
        </w:rPr>
        <w:t xml:space="preserve">Ohjeet</w:t>
      </w:r>
    </w:p>
    <w:p>
      <w:r>
        <w:t xml:space="preserve">Ketkä ovat 7 viimeisintä miesten icc-maailmanmestaruuskilpailun voittajaa ODI:ssä?</w:t>
      </w:r>
    </w:p>
    <w:p>
      <w:r>
        <w:rPr>
          <w:b/>
        </w:rPr>
        <w:t xml:space="preserve">Vastaus</w:t>
      </w:r>
    </w:p>
    <w:p>
      <w:r>
        <w:t xml:space="preserve">Englanti</w:t>
        <w:br/>
        <w:t xml:space="preserve">- Australia</w:t>
        <w:br/>
        <w:t xml:space="preserve">- Intia</w:t>
        <w:br/>
        <w:t xml:space="preserve">- Australia</w:t>
        <w:br/>
        <w:t xml:space="preserve">- Australia</w:t>
        <w:br/>
        <w:t xml:space="preserve">- Australia</w:t>
        <w:br/>
        <w:t xml:space="preserve">- Sri Lanka</w:t>
      </w:r>
    </w:p>
    <w:p>
      <w:r>
        <w:rPr>
          <w:b/>
          <w:u w:val="single"/>
        </w:rPr>
        <w:t xml:space="preserve">Asiakirja 2290</w:t>
      </w:r>
    </w:p>
    <w:p>
      <w:r>
        <w:rPr>
          <w:b/>
        </w:rPr>
        <w:t xml:space="preserve">Ohjeet</w:t>
      </w:r>
    </w:p>
    <w:p>
      <w:r>
        <w:t xml:space="preserve">Minkä kolmannen kauden jakson Alik Sakharov ohjasi Game of Thronesissa?</w:t>
      </w:r>
    </w:p>
    <w:p>
      <w:r>
        <w:rPr>
          <w:b/>
        </w:rPr>
        <w:t xml:space="preserve">Vastaus</w:t>
      </w:r>
    </w:p>
    <w:p>
      <w:r>
        <w:t xml:space="preserve">Alik Saharov ohjasi kolmannen kauden jakson "The Climb".</w:t>
      </w:r>
    </w:p>
    <w:p>
      <w:r>
        <w:rPr>
          <w:b/>
          <w:u w:val="single"/>
        </w:rPr>
        <w:t xml:space="preserve">Asiakirja 2291</w:t>
      </w:r>
    </w:p>
    <w:p>
      <w:r>
        <w:rPr>
          <w:b/>
        </w:rPr>
        <w:t xml:space="preserve">Ohjeet</w:t>
      </w:r>
    </w:p>
    <w:p>
      <w:r>
        <w:t xml:space="preserve">Missä maassa on vähiten monipuolista ruokaa?</w:t>
      </w:r>
    </w:p>
    <w:p>
      <w:r>
        <w:rPr>
          <w:b/>
        </w:rPr>
        <w:t xml:space="preserve">Vastaus</w:t>
      </w:r>
    </w:p>
    <w:p>
      <w:r>
        <w:t xml:space="preserve">Englanti on tunnettu ruokatarjonnastaan. Parhaita vaihtoehtoja ovat fish and chips ja niiden aito blood suasage. Useimmat vierailijat väittävät, että ruoka Englannissa on mautonta, ja valittavat leivonnaisten ja jälkiruokien vähäisistä valikoimista.</w:t>
      </w:r>
    </w:p>
    <w:p>
      <w:r>
        <w:rPr>
          <w:b/>
          <w:u w:val="single"/>
        </w:rPr>
        <w:t xml:space="preserve">Asiakirja 2292</w:t>
      </w:r>
    </w:p>
    <w:p>
      <w:r>
        <w:rPr>
          <w:b/>
        </w:rPr>
        <w:t xml:space="preserve">Ohjeet</w:t>
      </w:r>
    </w:p>
    <w:p>
      <w:r>
        <w:t xml:space="preserve">Mitä ohjelmistoyritys Teamwork tekee ja missä se sijaitsee?</w:t>
      </w:r>
    </w:p>
    <w:p>
      <w:r>
        <w:rPr>
          <w:b/>
        </w:rPr>
        <w:t xml:space="preserve">Konteksti</w:t>
      </w:r>
    </w:p>
    <w:p>
      <w:r>
        <w:t xml:space="preserve">Teamwork on irlantilainen, yksityisomistuksessa oleva web-pohjainen ohjelmistoyritys, jonka pääkonttori sijaitsee Corkissa, Irlannissa. Teamwork luo tehtävienhallinta- ja tiimiyhteistyöohjelmistoja. Vuonna 2007 perustettu yritys ilmoitti vuonna 2016, että sen ohjelmistoja käyttää yli 370 000 organisaatiota maailmanlaajuisesti (mukaan lukien Disney, Spotify ja HP)[10] ja että sillä on yli 2,4 miljoonaa käyttäjää[11].</w:t>
      </w:r>
    </w:p>
    <w:p>
      <w:r>
        <w:rPr>
          <w:b/>
        </w:rPr>
        <w:t xml:space="preserve">Vastaus</w:t>
      </w:r>
    </w:p>
    <w:p>
      <w:r>
        <w:t xml:space="preserve">Teamwork on irlantilainen, yksityisomistuksessa oleva web-pohjainen ohjelmistoyritys, jonka pääkonttori sijaitsee Corkissa, Irlannissa. Teamwork luo tehtävienhallinta- ja tiimiyhteistyöohjelmistoja. Vuonna 2007 perustettu yritys ilmoitti vuonna 2016, että sen ohjelmistoja käyttää yli 370 000 organisaatiota maailmanlaajuisesti (mukaan lukien Disney, Spotify ja HP)[10] ja että sillä on yli 2,4 miljoonaa käyttäjää.</w:t>
      </w:r>
    </w:p>
    <w:p>
      <w:r>
        <w:rPr>
          <w:b/>
          <w:u w:val="single"/>
        </w:rPr>
        <w:t xml:space="preserve">Asiakirja 2293</w:t>
      </w:r>
    </w:p>
    <w:p>
      <w:r>
        <w:rPr>
          <w:b/>
        </w:rPr>
        <w:t xml:space="preserve">Ohjeet</w:t>
      </w:r>
    </w:p>
    <w:p>
      <w:r>
        <w:t xml:space="preserve">Kerro minulle YAML:ssä luettelo tekstissä mainituista joukkueista. Sen pitäisi olla muodossa `location: ${location}`, `mascot: ${mascot}`.</w:t>
      </w:r>
    </w:p>
    <w:p>
      <w:r>
        <w:rPr>
          <w:b/>
        </w:rPr>
        <w:t xml:space="preserve">Konteksti</w:t>
      </w:r>
    </w:p>
    <w:p>
      <w:r>
        <w:t xml:space="preserve">Dallas Cowboys liittyi NFL-joukkueeseen laajentumisjoukkueena vuonna 1960[9] Joukkueen kansallista seuraajamäärää kuvaa ehkä parhaiten sen NFL-ennätys peräkkäisissä loppuunmyydyissä otteluissa. Cowboysin 190 peräkkäisen loppuunmyydyn runkosarjan ja kauden jälkeisen kauden ottelun (koti- ja vierasottelut) putki alkoi vuonna 2002.[10] Joukkue on selviytynyt Super Bowliin kahdeksan kertaa, mikä on Pittsburgh Steelersin ja Denver Broncosin kanssa toiseksi eniten Super Bowl -otteluita historiassa New England Patriotsin ennätyksellisen 11 esiintymisen jälkeen. Cowboys on voittanut kahdeksan NFC-mestaruutta, eniten konferenssin historiassa. Cowboys on ainoa NFL-joukkue, joka on saavuttanut 20 peräkkäistä voittokautta (1966-1985), joiden aikana se on jäänyt pudotuspeleistä vain kahdesti (1974 ja 1984).</w:t>
      </w:r>
    </w:p>
    <w:p>
      <w:r>
        <w:rPr>
          <w:b/>
        </w:rPr>
        <w:t xml:space="preserve">Vastaus</w:t>
      </w:r>
    </w:p>
    <w:p>
      <w:r>
        <w:t xml:space="preserve">- sijainti:</w:t>
        <w:t xml:space="preserve">Dallas</w:t>
        <w:br/>
        <w:t xml:space="preserve">  maskotti</w:t>
        <w:t xml:space="preserve">Cowboys</w:t>
        <w:br/>
        <w:t xml:space="preserve">- location</w:t>
        <w:t xml:space="preserve">Pittsburgh</w:t>
        <w:br/>
        <w:t xml:space="preserve">  maskotti</w:t>
        <w:t xml:space="preserve">Steelers</w:t>
        <w:br/>
        <w:t xml:space="preserve">- location</w:t>
        <w:t xml:space="preserve">Denver</w:t>
        <w:br/>
        <w:t xml:space="preserve">  maskotti</w:t>
        <w:t xml:space="preserve">Broncos</w:t>
        <w:br/>
        <w:t xml:space="preserve">- location</w:t>
        <w:t xml:space="preserve">New England</w:t>
        <w:br/>
        <w:t xml:space="preserve">  maskotti</w:t>
        <w:t xml:space="preserve">Patriots</w:t>
      </w:r>
    </w:p>
    <w:p>
      <w:r>
        <w:rPr>
          <w:b/>
          <w:u w:val="single"/>
        </w:rPr>
        <w:t xml:space="preserve">Asiakirja 2294</w:t>
      </w:r>
    </w:p>
    <w:p>
      <w:r>
        <w:rPr>
          <w:b/>
        </w:rPr>
        <w:t xml:space="preserve">Ohjeet</w:t>
      </w:r>
    </w:p>
    <w:p>
      <w:r>
        <w:t xml:space="preserve">Mahatma Gandhi antoi iskulauseen 8. elokuuta 1942 .Mikä oli iskulause?</w:t>
      </w:r>
    </w:p>
    <w:p>
      <w:r>
        <w:rPr>
          <w:b/>
        </w:rPr>
        <w:t xml:space="preserve">Vastaus</w:t>
      </w:r>
    </w:p>
    <w:p>
      <w:r>
        <w:t xml:space="preserve">Tee tai kuole itsenäisyyden puolesta</w:t>
      </w:r>
    </w:p>
    <w:p>
      <w:r>
        <w:rPr>
          <w:b/>
          <w:u w:val="single"/>
        </w:rPr>
        <w:t xml:space="preserve">Asiakirja 2295</w:t>
      </w:r>
    </w:p>
    <w:p>
      <w:r>
        <w:rPr>
          <w:b/>
        </w:rPr>
        <w:t xml:space="preserve">Ohjeet</w:t>
      </w:r>
    </w:p>
    <w:p>
      <w:r>
        <w:t xml:space="preserve">Millainen on tyypillinen taloussuunnittelu- ja analyysiryhmän rakenne?</w:t>
      </w:r>
    </w:p>
    <w:p>
      <w:r>
        <w:rPr>
          <w:b/>
        </w:rPr>
        <w:t xml:space="preserve">Vastaus</w:t>
      </w:r>
    </w:p>
    <w:p>
      <w:r>
        <w:t xml:space="preserve">Tyypillisesti taloussuunnittelu- ja analyysiryhmään kuuluu talousanalyytikko, vanhempi talousanalyytikko, talouspäällikkö, johtaja ja varatoimitusjohtaja. Tämä tiimi kuuluu yleensä yrityksen talousjohtajan alaisuuteen.</w:t>
      </w:r>
    </w:p>
    <w:p>
      <w:r>
        <w:rPr>
          <w:b/>
          <w:u w:val="single"/>
        </w:rPr>
        <w:t xml:space="preserve">Asiakirja 2296</w:t>
      </w:r>
    </w:p>
    <w:p>
      <w:r>
        <w:rPr>
          <w:b/>
        </w:rPr>
        <w:t xml:space="preserve">Ohjeet</w:t>
      </w:r>
    </w:p>
    <w:p>
      <w:r>
        <w:t xml:space="preserve">Mikä on oikea aika treenata tai joogata?</w:t>
      </w:r>
    </w:p>
    <w:p>
      <w:r>
        <w:rPr>
          <w:b/>
        </w:rPr>
        <w:t xml:space="preserve">Vastaus</w:t>
      </w:r>
    </w:p>
    <w:p>
      <w:r>
        <w:t xml:space="preserve">Fyysiset aktiviteetit, kuten treenit ja jooga, ovat parhaita silloin, kun vatsa on kevyt - siksi aikaisin aamulla tai iltaisin on yleensä sopivin aika. Tärkeintä on kuitenkin se, että terveellisen kehon ylläpitämiseksi pitäisi joka päivä löytää aikaa jonkinlaiseen liikuntaan.</w:t>
      </w:r>
    </w:p>
    <w:p>
      <w:r>
        <w:rPr>
          <w:b/>
          <w:u w:val="single"/>
        </w:rPr>
        <w:t xml:space="preserve">Asiakirja 2297</w:t>
      </w:r>
    </w:p>
    <w:p>
      <w:r>
        <w:rPr>
          <w:b/>
        </w:rPr>
        <w:t xml:space="preserve">Ohjeet</w:t>
      </w:r>
    </w:p>
    <w:p>
      <w:r>
        <w:t xml:space="preserve">Nimeä kolme ruokalajia, jotka on kehitetty niukkuuden tai käytettävissä olevien materiaalien tai ainesosien avulla.</w:t>
      </w:r>
    </w:p>
    <w:p>
      <w:r>
        <w:rPr>
          <w:b/>
        </w:rPr>
        <w:t xml:space="preserve">Vastaus</w:t>
      </w:r>
    </w:p>
    <w:p>
      <w:r>
        <w:t xml:space="preserve">1. Bouillabaisse - ranskalainen äyriäismuhennos, joka sai alkunsa siitä, että kalastajat käyttivät kaikki saaliit, joita he eivät voineet myydä.</w:t>
        <w:br/>
        <w:t xml:space="preserve"> 2. Congee - aasialainen ruokalaji, jossa pieni määrä riisiä keitetään vedessä suureksi riisipuuroksi; ideana on venyttää riisiä ja ruokkia enemmän ihmisiä vähemmällä ruualla; tarjoiltiin usein nälänhädän aikaan ennen vanhaan.</w:t>
        <w:br/>
        <w:t xml:space="preserve"> 3. Budae Jjigae - korealainen muhennos, joka tunnetaan myös nimellä Army Stew; se syntyi Korean jälkeen, kun kekseliäät korealaiset olivat nälissään ja pelastivat amerikkalaisten ylijäämät säilykkeistä (esim. roskapostista, pavuista, hotdogeista jne.) tehdäkseen muhennosta, jossa oli kimchiä ja pikanuudeleita.</w:t>
      </w:r>
    </w:p>
    <w:p>
      <w:r>
        <w:rPr>
          <w:b/>
          <w:u w:val="single"/>
        </w:rPr>
        <w:t xml:space="preserve">Asiakirja 2298</w:t>
      </w:r>
    </w:p>
    <w:p>
      <w:r>
        <w:rPr>
          <w:b/>
        </w:rPr>
        <w:t xml:space="preserve">Ohjeet</w:t>
      </w:r>
    </w:p>
    <w:p>
      <w:r>
        <w:t xml:space="preserve">Ketkä ovat suurimmat pelaajat, jotka ovat pelanneet Manchester Unitedissa?</w:t>
      </w:r>
    </w:p>
    <w:p>
      <w:r>
        <w:rPr>
          <w:b/>
        </w:rPr>
        <w:t xml:space="preserve">Vastaus</w:t>
      </w:r>
    </w:p>
    <w:p>
      <w:r>
        <w:t xml:space="preserve">Sir Bobby Charlton</w:t>
        <w:br/>
        <w:t xml:space="preserve">- Eric Cantona</w:t>
        <w:br/>
        <w:t xml:space="preserve">- Paul Scholes</w:t>
        <w:br/>
        <w:t xml:space="preserve">- Nemanja Vidic</w:t>
        <w:br/>
        <w:t xml:space="preserve">- David Beckham</w:t>
        <w:br/>
        <w:t xml:space="preserve">- Cristiano Ronaldo</w:t>
        <w:br/>
        <w:t xml:space="preserve">- Ruud Van Nistelrooy</w:t>
        <w:br/>
        <w:t xml:space="preserve">- Wayne Rooney</w:t>
        <w:br/>
        <w:t xml:space="preserve">- Gary Neville</w:t>
        <w:br/>
        <w:t xml:space="preserve">- Dennis Law</w:t>
        <w:br/>
        <w:t xml:space="preserve">- George Best</w:t>
        <w:br/>
        <w:t xml:space="preserve">- Peter Schmeichel</w:t>
      </w:r>
    </w:p>
    <w:p>
      <w:r>
        <w:rPr>
          <w:b/>
          <w:u w:val="single"/>
        </w:rPr>
        <w:t xml:space="preserve">Asiakirja 2299</w:t>
      </w:r>
    </w:p>
    <w:p>
      <w:r>
        <w:rPr>
          <w:b/>
        </w:rPr>
        <w:t xml:space="preserve">Ohjeet</w:t>
      </w:r>
    </w:p>
    <w:p>
      <w:r>
        <w:t xml:space="preserve">Milloin oli edellinen finanssikriisi ja mikä sen aiheutti?</w:t>
      </w:r>
    </w:p>
    <w:p>
      <w:r>
        <w:rPr>
          <w:b/>
        </w:rPr>
        <w:t xml:space="preserve">Vastaus</w:t>
      </w:r>
    </w:p>
    <w:p>
      <w:r>
        <w:t xml:space="preserve">Viimeisin rahoituskriisi oli vuosina 2007-2008. Sitä kutsuttiin maailmanlaajuiseksi finanssikriisiksi, koska sillä oli vakavia maailmanlaajuisia taloudellisia vaikutuksia. Maailmanlaajuinen finanssikriisi johtui pienituloisten asunnonostajien saalistavasta luotonannosta, Wall Streetin liiallisesta riskinotosta ja Yhdysvaltojen letkukuplan puhkeamisesta.</w:t>
      </w:r>
    </w:p>
    <w:p>
      <w:r>
        <w:rPr>
          <w:b/>
          <w:u w:val="single"/>
        </w:rPr>
        <w:t xml:space="preserve">Asiakirja 2300</w:t>
      </w:r>
    </w:p>
    <w:p>
      <w:r>
        <w:rPr>
          <w:b/>
        </w:rPr>
        <w:t xml:space="preserve">Ohjeet</w:t>
      </w:r>
    </w:p>
    <w:p>
      <w:r>
        <w:t xml:space="preserve">Mikä oli ensimmäinen lelu, jota mainostettiin televisiossa?</w:t>
      </w:r>
    </w:p>
    <w:p>
      <w:r>
        <w:rPr>
          <w:b/>
        </w:rPr>
        <w:t xml:space="preserve">Vastaus</w:t>
      </w:r>
    </w:p>
    <w:p>
      <w:r>
        <w:t xml:space="preserve">Herra Perunapää.</w:t>
      </w:r>
    </w:p>
    <w:p>
      <w:r>
        <w:rPr>
          <w:b/>
          <w:u w:val="single"/>
        </w:rPr>
        <w:t xml:space="preserve">Asiakirja 2301</w:t>
      </w:r>
    </w:p>
    <w:p>
      <w:r>
        <w:rPr>
          <w:b/>
        </w:rPr>
        <w:t xml:space="preserve">Ohjeet</w:t>
      </w:r>
    </w:p>
    <w:p>
      <w:r>
        <w:t xml:space="preserve">Mitkä ovat erityiset syyt vuodenaikoihin?</w:t>
      </w:r>
    </w:p>
    <w:p>
      <w:r>
        <w:rPr>
          <w:b/>
        </w:rPr>
        <w:t xml:space="preserve">Vastaus</w:t>
      </w:r>
    </w:p>
    <w:p>
      <w:r>
        <w:t xml:space="preserve">Planeetta Maan kallistus on 23,5 astetta. Tämä aiheuttaa sen, että pallonpuoliskot ovat joko lähempänä tai kauempana auringosta. Aksiaalinen kallistus muuttaa myös maapallolle kulloinkin osuvan auringonvalon määrää.</w:t>
      </w:r>
    </w:p>
    <w:p>
      <w:r>
        <w:rPr>
          <w:b/>
          <w:u w:val="single"/>
        </w:rPr>
        <w:t xml:space="preserve">Asiakirja 2302</w:t>
      </w:r>
    </w:p>
    <w:p>
      <w:r>
        <w:rPr>
          <w:b/>
        </w:rPr>
        <w:t xml:space="preserve">Ohjeet</w:t>
      </w:r>
    </w:p>
    <w:p>
      <w:r>
        <w:t xml:space="preserve">Mikä on tietopohja?</w:t>
      </w:r>
    </w:p>
    <w:p>
      <w:r>
        <w:rPr>
          <w:b/>
        </w:rPr>
        <w:t xml:space="preserve">Vastaus</w:t>
      </w:r>
    </w:p>
    <w:p>
      <w:r>
        <w:t xml:space="preserve">Tietokanta on joukko sanoista ja lauseista koostuvia artikkeleita, jotka selittävät käsitteitä, jotka tunnetaan mutta joita on ehkä vaikea ymmärtää.  Tietopohjaa voidaan käyttää koulutuksen sujuvoittamiseen ja helpottamiseen.  Tietopankki on myös paikka, jossa ajatuksia vaihdetaan esittämällä vuorovaikutteisia kysymyksiä julkaistuista artikkeleista.  Esimerkki laajasti käytetystä kb:stä on stackoverflow.com.</w:t>
      </w:r>
    </w:p>
    <w:p>
      <w:r>
        <w:rPr>
          <w:b/>
          <w:u w:val="single"/>
        </w:rPr>
        <w:t xml:space="preserve">Asiakirja 2303</w:t>
      </w:r>
    </w:p>
    <w:p>
      <w:r>
        <w:rPr>
          <w:b/>
        </w:rPr>
        <w:t xml:space="preserve">Ohjeet</w:t>
      </w:r>
    </w:p>
    <w:p>
      <w:r>
        <w:t xml:space="preserve">Missä kaupungissa WFSD Radiolla on toimilupa?</w:t>
      </w:r>
    </w:p>
    <w:p>
      <w:r>
        <w:rPr>
          <w:b/>
        </w:rPr>
        <w:t xml:space="preserve">Konteksti</w:t>
      </w:r>
    </w:p>
    <w:p>
      <w:r>
        <w:t xml:space="preserve">WFSD-LP (107,9 FM) on pienitehoinen FM-radioasema, joka lähettää kristillistä inspiraatiota. Lisensoitu Tallahasseessa, Floridassa, Yhdysvalloissa, aseman omistaa tällä hetkellä Tallahassee First Seventh-day Adventist Church, joka kuuluu LifeTalk Radio[1] -radiokanavaan.</w:t>
      </w:r>
    </w:p>
    <w:p>
      <w:r>
        <w:rPr>
          <w:b/>
        </w:rPr>
        <w:t xml:space="preserve">Vastaus</w:t>
      </w:r>
    </w:p>
    <w:p>
      <w:r>
        <w:t xml:space="preserve">WFSD Radio on toimiluvan saanut Tallahassee, Florida, Yhdysvallat.</w:t>
      </w:r>
    </w:p>
    <w:p>
      <w:r>
        <w:rPr>
          <w:b/>
          <w:u w:val="single"/>
        </w:rPr>
        <w:t xml:space="preserve">Asiakirja 2304</w:t>
      </w:r>
    </w:p>
    <w:p>
      <w:r>
        <w:rPr>
          <w:b/>
        </w:rPr>
        <w:t xml:space="preserve">Ohjeet</w:t>
      </w:r>
    </w:p>
    <w:p>
      <w:r>
        <w:t xml:space="preserve">kertokaa minulle, ovatko nämä eurooppalaisia vai amerikkalaisia kaupunkeja: New York, Milano, Pariisi, Chicago, San Francisco, Lontoo...</w:t>
      </w:r>
    </w:p>
    <w:p>
      <w:r>
        <w:rPr>
          <w:b/>
        </w:rPr>
        <w:t xml:space="preserve">Vastaus</w:t>
      </w:r>
    </w:p>
    <w:p>
      <w:r>
        <w:t xml:space="preserve">Eurooppalainen: Milano, Pariisi, Lontoo</w:t>
        <w:br/>
        <w:t xml:space="preserve">Amerikkalainen: New York, Chicago, San Francisco</w:t>
      </w:r>
    </w:p>
    <w:p>
      <w:r>
        <w:rPr>
          <w:b/>
          <w:u w:val="single"/>
        </w:rPr>
        <w:t xml:space="preserve">Asiakirja 2305</w:t>
      </w:r>
    </w:p>
    <w:p>
      <w:r>
        <w:rPr>
          <w:b/>
        </w:rPr>
        <w:t xml:space="preserve">Ohjeet</w:t>
      </w:r>
    </w:p>
    <w:p>
      <w:r>
        <w:t xml:space="preserve">Ovatko UGG:t muodikkaita?</w:t>
      </w:r>
    </w:p>
    <w:p>
      <w:r>
        <w:rPr>
          <w:b/>
        </w:rPr>
        <w:t xml:space="preserve">Vastaus</w:t>
      </w:r>
    </w:p>
    <w:p>
      <w:r>
        <w:t xml:space="preserve">UGG-kenkiä käyttivät alun perin Australiassa surffaajat, ja 90-luvulla niistä tuli valtavirtaa. Sittemmin niistä on kuitenkin tullut epäsuosittuja ja niitä on jopa kuvailtu "perustyttöjen" jalkineiksi.  Viime aikoina niiden suosio on noussut uudelleen. Vaikka siitä, ovatko ne muodikkaat, käydään paljon keskustelua, niiden tarjoama mukavuus on kiistaton.</w:t>
      </w:r>
    </w:p>
    <w:p>
      <w:r>
        <w:rPr>
          <w:b/>
          <w:u w:val="single"/>
        </w:rPr>
        <w:t xml:space="preserve">Asiakirja 2306</w:t>
      </w:r>
    </w:p>
    <w:p>
      <w:r>
        <w:rPr>
          <w:b/>
        </w:rPr>
        <w:t xml:space="preserve">Ohjeet</w:t>
      </w:r>
    </w:p>
    <w:p>
      <w:r>
        <w:t xml:space="preserve">Miten valita seuraava yritys, jossa työskentelet?</w:t>
      </w:r>
    </w:p>
    <w:p>
      <w:r>
        <w:rPr>
          <w:b/>
        </w:rPr>
        <w:t xml:space="preserve">Vastaus</w:t>
      </w:r>
    </w:p>
    <w:p>
      <w:r>
        <w:t xml:space="preserve">Yritys valitsee seuraavat karkeat kriteerit:</w:t>
        <w:br/>
        <w:t xml:space="preserve">sijainti: onko yritys hyväksyttävän työmatkan päässä</w:t>
        <w:br/>
        <w:t xml:space="preserve">- työkulttuuri: miten suhtaudut työ- ja yksityiselämän tasapainoon</w:t>
        <w:br/>
        <w:t xml:space="preserve">- yrityksen missio ja yritykseen liittyvät riskit, jos kyseessä on kasvava yritys</w:t>
        <w:br/>
        <w:t xml:space="preserve">- korvaus</w:t>
        <w:br/>
        <w:t xml:space="preserve">- kollegat, joiden kanssa tulet työskentelemään siellä</w:t>
        <w:br/>
        <w:t xml:space="preserve">- vastaava projekti ja se, käytetäänkö tai parannetaanko siinä osaamisaluettasi</w:t>
        <w:br/>
        <w:t xml:space="preserve">- urasuunta, jota haluat noudattaa</w:t>
      </w:r>
    </w:p>
    <w:p>
      <w:r>
        <w:rPr>
          <w:b/>
          <w:u w:val="single"/>
        </w:rPr>
        <w:t xml:space="preserve">Asiakirja 2307</w:t>
      </w:r>
    </w:p>
    <w:p>
      <w:r>
        <w:rPr>
          <w:b/>
        </w:rPr>
        <w:t xml:space="preserve">Ohjeet</w:t>
      </w:r>
    </w:p>
    <w:p>
      <w:r>
        <w:t xml:space="preserve">Mitkä ovat Intian valuuttavarannot 23. syyskuuta 2022 päättyneellä viikolla?</w:t>
      </w:r>
    </w:p>
    <w:p>
      <w:r>
        <w:rPr>
          <w:b/>
        </w:rPr>
        <w:t xml:space="preserve">Vastaus</w:t>
      </w:r>
    </w:p>
    <w:p>
      <w:r>
        <w:t xml:space="preserve">545,65 miljardia dollaria</w:t>
      </w:r>
    </w:p>
    <w:p>
      <w:r>
        <w:rPr>
          <w:b/>
          <w:u w:val="single"/>
        </w:rPr>
        <w:t xml:space="preserve">Asiakirja 2308</w:t>
      </w:r>
    </w:p>
    <w:p>
      <w:r>
        <w:rPr>
          <w:b/>
        </w:rPr>
        <w:t xml:space="preserve">Ohjeet</w:t>
      </w:r>
    </w:p>
    <w:p>
      <w:r>
        <w:t xml:space="preserve">Poimi tekstistä, minkä eläinten kanssa Waddell leikki ja minkä eläinten kanssa hän taisteli. Erottele ne toisistaan pilkulla ja laita ensin ne, joiden kanssa hän leikki.</w:t>
      </w:r>
    </w:p>
    <w:p>
      <w:r>
        <w:rPr>
          <w:b/>
        </w:rPr>
        <w:t xml:space="preserve">Konteksti</w:t>
      </w:r>
    </w:p>
    <w:p>
      <w:r>
        <w:t xml:space="preserve">Waddellin ura kulki useiden joukkueiden kautta. Hän oli huomattavan arvaamaton; uransa alkuvaiheessa hän lähti kerran kesken pelin kalastamaan.[2] Hän oli myös pitkään ihastunut paloautoihin ja juoksi useaan otteeseen kentältä niiden perään pelien aikana.[3] Hän katosi kuukausiksi kerrallaan kesken kauden, eikä tiedetty, minne hän meni, ennen kuin selvisi, että hän paini alligaattoreiden kanssa sirkuksessa.[4] Häntä häiritsivät helposti vastustavat fanit, jotka pitivät yllä koiranpentuja, mikä sai hänet juoksemaan leikkimään niiden kanssa, ja kiiltäviä esineitä, jotka näyttivät saavan hänet transsiin.[5] Hän oli alkoholisti suuren osan lyhyestä elämästään, ja hänen kerrottiin viettäneen koko ensimmäisen allekirjoituspalkkionsa juomalla; sanaleikkinä baseball-termistä "southpaw", joka tarkoittaa vasenkätistä syöttäjää, Sporting News kutsui häntä "sousepaw". Hänen eksentrinen käytöksensä johti jatkuviin taisteluihin johtajiensa kanssa ja tappeluihin pahantuulisten joukkuetovereiden kanssa.</w:t>
      </w:r>
    </w:p>
    <w:p>
      <w:r>
        <w:rPr>
          <w:b/>
        </w:rPr>
        <w:t xml:space="preserve">Vastaus</w:t>
      </w:r>
    </w:p>
    <w:p>
      <w:r>
        <w:t xml:space="preserve">pennut, alligaattorit</w:t>
      </w:r>
    </w:p>
    <w:p>
      <w:r>
        <w:rPr>
          <w:b/>
          <w:u w:val="single"/>
        </w:rPr>
        <w:t xml:space="preserve">Asiakirja 2309</w:t>
      </w:r>
    </w:p>
    <w:p>
      <w:r>
        <w:rPr>
          <w:b/>
        </w:rPr>
        <w:t xml:space="preserve">Ohjeet</w:t>
      </w:r>
    </w:p>
    <w:p>
      <w:r>
        <w:t xml:space="preserve">Kuka levytti kappaleen Ghost Town</w:t>
      </w:r>
    </w:p>
    <w:p>
      <w:r>
        <w:rPr>
          <w:b/>
        </w:rPr>
        <w:t xml:space="preserve">Konteksti</w:t>
      </w:r>
    </w:p>
    <w:p>
      <w:r>
        <w:t xml:space="preserve">"Ghost Town" on yhdysvaltalaisen laulajan Adam Lambertin kolmannelle studioalbumilleen The Original High (2015) levyttämä kappale. Se julkaistiin albumin pääsinkkuna 21. huhtikuuta 2015. Single keräsi huomattavaa kaupallista ja kriittistä menestystä, siitä tuli jonkinlainen sleeper-hitti tietyissä maissa ja se sai huomattavan määrän radiosoittoa Yhdysvalloissa.</w:t>
      </w:r>
    </w:p>
    <w:p>
      <w:r>
        <w:rPr>
          <w:b/>
        </w:rPr>
        <w:t xml:space="preserve">Vastaus</w:t>
      </w:r>
    </w:p>
    <w:p>
      <w:r>
        <w:t xml:space="preserve">Ghost Town on yhdysvaltalaisen laulajan Adam Lambertin kolmannelle studioalbumilleen The Original High (2015) levyttämä kappale. Se julkaistiin albumin pääsinkkuna 21. huhtikuuta 2015. Single keräsi huomattavaa kaupallista ja kriittistä menestystä, siitä tuli jonkinlainen unihitti tietyissä maissa ja se sai huomattavan määrän radiosoittoa Yhdysvalloissa.</w:t>
      </w:r>
    </w:p>
    <w:p>
      <w:r>
        <w:rPr>
          <w:b/>
          <w:u w:val="single"/>
        </w:rPr>
        <w:t xml:space="preserve">Asiakirja 2310</w:t>
      </w:r>
    </w:p>
    <w:p>
      <w:r>
        <w:rPr>
          <w:b/>
        </w:rPr>
        <w:t xml:space="preserve">Ohjeet</w:t>
      </w:r>
    </w:p>
    <w:p>
      <w:r>
        <w:t xml:space="preserve">Miksi naisilla ei ole partaa?</w:t>
      </w:r>
    </w:p>
    <w:p>
      <w:r>
        <w:rPr>
          <w:b/>
        </w:rPr>
        <w:t xml:space="preserve">Vastaus</w:t>
      </w:r>
    </w:p>
    <w:p>
      <w:r>
        <w:t xml:space="preserve">Kasvokarvoitus on tyypillistä esi-isillemme, mutta nykyään se puuttuu useimmilta naisilta. Ero näyttää johtuvan evoluutiosta. Ihminen on muuttunut vähemmän karvaiseksi miljoonien vuosien aikana, jolloin olemme kehittyneet apinoista. Ajan myötä miehet alkoivat suosia naisia, joilla oli vähän tai ei lainkaan kasvokarvoja. Nämä naiset siirtävät tämän "karvattoman" geenin tyttärilleen. Silloin näillä tytöillä olisi etumatka muinaisessa deittipelissä.</w:t>
      </w:r>
    </w:p>
    <w:p>
      <w:r>
        <w:rPr>
          <w:b/>
          <w:u w:val="single"/>
        </w:rPr>
        <w:t xml:space="preserve">Asiakirja 2311</w:t>
      </w:r>
    </w:p>
    <w:p>
      <w:r>
        <w:rPr>
          <w:b/>
        </w:rPr>
        <w:t xml:space="preserve">Ohjeet</w:t>
      </w:r>
    </w:p>
    <w:p>
      <w:r>
        <w:t xml:space="preserve">Miten purjelentokoneet (purjelentokoneet) pysyvät ilmassa?</w:t>
      </w:r>
    </w:p>
    <w:p>
      <w:r>
        <w:rPr>
          <w:b/>
        </w:rPr>
        <w:t xml:space="preserve">Vastaus</w:t>
      </w:r>
    </w:p>
    <w:p>
      <w:r>
        <w:t xml:space="preserve">Purjelentokoneet hinataan yleensä korkeuteen moottorikäyttöisellä lentokoneella, minkä jälkeen ne käyttävät ilmakehän nousua, joka johtuu luonnollisista sääilmiöistä, kuten termiikistä, vuoriston leeaalloista tai harjanteiden nosteesta, pysyäkseen ilmassa.</w:t>
      </w:r>
    </w:p>
    <w:p>
      <w:r>
        <w:rPr>
          <w:b/>
          <w:u w:val="single"/>
        </w:rPr>
        <w:t xml:space="preserve">Asiakirja 2312</w:t>
      </w:r>
    </w:p>
    <w:p>
      <w:r>
        <w:rPr>
          <w:b/>
        </w:rPr>
        <w:t xml:space="preserve">Ohjeet</w:t>
      </w:r>
    </w:p>
    <w:p>
      <w:r>
        <w:t xml:space="preserve">Mitkä näistä HMS Bountyn miehistön jäsenistä osoittautuivat kapinallisiksi ja mitkä lojaaleiksi:  William Bligh, John Fryer, Fletcher Christian, William Cole, William Peckover, William Purcell, William Elphinstone, Thomas Ledward, John Hallett, Thomas Hayward</w:t>
      </w:r>
    </w:p>
    <w:p>
      <w:r>
        <w:rPr>
          <w:b/>
        </w:rPr>
        <w:t xml:space="preserve">Vastaus</w:t>
      </w:r>
    </w:p>
    <w:p>
      <w:r>
        <w:t xml:space="preserve">William Bligh - lojalisti</w:t>
        <w:br/>
        <w:t xml:space="preserve">John Fryer - lojalisti</w:t>
        <w:br/>
        <w:t xml:space="preserve">Fletcher Christian - kapinallinen</w:t>
        <w:br/>
        <w:t xml:space="preserve">William Cole - lojalisti</w:t>
        <w:br/>
        <w:t xml:space="preserve">William Peckover - lojalisti</w:t>
        <w:br/>
        <w:t xml:space="preserve">William Purcell - lojalisti</w:t>
        <w:br/>
        <w:t xml:space="preserve">William Elphinstone - lojalisti</w:t>
        <w:br/>
        <w:t xml:space="preserve">Thomas Ledward - lojalisti</w:t>
        <w:br/>
        <w:t xml:space="preserve">John Hallett - lojalisti</w:t>
        <w:br/>
        <w:t xml:space="preserve">Thomas Hayward - lojalisti</w:t>
      </w:r>
    </w:p>
    <w:p>
      <w:r>
        <w:rPr>
          <w:b/>
          <w:u w:val="single"/>
        </w:rPr>
        <w:t xml:space="preserve">Asiakirja 2313</w:t>
      </w:r>
    </w:p>
    <w:p>
      <w:r>
        <w:rPr>
          <w:b/>
        </w:rPr>
        <w:t xml:space="preserve">Ohjeet</w:t>
      </w:r>
    </w:p>
    <w:p>
      <w:r>
        <w:t xml:space="preserve">Nimeä hyvä hiihtovuoristo Vermontissa</w:t>
      </w:r>
    </w:p>
    <w:p>
      <w:r>
        <w:rPr>
          <w:b/>
        </w:rPr>
        <w:t xml:space="preserve">Vastaus</w:t>
      </w:r>
    </w:p>
    <w:p>
      <w:r>
        <w:t xml:space="preserve">Jay Peak on erinomainen vuori hiihtämiseen VT:ssä. Se sijaitsee Vermontin pohjoisimmassa osassa ja on osavaltion pohjoisin hiihtokeskus. Tämän vuoksi Jay Peakissa sataa keskimäärin enemmän lunta kuin millään muulla Vermontin vuorella. Lisäksi se on syrjäisen sijaintinsa vuoksi ihanteellinen myös pakopaikalle, joka tuntuu todelliselta pakopaikalta. Hotellissa on myös sisäinen vesipuisto, useita erinomaisia ruokailumahdollisuuksia, kiipeilyseinä, pelihalli ja elokuvateatteri, jotka pitävät koko perheen viihdytettynä. Kanadan läheisyyden ansiosta voit myös tehdä päiväretken Montrealiin, mikä on lisäbonus. Hiihto-olosuhteet ovat myös Vermontin parhaat, mikä tekee Jay Peakista ihanteellisen vuoren hiihtolomalle Vermontissa.</w:t>
      </w:r>
    </w:p>
    <w:p>
      <w:r>
        <w:rPr>
          <w:b/>
          <w:u w:val="single"/>
        </w:rPr>
        <w:t xml:space="preserve">Asiakirja 2314</w:t>
      </w:r>
    </w:p>
    <w:p>
      <w:r>
        <w:rPr>
          <w:b/>
        </w:rPr>
        <w:t xml:space="preserve">Ohjeet</w:t>
      </w:r>
    </w:p>
    <w:p>
      <w:r>
        <w:t xml:space="preserve">Mikä on yrityksen zoom?</w:t>
      </w:r>
    </w:p>
    <w:p>
      <w:r>
        <w:rPr>
          <w:b/>
        </w:rPr>
        <w:t xml:space="preserve">Vastaus</w:t>
      </w:r>
    </w:p>
    <w:p>
      <w:r>
        <w:t xml:space="preserve">Zoom on videoviestintäprotokolla, jota monet yritykset käyttävät nykyään.  Koulu on käyttänyt Zoomia kotiopetuksen järjestämiseen COVID-19-pandemian aikana.  Suuret Fortune 500 -yritykset käyttävät Zoomia myös yrityskokousten pitämiseen sisäisesti työntekijöiden kanssa ja ulkoisesti asiakkaiden ja muiden asiakkaiden kanssa.  Zoomin tarjoama virtuaalinen vuorovaikutus on loistava vaihtoehto säästää kustannuksia henkilökohtaisissa kokouksissa, joissa tarvitaan fyysistä matkustamista.  Yritys perustettiin vuonna 2011, ja sillä on noin 8500 työntekijää vuonna 2023.</w:t>
      </w:r>
    </w:p>
    <w:p>
      <w:r>
        <w:rPr>
          <w:b/>
          <w:u w:val="single"/>
        </w:rPr>
        <w:t xml:space="preserve">Asiakirja 2315</w:t>
      </w:r>
    </w:p>
    <w:p>
      <w:r>
        <w:rPr>
          <w:b/>
        </w:rPr>
        <w:t xml:space="preserve">Ohjeet</w:t>
      </w:r>
    </w:p>
    <w:p>
      <w:r>
        <w:t xml:space="preserve">Kertokaa minulle, ovatko he kuuluisia näyttelijöinä vai kirjailijoina: Tom Cruise, Alexander Dumas, JK Rowling, Ingrid Bergman, Grace Kelly, Judi Dench, Kate Winslet, Jodie Foster, Doris Day, William Shakespeare, Jalal al-Din Muhammad Rumi, Jalal al-Din Muhammad Rumi, Ingrid Bergman, Grace Kelly, Judi Dench, Kate Winslet, Jodie Foster, Doris Day, William Shakespeare.</w:t>
      </w:r>
    </w:p>
    <w:p>
      <w:r>
        <w:rPr>
          <w:b/>
        </w:rPr>
        <w:t xml:space="preserve">Vastaus</w:t>
      </w:r>
    </w:p>
    <w:p>
      <w:r>
        <w:t xml:space="preserve">Kuuluisia näyttelijöitä ovat Russell Crowe, Tom Hanks, Jamie Lee Curtis, Joanne Woodward, Sara Jessica Parker, Tom Cruise, Ingrid Bergman, Grace Kelly, Judi Dench, Kate Winslet, Jodie Foster ja Doris Day.  Kuuluisia kirjailijoita ovat Alexander Dumas, JK Rowling, William Shakespeare ja Jalal Al-Din Muhammad Rumi.</w:t>
      </w:r>
    </w:p>
    <w:p>
      <w:r>
        <w:rPr>
          <w:b/>
          <w:u w:val="single"/>
        </w:rPr>
        <w:t xml:space="preserve">Asiakirja 2316</w:t>
      </w:r>
    </w:p>
    <w:p>
      <w:r>
        <w:rPr>
          <w:b/>
        </w:rPr>
        <w:t xml:space="preserve">Ohjeet</w:t>
      </w:r>
    </w:p>
    <w:p>
      <w:r>
        <w:t xml:space="preserve">Kuka on Lee Jung-sik</w:t>
      </w:r>
    </w:p>
    <w:p>
      <w:r>
        <w:rPr>
          <w:b/>
        </w:rPr>
        <w:t xml:space="preserve">Konteksti</w:t>
      </w:r>
    </w:p>
    <w:p>
      <w:r>
        <w:t xml:space="preserve">Lee Jung-sik (s. 6. heinäkuuta 1995) on eteläkorealainen näyttelijä ja malli. Hänet tunnetaan parhaiten päärooleistaan web-sarjoissa I Have Three Boyfriends (2019) ja Summer Guys (2021).</w:t>
      </w:r>
    </w:p>
    <w:p>
      <w:r>
        <w:rPr>
          <w:b/>
        </w:rPr>
        <w:t xml:space="preserve">Vastaus</w:t>
      </w:r>
    </w:p>
    <w:p>
      <w:r>
        <w:t xml:space="preserve">Lee Jung-sik (s. 6. heinäkuuta 1995) on eteläkorealainen näyttelijä ja malli. Hänet tunnetaan parhaiten päärooleistaan web-sarjoissa I Have Three Boyfriends (2019) ja Summer Guys (2021).</w:t>
      </w:r>
    </w:p>
    <w:p>
      <w:r>
        <w:rPr>
          <w:b/>
          <w:u w:val="single"/>
        </w:rPr>
        <w:t xml:space="preserve">Asiakirja 2317</w:t>
      </w:r>
    </w:p>
    <w:p>
      <w:r>
        <w:rPr>
          <w:b/>
        </w:rPr>
        <w:t xml:space="preserve">Ohjeet</w:t>
      </w:r>
    </w:p>
    <w:p>
      <w:r>
        <w:t xml:space="preserve">Voivatko kissat kommunikoida?</w:t>
      </w:r>
    </w:p>
    <w:p>
      <w:r>
        <w:rPr>
          <w:b/>
        </w:rPr>
        <w:t xml:space="preserve">Konteksti</w:t>
      </w:r>
    </w:p>
    <w:p>
      <w:r>
        <w:t xml:space="preserve">Kissojen on kommunikoitava toistensa kanssa, jotta ne voivat sitoutua toisiinsa ja olla yhteydessä toisiinsa; niiden on tehtävä yhteistyötä, leikittävä ja jaettava resursseja. Kun ne kommunikoivat ihmisten kanssa, ne tekevät sen saadakseen tarvitsemansa tai haluamansa, kuten ruokaa, hellyyttä tai leikkiä.</w:t>
        <w:br/>
        <w:br/>
        <w:t xml:space="preserve"> Kissat käyttävät erilaisia viestintätapoja, kuten ääni-, näkö-, tunto- ja hajuviestintää. Kissat kommunikoivat ihmisten kanssa useimmiten määkimällä, harvoin muiden eläinten kanssa. Kissojen kommunikointimenetelmiin on siis vaikuttanut merkittävästi kesyttäminen. Jopa 21 erilaista kissan ääntelyä on tutkittu. Nykyään on selvää, että kotikissat määkimällä määkiminen on yleisempää kuin luonnonvaraiset kissat.</w:t>
      </w:r>
    </w:p>
    <w:p>
      <w:r>
        <w:rPr>
          <w:b/>
        </w:rPr>
        <w:t xml:space="preserve">Vastaus</w:t>
      </w:r>
    </w:p>
    <w:p>
      <w:r>
        <w:t xml:space="preserve">Kissojen ääntelyä on luokiteltu useiden ominaisuuksien mukaan.</w:t>
        <w:t xml:space="preserve">Alun perin Mildred Moelkin ehdottamat kissan äänet jaetaan usein kolmeen pääryhmään:</w:t>
        <w:br/>
        <w:br/>
        <w:t xml:space="preserve">äänet, jotka tuotetaan suu kiinni (murina - murina, murina, trilleri)</w:t>
        <w:br/>
        <w:t xml:space="preserve">äänet, jotka tuotetaan, kun suu ensin avataan ja sitten vähitellen suljetaan (määkiminen, ulvominen, ulvominen)</w:t>
        <w:br/>
        <w:t xml:space="preserve">äänet, jotka tuotetaan, kun suu pidetään jännittyneesti avoinna samassa asennossa (murina, räkiminen, hyssyttely, syljeskely, kitinä ja kitinä).</w:t>
        <w:br/>
        <w:t xml:space="preserve"> Vuonna 1944 Moelk julkaisi ensimmäisen foneettisen tutkimuksen kissojen äänistä.[4] Hän kuunteli hyvin tarkkaan omia kissojaan ja järjesti niiden äänet 16 foneettiseen malliin, jotka on jaettu kolmeen pääluokkaan. Hän käytti myös foneettista aakkostoa eri äänien transkriboimiseen tai kirjoittamiseen.[5] Hän väitti, että kissoilla oli kuusi erilaista määkimismuotoa, jotka edustivat ystävällisyyttä, luottamusta, tyytymättömyyttä, vihaa, pelkoa ja kipua. Moelk luokitteli kahdeksan muuta paritteluun ja tappeluun liittyvää ääntä kuuntelemalla eläimiä pihallaan ja kadulla.</w:t>
        <w:br/>
        <w:br/>
        <w:t xml:space="preserve"> Brown ym. luokittelivat kissojen äänivasteet käyttäytymiskontekstin mukaan: pentujen erotessa emokissoista, ruoan puutteen aikana, kivun aikana, ennen uhka- tai hyökkäyskäyttäytymistä tai sen aikana, kuten reviiri- tai ruokakiistoissa, kivuliaan tai akuutisti stressaavan kokemuksen aikana, kuten rutiininomaisissa ennaltaehkäisevissä injektioissa ja pennun puutteen aikana.[6] Vähemmän yleisesti aikuisten kissojen ääntelyä olivat muun muassa murina, lajitoverien tervehdyskutsut tai murina, pidemmät äänelliset dialogit erillisissä häkeissä olevien kissojen välillä, turhautumiskutsut harjoittelun aikana tai ehdollistettujen reaktioiden sammuttamisen aikana.</w:t>
        <w:br/>
        <w:br/>
        <w:t xml:space="preserve">Miller luokitteli ääntelyt viiteen luokkaan tuotetun äänen mukaan: purr, kitinä, kutsu, miau ja murina/snarl/hiss.[7</w:t>
        <w:br/>
        <w:br/>
        <w:t xml:space="preserve">Owens et al. luokittelivat kissojen ääntelyt niiden akustisten rakenteiden perusteella. Luokkia on kolme: tonaaliset äänet, pulssiäänet ja laajakaistaäänet. Tonaaliset äänet luokitellaan edelleen harmonisesti jäsenneltyjen äänien tai säännöllisten tonaalisten äänien ryhmiin. Pulssiäänet jaetaan pulssiääniin ja hybridipulssiääniin, joissa on tonaalinen loppu. Laajakaistaäänet jaetaan neljään ryhmään: ei-tonaaliset laajakaistaäänet, laajakaistaäänet, joissa on tonaalinen alku, laajakaistaäänet, joissa on lyhyet tonaaliset elementit, ja laajakaistaäänet, joissa on pitkät tonaaliset loput[8].</w:t>
      </w:r>
    </w:p>
    <w:p>
      <w:r>
        <w:rPr>
          <w:b/>
          <w:u w:val="single"/>
        </w:rPr>
        <w:t xml:space="preserve">Asiakirja 2318</w:t>
      </w:r>
    </w:p>
    <w:p>
      <w:r>
        <w:rPr>
          <w:b/>
        </w:rPr>
        <w:t xml:space="preserve">Ohjeet</w:t>
      </w:r>
    </w:p>
    <w:p>
      <w:r>
        <w:t xml:space="preserve">Mikä oli Grandmaster Capital Managementin toimitusjohtajaksi tulleen henkilön suhde Paypaliin?</w:t>
      </w:r>
    </w:p>
    <w:p>
      <w:r>
        <w:rPr>
          <w:b/>
        </w:rPr>
        <w:t xml:space="preserve">Konteksti</w:t>
      </w:r>
    </w:p>
    <w:p>
      <w:r>
        <w:t xml:space="preserve">"Henkilöt, joita tiedotusvälineet kutsuvat PayPalin mafian jäseniksi, ovat:[5][4]</w:t>
        <w:br/>
        <w:br/>
        <w:t xml:space="preserve">Peter Thiel, PayPalin perustaja ja entinen toimitusjohtaja, jota kutsutaan joskus PayPalin mafian "doniksi"</w:t>
        <w:br/>
        <w:t xml:space="preserve">Max Levchin, PayPalin perustaja ja teknologiajohtaja</w:t>
        <w:br/>
        <w:t xml:space="preserve">Elon Musk, Zip2:n perustaja, X.comin perustaja, joka fuusioitui PayPalin kanssa Confinityn kanssa. Musk perusti myöhemmin SpaceX:n, oli mukana perustamassa Tesla, Inc:tä, oli mukana perustamassa OpenAI:ta, Neuralinkiä, perusti The Boring Companyn ja tuli Twitter, Inc:n omistajaksi.</w:t>
        <w:br/>
        <w:t xml:space="preserve">David O. Sacks, entinen PayPalin COO, joka perusti myöhemmin Geni.comin ja Yammerin</w:t>
        <w:br/>
        <w:t xml:space="preserve">Scott Banister, PayPalin varhainen neuvonantaja ja hallituksen jäsen.[6]</w:t>
        <w:br/>
        <w:t xml:space="preserve">Roelof Botha, entinen PayPalin talousjohtaja, josta tuli myöhemmin osakas ja Senior Steward pääomasijoitusyhtiö Sequoia Capitalissa</w:t>
        <w:br/>
        <w:t xml:space="preserve">Steve Chen, entinen PayPalin insinööri, joka oli mukana perustamassa YouTubea.</w:t>
        <w:br/>
        <w:t xml:space="preserve">Reid Hoffman, entinen varatoimitusjohtaja, joka perusti myöhemmin LinkedInin ja oli varhainen sijoittaja Facebookissa, Aviaryssä</w:t>
        <w:br/>
        <w:t xml:space="preserve">Ken Howery, entinen PayPalin talousjohtaja, josta tuli Founders Fundin osakas</w:t>
        <w:br/>
        <w:t xml:space="preserve">Chad Hurley, entinen PayPalin verkkosuunnittelija, joka oli mukana perustamassa YouTubea</w:t>
        <w:br/>
        <w:t xml:space="preserve">Eric M.</w:t>
        <w:t xml:space="preserve">Jackson, joka kirjoitti kirjan The PayPal Wars ja josta tuli WND Booksin toimitusjohtaja ja joka oli mukana perustamassa CapLinkediä</w:t>
        <w:br/>
        <w:t xml:space="preserve">Jawed Karim, entinen PayPalin insinööri, joka oli mukana perustamassa YouTubea</w:t>
        <w:br/>
        <w:t xml:space="preserve">Jared Kopf, entinen PayPalin työntekijä (Peter Thielin johdon assistentti), joka oli mukana perustamassa Slidea, HomeRunia ja NextRollia</w:t>
        <w:br/>
        <w:t xml:space="preserve">Dave McClure,</w:t>
        <w:t xml:space="preserve">entinen PayPalin markkinointijohtaja, superenkelisijoittaja aloittaville</w:t>
        <w:br/>
        <w:t xml:space="preserve">Andrew McCormack, Valar Venturesin toinen perustaja</w:t>
        <w:br/>
        <w:t xml:space="preserve">Luke Nosek, PayPalin toinen perustaja ja entinen markkinointi- ja strategiajohtaja, tuli Founders Fundin osakkaaksi Peter Thielin ja Ken Howeryn kanssa</w:t>
        <w:br/>
        <w:t xml:space="preserve">Keith Rabois,</w:t>
        <w:t xml:space="preserve">entinen PayPalin johtohenkilö, joka myöhemmin työskenteli LinkedInissä, Slidessa, Squaressa, Khosla Venturesissa ja nykyisin Peter Thielin kanssa Founders Fundissa, ja joka sijoitti henkilökohtaisesti Tokboxiin, Xoomiin, Slideen, LinkedIniin, Geniin, Room 9 Entertainmentiin, YouTubeen ja Yelpiin</w:t>
        <w:br/>
        <w:t xml:space="preserve">Jack Selby, PayPalin entinen varatoimitusjohtaja, yritys- ja kansainvälisen kehityksen johtaja, joka yhdessä Peter Thielin kanssa perusti Clarium Capitalin ja josta tuli myöhemmin Grandmaster Capital Managementin toimitusjohtaja</w:t>
        <w:br/>
        <w:t xml:space="preserve">Premal Shah, PayPalin entinen tuotepäällikkö, tuli Kivan perustajajohtaja.org</w:t>
        <w:br/>
        <w:t xml:space="preserve">Russel Simmons, entinen PayPalin insinööri, joka oli mukana perustamassa Yelp Inc.</w:t>
        <w:br/>
        <w:t xml:space="preserve">Jeremy Stoppelman, PayPalin entinen teknologiajohtaja, joka myöhemmin perusti Yelpin</w:t>
        <w:br/>
        <w:t xml:space="preserve">Yishan Wong, PayPalin entinen suunnittelupäällikkö, joka myöhemmin työskenteli Facebookissa ja josta tuli Redditin toimitusjohtaja."</w:t>
      </w:r>
    </w:p>
    <w:p>
      <w:r>
        <w:rPr>
          <w:b/>
        </w:rPr>
        <w:t xml:space="preserve">Vastaus</w:t>
      </w:r>
    </w:p>
    <w:p>
      <w:r>
        <w:t xml:space="preserve">Jack Selby oli PayPalin entinen yritys- ja kansainvälisen kehityksen varajohtaja, josta tuli myöhemmin Grandmaster Capital Managementin toimitusjohtaja.</w:t>
      </w:r>
    </w:p>
    <w:p>
      <w:r>
        <w:rPr>
          <w:b/>
          <w:u w:val="single"/>
        </w:rPr>
        <w:t xml:space="preserve">Asiakirja 2319</w:t>
      </w:r>
    </w:p>
    <w:p>
      <w:r>
        <w:rPr>
          <w:b/>
        </w:rPr>
        <w:t xml:space="preserve">Ohjeet</w:t>
      </w:r>
    </w:p>
    <w:p>
      <w:r>
        <w:t xml:space="preserve">Mikä on SaaS?</w:t>
      </w:r>
    </w:p>
    <w:p>
      <w:r>
        <w:rPr>
          <w:b/>
        </w:rPr>
        <w:t xml:space="preserve">Vastaus</w:t>
      </w:r>
    </w:p>
    <w:p>
      <w:r>
        <w:t xml:space="preserve">Ohjelmisto palveluna (SaaS) mahdollistaa sen, että käyttäjät voivat muodostaa yhteyden pilvipohjaisiin sovelluksiin ja käyttää niitä Internetin kautta. Yleisiä esimerkkejä ovat sähköposti, kalenteri ja toimistotyökalut (kuten Microsoft Office 365).</w:t>
        <w:br/>
        <w:br/>
        <w:t xml:space="preserve"> SaaS tarjoaa täydellisen ohjelmistoratkaisun, jonka ostat pilvipalveluntarjoajalta maksuperusteisesti. Vuokraat sovelluksen käytön organisaatiollesi, ja käyttäjät ottavat siihen yhteyden Internetin kautta, yleensä verkkoselaimella. Kaikki taustalla oleva infrastruktuuri, väliohjelmisto, sovellusohjelmisto ja sovelluksen tiedot sijaitsevat palveluntarjoajan datakeskuksessa. Palveluntarjoaja hallinnoi laitteistoja ja ohjelmistoja ja varmistaa asianmukaisen palvelusopimuksen avulla sovelluksen ja tietojesi saatavuuden ja turvallisuuden. SaaS:n ansiosta organisaatiosi voi ottaa sovelluksen nopeasti käyttöön ja ottaa sen käyttöön minimaalisilla alkukustannuksilla.</w:t>
      </w:r>
    </w:p>
    <w:p>
      <w:r>
        <w:rPr>
          <w:b/>
          <w:u w:val="single"/>
        </w:rPr>
        <w:t xml:space="preserve">Asiakirja 2320</w:t>
      </w:r>
    </w:p>
    <w:p>
      <w:r>
        <w:rPr>
          <w:b/>
        </w:rPr>
        <w:t xml:space="preserve">Ohjeet</w:t>
      </w:r>
    </w:p>
    <w:p>
      <w:r>
        <w:t xml:space="preserve">Mikä suku oli tunnettu vallastaan renessanssin Italiassa?</w:t>
      </w:r>
    </w:p>
    <w:p>
      <w:r>
        <w:rPr>
          <w:b/>
        </w:rPr>
        <w:t xml:space="preserve">Vastaus</w:t>
      </w:r>
    </w:p>
    <w:p>
      <w:r>
        <w:t xml:space="preserve">Medici-suku oli tunnetusti vaikutusvaltainen renessanssin ajan Italiassa.</w:t>
      </w:r>
    </w:p>
    <w:p>
      <w:r>
        <w:rPr>
          <w:b/>
          <w:u w:val="single"/>
        </w:rPr>
        <w:t xml:space="preserve">Asiakirja 2321</w:t>
      </w:r>
    </w:p>
    <w:p>
      <w:r>
        <w:rPr>
          <w:b/>
        </w:rPr>
        <w:t xml:space="preserve">Ohjeet</w:t>
      </w:r>
    </w:p>
    <w:p>
      <w:r>
        <w:t xml:space="preserve">Luokittele kukin muoto 3, 4 tai 5-sivuiseksi: neliö, suorakulmio, viisikulmio, rombi, kolmio.</w:t>
      </w:r>
    </w:p>
    <w:p>
      <w:r>
        <w:rPr>
          <w:b/>
        </w:rPr>
        <w:t xml:space="preserve">Vastaus</w:t>
      </w:r>
    </w:p>
    <w:p>
      <w:r>
        <w:t xml:space="preserve">Neliö:</w:t>
        <w:t xml:space="preserve">Suorakulmio</w:t>
        <w:t xml:space="preserve">4 sivua</w:t>
        <w:br/>
        <w:t xml:space="preserve">:</w:t>
        <w:br/>
        <w:t xml:space="preserve">Viisikulmio: 5 sivua</w:t>
        <w:br/>
        <w:t xml:space="preserve">Rombus:</w:t>
        <w:t xml:space="preserve">4 sivua</w:t>
        <w:br/>
        <w:t xml:space="preserve">Kolmio: 3 sivua</w:t>
      </w:r>
    </w:p>
    <w:p>
      <w:r>
        <w:rPr>
          <w:b/>
          <w:u w:val="single"/>
        </w:rPr>
        <w:t xml:space="preserve">Asiakirja 2322</w:t>
      </w:r>
    </w:p>
    <w:p>
      <w:r>
        <w:rPr>
          <w:b/>
        </w:rPr>
        <w:t xml:space="preserve">Ohjeet</w:t>
      </w:r>
    </w:p>
    <w:p>
      <w:r>
        <w:t xml:space="preserve">Onko Surreyn kreivikunnanvaltuuston päämaja Surreyssä?</w:t>
      </w:r>
    </w:p>
    <w:p>
      <w:r>
        <w:rPr>
          <w:b/>
        </w:rPr>
        <w:t xml:space="preserve">Vastaus</w:t>
      </w:r>
    </w:p>
    <w:p>
      <w:r>
        <w:t xml:space="preserve">Vuonna 2021 Surreyn kreivikunnanvaltuusto Englannissa siirsi vihdoin pääkonttorinsa takaisin toimivaltaansa kuuluvalle alueelle entiseltä sijaintipaikaltaan Kingston upon Thamesin kuninkaallisesta piirikunnasta (Royal Borough of Kingston upon Thames). Uusi pääkonttori, joka sijaitsee Surreyn Reigaten kaupungissa, on aiemmin Canon UK:n käytössä olleella tontilla. Kingston oli historiallisesti osa Surreyn kreivikuntaa, kunnes siitä tehtiin osa Suur-Lontoa vuonna 1965. Kingstonin postiosoitteissa mainitaan edelleen usein Surrey, vaikka se ei enää ole osa maakuntaa.</w:t>
      </w:r>
    </w:p>
    <w:p>
      <w:r>
        <w:rPr>
          <w:b/>
          <w:u w:val="single"/>
        </w:rPr>
        <w:t xml:space="preserve">Asiakirja 2323</w:t>
      </w:r>
    </w:p>
    <w:p>
      <w:r>
        <w:rPr>
          <w:b/>
        </w:rPr>
        <w:t xml:space="preserve">Ohjeet</w:t>
      </w:r>
    </w:p>
    <w:p>
      <w:r>
        <w:t xml:space="preserve">Kuinka kauan kestää golfata 18 reikää?</w:t>
      </w:r>
    </w:p>
    <w:p>
      <w:r>
        <w:rPr>
          <w:b/>
        </w:rPr>
        <w:t xml:space="preserve">Vastaus</w:t>
      </w:r>
    </w:p>
    <w:p>
      <w:r>
        <w:t xml:space="preserve">Se riippuu ryhmäsi pelaajamäärästä ja kentän olosuhteista.  Yksin 18 reiän kierros kestää 2,5-3 tuntia, kun taas neljän hengen ryhmältä kestää 3,5-4,5 tuntia kierroksen suorittamiseen normaaliolosuhteissa.</w:t>
      </w:r>
    </w:p>
    <w:p>
      <w:r>
        <w:rPr>
          <w:b/>
          <w:u w:val="single"/>
        </w:rPr>
        <w:t xml:space="preserve">Asiakirja 2324</w:t>
      </w:r>
    </w:p>
    <w:p>
      <w:r>
        <w:rPr>
          <w:b/>
        </w:rPr>
        <w:t xml:space="preserve">Ohjeet</w:t>
      </w:r>
    </w:p>
    <w:p>
      <w:r>
        <w:t xml:space="preserve">Mikä on aurinkokunta?</w:t>
      </w:r>
    </w:p>
    <w:p>
      <w:r>
        <w:rPr>
          <w:b/>
        </w:rPr>
        <w:t xml:space="preserve">Konteksti</w:t>
      </w:r>
    </w:p>
    <w:p>
      <w:r>
        <w:t xml:space="preserve">Aurinkokunta[c] on Auringon ja sitä kiertävien kappaleiden muodostama painovoiman sitoma järjestelmä. Se muodostui 4,6 miljardia vuotta sitten jättiläismäisen tähtienvälisen molekyylipilven painovoiman aiheuttamasta romahduksesta. Valtaosa (99,86 %) järjestelmän massasta on Auringossa, ja suurin osa jäljelle jäävästä massasta on Jupiter-planeetassa. Aurinkoa ympäröivässä planeettajärjestelmässä on kahdeksan planeettaa. Järjestelmän neljä sisäistä planeettaa - Merkurius, Venus, Maa ja Mars - ovat maanpäällisiä planeettoja, jotka koostuvat pääasiassa kivestä ja metallista. Ulomman järjestelmän neljä jättiläisplaneettaa ovat huomattavasti suurempia ja massiivisempia kuin maanpäälliset planeetat. Kaksi suurinta, Jupiter ja Saturnus, ovat kaasujättiläisiä, jotka koostuvat pääasiassa vedystä ja heliumista; kaksi seuraavaa, Uranus ja Neptunus, ovat jääjättiläisiä, jotka koostuvat pääasiassa haihtuvista aineista, joilla on vetyyn ja heliumiin verrattuna suhteellisen korkea sulamispiste, kuten vedestä, ammoniakista ja metaanista. Kaikilla kahdeksalla planeetalla on lähes ympyränmuotoiset kiertoradat, jotka ovat lähellä Maan kiertoradan tasoa, jota kutsutaan ekliptikaksi.</w:t>
        <w:br/>
        <w:br/>
        <w:t xml:space="preserve"> Aurinkoa kiertää tuntematon määrä pienempiä kääpiöplaneettoja ja lukemattomia pieniä aurinkokunnan kappaleita. Kuusi suurinta planeettaa, kuusi suurinta mahdollista kääpiöplaneettaa ja monia pienempiä kappaleita kiertävät luonnolliset satelliitit, joita kutsutaan yleisesti kuiksi Maan kuun mukaan. Kaksi luonnollista satelliittia, Jupiterin Ganymedeksen kuu ja Saturnuksen Titanin kuu, ovat suurempia kuin Merkurius, pienin maanpäällinen planeetta, vaikkakin vähemmän massiivisia, ja Jupiterin Calliston kuu on lähes yhtä suuri. Jokaista jättiläisplaneettaa ja joitakin pienempiä planeettoja ympäröivät jäästä, pölystä ja kuutamoista koostuvat planeettarenkaat. Marsin ja Jupiterin väliin jäävässä asteroidivyöhykkeessä on kivestä, metallista ja jäästä koostuvia kohteita. Neptunuksen radan takana sijaitsevat Kuiperin vyö ja hajallaan oleva kiekko, jotka koostuvat pääasiassa jäästä ja kivestä koostuvista kappaleista.</w:t>
      </w:r>
    </w:p>
    <w:p>
      <w:r>
        <w:rPr>
          <w:b/>
        </w:rPr>
        <w:t xml:space="preserve">Vastaus</w:t>
      </w:r>
    </w:p>
    <w:p>
      <w:r>
        <w:t xml:space="preserve">Sana aurinko tarkoittaa "aurinkoon liittyvää", joka on johdettu latinankielisestä sanasta sol, joka tarkoittaa aurinkoa.Aurinko on aurinkokunnan hallitseva painovoimainen jäsen, ja sen planeettajärjestelmä pysyy suhteellisen vakaassa, hitaasti kehittyvässä tilassa seuraamalla erillisiä, painovoiman sitomia kiertoratoja Auringon ympärillä.Auringon kiertoradat ovat suhteellisen vakaat ja hitaasti kehittyvät.</w:t>
      </w:r>
    </w:p>
    <w:p>
      <w:r>
        <w:rPr>
          <w:b/>
          <w:u w:val="single"/>
        </w:rPr>
        <w:t xml:space="preserve">Asiakirja 2325</w:t>
      </w:r>
    </w:p>
    <w:p>
      <w:r>
        <w:rPr>
          <w:b/>
        </w:rPr>
        <w:t xml:space="preserve">Ohjeet</w:t>
      </w:r>
    </w:p>
    <w:p>
      <w:r>
        <w:t xml:space="preserve">Mikä on kalalaji? Lisko tai liskokala</w:t>
      </w:r>
    </w:p>
    <w:p>
      <w:r>
        <w:rPr>
          <w:b/>
        </w:rPr>
        <w:t xml:space="preserve">Vastaus</w:t>
      </w:r>
    </w:p>
    <w:p>
      <w:r>
        <w:t xml:space="preserve">Liskokala</w:t>
      </w:r>
    </w:p>
    <w:p>
      <w:r>
        <w:rPr>
          <w:b/>
          <w:u w:val="single"/>
        </w:rPr>
        <w:t xml:space="preserve">Asiakirja 2326</w:t>
      </w:r>
    </w:p>
    <w:p>
      <w:r>
        <w:rPr>
          <w:b/>
        </w:rPr>
        <w:t xml:space="preserve">Ohjeet</w:t>
      </w:r>
    </w:p>
    <w:p>
      <w:r>
        <w:t xml:space="preserve">Kertokaa minulle, ovatko nämä koiria vai kissoja: bulldogit, villakoirat, huskyt, colliet, paimenkoirat...</w:t>
      </w:r>
    </w:p>
    <w:p>
      <w:r>
        <w:rPr>
          <w:b/>
        </w:rPr>
        <w:t xml:space="preserve">Vastaus</w:t>
      </w:r>
    </w:p>
    <w:p>
      <w:r>
        <w:t xml:space="preserve">Koirat</w:t>
      </w:r>
    </w:p>
    <w:p>
      <w:r>
        <w:rPr>
          <w:b/>
          <w:u w:val="single"/>
        </w:rPr>
        <w:t xml:space="preserve">Asiakirja 2327</w:t>
      </w:r>
    </w:p>
    <w:p>
      <w:r>
        <w:rPr>
          <w:b/>
        </w:rPr>
        <w:t xml:space="preserve">Ohjeet</w:t>
      </w:r>
    </w:p>
    <w:p>
      <w:r>
        <w:t xml:space="preserve">kerro minulle koko maailmasta</w:t>
      </w:r>
    </w:p>
    <w:p>
      <w:r>
        <w:rPr>
          <w:b/>
        </w:rPr>
        <w:t xml:space="preserve">Konteksti</w:t>
      </w:r>
    </w:p>
    <w:p>
      <w:r>
        <w:t xml:space="preserve">"This Whole World" on yhdysvaltalaisen rock-yhtyeen Beach Boysin kappale albumilta Sunflower vuodelta 1970. Brian Wilsonin kirjoittamassa kappaleessa laulaa hänen veljensä Carl, ja se on merkitty Beach Boysin tuotannoksi. Aikaisemmin se oli ollut mukana Warner Brothersin promootionäytealbumilla The Big Ball ja singlenä, etunenässä "Slip On Through", mutta ei päässyt Yhdysvaltain tai Ison-Britannian pop-listoille.</w:t>
        <w:br/>
        <w:br/>
        <w:t xml:space="preserve">Taustaa</w:t>
        <w:br/>
        <w:t xml:space="preserve">Brian muisteli kirjoittaneensa "This Whole Worldin" yhden yön aikana Beverly Hillsin kartanossaan ollessaan "pilvessä ja sekaisin".[1] Hän totesi, että kappale kirjoitettiin noin 90 minuutissa noin kello 2:00. "Nousin ylös ja menin valkoisten Baldwin-urkujeni luokse ja soitin ympäriinsä ja ajattelin rakkautta tässä koko maailmassa ja se inspiroi minua kirjoittamaan kappaleen."[2]</w:t>
        <w:br/>
        <w:br/>
        <w:t xml:space="preserve">Hän sanoi kappaleesta myös seuraavaa: "Erittäin erikoinen lauluääni Carlilta, ja sanoitukset ovat hyvin hengelliset. Melodia ja sointukuvio harhailee, mutta se palaa takaisin siihen, mistä se alkoi."[3] Sanoituksista hän sanoi: "Se kertoo rakkaudesta yleensä. ... Tuo laulu tuli syvältä sisältäni, siitä tunteesta, joka minulla oli, että koko maailman pitäisi olla rakkaudesta.</w:t>
        <w:t xml:space="preserve">Kun kirjoitin tuon kappaleen, halusin vangita tuon ajatuksen."[4</w:t>
        <w:br/>
        <w:br/>
        <w:t xml:space="preserve">Sävellys</w:t>
        <w:br/>
        <w:t xml:space="preserve">Elämäkerran kirjoittaja Mark Dillon luonnehti "This Whole Worldia" "vanhanaikaiseksi" rock-kappaleeksi, jossa on "doo-wop-koristeita" ja joka sisältää epäsovinnaisen rakenteen ja lukuisia säveltapausten modulaatioita.[1] Muusikko Scott McCaughey sanoi, että kappaleen rakenne noudattelee kaavaa A/B/C/C/A/B/C. "Se ei kuitenkaan tunnu toistavan itseään kertaakaan. Jokaisessa osiossa tapahtuu jotain uutta ja erilaista."[1] Musiikintutkija Philip Lambert tarjosi yhteenvedon kappaleen poikkeuksellisesta "tonaalisesta ohimenevyydestä":</w:t>
        <w:br/>
        <w:t xml:space="preserve"> Ensin C-duuri fraasi päättyy IV:ään, josta tulee ♭VI A:ssa, ja sitten A-duuri fraasi päättyy iii:een, josta tulee uusi i C♯:ssä. Tämä uusi fraasi siirtyy sitten diatonisen bassovirran laskeutumisen kautta 1̂:stä 5̂:een, ja lopulta se saapuu B-avulle♭ käyttäen samaa aiemmin kuultua pivot-suhdetta C:n ja A:n välillä (IV = ♭VI).</w:t>
        <w:t xml:space="preserve">Lopulta B♭:n fraasi päättyy V:hen, joka tulkitaan uudelleen IV:ksi palatakseen C-duuriin ...[5]</w:t>
        <w:br/>
        <w:br/>
        <w:t xml:space="preserve">Vuonna 1978 Beach Boysia tukeva kosketinsoittaja Daryl Dragon kommentoi kappaleen erilaisia koskettimien muutoksia: "Harmonian kannalta en ole koskaan kuullut tällaista kappaletta sen jälkeen, kun olen ollut popmusiikin parissa.</w:t>
        <w:t xml:space="preserve">En ole koskaan kuullut kappaleen käyvän läpi niin monta muutosta ja palaavan takaisin."[6]</w:t>
        <w:br/>
        <w:br/>
        <w:t xml:space="preserve">Äänitys</w:t>
        <w:br/>
        <w:t xml:space="preserve">Kappale äänitettiin yhdessä sessiossa 13. marraskuuta 1969 Beach Boysin studiolla.[7] Brianin mukaan: "Minä tuotin sen levyn. Opetin Carlille päälaulun ja muille kavereille taustalaulun, erityisesti meditaatio-osuuden lopussa: 'Om dot dit it.'"[4] Kappale oli alun perin "paljon pidempi", mutta sitä karsittiin.[8] Brian kommentoi myöhemmin: "Muistan, että 'This Whole Worldin' nauhoittaminen kesti pari päivää.</w:t>
        <w:t xml:space="preserve">Sen saaminen vaati paljon kovaa työtä, mutta olen todella tyytyväinen siihen."[9] Toinen versio, jossa oli vaihtoehtoinen loppu, luotiin Eastern Airlinesin mainosta varten, jossa yhtye esiintyi lyhyesti.[10]</w:t>
        <w:br/>
        <w:br/>
        <w:t xml:space="preserve">Kriitikkojen vastaanotto</w:t>
        <w:br/>
        <w:t xml:space="preserve">AllMusic kirjoitti: "Brian vahvisti uudelleen maineensa yhtenä loistavimmista melodiapainotteisista</w:t>
      </w:r>
    </w:p>
    <w:p>
      <w:r>
        <w:rPr>
          <w:b/>
        </w:rPr>
        <w:t xml:space="preserve">Vastaus</w:t>
      </w:r>
    </w:p>
    <w:p>
      <w:r>
        <w:t xml:space="preserve">"This Whole World" on yhdysvaltalaisen rock-yhtyeen Beach Boysin kappale albumilta Sunflower vuodelta 1970. Brian Wilsonin kirjoittamassa kappaleessa laulaa hänen veljensä Carl, ja se on merkitty Beach Boysin tuotannoksi. Brian muisteli kirjoittaneensa "This Whole Worldin" eräänä yönä Beverly Hillsin kartanossaan ollessaan "pilvessä ja sekaisin." Hän totesi, että kappale syntyi noin 90 minuutissa noin kello 2:00. "Nousin ylös ja menin valkoisten Baldwin-urkujeni luo, soitin ympäriinsä ja ajattelin rakkautta tässä koko maailmassa, ja se inspiroi minua kirjoittamaan kappaleen." [2] Hän sanoi kappaleesta myös seuraavaa: "Carlin poikkeuksellinen lauluääni, ja sanoitus on hyvin hengellinen. Melodia ja sointukuvio harhailee, palaten siihen, mistä se alkoi." [3] Sanoituksista hän sanoi: "Se kertoo rakkaudesta yleensä. Biografi Mark Dillon luonnehti "This Whole Worldia" "vanhanaikaiseksi" rock-kappaleeksi, jossa on "doo-wop-koristeita" ja joka sisältää epäsovinnaisen rakenteen ja lukuisia sävelkulun modulaatioita. [1] Muusikko Scott McCaugheyn mukaan rakenne noudattaa A/B/C/A/B/C-kuviota, mutta "se ei kuitenkaan tunnu toistuvan kertaakaan. Tämä uusi fraasi liikkuu sitten diatonisen bassosävelen laskeutumisen kautta 1̂:stä 5̂:iin, ja lopulta se saapuu B♭-avaimeen käyttäen samaa aiemmin kuultua pivot-suhdetta C:n ja A:n välillä (IV = ♭VI). Vuonna 1978 Beach Boysia tukeva kosketinsoittaja Daryl Dragon kommentoi kappaleen erilaisia avaintenvaihtoja: "Harmonian kannalta en ole koskaan kuullut tällaista kappaletta sen jälkeen, kun olen ollut popmusiikin parissa. En ole koskaan kuullut kappaleen käyvän läpi niin monta muutosta ja palaavan takaisin." [6] Kappale äänitettiin yhdessä sessiossa Beach Boysin studiolla 13. marraskuuta 1969.[7] Brianin mukaan: "Minä tuotin sen levyn. Opetin Carlille päälaulun ja muille kavereille taustalaulun, erityisesti meditaatio-osuuden lopussa: 'Om dot dit it'." [4] Kappale oli alun perin "paljon pidempi", mutta sitä karsittiin.[8] Brian kommentoi myöhemmin: "This Whole World' vei nauhoitukseen pari päivää.</w:t>
      </w:r>
    </w:p>
    <w:p>
      <w:r>
        <w:rPr>
          <w:b/>
          <w:u w:val="single"/>
        </w:rPr>
        <w:t xml:space="preserve">Asiakirja 2328</w:t>
      </w:r>
    </w:p>
    <w:p>
      <w:r>
        <w:rPr>
          <w:b/>
        </w:rPr>
        <w:t xml:space="preserve">Ohjeet</w:t>
      </w:r>
    </w:p>
    <w:p>
      <w:r>
        <w:t xml:space="preserve">Pura vuodet, jolloin Ayrton Senna da Silva voitti Formula 1 -maailmanmestaruuden, ja laita ne pilkulla erotettuna.</w:t>
      </w:r>
    </w:p>
    <w:p>
      <w:r>
        <w:rPr>
          <w:b/>
        </w:rPr>
        <w:t xml:space="preserve">Konteksti</w:t>
      </w:r>
    </w:p>
    <w:p>
      <w:r>
        <w:t xml:space="preserve">Ayrton Senna da Silva (21. maaliskuuta 1960 - 1. toukokuuta 1994) oli brasilialainen kilpa-ajaja, joka voitti Formula ykkösten kuljettajien maailmanmestaruuden vuosina 1988, 1990 ja 1991. Senna on yksi kolmesta brasilialaisesta Formula 1 -kuljettajasta, jotka ovat voittaneet maailmanmestaruuden. Hän voitti 41 Grand Prix -kilpailua ja 65 paalupaikkaa, joista jälkimmäinen oli ennätys vuoteen 2006 asti.</w:t>
      </w:r>
    </w:p>
    <w:p>
      <w:r>
        <w:rPr>
          <w:b/>
        </w:rPr>
        <w:t xml:space="preserve">Vastaus</w:t>
      </w:r>
    </w:p>
    <w:p>
      <w:r>
        <w:t xml:space="preserve">1988, 1990, 1991</w:t>
      </w:r>
    </w:p>
    <w:p>
      <w:r>
        <w:rPr>
          <w:b/>
          <w:u w:val="single"/>
        </w:rPr>
        <w:t xml:space="preserve">Asiakirja 2329</w:t>
      </w:r>
    </w:p>
    <w:p>
      <w:r>
        <w:rPr>
          <w:b/>
        </w:rPr>
        <w:t xml:space="preserve">Ohjeet</w:t>
      </w:r>
    </w:p>
    <w:p>
      <w:r>
        <w:t xml:space="preserve">Poimi alla olevassa tekstissä mainitut kreikkalaiset kaupungit ja luetteloi ne pienimmästä suurimpaan.</w:t>
      </w:r>
    </w:p>
    <w:p>
      <w:r>
        <w:rPr>
          <w:b/>
        </w:rPr>
        <w:t xml:space="preserve">Konteksti</w:t>
      </w:r>
    </w:p>
    <w:p>
      <w:r>
        <w:t xml:space="preserve">Kreikka,[a] virallisesti Helleenien tasavalta,[b] on maa Kaakkois-Euroopassa. Se sijaitsee Balkanin niemimaan eteläkärjessä ja Euroopan, Aasian ja Afrikan risteyksessä. Kreikalla on maarajat Albanian kanssa luoteessa, Pohjois-Makedonian ja Bulgarian kanssa pohjoisessa sekä Turkin kanssa koillisessa. Mantereen itäpuolella on Egeanmeri, lännessä Joonianmeri ja etelässä Kreetanmeri ja Välimeri. Kreikalla on Välimeren alueen pisin rantaviiva, jossa on tuhansia saaria. Maa koostuu yhdeksästä perinteisestä maantieteellisestä alueesta, ja sen väkiluku on noin 10,5 miljoonaa. Ateena on maan pääkaupunki ja suurin kaupunki, jonka jälkeen tulevat Thessaloniki ja Patras.</w:t>
      </w:r>
    </w:p>
    <w:p>
      <w:r>
        <w:rPr>
          <w:b/>
        </w:rPr>
        <w:t xml:space="preserve">Vastaus</w:t>
      </w:r>
    </w:p>
    <w:p>
      <w:r>
        <w:t xml:space="preserve">Patras, Thessaloniki ja Ateena</w:t>
      </w:r>
    </w:p>
    <w:p>
      <w:r>
        <w:rPr>
          <w:b/>
          <w:u w:val="single"/>
        </w:rPr>
        <w:t xml:space="preserve">Asiakirja 2330</w:t>
      </w:r>
    </w:p>
    <w:p>
      <w:r>
        <w:rPr>
          <w:b/>
        </w:rPr>
        <w:t xml:space="preserve">Ohjeet</w:t>
      </w:r>
    </w:p>
    <w:p>
      <w:r>
        <w:t xml:space="preserve">Kenen mukaan Daenerys Targaryenin lohikäärme Viserion on nimetty?</w:t>
      </w:r>
    </w:p>
    <w:p>
      <w:r>
        <w:rPr>
          <w:b/>
        </w:rPr>
        <w:t xml:space="preserve">Vastaus</w:t>
      </w:r>
    </w:p>
    <w:p>
      <w:r>
        <w:t xml:space="preserve">Hän nimesi Viserionin edesmenneen veljensä Viserysin mukaan.</w:t>
      </w:r>
    </w:p>
    <w:p>
      <w:r>
        <w:rPr>
          <w:b/>
          <w:u w:val="single"/>
        </w:rPr>
        <w:t xml:space="preserve">Asiakirja 2331</w:t>
      </w:r>
    </w:p>
    <w:p>
      <w:r>
        <w:rPr>
          <w:b/>
        </w:rPr>
        <w:t xml:space="preserve">Ohjeet</w:t>
      </w:r>
    </w:p>
    <w:p>
      <w:r>
        <w:t xml:space="preserve">Onko afrikkalaisilla sama alkuperä ja kulttuuri?</w:t>
      </w:r>
    </w:p>
    <w:p>
      <w:r>
        <w:rPr>
          <w:b/>
        </w:rPr>
        <w:t xml:space="preserve">Konteksti</w:t>
      </w:r>
    </w:p>
    <w:p>
      <w:r>
        <w:t xml:space="preserve">Afrikan kulttuuri on monipuolinen ja moninainen, ja se koostuu sekoituksesta maita, joissa on eri heimoja, joilla kullakin on ainutlaatuinen piirteensä Afrikan mantereella. Se on Afrikan mantereen ja afrikkalaisen diasporan asuttamien erilaisten väestöjen tuote. Yleisesti ottaen kulttuuri voidaan määritellä tietylle ihmisryhmälle ominaisten ominaisuuksien kollektiiviseksi massaksi. Näihin ominaisuuksiin kuuluvat lait, moraali, uskomukset, tieto, taide, tavat ja kaikki muut kyseisen yhteiskunnan jäsenelle ominaiset ominaisuudet. Afrikassa on lukuisia etnisiä kansallisuuksia, joilla kaikilla on erilaisia ominaisuuksia, kuten kieli, ruokalajit, tervehdykset ja tanssit. Kaikilla afrikkalaisilla kansoilla on kuitenkin yhteisiä kulttuurisia piirteitä, jotka erottavat afrikkalaisen kulttuurin muusta maailmasta. Esimerkiksi sosiaaliset arvot, uskonto, moraali, poliittiset arvot, talous ja esteettiset arvot ovat kaikki osa afrikkalaista kulttuuria. Kulttuurin ilmenemismuotoja on Afrikassa runsaasti, ja kulttuurista monimuotoisuutta on paljon paitsi eri maiden välillä myös yksittäisten maiden sisällä. Vaikka afrikkalaiset kulttuurit ovat hyvin erilaisia, niitä tarkkaan tutkittaessa niissä on myös monia yhtäläisyyksiä, esimerkiksi moraalin ylläpitäminen, rakkaus ja kunnioitus omaa kulttuuria kohtaan sekä vahva kunnioitus vanhuksia ja tärkeitä henkilöitä eli kuninkaita ja päälliköitä kohtaan.</w:t>
      </w:r>
    </w:p>
    <w:p>
      <w:r>
        <w:rPr>
          <w:b/>
        </w:rPr>
        <w:t xml:space="preserve">Vastaus</w:t>
      </w:r>
    </w:p>
    <w:p>
      <w:r>
        <w:t xml:space="preserve">Ei, Afrikka on monikulttuurinen maanosa, jossa on monia erilaisia etnisiä ryhmiä. Vaikka nämä etniset ryhmät eivät ole samaa alkuperää, monilla näistä ryhmistä on samankaltaisia kulttuurisia piirteitä, kuten sosiaalisia ja uskonnollisia arvoja.  He myös yleensä arvostavat suuresti vanhuksiaan ja heimojohtajiaan.</w:t>
      </w:r>
    </w:p>
    <w:p>
      <w:r>
        <w:rPr>
          <w:b/>
          <w:u w:val="single"/>
        </w:rPr>
        <w:t xml:space="preserve">Asiakirja 2332</w:t>
      </w:r>
    </w:p>
    <w:p>
      <w:r>
        <w:rPr>
          <w:b/>
        </w:rPr>
        <w:t xml:space="preserve">Ohjeet</w:t>
      </w:r>
    </w:p>
    <w:p>
      <w:r>
        <w:t xml:space="preserve">Mikä on Pyhän Pietarin basilika?</w:t>
      </w:r>
    </w:p>
    <w:p>
      <w:r>
        <w:rPr>
          <w:b/>
        </w:rPr>
        <w:t xml:space="preserve">Vastaus</w:t>
      </w:r>
    </w:p>
    <w:p>
      <w:r>
        <w:t xml:space="preserve">Pyhän Pietarin basilika sijaitsee Vatikaanissa Roomassa, Italiassa.  Pyhän Pietarin kirkko on kirkko, jossa roomalaiskatolisen kirkon paavi asuu.  Kirkko on rakennettu renessanssityyliin, ja sen sisätiloissa on loistavia marmoriveistoksia ja maalauksia.  Siellä on myös suuri määrä menneiden paavien hautoja.  Sikstuksen kappeli on yksi Vatikaanin ylpeydenaiheista, ja Michelangelo maalasi sen kattoon vuosina 1508-1512.</w:t>
      </w:r>
    </w:p>
    <w:p>
      <w:r>
        <w:rPr>
          <w:b/>
          <w:u w:val="single"/>
        </w:rPr>
        <w:t xml:space="preserve">Asiakirja 2333</w:t>
      </w:r>
    </w:p>
    <w:p>
      <w:r>
        <w:rPr>
          <w:b/>
        </w:rPr>
        <w:t xml:space="preserve">Ohjeet</w:t>
      </w:r>
    </w:p>
    <w:p>
      <w:r>
        <w:t xml:space="preserve">Mitkä ovat Irlannin parhaat kalliot?</w:t>
      </w:r>
    </w:p>
    <w:p>
      <w:r>
        <w:rPr>
          <w:b/>
        </w:rPr>
        <w:t xml:space="preserve">Vastaus</w:t>
      </w:r>
    </w:p>
    <w:p>
      <w:r>
        <w:t xml:space="preserve">Cliffs of Moher on korkeimmillaan 702 jalkaa/214 metriä, lähellä O'Brien's Toweria. Vaikka ne eivät olekaan Irlannin korkeimmat kalliot - tämä kunnia kuuluu Co Donegalin Slieve League Cliffsille ja Achillin saaren Croaghaun Cliffsille - ne ovat ylivoimaisesti suosituimmat.</w:t>
      </w:r>
    </w:p>
    <w:p>
      <w:r>
        <w:rPr>
          <w:b/>
          <w:u w:val="single"/>
        </w:rPr>
        <w:t xml:space="preserve">Asiakirja 2334</w:t>
      </w:r>
    </w:p>
    <w:p>
      <w:r>
        <w:rPr>
          <w:b/>
        </w:rPr>
        <w:t xml:space="preserve">Ohjeet</w:t>
      </w:r>
    </w:p>
    <w:p>
      <w:r>
        <w:t xml:space="preserve">Kuka oli ensimmäinen tietokoneohjelmoija?</w:t>
      </w:r>
    </w:p>
    <w:p>
      <w:r>
        <w:rPr>
          <w:b/>
        </w:rPr>
        <w:t xml:space="preserve">Konteksti</w:t>
      </w:r>
    </w:p>
    <w:p>
      <w:r>
        <w:t xml:space="preserve">Augusta Ada King, Lovelacen kreivitär (o.s. Byron; 10. joulukuuta 1815 - 27. marraskuuta 1852) oli englantilainen matemaatikko ja kirjailija, joka tunnettiin ennen kaikkea työstään Charles Babbagen ehdottaman mekaanisen yleistietokoneen, Analytical Engine, parissa. Hän oli ensimmäinen, joka tunnusti, että koneella oli muitakin sovelluksia kuin pelkkä laskeminen, ja hän julkaisi ensimmäisen algoritmin, joka oli tarkoitettu tällaisen koneen suoritettavaksi. Tämän vuoksi häntä pidetään usein ensimmäisenä tietokoneohjelmoijana.</w:t>
      </w:r>
    </w:p>
    <w:p>
      <w:r>
        <w:rPr>
          <w:b/>
        </w:rPr>
        <w:t xml:space="preserve">Vastaus</w:t>
      </w:r>
    </w:p>
    <w:p>
      <w:r>
        <w:t xml:space="preserve">Augusta Ada King, Lovelacen kreivitär (o.s. Byron; 10. joulukuuta 1815 - 27. marraskuuta 1852) pidetään usein ensimmäisenä tietokoneohjelmoijana, koska hän työskenteli yhdessä Charles Babbagen kanssa analyyttisen moottorin parissa.</w:t>
      </w:r>
    </w:p>
    <w:p>
      <w:r>
        <w:rPr>
          <w:b/>
          <w:u w:val="single"/>
        </w:rPr>
        <w:t xml:space="preserve">Asiakirja 2335</w:t>
      </w:r>
    </w:p>
    <w:p>
      <w:r>
        <w:rPr>
          <w:b/>
        </w:rPr>
        <w:t xml:space="preserve">Ohjeet</w:t>
      </w:r>
    </w:p>
    <w:p>
      <w:r>
        <w:t xml:space="preserve">Kuka on Silvio Micali?</w:t>
      </w:r>
    </w:p>
    <w:p>
      <w:r>
        <w:rPr>
          <w:b/>
        </w:rPr>
        <w:t xml:space="preserve">Konteksti</w:t>
      </w:r>
    </w:p>
    <w:p>
      <w:r>
        <w:t xml:space="preserve">Silvio Micali (s. 13. lokakuuta 1954) on italialainen tietojenkäsittelytieteilijä, Massachusetts Institute of Technologyn professori ja Algorandin, proof-of-stake-lohkoketjun kryptovaluuttaprotokollan, perustaja. Micalin tutkimus MIT:n tietojenkäsittelytieteen ja tekoälyn laboratoriossa keskittyy kryptografiaan ja tietoturvaan.</w:t>
        <w:br/>
        <w:br/>
        <w:t xml:space="preserve"> Vuonna 2012 hän sai Turing-palkinnon kryptografian alalla tekemästään työstä yhdessä Shafi Goldwasserin kanssa heidän työstään nollatietotodistusten parissa.</w:t>
      </w:r>
    </w:p>
    <w:p>
      <w:r>
        <w:rPr>
          <w:b/>
        </w:rPr>
        <w:t xml:space="preserve">Vastaus</w:t>
      </w:r>
    </w:p>
    <w:p>
      <w:r>
        <w:t xml:space="preserve">Silvio Micali on MIT:n kryptografian professori. Hän sai Turing-palkinnon vuonna 2012 yhdessä Shafi Goldwasserin kanssa työstään nollatietotodistusten parissa. Micali perusti myös Algorandin, joka on proof-of-stake-lohkoketjun kryptovaluuttaprotokolla ja yritys.</w:t>
      </w:r>
    </w:p>
    <w:p>
      <w:r>
        <w:rPr>
          <w:b/>
          <w:u w:val="single"/>
        </w:rPr>
        <w:t xml:space="preserve">Asiakirja 2336</w:t>
      </w:r>
    </w:p>
    <w:p>
      <w:r>
        <w:rPr>
          <w:b/>
        </w:rPr>
        <w:t xml:space="preserve">Ohjeet</w:t>
      </w:r>
    </w:p>
    <w:p>
      <w:r>
        <w:t xml:space="preserve">Mitkä ovat joitakin Intian kuuluisia festivaaleja?</w:t>
      </w:r>
    </w:p>
    <w:p>
      <w:r>
        <w:rPr>
          <w:b/>
        </w:rPr>
        <w:t xml:space="preserve">Vastaus</w:t>
      </w:r>
    </w:p>
    <w:p>
      <w:r>
        <w:t xml:space="preserve">Intia on erilaisten kulttuurien ja juhlien maa. Siksi tietyt festivaalit ovat merkittävämpiä tietyissä osissa kuin toisissa.</w:t>
        <w:t xml:space="preserve">Pari festivaalia, joita vietetään laajemmin koko maassa, ovat</w:t>
        <w:br/>
        <w:br/>
        <w:t xml:space="preserve">1</w:t>
        <w:t xml:space="preserve"> Diwali: Sitä kutsutaan myös "valojen juhlaksi". Tämän festivaalin aikana ihmiset sytyttävät kotinsa uskonnollisessa merkityksessä toivottaakseen tervetulleeksi jumalatar Laxmin, joka tunnetaan myös rikkauden jumalattarena. Jotkut ihmiset pitävät tätä festivaalia korkeimpana uskonnollisena merkityksenä.</w:t>
        <w:br/>
        <w:br/>
        <w:t xml:space="preserve"> 2. Holi: Se on yksi suosituimmista festivaaleista, joka on noussut länsimaissa. Koska siihen viitataan "värien festivaalina", ihmiset yleensä leikkivät väreillä (jauheen muodossa), laulavat ja nauttivat ystävien, perheen ja naapureiden kanssa.</w:t>
      </w:r>
    </w:p>
    <w:p>
      <w:r>
        <w:rPr>
          <w:b/>
          <w:u w:val="single"/>
        </w:rPr>
        <w:t xml:space="preserve">Asiakirja 2337</w:t>
      </w:r>
    </w:p>
    <w:p>
      <w:r>
        <w:rPr>
          <w:b/>
        </w:rPr>
        <w:t xml:space="preserve">Ohjeet</w:t>
      </w:r>
    </w:p>
    <w:p>
      <w:r>
        <w:t xml:space="preserve">Mikä on Googlen sähköpostipalvelun nimi?</w:t>
      </w:r>
    </w:p>
    <w:p>
      <w:r>
        <w:rPr>
          <w:b/>
        </w:rPr>
        <w:t xml:space="preserve">Vastaus</w:t>
      </w:r>
    </w:p>
    <w:p>
      <w:r>
        <w:t xml:space="preserve">Gmail</w:t>
      </w:r>
    </w:p>
    <w:p>
      <w:r>
        <w:rPr>
          <w:b/>
          <w:u w:val="single"/>
        </w:rPr>
        <w:t xml:space="preserve">Asiakirja 2338</w:t>
      </w:r>
    </w:p>
    <w:p>
      <w:r>
        <w:rPr>
          <w:b/>
        </w:rPr>
        <w:t xml:space="preserve">Ohjeet</w:t>
      </w:r>
    </w:p>
    <w:p>
      <w:r>
        <w:t xml:space="preserve">Mikä on elämän tarkoitus?</w:t>
      </w:r>
    </w:p>
    <w:p>
      <w:r>
        <w:rPr>
          <w:b/>
        </w:rPr>
        <w:t xml:space="preserve">Vastaus</w:t>
      </w:r>
    </w:p>
    <w:p>
      <w:r>
        <w:t xml:space="preserve">Elämän tarkoitusta on tutkittu, pohdittu, siitä on kirjoitettu, siitä on taisteltu, se on todistettu, se on kumottu, se on hylätty ja se on jopa ilmaistu metaversiossa.  Jotkut ihmiset etsivät elämän tarkoitusta koko elämänsä ajan, kun taas toiset eivät vietä lainkaan aikaa miettien tätä käsitettä.  Monet ihmiset löytävät merkityksen asioista, joita he kokevat elämässään, kuten uskonnosta, urheilusta, akateemisesta elämästä, toisten auttamisesta tai vain ystävällisyydestä.  Yksi asia on varma elämän tarkoituksesta, ja se on syvästi henkilökohtainen ja ainutlaatuinen jokaiselle meistä.  Itse uskon, että elämän tarkoitus on pyrkiä jatkuvaan kehittymiseen ja itsensä haastamiseen, jotta voimme tuoda iloa suhteisiimme toisiin ihmisiin.  Minusta myös luonnon energialla on merkitystä, jota on suojeltava, ja olemme menettämässä yhteytemme siihen.</w:t>
      </w:r>
    </w:p>
    <w:p>
      <w:r>
        <w:rPr>
          <w:b/>
          <w:u w:val="single"/>
        </w:rPr>
        <w:t xml:space="preserve">Asiakirja 2339</w:t>
      </w:r>
    </w:p>
    <w:p>
      <w:r>
        <w:rPr>
          <w:b/>
        </w:rPr>
        <w:t xml:space="preserve">Ohjeet</w:t>
      </w:r>
    </w:p>
    <w:p>
      <w:r>
        <w:t xml:space="preserve">Jos polynomi x^2 + 2x + 1, mikä on x?</w:t>
      </w:r>
    </w:p>
    <w:p>
      <w:r>
        <w:rPr>
          <w:b/>
        </w:rPr>
        <w:t xml:space="preserve">Vastaus</w:t>
      </w:r>
    </w:p>
    <w:p>
      <w:r>
        <w:t xml:space="preserve">x on yhtä suuri kuin -1</w:t>
      </w:r>
    </w:p>
    <w:p>
      <w:r>
        <w:rPr>
          <w:b/>
          <w:u w:val="single"/>
        </w:rPr>
        <w:t xml:space="preserve">Asiakirja 2340</w:t>
      </w:r>
    </w:p>
    <w:p>
      <w:r>
        <w:rPr>
          <w:b/>
        </w:rPr>
        <w:t xml:space="preserve">Ohjeet</w:t>
      </w:r>
    </w:p>
    <w:p>
      <w:r>
        <w:t xml:space="preserve">Anna minulle luettelo parhaista kännykkämerkeistä Applen lisäksi.</w:t>
      </w:r>
    </w:p>
    <w:p>
      <w:r>
        <w:rPr>
          <w:b/>
        </w:rPr>
        <w:t xml:space="preserve">Vastaus</w:t>
      </w:r>
    </w:p>
    <w:p>
      <w:r>
        <w:t xml:space="preserve">Samsung, Google, Nokia, Nextel</w:t>
      </w:r>
    </w:p>
    <w:p>
      <w:r>
        <w:rPr>
          <w:b/>
          <w:u w:val="single"/>
        </w:rPr>
        <w:t xml:space="preserve">Asiakirja 2341</w:t>
      </w:r>
    </w:p>
    <w:p>
      <w:r>
        <w:rPr>
          <w:b/>
        </w:rPr>
        <w:t xml:space="preserve">Ohjeet</w:t>
      </w:r>
    </w:p>
    <w:p>
      <w:r>
        <w:t xml:space="preserve">Milloin on paras aika vuodesta vierailla Smoky Mountainsissa?</w:t>
      </w:r>
    </w:p>
    <w:p>
      <w:r>
        <w:rPr>
          <w:b/>
        </w:rPr>
        <w:t xml:space="preserve">Vastaus</w:t>
      </w:r>
    </w:p>
    <w:p>
      <w:r>
        <w:t xml:space="preserve">Smoky Mountains on avoinna ja saavutettavissa ympäri vuoden.  Smokies-vuorilla voi vierailla kaikkina neljänä eri vuodenaikana, ja jokaisena vuodenaikana on täysin erilainen kokemus.  Kylmemmät kuukaudet, kuten joulukuusta maaliskuun alkuun, ovat loistavia, jos haluat tutkia aluetta silloin, kun siellä on vähemmän väkeä, mutta varaudu siihen, että tietyt korkeammalla sijaitsevat polut ja tiet ovat suljettuina jään ja lumen vuoksi.  Kesäkuukaudet ovat loistavia aamuretkille ja vaelluksille korkeammilla paikoilla, sillä lämpötilat ovat kohtuullisen lämpimiä ja mukavia, mutta varaudu suurempiin väkijoukkoihin, sillä tämä on puiston vilkkainta aikaa vuodesta.  Lokakuussa Smokies on täynnä punaisia, oransseja ja keltaisia lehtiä, jotka vaihtavat väriä ennen kuin ne putoavat talven ajaksi.  Tämä on yksi Smokiesin kauneimmista vuodenajoista, mutta myös hyvin kiireistä aikaa, sillä kävijät kerääntyvät puistoon katsomaan kaikkia värejä.  Kevätloma on myös loistava aika vierailla Smoky Mountainsissa, sillä sää on viileä pitkille patikoille, karhut alkavat juuri tulla ulos pentujensa kanssa ja väkijoukkoja on vähemmän kuin kesällä.</w:t>
      </w:r>
    </w:p>
    <w:p>
      <w:r>
        <w:rPr>
          <w:b/>
          <w:u w:val="single"/>
        </w:rPr>
        <w:t xml:space="preserve">Asiakirja 2342</w:t>
      </w:r>
    </w:p>
    <w:p>
      <w:r>
        <w:rPr>
          <w:b/>
        </w:rPr>
        <w:t xml:space="preserve">Ohjeet</w:t>
      </w:r>
    </w:p>
    <w:p>
      <w:r>
        <w:t xml:space="preserve">Kirjoita muutama lause siitä, miksi Kalifornian Bay Area -alueella asuvat ihmiset muuttavat Sacramenton alueelle.</w:t>
      </w:r>
    </w:p>
    <w:p>
      <w:r>
        <w:rPr>
          <w:b/>
        </w:rPr>
        <w:t xml:space="preserve">Vastaus</w:t>
      </w:r>
    </w:p>
    <w:p>
      <w:r>
        <w:t xml:space="preserve">Kalifornian Bay Area on aina kärsinyt vakavasti siitä, että sinne on keskittynyt paljon ihmisiä, jotka ovat muuttaneet sinne pääasiassa työn perässä. Vuonna 2020 COVID-19-pandemia pakotti monet organisaatiot sallimaan etätyön. Tämän seurauksena monet ihmiset ovat muuttaneet muualle Kaliforniassa, mutta pystyvät silti työskentelemään samassa työpaikassaan. Monet päättivät muuttaa Suur-Sacramenton alueelle, koska se tarjoaa alhaisemmat elinkustannukset, lämpimämmän sään ja hitaamman elämänrytmin, mutta samalla se on muutaman tunnin päässä Bay Area -alueelta, jos matkustustarvetta ilmenee aina uudelleen.</w:t>
      </w:r>
    </w:p>
    <w:p>
      <w:r>
        <w:rPr>
          <w:b/>
          <w:u w:val="single"/>
        </w:rPr>
        <w:t xml:space="preserve">Asiakirja 2343</w:t>
      </w:r>
    </w:p>
    <w:p>
      <w:r>
        <w:rPr>
          <w:b/>
        </w:rPr>
        <w:t xml:space="preserve">Ohjeet</w:t>
      </w:r>
    </w:p>
    <w:p>
      <w:r>
        <w:t xml:space="preserve">Milloin vedenkäytön enimmäistasoa alettiin määrätä?</w:t>
      </w:r>
    </w:p>
    <w:p>
      <w:r>
        <w:rPr>
          <w:b/>
        </w:rPr>
        <w:t xml:space="preserve">Konteksti</w:t>
      </w:r>
    </w:p>
    <w:p>
      <w:r>
        <w:t xml:space="preserve">Vähävirtauksinen kaluste on vettä säästävä LVI-kaluste, joka on suunniteltu säästämään vettä pienemmällä veden virtausnopeudella tai pienemmällä vedenkulutuksella huuhtelua kohden. Tällaisia pienivirtauksisia kalusteita ovat esimerkiksi hanat, suihkupäät ja käymälät. Yhdysvalloissa vuoden 1992 energiapoliittisessa laissa (Energy Policy Act) määrättiin liittovaltion tasolla tavanomaisten vesikalusteiden enimmäisvedenkulutus. Vähävirtauksiset kalusteet on suunniteltu säästämään vettä tavanomaisiin kalusteisiin verrattuna pienemmällä virtausnopeudella, mutta kuitenkin niin, että niiden suorituskyky on tyydyttävä. Ympäristönsuojeluviraston (EPA) WaterSense-ohjelmalla on vaatimuksia, jotka koskevat LVI-laitteita, jotta ne täyttäisivät niiden määritelmän vedensäästävästä matalavirtauksesta.</w:t>
      </w:r>
    </w:p>
    <w:p>
      <w:r>
        <w:rPr>
          <w:b/>
        </w:rPr>
        <w:t xml:space="preserve">Vastaus</w:t>
      </w:r>
    </w:p>
    <w:p>
      <w:r>
        <w:t xml:space="preserve">1992</w:t>
      </w:r>
    </w:p>
    <w:p>
      <w:r>
        <w:rPr>
          <w:b/>
          <w:u w:val="single"/>
        </w:rPr>
        <w:t xml:space="preserve">Asiakirja 2344</w:t>
      </w:r>
    </w:p>
    <w:p>
      <w:r>
        <w:rPr>
          <w:b/>
        </w:rPr>
        <w:t xml:space="preserve">Ohjeet</w:t>
      </w:r>
    </w:p>
    <w:p>
      <w:r>
        <w:t xml:space="preserve">Miten Napoleon kukistettiin?</w:t>
      </w:r>
    </w:p>
    <w:p>
      <w:r>
        <w:rPr>
          <w:b/>
        </w:rPr>
        <w:t xml:space="preserve">Konteksti</w:t>
      </w:r>
    </w:p>
    <w:p>
      <w:r>
        <w:t xml:space="preserve">Napoleon Bonaparte (syntyjään Napoleone Buonaparte; 15. elokuuta 1769 - 5. toukokuuta 1821), joka tunnettiin myöhemmin nimellä Napoleon I, oli korsikalaissyntyinen ranskalainen sotilaskomentaja ja poliittinen johtaja, joka nousi merkittäväksi Ranskan vallankumouksen aikana ja johti menestyksekkäitä kampanjoita vallankumoussotien aikana. Hän oli Ranskan tasavallan tosiasiallinen johtaja ensimmäisenä konsulina vuosina 1799-1804 ja sitten Ranskan keisari vuosina 1804-1814 ja uudelleen vuonna 1815. Napoleonin poliittinen ja kulttuurinen perintö säilyy tähän päivään asti, sillä hän on erittäin arvostettu ja kiistelty johtaja. Hän aloitti monia liberaaleja uudistuksia, jotka ovat säilyneet yhteiskunnassa, ja häntä pidetään yhtenä historian suurimmista sotilaskomentajista. Hänen sotaretkiään opiskellaan edelleen sotilasakatemioissa kaikkialla maailmassa. Napoleonin sodiksi kutsutuissa sodissa kuoli kolmesta kuuteen miljoonaa siviiliä ja sotilasta.</w:t>
        <w:br/>
        <w:br/>
        <w:t xml:space="preserve"> Napoleon syntyi Korsikan saarella pian sen jälkeen, kun Ranska oli liittänyt sen, italialaista aatelisperhettä edustavaan perheeseen. Hän tuki Ranskan vallankumousta vuonna 1789 palvellessaan Ranskan armeijassa ja yritti levittää sen ihanteita kotiseudulleen Korsikalle. Hän nousi armeijassa nopeasti sen jälkeen, kun hän oli pelastanut Ranskan hallituksen ampumalla kuninkaallisia kapinallisia. Vuonna 1796 hän aloitti sotaretken itävaltalaisia ja heidän italialaisia liittolaisiaan vastaan, saavutti ratkaisevia voittoja ja nousi kansallissankariksi. Kaksi vuotta myöhemmin hän johti sotaretkeä Egyptiin, joka toimi ponnahduslautana poliittiseen valtaan. Hän järjesti vallankaappauksen marraskuussa 1799 ja hänestä tuli tasavallan ensimmäinen konsuli.</w:t>
        <w:br/>
        <w:br/>
        <w:t xml:space="preserve"> Erimielisyydet Yhdistyneen kuningaskunnan kanssa merkitsivät sitä, että Ranska joutui kolmannen koalition sotaan vuoteen 1805 mennessä. Napoleon murskasi tämän koalition voittamalla Ulmin kampanjan ja Austerlitzin taistelun, joka johti Pyhän saksalais-roomalaisen keisarikunnan hajoamiseen. Vuonna 1806 neljäs koalitio tarttui aseisiin häntä vastaan. Napoleon kukisti Preussin Jenan ja Auerstedtin taisteluissa, marssitti Grande Armée -armeijan Itä-Eurooppaan ja voitti venäläiset kesäkuussa 1807 Friedlandissa pakottaen neljännen koalition hävinneet kansat hyväksymään Tilsitin sopimukset. Kaksi vuotta myöhemmin itävaltalaiset haastoivat ranskalaiset uudelleen viidennen koalition sodassa, mutta Napoleon lujitti otettaan Euroopassa voitettuaan Wagramin taistelussa.</w:t>
        <w:br/>
        <w:br/>
        <w:t xml:space="preserve"> Napoleon toivoi voivansa laajentaa Manner-Euroopan järjestelmää eli Britannian vastaista kauppasaartoaan, joten hän hyökkäsi Iberian niemimaalle ja julisti veljensä Joosefin Espanjan kuninkaaksi vuonna 1808. Espanjalaiset ja portugalilaiset kapinoivat niemimaan sodassa, jota brittiläinen armeija tuki ja joka huipentui Napoleonin marsalkoiden tappioon. Napoleon aloitti hyökkäyksen Venäjälle kesällä 1812. Sen seurauksena Napoleonin Grande Armée vetäytyi katastrofaalisesti. Vuonna 1813 Preussi ja Itävalta liittyivät Venäjän joukkoihin kuudennessa koalitiossa Ranskaa vastaan, jonka tuloksena suuri koalition armeija kukisti Napoleonin Leipzigin taistelussa. Koalitio hyökkäsi Ranskaan ja valtasi Pariisin, mikä pakotti Napoleonin luopumaan vallasta huhtikuussa 1814. Hänet karkotettiin Korsikan ja Italian välissä sijaitsevalle Elban saarelle. Ranskassa Bourbonit palasivat valtaan.</w:t>
        <w:br/>
        <w:br/>
        <w:t xml:space="preserve"> Napoleon pakeni helmikuussa 1815 ja otti Ranskan hallintaansa. Liittoutuneet vastasivat muodostamalla seitsemännen koalition, joka kukisti Napoleonin Waterloon taistelussa kesäkuussa 1815. Britit karkottivat hänet Atlantilla sijaitsevalle syrjäiselle Saint Helenan saarelle, jossa hän kuoli 51-vuotiaana vuonna 1821.</w:t>
        <w:br/>
        <w:br/>
        <w:t xml:space="preserve"> Napoleon vaikutti laajalti nykymaailmaan, sillä hän toi liberaaleja uudistuksia valloittamiinsa maihin, erityisesti Alankomaihin, Sveitsiin ja osiin nykyistä Italiaa ja Saksaa. Hän toteutti monia liberaaleja politiikkoja Ranskassa ja Länsi-Euroopassa.</w:t>
      </w:r>
    </w:p>
    <w:p>
      <w:r>
        <w:rPr>
          <w:b/>
        </w:rPr>
        <w:t xml:space="preserve">Vastaus</w:t>
      </w:r>
    </w:p>
    <w:p>
      <w:r>
        <w:t xml:space="preserve">Napoleon hyökkäsi Venäjälle kesällä 1812, mikä johti Napoleonin Grade Armée -armeijan katastrofaaliseen vetäytymiseen. Vuotta myöhemmin Preussi ja Australia liittyivät Venäjän joukkoihin ja kukistivat Napoleonin Leipzigin taistelussa. Tämän jälkeen liittouma hyökkäsi Ranskaan ja valtasi Pariisin, mikä pakotti Napoleonin luopumaan vallasta huhtikuussa 1814. Napoleon joutui maanpakoon Elban saarelle.</w:t>
        <w:br/>
        <w:t xml:space="preserve"> Napoleon pakeni vuonna 1815 ja otti Ranskan takaisin hallintaansa. Hänet kukistettiin jälleen Waterloon taistelussa kesäkuussa 1815 ja britit lähettivät hänet maanpakoon syrjäiselle Saint Helenan saarelle, jossa hän kuoli vuonna 1921.</w:t>
      </w:r>
    </w:p>
    <w:p>
      <w:r>
        <w:rPr>
          <w:b/>
          <w:u w:val="single"/>
        </w:rPr>
        <w:t xml:space="preserve">Asiakirja 2345</w:t>
      </w:r>
    </w:p>
    <w:p>
      <w:r>
        <w:rPr>
          <w:b/>
        </w:rPr>
        <w:t xml:space="preserve">Ohjeet</w:t>
      </w:r>
    </w:p>
    <w:p>
      <w:r>
        <w:t xml:space="preserve">Kun otetaan huomioon tämä matkailua koskeva kysymys, mikä maa on kuudenneksi suosituin matkailumaa?</w:t>
      </w:r>
    </w:p>
    <w:p>
      <w:r>
        <w:rPr>
          <w:b/>
        </w:rPr>
        <w:t xml:space="preserve">Konteksti</w:t>
      </w:r>
    </w:p>
    <w:p>
      <w:r>
        <w:t xml:space="preserve">Vuonna 2017 Meksiko oli maailman kuudenneksi suosituin matkailumaa, ja sen matkailutulot olivat maailman 15. korkeimmat, mikä on myös Latinalaisen Amerikan korkein tulotaso.287 Valtaosa matkailijoista tulee Meksikoon Yhdysvalloista ja Kanadasta, jonka jälkeen tulevat Eurooppa ja Aasia. Pienempi määrä tulee myös muista Latinalaisen Amerikan maista.[288] Vuoden 2017 Travel and Tourism Competitiveness Report -raportissa Meksiko sijoittui maailman 22. sijalle, joka oli 3. Amerikassa[289].</w:t>
      </w:r>
    </w:p>
    <w:p>
      <w:r>
        <w:rPr>
          <w:b/>
        </w:rPr>
        <w:t xml:space="preserve">Vastaus</w:t>
      </w:r>
    </w:p>
    <w:p>
      <w:r>
        <w:t xml:space="preserve">Meksiko</w:t>
      </w:r>
    </w:p>
    <w:p>
      <w:r>
        <w:rPr>
          <w:b/>
          <w:u w:val="single"/>
        </w:rPr>
        <w:t xml:space="preserve">Asiakirja 2346</w:t>
      </w:r>
    </w:p>
    <w:p>
      <w:r>
        <w:rPr>
          <w:b/>
        </w:rPr>
        <w:t xml:space="preserve">Ohjeet</w:t>
      </w:r>
    </w:p>
    <w:p>
      <w:r>
        <w:t xml:space="preserve">Antakaa minulle idea maasta, johon voisi matkustaa, joka on turvallinen, edullinen ja joka ei kuulu hyvin tallattuun turistipolkuun?</w:t>
      </w:r>
    </w:p>
    <w:p>
      <w:r>
        <w:rPr>
          <w:b/>
        </w:rPr>
        <w:t xml:space="preserve">Vastaus</w:t>
      </w:r>
    </w:p>
    <w:p>
      <w:r>
        <w:t xml:space="preserve">Yksi tällainen paikka on Mongolia. Se sijaitsee Kiinan ja Venäjän välissä ja on ihanteellinen kohde kansallispuistojen, aavikoiden ja historian tutkimiseen. Mongolia on historiallinen koti yhdelle suurimmista valtakunnista, joka on koskaan valloittanut maapallon. Mongolien valtakunta kattoi suurimman osan Euraasiasta, ja sillä oli hurja nomadikulttuuri ja moderni aseistus.</w:t>
        <w:br/>
        <w:t xml:space="preserve"> Mongoliaan matkustavana voit viettää aikaa nykyisten nomadiheimojen kanssa, vaeltaa Khstain Nuruun kansallispuiston puistossa nukkuen ylellisissä teltoissa, ihailla Ugiljärven kauneutta tai ratsastaa kamelilla Gobin aavikon dyynien halki.</w:t>
        <w:br/>
        <w:t xml:space="preserve"> Voit nauttia Mongoliasta ja tuntea olosi turvalliseksi ja kunnioitetuksi rikkomatta pankkia.</w:t>
      </w:r>
    </w:p>
    <w:p>
      <w:r>
        <w:rPr>
          <w:b/>
          <w:u w:val="single"/>
        </w:rPr>
        <w:t xml:space="preserve">Asiakirja 2347</w:t>
      </w:r>
    </w:p>
    <w:p>
      <w:r>
        <w:rPr>
          <w:b/>
        </w:rPr>
        <w:t xml:space="preserve">Ohjeet</w:t>
      </w:r>
    </w:p>
    <w:p>
      <w:r>
        <w:t xml:space="preserve">Miksi katsomme televisiota?</w:t>
      </w:r>
    </w:p>
    <w:p>
      <w:r>
        <w:rPr>
          <w:b/>
        </w:rPr>
        <w:t xml:space="preserve">Vastaus</w:t>
      </w:r>
    </w:p>
    <w:p>
      <w:r>
        <w:t xml:space="preserve">Televisio on nykyään lähes jokaisessa kodissa Yhdysvalloissa.  Tällä hetkellä 97 prosentissa kaikista yhdysvaltalaisista kotitalouksista on keskimäärin 2-3 televisiota per koti.  Käytämme televisiota viestintävälineenä saadaksemme tietoa siitä, mitä ympärillämme tapahtuu omissa yhteisöissämme, yhteisöjemme ulkopuolella ja kaikkialla maailmassa.  Se on meille keino pitää yhteyttä ajankohtaisiin tapahtumiin ja valmistautua ja olla turvassa ennustettujen luonnonkatastrofien vuoksi.  Television avulla voimme jopa etsiä kadonneita henkilöitä, saada tietoa siitä, kenelle kannattaa lahjoittaa hyviin tarkoituksiin, ja pysyä ajan tasalla siitä, mitä poliittisella areenalla tapahtuu.</w:t>
      </w:r>
    </w:p>
    <w:p>
      <w:r>
        <w:rPr>
          <w:b/>
          <w:u w:val="single"/>
        </w:rPr>
        <w:t xml:space="preserve">Asiakirja 2348</w:t>
      </w:r>
    </w:p>
    <w:p>
      <w:r>
        <w:rPr>
          <w:b/>
        </w:rPr>
        <w:t xml:space="preserve">Ohjeet</w:t>
      </w:r>
    </w:p>
    <w:p>
      <w:r>
        <w:t xml:space="preserve">Mitä suoratoisto-ohjelmia kannattaa katsoa juuri nyt?</w:t>
      </w:r>
    </w:p>
    <w:p>
      <w:r>
        <w:rPr>
          <w:b/>
        </w:rPr>
        <w:t xml:space="preserve">Vastaus</w:t>
      </w:r>
    </w:p>
    <w:p>
      <w:r>
        <w:t xml:space="preserve">Ensimmäinen mieleen tuleva sarja on HBO:n sarja Succession. Tämä sarja sukeltaa perheyrityksen dynamiikkaan suuressa mittakaavassa ja niihin vallanvaihdoksiin ja hulluihin tilanteisiin, joihin toimitusjohtajan lapset joutuvat. Täysin erilainen katselukokemus on Netflixin Love is Blind. Tässä reality-sarjassa on kyse kokeesta, jossa yritetään selvittää, onko rakkaus sokea. Kilpailijat treffailevat kapseleissa, joiden välissä on kanssa ja he voivat vain puhua toisilleen eivätkä fyysisesti näe toista ihmistä. Rakkautta tulee ja niin tulee myös sydänsuruja.</w:t>
      </w:r>
    </w:p>
    <w:p>
      <w:r>
        <w:rPr>
          <w:b/>
          <w:u w:val="single"/>
        </w:rPr>
        <w:t xml:space="preserve">Asiakirja 2349</w:t>
      </w:r>
    </w:p>
    <w:p>
      <w:r>
        <w:rPr>
          <w:b/>
        </w:rPr>
        <w:t xml:space="preserve">Ohjeet</w:t>
      </w:r>
    </w:p>
    <w:p>
      <w:r>
        <w:t xml:space="preserve">Mitä elektrostaattista tutkimusta tehdään?</w:t>
      </w:r>
    </w:p>
    <w:p>
      <w:r>
        <w:rPr>
          <w:b/>
        </w:rPr>
        <w:t xml:space="preserve">Konteksti</w:t>
      </w:r>
    </w:p>
    <w:p>
      <w:r>
        <w:t xml:space="preserve">Sähkökentän käsitteen otti käyttöön Michael Faraday. Varattu kappale luo sähkökentän sitä ympäröivään tilaan, ja se aiheuttaa voiman, joka kohdistuu kentän sisällä oleviin muihin varauksiin. Sähkökenttä vaikuttaa kahden varauksen välillä samalla tavalla kuin painovoimakenttä kahden massan välillä, ja sen tavoin se ulottuu äärettömään ja on käänteinen neliöllinen suhde etäisyyteen. Siinä on kuitenkin tärkeä ero. Painovoima vaikuttaa aina vetovoimaisesti vetäen kaksi massaa yhteen, kun taas sähkökenttä voi aiheuttaa joko vetovoimaa tai hylkimistä. Koska suurilla kappaleilla, kuten planeetoilla, ei yleensä ole nettovarausta, sähkökenttä etäisyydellä on yleensä nolla. Näin ollen painovoima on maailmankaikkeuden hallitseva voima etäisyyksillä, vaikka se on paljon heikompi.</w:t>
        <w:br/>
        <w:t xml:space="preserve"> Sähkökenttä vaihtelee yleensä avaruudessa, ja sen voimakkuus jossakin pisteessä määritellään voimaksi (varausyksikköä kohti), jonka paikallaan oleva, merkityksettömän pieni varaus tuntisi, jos se sijoitettaisiin kyseiseen pisteeseen. Käsitteellisen varauksen, jota kutsutaan "testivaraukseksi", on oltava häviävän pieni, jotta sen oma sähkökenttä ei häiritse pääkenttää, ja sen on myös oltava paikallaan, jotta magneettikenttien vaikutus ei vaikuta siihen. Koska sähkökenttä määritellään voiman avulla ja voima on vektori, jolla on sekä suuruus että suunta, sähkökenttä on siis vektorikenttä.</w:t>
        <w:br/>
        <w:t xml:space="preserve"> Paikallaan olevien varausten luomien sähkökenttien tutkimusta kutsutaan sähköstaatioksi. Kenttä voidaan havainnollistaa joukolla kuvitteellisia viivoja, joiden suunta missä tahansa pisteessä on sama kuin kentän suunta. Tämän käsitteen otti käyttöön Faraday, jonka termi "voimaviivat" on edelleen joskus käytössä. Kenttäviivat ovat polkuja, joita positiivinen pistevaraus pyrkisi kulkemaan, kun se pakotetaan liikkumaan kentässä; ne ovat kuitenkin mielikuvituskäsite, jolla ei ole fyysistä olemassaoloa, ja kenttä läpäisee kaiken viivojen välisen tilan. Paikallaan olevista varauksista lähtevillä kenttäviivoilla on useita keskeisiä ominaisuuksia: ensinnäkin ne alkavat positiivisista varauksista ja päättyvät negatiivisiin varauksiin, toiseksi niiden on tultava mihin tahansa hyvään johtimeen suorassa kulmassa ja kolmanneksi ne eivät saa koskaan risteillä eivätkä sulkeutua itseensä.</w:t>
      </w:r>
    </w:p>
    <w:p>
      <w:r>
        <w:rPr>
          <w:b/>
        </w:rPr>
        <w:t xml:space="preserve">Vastaus</w:t>
      </w:r>
    </w:p>
    <w:p>
      <w:r>
        <w:t xml:space="preserve">Paikallaan olevien varausten luomien sähkökenttien tutkimusta kutsutaan sähköstaatioksi.</w:t>
      </w:r>
    </w:p>
    <w:p>
      <w:r>
        <w:rPr>
          <w:b/>
          <w:u w:val="single"/>
        </w:rPr>
        <w:t xml:space="preserve">Asiakirja 2350</w:t>
      </w:r>
    </w:p>
    <w:p>
      <w:r>
        <w:rPr>
          <w:b/>
        </w:rPr>
        <w:t xml:space="preserve">Ohjeet</w:t>
      </w:r>
    </w:p>
    <w:p>
      <w:r>
        <w:t xml:space="preserve">Kertokaa alla olevasta MS Dhonista kertovasta tekstistä, mistä he olivat kuuluisimpia?</w:t>
      </w:r>
    </w:p>
    <w:p>
      <w:r>
        <w:rPr>
          <w:b/>
        </w:rPr>
        <w:t xml:space="preserve">Konteksti</w:t>
      </w:r>
    </w:p>
    <w:p>
      <w:r>
        <w:t xml:space="preserve">MS Dhoni on entinen intialainen kriketinpelaaja ja Intian maajoukkueen kapteeni vuosina 2007-2017 ja testikriketissä vuosina 2008-2014, joka pelaa Wicket-keeper-Batsmanina. Hän on myös Chennai Super Kingsin nykyinen kapteeni Intian Valioliigassa. Hänen kapteeninaan Intia voitti vuonna 2007 ICC World Twenty20 -kilpailun, vuonna 2011 kriketin maailmanmestaruuden ja vuonna 2013 ICC Champions Trophyn, mikä on eniten voittoja kenelläkään kapteenilla. Hän johti Intian voittoon myös vuosien 2010 ja 2016 Asia Cupissa. Lisäksi Intia voitti hänen johdollaan ICC:n testimestaruuden 2010 ja 2011 sekä ICC:n ODI-mestaruuden 2013. Dhoni on oikeakätinen wicket-keeper-lyöntipelaaja, joka tunnetaan rauhallisesta kapteenuudestaan ja kyvystään päättää otteluita tiukoissa tilanteissa. Hän on tehnyt 17 266 juoksua kansainvälisessä kriketissä (joista yli 10 000 juoksua ODI-otteluissa), ja häntä pidetään yhtenä pelin parhaista maalintekijöistä sekä yhtenä kriketin historian parhaista wicket-keeperistä ja kapteenista.</w:t>
      </w:r>
    </w:p>
    <w:p>
      <w:r>
        <w:rPr>
          <w:b/>
        </w:rPr>
        <w:t xml:space="preserve">Vastaus</w:t>
      </w:r>
    </w:p>
    <w:p>
      <w:r>
        <w:t xml:space="preserve">MS Dhoni on entinen kriketinpelaaja ja Intian maajoukkueen kapteeni. Hänet tunnetaan parhaiten siitä, että hän johti Intian voittoon vuoden 2007 ICC World Twenty20 -kilpailussa, vuoden 2011 kriketin maailmanmestaruuskilpailuissa ja vuoden 2013 ICC Champions Trophyssa. Hänet tunnetaan myös rauhallisesta kapteenin roolistaan, ja häntä pidetään yhtenä pelin historian parhaista maalintekijöistä ja suurimmista wicket-keeperistä.</w:t>
      </w:r>
    </w:p>
    <w:p>
      <w:r>
        <w:rPr>
          <w:b/>
          <w:u w:val="single"/>
        </w:rPr>
        <w:t xml:space="preserve">Asiakirja 2351</w:t>
      </w:r>
    </w:p>
    <w:p>
      <w:r>
        <w:rPr>
          <w:b/>
        </w:rPr>
        <w:t xml:space="preserve">Ohjeet</w:t>
      </w:r>
    </w:p>
    <w:p>
      <w:r>
        <w:t xml:space="preserve">Milloin toinen maailmansota päättyi?</w:t>
      </w:r>
    </w:p>
    <w:p>
      <w:r>
        <w:rPr>
          <w:b/>
        </w:rPr>
        <w:t xml:space="preserve">Vastaus</w:t>
      </w:r>
    </w:p>
    <w:p>
      <w:r>
        <w:t xml:space="preserve">Toinen maailmansota, joka tunnetaan myös nimellä WW2 tai WWII, oli maailmanlaajuinen konflikti, joka alkoi vuonna 1939 ja päättyi vuonna 1945.</w:t>
      </w:r>
    </w:p>
    <w:p>
      <w:r>
        <w:rPr>
          <w:b/>
          <w:u w:val="single"/>
        </w:rPr>
        <w:t xml:space="preserve">Asiakirja 2352</w:t>
      </w:r>
    </w:p>
    <w:p>
      <w:r>
        <w:rPr>
          <w:b/>
        </w:rPr>
        <w:t xml:space="preserve">Ohjeet</w:t>
      </w:r>
    </w:p>
    <w:p>
      <w:r>
        <w:t xml:space="preserve">Kuka on Zurich Insurance</w:t>
      </w:r>
    </w:p>
    <w:p>
      <w:r>
        <w:rPr>
          <w:b/>
        </w:rPr>
        <w:t xml:space="preserve">Konteksti</w:t>
      </w:r>
    </w:p>
    <w:p>
      <w:r>
        <w:t xml:space="preserve">Zurich Insurance Group Oy on sveitsiläinen vakuutusyhtiö, jonka pääkonttori sijaitsee Zürichissä ja joka on maan suurin vakuutusyhtiö.[2] Vuonna 2021 konserni on Forbesin Global 2000s -listan mukaan maailman 112. suurin pörssiyhtiö,[3] ja vuonna 2011 se sijoittui 94. sijalle Interbrandin sadan parhaan brändin listalla.[4</w:t>
        <w:br/>
        <w:br/>
        <w:t xml:space="preserve">Zurich on maailmanlaajuinen vakuutusyhtiö, joka on organisoitu kolmeen keskeiseen liiketoimintasegmenttiin: General Insurance, Global Life ja Farmers. Zurichin palveluksessa on 55 000 työntekijää, ja sillä on asiakkaita 215 maassa ja alueella[5].[6] Yhtiö on listattu Sveitsin pörssissä SIX Swiss Exchange. Vuonna 2012 sen oma pääoma oli 34,494 miljardia dollaria[6].</w:t>
      </w:r>
    </w:p>
    <w:p>
      <w:r>
        <w:rPr>
          <w:b/>
        </w:rPr>
        <w:t xml:space="preserve">Vastaus</w:t>
      </w:r>
    </w:p>
    <w:p>
      <w:r>
        <w:t xml:space="preserve">Zurich Insurance Group Ltd on sveitsiläinen vakuutusyhtiö, jonka pääkonttori sijaitsee Zürichissä ja joka on maan suurin vakuutusyhtiö. Vuonna 2021 konserni on Forbesin Global 2000s -listan mukaan maailman 112. suurin julkinen yritys, ja vuonna 2011 se oli Interbrandin 100 parhaan brändin listalla 94. sijalla.</w:t>
      </w:r>
    </w:p>
    <w:p>
      <w:r>
        <w:rPr>
          <w:b/>
          <w:u w:val="single"/>
        </w:rPr>
        <w:t xml:space="preserve">Asiakirja 2353</w:t>
      </w:r>
    </w:p>
    <w:p>
      <w:r>
        <w:rPr>
          <w:b/>
        </w:rPr>
        <w:t xml:space="preserve">Ohjeet</w:t>
      </w:r>
    </w:p>
    <w:p>
      <w:r>
        <w:t xml:space="preserve">Kuinka tarkkoja tulevat sääennusteet ovat?</w:t>
      </w:r>
    </w:p>
    <w:p>
      <w:r>
        <w:rPr>
          <w:b/>
        </w:rPr>
        <w:t xml:space="preserve">Vastaus</w:t>
      </w:r>
    </w:p>
    <w:p>
      <w:r>
        <w:t xml:space="preserve">Sääennusteet ovat yleensä tarkkoja jopa 7 päivän päähän tulevaisuudesta. Ennusteiden tarkkuus heikkenee, mitä kauemmaksi päivästä siirrytään, koska ennusteiden laatimiseen käytettävien mallien keskeisten indikaattoreiden vaihtelu lisääntyy.</w:t>
      </w:r>
    </w:p>
    <w:p>
      <w:r>
        <w:rPr>
          <w:b/>
          <w:u w:val="single"/>
        </w:rPr>
        <w:t xml:space="preserve">Asiakirja 2354</w:t>
      </w:r>
    </w:p>
    <w:p>
      <w:r>
        <w:rPr>
          <w:b/>
        </w:rPr>
        <w:t xml:space="preserve">Ohjeet</w:t>
      </w:r>
    </w:p>
    <w:p>
      <w:r>
        <w:t xml:space="preserve">Kertokaa minulle, ketkä ovat kaikkien aikojen 5 parasta pistemiestä NBA:ssa.</w:t>
      </w:r>
    </w:p>
    <w:p>
      <w:r>
        <w:rPr>
          <w:b/>
        </w:rPr>
        <w:t xml:space="preserve">Vastaus</w:t>
      </w:r>
    </w:p>
    <w:p>
      <w:r>
        <w:t xml:space="preserve">NBA:n kaikkien aikojen parhaat pistemiehet ovat Lebron James, Kareem Abdul-Jabbar, Karl Malone, Kobe Bryant ja Michael Jordan.</w:t>
      </w:r>
    </w:p>
    <w:p>
      <w:r>
        <w:rPr>
          <w:b/>
          <w:u w:val="single"/>
        </w:rPr>
        <w:t xml:space="preserve">Asiakirja 2355</w:t>
      </w:r>
    </w:p>
    <w:p>
      <w:r>
        <w:rPr>
          <w:b/>
        </w:rPr>
        <w:t xml:space="preserve">Ohjeet</w:t>
      </w:r>
    </w:p>
    <w:p>
      <w:r>
        <w:t xml:space="preserve">Poimi slashtonesin tunnetuimmat kappaleet pilkulla erotettuun luetteloon.</w:t>
      </w:r>
    </w:p>
    <w:p>
      <w:r>
        <w:rPr>
          <w:b/>
        </w:rPr>
        <w:t xml:space="preserve">Konteksti</w:t>
      </w:r>
    </w:p>
    <w:p>
      <w:r>
        <w:t xml:space="preserve">The Slashtones (tunnetaan myös nimellä "Harry Slash &amp; The Slashtones") on yhdysvaltalainen musiikkiryhmä, jonka New Yorkista kotoisin oleva Harry Slash perusti vuonna 1993 nimellä "Harry &amp; The Slashtones". Myöhemmin Harry muutti yhtyeen nimeä useita kertoja: "The Slashtones", "Life?!", "Not The Slashtones" ja sitten "Harry Slash &amp; The Slashtones" sinä aikana, kun Harry Slash tuotti musiikkia Extreme Championship Wrestlingille. Heidän tunnetuimpia kappaleitaan ovat ECW:n tunnari ("This Is Extreme!"), Tazin tunnari ("Survive! (If I Let You)") ja Sabun teema ("Huka Blues"). Extreme Championship Wrestlingin mentyä konkurssiin vuonna 2001 Harry Slash jatkoi levyttämistä ja esiintymistä bändin kanssa muutettuaan sen nimen takaisin "The Slashtonesiksi". Yhtyeen nimi on parodia Béla Fleck and the Flecktones -yhtyeestä, joka puolestaan on leikki Dick Dale and the Del-Tones -yhtyeestä.</w:t>
      </w:r>
    </w:p>
    <w:p>
      <w:r>
        <w:rPr>
          <w:b/>
        </w:rPr>
        <w:t xml:space="preserve">Vastaus</w:t>
      </w:r>
    </w:p>
    <w:p>
      <w:r>
        <w:t xml:space="preserve">Tämä on äärimmäistä, selviydy! (If I Let You), Huka Blues...</w:t>
      </w:r>
    </w:p>
    <w:p>
      <w:r>
        <w:rPr>
          <w:b/>
          <w:u w:val="single"/>
        </w:rPr>
        <w:t xml:space="preserve">Asiakirja 2356</w:t>
      </w:r>
    </w:p>
    <w:p>
      <w:r>
        <w:rPr>
          <w:b/>
        </w:rPr>
        <w:t xml:space="preserve">Ohjeet</w:t>
      </w:r>
    </w:p>
    <w:p>
      <w:r>
        <w:t xml:space="preserve">Luokittele nämä ohjelmointikielet käännettyihin tai tulkattuihin kieliin: shell script, erlang, rust, python, javascript, C++, go.</w:t>
      </w:r>
    </w:p>
    <w:p>
      <w:r>
        <w:rPr>
          <w:b/>
        </w:rPr>
        <w:t xml:space="preserve">Vastaus</w:t>
      </w:r>
    </w:p>
    <w:p>
      <w:r>
        <w:t xml:space="preserve">Käännetty kieli: erlang, rust, C++, go</w:t>
        <w:br/>
        <w:t xml:space="preserve">- Tulkittu kieli: shell script, python, javascript</w:t>
      </w:r>
    </w:p>
    <w:p>
      <w:r>
        <w:rPr>
          <w:b/>
          <w:u w:val="single"/>
        </w:rPr>
        <w:t xml:space="preserve">Asiakirja 2357</w:t>
      </w:r>
    </w:p>
    <w:p>
      <w:r>
        <w:rPr>
          <w:b/>
        </w:rPr>
        <w:t xml:space="preserve">Ohjeet</w:t>
      </w:r>
    </w:p>
    <w:p>
      <w:r>
        <w:t xml:space="preserve">Mitkä ovat Riot Gamesin suosituimmat pelit?</w:t>
      </w:r>
    </w:p>
    <w:p>
      <w:r>
        <w:rPr>
          <w:b/>
        </w:rPr>
        <w:t xml:space="preserve">Vastaus</w:t>
      </w:r>
    </w:p>
    <w:p>
      <w:r>
        <w:t xml:space="preserve">League of Legends, Valorant, Tiimitaistelutaktiikat</w:t>
      </w:r>
    </w:p>
    <w:p>
      <w:r>
        <w:rPr>
          <w:b/>
          <w:u w:val="single"/>
        </w:rPr>
        <w:t xml:space="preserve">Asiakirja 2358</w:t>
      </w:r>
    </w:p>
    <w:p>
      <w:r>
        <w:rPr>
          <w:b/>
        </w:rPr>
        <w:t xml:space="preserve">Ohjeet</w:t>
      </w:r>
    </w:p>
    <w:p>
      <w:r>
        <w:t xml:space="preserve">Mikä on Nevadan osavaltion pääkaupunki?</w:t>
      </w:r>
    </w:p>
    <w:p>
      <w:r>
        <w:rPr>
          <w:b/>
        </w:rPr>
        <w:t xml:space="preserve">Vastaus</w:t>
      </w:r>
    </w:p>
    <w:p>
      <w:r>
        <w:t xml:space="preserve">Nevadan osavaltion pääkaupunki on Carson City. Carson City on nimetty Kit Carsonin mukaan, ja se perustettiin vuonna 1858.</w:t>
      </w:r>
    </w:p>
    <w:p>
      <w:r>
        <w:rPr>
          <w:b/>
          <w:u w:val="single"/>
        </w:rPr>
        <w:t xml:space="preserve">Asiakirja 2359</w:t>
      </w:r>
    </w:p>
    <w:p>
      <w:r>
        <w:rPr>
          <w:b/>
        </w:rPr>
        <w:t xml:space="preserve">Ohjeet</w:t>
      </w:r>
    </w:p>
    <w:p>
      <w:r>
        <w:t xml:space="preserve">Miksi lasikatto on parempi vähemmistönaisille?</w:t>
      </w:r>
    </w:p>
    <w:p>
      <w:r>
        <w:rPr>
          <w:b/>
        </w:rPr>
        <w:t xml:space="preserve">Konteksti</w:t>
      </w:r>
    </w:p>
    <w:p>
      <w:r>
        <w:t xml:space="preserve">Lasikatto on metafora, jota käytetään yleensä naisiin ja jota käytetään kuvaamaan näkymätöntä estettä, joka estää tiettyä väestöryhmää nousemasta tiettyä tasoa ylemmäksi hierarkiassa.[1] Riippumatta siitä, kuinka näkymättömäksi lasikatto ilmaistaan, se on tosiasiassa vaikea este ylittää.[2] Feministit käyttivät metaforaa ensimmäisen kerran viitaten esteisiin, jotka ovat esteenä korkeasti menestyneiden naisten urakehityksessä.[3][4] Sen keksi Marilyn Loden eräässä puheessaan vuonna 1978. Yhdysvalloissa käsitettä on joskus laajennettu viittaamaan rotuun perustuvaan epätasa-arvoon Yhdysvalloissa.[3][9] Valkoisenemmistöisissä maissa vähemmistönaisilla on usein eniten vaikeuksia "rikkoa lasikattoa", koska he ovat kahden historiallisesti marginalisoidun ryhmän, naisten ja värillisten, risteyskohdassa.[10] Itäaasialaiset ja itäaasialaisamerikkalaiset uutistoimistot ovat keksineet termin "bambukatto" viittaamaan esteisiin, joita kaikki itäaasialaiset amerikkalaiset kohtaavat urallaan etenemisessä.[11][12] Vastaavasti kankaankatoksi kutsutaan lukuisia esteitä, joita pakolaiset ja turvapaikanhakijat kohtaavat etsiessään mielekästä työtä.</w:t>
      </w:r>
    </w:p>
    <w:p>
      <w:r>
        <w:rPr>
          <w:b/>
        </w:rPr>
        <w:t xml:space="preserve">Vastaus</w:t>
      </w:r>
    </w:p>
    <w:p>
      <w:r>
        <w:t xml:space="preserve">Itse asiassa lasikaton katsotaan olevan huonompi vähemmistönaisille naisille, ei parempi. Tämä johtuu siitä, että he joutuvat kohtaamaan sekä rotuun että sukupuoleen liittyvää eriarvoisuutta.</w:t>
      </w:r>
    </w:p>
    <w:p>
      <w:r>
        <w:rPr>
          <w:b/>
          <w:u w:val="single"/>
        </w:rPr>
        <w:t xml:space="preserve">Asiakirja 2360</w:t>
      </w:r>
    </w:p>
    <w:p>
      <w:r>
        <w:rPr>
          <w:b/>
        </w:rPr>
        <w:t xml:space="preserve">Ohjeet</w:t>
      </w:r>
    </w:p>
    <w:p>
      <w:r>
        <w:t xml:space="preserve">Mitkä ovat avaruusaluksen akun tärkeimpiä ominaisuuksia ja miten nämä ominaisuudet toteutetaan?</w:t>
      </w:r>
    </w:p>
    <w:p>
      <w:r>
        <w:rPr>
          <w:b/>
        </w:rPr>
        <w:t xml:space="preserve">Vastaus</w:t>
      </w:r>
    </w:p>
    <w:p>
      <w:r>
        <w:t xml:space="preserve">Joitakin tärkeimpiä ominaisuuksia ovat luotettavuus ja pieni massa.  Luotettavuus saavutetaan usein kelpoisuustestien, lentoympäristössä osoitetun suorituskyvyn ja kokoonpanon hallinnan avulla.  Massa voidaan minimoida käyttämällä suorituskykyisiä Li-ion-akkuja, jotka on optimoitu ennakoitua käyttötarkoitusta varten, ja mitoittamalla akku oikean kokoiseksi siten, että se täyttää tehtävän loppuvaiheen tehovaatimukset kalibroitujen akkujen käyttöikä- ja suorituskykymallien avulla.</w:t>
      </w:r>
    </w:p>
    <w:p>
      <w:r>
        <w:rPr>
          <w:b/>
          <w:u w:val="single"/>
        </w:rPr>
        <w:t xml:space="preserve">Asiakirja 2361</w:t>
      </w:r>
    </w:p>
    <w:p>
      <w:r>
        <w:rPr>
          <w:b/>
        </w:rPr>
        <w:t xml:space="preserve">Ohjeet</w:t>
      </w:r>
    </w:p>
    <w:p>
      <w:r>
        <w:t xml:space="preserve">Miksi monet ihmiset eivät pidä kyyhkyistä?</w:t>
      </w:r>
    </w:p>
    <w:p>
      <w:r>
        <w:rPr>
          <w:b/>
        </w:rPr>
        <w:t xml:space="preserve">Vastaus</w:t>
      </w:r>
    </w:p>
    <w:p>
      <w:r>
        <w:t xml:space="preserve">Kuten useimmat luonnonvaraiset eläimet, kyyhkysetkin saattavat levittää tauteja, joille ihmiset ovat alttiita. Lisäksi kyyhkyjen ulosteet saattavat saastuttaa kaupunkia merkittävästi ja aiheuttaa tartuntoja. Kun kyyhkykanta kasvaa vuosien mittaan, nämä huolenaiheet tulevat yhä tärkeämmiksi.</w:t>
      </w:r>
    </w:p>
    <w:p>
      <w:r>
        <w:rPr>
          <w:b/>
          <w:u w:val="single"/>
        </w:rPr>
        <w:t xml:space="preserve">Asiakirja 2362</w:t>
      </w:r>
    </w:p>
    <w:p>
      <w:r>
        <w:rPr>
          <w:b/>
        </w:rPr>
        <w:t xml:space="preserve">Ohjeet</w:t>
      </w:r>
    </w:p>
    <w:p>
      <w:r>
        <w:t xml:space="preserve">Mikä on Costa Rican raportoitu biologinen monimuotoisuus?</w:t>
      </w:r>
    </w:p>
    <w:p>
      <w:r>
        <w:rPr>
          <w:b/>
        </w:rPr>
        <w:t xml:space="preserve">Vastaus</w:t>
      </w:r>
    </w:p>
    <w:p>
      <w:r>
        <w:t xml:space="preserve">Costa Ricassa on 5-6 prosenttia maailman biologisesta monimuotoisuudesta.</w:t>
      </w:r>
    </w:p>
    <w:p>
      <w:r>
        <w:rPr>
          <w:b/>
          <w:u w:val="single"/>
        </w:rPr>
        <w:t xml:space="preserve">Asiakirja 2363</w:t>
      </w:r>
    </w:p>
    <w:p>
      <w:r>
        <w:rPr>
          <w:b/>
        </w:rPr>
        <w:t xml:space="preserve">Ohjeet</w:t>
      </w:r>
    </w:p>
    <w:p>
      <w:r>
        <w:t xml:space="preserve">Kuvittele, että olet isovanhempi, joka haluaa lapsenlapsen. Kirjoita vakuuttava perustelu lapsillesi.</w:t>
      </w:r>
    </w:p>
    <w:p>
      <w:r>
        <w:rPr>
          <w:b/>
        </w:rPr>
        <w:t xml:space="preserve">Vastaus</w:t>
      </w:r>
    </w:p>
    <w:p>
      <w:r>
        <w:t xml:space="preserve">Isovanhempana yksi suurimmista iloistani on ollut lasteni kasvattaminen. Haluan, että sinä koet saman elämässäsi. Vaikka siihen liittyy kovaa työtä, lastesi kasvaminen on kaiken sen arvoista. Haluan, että voit vanheta noiden muistojen kanssa ja että sinua ympäröi perhe, joka voi viettää aikaa kanssasi ja auttaa sinua huolehtimaan sinusta. Toivon, että harkitset lasten hankkimista.</w:t>
      </w:r>
    </w:p>
    <w:p>
      <w:r>
        <w:rPr>
          <w:b/>
          <w:u w:val="single"/>
        </w:rPr>
        <w:t xml:space="preserve">Asiakirja 2364</w:t>
      </w:r>
    </w:p>
    <w:p>
      <w:r>
        <w:rPr>
          <w:b/>
        </w:rPr>
        <w:t xml:space="preserve">Ohjeet</w:t>
      </w:r>
    </w:p>
    <w:p>
      <w:r>
        <w:t xml:space="preserve">Anna minulle luettelo joukkueista, jotka ovat voittaneet Englannin Valioliigan...</w:t>
      </w:r>
    </w:p>
    <w:p>
      <w:r>
        <w:rPr>
          <w:b/>
        </w:rPr>
        <w:t xml:space="preserve">Vastaus</w:t>
      </w:r>
    </w:p>
    <w:p>
      <w:r>
        <w:t xml:space="preserve">Manchester United (13 kertaa, viimeksi 2012-13)</w:t>
        <w:br/>
        <w:t xml:space="preserve">- Blackburn Rovers (Kerran, 1994-95)</w:t>
        <w:br/>
        <w:t xml:space="preserve">- Arsenal (Kolme kertaa, viimeksi 2003-04)</w:t>
        <w:br/>
        <w:t xml:space="preserve">- Chelsea (Viisi kertaa, viimeksi 2016-17)</w:t>
        <w:br/>
        <w:t xml:space="preserve">- Manchester City (Kuusi kertaa, viimeksi 2021-22)</w:t>
        <w:br/>
        <w:t xml:space="preserve">- Leicester City (Kerran, 2015-16)</w:t>
        <w:br/>
        <w:t xml:space="preserve">- Liverpool (Kerran, 2019-20)</w:t>
      </w:r>
    </w:p>
    <w:p>
      <w:r>
        <w:rPr>
          <w:b/>
          <w:u w:val="single"/>
        </w:rPr>
        <w:t xml:space="preserve">Asiakirja 2365</w:t>
      </w:r>
    </w:p>
    <w:p>
      <w:r>
        <w:rPr>
          <w:b/>
        </w:rPr>
        <w:t xml:space="preserve">Ohjeet</w:t>
      </w:r>
    </w:p>
    <w:p>
      <w:r>
        <w:t xml:space="preserve">Mikä on Kanadan väkiluku?</w:t>
      </w:r>
    </w:p>
    <w:p>
      <w:r>
        <w:rPr>
          <w:b/>
        </w:rPr>
        <w:t xml:space="preserve">Vastaus</w:t>
      </w:r>
    </w:p>
    <w:p>
      <w:r>
        <w:t xml:space="preserve">Kanada on Pohjois-Amerikassa sijaitseva maa, jossa asuu 38,25 miljoonaa ihmistä. Sen kymmenen provinssia ja kolme territoriota ulottuvat Atlantin valtamereltä Tyynelle valtamerelle ja pohjoiseen Jäämerelle, mikä tekee siitä kokonaispinta-alaltaan maailman toiseksi suurimman maan, jolla on maailman pisin rantaviiva. Maalle on ominaista sekä meteorologisten että geologisten alueiden laaja kirjo. Maa on harvaan asuttu, ja suurin osa asuu 55. leveyspiirin eteläpuolella kaupunkialueilla. Kanadan pääkaupunki on Ottawa, ja sen kolme suurinta suurkaupunkialuetta ovat Toronto, Montreal ja Vancouver.</w:t>
      </w:r>
    </w:p>
    <w:p>
      <w:r>
        <w:rPr>
          <w:b/>
          <w:u w:val="single"/>
        </w:rPr>
        <w:t xml:space="preserve">Asiakirja 2366</w:t>
      </w:r>
    </w:p>
    <w:p>
      <w:r>
        <w:rPr>
          <w:b/>
        </w:rPr>
        <w:t xml:space="preserve">Ohjeet</w:t>
      </w:r>
    </w:p>
    <w:p>
      <w:r>
        <w:t xml:space="preserve">Tunnista, mikä eläinlaji on elossa tai sukupuuttoon kuollut: Velociraptor, Tyynenmerenlohi.</w:t>
      </w:r>
    </w:p>
    <w:p>
      <w:r>
        <w:rPr>
          <w:b/>
        </w:rPr>
        <w:t xml:space="preserve">Vastaus</w:t>
      </w:r>
    </w:p>
    <w:p>
      <w:r>
        <w:t xml:space="preserve">Velociraptor on kuollut sukupuuttoon, Tyynenmeren lohi elää.</w:t>
      </w:r>
    </w:p>
    <w:p>
      <w:r>
        <w:rPr>
          <w:b/>
          <w:u w:val="single"/>
        </w:rPr>
        <w:t xml:space="preserve">Asiakirja 2367</w:t>
      </w:r>
    </w:p>
    <w:p>
      <w:r>
        <w:rPr>
          <w:b/>
        </w:rPr>
        <w:t xml:space="preserve">Ohjeet</w:t>
      </w:r>
    </w:p>
    <w:p>
      <w:r>
        <w:t xml:space="preserve">Kuka seuraavista ei ole Hemsworthin veli? Chris, Liam, Reginald, Bobert, Robert, Luke.</w:t>
      </w:r>
    </w:p>
    <w:p>
      <w:r>
        <w:rPr>
          <w:b/>
        </w:rPr>
        <w:t xml:space="preserve">Vastaus</w:t>
      </w:r>
    </w:p>
    <w:p>
      <w:r>
        <w:t xml:space="preserve">Reginald, Bobert ja Robert eivät ole Hemsworthin veljeksiä.</w:t>
      </w:r>
    </w:p>
    <w:p>
      <w:r>
        <w:rPr>
          <w:b/>
          <w:u w:val="single"/>
        </w:rPr>
        <w:t xml:space="preserve">Asiakirja 2368</w:t>
      </w:r>
    </w:p>
    <w:p>
      <w:r>
        <w:rPr>
          <w:b/>
        </w:rPr>
        <w:t xml:space="preserve">Ohjeet</w:t>
      </w:r>
    </w:p>
    <w:p>
      <w:r>
        <w:t xml:space="preserve">Mitä kwon tarkoittaa taekwondossa?</w:t>
      </w:r>
    </w:p>
    <w:p>
      <w:r>
        <w:rPr>
          <w:b/>
        </w:rPr>
        <w:t xml:space="preserve">Konteksti</w:t>
      </w:r>
    </w:p>
    <w:p>
      <w:r>
        <w:t xml:space="preserve">Taekwondo, Tae Kwon Do tai Taekwon-Do on korealainen kamppailulaji, johon kuuluu lyönti- ja potkutekniikoita, joissa painotetaan pään korkeudelle suuntautuvia potkuja, pyöriviä hyppypotkuja ja nopeita potkutekniikoita. Tae kwon do on kirjaimellisesti käännettynä "potkiminen", "lyöminen" ja "taito tai tapa". Kyseessä on eräänlainen kamppailulaji, jossa hyökätään tai puolustaututaan käsillä ja jaloilla milloin ja missä tahansa ja jossa käytetään satunnaisesti aseita. Taekwondossa suoritettava fyysinen harjoittelu on tavoitteellista ja edistää mielen voimaa henkisen aseistuksen avulla.</w:t>
      </w:r>
    </w:p>
    <w:p>
      <w:r>
        <w:rPr>
          <w:b/>
        </w:rPr>
        <w:t xml:space="preserve">Vastaus</w:t>
      </w:r>
    </w:p>
    <w:p>
      <w:r>
        <w:t xml:space="preserve">'kwon' tarkoittaa koreaksi lyöntiä tai lyömistä kädellä.</w:t>
      </w:r>
    </w:p>
    <w:p>
      <w:r>
        <w:rPr>
          <w:b/>
          <w:u w:val="single"/>
        </w:rPr>
        <w:t xml:space="preserve">Asiakirja 2369</w:t>
      </w:r>
    </w:p>
    <w:p>
      <w:r>
        <w:rPr>
          <w:b/>
        </w:rPr>
        <w:t xml:space="preserve">Ohjeet</w:t>
      </w:r>
    </w:p>
    <w:p>
      <w:r>
        <w:t xml:space="preserve">Poimi syyt, joiden vuoksi Atcaman autiomaa on yksi maailman kuivimmista paikoista, ja listaa ne luettelomuodossa.</w:t>
      </w:r>
    </w:p>
    <w:p>
      <w:r>
        <w:rPr>
          <w:b/>
        </w:rPr>
        <w:t xml:space="preserve">Konteksti</w:t>
      </w:r>
    </w:p>
    <w:p>
      <w:r>
        <w:t xml:space="preserve">Yksi maapallon kuivimmista paikoista on Atacaman autiomaa.[12][13][14][15][16] Siellä ei käytännössä ole elämää, koska idässä sijaitseva Andien vuoristo ja lännessä sijaitseva Chilen rannikkovyöhyke estävät sitä saamasta sadetta. Kylmä Humboldt-virta ja Tyynenmeren antisykloni ovat välttämättömiä Atacaman kuivan ilmaston ylläpitämiseksi. Chilen Antofagastan alueella keskimääräinen sademäärä on vain 1 mm vuodessa. Joillakin Atacaman sääasemilla ei ole koskaan satanut. Todisteet viittaavat siihen, että Atacamassa ei ehkä ole ollut merkittäviä sateita vuosina 1570-1971. Alue on niin kuiva, että jopa 6 885 metrin korkeuteen yltävät vuoret ovat täysin jäätiköttömiä, ja eteläosassa 25°S-27°S on saattanut olla jäätikötöntä koko kvartäärikauden ajan, vaikka ikirouta ulottuu 4 400 metrin korkeuteen ja on jatkuvaa 5 600 metrin yläpuolella.[17][18] Atacamassa on kuitenkin jonkin verran kasveja, jotka ovat erikoistuneita kasveja, jotka saavat kosteutta kasteesta ja Tyynenmeren rannikolta puhaltavista sumuista[12].[12]</w:t>
      </w:r>
    </w:p>
    <w:p>
      <w:r>
        <w:rPr>
          <w:b/>
        </w:rPr>
        <w:t xml:space="preserve">Vastaus</w:t>
      </w:r>
    </w:p>
    <w:p>
      <w:r>
        <w:t xml:space="preserve">idässä sijaitsevat Andien vuoret ja lännessä Chilen rannikkovuoristo estävät sateiden vastaanottamisen</w:t>
        <w:br/>
        <w:t xml:space="preserve">- kylmää Humboldt-virtaa ja Tyynenmeren antisyklonia</w:t>
      </w:r>
    </w:p>
    <w:p>
      <w:r>
        <w:rPr>
          <w:b/>
          <w:u w:val="single"/>
        </w:rPr>
        <w:t xml:space="preserve">Asiakirja 2370</w:t>
      </w:r>
    </w:p>
    <w:p>
      <w:r>
        <w:rPr>
          <w:b/>
        </w:rPr>
        <w:t xml:space="preserve">Ohjeet</w:t>
      </w:r>
    </w:p>
    <w:p>
      <w:r>
        <w:t xml:space="preserve">Mikä oli tärkein syy Berliinin muurin rakentamiseen?</w:t>
      </w:r>
    </w:p>
    <w:p>
      <w:r>
        <w:rPr>
          <w:b/>
        </w:rPr>
        <w:t xml:space="preserve">Konteksti</w:t>
      </w:r>
    </w:p>
    <w:p>
      <w:r>
        <w:t xml:space="preserve">Berliinin muuri (saksaksi Berliner Mauer, lausutaan [bɛʁˌliːnɐ ˈmaʊ̯ɐ] (kuuntele)) oli Saksan liittotasavallan Länsi-Berliiniä vuosina 1961-1989 ympäröivä vartioitu betoninen muuri, joka erotti Länsi-Berliinin Saksan liittotasavallasta (BRD) Itä-Berliinistä ja Saksan demokraattisesta tasavallasta (DDR:stä)[a] (DDR).[1][3] DDR:n hallitus aloitti Berliinin muurin rakentamisen 13. elokuuta 1961. Siihen kuului suurten betonimuurien varrelle sijoitettuja vartiotorneja,[4] joihin liittyi laaja alue (joka myöhemmin tunnettiin nimellä "kuoleman kaistale"), joka sisälsi ajoneuvojen vastaisia juoksuhautoja, naulapenkkejä ja muita puolustuslaitteita. Muurin rakentamisen ensisijaisena tarkoituksena oli estää Itä-Saksan kansalaisia pakenemasta länteen[5].</w:t>
      </w:r>
    </w:p>
    <w:p>
      <w:r>
        <w:rPr>
          <w:b/>
        </w:rPr>
        <w:t xml:space="preserve">Vastaus</w:t>
      </w:r>
    </w:p>
    <w:p>
      <w:r>
        <w:t xml:space="preserve">Berliinin muuri rakennettiin ensisijaisesti estämään Itä-Saksan kansalaisia pakenemasta länteen.</w:t>
      </w:r>
    </w:p>
    <w:p>
      <w:r>
        <w:rPr>
          <w:b/>
          <w:u w:val="single"/>
        </w:rPr>
        <w:t xml:space="preserve">Asiakirja 2371</w:t>
      </w:r>
    </w:p>
    <w:p>
      <w:r>
        <w:rPr>
          <w:b/>
        </w:rPr>
        <w:t xml:space="preserve">Ohjeet</w:t>
      </w:r>
    </w:p>
    <w:p>
      <w:r>
        <w:t xml:space="preserve">miten päästä alkuun datatieteen ja koneoppimisen parissa?</w:t>
      </w:r>
    </w:p>
    <w:p>
      <w:r>
        <w:rPr>
          <w:b/>
        </w:rPr>
        <w:t xml:space="preserve">Vastaus</w:t>
      </w:r>
    </w:p>
    <w:p>
      <w:r>
        <w:t xml:space="preserve">Ollaksesi hyvä tietojenkäsittelytieteilijä tarvitset vankkaa ymmärrystä tilastoista ja koneoppimisalgoritmeista, kuten lineaarisesta regressiosta, logistisesta regressiosta ja puupohjaisista malleista. Tietämys ja kokemukset syväoppimiskäsitteistä ovat nykyään suuri plussa työmarkkinoilla. Lisäksi liiketoimintaosaaminen ja hyvät viestintätaidot auttavat sinua kuromaan umpeen kuilua teknisten ja liiketoiminnallisten sidosryhmien välillä. Seuraavassa on muutamia suositeltuja oppimateriaaleja: Coursera-kurssi Machine Learning by DeepLearnin.AI; Introduction to Machine Learning with Python: A Guide for Data Scientists; Hands-On Machine Learning with Scikit-Learn and TensorFlow: Concepts, Tools, and Techniques to Build Intelligent Systems. Mutta mikä tärkeintä, jatka oppimista ja aloita nyt!</w:t>
      </w:r>
    </w:p>
    <w:p>
      <w:r>
        <w:rPr>
          <w:b/>
          <w:u w:val="single"/>
        </w:rPr>
        <w:t xml:space="preserve">Asiakirja 2372</w:t>
      </w:r>
    </w:p>
    <w:p>
      <w:r>
        <w:rPr>
          <w:b/>
        </w:rPr>
        <w:t xml:space="preserve">Ohjeet</w:t>
      </w:r>
    </w:p>
    <w:p>
      <w:r>
        <w:t xml:space="preserve">Poimi annetusta tekstistä Sri Lankan kannattavimman julkisen pankkiyhtiön nimi. Ilmoita voitto ja tulot Yhdysvaltain dollareina.</w:t>
      </w:r>
    </w:p>
    <w:p>
      <w:r>
        <w:rPr>
          <w:b/>
        </w:rPr>
        <w:t xml:space="preserve">Konteksti</w:t>
      </w:r>
    </w:p>
    <w:p>
      <w:r>
        <w:t xml:space="preserve">Tämä luettelo perustuu Sri Lankan parlamentin julkaisemaan Sri Lankan suurimpien pörssiyhtiöiden järjestykseen.[2</w:t>
        <w:br/>
        <w:br/>
        <w:t xml:space="preserve">Sijoitus</w:t>
        <w:tab/>
        <w:t xml:space="preserve">Nimi</w:t>
        <w:tab/>
        <w:t xml:space="preserve">Taloudelliset tilastot miljoonina Yhdysvaltain dollareina</w:t>
        <w:tab/>
        <w:t xml:space="preserve">Toimiala</w:t>
        <w:br/>
        <w:t xml:space="preserve">Tulot</w:t>
        <w:tab/>
        <w:t xml:space="preserve">Voitto</w:t>
        <w:tab/>
        <w:t xml:space="preserve">Varat</w:t>
        <w:br/>
        <w:t xml:space="preserve">1</w:t>
        <w:tab/>
        <w:t xml:space="preserve">Ceylon Petroleum Corporation</w:t>
        <w:tab/>
        <w:t xml:space="preserve">3 016</w:t>
        <w:tab/>
        <w:t xml:space="preserve">9</w:t>
      </w:r>
      <w:r>
        <w:t xml:space="preserve">9</w:t>
        <w:tab/>
        <w:t xml:space="preserve">1 477</w:t>
        <w:tab/>
        <w:t xml:space="preserve">Öljy ja kaasu</w:t>
        <w:br/>
        <w:t xml:space="preserve">2</w:t>
        <w:tab/>
        <w:t xml:space="preserve">Bank of Ceylon</w:t>
        <w:tab/>
        <w:t xml:space="preserve">1 316</w:t>
        <w:tab/>
        <w:t xml:space="preserve">413</w:t>
        <w:tab/>
        <w:t xml:space="preserve">13 290</w:t>
        <w:tab/>
        <w:t xml:space="preserve">Pankkitoiminta</w:t>
        <w:br/>
        <w:t xml:space="preserve">3</w:t>
        <w:tab/>
        <w:t xml:space="preserve">Ceylon Electricity Board</w:t>
        <w:tab/>
        <w:t xml:space="preserve">1 268</w:t>
        <w:tab/>
        <w:t xml:space="preserve">-138.12</w:t>
        <w:tab/>
        <w:t xml:space="preserve">4,127</w:t>
        <w:tab/>
        <w:t xml:space="preserve">Sähköntuotanto</w:t>
        <w:br/>
        <w:t xml:space="preserve">4</w:t>
        <w:tab/>
        <w:t xml:space="preserve">SriLankan Airlines</w:t>
        <w:tab/>
        <w:t xml:space="preserve">1,017</w:t>
        <w:tab/>
        <w:t xml:space="preserve">-230.28</w:t>
        <w:tab/>
        <w:t xml:space="preserve">1,273</w:t>
        <w:tab/>
        <w:t xml:space="preserve">Lentoyhtiö</w:t>
        <w:br/>
        <w:t xml:space="preserve">5</w:t>
        <w:tab/>
        <w:t xml:space="preserve">People's Bank (Sri Lanka)</w:t>
        <w:tab/>
        <w:t xml:space="preserve">1,013</w:t>
        <w:tab/>
        <w:t xml:space="preserve">70</w:t>
        <w:tab/>
        <w:t xml:space="preserve">10,320</w:t>
        <w:tab/>
        <w:t xml:space="preserve">Pankkitoiminta</w:t>
        <w:br/>
        <w:t xml:space="preserve">6</w:t>
        <w:tab/>
        <w:t xml:space="preserve">National Savings Bank (Sri Lanka)</w:t>
        <w:tab/>
        <w:t xml:space="preserve">672.42</w:t>
        <w:tab/>
        <w:t xml:space="preserve">36.89</w:t>
        <w:tab/>
        <w:t xml:space="preserve">6,370</w:t>
        <w:tab/>
        <w:t xml:space="preserve">Pankkitoiminta</w:t>
        <w:br/>
        <w:t xml:space="preserve">7</w:t>
        <w:tab/>
        <w:t xml:space="preserve">Sri Lanka Telecom</w:t>
        <w:tab/>
        <w:t xml:space="preserve">474.85</w:t>
        <w:tab/>
        <w:t xml:space="preserve">34.92</w:t>
        <w:tab/>
        <w:t xml:space="preserve">1,154</w:t>
        <w:tab/>
        <w:t xml:space="preserve">Telecommunications</w:t>
        <w:br/>
        <w:t xml:space="preserve">8</w:t>
        <w:tab/>
        <w:t xml:space="preserve">Sri Lanka Ports Authority</w:t>
        <w:tab/>
        <w:t xml:space="preserve">248.25</w:t>
        <w:tab/>
        <w:t xml:space="preserve">5.77</w:t>
        <w:tab/>
        <w:t xml:space="preserve">1,988</w:t>
        <w:tab/>
        <w:t xml:space="preserve">Kaupalliset satamat</w:t>
        <w:br/>
        <w:t xml:space="preserve">9</w:t>
        <w:tab/>
        <w:t xml:space="preserve">Sri Lanka Insurance</w:t>
        <w:tab/>
        <w:t xml:space="preserve">242.5</w:t>
        <w:tab/>
        <w:t xml:space="preserve">28.55</w:t>
        <w:tab/>
        <w:t xml:space="preserve">941.5</w:t>
        <w:tab/>
        <w:t xml:space="preserve">Insurance</w:t>
      </w:r>
    </w:p>
    <w:p>
      <w:r>
        <w:rPr>
          <w:b/>
        </w:rPr>
        <w:t xml:space="preserve">Vastaus</w:t>
      </w:r>
    </w:p>
    <w:p>
      <w:r>
        <w:t xml:space="preserve">Sri Lankan kannattavin julkinen pankki on Bank of Ceylon. Bank of Ceylonin voitto on 413 miljoonaa Yhdysvaltain dollaria, kun sen tulot ovat 1316 miljoonaa Yhdysvaltain dollaria. Bank of Ceylon on Sri Lankan toiseksi suurin julkinen yritys.</w:t>
      </w:r>
    </w:p>
    <w:p>
      <w:r>
        <w:rPr>
          <w:b/>
          <w:u w:val="single"/>
        </w:rPr>
        <w:t xml:space="preserve">Asiakirja 2373</w:t>
      </w:r>
    </w:p>
    <w:p>
      <w:r>
        <w:rPr>
          <w:b/>
        </w:rPr>
        <w:t xml:space="preserve">Ohjeet</w:t>
      </w:r>
    </w:p>
    <w:p>
      <w:r>
        <w:t xml:space="preserve">Kuka oli Aerosmith-yhtyeen laulaja?</w:t>
      </w:r>
    </w:p>
    <w:p>
      <w:r>
        <w:rPr>
          <w:b/>
        </w:rPr>
        <w:t xml:space="preserve">Vastaus</w:t>
      </w:r>
    </w:p>
    <w:p>
      <w:r>
        <w:t xml:space="preserve">Steven Tyler oli Aerosmithin laulaja.</w:t>
      </w:r>
    </w:p>
    <w:p>
      <w:r>
        <w:rPr>
          <w:b/>
          <w:u w:val="single"/>
        </w:rPr>
        <w:t xml:space="preserve">Asiakirja 2374</w:t>
      </w:r>
    </w:p>
    <w:p>
      <w:r>
        <w:rPr>
          <w:b/>
        </w:rPr>
        <w:t xml:space="preserve">Ohjeet</w:t>
      </w:r>
    </w:p>
    <w:p>
      <w:r>
        <w:t xml:space="preserve">Kun otetaan huomioon tämä kohta Twitchistä, minkä vuoden aikana Twitchillä oli yli 100 miljoonaa katsojaa kuukaudessa?</w:t>
      </w:r>
    </w:p>
    <w:p>
      <w:r>
        <w:rPr>
          <w:b/>
        </w:rPr>
        <w:t xml:space="preserve">Konteksti</w:t>
      </w:r>
    </w:p>
    <w:p>
      <w:r>
        <w:t xml:space="preserve">Twitch on yhdysvaltalainen suoratoistopalvelu, joka keskittyy videopelien suoratoistoon, mukaan lukien esports-kilpailujen lähetykset, ja tarjoaa lisäksi musiikkilähetyksiä, luovaa sisältöä ja "tosielämän" lähetyksiä. Twitchiä ylläpitää Twitch Interactive, joka on Amazon.com, Inc:n tytäryhtiö[4].[5] Se otettiin käyttöön kesäkuussa 2011 yleishyödyllisen suoratoistoalustan Justin.tv:n spin-offina.[6] Sivuston sisältöä voi katsoa joko suorana lähetyksenä tai tilausvideona.</w:t>
        <w:t xml:space="preserve">Twitchin nykyisellä kotisivulla näytettävät pelit on listattu yleisön mieltymysten mukaan, ja niihin kuuluu genrejä, kuten reaaliaikaisia strategiapelejä (RTS), taistelupelejä, ajopelejä ja ensimmäisen persoonan räiskintäpelejä.[6]</w:t>
        <w:br/>
        <w:br/>
        <w:t xml:space="preserve">Twitchin suosio on jättänyt varjoonsa sen yleissivun vastineen suosion. Lokakuussa 2013 sivustolla oli 45 miljoonaa uniikkia katsojaa[7], ja helmikuussa 2014 sitä pidettiin neljänneksi suurimpana internetin huippuliikenteen lähteenä Yhdysvalloissa. Samaan aikaan Justin.tv:n emoyhtiö nimettiin uudelleen Twitch Interactiveksi edustamaan painopisteen siirtymistä - Justin.tv suljettiin elokuussa 2014.[8] Samassa kuussa Amazon osti palvelun 970 miljoonalla Yhdysvaltain dollarilla[9][10], mikä johti myöhemmin synergioihin yhtiön tilauspalvelun Amazon Primen kanssa. Twitch osti Curse LLC:n vuonna 2016, joka on online-videopeliyhteisöjen[11] ylläpitäjä, ja otti käyttöön keinot ostaa pelejä streameissa olevien linkkien kautta sekä ohjelman, jonka avulla streamaajat voivat saada provisioita pelaamiensa pelien myynnistä.</w:t>
        <w:br/>
        <w:br/>
        <w:t xml:space="preserve"> Vuoteen 2015 mennessä Twitchillä oli yli 100 miljoonaa katsojaa kuukaudessa[12] Vuonna 2017 Twitch pysyi Yhdysvalloissa johtavana videopelien suoratoistopalveluna ja sillä oli etumatka YouTube Gamingiin, joka sulki itsenäisen sovelluksensa toukokuussa 2019[13][14][15] Helmikuussa 2020 sillä oli kuukausittain 3 miljoonaa lähetystä ja päivittäin 15 miljoonaa aktiivista käyttäjää, ja keskimäärin 1,4 miljoonaa samanaikaista käyttäjää[16][17] Toukokuussa 2018 Twitchillä oli yli 27 000 kumppanikanavaa[16][18].</w:t>
      </w:r>
    </w:p>
    <w:p>
      <w:r>
        <w:rPr>
          <w:b/>
        </w:rPr>
        <w:t xml:space="preserve">Vastaus</w:t>
      </w:r>
    </w:p>
    <w:p>
      <w:r>
        <w:t xml:space="preserve">Twitch ylitti 100 miljoonaa katsojaa kuukaudessa vuonna 2015.</w:t>
      </w:r>
    </w:p>
    <w:p>
      <w:r>
        <w:rPr>
          <w:b/>
          <w:u w:val="single"/>
        </w:rPr>
        <w:t xml:space="preserve">Asiakirja 2375</w:t>
      </w:r>
    </w:p>
    <w:p>
      <w:r>
        <w:rPr>
          <w:b/>
        </w:rPr>
        <w:t xml:space="preserve">Ohjeet</w:t>
      </w:r>
    </w:p>
    <w:p>
      <w:r>
        <w:t xml:space="preserve">Mitä on rakennebiologia?</w:t>
      </w:r>
    </w:p>
    <w:p>
      <w:r>
        <w:rPr>
          <w:b/>
        </w:rPr>
        <w:t xml:space="preserve">Vastaus</w:t>
      </w:r>
    </w:p>
    <w:p>
      <w:r>
        <w:t xml:space="preserve">Rakennebiologia on vuosisatoja vanha ala, joka Journal of Structural Biology -lehden määritelmän mukaan käsittelee elävän materiaalin (elävien solujen muodostaman, niistä koostuvan ja/tai ylläpitämän ja jalostaman) rakenneanalyysia kaikilla organisaatiotasoilla. Varhaiset rakennebiologit 1800-luvulla ja 1900-luvun alussa pystyivät tutkimaan rakenteita pääasiassa vain paljain silmin ja suurennuslasien ja valomikroskooppien avulla.</w:t>
        <w:br/>
        <w:br/>
        <w:t xml:space="preserve"> 1900-luvulla kehitettiin erilaisia kokeellisia tekniikoita biologisten molekyylien 3D-rakenteiden tutkimiseksi. Tunnetuimpia tekniikoita ovat röntgenkristallografia, ydinmagneettinen resonanssi ja elektronimikroskopia. Röntgensäteilyn keksimisen ja sen soveltamisen proteiinikiteisiin ansiosta rakennebiologia mullistui, sillä nyt tutkijat pystyivät saamaan biologisten molekyylien kolmiulotteiset rakenteet atomien tarkkuudella. Vastaavasti NMR-spektroskopian avulla saatiin tietoa proteiinien rakenteesta ja dynamiikasta. Lopuksi, 2000-luvulla myös elektronimikroskopia koki jyrkän mullistuksen, kun kehitettiin entistä koherentimpia elektronilähteitä, elektronimikroskooppien aberraatiokorjaus ja rekonstruktioohjelmistot, jotka mahdollistivat korkearesoluutioisen kryoelektronimikroskopian menestyksekkään toteuttamisen, jolloin yksittäisiä proteiineja ja molekyylikomplekseja voitiin tutkia kolmiulotteisesti angströmin resoluutiolla.</w:t>
        <w:br/>
        <w:br/>
        <w:t xml:space="preserve"> Näiden kolmen tekniikan kehittymisen myötä rakennebiologian ala laajeni ja siitä tuli myös molekyylibiologian, biokemian ja biofysiikan haara, joka käsittelee biologisten makromolekyylien (erityisesti aminohapoista koostuvien proteiinien, nukleotideista koostuvien RNA:n tai DNA:n ja lipideistä koostuvien kalvojen) molekyylirakennetta, sitä, miten ne saavat rakenteensa ja miten niiden rakenteiden muutokset vaikuttavat niiden toimintaan. Aihe kiinnostaa biologeja suuresti, koska makromolekyylit hoitavat suurimman osan solujen toiminnoista, ja ne pystyvät hoitamaan nämä toiminnot vain asettumalla tiettyihin kolmiulotteisiin muotoihin. Tämä arkkitehtuuri, molekyylien "tertiäärirakenne", riippuu monimutkaisella tavalla kunkin molekyylin perusrakenteesta eli "primaarirakenteesta". Pienemmillä resoluutioilla FIB-SEM-tomografian kaltaiset välineet ovat mahdollistaneet paremman ymmärryksen soluista ja niiden organelleista kolmiulotteisesti ja siitä, miten erilaisten solunulkoisten matriisien kukin hierarkiataso vaikuttaa toimintaan (esimerkiksi luussa). Viime vuosina on myös voitu ennustaa erittäin tarkkoja fysikaalisia molekyylimalleja, jotka täydentävät biologisten rakenteiden kokeellista tutkimusta. Laskennallisia tekniikoita, kuten molekyylidynamiikkasimulaatioita, voidaan käyttää yhdessä empiiristen rakenteenmääritysstrategioiden kanssa proteiinien rakenteen, konformaation ja toiminnan laajentamiseen ja tutkimiseen.</w:t>
      </w:r>
    </w:p>
    <w:p>
      <w:r>
        <w:rPr>
          <w:b/>
          <w:u w:val="single"/>
        </w:rPr>
        <w:t xml:space="preserve">Asiakirja 2376</w:t>
      </w:r>
    </w:p>
    <w:p>
      <w:r>
        <w:rPr>
          <w:b/>
        </w:rPr>
        <w:t xml:space="preserve">Ohjeet</w:t>
      </w:r>
    </w:p>
    <w:p>
      <w:r>
        <w:t xml:space="preserve">Mikä maa liittyi viimeksi Natoon?</w:t>
      </w:r>
    </w:p>
    <w:p>
      <w:r>
        <w:rPr>
          <w:b/>
        </w:rPr>
        <w:t xml:space="preserve">Vastaus</w:t>
      </w:r>
    </w:p>
    <w:p>
      <w:r>
        <w:t xml:space="preserve">Suomi on viimeisin Natoon liittynyt maa, josta tulee virallisesti Naton jäsen 4. huhtikuuta 2023. Se on 31. maa, joka liittyy Pohjois-Atlantin liiton jäseneksi.</w:t>
      </w:r>
    </w:p>
    <w:p>
      <w:r>
        <w:rPr>
          <w:b/>
          <w:u w:val="single"/>
        </w:rPr>
        <w:t xml:space="preserve">Asiakirja 2377</w:t>
      </w:r>
    </w:p>
    <w:p>
      <w:r>
        <w:rPr>
          <w:b/>
        </w:rPr>
        <w:t xml:space="preserve">Ohjeet</w:t>
      </w:r>
    </w:p>
    <w:p>
      <w:r>
        <w:t xml:space="preserve">Missä puhuttiin vanhaa ranskaa?</w:t>
      </w:r>
    </w:p>
    <w:p>
      <w:r>
        <w:rPr>
          <w:b/>
        </w:rPr>
        <w:t xml:space="preserve">Konteksti</w:t>
      </w:r>
    </w:p>
    <w:p>
      <w:r>
        <w:t xml:space="preserve">Vanha ranska (franceis, françois, romanz; nykyranska: ancien français) oli kieli, jota puhuttiin suurimmassa osassa Ranskan pohjoisosaa noin 800-luvulta 1300-luvulle. Vanha ranska ei ollut yhtenäinen kieli, vaan Ranskan pohjoisosassa puhuttujen, keskenään ymmärrettävien mutta erilaisten romanien murteiden yhdistelmä. Nämä murteet tunnettiin yhdessä nimellä langue d'oïl, mikä on vastakohta Etelä-Ranskassa käytetylle langue d'oc:lle. 1300-luvun puolivälissä Île de Francen alueella syntyi Ranskan renessanssin kieli, keskiranska; tämä murre oli modernin ranskan edeltäjä. Muut vanhan ranskan murteet kehittyivät nykyaikaisiksi muodoiksi (Poitevin-Saintongeais, Gallo, Normaani, Picard, Vallonian murteet jne.), joilla kullakin on omat kielelliset piirteensä ja historiansa.</w:t>
      </w:r>
    </w:p>
    <w:p>
      <w:r>
        <w:rPr>
          <w:b/>
        </w:rPr>
        <w:t xml:space="preserve">Vastaus</w:t>
      </w:r>
    </w:p>
    <w:p>
      <w:r>
        <w:t xml:space="preserve">Ranskan pohjoinen puoli 800-luvulta 1300-luvulle.</w:t>
      </w:r>
    </w:p>
    <w:p>
      <w:r>
        <w:rPr>
          <w:b/>
          <w:u w:val="single"/>
        </w:rPr>
        <w:t xml:space="preserve">Asiakirja 2378</w:t>
      </w:r>
    </w:p>
    <w:p>
      <w:r>
        <w:rPr>
          <w:b/>
        </w:rPr>
        <w:t xml:space="preserve">Ohjeet</w:t>
      </w:r>
    </w:p>
    <w:p>
      <w:r>
        <w:t xml:space="preserve">Miten minun pitäisi valita nimi vauvalleni?</w:t>
      </w:r>
    </w:p>
    <w:p>
      <w:r>
        <w:rPr>
          <w:b/>
        </w:rPr>
        <w:t xml:space="preserve">Vastaus</w:t>
      </w:r>
    </w:p>
    <w:p>
      <w:r>
        <w:t xml:space="preserve">Tähän kysymykseen ei ole oikeaa vastausta.  Se riippuu mieltymyksistäsi.  Jos sukunimi on sinulle tärkeä, se voi helpottaa valintaa; valitse vain lähisukulaisen nimi.  Jos haluat kuulla muiden mielipiteitä, voit kysyä ideoita monilta sukulaisilta ja ystäviltä.  Jos haluat tutustua uusiin ideoihin, vauvan nimiä käsitteleviä verkkosivustoja ja kirjoja on paljon.</w:t>
      </w:r>
    </w:p>
    <w:p>
      <w:r>
        <w:rPr>
          <w:b/>
          <w:u w:val="single"/>
        </w:rPr>
        <w:t xml:space="preserve">Asiakirja 2379</w:t>
      </w:r>
    </w:p>
    <w:p>
      <w:r>
        <w:rPr>
          <w:b/>
        </w:rPr>
        <w:t xml:space="preserve">Ohjeet</w:t>
      </w:r>
    </w:p>
    <w:p>
      <w:r>
        <w:t xml:space="preserve">Mitkä ovat Lionel Messin uran maalien kohokohdat?</w:t>
      </w:r>
    </w:p>
    <w:p>
      <w:r>
        <w:rPr>
          <w:b/>
        </w:rPr>
        <w:t xml:space="preserve">Konteksti</w:t>
      </w:r>
    </w:p>
    <w:p>
      <w:r>
        <w:t xml:space="preserve">Lionel Messi on argentiinalainen jalkapalloilija, joka on edustanut Argentiinan jalkapallomaajoukkuetta hyökkääjänä debyyttinsä jälkeen vuonna 2005. Sen jälkeen Messi on tehnyt 102 maalia 174 kansainvälisessä ottelussa[1], mikä tekee hänestä maan kaikkien aikojen parhaan maalintekijän; hän ylitti Gabriel Batistutan ennätyksen 54 maalia vapaapotkulla Yhdysvaltoja vastaan Copa América Centenario -kisojen välierässä 21. kesäkuuta 2016.[2][3] Hänellä on myös ennätys eniten maaleja tehneen eteläamerikkalaisen miehen ennätys, sillä hän ylitti Pelén 77 maalia hattutempullaan Boliviaa vastaan syyskuussa 2021.[4] Messi debytoi Argentiinan paidassa vierasvoitossa Unkaria vastaan 2-1 17. elokuuta 2005,[5] ja teki ensimmäisen kansainvälisen maalinsa vuotta myöhemmin kuudennessa ottelussaan, Kroatiaa vastaan.</w:t>
        <w:t xml:space="preserve">1]</w:t>
        <w:br/>
        <w:br/>
        <w:t xml:space="preserve">Messin maali Serbia ja Montenegroa vastaan 16. kesäkuuta 2006, 18 vuoden ja 357 päivän ikäisenä, teki hänestä kaikkien aikojen nuorimman maalintekijän Argentiinalle FIFA:n MM-kisoissa.[6] Hän on tehnyt yhdeksän kansainvälistä hattutemppua, ja hän on onnistunut kahdesti ottelussa kymmenen kertaa.[1] Kesäkuussa 2022 pelatussa ystävyysottelussa Viroa vastaan Messi teki ensimmäistä kertaa viisi maalia ottelussa Argentiinalle[7] Messi on tehnyt kaikista vastustajistaan eniten maaleja Boliviaa vastaan, yhteensä kahdeksan maalia[1].</w:t>
      </w:r>
    </w:p>
    <w:p>
      <w:r>
        <w:rPr>
          <w:b/>
        </w:rPr>
        <w:t xml:space="preserve">Vastaus</w:t>
      </w:r>
    </w:p>
    <w:p>
      <w:r>
        <w:t xml:space="preserve">Hän on maansa kaikkien aikojen paras maalintekijä 102 maalilla 174 kansainvälisessä ottelussa. Hän on myös eniten maaleja tehnyt eteläamerikkalainen miespelaaja ohittaen Pelén 77 maalin ennätyksen. Hän oli myös kaikkien aikojen nuorin Argentiinan maalintekijä Fifan MM-kisoissa. Hän on tehnyt yhdeksän kansainvälistä hattutemppua, ja hän teki viisi maalia ottelussa Argentiinalle ensimmäistä kertaa Viroa vastaan kesäkuussa 2022.</w:t>
      </w:r>
    </w:p>
    <w:p>
      <w:r>
        <w:rPr>
          <w:b/>
          <w:u w:val="single"/>
        </w:rPr>
        <w:t xml:space="preserve">Asiakirja 2380</w:t>
      </w:r>
    </w:p>
    <w:p>
      <w:r>
        <w:rPr>
          <w:b/>
        </w:rPr>
        <w:t xml:space="preserve">Ohjeet</w:t>
      </w:r>
    </w:p>
    <w:p>
      <w:r>
        <w:t xml:space="preserve">Miten voin siirtyä sohvalta 5 kilometrin juoksuun 3 kuukaudessa?</w:t>
      </w:r>
    </w:p>
    <w:p>
      <w:r>
        <w:rPr>
          <w:b/>
        </w:rPr>
        <w:t xml:space="preserve">Vastaus</w:t>
      </w:r>
    </w:p>
    <w:p>
      <w:r>
        <w:t xml:space="preserve">Pohjimmiltaan kysyt, miten pääset siitä, kun et juokse lainkaan, siihen, että suoritat ensimmäisen 5 kilometrin juoksun.  On parasta neuvotella ensin lääkärin kanssa, ennen kuin aloitat minkä tahansa harjoitusohjelman.  Varmista, että investoit erinomaisiin juoksukenkiin, kysy neuvoa paikallisesta juoksukenkäkaupasta.  Aloita mittaamalla juoksemasi aika.  Vuorottele juoksupäiviä ja lisää vähitellen juoksuaikaa varoen, että juoksu ei kasva yli 10 % juoksua kohden.   Kun olet saavuttanut 30 minuutin juoksuajan joka toinen päivä, aloita juoksuajan lisääminen joka neljäs päivä jälleen 10 prosentilla, kunnes juoksuaika on 45 minuuttia.  Voit kävellä, jos sinusta tuntuu siltä, että sinun täytyy.  Sitten olet 5 kilometrin juoksukilpailuun valmis.</w:t>
      </w:r>
    </w:p>
    <w:p>
      <w:r>
        <w:rPr>
          <w:b/>
          <w:u w:val="single"/>
        </w:rPr>
        <w:t xml:space="preserve">Asiakirja 2381</w:t>
      </w:r>
    </w:p>
    <w:p>
      <w:r>
        <w:rPr>
          <w:b/>
        </w:rPr>
        <w:t xml:space="preserve">Ohjeet</w:t>
      </w:r>
    </w:p>
    <w:p>
      <w:r>
        <w:t xml:space="preserve">Mikä on paras aamiainen, joka kannattaa tilata, kun olet ulkona ystävien kanssa?</w:t>
      </w:r>
    </w:p>
    <w:p>
      <w:r>
        <w:rPr>
          <w:b/>
        </w:rPr>
        <w:t xml:space="preserve">Vastaus</w:t>
      </w:r>
    </w:p>
    <w:p>
      <w:r>
        <w:t xml:space="preserve">Eggs benedict on erinomainen aamiais- tai brunssivalinta. Se on helppo syödä, se tarjoaa runsasta ravintoa ja se valmistetaan usein luovasti paikallisten erikoisuuksien mukaan. Useimmissa munissa on keskeisinä komponentteina keitetty muna ja englantilainen muffinssi, mutta muunnelmia on loputtomasti, joten voit todennäköisesti tilata sitä yhä uudelleen ja uudelleen.</w:t>
      </w:r>
    </w:p>
    <w:p>
      <w:r>
        <w:rPr>
          <w:b/>
          <w:u w:val="single"/>
        </w:rPr>
        <w:t xml:space="preserve">Asiakirja 2382</w:t>
      </w:r>
    </w:p>
    <w:p>
      <w:r>
        <w:rPr>
          <w:b/>
        </w:rPr>
        <w:t xml:space="preserve">Ohjeet</w:t>
      </w:r>
    </w:p>
    <w:p>
      <w:r>
        <w:t xml:space="preserve">Keitä ovat sintit?</w:t>
      </w:r>
    </w:p>
    <w:p>
      <w:r>
        <w:rPr>
          <w:b/>
        </w:rPr>
        <w:t xml:space="preserve">Konteksti</w:t>
      </w:r>
    </w:p>
    <w:p>
      <w:r>
        <w:t xml:space="preserve">Sintit ovat romaniväestön alaryhmä, joka elää pääasiassa Saksassa. He saapuivat Itävaltaan ja Saksaan myöhäiskeskiajalla osana romanien siirtolaisuutta Intian niemimaalta ja jakautuivat lopulta kahteen ryhmään: Eftavagarja ("seitsemän karavaanaria") ja Estraxarja ("Itävallasta"). He saapuivat Saksaan ennen vuotta 1540. Eftavagarja levisi Ranskaan, Portugaliin ja Brasiliaan, jossa heitä kutsutaan nimellä "Manouches", ja Estraxarja Italiaan ja Keski-Eurooppaan, pääasiassa nykyiseen Kroatiaan, Sloveniaan, Unkariin, Romaniaan, Tšekin tasavaltaan ja Slovakiaan, ja otti lopulta käyttöön erilaisia alueellisia nimiä.</w:t>
      </w:r>
    </w:p>
    <w:p>
      <w:r>
        <w:rPr>
          <w:b/>
        </w:rPr>
        <w:t xml:space="preserve">Vastaus</w:t>
      </w:r>
    </w:p>
    <w:p>
      <w:r>
        <w:t xml:space="preserve">Sintit ovat ihmisryhmä, joka asuu pääasiassa Saksassa mutta myös muissa Euroopan maissa.</w:t>
      </w:r>
    </w:p>
    <w:p>
      <w:r>
        <w:rPr>
          <w:b/>
          <w:u w:val="single"/>
        </w:rPr>
        <w:t xml:space="preserve">Asiakirja 2383</w:t>
      </w:r>
    </w:p>
    <w:p>
      <w:r>
        <w:rPr>
          <w:b/>
        </w:rPr>
        <w:t xml:space="preserve">Ohjeet</w:t>
      </w:r>
    </w:p>
    <w:p>
      <w:r>
        <w:t xml:space="preserve">Jos Joseph Charltonista kerrotaan viitetekstissä, missä yliopistojalkapallojoukkueessa hän pelasi?</w:t>
      </w:r>
    </w:p>
    <w:p>
      <w:r>
        <w:rPr>
          <w:b/>
        </w:rPr>
        <w:t xml:space="preserve">Konteksti</w:t>
      </w:r>
    </w:p>
    <w:p>
      <w:r>
        <w:t xml:space="preserve">Joseph Charlton (s. 7. huhtikuuta 1997) on amerikkalaisen jalkapallon punter, joka on vapaa agentti. Hän pelasi yliopistojalkapalloa South Carolinassa.</w:t>
        <w:br/>
        <w:br/>
        <w:t xml:space="preserve">Yliopistoura</w:t>
        <w:br/>
        <w:t xml:space="preserve">Charlton oli South Carolina Gamecocksin jäsen viiden kauden ajan, ja hän pelasi punaisen paidan tosi fuksina. Hänet nimettiin South Carolinan aloittavaksi punteriksi, kun hän oli menossa redshirt-kakkosvuoteen. Redshirt-juniorina Charlton teki uuden koulun ennätyksen keskiarvollaan 44,8 jaardia per puntti ja liigan valmentajat nimesivät hänet toisen joukkueen All-Southeastern Conference (SEC) -joukkueeseen.[1] Hän rikkoi oman ennätyksensä viimeisellä kaudellaan keskiarvollaan 47,7 jaardia per puntti ja hänet nimettiin toisen joukkueen All-SEC-joukkueeseen ja Pro Football Focus nimesi hänet kunniamaininnan arvoiseen All-American-tasolle.[2] Charlton päätti yliopistouransa keskiarvollaan 45,5 jaardia per puntti, mikä oli koulun ennätys.[3] Hän oli myös koulun ennätys.</w:t>
      </w:r>
    </w:p>
    <w:p>
      <w:r>
        <w:rPr>
          <w:b/>
        </w:rPr>
        <w:t xml:space="preserve">Vastaus</w:t>
      </w:r>
    </w:p>
    <w:p>
      <w:r>
        <w:t xml:space="preserve">Joseph Charlton pelasi South Carolina Gamecocksissa.</w:t>
      </w:r>
    </w:p>
    <w:p>
      <w:r>
        <w:rPr>
          <w:b/>
          <w:u w:val="single"/>
        </w:rPr>
        <w:t xml:space="preserve">Asiakirja 2384</w:t>
      </w:r>
    </w:p>
    <w:p>
      <w:r>
        <w:rPr>
          <w:b/>
        </w:rPr>
        <w:t xml:space="preserve">Ohjeet</w:t>
      </w:r>
    </w:p>
    <w:p>
      <w:r>
        <w:t xml:space="preserve">Onko Arizonassa käytössä kesäaika?</w:t>
      </w:r>
    </w:p>
    <w:p>
      <w:r>
        <w:rPr>
          <w:b/>
        </w:rPr>
        <w:t xml:space="preserve">Vastaus</w:t>
      </w:r>
    </w:p>
    <w:p>
      <w:r>
        <w:t xml:space="preserve">Ei, Arizona ei käytä kesäaikaa?</w:t>
      </w:r>
    </w:p>
    <w:p>
      <w:r>
        <w:rPr>
          <w:b/>
          <w:u w:val="single"/>
        </w:rPr>
        <w:t xml:space="preserve">Asiakirja 2385</w:t>
      </w:r>
    </w:p>
    <w:p>
      <w:r>
        <w:rPr>
          <w:b/>
        </w:rPr>
        <w:t xml:space="preserve">Ohjeet</w:t>
      </w:r>
    </w:p>
    <w:p>
      <w:r>
        <w:t xml:space="preserve">Miksi sinun pitäisi asua Floridassa?</w:t>
      </w:r>
    </w:p>
    <w:p>
      <w:r>
        <w:rPr>
          <w:b/>
        </w:rPr>
        <w:t xml:space="preserve">Vastaus</w:t>
      </w:r>
    </w:p>
    <w:p>
      <w:r>
        <w:t xml:space="preserve">Florida on loistava paikka asua, jos pidät auringosta, lämpimistä päivistä, rannalla oleskelusta ja rentouttavasta elämäntyylistä. Floridassa on paljon tekemistä, kuten vierailu Disney Worldiin, Universal Studiosiin, Kennedy Space Centeriin tai moniin osavaltion akvaarioihin.  Osavaltiossa on useita upeita rantoja, mutta yksi suosikeistani on Siesta Key, koska siellä on puuterivalkeaa hiekkaa, joka ei kuumene.  Sinun on tosin pidettävä silmällä piikkirauskuja, mutta sen lisäksi lahdessa on hyvä uida.  Siesta Keyllä on tekemistä koko päivän rannalta kylään, jossa on useita ravintoloita ja kauppoja.  Ainoa vaatimus on rentoutua ja nauttia ajasta, joka sinulla on rento trooppinen ilmapiiri.</w:t>
      </w:r>
    </w:p>
    <w:p>
      <w:r>
        <w:rPr>
          <w:b/>
          <w:u w:val="single"/>
        </w:rPr>
        <w:t xml:space="preserve">Asiakirja 2386</w:t>
      </w:r>
    </w:p>
    <w:p>
      <w:r>
        <w:rPr>
          <w:b/>
        </w:rPr>
        <w:t xml:space="preserve">Ohjeet</w:t>
      </w:r>
    </w:p>
    <w:p>
      <w:r>
        <w:t xml:space="preserve">Mitä kuuluisaa hahmoa William B. Davis esitti?</w:t>
      </w:r>
    </w:p>
    <w:p>
      <w:r>
        <w:rPr>
          <w:b/>
        </w:rPr>
        <w:t xml:space="preserve">Vastaus</w:t>
      </w:r>
    </w:p>
    <w:p>
      <w:r>
        <w:t xml:space="preserve">William B. Davis, kanadalainen näyttelijä, esitti savuketta polttavaa miestä suositussa scifi-sarjassa "X-arkistot". Cigarette Smoking Man, joka tunnettiin myös nimillä CSM ja C.G.B. Spender, oli antagonisti, joka oli vastuussa monista maailmanlaajuisista salaliitoista, jotka liittyivät maan ulkopuolisen elämän olemassaoloon. Hän on myös erikoisagentti Fox Mulderin, erikoisagentti Jeffrey Spenderin ja Jackson Van De Kampin (tunnetaan myös nimellä William Scully III) biologinen isä.</w:t>
      </w:r>
    </w:p>
    <w:p>
      <w:r>
        <w:rPr>
          <w:b/>
          <w:u w:val="single"/>
        </w:rPr>
        <w:t xml:space="preserve">Asiakirja 2387</w:t>
      </w:r>
    </w:p>
    <w:p>
      <w:r>
        <w:rPr>
          <w:b/>
        </w:rPr>
        <w:t xml:space="preserve">Ohjeet</w:t>
      </w:r>
    </w:p>
    <w:p>
      <w:r>
        <w:t xml:space="preserve">Mitkä raskaammat alkuaineet ovat edellä olevan tekstin perusteella halkeamiskelpoisempia?</w:t>
      </w:r>
    </w:p>
    <w:p>
      <w:r>
        <w:rPr>
          <w:b/>
        </w:rPr>
        <w:t xml:space="preserve">Konteksti</w:t>
      </w:r>
    </w:p>
    <w:p>
      <w:r>
        <w:t xml:space="preserve">Ydinfuusio on reaktio, jossa kaksi tai useampi atomiydin yhdistyy yhdeksi tai useammaksi eri atomiytimeksi ja aliatomihiukkasiksi (neutroneiksi tai protoneiksi). Reaktanttien ja tuotteiden välinen massaero ilmenee joko energian vapautumisena tai absorboitumisena. Tämä massaero syntyy reaktiota edeltävän ja reaktion jälkeisen atomiytimien välisen ydinsidosenergian eron vuoksi. Ydinfuusio on prosessi, joka antaa voiman aktiivisille tai pääjaksotähdille ja muille suurten tähtien tähdille, joissa vapautuu suuria määriä energiaa.</w:t>
        <w:br/>
        <w:br/>
        <w:t xml:space="preserve"> Ydinfuusioprosessi, jossa syntyy rautaa-56 tai nikkeli-62 kevyempiä atomiytimiä, vapauttaa yleensä energiaa. Näillä alkuaineilla on suhteellisen pieni massa ja suhteellisen suuri sidosenergia nukleonia kohti. Näitä kevyempien ytimien fuusio vapauttaa energiaa (eksoterminen prosessi), kun taas raskaampien ytimien fuusio johtaa siihen, että tuotenukleonit pidättävät energiaa, ja syntyvä reaktio on endoterminen. Käänteinen prosessi, jota kutsutaan ydinfissioksi, on päinvastainen. Ydinfuusiossa käytetään kevyempiä alkuaineita, kuten vetyä ja heliumia, jotka ovat yleensä fissiokelpoisempia, kun taas raskaammat alkuaineet, kuten uraani, torium ja plutonium, ovat fissiokelpoisempia. Äärimmäinen astrofyysinen tapahtuma, supernova, voi tuottaa tarpeeksi energiaa fuusioida ytimiä rautaa raskaammiksi alkuaineiksi.</w:t>
      </w:r>
    </w:p>
    <w:p>
      <w:r>
        <w:rPr>
          <w:b/>
        </w:rPr>
        <w:t xml:space="preserve">Vastaus</w:t>
      </w:r>
    </w:p>
    <w:p>
      <w:r>
        <w:t xml:space="preserve">uraani, torium ja plutonium.</w:t>
      </w:r>
    </w:p>
    <w:p>
      <w:r>
        <w:rPr>
          <w:b/>
          <w:u w:val="single"/>
        </w:rPr>
        <w:t xml:space="preserve">Asiakirja 2388</w:t>
      </w:r>
    </w:p>
    <w:p>
      <w:r>
        <w:rPr>
          <w:b/>
        </w:rPr>
        <w:t xml:space="preserve">Ohjeet</w:t>
      </w:r>
    </w:p>
    <w:p>
      <w:r>
        <w:t xml:space="preserve">Kirjoita opettajallesi lomakirje.</w:t>
      </w:r>
    </w:p>
    <w:p>
      <w:r>
        <w:rPr>
          <w:b/>
        </w:rPr>
        <w:t xml:space="preserve">Vastaus</w:t>
      </w:r>
    </w:p>
    <w:p>
      <w:r>
        <w:t xml:space="preserve">To,</w:t>
        <w:br/>
        <w:t xml:space="preserve">The Teacher</w:t>
        <w:br/>
        <w:br/>
        <w:t xml:space="preserve">Sir/Madam,</w:t>
        <w:br/>
        <w:t xml:space="preserve">           Ilmoitan teille, että olen poissa asemaltani kolme päivää &lt;päivämäärä&gt; - &lt;päivämäärä&gt; osallistuakseni sisareni hääjuhliin.</w:t>
        <w:br/>
        <w:t xml:space="preserve">           Pyydän teitä ystävällisesti harkitsemaan tätä ja myöntämään minulle lomaa.</w:t>
        <w:br/>
        <w:br/>
        <w:t xml:space="preserve">Ystävällisin terveisin,</w:t>
        <w:br/>
        <w:t xml:space="preserve">XYZ</w:t>
      </w:r>
    </w:p>
    <w:p>
      <w:r>
        <w:rPr>
          <w:b/>
          <w:u w:val="single"/>
        </w:rPr>
        <w:t xml:space="preserve">Asiakirja 2389</w:t>
      </w:r>
    </w:p>
    <w:p>
      <w:r>
        <w:rPr>
          <w:b/>
        </w:rPr>
        <w:t xml:space="preserve">Ohjeet</w:t>
      </w:r>
    </w:p>
    <w:p>
      <w:r>
        <w:t xml:space="preserve">Nimeä kymmenen Shakespearen näytelmää</w:t>
      </w:r>
    </w:p>
    <w:p>
      <w:r>
        <w:rPr>
          <w:b/>
        </w:rPr>
        <w:t xml:space="preserve">Vastaus</w:t>
      </w:r>
    </w:p>
    <w:p>
      <w:r>
        <w:t xml:space="preserve">Romeo ja Julia, Myrsky, Juhannusyön unelma, Hamlet, Julius Caesar, Kuten haluatte, Macbeth, Kahdestoista yö, Othello, Kuningas Lear.</w:t>
      </w:r>
    </w:p>
    <w:p>
      <w:r>
        <w:rPr>
          <w:b/>
          <w:u w:val="single"/>
        </w:rPr>
        <w:t xml:space="preserve">Asiakirja 2390</w:t>
      </w:r>
    </w:p>
    <w:p>
      <w:r>
        <w:rPr>
          <w:b/>
        </w:rPr>
        <w:t xml:space="preserve">Ohjeet</w:t>
      </w:r>
    </w:p>
    <w:p>
      <w:r>
        <w:t xml:space="preserve">Kuinka monessa Euroopan maassa euro on rahayksikkö?</w:t>
      </w:r>
    </w:p>
    <w:p>
      <w:r>
        <w:rPr>
          <w:b/>
        </w:rPr>
        <w:t xml:space="preserve">Konteksti</w:t>
      </w:r>
    </w:p>
    <w:p>
      <w:r>
        <w:t xml:space="preserve">Euroalue,[8] jota yleisesti kutsutaan euroalueeksi, on Euroopan unionin (EU) 20 jäsenvaltion muodostama rahaliitto, joka on ottanut euron (€) käyttöön ensisijaisena valuuttanaan ja ainoana laillisena maksuvälineenä ja joka on näin ollen toteuttanut täysimääräisesti talous- ja rahaliiton politiikat.</w:t>
      </w:r>
    </w:p>
    <w:p>
      <w:r>
        <w:rPr>
          <w:b/>
        </w:rPr>
        <w:t xml:space="preserve">Vastaus</w:t>
      </w:r>
    </w:p>
    <w:p>
      <w:r>
        <w:t xml:space="preserve">20</w:t>
      </w:r>
    </w:p>
    <w:p>
      <w:r>
        <w:rPr>
          <w:b/>
          <w:u w:val="single"/>
        </w:rPr>
        <w:t xml:space="preserve">Asiakirja 2391</w:t>
      </w:r>
    </w:p>
    <w:p>
      <w:r>
        <w:rPr>
          <w:b/>
        </w:rPr>
        <w:t xml:space="preserve">Ohjeet</w:t>
      </w:r>
    </w:p>
    <w:p>
      <w:r>
        <w:t xml:space="preserve">Mihin Triceratops käytti sarviaan?</w:t>
      </w:r>
    </w:p>
    <w:p>
      <w:r>
        <w:rPr>
          <w:b/>
        </w:rPr>
        <w:t xml:space="preserve">Konteksti</w:t>
      </w:r>
    </w:p>
    <w:p>
      <w:r>
        <w:t xml:space="preserve">Triceratopsin pään koristeiden tehtävistä on spekuloitu paljon.</w:t>
        <w:t xml:space="preserve">Kaksi tärkeintä teoriaa on pyörinyt taistelussa ja kosiskelussa tapahtuvan käytön ympärillä, ja jälkimmäistä pidetään nykyään todennäköisimpänä ensisijaisena tehtävänä.[31]</w:t>
        <w:br/>
        <w:br/>
        <w:t xml:space="preserve">Lull esitti jo varhain, että hapsut ovat saattaneet toimia leukalihasten kiinnityspisteinä, jotka ovat auttaneet pureskelua mahdollistamalla lihasten suuremman koon ja siten suuremman tehon.[63] Tätä ovat vuosien varrella esittäneet muutkin kirjoittajat, mutta myöhemmissä tutkimuksissa ei ole löydetty todisteita suurista lihasten kiinnityskohdista hapsujen luissa.</w:t>
        <w:t xml:space="preserve">64]</w:t>
        <w:br/>
        <w:br/>
        <w:t xml:space="preserve">Triceratopsin uskottiin pitkään käyttäneen sarviaan ja röyhelöitään taistelussa petoeläimiä, kuten Tyrannosaurusta, vastaan; ajatusta käsitteli ensimmäisenä Charles H. Sternberg vuonna 1917 ja 70 vuotta myöhemmin Robert Bakker. 55][65] On todisteita siitä, että Tyrannosaurus on todella kohdannut aggressiivisesti Triceratopsin päähän päin, perustuen osittain parantuneisiin tyrannosauruksen hampaanjälkiin Triceratopsin otsasarvessa ja kitalakeessa; purtu sarvi on myös murtunut, ja murtuman jälkeen on tapahtunut uuden luun kasvua. Kumpi eläin oli hyökkääjä, ei ole tiedossa.[66] Paleontologi Peter Dodson arvioi, että taistelussa härkäistä Triceratopsia vastaan Triceratops oli ylivoimainen ja puolustautui menestyksekkäästi aiheuttamalla Tyrannosaurukselle kuolemaan johtavia haavoja terävien sarviensa avulla. Tyrannosauruksen tiedetään myös syöneen Triceratopsia, kuten vahvasti hammastettu Triceratopsin suoliluu ja ristiluu osoittavat[67].</w:t>
      </w:r>
    </w:p>
    <w:p>
      <w:r>
        <w:rPr>
          <w:b/>
        </w:rPr>
        <w:t xml:space="preserve">Vastaus</w:t>
      </w:r>
    </w:p>
    <w:p>
      <w:r>
        <w:t xml:space="preserve">Triceratops käytti sarviaan sekä kosiskeluun että taisteluun, myös puolustautumiseen aggressiivisia saalistajia, kuten Tyrannosaurusta, vastaan.</w:t>
      </w:r>
    </w:p>
    <w:p>
      <w:r>
        <w:rPr>
          <w:b/>
          <w:u w:val="single"/>
        </w:rPr>
        <w:t xml:space="preserve">Asiakirja 2392</w:t>
      </w:r>
    </w:p>
    <w:p>
      <w:r>
        <w:rPr>
          <w:b/>
        </w:rPr>
        <w:t xml:space="preserve">Ohjeet</w:t>
      </w:r>
    </w:p>
    <w:p>
      <w:r>
        <w:t xml:space="preserve">Miten tulla miljonääriksi?</w:t>
      </w:r>
    </w:p>
    <w:p>
      <w:r>
        <w:rPr>
          <w:b/>
        </w:rPr>
        <w:t xml:space="preserve">Vastaus</w:t>
      </w:r>
    </w:p>
    <w:p>
      <w:r>
        <w:t xml:space="preserve">Jos haluat tulla miljonääriksi, sinun on ensin laadittava johdonmukainen, pitkän aikavälin taloussuunnitelma. Kysy itseltäsi kysymyksiä, kuten mitä rikkaus tarkoittaa sinulle? Onko sinulla jokin tietty nettovarallisuus, jonka haluaisit saavuttaa? Kun sinulla on suuri kuva, jaa se pienempiin lyhyen aikavälin tavoitteisiin, jotka on helpompi saavuttaa. Aloita sijoittaminen aikaisemmin ja etsi korkean katteen yritykset, joihin voit keskittyä. Kasvata tulojasi jatkuvasti tasapainottamalla sijoituksia ja säästöjä.</w:t>
      </w:r>
    </w:p>
    <w:p>
      <w:r>
        <w:rPr>
          <w:b/>
          <w:u w:val="single"/>
        </w:rPr>
        <w:t xml:space="preserve">Asiakirja 2393</w:t>
      </w:r>
    </w:p>
    <w:p>
      <w:r>
        <w:rPr>
          <w:b/>
        </w:rPr>
        <w:t xml:space="preserve">Ohjeet</w:t>
      </w:r>
    </w:p>
    <w:p>
      <w:r>
        <w:t xml:space="preserve">Mitkä ovat Singaporen maantieteelliset pääkohdat tämän tekstin mukaan? Luettelo, kiitos.</w:t>
      </w:r>
    </w:p>
    <w:p>
      <w:r>
        <w:rPr>
          <w:b/>
        </w:rPr>
        <w:t xml:space="preserve">Konteksti</w:t>
      </w:r>
    </w:p>
    <w:p>
      <w:r>
        <w:t xml:space="preserve">Singapore koostuu 63 saaresta, joista pääsaari Pulau Ujong on yksi. Malesian Johoriin on kaksi keinotekoista yhteyttä: Johor-Singapore Causeway pohjoisessa ja Tuas Second Link lännessä. Jurongin saari, Pulau Tekong, Pulau Ubin ja Sentosa ovat Singaporen suurimmat pienemmät saaret. Korkein luonnollinen kohta on Bukit Timah Hill 163,63 metrin korkeudella. Britannian vallan aikana Joulusaari ja Kookossaaret olivat osa Singaporea, ja molemmat siirrettiin Australiaan vuonna 1957. Pedra Branca on maan itäisin piste.</w:t>
        <w:br/>
        <w:br/>
        <w:t xml:space="preserve"> Maanparannushankkeet ovat kasvattaneet Singaporen pinta-alaa 1960-luvun 580 neliökilometristä 710 neliökilometriin vuoteen 2015 mennessä, mikä on noin 22 prosenttia (130 neliökilometriä). Maan ennustetaan ottavan käyttöön vielä 56 km2 (20 neliömetriä). Joissakin hankkeissa pienempiä saaria yhdistetään maa-ainesten ottamisen avulla suuremmiksi, toimivammiksi ja asuttavammiksi saariksi, kuten Jurongin saarella on tehty. Maannostossa käytettävää hiekkaa esiintyy aavikoiden sijaan jokien ja rantojen alueella, ja sen kysyntä on suurta kaikkialla maailmassa. Vuonna 2010 Singapore toi lähes 15 miljoonaa tonnia hiekkaa hankkeisiinsa, ja kysyntä on niin suurta, että Indonesia, Malesia ja Vietnam ovat viime vuosina rajoittaneet tai kieltäneet hiekan viennin Singaporeen. Tämän seurauksena Singapore siirtyi vuonna 2016 käyttämään kunnostuksessa poldereja, joissa alue suljetaan ja pumpataan sitten kuivaksi.</w:t>
      </w:r>
    </w:p>
    <w:p>
      <w:r>
        <w:rPr>
          <w:b/>
        </w:rPr>
        <w:t xml:space="preserve">Vastaus</w:t>
      </w:r>
    </w:p>
    <w:p>
      <w:r>
        <w:t xml:space="preserve">Signapore on tänään:</w:t>
        <w:br/>
        <w:t xml:space="preserve"> - Se pyrkii saamaan lisää hiekkaa käyttöönsä tuodun hiekan avulla.</w:t>
        <w:br/>
        <w:t xml:space="preserve"> - 63 saarta, joista pääsaari ja Jurongin saari, Pulau Tekong, Pulau Ubin ja Sentosa sekä monia pienempiä.</w:t>
        <w:br/>
        <w:t xml:space="preserve"> - Singaporen korkein kohta on Bukit Timah -kukkula 163,63 metrin (537 jalan) korkeudella.</w:t>
      </w:r>
    </w:p>
    <w:p>
      <w:r>
        <w:rPr>
          <w:b/>
          <w:u w:val="single"/>
        </w:rPr>
        <w:t xml:space="preserve">Asiakirja 2394</w:t>
      </w:r>
    </w:p>
    <w:p>
      <w:r>
        <w:rPr>
          <w:b/>
        </w:rPr>
        <w:t xml:space="preserve">Ohjeet</w:t>
      </w:r>
    </w:p>
    <w:p>
      <w:r>
        <w:t xml:space="preserve">Kuinka monta PrintNightmare-vaihtoehtoa oli olemassa?</w:t>
      </w:r>
    </w:p>
    <w:p>
      <w:r>
        <w:rPr>
          <w:b/>
        </w:rPr>
        <w:t xml:space="preserve">Konteksti</w:t>
      </w:r>
    </w:p>
    <w:p>
      <w:r>
        <w:t xml:space="preserve">PrintNightmare oli kriittinen tietoturva-aukko, joka vaikutti Microsoft Windows -käyttöjärjestelmään.[2][4] Haavoittuvuus esiintyi tulostuspalvelussa.[5][6] Siitä oli kaksi versiota, joista toinen mahdollisti koodin etätoteutuksen (CVE-2021-34527) ja toinen johti käyttöoikeuksien laajenemiseen (CVE-2021-1675).[6][7] Kolmas haavoittuvuus (CVE-2021-34481) julkistettiin 15. heinäkuuta 2021, ja Microsoft päivitti sen etätoteutukseksi elokuussa.</w:t>
        <w:t xml:space="preserve">8][9]</w:t>
        <w:br/>
        <w:br/>
        <w:t xml:space="preserve">6. heinäkuuta 2021 Microsoft alkoi julkaista kaistan ulkopuolisia (suunnittelemattomia) korjauksia, joilla haavoittuvuutta yritettiin korjata.[10] Korjausten vakavuuden vuoksi Microsoft julkaisi korjauksia Windows 7:lle ja Windows Server 2012:lle, vaikka ne olivat poissa niiden valtavirtaisen tukikauden ajalta.[11][10] Korjaukset johtivat siihen, että jotkin tulostimet eivät enää toimineet.[12][13] Tutkijat ovat huomanneet, että haavoittuvuutta ei ole korjattu kokonaan.[14] Kun korjausta on sovellettu, vain Windows-tulostuspalvelimen järjestelmänvalvojatili voi asentaa tulostinajureita, koska osa haavoittuvuudesta liittyi muiden kuin järjestelmänvalvojien kykyyn asentaa tulostinajureita järjestelmään, kuten jaettuihin tulostimiin järjestelmässä ilman jakosalasanasuojausta.</w:t>
        <w:t xml:space="preserve">15]</w:t>
        <w:br/>
        <w:br/>
        <w:t xml:space="preserve">Haavoittuvuuden havainnut Sangfor-organisaatio julkaisi konseptitodistuksen julkisessa GitHub-arkistossa.[3][16] Ilmeisesti virheellisesti julkaistu tai tutkijoiden ja Microsoftin välisen väärinkäsityksen seurauksena konseptitodistus poistettiin pian sen jälkeen.[3][17] Sittemmin verkkoon on kuitenkin ilmestynyt useita kopioita.</w:t>
      </w:r>
    </w:p>
    <w:p>
      <w:r>
        <w:rPr>
          <w:b/>
        </w:rPr>
        <w:t xml:space="preserve">Vastaus</w:t>
      </w:r>
    </w:p>
    <w:p>
      <w:r>
        <w:t xml:space="preserve">PrintNightmare-ohjelmasta on kaksi versiota, joista toinen mahdollistaa koodin etätoteutuksen ja toinen johtaa käyttöoikeuksien laajentamiseen.</w:t>
      </w:r>
    </w:p>
    <w:p>
      <w:r>
        <w:rPr>
          <w:b/>
          <w:u w:val="single"/>
        </w:rPr>
        <w:t xml:space="preserve">Asiakirja 2395</w:t>
      </w:r>
    </w:p>
    <w:p>
      <w:r>
        <w:rPr>
          <w:b/>
        </w:rPr>
        <w:t xml:space="preserve">Ohjeet</w:t>
      </w:r>
    </w:p>
    <w:p>
      <w:r>
        <w:t xml:space="preserve">laatia luettelo amerikkalaisista elintarvikkeista, jotka liittyvät rotuihin.</w:t>
      </w:r>
    </w:p>
    <w:p>
      <w:r>
        <w:rPr>
          <w:b/>
        </w:rPr>
        <w:t xml:space="preserve">Konteksti</w:t>
      </w:r>
    </w:p>
    <w:p>
      <w:r>
        <w:t xml:space="preserve">Amerikkalaiset elintarvikkeet</w:t>
        <w:br/>
        <w:t xml:space="preserve">Leivät</w:t>
        <w:br/>
        <w:t xml:space="preserve">Pääartikkeli:</w:t>
        <w:t xml:space="preserve">Luettelo amerikkalaisista leivistä</w:t>
        <w:br/>
        <w:t xml:space="preserve">Banaanileipä</w:t>
        <w:br/>
        <w:t xml:space="preserve">Maissileipä</w:t>
        <w:br/>
        <w:t xml:space="preserve">Kuubalaisleipä</w:t>
        <w:br/>
        <w:t xml:space="preserve">Friteerattu leipä</w:t>
        <w:br/>
        <w:t xml:space="preserve">Teksasin paahtoleipä</w:t>
        <w:br/>
        <w:t xml:space="preserve">Juusto</w:t>
        <w:br/>
        <w:t xml:space="preserve">Pääartikkeli:</w:t>
        <w:t xml:space="preserve">Luettelo amerikkalaisista juustoista</w:t>
        <w:br/>
        <w:br/>
        <w:t xml:space="preserve">Gouda ja sveitsiläinen ovat yleisiä juustoja Amerikassa</w:t>
        <w:br/>
        <w:t xml:space="preserve">Amerikkalainen juusto (teknisesti sulatejuusto)</w:t>
        <w:br/>
        <w:t xml:space="preserve">Cheddar-juusto</w:t>
        <w:br/>
        <w:t xml:space="preserve">Colby-juusto (sekä Colby-Jack-sekoitus)</w:t>
        <w:br/>
        <w:t xml:space="preserve">Tuorejuusto</w:t>
        <w:br/>
        <w:t xml:space="preserve">Monterey Jack-juusto (ja sitä käytetään pippurijuustossa)</w:t>
        <w:br/>
        <w:t xml:space="preserve">Velveeta-juusto (tavallisen sulatejuuston tuotenimi)</w:t>
        <w:br/>
        <w:t xml:space="preserve">Jälkiruoat</w:t>
        <w:br/>
        <w:t xml:space="preserve">Pääartikkeli:</w:t>
        <w:t xml:space="preserve">Luettelo amerikkalaisista jälkiruoista</w:t>
        <w:br/>
        <w:t xml:space="preserve">Banaanivanukas</w:t>
        <w:br/>
        <w:t xml:space="preserve">Suklaabrownie</w:t>
        <w:br/>
        <w:t xml:space="preserve">Suklaakeksit</w:t>
        <w:br/>
        <w:t xml:space="preserve">Fudge</w:t>
        <w:br/>
        <w:t xml:space="preserve">Jell-O</w:t>
        <w:br/>
        <w:t xml:space="preserve">Key lime pie</w:t>
        <w:br/>
        <w:t xml:space="preserve">Maapähkinävoi-keksi</w:t>
        <w:br/>
        <w:t xml:space="preserve">Pekaanipiirakka</w:t>
        <w:br/>
        <w:t xml:space="preserve">Kurpitsapiirakka</w:t>
        <w:br/>
        <w:t xml:space="preserve">Red velvet cake</w:t>
        <w:br/>
        <w:t xml:space="preserve">S'more</w:t>
        <w:br/>
        <w:t xml:space="preserve">Sundae</w:t>
        <w:br/>
        <w:t xml:space="preserve">Jäätelö</w:t>
        <w:br/>
        <w:t xml:space="preserve">Riisiruokaa</w:t>
        <w:br/>
        <w:br/>
        <w:t xml:space="preserve">Gumbo on ruokalaji, joka sai alkunsa eteläisestä Louisianasta 1700-luvulla.</w:t>
        <w:br/>
        <w:t xml:space="preserve">Calas</w:t>
        <w:br/>
        <w:t xml:space="preserve">Charlestonin punainen riisi</w:t>
        <w:br/>
        <w:t xml:space="preserve">Chicken bog</w:t>
        <w:br/>
        <w:t xml:space="preserve">Dirty rice</w:t>
        <w:br/>
        <w:t xml:space="preserve">Glorified rice</w:t>
        <w:br/>
        <w:t xml:space="preserve">Gumbo</w:t>
        <w:br/>
        <w:t xml:space="preserve">Havaijilainen heinäseipä</w:t>
        <w:br/>
        <w:t xml:space="preserve">Hoppin' John</w:t>
        <w:br/>
        <w:t xml:space="preserve">Jambalaya</w:t>
        <w:br/>
        <w:t xml:space="preserve">Riisi ja kastike</w:t>
        <w:br/>
        <w:t xml:space="preserve">Punaiset pavut ja riisi</w:t>
        <w:br/>
        <w:t xml:space="preserve">Katkarapukreoli</w:t>
        <w:br/>
        <w:t xml:space="preserve">Espanjalainen riisi</w:t>
        <w:br/>
        <w:t xml:space="preserve">Voileipiä</w:t>
        <w:br/>
        <w:t xml:space="preserve">Pääartikkeli:</w:t>
        <w:t xml:space="preserve">Luettelo amerikkalaisista voileivistä</w:t>
        <w:br/>
        <w:t xml:space="preserve">BLT</w:t>
        <w:br/>
        <w:t xml:space="preserve">Cheesesteak</w:t>
        <w:br/>
        <w:t xml:space="preserve">Club sandwich</w:t>
        <w:br/>
        <w:t xml:space="preserve">Fluffernutter</w:t>
        <w:br/>
        <w:t xml:space="preserve">Italian beef</w:t>
        <w:br/>
        <w:t xml:space="preserve">Pastrami on rye</w:t>
        <w:br/>
        <w:t xml:space="preserve">Peanut butter and jelly sandwich</w:t>
        <w:br/>
        <w:t xml:space="preserve">Reuben sandwich</w:t>
        <w:br/>
        <w:t xml:space="preserve">Sloppy joe</w:t>
        <w:br/>
        <w:t xml:space="preserve">Makkarat</w:t>
        <w:br/>
        <w:br/>
        <w:t xml:space="preserve">Hot dogit erilaisilla lisukkeilla</w:t>
        <w:br/>
        <w:t xml:space="preserve">Bolognan makkara</w:t>
        <w:br/>
        <w:t xml:space="preserve">Aamiaismakkara</w:t>
        <w:br/>
        <w:t xml:space="preserve">Chaudin</w:t>
        <w:br/>
        <w:t xml:space="preserve">Goetta</w:t>
        <w:br/>
        <w:t xml:space="preserve">Half-</w:t>
        <w:t xml:space="preserve">savu</w:t>
        <w:br/>
        <w:t xml:space="preserve">Hot link (makkara)</w:t>
        <w:br/>
        <w:t xml:space="preserve">Italialainen hot dog</w:t>
        <w:br/>
        <w:t xml:space="preserve">Libanon bologna</w:t>
        <w:br/>
        <w:t xml:space="preserve">Maxwell Street Polish</w:t>
        <w:br/>
        <w:t xml:space="preserve">Polish Boy</w:t>
        <w:br/>
        <w:t xml:space="preserve">Chorizo</w:t>
        <w:br/>
        <w:t xml:space="preserve">Miscellaneous</w:t>
        <w:br/>
        <w:t xml:space="preserve">Buffalo Wings</w:t>
        <w:br/>
        <w:t xml:space="preserve">Paahdettu kalkkuna</w:t>
        <w:br/>
        <w:t xml:space="preserve">Paistettu kana Paistettu kana</w:t>
      </w:r>
    </w:p>
    <w:p>
      <w:r>
        <w:rPr>
          <w:b/>
        </w:rPr>
        <w:t xml:space="preserve">Vastaus</w:t>
      </w:r>
    </w:p>
    <w:p>
      <w:r>
        <w:t xml:space="preserve">Banaanileipä</w:t>
        <w:br/>
        <w:t xml:space="preserve">Maissileipä</w:t>
        <w:br/>
        <w:t xml:space="preserve">Kuubalaisleipä</w:t>
        <w:br/>
        <w:t xml:space="preserve">Friteerattu leipä</w:t>
        <w:br/>
        <w:t xml:space="preserve">Teksasin paahtoleipä</w:t>
        <w:br/>
        <w:t xml:space="preserve">Juusto</w:t>
      </w:r>
    </w:p>
    <w:p>
      <w:r>
        <w:rPr>
          <w:b/>
          <w:u w:val="single"/>
        </w:rPr>
        <w:t xml:space="preserve">Asiakirja 2396</w:t>
      </w:r>
    </w:p>
    <w:p>
      <w:r>
        <w:rPr>
          <w:b/>
        </w:rPr>
        <w:t xml:space="preserve">Ohjeet</w:t>
      </w:r>
    </w:p>
    <w:p>
      <w:r>
        <w:t xml:space="preserve">Kirjoita joitakin kriittisiä kohtia Sfaxin yliopistosta käyttäen viitteenä alla olevaa tekstiä.</w:t>
      </w:r>
    </w:p>
    <w:p>
      <w:r>
        <w:rPr>
          <w:b/>
        </w:rPr>
        <w:t xml:space="preserve">Konteksti</w:t>
      </w:r>
    </w:p>
    <w:p>
      <w:r>
        <w:t xml:space="preserve">Sfaxin yliopisto (arabiaksi: جامعة صفاقس ranskaksi: Université de Sfax) on yliopisto Sfaxissa, Tunisiassa. Se perustettiin vuonna 1986 nimellä University of the South tarkoituksena kattaa kaikki Etelä-Tunisian akateemiset laitokset. Se on jaettu kolmeen yliopistoon, mukaan lukien nykyinen Sfaxin yliopisto, kun Gabesin yliopisto perustettiin vuonna 2003 ja Gafsan yliopisto vuonna 2004.</w:t>
      </w:r>
    </w:p>
    <w:p>
      <w:r>
        <w:rPr>
          <w:b/>
        </w:rPr>
        <w:t xml:space="preserve">Vastaus</w:t>
      </w:r>
    </w:p>
    <w:p>
      <w:r>
        <w:t xml:space="preserve">1. Sfaxissa sijaitsee Sfaxin yliopisto.</w:t>
        <w:br/>
        <w:t xml:space="preserve"> 2. Kaikkien Etelä-Tunisian akateemisten laitosten sisällyttämiseksi Etelä-Tunisian yliopisto perustettiin vuonna 1986.</w:t>
        <w:br/>
        <w:t xml:space="preserve"> 3. Se on jaettu kolmeen oppilaitokseen, mukaan lukien nykyinen Sfaxin yliopisto, Gabesin yliopiston perustamisen myötä vuonna 2003 ja Gafsan yliopiston perustamisen myötä vuonna 2004.</w:t>
      </w:r>
    </w:p>
    <w:p>
      <w:r>
        <w:rPr>
          <w:b/>
          <w:u w:val="single"/>
        </w:rPr>
        <w:t xml:space="preserve">Asiakirja 2397</w:t>
      </w:r>
    </w:p>
    <w:p>
      <w:r>
        <w:rPr>
          <w:b/>
        </w:rPr>
        <w:t xml:space="preserve">Ohjeet</w:t>
      </w:r>
    </w:p>
    <w:p>
      <w:r>
        <w:t xml:space="preserve">Mitkä suuret komeetat on nimetty ihmisten mukaan?</w:t>
      </w:r>
    </w:p>
    <w:p>
      <w:r>
        <w:rPr>
          <w:b/>
        </w:rPr>
        <w:t xml:space="preserve">Vastaus</w:t>
      </w:r>
    </w:p>
    <w:p>
      <w:r>
        <w:t xml:space="preserve">Suuret komeetat nimetty ihmisten mukaan:</w:t>
        <w:br/>
        <w:t xml:space="preserve">Aristoteleen komeetta</w:t>
        <w:br/>
        <w:t xml:space="preserve">- Caesarin komeetta</w:t>
        <w:br/>
        <w:t xml:space="preserve">- Donatin komeetta</w:t>
        <w:br/>
        <w:t xml:space="preserve">- Halleyn komeetta</w:t>
        <w:br/>
        <w:t xml:space="preserve">- Komeetta Skjellerup-Maristany</w:t>
        <w:br/>
        <w:t xml:space="preserve">- Komeetta Arend-Roland</w:t>
        <w:br/>
        <w:t xml:space="preserve">- Komeetta Mrkos</w:t>
        <w:br/>
        <w:t xml:space="preserve">-</w:t>
        <w:t xml:space="preserve">Komeetta Ikeya-Seki</w:t>
        <w:br/>
        <w:t xml:space="preserve">- Komeetta Bennett</w:t>
        <w:br/>
        <w:t xml:space="preserve">- Komeetta Kohoutek</w:t>
        <w:br/>
        <w:t xml:space="preserve">- Komeetta West</w:t>
        <w:br/>
        <w:t xml:space="preserve">- Komeetta Hyakutake</w:t>
        <w:br/>
        <w:t xml:space="preserve">- Komeetta Hale-Bopp</w:t>
        <w:br/>
        <w:t xml:space="preserve">- Komeetta McNaught</w:t>
        <w:br/>
        <w:t xml:space="preserve">- Komeetta Lovejoy</w:t>
      </w:r>
    </w:p>
    <w:p>
      <w:r>
        <w:rPr>
          <w:b/>
          <w:u w:val="single"/>
        </w:rPr>
        <w:t xml:space="preserve">Asiakirja 2398</w:t>
      </w:r>
    </w:p>
    <w:p>
      <w:r>
        <w:rPr>
          <w:b/>
        </w:rPr>
        <w:t xml:space="preserve">Ohjeet</w:t>
      </w:r>
    </w:p>
    <w:p>
      <w:r>
        <w:t xml:space="preserve">Mikä on makuupussi?</w:t>
      </w:r>
    </w:p>
    <w:p>
      <w:r>
        <w:rPr>
          <w:b/>
        </w:rPr>
        <w:t xml:space="preserve">Vastaus</w:t>
      </w:r>
    </w:p>
    <w:p>
      <w:r>
        <w:t xml:space="preserve">Makuupussi on lämmin peitto, joka voidaan vetää vetoketjulla kiinni nukkumaan. Makuupussit täytetään yleensä joko untuvalla tai synteettisellä materiaalilla (untuva on kevyempää, mutta pysyy pidempään märkänä), ja niitä käytetään usein yöpymiseen retkeillessä.</w:t>
      </w:r>
    </w:p>
    <w:p>
      <w:r>
        <w:rPr>
          <w:b/>
          <w:u w:val="single"/>
        </w:rPr>
        <w:t xml:space="preserve">Asiakirja 2399</w:t>
      </w:r>
    </w:p>
    <w:p>
      <w:r>
        <w:rPr>
          <w:b/>
        </w:rPr>
        <w:t xml:space="preserve">Ohjeet</w:t>
      </w:r>
    </w:p>
    <w:p>
      <w:r>
        <w:t xml:space="preserve">Kerro seuraavasta elokuvien luettelosta, mitkä niistä ovat komedioita, draamoja, kauhuelokuvia tai toimintaelokuvia: Kummisedä, Mission Impossible, Kun Harry tapasi Sallyn, Manaaja, Kummisedä, Mission Impossible...</w:t>
      </w:r>
    </w:p>
    <w:p>
      <w:r>
        <w:rPr>
          <w:b/>
        </w:rPr>
        <w:t xml:space="preserve">Vastaus</w:t>
      </w:r>
    </w:p>
    <w:p>
      <w:r>
        <w:t xml:space="preserve">- Kun Harry tapasi Sallyn:</w:t>
        <w:t xml:space="preserve">Komedia</w:t>
        <w:br/>
        <w:t xml:space="preserve">- Manaaja</w:t>
        <w:t xml:space="preserve">Kummisetä</w:t>
        <w:t xml:space="preserve">Horror</w:t>
        <w:br/>
        <w:t xml:space="preserve">- The Godfather:</w:t>
        <w:t xml:space="preserve">Draama</w:t>
        <w:br/>
        <w:t xml:space="preserve">- Mission Impossible: Toiminta</w:t>
      </w:r>
    </w:p>
    <w:p>
      <w:r>
        <w:rPr>
          <w:b/>
          <w:u w:val="single"/>
        </w:rPr>
        <w:t xml:space="preserve">Asiakirja 2400</w:t>
      </w:r>
    </w:p>
    <w:p>
      <w:r>
        <w:rPr>
          <w:b/>
        </w:rPr>
        <w:t xml:space="preserve">Ohjeet</w:t>
      </w:r>
    </w:p>
    <w:p>
      <w:r>
        <w:t xml:space="preserve">Kuka on David Dicks?</w:t>
      </w:r>
    </w:p>
    <w:p>
      <w:r>
        <w:rPr>
          <w:b/>
        </w:rPr>
        <w:t xml:space="preserve">Konteksti</w:t>
      </w:r>
    </w:p>
    <w:p>
      <w:r>
        <w:t xml:space="preserve">David Griffiths Dicks, OAM, CitWA, (s. 6. lokakuuta 1978) on australialainen merimies.</w:t>
      </w:r>
    </w:p>
    <w:p>
      <w:r>
        <w:rPr>
          <w:b/>
        </w:rPr>
        <w:t xml:space="preserve">Vastaus</w:t>
      </w:r>
    </w:p>
    <w:p>
      <w:r>
        <w:t xml:space="preserve">David Griffiths Dicks, OAM, CitWA, (s. 6. lokakuuta 1978) on australialainen merimies. Hänestä tuli nuorin henkilö, joka on purjehtinut yksin maailman ympäri. Helmikuussa 1996 hän lähti 17-vuotiaana Länsi-Australian Fremantlesta liikkeelle perheensä 10-metrisellä S&amp;S 34 -aluksella nimeltä "Seaflight". Yhdeksän kuukautta kestäneen maailmanympärimatkan aikana hän kohtasi monia haasteita, kuten lukuisia kolareita, huonoa säätä, varustevikoja ja ruokamyrkytyksiä. Koska hän hyväksyi pultin kiinnittämiseksi lauttaansa Falklandinsaarten lähellä, hänen maailmanympärimatkustustaan ei pidetty avustamattomana. Hän palasi marraskuussa 1996 turvallisesti Fremantleen suuren fanfaarin keskellä, ja hänelle järjestettiin muun muassa juoksuparaati ja annettiin Perth Cityn avaimet.</w:t>
      </w:r>
    </w:p>
    <w:p>
      <w:r>
        <w:rPr>
          <w:b/>
          <w:u w:val="single"/>
        </w:rPr>
        <w:t xml:space="preserve">Asiakirja 2401</w:t>
      </w:r>
    </w:p>
    <w:p>
      <w:r>
        <w:rPr>
          <w:b/>
        </w:rPr>
        <w:t xml:space="preserve">Ohjeet</w:t>
      </w:r>
    </w:p>
    <w:p>
      <w:r>
        <w:t xml:space="preserve">Mitä eroa on viululla ja alttoviululla?</w:t>
      </w:r>
    </w:p>
    <w:p>
      <w:r>
        <w:rPr>
          <w:b/>
        </w:rPr>
        <w:t xml:space="preserve">Vastaus</w:t>
      </w:r>
    </w:p>
    <w:p>
      <w:r>
        <w:t xml:space="preserve">Alttoviulu on jousisoitin, jota soitetaan jousella, nyppimällä tai eri tekniikoilla. Se on hieman suurempi kuin viulu, ja sen ääni on matalampi ja syvempi.</w:t>
      </w:r>
    </w:p>
    <w:p>
      <w:r>
        <w:rPr>
          <w:b/>
          <w:u w:val="single"/>
        </w:rPr>
        <w:t xml:space="preserve">Asiakirja 2402</w:t>
      </w:r>
    </w:p>
    <w:p>
      <w:r>
        <w:rPr>
          <w:b/>
        </w:rPr>
        <w:t xml:space="preserve">Ohjeet</w:t>
      </w:r>
    </w:p>
    <w:p>
      <w:r>
        <w:t xml:space="preserve">Kumpi voittaisi nyrkkeilijän ja MMA-ottelijan välillä?</w:t>
      </w:r>
    </w:p>
    <w:p>
      <w:r>
        <w:rPr>
          <w:b/>
        </w:rPr>
        <w:t xml:space="preserve">Vastaus</w:t>
      </w:r>
    </w:p>
    <w:p>
      <w:r>
        <w:t xml:space="preserve">Taistelussa, jossa ei käytännössä ole sääntöjä tai jossa noudatetaan MMA:n sääntöjä. MMA-ottelijalla on selkeä etu nyrkkeilijään nähden, koska MMA-ottelijoilla on monenlaisia taitoja, esimerkiksi he voivat käyttää sekä käsiään että jalkojaan. Nyrkkeilysääntöjen mukaan sama periaate pätee kuitenkin, ja nyrkkeilijä olisi tässä tilanteessa ehdottomasti etulyöntiasemassa. Hyvä esimerkki on Floyd Mayweatherin ja Conor McGregorin välinen ottelu, joka käytiin nyrkkeilysäännöillä ja jossa Mayweather nousi voittajaksi.</w:t>
      </w:r>
    </w:p>
    <w:p>
      <w:r>
        <w:rPr>
          <w:b/>
          <w:u w:val="single"/>
        </w:rPr>
        <w:t xml:space="preserve">Asiakirja 2403</w:t>
      </w:r>
    </w:p>
    <w:p>
      <w:r>
        <w:rPr>
          <w:b/>
        </w:rPr>
        <w:t xml:space="preserve">Ohjeet</w:t>
      </w:r>
    </w:p>
    <w:p>
      <w:r>
        <w:t xml:space="preserve">Miksi sinun on säästettävä rahaa</w:t>
      </w:r>
    </w:p>
    <w:p>
      <w:r>
        <w:rPr>
          <w:b/>
        </w:rPr>
        <w:t xml:space="preserve">Vastaus</w:t>
      </w:r>
    </w:p>
    <w:p>
      <w:r>
        <w:t xml:space="preserve">Koska tarvitset sitä hätätilanteessa . Et tiedä, että et voi ansaita rahaa aina.</w:t>
      </w:r>
    </w:p>
    <w:p>
      <w:r>
        <w:rPr>
          <w:b/>
          <w:u w:val="single"/>
        </w:rPr>
        <w:t xml:space="preserve">Asiakirja 2404</w:t>
      </w:r>
    </w:p>
    <w:p>
      <w:r>
        <w:rPr>
          <w:b/>
        </w:rPr>
        <w:t xml:space="preserve">Ohjeet</w:t>
      </w:r>
    </w:p>
    <w:p>
      <w:r>
        <w:t xml:space="preserve">Mikä on osakeindeksi?</w:t>
      </w:r>
    </w:p>
    <w:p>
      <w:r>
        <w:rPr>
          <w:b/>
        </w:rPr>
        <w:t xml:space="preserve">Vastaus</w:t>
      </w:r>
    </w:p>
    <w:p>
      <w:r>
        <w:t xml:space="preserve">Osakeindeksi tai pörssi-indeksi on menetelmä, jolla mitataan osakemarkkinoiden tietyn osan arvoa. Se lasketaan valittujen osakkeiden hinnoista (yleensä painotettu keskiarvo). Sijoittajat ja rahoitusjohtajat käyttävät sitä markkinoiden kuvaamiseen ja tiettyjen sijoitusten tuottojen vertailuun. Esimerkiksi S&amp;P 500 perustuu 500 suuren yrityksen markkina-arvoihin, joiden osakkeet on listattu NYSE:ssä tai NASDAQissa.</w:t>
      </w:r>
    </w:p>
    <w:p>
      <w:r>
        <w:rPr>
          <w:b/>
          <w:u w:val="single"/>
        </w:rPr>
        <w:t xml:space="preserve">Asiakirja 2405</w:t>
      </w:r>
    </w:p>
    <w:p>
      <w:r>
        <w:rPr>
          <w:b/>
        </w:rPr>
        <w:t xml:space="preserve">Ohjeet</w:t>
      </w:r>
    </w:p>
    <w:p>
      <w:r>
        <w:t xml:space="preserve">luetella 7 suosikkimakua</w:t>
      </w:r>
    </w:p>
    <w:p>
      <w:r>
        <w:rPr>
          <w:b/>
        </w:rPr>
        <w:t xml:space="preserve">Vastaus</w:t>
      </w:r>
    </w:p>
    <w:p>
      <w:r>
        <w:t xml:space="preserve">Vanilja</w:t>
        <w:br/>
        <w:t xml:space="preserve">Suklaa</w:t>
        <w:br/>
        <w:t xml:space="preserve">Appelsiini</w:t>
        <w:br/>
        <w:t xml:space="preserve">Mansikka</w:t>
        <w:br/>
        <w:t xml:space="preserve">ananas</w:t>
        <w:br/>
        <w:t xml:space="preserve">Mango</w:t>
        <w:br/>
        <w:t xml:space="preserve">suklaa chocochip</w:t>
      </w:r>
    </w:p>
    <w:p>
      <w:r>
        <w:rPr>
          <w:b/>
          <w:u w:val="single"/>
        </w:rPr>
        <w:t xml:space="preserve">Asiakirja 2406</w:t>
      </w:r>
    </w:p>
    <w:p>
      <w:r>
        <w:rPr>
          <w:b/>
        </w:rPr>
        <w:t xml:space="preserve">Ohjeet</w:t>
      </w:r>
    </w:p>
    <w:p>
      <w:r>
        <w:t xml:space="preserve">Kerro minulle, onko kukin lentoyhtiö amerikkalainen vai eurooppalainen: British Airways, United Airlines, Southwest Airlines, Jet Blue, Easy Jet, Ryan Air.</w:t>
      </w:r>
    </w:p>
    <w:p>
      <w:r>
        <w:rPr>
          <w:b/>
        </w:rPr>
        <w:t xml:space="preserve">Vastaus</w:t>
      </w:r>
    </w:p>
    <w:p>
      <w:r>
        <w:t xml:space="preserve">British Airways:</w:t>
        <w:br/>
        <w:t xml:space="preserve">United Airlines:</w:t>
        <w:t xml:space="preserve">American</w:t>
        <w:br/>
        <w:t xml:space="preserve">Southwest Airlines:</w:t>
        <w:t xml:space="preserve">American</w:t>
        <w:br/>
        <w:t xml:space="preserve">Jet Blue:</w:t>
        <w:t xml:space="preserve">American</w:t>
        <w:br/>
        <w:t xml:space="preserve">Easy Jet:</w:t>
        <w:br/>
        <w:t xml:space="preserve">Ryan Air: European</w:t>
      </w:r>
    </w:p>
    <w:p>
      <w:r>
        <w:rPr>
          <w:b/>
          <w:u w:val="single"/>
        </w:rPr>
        <w:t xml:space="preserve">Asiakirja 2407</w:t>
      </w:r>
    </w:p>
    <w:p>
      <w:r>
        <w:rPr>
          <w:b/>
        </w:rPr>
        <w:t xml:space="preserve">Ohjeet</w:t>
      </w:r>
    </w:p>
    <w:p>
      <w:r>
        <w:t xml:space="preserve">Tee yhteenveto Call of Duty: Modern Warfare 2 -pelin kehittämisen ja julkaisun tärkeimmistä tapahtumista tämän tekstin perusteella.</w:t>
      </w:r>
    </w:p>
    <w:p>
      <w:r>
        <w:rPr>
          <w:b/>
        </w:rPr>
        <w:t xml:space="preserve">Konteksti</w:t>
      </w:r>
    </w:p>
    <w:p>
      <w:r>
        <w:t xml:space="preserve">Call of Duty: Modern Warfare 2 on Infinity Wardin kehittämä ja Activisionin julkaisema ensimmäisen persoonan räiskintäpeli vuodelta 2009. Se on Call of Duty -sarjan kuudes osa ja suora jatko-osa Call of Duty 4: Modern Warfare -pelille. Se julkaistiin maailmanlaajuisesti 10. marraskuuta 2009 Microsoft Windowsille, PlayStation 3:lle ja Xbox 360:lle. Erillinen versio Nintendo DS:lle, nimeltään Modern Warfare: Mobilized, julkaistiin myös samana päivänä. Aspyr kehitti version macOS:lle ja se julkaistiin toukokuussa 2014, ja Xbox 360 -versio muutettiin taaksepäin yhteensopivaksi Xbox Onelle vuonna 2018.</w:t>
        <w:br/>
        <w:br/>
        <w:t xml:space="preserve"> Pelin kampanjassa seurataan kapteeni Soap MacTavishin komentamaa monikansallista erikoisjoukkojen yksikköä Task Force 141:tä, joka jahtaa venäläisen ultranationalistipuolueen johtajaa Vladimir Makarovia, sekä Yhdysvaltain armeijan 1. pataljoonan/75. rangerirykmentin rangereita, jotka puolustavat Washingtonin aluetta venäläisiltä hyökkäykseltä. Pelin tärkeimmät pelattavat hahmot ovat 141:n kersantti Gary "Roach" Sanderson ja Army Rangersin sotamies James Ramirez, ja kapteeni MacTavish tulee pelattavaksi myöhemmin kampanjan aikana. Pelissä on laaja moninpelitila, jossa on useita uusia ominaisuuksia ja toimintatapoja, joita ei nähty sen edeltäjissä.</w:t>
        <w:br/>
        <w:br/>
        <w:t xml:space="preserve"> Pelin kehitys alkoi vuonna 2008, jolloin se tunnettiin vielä nimellä Call of Duty 6. Se käyttää IW 4.0 -moottoria, joka on parannettu versio Call of Duty 4:n IW 3.0 -moottorista. Infinity Ward sai kampanjatilan kehittämisessä vaikutteita tosielämän konflikteista. Aluksi he testasivat moninpelitilaa pelaamalla pelin sisäistä beta-versiota. Modern Warfare 2 julkistettiin virallisesti helmikuussa 2009. Pelin kiusoittelu alkoi maaliskuussa, jolloin pelistä julkaistiin lyhyitä trailereita ja lopulta koko pelin paljastava traileri. Moninpelitila paljastettiin pian sen jälkeen. Peliin julkaistiin julkaisun jälkeen kaksi ladattavaa sisältöpakettia, joista kumpikin sisälsi viisi uutta moninpelikarttaa, joista osa oli uudelleenmasteroituja karttoja Call of Duty 4:stä.</w:t>
        <w:br/>
        <w:br/>
        <w:t xml:space="preserve"> Modern Warfare 2 sai yleisön suosionosoituksia kampanjasta, moninpelistä ja sisällön määrästä, vaikka se sai jonkin verran kritiikkiä lyhyestä kestostaan ja innovatiivisuuden puutteesta. Vuorokauden sisällä julkaisusta peliä myytiin noin 4,7 miljoonaa kappaletta Pohjois-Amerikassa ja Yhdistyneessä kuningaskunnassa. Vuoteen 2013 mennessä peliä oli myyty 22,7 miljoonaa kappaletta. Julkaisun ohessa tuotettiin myös sarjakuvasarja, joka perustui hahmo Simon "Ghost" Rileyyn ja jonka nimi oli Modern Warfare 2: Ghost. Pelin menestyksestä huolimatta se joutui kiistojen kohteeksi, joista yksi koski pelattavaa tasoa, jossa pelaajan piti tehdä terrori-isku lentokentälle. Jatko-osa, Call of Duty: Modern Warfare 3, julkaistiin vuonna 2011, ja se päättää alkuperäisen Modern Warfaren tarinan. Pelin kampanjan remasterointi, Call of Duty: Modern Warfare 2 Campaign Remastered, julkaistiin maaliskuussa 2020 PlayStation 4:lle ja huhtikuussa 2020 Microsoft Windowsille ja Xbox Onelle.</w:t>
      </w:r>
    </w:p>
    <w:p>
      <w:r>
        <w:rPr>
          <w:b/>
        </w:rPr>
        <w:t xml:space="preserve">Vastaus</w:t>
      </w:r>
    </w:p>
    <w:p>
      <w:r>
        <w:t xml:space="preserve">2008:</w:t>
        <w:br/>
        <w:t xml:space="preserve">Helmikuu 2009: peli julkistettiin virallisesti</w:t>
        <w:br/>
        <w:t xml:space="preserve">Maaliskuu 2009: pelin testaus alkoi</w:t>
        <w:br/>
        <w:t xml:space="preserve">10. marraskuuta 2009: peli julkaistiin maailmanlaajuisesti Microsoft Windowsille, PlayStation 3:lle ja Xbox 360:</w:t>
        <w:br/>
        <w:t xml:space="preserve">2014: julkaistaan macOS:lle</w:t>
        <w:br/>
        <w:t xml:space="preserve">2018: julkaistaan Xbox Onelle</w:t>
        <w:br/>
        <w:t xml:space="preserve">Maaliskuu 2020: remasteroitu versio julkaistaan PlayStation 4:</w:t>
        <w:br/>
        <w:t xml:space="preserve">Huhtikuu 2020: remasteroitu versio julkaistaan Microsoft WIndowsille ja Xbox Onelle</w:t>
      </w:r>
    </w:p>
    <w:p>
      <w:r>
        <w:rPr>
          <w:b/>
          <w:u w:val="single"/>
        </w:rPr>
        <w:t xml:space="preserve">Asiakirja 2408</w:t>
      </w:r>
    </w:p>
    <w:p>
      <w:r>
        <w:rPr>
          <w:b/>
        </w:rPr>
        <w:t xml:space="preserve">Ohjeet</w:t>
      </w:r>
    </w:p>
    <w:p>
      <w:r>
        <w:t xml:space="preserve">Kuvaile suunnitelma automatkasta Las Vegasista West Grand Canyoniin, johon sisältyy pysähdyksiä Hooverin padolla käyntiä ja lounasta varten. Suunnitelmasi tulisi sisältää budjetti, aikataulu ja kuvaus nähtävyyksistä 7 hengen kaveriporukalle.</w:t>
      </w:r>
    </w:p>
    <w:p>
      <w:r>
        <w:rPr>
          <w:b/>
        </w:rPr>
        <w:t xml:space="preserve">Vastaus</w:t>
      </w:r>
    </w:p>
    <w:p>
      <w:r>
        <w:t xml:space="preserve">Tuo on hieno road trip! Seitsemän hengen ryhmä mahtuu täydellisesti 7-paikkaiseen autoon, jonka voit vuokrata joltakin Las Vegasin monista palveluntarjoajista. Aloita päiväsi aikaisin aamulla saadaksesi auton ja noutaaksesi ystäväsi. Sieltä ensimmäinen määränpääsi on Hooverin pato, joka sijaitsee noin 40 minuutin ajomatkan päässä Las Vegasista. Ota aikaa ottaa kuvia sillalta ja mene sitten patoon, voit käydä sisällä, itseopastettu lippu on 10 dollaria. Olette siellä pari tuntia.</w:t>
        <w:br/>
        <w:br/>
        <w:t xml:space="preserve"> Näiden jälkeen sinun täytyy mennä kaakkoon ja kääntyä Dolan Springsiin, tämä on tunnin ajomatka, joten siihen mennessä olet noin lounasaikaan, joka maksaa sinulle noin 15 dollaria.</w:t>
        <w:br/>
        <w:t xml:space="preserve"> Dolan Sprintsistä on suoraan 50 minuutin ajomatka West Grand Canyoniin. Tiellä löydät puolivälissä Arizonan Joshua Tree Forest. Käytä aikaa sen sekä matkan varrella olevan aavikon arvostamiseen.</w:t>
        <w:br/>
        <w:br/>
        <w:t xml:space="preserve"> Kun saavut West Grand Canyoniin, voit ostaa 70 dollarin hintaisen yleisen pääsylipun + Skywalkin. Tämä antaa sinulle rajoittamattoman pääsyn päiväksi Eagle Pointiin, Guano Pointiin, Hualapai Ranchille ja Skywalk-kokemukseen. Voit kävellä taivaalla 10 jalkaa leveällä, hevosenkengän muotoisella lasisillalla, joka ulottuu 70 jalkaa Grand Canyonin reunan yli.</w:t>
        <w:br/>
        <w:br/>
        <w:t xml:space="preserve"> Kun lähdet West Grand Canyonista, matka takaisin Las Vegasiin kestää 2 tuntia. Sinun on täytettävä tankki, ennen kuin palautat ajoneuvon vuokraamoon. Vuokraus päiväksi ja bensa maksavat noin 35 dollaria henkilöä kohden.</w:t>
        <w:br/>
        <w:br/>
        <w:t xml:space="preserve"> Riippuen vauhdistasi, tämä on aamu- ja iltapäiväinen road trip. Arvioidut kustannukset ovat 130 dollaria henkilöä kohti.</w:t>
      </w:r>
    </w:p>
    <w:p>
      <w:r>
        <w:rPr>
          <w:b/>
          <w:u w:val="single"/>
        </w:rPr>
        <w:t xml:space="preserve">Asiakirja 2409</w:t>
      </w:r>
    </w:p>
    <w:p>
      <w:r>
        <w:rPr>
          <w:b/>
        </w:rPr>
        <w:t xml:space="preserve">Ohjeet</w:t>
      </w:r>
    </w:p>
    <w:p>
      <w:r>
        <w:t xml:space="preserve">Poimi Paradelan kunnassa asuvien miesten ja naisten lukumäärä ja listaa ne pilkkujen avulla muodossa {mies} - {luku} ja {nainen} - {luku) pilkulla erotettuna.</w:t>
      </w:r>
    </w:p>
    <w:p>
      <w:r>
        <w:rPr>
          <w:b/>
        </w:rPr>
        <w:t xml:space="preserve">Konteksti</w:t>
      </w:r>
    </w:p>
    <w:p>
      <w:r>
        <w:t xml:space="preserve">Paradela on kunta Lugon maakunnassa Galiciassa Luoteis-Espanjassa. Se sijaitsee Sarrian alueella. Paradelassa asui 2 193 ihmistä vuonna 2008 (1 101 miestä ja 1 092 naista). Se on tunnettu yhteydestään Pyhän Jaakobin tiehen. Tällaisen Santiago de Compostelaan päättyvän tien ranskalainen reitti kulkee viiden Paradelan seurakunnan kautta: Ferreiros, Francos, Laxe, Cortes ja Loio.</w:t>
      </w:r>
    </w:p>
    <w:p>
      <w:r>
        <w:rPr>
          <w:b/>
        </w:rPr>
        <w:t xml:space="preserve">Vastaus</w:t>
      </w:r>
    </w:p>
    <w:p>
      <w:r>
        <w:t xml:space="preserve">{Miehet} - {1,101}, {Naiset} - {1,092}</w:t>
      </w:r>
    </w:p>
    <w:p>
      <w:r>
        <w:rPr>
          <w:b/>
          <w:u w:val="single"/>
        </w:rPr>
        <w:t xml:space="preserve">Asiakirja 2410</w:t>
      </w:r>
    </w:p>
    <w:p>
      <w:r>
        <w:rPr>
          <w:b/>
        </w:rPr>
        <w:t xml:space="preserve">Ohjeet</w:t>
      </w:r>
    </w:p>
    <w:p>
      <w:r>
        <w:t xml:space="preserve">Ketkä ovat Tesla Motorsin perustajia?</w:t>
      </w:r>
    </w:p>
    <w:p>
      <w:r>
        <w:rPr>
          <w:b/>
        </w:rPr>
        <w:t xml:space="preserve">Vastaus</w:t>
      </w:r>
    </w:p>
    <w:p>
      <w:r>
        <w:t xml:space="preserve">Eberhard, Tarpenning, Wright, Elon Musk ja J.B. Straubel.</w:t>
      </w:r>
    </w:p>
    <w:p>
      <w:r>
        <w:rPr>
          <w:b/>
          <w:u w:val="single"/>
        </w:rPr>
        <w:t xml:space="preserve">Asiakirja 2411</w:t>
      </w:r>
    </w:p>
    <w:p>
      <w:r>
        <w:rPr>
          <w:b/>
        </w:rPr>
        <w:t xml:space="preserve">Ohjeet</w:t>
      </w:r>
    </w:p>
    <w:p>
      <w:r>
        <w:t xml:space="preserve">Mitä eroa on refraktorikaukoputkella ja heijastinkaukoputkella?</w:t>
      </w:r>
    </w:p>
    <w:p>
      <w:r>
        <w:rPr>
          <w:b/>
        </w:rPr>
        <w:t xml:space="preserve">Vastaus</w:t>
      </w:r>
    </w:p>
    <w:p>
      <w:r>
        <w:t xml:space="preserve">Refraktoriteleskooppi käyttää linssejä valon keskittämiseen kuvaksi, kun taas heijastinteleskooppi käyttää peilejä. Heijastinteleskoopit ovat yleensä parempia kirkkaampien taivaankappaleiden, kuten kuun tai planeettojen, visuaaliseen tarkasteluun, ja ne voivat kerätä enemmän valoa suuremman aukkonsa ansiosta. Refraktoriteleskoopit tarjoavat paremman kontrastin ja kuvanlaadun, mutta ne keräävät vähemmän valoa, minkä vuoksi ne soveltuvat paremmin astrokuvaukseen, jossa valotusaikaa voidaan säätää sen kompensoimiseksi.</w:t>
      </w:r>
    </w:p>
    <w:p>
      <w:r>
        <w:rPr>
          <w:b/>
          <w:u w:val="single"/>
        </w:rPr>
        <w:t xml:space="preserve">Asiakirja 2412</w:t>
      </w:r>
    </w:p>
    <w:p>
      <w:r>
        <w:rPr>
          <w:b/>
        </w:rPr>
        <w:t xml:space="preserve">Ohjeet</w:t>
      </w:r>
    </w:p>
    <w:p>
      <w:r>
        <w:t xml:space="preserve">Tunnista, kumpi soitin on jousi- vai lyömäsoittimet: Celesta, Masenqo</w:t>
      </w:r>
    </w:p>
    <w:p>
      <w:r>
        <w:rPr>
          <w:b/>
        </w:rPr>
        <w:t xml:space="preserve">Vastaus</w:t>
      </w:r>
    </w:p>
    <w:p>
      <w:r>
        <w:t xml:space="preserve">Masenqo on jousi, Celesta on lyömäsoittimet.</w:t>
      </w:r>
    </w:p>
    <w:p>
      <w:r>
        <w:rPr>
          <w:b/>
          <w:u w:val="single"/>
        </w:rPr>
        <w:t xml:space="preserve">Asiakirja 2413</w:t>
      </w:r>
    </w:p>
    <w:p>
      <w:r>
        <w:rPr>
          <w:b/>
        </w:rPr>
        <w:t xml:space="preserve">Ohjeet</w:t>
      </w:r>
    </w:p>
    <w:p>
      <w:r>
        <w:t xml:space="preserve">Mitä minun pitäisi tehdä, jos olen eri mieltä ystäväni, työtoverini tai perheenjäseneni kanssa jostain intohimoisesta asiasta, kuten politiikasta?</w:t>
      </w:r>
    </w:p>
    <w:p>
      <w:r>
        <w:rPr>
          <w:b/>
        </w:rPr>
        <w:t xml:space="preserve">Vastaus</w:t>
      </w:r>
    </w:p>
    <w:p>
      <w:r>
        <w:t xml:space="preserve">Asioiden näkeminen eri tavalla kuin henkilö, jonka kanssa olet säännöllisesti tekemisissä tai josta jopa välität, voi olla vaikea kokemus. Se voi olla myös ihana asia. Jokainen ihminen tällä planeetalla on erilainen, ja hänen uskomuksensa perustuvat hänen kulttuuriinsa, kasvatukseensa, henkilökohtaisiin kokemuksiinsa, koulutukseensa, ympäristöönsä jne. Tämän tunnistaminen ja toisen ihmisen näkökulman todellinen kuunteleminen on tärkeää. Monissa tapauksissa, kun mielipide-ero kärjistyy, se johtuu siitä, että toinen tai molemmat asianosaiset eivät kuunnelleet tai kunnioittaneet toista. Jos olet ahdasmielinen, saatat jäädä paitsi uuden oppimisesta.</w:t>
        <w:br/>
        <w:t xml:space="preserve"> Jos molemmat osapuolet ovat edelleen eri mieltä eikä asia ole täysin vastoin uskomuksiasi, kulttuuriasi tai etiikkaasi, sekin on ihan OK. Sovi, että olet eri mieltä, ja jatka eteenpäin. Elämä on liian lyhyt ollaksesi vihainen ihmisille, joista välität, vain koska ette ole samaa mieltä.</w:t>
      </w:r>
    </w:p>
    <w:p>
      <w:r>
        <w:rPr>
          <w:b/>
          <w:u w:val="single"/>
        </w:rPr>
        <w:t xml:space="preserve">Asiakirja 2414</w:t>
      </w:r>
    </w:p>
    <w:p>
      <w:r>
        <w:rPr>
          <w:b/>
        </w:rPr>
        <w:t xml:space="preserve">Ohjeet</w:t>
      </w:r>
    </w:p>
    <w:p>
      <w:r>
        <w:t xml:space="preserve">Mikä on Indianapolis 500?</w:t>
      </w:r>
    </w:p>
    <w:p>
      <w:r>
        <w:rPr>
          <w:b/>
        </w:rPr>
        <w:t xml:space="preserve">Konteksti</w:t>
      </w:r>
    </w:p>
    <w:p>
      <w:r>
        <w:t xml:space="preserve">Indianapolis 500, joka tunnetaan virallisesti nimellä Indianapolis 500-Mile Race,[1][2] ja jota kutsutaan yleisesti nimellä Indy 500, on vuosittainen autokilpailu, joka järjestetään Indianapolis Motor Speedwaylla (IMS) Speedwaylla Indianapolisin esikaupunkialueella Indianapolisissa, Yhdysvalloissa. Tapahtuma järjestetään perinteisesti Memorial Day -viikonloppuna, yleensä toukokuun viimeisenä viikonloppuna. Se on osa IndyCar Series -sarjaa, joka on amerikkalaisen avoimen autourheilun huipputaso, ja se tunnetaan yleisesti nimellä "Indy car racing". Itse rata on saanut lempinimen "Brickyard", koska sen ajopinta päällystettiin tiilellä syksyllä 1909. Yksi tiilipiha on edelleen näkyvissä lähtö- ja maalilinjalla. Kilpaurheilun suurimmaksi spektaakkeliksi mainostettua tapahtumaa[3] pidetään osana moottoriurheilun kolmoiskruunua yhdessä Le Mansin 24 tunnin ja Monacon Grand Prix'n kanssa, joiden kanssa se yleensä ajetaan samaan aikaan[4].</w:t>
      </w:r>
    </w:p>
    <w:p>
      <w:r>
        <w:rPr>
          <w:b/>
        </w:rPr>
        <w:t xml:space="preserve">Vastaus</w:t>
      </w:r>
    </w:p>
    <w:p>
      <w:r>
        <w:t xml:space="preserve">Indianapolis 500, joka tunnetaan virallisesti nimellä Indianapolis 500-Mile Race,[1][2] ja jota kutsutaan yleisesti nimellä Indy 500, on vuosittainen autokilpailu, joka järjestetään Indianapolis Motor Speedwaylla (IMS) Speedwaylla Indianapolisin esikaupunkialueella Indianapolisissa, Yhdysvalloissa. Tapahtuma järjestetään perinteisesti Memorial Day -viikonloppuna, yleensä toukokuun viimeisenä viikonloppuna. Se on osa IndyCar Series -sarjaa, joka on amerikkalaisen avoimen autourheilun huipputaso, ja se tunnetaan yleisesti nimellä "Indy car racing". Itse rata on saanut lempinimen "Brickyard", koska sen ajopinta päällystettiin tiilellä syksyllä 1909. Yksi tiilipiha on edelleen näkyvissä lähtö- ja maalilinjalla.</w:t>
        <w:t xml:space="preserve">Kilpaurheilun suurimmaksi spektaakkeliksi mainostettua tapahtumaa[3] pidetään osana moottoriurheilun kolmoiskruunua yhdessä Le Mansin 24 tunnin ja Monacon Grand Prix'n kanssa, joiden kanssa se tyypillisesti jakaa päivämäärän.[4]</w:t>
        <w:br/>
        <w:br/>
        <w:t xml:space="preserve">Ensimmäinen kilpailu järjestettiin vuonna 1911, ja sen voitti Ray Harroun. Tapahtuma vietti 100-vuotisjuhliaan vuonna 2011, ja 100. osakilpailu ajettiin vuonna 2016. Tapahtuma oli kahdesti tauolla, vuosina 1917-1918 ensimmäisen maailmansodan vuoksi ja vuosina 1942-1945 toisen maailmansodan vuoksi. Kahdella eri kaudella kilpailu oli osa FIA:n maailmanmestaruuskilpailuja; vuosina 1925-1928 valmistajien maailmanmestaruuskilpailu ja vuosina 1950-1960 kuljettajien maailmanmestaruuskilpailu.</w:t>
        <w:br/>
        <w:br/>
        <w:t xml:space="preserve"> Nykyinen mestari on Marcus Ericsson. Menestyneimmät kuljettajat ovat A. J. Foyt, Al Unser Sr., Rick Mears ja Hélio Castroneves, joista jokainen on voittanut kilpailun neljä kertaa. Eniten voittoja saavuttanut aktiivikuljettaja on Hélio Castroneves. Rick Mears pitää hallussaan ennätystä uran eniten paalupaikkoja kuudella. Menestynein auton omistaja on Roger Penske, Indianapolis Motor Speedwayn ja Team Pensken omistaja, jolla on yhteensä 18 voittoa ja 18 paalupaikkaa. Penskellä on myös viisi voittoa IndyCar Grand Prix -kilpailussa, joka järjestetään yhdistetyllä road course -radalla.</w:t>
        <w:br/>
        <w:br/>
        <w:t xml:space="preserve"> Tapahtuma on täynnä perinteitä ennen kilpailua järjestettävissä seremonioissa, kilpailun jälkeisissä juhlallisuuksissa ja kilpailumenettelyssä. Merkittävimpiä ja suosituimpia perinteitä ovat 33-autoisen kentän asettuminen kolmeen riviin lähtöä varten, vuosittainen "Back Home Again in Indiana" -laulun laulaminen ja voittokaistalla tarjottava maitopullo. Ainutlaatuista on myös se, että karsinnassa kuljettajan on ajettava yhden ajetun kierroksen sijasta neljä kierrosta. Karsinta on erillinen viikonloppu. Speedwayn johto ei paljasta virallista yleisömäärää, mutta pysyvä istumapaikkakapasiteetti on yli 250 000, ja kentän sisäpuolen suojelijat nostavat kisapäivien yleisömäärän noin 300 000:een[5].</w:t>
      </w:r>
    </w:p>
    <w:p>
      <w:r>
        <w:rPr>
          <w:b/>
          <w:u w:val="single"/>
        </w:rPr>
        <w:t xml:space="preserve">Asiakirja 2415</w:t>
      </w:r>
    </w:p>
    <w:p>
      <w:r>
        <w:rPr>
          <w:b/>
        </w:rPr>
        <w:t xml:space="preserve">Ohjeet</w:t>
      </w:r>
    </w:p>
    <w:p>
      <w:r>
        <w:t xml:space="preserve">Poimi annetusta tekstistä maa, joka isännöi vuoden 2022 MM-kisoja.</w:t>
      </w:r>
    </w:p>
    <w:p>
      <w:r>
        <w:rPr>
          <w:b/>
        </w:rPr>
        <w:t xml:space="preserve">Konteksti</w:t>
      </w:r>
    </w:p>
    <w:p>
      <w:r>
        <w:t xml:space="preserve">FIFA:n maailmanmestaruuskilpailut, joita usein kutsutaan yksinkertaisesti maailmanmestaruuskilpailuiksi, ovat kansainvälinen jalkapallokilpailu, jonka pelaavat Kansainvälisen jalkapalloliiton (FIFA) jäsenmaiden miesten A-maajoukkueet, jotka ovat lajin maailmanlaajuinen kattojärjestö. Turnaus on järjestetty joka neljäs vuosi vuonna 1930 järjestetystä avajaisturnauksesta lähtien, paitsi vuosina 1942 ja 1946, jolloin sitä ei järjestetty toisen maailmansodan vuoksi. Hallitseva mestari on Argentiina, joka voitti kolmannen mestaruutensa vuoden 2022 turnauksessa.</w:t>
        <w:br/>
        <w:br/>
        <w:t xml:space="preserve"> Turnaukseen kuuluu kolmen edeltävän vuoden aikana järjestettävä karsintavaihe, jonka perusteella määräytyy, mitkä joukkueet pääsevät turnausvaiheeseen. Turnausvaiheessa 32 joukkuetta kilpailee mestaruudesta isäntämaassa (isäntämaissa) noin kuukauden ajan. Isäntämaa(t) pääsee (pääsevät) automaattisesti turnauksen lohkovaiheeseen. FIFA:n maailmanmestaruuskilpailut on suunniteltu laajennettavaksi 48 joukkueeseen vuoden 2026 turnauksessa.</w:t>
        <w:br/>
        <w:br/>
        <w:t xml:space="preserve"> Vuoden 2022 jalkapallon maailmanmestaruuskilpailuihin mennessä on järjestetty 22 lopputurnausta, joihin on osallistunut yhteensä 80 maajoukkuetta. Pokaalin on voittanut kahdeksan maajoukkuetta. Brasilia on viidellä voitollaan ainoa joukkue, joka on pelannut jokaisessa turnauksessa. Muut MM-kisojen voittajat ovat Saksa ja Italia, joilla kummallakin on neljä mestaruutta, Argentiina, jolla on kolme mestaruutta, Ranska ja ensimmäinen voittaja Uruguay, joilla kummallakin on kaksi mestaruutta, sekä Englanti ja Espanja, joilla kummallakin on yksi mestaruus.</w:t>
        <w:br/>
        <w:br/>
        <w:t xml:space="preserve"> MM-kisat ovat maailman arvostetuin jalkapalloturnaus sekä maailman laajimmin katsottu ja seuratuin yksittäinen urheilutapahtuma.</w:t>
        <w:t xml:space="preserve">Vuoden 2018 MM-kisojen katsojamääräksi arvioitiin 3,57 miljardia (lähes puolet maailman väestöstä),[1][2][3][4][5] kun taas vuoden 2022 MM-kisojen katsojamääräksi arvioitiin noin 5 miljardia, ja loppuottelua seurasi lähes 1,5 miljardia ihmistä.</w:t>
        <w:br/>
        <w:br/>
        <w:t xml:space="preserve">Seitsemäntoista maata on isännöinyt MM-kisoja, viimeisimpänä vuoden 2022 kisoja isännöinyt Qatar. Vuoden 2026 turnausta isännöivät yhdessä Kanada, Yhdysvallat ja Meksiko, mikä antaa Meksikolle kunnian olla ensimmäinen maa, joka on isännöinyt pelejä kolmessa MM-kisassa.</w:t>
      </w:r>
    </w:p>
    <w:p>
      <w:r>
        <w:rPr>
          <w:b/>
        </w:rPr>
        <w:t xml:space="preserve">Vastaus</w:t>
      </w:r>
    </w:p>
    <w:p>
      <w:r>
        <w:t xml:space="preserve">Qatar isännöi vuoden 2022 jalkapallon maailmanmestaruuskisoja</w:t>
      </w:r>
    </w:p>
    <w:p>
      <w:r>
        <w:rPr>
          <w:b/>
          <w:u w:val="single"/>
        </w:rPr>
        <w:t xml:space="preserve">Asiakirja 2416</w:t>
      </w:r>
    </w:p>
    <w:p>
      <w:r>
        <w:rPr>
          <w:b/>
        </w:rPr>
        <w:t xml:space="preserve">Ohjeet</w:t>
      </w:r>
    </w:p>
    <w:p>
      <w:r>
        <w:t xml:space="preserve">Miten laihtua?</w:t>
      </w:r>
    </w:p>
    <w:p>
      <w:r>
        <w:rPr>
          <w:b/>
        </w:rPr>
        <w:t xml:space="preserve">Vastaus</w:t>
      </w:r>
    </w:p>
    <w:p>
      <w:r>
        <w:t xml:space="preserve">Yleinen vastaus on, että syö vähemmän ja harrasta enemmän liikuntaa. Tämä on oikeastaan psykologinen kysymys, ei tiedon kysymys.</w:t>
        <w:br/>
        <w:br/>
        <w:t xml:space="preserve"> Laihduttaakseen on luotava mentaalimalli, jota voi noudattaa. Esimerkiksi yksi kilo rasvaa sisältää 3500 kaloria, ruokavaliota on vähennettävä tuon verran laihtuakseen kilon verran.</w:t>
        <w:br/>
        <w:br/>
        <w:t xml:space="preserve"> Toinen tärkeä tekijä on saada vahva tuki perheeltä ja ystäviltä. Läheisten ihmisten kannustus tekee prosessista helpomman ja luonnollisemman.</w:t>
        <w:br/>
        <w:br/>
        <w:t xml:space="preserve"> Painonhallinta on yksi psykologinen haaste, jonka monet ihmiset kohtaavat jossain vaiheessa. Luo suunnitelma psykologisen haasteen minimoimiseksi ja noudata suunnitelmaa henkisesti.</w:t>
      </w:r>
    </w:p>
    <w:p>
      <w:r>
        <w:rPr>
          <w:b/>
          <w:u w:val="single"/>
        </w:rPr>
        <w:t xml:space="preserve">Asiakirja 2417</w:t>
      </w:r>
    </w:p>
    <w:p>
      <w:r>
        <w:rPr>
          <w:b/>
        </w:rPr>
        <w:t xml:space="preserve">Ohjeet</w:t>
      </w:r>
    </w:p>
    <w:p>
      <w:r>
        <w:t xml:space="preserve">Mikä yritys rakensi F-22 Raptorin?</w:t>
      </w:r>
    </w:p>
    <w:p>
      <w:r>
        <w:rPr>
          <w:b/>
        </w:rPr>
        <w:t xml:space="preserve">Konteksti</w:t>
      </w:r>
    </w:p>
    <w:p>
      <w:r>
        <w:t xml:space="preserve">Lockheed Martin F-22 Raptor on yhdysvaltalainen yksipaikkainen, kaksimoottorinen, kaikkisääolosuhteisiin soveltuva häivehävittäjä, joka on kehitetty Yhdysvaltain ilmavoimille (USAF). USAF:n Advanced Tactical Fighter (ATF) -ohjelman tuloksena lentokone suunniteltiin ilmaherruushävittäjäksi, mutta sillä on myös maahyökkäys-, elektronisen sodankäynnin ja signaalitiedustelun valmiuksia. Pääurakoitsija Lockheed Martin rakensi suurimman osan F-22:n lentokoneen rungosta ja asejärjestelmistä sekä suoritti loppukokoonpanon, kun taas Boeing toimitti siivet, rungon perän, ilmailutekniikan integroinnin ja koulutusjärjestelmät.</w:t>
        <w:br/>
        <w:br/>
        <w:t xml:space="preserve"> Kone lensi ensimmäisen kerran vuonna 1997, ja sitä kutsuttiin eri nimillä F-22 ja F/A-22 ennen kuin se otettiin virallisesti käyttöön joulukuussa 2005 nimellä F-22A. Vaikka USAF oli alun perin suunnitellut ostavansa yhteensä 750 ATF:ää, ohjelma supistettiin 187 operatiiviseen lentokoneeseen vuonna 2009 korkeiden kustannusten, ilmasta ilmaan -tehtävien puutteen valmistusajankohtana ja edullisemman ja monipuolisemman F-35:n kehittämisen vuoksi.[N 1] Viimeinen F-22 toimitettiin vuonna 2012.</w:t>
        <w:br/>
        <w:br/>
        <w:t xml:space="preserve"> Vaikka F-22:n kehitys oli pitkäkestoista ja sillä oli aluksi operatiivisia vaikeuksia, siitä on tullut tärkeä osa USAF:n taktista ilmavoimaa. Hävittäjän häiveominaisuuksien, aerodynaamisen suorituskyvyn ja tehtäväjärjestelmien yhdistelmä mahdollisti harppauksen ilmataistelukyvyissä ja asetti sukupolvensa mittapuuksi.[3][4] F-22:n odotetaan palvelevan 2030-luvulle asti, ja sen seuraajaksi tulee lopulta USAF:n seuraavan sukupolven ilmaherruus (Next Generation Air Dominance, NGAD) -miehitetty hävittäjäosasto.[5][6].</w:t>
      </w:r>
    </w:p>
    <w:p>
      <w:r>
        <w:rPr>
          <w:b/>
        </w:rPr>
        <w:t xml:space="preserve">Vastaus</w:t>
      </w:r>
    </w:p>
    <w:p>
      <w:r>
        <w:t xml:space="preserve">F-22 Raptorin rakensi pääasiassa Lockheed Martin, mutta Boeing rakensi useita merkittäviä komponentteja, kuten siivet, rungon takaosan, ilmailutekniikan integroinnin ja koulutusjärjestelmät.</w:t>
      </w:r>
    </w:p>
    <w:p>
      <w:r>
        <w:rPr>
          <w:b/>
          <w:u w:val="single"/>
        </w:rPr>
        <w:t xml:space="preserve">Asiakirja 2418</w:t>
      </w:r>
    </w:p>
    <w:p>
      <w:r>
        <w:rPr>
          <w:b/>
        </w:rPr>
        <w:t xml:space="preserve">Ohjeet</w:t>
      </w:r>
    </w:p>
    <w:p>
      <w:r>
        <w:t xml:space="preserve">Mainitse tekstistä Nita Ambanin lasten nimet. Näytä tulokset pilkulla erotetussa muodossa.</w:t>
      </w:r>
    </w:p>
    <w:p>
      <w:r>
        <w:rPr>
          <w:b/>
        </w:rPr>
        <w:t xml:space="preserve">Konteksti</w:t>
      </w:r>
    </w:p>
    <w:p>
      <w:r>
        <w:t xml:space="preserve">Hän meni naimisiin Nita Ambanin kanssa vuonna 1985, ja heillä on kaksi poikaa, Akash ja Anant, sekä tytär Isha, joka on Akashin kaksonen.He tapasivat, kun hänen isänsä oli käynyt tanssiesityksessä, johon Nita osallistui, ja keksi järjestää avioliiton näiden kahden välille.[3][69] Nita Ambani ja Isha Ambani ovat olleet yhdessä.</w:t>
        <w:t xml:space="preserve">70]</w:t>
        <w:br/>
        <w:br/>
        <w:t xml:space="preserve">He asuvat Antiliassa, Mumbaissa sijaitsevassa 27-kerroksisessa yksityisessä rakennuksessa, jonka arvo oli miljardi dollaria ja joka oli rakennusaikanaan maailman kallein yksityisasunto. 27][71] Rakennuksen ylläpitoon tarvitaan 600 hengen henkilökunta, ja siihen kuuluu kolme helikopterikenttää, 160 auton autotalli, yksityinen elokuvateatteri, uima-allas ja kuntosali.</w:t>
        <w:t xml:space="preserve">72]</w:t>
        <w:br/>
        <w:br/>
        <w:t xml:space="preserve">Vuonna 2007 Ambani lahjoitti vaimolleen 60 miljoonan dollarin arvoisen Airbus A319 -lentokoneen tämän 44-vuotissyntymäpäiväksi.[73] Airbusiin, johon mahtuu 180 matkustajaa, on räätälöity olohuone, makuuhuone, satelliittitelevisio, WiFi, sky bar, poreallas ja toimisto.</w:t>
        <w:t xml:space="preserve">74]</w:t>
        <w:br/>
        <w:br/>
        <w:t xml:space="preserve">Ambani nimettiin "maailman rikkaimmaksi urheilujoukkueen omistajaksi" ostettuaan IPL-krikettijoukkue Mumbai Indiansin 111,9 miljoonalla dollarilla vuonna 2008.[75][76</w:t>
        <w:br/>
        <w:br/>
        <w:t xml:space="preserve">Mukesh Ambani on tiukka kasvissyöjä ja raittiusintoilija.[77]</w:t>
        <w:br/>
        <w:br/>
        <w:t xml:space="preserve">31. maaliskuuta 2012 päättyneen tilikauden aikana hän tiettävästi päätti luopua lähes ₹240 miljoonasta vuosipalkastaan Reliance Industries Ltd:n (RIL) pääjohtajana. Hän päätti tehdä näin, vaikka RIL:n ylimmän johdon kokonaispalkkiot kasvoivat kyseisenä verovuonna.</w:t>
        <w:t xml:space="preserve">Mukesh Ambanilla on 50,4 prosentin omistusosuus yhtiöstä.[78] Tämä liike piti hänen palkkansa rajattuna ₹150 miljoonaan neljäntenä vuonna peräkkäin.[79]</w:t>
        <w:br/>
        <w:br/>
        <w:t xml:space="preserve">Vuoden 2019 alussa Mumbaissa sijaitseva tuomioistuin pidätti hänen nuoremman veljensä Anil Ambanin rikosoikeudellisesta halveksunnasta, koska hän oli jättänyt maksamatta henkilökohtaisesti taatun velan, jonka Reliance Communications oli velkaa ruotsalaiselle vaihteenvalmistaja Ericssonille. Vankilatuomion sijaan oikeus antoi Anilille kuukauden aikaa hankkia varat. Kuukauden lopussa Mukesh maksoi velkansa nuoremman veljensä takuita vastaan ja maksoi velan.[35] Vuonna 2021 hän joutui pommihälytyksen kohteeksi, kun Ambanin asuttaman Mumbain pilvenpiirtäjän läheisyydestä löytyi räjähteillä lastattu vihreä Mahindra Scorpio -katumaasturi[80].</w:t>
      </w:r>
    </w:p>
    <w:p>
      <w:r>
        <w:rPr>
          <w:b/>
        </w:rPr>
        <w:t xml:space="preserve">Vastaus</w:t>
      </w:r>
    </w:p>
    <w:p>
      <w:r>
        <w:t xml:space="preserve">Akash, Anant, Isha</w:t>
      </w:r>
    </w:p>
    <w:p>
      <w:r>
        <w:rPr>
          <w:b/>
          <w:u w:val="single"/>
        </w:rPr>
        <w:t xml:space="preserve">Asiakirja 2419</w:t>
      </w:r>
    </w:p>
    <w:p>
      <w:r>
        <w:rPr>
          <w:b/>
        </w:rPr>
        <w:t xml:space="preserve">Ohjeet</w:t>
      </w:r>
    </w:p>
    <w:p>
      <w:r>
        <w:t xml:space="preserve">Anna minulle luettelo 1980-luvun tietokonepeleistä.</w:t>
      </w:r>
    </w:p>
    <w:p>
      <w:r>
        <w:rPr>
          <w:b/>
        </w:rPr>
        <w:t xml:space="preserve">Vastaus</w:t>
      </w:r>
    </w:p>
    <w:p>
      <w:r>
        <w:t xml:space="preserve">Tässä on luettelo 1980-luvun tietokonepeleistä: Galaga, Donkey Kong, Pac-Man, Frogger, Tetris ja SimCity.</w:t>
      </w:r>
    </w:p>
    <w:p>
      <w:r>
        <w:rPr>
          <w:b/>
          <w:u w:val="single"/>
        </w:rPr>
        <w:t xml:space="preserve">Asiakirja 2420</w:t>
      </w:r>
    </w:p>
    <w:p>
      <w:r>
        <w:rPr>
          <w:b/>
        </w:rPr>
        <w:t xml:space="preserve">Ohjeet</w:t>
      </w:r>
    </w:p>
    <w:p>
      <w:r>
        <w:t xml:space="preserve">Mitkä ovat viiden parhaan Pokemon-kortin nimet ja miksi?</w:t>
      </w:r>
    </w:p>
    <w:p>
      <w:r>
        <w:rPr>
          <w:b/>
        </w:rPr>
        <w:t xml:space="preserve">Vastaus</w:t>
      </w:r>
    </w:p>
    <w:p>
      <w:r>
        <w:t xml:space="preserve">1) Tera Arcanine EX (se on erittäin voimakas)</w:t>
        <w:br/>
        <w:t xml:space="preserve">2) Tera Gyarados EX (se on myös erittäin voimakas)</w:t>
        <w:br/>
        <w:t xml:space="preserve">3) Snorlax VMAX (sillä on paljon terveyspisteitä)</w:t>
        <w:br/>
        <w:t xml:space="preserve">4) Illustrators Pikachu (se on arvokas)</w:t>
        <w:br/>
        <w:t xml:space="preserve">5) Ensimmäinen painos Shaddowless Holo Charizard (koska se on erittäin harvinainen kortti)</w:t>
      </w:r>
    </w:p>
    <w:p>
      <w:r>
        <w:rPr>
          <w:b/>
          <w:u w:val="single"/>
        </w:rPr>
        <w:t xml:space="preserve">Asiakirja 2421</w:t>
      </w:r>
    </w:p>
    <w:p>
      <w:r>
        <w:rPr>
          <w:b/>
        </w:rPr>
        <w:t xml:space="preserve">Ohjeet</w:t>
      </w:r>
    </w:p>
    <w:p>
      <w:r>
        <w:t xml:space="preserve">Kuka on Frank Lloyd Wright ja miksi hän on kuuluisa?</w:t>
      </w:r>
    </w:p>
    <w:p>
      <w:r>
        <w:rPr>
          <w:b/>
        </w:rPr>
        <w:t xml:space="preserve">Konteksti</w:t>
      </w:r>
    </w:p>
    <w:p>
      <w:r>
        <w:t xml:space="preserve">Frank Lloyd Wright (8. kesäkuuta 1867 - 9. huhtikuuta 1959) oli yhdysvaltalainen arkkitehti, suunnittelija, kirjailija ja opettaja.</w:t>
        <w:br/>
        <w:br/>
        <w:t xml:space="preserve"> Hän suunnitteli yli 1 000 rakennusta 70 vuoden luovan kauden aikana. Wrightilla oli keskeinen rooli 1900-luvun arkkitehtuuriliikkeissä, ja hän vaikutti arkkitehteihin maailmanlaajuisesti teostensa ja satojen Taliesin Fellowship -yhteisönsä oppipoikien kautta.[1][2] Wright uskoi suunnitteluun sopusoinnussa ihmisen ja ympäristön kanssa, filosofiaa, jota hän kutsui orgaaniseksi arkkitehtuuriksi.</w:t>
        <w:t xml:space="preserve">Tätä filosofiaa ilmentää Fallingwater (1935), jota on kutsuttu "kaikkien aikojen parhaaksi amerikkalaisen arkkitehtuurin teokseksi"[3</w:t>
        <w:br/>
        <w:br/>
        <w:t xml:space="preserve">Wright oli uranuurtaja arkkitehtuurin niin sanotulle preerialaiselle koulukunnalle, ja hän kehitti Broadacre Cityssä myös usonilaisen kodin käsitteen, joka oli hänen visionsa Yhdysvaltojen kaupunkisuunnittelusta. Hän suunnitteli myös omaperäisiä ja innovatiivisia toimistoja, kirkkoja, kouluja, pilvenpiirtäjiä, hotelleja, museoita ja muita kaupallisia hankkeita. Wrightin suunnittelemat sisustuselementit (kuten lyijylasiset ikkunat, lattiat, huonekalut ja jopa astiat) integroitiin näihin rakenteisiin. Hän kirjoitti useita kirjoja ja lukuisia artikkeleita ja oli suosittu luennoitsija Yhdysvalloissa ja Euroopassa. American Institute of Architects tunnusti Wrightin vuonna 1991 "kaikkien aikojen suurimmaksi yhdysvaltalaiseksi arkkitehdiksi." Vuonna 2019 valikoima hänen töitään otettiin maailmanperintöluetteloon nimellä The 20th-Century Architecture of Frank Lloyd Wright.</w:t>
        <w:br/>
        <w:br/>
        <w:t xml:space="preserve"> Wisconsinin maaseudulla varttunut Wright opiskeli rakennustekniikkaa Wisconsinin yliopistossa ja oli sen jälkeen oppisopimuskoulutuksessa Chicagossa, ensin lyhyesti Joseph Lyman Silsbeen ja sitten Louis Sullivanin kanssa Adler &amp; Sullivanissa. Wright avasi oman menestyksekkään Chicagossa toimivan toimistonsa vuonna 1893 ja perusti studion Oak Parkissa, Illinoisin osavaltiossa sijaitsevaan kotiinsa vuonna 1898. Hänen maineensa kasvoi, ja hänen yksityiselämänsä nousi toisinaan otsikoihin: hän jätti ensimmäisen vaimonsa Catherine Tobinin Mamah Cheneyn vuoksi vuonna 1909, henkilökunnan jäsen murhasi Mamahin, hänen lapsensa ja muut Taliesinin kartanossaan vuonna 1914, hänen myrskyisä avioliittonsa toisen vaimonsa Miriam Noelin kanssa (avioitui 1923-1927) ja hänen seurustelunsa ja avioliittonsa Olgivanna Lazovićin kanssa (avioitui 1928-1959).</w:t>
      </w:r>
    </w:p>
    <w:p>
      <w:r>
        <w:rPr>
          <w:b/>
        </w:rPr>
        <w:t xml:space="preserve">Vastaus</w:t>
      </w:r>
    </w:p>
    <w:p>
      <w:r>
        <w:t xml:space="preserve">Frank Lloyd Wright inspiroi edelleen arkkitehtuuria ympäri Yhdysvaltoja, ja monet hänen alun perin suunnittelemistaan rakennuksista ja rakenteista ovat edelleen olemassa.</w:t>
      </w:r>
    </w:p>
    <w:p>
      <w:r>
        <w:rPr>
          <w:b/>
          <w:u w:val="single"/>
        </w:rPr>
        <w:t xml:space="preserve">Asiakirja 2422</w:t>
      </w:r>
    </w:p>
    <w:p>
      <w:r>
        <w:rPr>
          <w:b/>
        </w:rPr>
        <w:t xml:space="preserve">Ohjeet</w:t>
      </w:r>
    </w:p>
    <w:p>
      <w:r>
        <w:t xml:space="preserve">Kuka on Juliette Roche?</w:t>
      </w:r>
    </w:p>
    <w:p>
      <w:r>
        <w:rPr>
          <w:b/>
        </w:rPr>
        <w:t xml:space="preserve">Konteksti</w:t>
      </w:r>
    </w:p>
    <w:p>
      <w:r>
        <w:t xml:space="preserve">Juliette Roche (1884-1980), joka tunnettiin myös nimellä Juliette Roche Gleizes, oli ranskalainen taidemaalari ja kirjailija, joka liittyi kubistiseen ja dada-liikkeeseen. Hän oli naimisissa taiteilija Albert Gleizesin kanssa.</w:t>
        <w:br/>
        <w:br/>
        <w:t xml:space="preserve"> Hän syntyi vuonna 1884 varakkaaseen pariisilaiseen perheeseen. Hänen isänsä Jules Roche oli merkittävä jäsen sekä Ranskan hallituksessa että avantgarde-taiteen maailmassa. Muita vahvoja yhteyksiä taidemaailmaan ilmentivät hänen suhteensa kummitätiinsä Élisabeth kreivitär Greffulheen ja isänsä kummipoikaan Jean Cocteauhun. 1 Juliette Roche opiskeli maalausta Pariisin Académie Ransonissa isänsä tuella. Siellä hän tutustui Les Nabisin taiteelliseen tyyliin.</w:t>
        <w:t xml:space="preserve">Runollisissa ja maalauksellisissa töissään hän esitteli itsenäisten, itseilmaisuun kykenevien naisten profiileja.[1][2]</w:t>
        <w:br/>
        <w:br/>
        <w:t xml:space="preserve">Vuonna 1913 hän osallistui Salon des Indépendants -näyttelyyn ja alkoi kirjoittaa runoja, joihin hän lisäsi fraaseja, kuten mainoslauseet; hän kokeili typografisia elementtejä. Vuonna 1914 hän piti ensimmäisen yksityisnäyttelynsä Bernheim-Jeunen galleriassa.</w:t>
        <w:br/>
        <w:br/>
        <w:t xml:space="preserve"> Ensimmäisen maailmansodan syttyessä hän matkusti New Yorkiin tulevan aviomiehensä, kubistitaiteilija Albert Gleizesin[3] kanssa, jonka hän tapasi elokuvateoreetikko Ricciotto Canudon välityksellä, joka julkaisi avantgarde-lehteä Montjoie!</w:t>
        <w:t xml:space="preserve">edisti kubismia.[4][5] Juliette Roche ja Albert Gleizes menivät naimisiin syyskuussa 1915.[6][7]</w:t>
        <w:br/>
        <w:br/>
        <w:t xml:space="preserve">New Yorkissa hän osallistui dada-toimintaan Marcel Duchampin ja Francis Picabian kanssa.[6] Gleizesit matkustivat sitten Barcelonaan pitämään näyttelyitä Galeries Dalmaussa ennen kuin palasivat New Yorkiin.[6] yhteistyössä Duchampin kanssa valmistelemassa vuoden 1917 itsenäisten taiteilijoiden seuran ensimmäistä näyttelyä,[6] ja Duchamp toimitti surullisenkuuluisan readymade Fountaininsa.[8][9]</w:t>
        <w:br/>
        <w:br/>
        <w:t xml:space="preserve">Vuonna 1919 hän palasi Pariisiin ja alkoi kirjoittaa vuonna 1924 julkaistua La minéralisation de Dudley Craving Mac Adam -teosta, joka kertoo Ather Cravan ja muiden New Yorkissa maanpaossa elävien taiteilijoiden seikkailuista.[10]</w:t>
        <w:br/>
        <w:br/>
        <w:t xml:space="preserve">Vuosina 1920-1921 hän kirjoitti État...</w:t>
        <w:t xml:space="preserve">Colloidal, jonka chileläinen toimittaja Vicente Huidobro julkaisi Creación-lehdessä.[11]</w:t>
        <w:br/>
        <w:br/>
        <w:t xml:space="preserve">Vuonna 1927 he perustivat yhdessä Albert Gleizesin kanssa Moly-Sabatan [fr], taiteilijoiden residenssin Sablonsissa, joka tarjosi työhuoneita ja työpajoja.[12] Hän jatkoi näyttelytoimintaansa loppuelämänsä ajan ryhmänäyttelyissä.</w:t>
      </w:r>
    </w:p>
    <w:p>
      <w:r>
        <w:rPr>
          <w:b/>
        </w:rPr>
        <w:t xml:space="preserve">Vastaus</w:t>
      </w:r>
    </w:p>
    <w:p>
      <w:r>
        <w:t xml:space="preserve">Juliette Roche syntyi vuonna 1884 ja oli ranskalainen taidemaalari ja kirjailija. Hän oli naimisissa taiteilija Albert Gleizesin kanssa.</w:t>
        <w:br/>
        <w:t xml:space="preserve"> Hän oli myös Sablonsissa sijaitsevan taiteilijaresidenssin Moly-Sabatan perustaja.</w:t>
      </w:r>
    </w:p>
    <w:p>
      <w:r>
        <w:rPr>
          <w:b/>
          <w:u w:val="single"/>
        </w:rPr>
        <w:t xml:space="preserve">Asiakirja 2423</w:t>
      </w:r>
    </w:p>
    <w:p>
      <w:r>
        <w:rPr>
          <w:b/>
        </w:rPr>
        <w:t xml:space="preserve">Ohjeet</w:t>
      </w:r>
    </w:p>
    <w:p>
      <w:r>
        <w:t xml:space="preserve">Mikä oli Selective Service Act?</w:t>
      </w:r>
    </w:p>
    <w:p>
      <w:r>
        <w:rPr>
          <w:b/>
        </w:rPr>
        <w:t xml:space="preserve">Vastaus</w:t>
      </w:r>
    </w:p>
    <w:p>
      <w:r>
        <w:t xml:space="preserve">Selective Service Act hyväksyttiin vuonna 1917 (toukokuussa). Se mahdollisti sen, että maa saattoi värvätä lisää miehiä armeijaan...</w:t>
      </w:r>
    </w:p>
    <w:p>
      <w:r>
        <w:rPr>
          <w:b/>
          <w:u w:val="single"/>
        </w:rPr>
        <w:t xml:space="preserve">Asiakirja 2424</w:t>
      </w:r>
    </w:p>
    <w:p>
      <w:r>
        <w:rPr>
          <w:b/>
        </w:rPr>
        <w:t xml:space="preserve">Ohjeet</w:t>
      </w:r>
    </w:p>
    <w:p>
      <w:r>
        <w:t xml:space="preserve">Onko aurinko kuuma?</w:t>
      </w:r>
    </w:p>
    <w:p>
      <w:r>
        <w:rPr>
          <w:b/>
        </w:rPr>
        <w:t xml:space="preserve">Vastaus</w:t>
      </w:r>
    </w:p>
    <w:p>
      <w:r>
        <w:t xml:space="preserve">Kyllä, aurinko on kuuma, mutta auringon pinta on kuitenkin noin 10 000 Fahrenheit-astetta tai, kuten muu maailma tunnustaisi, 5 500 celsiusastetta.</w:t>
        <w:br/>
        <w:br/>
        <w:t xml:space="preserve"> Ytimessä lämpötila on kuitenkin paljon kuumempi, 27 miljoonaa Fahrenheit-astetta (15 miljoonaa celsiusastetta), mikä on välttämätöntä, jotta fuusioreaktio, joka tuottaa tuntemamme lämmön, voi jatkua. Kun kaikki vety on muutettu heliumiksi fuusiossa, aurinko ei enää harjoita ulkoista painetta, ja siitä tulee todennäköisesti neutronitähti.</w:t>
      </w:r>
    </w:p>
    <w:p>
      <w:r>
        <w:rPr>
          <w:b/>
          <w:u w:val="single"/>
        </w:rPr>
        <w:t xml:space="preserve">Asiakirja 2425</w:t>
      </w:r>
    </w:p>
    <w:p>
      <w:r>
        <w:rPr>
          <w:b/>
        </w:rPr>
        <w:t xml:space="preserve">Ohjeet</w:t>
      </w:r>
    </w:p>
    <w:p>
      <w:r>
        <w:t xml:space="preserve">Luokittele kukin seuraavista eläimistä joko lihansyöjäksi tai kasvinsyöjäksi: Lehmä, hai, seepra, leijona, susi, elefantti, tiikeri, peura, leopardi, gepardi...</w:t>
      </w:r>
    </w:p>
    <w:p>
      <w:r>
        <w:rPr>
          <w:b/>
        </w:rPr>
        <w:t xml:space="preserve">Vastaus</w:t>
      </w:r>
    </w:p>
    <w:p>
      <w:r>
        <w:t xml:space="preserve">Kasvinsyöjät: Lehmä, seepra, elefantti, peura</w:t>
        <w:br/>
        <w:t xml:space="preserve">Lihansyöjät: leijona, susi, leopardi, gepardi, tiikeri, hai</w:t>
      </w:r>
    </w:p>
    <w:p>
      <w:r>
        <w:rPr>
          <w:b/>
          <w:u w:val="single"/>
        </w:rPr>
        <w:t xml:space="preserve">Asiakirja 2426</w:t>
      </w:r>
    </w:p>
    <w:p>
      <w:r>
        <w:rPr>
          <w:b/>
        </w:rPr>
        <w:t xml:space="preserve">Ohjeet</w:t>
      </w:r>
    </w:p>
    <w:p>
      <w:r>
        <w:t xml:space="preserve">Mikä seuraavista luvuista on irrationaaliluku: -200, -1,5, -1, 0, 1, 1,5, 200, pi, e, sqrt(-1)?</w:t>
      </w:r>
    </w:p>
    <w:p>
      <w:r>
        <w:rPr>
          <w:b/>
        </w:rPr>
        <w:t xml:space="preserve">Vastaus</w:t>
      </w:r>
    </w:p>
    <w:p>
      <w:r>
        <w:t xml:space="preserve">Neliöjuuri -1 on irrationaaliluku</w:t>
      </w:r>
    </w:p>
    <w:p>
      <w:r>
        <w:rPr>
          <w:b/>
          <w:u w:val="single"/>
        </w:rPr>
        <w:t xml:space="preserve">Asiakirja 2427</w:t>
      </w:r>
    </w:p>
    <w:p>
      <w:r>
        <w:rPr>
          <w:b/>
        </w:rPr>
        <w:t xml:space="preserve">Ohjeet</w:t>
      </w:r>
    </w:p>
    <w:p>
      <w:r>
        <w:t xml:space="preserve">Milloin CUBC perustettiin?</w:t>
      </w:r>
    </w:p>
    <w:p>
      <w:r>
        <w:rPr>
          <w:b/>
        </w:rPr>
        <w:t xml:space="preserve">Konteksti</w:t>
      </w:r>
    </w:p>
    <w:p>
      <w:r>
        <w:t xml:space="preserve">Cambridgen yliopiston venekerho (Cambridge University Boat Club, CUBC) on Cambridgen yliopiston soutukerho Englannissa. Seura perustettiin vuonna 1828, ja se on sijainnut Goldie Boathousessa Cam-joella Cambridgessa vuodesta 1882.[1] Nykyään harjoittelu tapahtuu pääasiassa Great Ouse -joella Elyssä.</w:t>
      </w:r>
    </w:p>
    <w:p>
      <w:r>
        <w:rPr>
          <w:b/>
        </w:rPr>
        <w:t xml:space="preserve">Vastaus</w:t>
      </w:r>
    </w:p>
    <w:p>
      <w:r>
        <w:t xml:space="preserve">Cambridgen yliopiston venekerho (CUBC) perustettiin vuonna 1828.</w:t>
      </w:r>
    </w:p>
    <w:p>
      <w:r>
        <w:rPr>
          <w:b/>
          <w:u w:val="single"/>
        </w:rPr>
        <w:t xml:space="preserve">Asiakirja 2428</w:t>
      </w:r>
    </w:p>
    <w:p>
      <w:r>
        <w:rPr>
          <w:b/>
        </w:rPr>
        <w:t xml:space="preserve">Ohjeet</w:t>
      </w:r>
    </w:p>
    <w:p>
      <w:r>
        <w:t xml:space="preserve">Missä on hyviä paikkoja sukeltamiseen?</w:t>
      </w:r>
    </w:p>
    <w:p>
      <w:r>
        <w:rPr>
          <w:b/>
        </w:rPr>
        <w:t xml:space="preserve">Vastaus</w:t>
      </w:r>
    </w:p>
    <w:p>
      <w:r>
        <w:t xml:space="preserve">Belize, Hondurus, Yhdysvaltain Neitsytsaaret, Brittiläiset Neitsytsaaret, Antarktis, Cozumel, Havaiji, Galapagossaaret, Filippiinit.</w:t>
      </w:r>
    </w:p>
    <w:p>
      <w:r>
        <w:rPr>
          <w:b/>
          <w:u w:val="single"/>
        </w:rPr>
        <w:t xml:space="preserve">Asiakirja 2429</w:t>
      </w:r>
    </w:p>
    <w:p>
      <w:r>
        <w:rPr>
          <w:b/>
        </w:rPr>
        <w:t xml:space="preserve">Ohjeet</w:t>
      </w:r>
    </w:p>
    <w:p>
      <w:r>
        <w:t xml:space="preserve">Mikä on kalastusalus?</w:t>
      </w:r>
    </w:p>
    <w:p>
      <w:r>
        <w:rPr>
          <w:b/>
        </w:rPr>
        <w:t xml:space="preserve">Konteksti</w:t>
      </w:r>
    </w:p>
    <w:p>
      <w:r>
        <w:t xml:space="preserve">Kalastusalus on vene tai laiva, jota käytetään kalanpyyntiin merellä, järvellä tai joella. Kaupallisessa, pienimuotoisessa ja virkistyskalastuksessa käytetään monenlaisia aluksia.</w:t>
        <w:br/>
        <w:br/>
        <w:t xml:space="preserve"> FAO:n mukaan vuonna 2004 oli neljä miljoonaa kaupallista kalastusalusta[30], joista noin 1,3 miljoonaa on kansilla varustettuja aluksia, joissa on suljettu tila. Lähes kaikki nämä kansilla varustetut alukset ovat koneistettuja, ja 40 000 niistä on yli 100-tonnisia. Toisessa ääripäässä kaksi kolmasosaa (1,8 miljoonaa) kannettomista aluksista on erityyppisiä perinteisiä veneitä, joiden voimanlähteenä on vain purjeet ja airot[30].[30] Näitä veneitä käyttävät käsityöläiskalastajat.</w:t>
      </w:r>
    </w:p>
    <w:p>
      <w:r>
        <w:rPr>
          <w:b/>
        </w:rPr>
        <w:t xml:space="preserve">Vastaus</w:t>
      </w:r>
    </w:p>
    <w:p>
      <w:r>
        <w:t xml:space="preserve">Kalastusalus on vene tai laiva, jota käytetään virkistys- tai kaupalliseen toimintaan, kuten kalastukseen, uintiin, kuljetukseen tai vain huvin vuoksi.</w:t>
      </w:r>
    </w:p>
    <w:p>
      <w:r>
        <w:rPr>
          <w:b/>
          <w:u w:val="single"/>
        </w:rPr>
        <w:t xml:space="preserve">Asiakirja 2430</w:t>
      </w:r>
    </w:p>
    <w:p>
      <w:r>
        <w:rPr>
          <w:b/>
        </w:rPr>
        <w:t xml:space="preserve">Ohjeet</w:t>
      </w:r>
    </w:p>
    <w:p>
      <w:r>
        <w:t xml:space="preserve">Millä tavoin Étienne Halphenin kiinnostuksen kohteet johtivat siihen, että hän löysi harmonisen jakauman?</w:t>
      </w:r>
    </w:p>
    <w:p>
      <w:r>
        <w:rPr>
          <w:b/>
        </w:rPr>
        <w:t xml:space="preserve">Konteksti</w:t>
      </w:r>
    </w:p>
    <w:p>
      <w:r>
        <w:t xml:space="preserve">Todennäköisyysteoriassa ja tilastotieteessä harmoninen jakauma on jatkuva todennäköisyysjakauma. Sen löysi Étienne Halphen, joka oli kiinnostunut luonnollisten tapahtumien tilastollisesta mallintamisesta. Hänen käytännön kokemuksensa tietojen analysoinnista motivoi häntä luomaan uuden jakaumajärjestelmän, joka olisi riittävän joustava sovittamaan monenlaisia aineistoja. Halphen rajoitti etsintänsä jakaumiin, joiden parametrit voitiin arvioida yksinkertaisten tilastollisten lähestymistapojen avulla.</w:t>
      </w:r>
    </w:p>
    <w:p>
      <w:r>
        <w:rPr>
          <w:b/>
        </w:rPr>
        <w:t xml:space="preserve">Vastaus</w:t>
      </w:r>
    </w:p>
    <w:p>
      <w:r>
        <w:t xml:space="preserve">Hän oli kiinnostunut luonnontapahtumien tilastollisesta mallintamisesta.  Tämä motivoi häntä etsimään järjestelmää, joka olisi riittävän joustava sovittamaan monenlaisia tietokokonaisuuksia.</w:t>
      </w:r>
    </w:p>
    <w:p>
      <w:r>
        <w:rPr>
          <w:b/>
          <w:u w:val="single"/>
        </w:rPr>
        <w:t xml:space="preserve">Asiakirja 2431</w:t>
      </w:r>
    </w:p>
    <w:p>
      <w:r>
        <w:rPr>
          <w:b/>
        </w:rPr>
        <w:t xml:space="preserve">Ohjeet</w:t>
      </w:r>
    </w:p>
    <w:p>
      <w:r>
        <w:t xml:space="preserve">Kerro, milloin Kumanichin maantieajokilpailu järjestettiin ensimmäisen kerran ja kenellä on hallussaan radan ennätykset, kun sinulla on viiteteksti Kumanichin maantieajokilpailusta.</w:t>
      </w:r>
    </w:p>
    <w:p>
      <w:r>
        <w:rPr>
          <w:b/>
        </w:rPr>
        <w:t xml:space="preserve">Konteksti</w:t>
      </w:r>
    </w:p>
    <w:p>
      <w:r>
        <w:t xml:space="preserve">Kumanichi Road Race (jap. 熊本30K) on vuosittainen 30 kilometrin mittainen maantiejuoksukilpailu, joka järjestetään yleensä helmikuussa Kumamotossa, Japanissa. Se järjestettiin ensimmäisen kerran vuonna 1957 vain miesten kilpailuna. Naisten kilpailu otettiin käyttöön vuonna 2006. Kilpailu on yksi maailman tunnetuimmista yli 30 kilometrin matkan harvinaisista kilpailuista.</w:t>
        <w:t xml:space="preserve">Kilpailussa on tehty yhteensä kahdeksan Association of Road Racing Statisticiansin tunnustamaa miesten maailmanennätystä, mukaan lukien nykyinen maailmanennätys.[1][2]</w:t>
        <w:br/>
        <w:br/>
        <w:t xml:space="preserve">Rataennätyksiä pitävät hallussaan Takayuki Matsumiya (1:28:00) ja Yuka Hakoyama (1:43:26). Kilpailussa kilpailevat enimmäkseen japanilaiset urheilijat, ja Kenian Willy Kangogosta tuli tapahtuman ainoa ei-kansallinen voittaja vuonna 2007[3].</w:t>
      </w:r>
    </w:p>
    <w:p>
      <w:r>
        <w:rPr>
          <w:b/>
        </w:rPr>
        <w:t xml:space="preserve">Vastaus</w:t>
      </w:r>
    </w:p>
    <w:p>
      <w:r>
        <w:t xml:space="preserve">Kumanichi Road Race järjestettiin ensimmäisen kerran vuonna 1957. Takayuki Matsumiya ja Yuka Hakoyama pitävät hallussaan rataennätyksiä.</w:t>
      </w:r>
    </w:p>
    <w:p>
      <w:r>
        <w:rPr>
          <w:b/>
          <w:u w:val="single"/>
        </w:rPr>
        <w:t xml:space="preserve">Asiakirja 2432</w:t>
      </w:r>
    </w:p>
    <w:p>
      <w:r>
        <w:rPr>
          <w:b/>
        </w:rPr>
        <w:t xml:space="preserve">Ohjeet</w:t>
      </w:r>
    </w:p>
    <w:p>
      <w:r>
        <w:t xml:space="preserve">Tiivistelmä Manhattanin hankkeesta</w:t>
      </w:r>
    </w:p>
    <w:p>
      <w:r>
        <w:rPr>
          <w:b/>
        </w:rPr>
        <w:t xml:space="preserve">Konteksti</w:t>
      </w:r>
    </w:p>
    <w:p>
      <w:r>
        <w:t xml:space="preserve">Manhattan-projekti oli toisen maailmansodan aikainen tutkimus- ja kehityshanke, jonka tuloksena syntyivät ensimmäiset ydinaseet. Sitä johti Yhdysvallat Yhdistyneen kuningaskunnan ja Kanadan tuella. Vuosina 1942-1946 hanketta johti kenraalimajuri Leslie Groves Yhdysvaltain armeijan insinöörijoukoista. Ydinfyysikko Robert Oppenheimer oli varsinaisia pommeja suunnitelleen Los Alamosin laboratorion johtaja. Hankkeen armeijan osa nimettiin Manhattanin piiriksi, koska sen ensimmäinen päämaja sijaitsi Manhattanilla; tämä nimi korvasi vähitellen koko hankkeen virallisen koodinimen Development of Substitute Materials (korvaavien materiaalien kehittäminen). Matkan varrella hanke sulautti itseensä aikaisemman brittiläisen vastineensa, Tube Alloysin. Manhattan-projekti alkoi vaatimattomasti vuonna 1939, mutta kasvoi työllistäen parhaimmillaan lähes 130 000 ihmistä ja maksaen lähes kaksi miljardia Yhdysvaltain dollaria (vastaa noin 24 miljardia dollaria vuonna 2021). 90 prosenttia kustannuksista käytettiin tehtaiden rakentamiseen ja halkeamiskelpoisen materiaalin tuottamiseen, ja alle 10 prosenttia aseiden kehittämiseen ja tuotantoon. Tutkimusta ja tuotantoa tehtiin yli kolmessakymmenessä laitoksessa eri puolilla Yhdysvaltoja, Yhdistynyttä kuningaskuntaa ja Kanadaa.</w:t>
        <w:br/>
        <w:br/>
        <w:t xml:space="preserve"> Hankkeen tuloksena kehitettiin sodan aikana kahdenlaisia atomipommeja, jotka molemmat kehitettiin yhtä aikaa: suhteellisen yksinkertainen tykkityyppinen fissioase ja monimutkaisempi implosioydinase. Thin Man -tyyppinen asepommi osoittautui epäkäytännölliseksi käyttää plutoniumia, joten kehitettiin yksinkertaisempi Little Boy -tyyppinen asepommi, jossa käytettiin uraani-235:tä, isotooppia, jonka osuus luonnonuraanista on vain 0,7 prosenttia. Koska se on kemiallisesti identtinen yleisimmän isotoopin, uraani-238:n, kanssa ja sillä on lähes sama massa, niiden erottaminen osoittautui vaikeaksi. Uraanin rikastamiseen käytettiin kolmea menetelmää: sähkömagneettista, kaasumaista ja termistä menetelmää. Suurin osa tästä työstä tehtiin Clinton Engineer Worksissä Oak Ridgessä Tennesseessä.</w:t>
        <w:br/>
        <w:br/>
        <w:t xml:space="preserve"> Samanaikaisesti uraaniin liittyvän työn kanssa pyrittiin tuottamaan plutoniumia, jonka Kalifornian yliopiston tutkijat Berkeleyssä löysivät vuonna 1940. Kun maailman ensimmäisen keinotekoisen ydinreaktorin, Chicago Pile-1:n, toteutettavuus osoitettiin vuonna 1942 Chicagon yliopiston metallurgisessa laboratoriossa, hankkeessa suunniteltiin Oak Ridgessä sijaitseva X-10-grafiittireaktori ja Washingtonin osavaltiossa sijaitsevan Hanfordin laitoksen tuotantoreaktorit, joissa uraani säteilytettiin ja muunnettiin plutoniumiksi. Tämän jälkeen plutonium erotettiin kemiallisesti uraanista vismuttifosfaattiprosessin avulla. Fat Man -plutoniumimplosioase kehitettiin Los Alamosin laboratorion yhteisessä suunnittelu- ja kehitystyössä.</w:t>
        <w:br/>
        <w:br/>
        <w:t xml:space="preserve"> Hankkeen tehtävänä oli myös kerätä tiedustelutietoja Saksan ydinasehankkeesta. Operaatio Alsosin kautta Manhattan-projektin henkilökunta palveli Euroopassa, joskus vihollislinjojen takana, jossa he keräsivät ydinmateriaaleja ja asiakirjoja ja pidättivät saksalaisia tiedemiehiä. Huolimatta Manhattan-projektin tiukoista turvatoimista neuvostoliittolaiset atomivakoojat tunkeutuivat onnistuneesti ohjelmaan.</w:t>
        <w:br/>
        <w:br/>
        <w:t xml:space="preserve"> Ensimmäinen koskaan räjäytetty ydinlaite oli implosiotyyppinen pommi Trinity-kokeessa, joka tehtiin New Mexicon Alamogordon pommitus- ja ampumaradalla 16. heinäkuuta 1945. Little Boy- ja Fat Man -pommeja käytettiin kuukautta myöhemmin Hiroshiman ja Nagasakin atomipommituksissa, ja Manhattan-projektin henkilökunta toimi pommien kokoonpanoteknikkoina ja aseiden asentajina hyökkäyslentokoneissa. Välittömästi sodan jälkeisinä vuosina Manhattan-projekti suoritti asekokeita Bikini-atollilla osana operaatio Crossroadsia, kehitti uusia aseita, edisti kansallisten laboratorioiden verkoston kehittämistä, tuki radiologian lääketieteellistä tutkimusta ja loi perustan ydinlaivastolle. Se säilytti amerikkalaisten ydinaseiden tutkimuksen ja tuotannon valvonnan siihen asti, kunnes tammikuussa 1947 perustettiin Yhdysvaltain atomienergiakomissio.</w:t>
      </w:r>
    </w:p>
    <w:p>
      <w:r>
        <w:rPr>
          <w:b/>
        </w:rPr>
        <w:t xml:space="preserve">Vastaus</w:t>
      </w:r>
    </w:p>
    <w:p>
      <w:r>
        <w:t xml:space="preserve">Manhattan-projekti oli Yhdysvalloissa toteutettu ohjelma, jonka tarkoituksena oli valmistaa ensimmäiset ydinaseet. Hanke maksoi 2 miljardia dollaria, ja sen puitteissa luotiin monia salaisia kaupunkeja ja pommitehtaita, kuten laboratorio Los Alamosissa, New Mexicossa, ydinreaktori Hanfordissa, Washingtonissa, ja uraaninjalostuslaitos Oak Ridgessä, Tennesseessä. Hankkeen ylin tiedemies oli Robert Oppenheimer, kuuluisa fyysikko. Manhattan-projektissa oli löydettävä ratkaisuja kahteen ongelmaan. Ensimmäinen vaikeus oli se, miten valmistaa uraanin (uraani-235) tai plutoniumin erikoisisisotooppeja. Tätä prosessia kutsutaan erotukseksi ja se on hyvin hidas. Yhdysvallat rakensi hyvin suuria rakennuksia, joissa oli kolme erilaista erotuslaitetta. Ne valmistivat tarpeeksi halkeamiskelpoisia erikoisisisotooppeja muutamaa ydinasetta varten. Toinen vaikeus oli se, miten tehdä pommi, joka tuottaa joka kerta suuren ydinräjähdyksen. Huonosti suunniteltu ase voi aiheuttaa paljon pienemmän ydinräjähdyksen. Tätä kutsutaan "räjähdykseksi". Heinäkuussa 1945 Manhattan-projektissa ratkaistiin nämä kaksi vaikeutta ja tehtiin ensimmäinen ydinräjähdys. Tätä ydinasekokeilua kutsuttiin nimellä "Trinity", ja se oli menestys. Manhattan Project loi kaksi ydinpommia, joita käytettiin Japania vastaan vuonna 1945.</w:t>
      </w:r>
    </w:p>
    <w:p>
      <w:r>
        <w:rPr>
          <w:b/>
          <w:u w:val="single"/>
        </w:rPr>
        <w:t xml:space="preserve">Asiakirja 2433</w:t>
      </w:r>
    </w:p>
    <w:p>
      <w:r>
        <w:rPr>
          <w:b/>
        </w:rPr>
        <w:t xml:space="preserve">Ohjeet</w:t>
      </w:r>
    </w:p>
    <w:p>
      <w:r>
        <w:t xml:space="preserve">Mikä on johdannainen rahoituksessa?</w:t>
      </w:r>
    </w:p>
    <w:p>
      <w:r>
        <w:rPr>
          <w:b/>
        </w:rPr>
        <w:t xml:space="preserve">Vastaus</w:t>
      </w:r>
    </w:p>
    <w:p>
      <w:r>
        <w:t xml:space="preserve">Rahoituksessa johdannainen on sopimus, joka saa arvonsa kohde-etuutena olevan yksikön tuloksesta. Tämä kohde-etuus voi olla omaisuuserä, indeksi tai korko, ja sitä kutsutaan usein yksinkertaisesti "kohde-etuudeksi". Johdannaisia voidaan käyttää moniin eri tarkoituksiin, kuten vakuutuksen ottamiseen hinnanmuutoksilta (suojautuminen), hinnanmuutosten vaikutuksen lisäämiseen keinottelua varten tai pääsyn hankkimiseen muuten vaikeasti kaupattaviin omaisuuseriin tai markkinoihin.</w:t>
        <w:br/>
        <w:br/>
        <w:t xml:space="preserve"> Yleisimpiä johdannaisia ovat termiinit, futuurit, optiot, swapit ja niiden muunnelmat, kuten synteettiset vakuudelliset velkasitoumukset ja luottoriskinvaihtosopimukset. Useimmilla johdannaisilla käydään kauppaa pörssin ulkopuolella tai pörssissä, kuten Chicagon Mercantile Exchangessa, kun taas useimmat vakuutussopimukset ovat kehittyneet omaksi toimialakseen. Vuosien 2007-2009 finanssikriisin jälkeen Yhdysvalloissa on lisätty paineita siirtää johdannaiset pörssikauppaan.</w:t>
        <w:br/>
        <w:br/>
        <w:t xml:space="preserve"> Johdannaiset ovat yksi kolmesta tärkeimmästä rahoitusvälineiden luokasta, joista kaksi muuta ovat osakkeet (eli osakkeet tai osuudet) ja velat (eli joukkovelkakirjalainat ja asuntolainat).</w:t>
      </w:r>
    </w:p>
    <w:p>
      <w:r>
        <w:rPr>
          <w:b/>
          <w:u w:val="single"/>
        </w:rPr>
        <w:t xml:space="preserve">Asiakirja 2434</w:t>
      </w:r>
    </w:p>
    <w:p>
      <w:r>
        <w:rPr>
          <w:b/>
        </w:rPr>
        <w:t xml:space="preserve">Ohjeet</w:t>
      </w:r>
    </w:p>
    <w:p>
      <w:r>
        <w:t xml:space="preserve">Mitä tapahtuisi, jos juoksisin paljain jaloin? Onko se hyväksi minulle?</w:t>
      </w:r>
    </w:p>
    <w:p>
      <w:r>
        <w:rPr>
          <w:b/>
        </w:rPr>
        <w:t xml:space="preserve">Vastaus</w:t>
      </w:r>
    </w:p>
    <w:p>
      <w:r>
        <w:t xml:space="preserve">Paljain jaloin juokseminen siirtää jalkaterän iskukohdan jalkapalloihin eikä kantapäihin, kuten kengät jalassa yleensä tehdään. Joidenkin todisteiden mukaan tämä etujalka edellä -malli voi vähentää monien juoksuun liittyvien vammojen riskiä. Paljain jaloin juokseminen on kuitenkin myös kivuliaampaa, erityisesti epätasaisessa maastossa tai kylmässä. Siksi useimmat ihmiset juoksevat mieluummin kengät jalassa.</w:t>
      </w:r>
    </w:p>
    <w:p>
      <w:r>
        <w:rPr>
          <w:b/>
          <w:u w:val="single"/>
        </w:rPr>
        <w:t xml:space="preserve">Asiakirja 2435</w:t>
      </w:r>
    </w:p>
    <w:p>
      <w:r>
        <w:rPr>
          <w:b/>
        </w:rPr>
        <w:t xml:space="preserve">Ohjeet</w:t>
      </w:r>
    </w:p>
    <w:p>
      <w:r>
        <w:t xml:space="preserve">Kuka on Jään ja tulen laulu -sarjassa Punaparran talon perustaja?</w:t>
      </w:r>
    </w:p>
    <w:p>
      <w:r>
        <w:rPr>
          <w:b/>
        </w:rPr>
        <w:t xml:space="preserve">Vastaus</w:t>
      </w:r>
    </w:p>
    <w:p>
      <w:r>
        <w:t xml:space="preserve">Gerrick Kingsblood oli vapaan kansan ryöstäjä, joka perusti talon Redbeard.</w:t>
      </w:r>
    </w:p>
    <w:p>
      <w:r>
        <w:rPr>
          <w:b/>
          <w:u w:val="single"/>
        </w:rPr>
        <w:t xml:space="preserve">Asiakirja 2436</w:t>
      </w:r>
    </w:p>
    <w:p>
      <w:r>
        <w:rPr>
          <w:b/>
        </w:rPr>
        <w:t xml:space="preserve">Ohjeet</w:t>
      </w:r>
    </w:p>
    <w:p>
      <w:r>
        <w:t xml:space="preserve">Luokittele nämä henkilöiksi, paikoiksi tai asioiksi.</w:t>
      </w:r>
    </w:p>
    <w:p>
      <w:r>
        <w:rPr>
          <w:b/>
        </w:rPr>
        <w:t xml:space="preserve">Vastaus</w:t>
      </w:r>
    </w:p>
    <w:p>
      <w:r>
        <w:t xml:space="preserve">Zach, kaupunki, kaupunki, Alex, Richard, appelsiini, pullo, pullo</w:t>
      </w:r>
    </w:p>
    <w:p>
      <w:r>
        <w:rPr>
          <w:b/>
          <w:u w:val="single"/>
        </w:rPr>
        <w:t xml:space="preserve">Asiakirja 2437</w:t>
      </w:r>
    </w:p>
    <w:p>
      <w:r>
        <w:rPr>
          <w:b/>
        </w:rPr>
        <w:t xml:space="preserve">Ohjeet</w:t>
      </w:r>
    </w:p>
    <w:p>
      <w:r>
        <w:t xml:space="preserve">Miksi Yhdysvallat on paras ?</w:t>
      </w:r>
    </w:p>
    <w:p>
      <w:r>
        <w:rPr>
          <w:b/>
        </w:rPr>
        <w:t xml:space="preserve">Vastaus</w:t>
      </w:r>
    </w:p>
    <w:p>
      <w:r>
        <w:t xml:space="preserve">Koska Yhdysvallat on voimakas ja antaa kunnioitusta, vaurautta ja terveyshyötyjä kaikille kansalaisilleen.</w:t>
      </w:r>
    </w:p>
    <w:p>
      <w:r>
        <w:rPr>
          <w:b/>
          <w:u w:val="single"/>
        </w:rPr>
        <w:t xml:space="preserve">Asiakirja 2438</w:t>
      </w:r>
    </w:p>
    <w:p>
      <w:r>
        <w:rPr>
          <w:b/>
        </w:rPr>
        <w:t xml:space="preserve">Ohjeet</w:t>
      </w:r>
    </w:p>
    <w:p>
      <w:r>
        <w:t xml:space="preserve">Mikä on Marokon infrastruktuuri?</w:t>
      </w:r>
    </w:p>
    <w:p>
      <w:r>
        <w:rPr>
          <w:b/>
        </w:rPr>
        <w:t xml:space="preserve">Konteksti</w:t>
      </w:r>
    </w:p>
    <w:p>
      <w:r>
        <w:t xml:space="preserve">Vuoden 2019 maailmanlaajuisen kilpailukykyraportin mukaan Marokko sijoittui 32. sijalle maailmassa teiden osalta, 16. sijalle merellä, 45. sijalle ilmassa ja 64. sijalle rautateillä.</w:t>
        <w:t xml:space="preserve">Näin Marokko sijoittuu infrastruktuurin osalta Afrikan mantereen parhaiten.[124]</w:t>
        <w:br/>
        <w:br/>
        <w:t xml:space="preserve">Nykyaikaisen infrastruktuurin, kuten satamien, lentokenttien ja rautatieyhteyksien, kehittäminen on hallituksen ensisijainen prioriteetti.</w:t>
        <w:t xml:space="preserve">Vastatakseen kasvavaan kotimaiseen kysyntään Marokon hallitus investoi vuosina 2010-2015 yli 15 miljardia dollaria perusinfrastruktuurin parantamiseen.[125]</w:t>
        <w:br/>
        <w:br/>
        <w:t xml:space="preserve">Marokolla on yksi maanosan parhaista tiejärjestelmistä. Viimeisten 20 vuoden aikana hallitus on rakentanut noin 1770 kilometriä nykyaikaisia teitä, jotka yhdistävät useimmat suurimmat kaupungit toisiinsa maksullisilla pikateillä. Marokon kalusto-, liikenne-, logistiikka- ja vesihuoltoministeriön tavoitteena on rakentaa vuoteen 2030 mennessä vielä 3380 kilometriä pikaraitiotietä ja 2100 kilometriä moottoritietä, joiden kustannusarvio on 9,6 miljardia dollaria. Se keskittyy yhdistämään eteläiset maakunnat, erityisesti Laayounen ja Dakhlan kaupungit, muuhun Marokkoon.</w:t>
        <w:br/>
        <w:br/>
        <w:t xml:space="preserve"> Vuonna 2014 Marokko aloitti Afrikan ensimmäisen suurnopeusjunajärjestelmän rakentamisen, joka yhdistää Tangerin ja Casablancan kaupungit. Kuningas vihki sen käyttöön vuonna 2018 sen jälkeen, kun Marokon kansallinen rautatieyhtiö ONCF oli suunnitellut ja rakentanut sitä yli kymmenen vuotta. Se on ensimmäinen vaihe Marokon 1 500 kilometrin (930 mi) pituiseksi suunnitellussa suurnopeusjunaverkossa. Radan jatkamista Marrakeshiin suunnitellaan jo.</w:t>
        <w:br/>
        <w:br/>
        <w:t xml:space="preserve"> Marokossa on myös Afrikan ja Välimeren suurin satama Tanger-Med, joka on maailman 18. suurin satama, jonka käsittelykapasiteetti on yli 9 miljoonaa konttia. Se sijaitsee Tangerin vapaalla talousvyöhykkeellä ja toimii logistiikkakeskuksena Afrikassa ja koko maailmassa[126].</w:t>
      </w:r>
    </w:p>
    <w:p>
      <w:r>
        <w:rPr>
          <w:b/>
        </w:rPr>
        <w:t xml:space="preserve">Vastaus</w:t>
      </w:r>
    </w:p>
    <w:p>
      <w:r>
        <w:t xml:space="preserve">Marokolla on Afrikan paras infrastruktuuri.Marokko on maailman 32. sijalla teiden osalta, 16. sijalla meriliikenteen osalta, 45. sijalla lentoliikenteen osalta ja 64. sijalla rautateiden osalta. Suurnopeusrautatiejärjestelmä otettiin käyttöön vuonna 2018. Se yhdistää Tangerin ja Casablancan kaupungit. Linjan laajentamista on jo suunniteltu.</w:t>
        <w:br/>
        <w:t xml:space="preserve"> Marokossa on myös Afrikan suurin satama nimeltä Tanger Med. Se on maailman 18. sijalla.</w:t>
      </w:r>
    </w:p>
    <w:p>
      <w:r>
        <w:rPr>
          <w:b/>
          <w:u w:val="single"/>
        </w:rPr>
        <w:t xml:space="preserve">Asiakirja 2439</w:t>
      </w:r>
    </w:p>
    <w:p>
      <w:r>
        <w:rPr>
          <w:b/>
        </w:rPr>
        <w:t xml:space="preserve">Ohjeet</w:t>
      </w:r>
    </w:p>
    <w:p>
      <w:r>
        <w:t xml:space="preserve">Mitä neuvoja antaisit Intian kiertomatkasta?</w:t>
      </w:r>
    </w:p>
    <w:p>
      <w:r>
        <w:rPr>
          <w:b/>
        </w:rPr>
        <w:t xml:space="preserve">Vastaus</w:t>
      </w:r>
    </w:p>
    <w:p>
      <w:r>
        <w:t xml:space="preserve">Intia on hyvin suuri ja monipuolinen maa. Huolimatta monista yhtäläisyyksistä, kuten uskonnosta ja säästä, Itä-, Länsi-, Pohjois- ja Etelä-Intiassa on selviä eroja kulttuurissa, ruoassa, musiikissa ja pukeutumisessa. Osavaltiotasolla on jopa kielivaihteluita.</w:t>
        <w:br/>
        <w:br/>
        <w:t xml:space="preserve"> Intiassa on 28 osavaltiota ja 8 unionin aluetta. Unionin alueita hallinnoi presidentti nimittämänsä hallintovirkamiehen välityksellä.</w:t>
        <w:br/>
        <w:br/>
        <w:t xml:space="preserve"> Megakaupunkien Mumbain, Delhin, Kalkutan, Banglurun ja Chennain lisäksi myös pienemmät kaupungit, kuten Udaypur, Jaipur, Ahmedabad, Agra, Amritsar ja Pune, houkuttelevat runsaasti kävijöitä. Intian hallitus edistää matkailua "Incredible India" -lauseella.</w:t>
        <w:br/>
        <w:br/>
        <w:t xml:space="preserve"> Intian valuutan viimeaikainen devalvoituminen tarjoaa mahdollisuuden saada enemmän vastinetta rahoillesi. Tosin hinnat ovat olleet Intiassa jyrkkiä jatkuvan inflaation vuoksi.</w:t>
        <w:br/>
        <w:br/>
        <w:t xml:space="preserve"> Laki ja järjestys ovat yleensä hyvät. Ulkomaalaisena kannattaa kuitenkin olla erityisen varovainen, sillä he ovat ryöstöjen kohteena harvemmin asutuilla alueilla öisin.</w:t>
      </w:r>
    </w:p>
    <w:p>
      <w:r>
        <w:rPr>
          <w:b/>
          <w:u w:val="single"/>
        </w:rPr>
        <w:t xml:space="preserve">Asiakirja 2440</w:t>
      </w:r>
    </w:p>
    <w:p>
      <w:r>
        <w:rPr>
          <w:b/>
        </w:rPr>
        <w:t xml:space="preserve">Ohjeet</w:t>
      </w:r>
    </w:p>
    <w:p>
      <w:r>
        <w:t xml:space="preserve">Mikä on React?</w:t>
      </w:r>
    </w:p>
    <w:p>
      <w:r>
        <w:rPr>
          <w:b/>
        </w:rPr>
        <w:t xml:space="preserve">Vastaus</w:t>
      </w:r>
    </w:p>
    <w:p>
      <w:r>
        <w:t xml:space="preserve">React on JavaScript-kirjasto, joka on erikoistunut auttamaan kehittäjiä rakentamaan käyttöliittymiä.</w:t>
      </w:r>
    </w:p>
    <w:p>
      <w:r>
        <w:rPr>
          <w:b/>
          <w:u w:val="single"/>
        </w:rPr>
        <w:t xml:space="preserve">Asiakirja 2441</w:t>
      </w:r>
    </w:p>
    <w:p>
      <w:r>
        <w:rPr>
          <w:b/>
        </w:rPr>
        <w:t xml:space="preserve">Ohjeet</w:t>
      </w:r>
    </w:p>
    <w:p>
      <w:r>
        <w:t xml:space="preserve">Kuka kirjoitti "elokuun", kun otetaan huomioon tämä kappale?</w:t>
      </w:r>
    </w:p>
    <w:p>
      <w:r>
        <w:rPr>
          <w:b/>
        </w:rPr>
        <w:t xml:space="preserve">Konteksti</w:t>
      </w:r>
    </w:p>
    <w:p>
      <w:r>
        <w:t xml:space="preserve">Elokuu (2001) on kirjailija Gerard Woodwardin ensimmäinen romaani. Se oli Whitbread Book Award -ehdokkaana (2001).</w:t>
      </w:r>
    </w:p>
    <w:p>
      <w:r>
        <w:rPr>
          <w:b/>
        </w:rPr>
        <w:t xml:space="preserve">Vastaus</w:t>
      </w:r>
    </w:p>
    <w:p>
      <w:r>
        <w:t xml:space="preserve">Gerard Woodward</w:t>
      </w:r>
    </w:p>
    <w:p>
      <w:r>
        <w:rPr>
          <w:b/>
          <w:u w:val="single"/>
        </w:rPr>
        <w:t xml:space="preserve">Asiakirja 2442</w:t>
      </w:r>
    </w:p>
    <w:p>
      <w:r>
        <w:rPr>
          <w:b/>
        </w:rPr>
        <w:t xml:space="preserve">Ohjeet</w:t>
      </w:r>
    </w:p>
    <w:p>
      <w:r>
        <w:t xml:space="preserve">Kuka ohjasi Valkoisen kanin tämän kappaleen perusteella?</w:t>
      </w:r>
    </w:p>
    <w:p>
      <w:r>
        <w:rPr>
          <w:b/>
        </w:rPr>
        <w:t xml:space="preserve">Konteksti</w:t>
      </w:r>
    </w:p>
    <w:p>
      <w:r>
        <w:t xml:space="preserve">White Rabbit on yhdysvaltalainen psykologinen draamaelokuva vuodelta 2013 ohjaus Tim McCann, pääosissa Nick Krause, Sam Trammell ja Britt Robertson. Anthony Di Pietron käsikirjoittama elokuva kertoo henkisesti sairaasta teinistä, jota kiusataan lukiossa ja jonka näyt yllyttävät häntä kostamaan. Sen ovat tuottaneet Robert Yocum (Burning Sky Films), Shaun Sanghani (SSS Entertainment) ja Jacky Lee Morgan. Se sai maailman ensi-iltansa Zürichin elokuvajuhlilla, ja sitä levittää Yhdysvalloissa Breaking Glass Pictures[2].</w:t>
      </w:r>
    </w:p>
    <w:p>
      <w:r>
        <w:rPr>
          <w:b/>
        </w:rPr>
        <w:t xml:space="preserve">Vastaus</w:t>
      </w:r>
    </w:p>
    <w:p>
      <w:r>
        <w:t xml:space="preserve">Tim McCann</w:t>
      </w:r>
    </w:p>
    <w:p>
      <w:r>
        <w:rPr>
          <w:b/>
          <w:u w:val="single"/>
        </w:rPr>
        <w:t xml:space="preserve">Asiakirja 2443</w:t>
      </w:r>
    </w:p>
    <w:p>
      <w:r>
        <w:rPr>
          <w:b/>
        </w:rPr>
        <w:t xml:space="preserve">Ohjeet</w:t>
      </w:r>
    </w:p>
    <w:p>
      <w:r>
        <w:t xml:space="preserve">Mitkä ovat joitakin syitä, joiden vuoksi saatat myöhästyä juhlista?</w:t>
      </w:r>
    </w:p>
    <w:p>
      <w:r>
        <w:rPr>
          <w:b/>
        </w:rPr>
        <w:t xml:space="preserve">Vastaus</w:t>
      </w:r>
    </w:p>
    <w:p>
      <w:r>
        <w:t xml:space="preserve">Liikenne, myöhäinen lähtö töistä, tankkauspysähdys...</w:t>
      </w:r>
    </w:p>
    <w:p>
      <w:r>
        <w:rPr>
          <w:b/>
          <w:u w:val="single"/>
        </w:rPr>
        <w:t xml:space="preserve">Asiakirja 2444</w:t>
      </w:r>
    </w:p>
    <w:p>
      <w:r>
        <w:rPr>
          <w:b/>
        </w:rPr>
        <w:t xml:space="preserve">Ohjeet</w:t>
      </w:r>
    </w:p>
    <w:p>
      <w:r>
        <w:t xml:space="preserve">Ketkä olivat alkuperäiset Fantastic Four sarjakuvissa?</w:t>
      </w:r>
    </w:p>
    <w:p>
      <w:r>
        <w:rPr>
          <w:b/>
        </w:rPr>
        <w:t xml:space="preserve">Vastaus</w:t>
      </w:r>
    </w:p>
    <w:p>
      <w:r>
        <w:t xml:space="preserve">Alkuperäisessä Marvelin Fantastic Four -sarjakuvassa vuodelta 1961 Fantastic Fourin kokoonpanoon kuuluivat Reed Richards (herra Fantastic), Sue Storm (Näkymätön tyttö, myöhemmin Näkymätön nainen), Johnny Storm (Ihmisen soihtu) ja Ben Grimm (Asia).</w:t>
      </w:r>
    </w:p>
    <w:p>
      <w:r>
        <w:rPr>
          <w:b/>
          <w:u w:val="single"/>
        </w:rPr>
        <w:t xml:space="preserve">Asiakirja 2445</w:t>
      </w:r>
    </w:p>
    <w:p>
      <w:r>
        <w:rPr>
          <w:b/>
        </w:rPr>
        <w:t xml:space="preserve">Ohjeet</w:t>
      </w:r>
    </w:p>
    <w:p>
      <w:r>
        <w:t xml:space="preserve">Mikä on kaikkien aikojen suosituin tv-sarja Yhdysvalloissa?</w:t>
      </w:r>
    </w:p>
    <w:p>
      <w:r>
        <w:rPr>
          <w:b/>
        </w:rPr>
        <w:t xml:space="preserve">Vastaus</w:t>
      </w:r>
    </w:p>
    <w:p>
      <w:r>
        <w:t xml:space="preserve">Jeopardy!</w:t>
      </w:r>
    </w:p>
    <w:p>
      <w:r>
        <w:rPr>
          <w:b/>
          <w:u w:val="single"/>
        </w:rPr>
        <w:t xml:space="preserve">Asiakirja 2446</w:t>
      </w:r>
    </w:p>
    <w:p>
      <w:r>
        <w:rPr>
          <w:b/>
        </w:rPr>
        <w:t xml:space="preserve">Ohjeet</w:t>
      </w:r>
    </w:p>
    <w:p>
      <w:r>
        <w:t xml:space="preserve">Kun otetaan huomioon nämä kohdat suurten kielimallien malleista, mikä on kehotusparadigma?</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syntyivät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parametrien 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riippuvan niille osoitettujen resurssien määrästä (data, parametrien koko, laskentateho) tavalla, joka ei ole riippuvainen uusista läpimurroista suunnittelussa.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koulutuslaskennalla),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 kansainvälisten foneettisten aakkosten purkaminen, sanan kirjainten purkaminen, loukkaavan sisällön tunnistaminen Hinglishin (hindin ja englannin yhdistelmä) kappaleista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datan jakaumasta, kuten seuraavan lauseen ennustaminen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suorituskyky (mitattuna koulutustappioilla) kasvoi tasaisesti potenssilakisuhteessa parametrien lukumäärän, harjoitusdatan määrän ja koulutukseen käytetyn laskennan kanssa. Näitä suhteita testattiin laajalla arvoalueella (jopa seitsemän suuruusluokkaa), eikä suhteen heikkenemistä havaittu vaihteluvälin yläpäässä (myös verkkojen koon ollessa jopa triljoona parametria).</w:t>
        <w:br/>
        <w:br/>
        <w:t xml:space="preserve">Soveltaminen myöhempiin tehtäviin</w:t>
        <w:br/>
        <w:t xml:space="preserve">Vuosien 2018 ja 2020 välillä vakiomenetelmä LLM:n valjastamiseksi tiettyyn luonnollisen kielen käsittelytehtävään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puheosien merkitseminen). Se on eräs siirto-oppimisen muoto. Siihen liittyy yleensä uusien painojen käyttöönotto, jotka yhdistävät kielimallin viimeisen kerroksen ja myöhemmän tehtävän ulostulon.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tietokokonaisuudella, minkä jälkeen käytetään vahvistusoppimista ihmisen palautteesta (RLHF), jossa palkitsemisfunktio on opittu ihmisen mieltymysten tietokokonaisuuden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GPT-3:n suosimassa kehotusparadigmassa ratkaistava ongelma muotoillaan tekstikehotuksen avulla, ja mallin on ratkaistava se antamalla vastaus (päättelyn avulla). "Muutaman kuvan kehotuksessa" kehote sisältää pienen määrän esimerkkejä samankaltaisista (ongelma, ratkaisu) pareista.</w:t>
      </w:r>
    </w:p>
    <w:p>
      <w:r>
        <w:rPr>
          <w:b/>
          <w:u w:val="single"/>
        </w:rPr>
        <w:t xml:space="preserve">Asiakirja 2447</w:t>
      </w:r>
    </w:p>
    <w:p>
      <w:r>
        <w:rPr>
          <w:b/>
        </w:rPr>
        <w:t xml:space="preserve">Ohjeet</w:t>
      </w:r>
    </w:p>
    <w:p>
      <w:r>
        <w:t xml:space="preserve">Milloin Raiders voitti viimeksi Super Bowlin?</w:t>
      </w:r>
    </w:p>
    <w:p>
      <w:r>
        <w:rPr>
          <w:b/>
        </w:rPr>
        <w:t xml:space="preserve">Vastaus</w:t>
      </w:r>
    </w:p>
    <w:p>
      <w:r>
        <w:t xml:space="preserve">Raiders on voittanut kolme Super Bowl -mestaruutta (1977, 1981 ja 1984), yhden American Football League (AFL) -mestaruuden (1967) ja neljä American Football Conference (AFC) -mestaruutta. Viimeisin Super Bowl -sormus voitettiin vuonna 1984 NFC:n Washington Redskinsia vastaan.</w:t>
      </w:r>
    </w:p>
    <w:p>
      <w:r>
        <w:rPr>
          <w:b/>
          <w:u w:val="single"/>
        </w:rPr>
        <w:t xml:space="preserve">Asiakirja 2448</w:t>
      </w:r>
    </w:p>
    <w:p>
      <w:r>
        <w:rPr>
          <w:b/>
        </w:rPr>
        <w:t xml:space="preserve">Ohjeet</w:t>
      </w:r>
    </w:p>
    <w:p>
      <w:r>
        <w:t xml:space="preserve">Mikä on locus (genomiikan alalla)?</w:t>
      </w:r>
    </w:p>
    <w:p>
      <w:r>
        <w:rPr>
          <w:b/>
        </w:rPr>
        <w:t xml:space="preserve">Vastaus</w:t>
      </w:r>
    </w:p>
    <w:p>
      <w:r>
        <w:t xml:space="preserve">Genetiikassa ja genomitiikassa lokus on kromosomissa tietty, kiinteä paikka, jossa tietty geeni tai geneettinen merkkiaine sijaitsee. Jokaisella kromosomilla on useita geenejä, joista kukin geeni sijaitsee eri paikassa tai lokuksessa; ihmisellä proteiineja koodaavien geenien kokonaismäärä täydellisessä haploidissa 23 kromosomissa on arviolta 19 000-20 000.</w:t>
        <w:br/>
        <w:br/>
        <w:t xml:space="preserve"> Geeneillä voi olla useita variantteja, joita kutsutaan alleeleiksi, ja alleelin voidaan myös sanoa sijaitsevan tietyssä paikassa. Diploidisia ja polyploidisia soluja, joiden kromosomeilla on sama alleeli tietyllä lokuksella, kutsutaan homotsygoottisiksi kyseisen lokuksen suhteen, kun taas soluja, joilla on eri alleelit tietyllä lokuksella, kutsutaan heterotsygoottisiksi. Tietyn genomin tunnettujen lokusten järjestettyä luetteloa kutsutaan geenikartaksi. Geenikartoitus on prosessi, jossa määritetään tietty lokus tai lokukset, jotka ovat vastuussa tietyn fenotyypin tai biologisen ominaisuuden tuottamisesta. Assosiaatiokartoitus, joka tunnetaan myös nimellä "linkage disequilibrium mapping", on kvantitatiivisten ominaisuuksien lokusten (QTL) kartoitusmenetelmä, jossa hyödynnetään historiallista linkitysepätasapainoa fenotyyppien (havaittavien ominaisuuksien) ja genotyyppien (eliöiden geneettisen rakenteen) yhdistämiseksi ja geneettisten assosiaatioiden paljastamiseksi.</w:t>
      </w:r>
    </w:p>
    <w:p>
      <w:r>
        <w:rPr>
          <w:b/>
          <w:u w:val="single"/>
        </w:rPr>
        <w:t xml:space="preserve">Asiakirja 2449</w:t>
      </w:r>
    </w:p>
    <w:p>
      <w:r>
        <w:rPr>
          <w:b/>
        </w:rPr>
        <w:t xml:space="preserve">Ohjeet</w:t>
      </w:r>
    </w:p>
    <w:p>
      <w:r>
        <w:t xml:space="preserve">Mitä eroa on baseballin ja kriketin välillä?</w:t>
      </w:r>
    </w:p>
    <w:p>
      <w:r>
        <w:rPr>
          <w:b/>
        </w:rPr>
        <w:t xml:space="preserve">Vastaus</w:t>
      </w:r>
    </w:p>
    <w:p>
      <w:r>
        <w:t xml:space="preserve">Baseball ja kriketti voidaan molemmat katsoa maila ja pallo -lajeiksi, mutta todellisuudessa ne eroavat toisistaan huomattavasti eri ulottuvuuksilla.</w:t>
        <w:br/>
        <w:br/>
        <w:t xml:space="preserve"> Pelikenttä: Pesäpallokenttä on timantin muotoinen, kun taas krikettikenttä on soikea. Krikettikenttä on myös suurempi kuin pesäpallokenttä.</w:t>
        <w:br/>
        <w:br/>
        <w:t xml:space="preserve"> Pelaajien määrä: Baseballissa kussakin joukkueessa on yhdeksän pelaajaa kentällä, kun taas kriketissä kussakin joukkueessa on yksitoista pelaajaa.</w:t>
        <w:br/>
        <w:br/>
        <w:t xml:space="preserve"> Varusteet: Krikettipelaajat käyttävät litteää mailaa, jossa on pitkä kahva.</w:t>
        <w:t xml:space="preserve">Krikettipallo on myös pienempi (ympärysmitta 22,4-22,9 cm) kuin pesäpallo (ympärysmitta 22,9-23,5 cm)</w:t>
        <w:br/>
        <w:br/>
        <w:t xml:space="preserve">Pisteytys: Baseballissa joukkue saa juoksun aina, kun joku sen pelaajista kiertää pesät kokonaan, kun taas kriketissä joukkue saa juoksuja lyömällä palloa ja juoksemalla sitten edestakaisin kahden lippusarjan välillä.</w:t>
      </w:r>
    </w:p>
    <w:p>
      <w:r>
        <w:rPr>
          <w:b/>
          <w:u w:val="single"/>
        </w:rPr>
        <w:t xml:space="preserve">Asiakirja 2450</w:t>
      </w:r>
    </w:p>
    <w:p>
      <w:r>
        <w:rPr>
          <w:b/>
        </w:rPr>
        <w:t xml:space="preserve">Ohjeet</w:t>
      </w:r>
    </w:p>
    <w:p>
      <w:r>
        <w:t xml:space="preserve">Mistä kultainennoutaja on peräisin?</w:t>
      </w:r>
    </w:p>
    <w:p>
      <w:r>
        <w:rPr>
          <w:b/>
        </w:rPr>
        <w:t xml:space="preserve">Konteksti</w:t>
      </w:r>
    </w:p>
    <w:p>
      <w:r>
        <w:t xml:space="preserve">Kultainennoutaja on keskikokoinen skotlantilainen noutajakoira. Sille on ominaista lempeä ja kiintymyksellinen luonne ja silmiinpistävän kultainen turkki. Sitä pidetään yleisesti lemmikkinä, ja se kuuluu useissa länsimaissa yleisimmin rekisteröityihin rotuihin. Se kilpailee usein koiranäyttelyissä ja tottelevaisuuskokeissa; sitä käytetään myös metsästyskoirana, ja se voidaan kouluttaa opaskoiraksi.</w:t>
        <w:br/>
        <w:br/>
        <w:t xml:space="preserve"> Rodun loi Sir Dudley Marjoribanks skotlantilaisella Guisachan-tilallaan 1800-luvun lopulla. Hän risteytti Flat-coated retrieveriä Tweed Water Spanielin kanssa, ja lisäksi hän risteytti vielä red setteriä, labradorinnoutajaa ja verikoiraa. Kennelliitto tunnusti rodun vuonna 1913, ja se levisi sotien välisenä aikana moniin osiin maailmaa.</w:t>
      </w:r>
    </w:p>
    <w:p>
      <w:r>
        <w:rPr>
          <w:b/>
        </w:rPr>
        <w:t xml:space="preserve">Vastaus</w:t>
      </w:r>
    </w:p>
    <w:p>
      <w:r>
        <w:t xml:space="preserve">Kultainennoutajakoira rotu on peräisin Skotlannista.</w:t>
      </w:r>
    </w:p>
    <w:p>
      <w:r>
        <w:rPr>
          <w:b/>
          <w:u w:val="single"/>
        </w:rPr>
        <w:t xml:space="preserve">Asiakirja 2451</w:t>
      </w:r>
    </w:p>
    <w:p>
      <w:r>
        <w:rPr>
          <w:b/>
        </w:rPr>
        <w:t xml:space="preserve">Ohjeet</w:t>
      </w:r>
    </w:p>
    <w:p>
      <w:r>
        <w:t xml:space="preserve">Mitkä seuraavista ovat Yhdysvaltojen PNW-alueella sijaitsevia kaupunkeja: Seattlen, Portlandin, Hillsboron, Eugenen, Tacoman, Vancouverin, Surreyn ja Richmondin osavaltioissa.</w:t>
      </w:r>
    </w:p>
    <w:p>
      <w:r>
        <w:rPr>
          <w:b/>
        </w:rPr>
        <w:t xml:space="preserve">Vastaus</w:t>
      </w:r>
    </w:p>
    <w:p>
      <w:r>
        <w:t xml:space="preserve">Seattle, Portland, Hillsboro, Eugene, Tacoma ja Vancouver ovat PNW:n kaupunkeja. Vancouver on myös Kanadassa, mutta myös WA:ssa on Vancouver.</w:t>
      </w:r>
    </w:p>
    <w:p>
      <w:r>
        <w:rPr>
          <w:b/>
          <w:u w:val="single"/>
        </w:rPr>
        <w:t xml:space="preserve">Asiakirja 2452</w:t>
      </w:r>
    </w:p>
    <w:p>
      <w:r>
        <w:rPr>
          <w:b/>
        </w:rPr>
        <w:t xml:space="preserve">Ohjeet</w:t>
      </w:r>
    </w:p>
    <w:p>
      <w:r>
        <w:t xml:space="preserve">Tee pakkauslista piknikille rannalle.</w:t>
      </w:r>
    </w:p>
    <w:p>
      <w:r>
        <w:rPr>
          <w:b/>
        </w:rPr>
        <w:t xml:space="preserve">Vastaus</w:t>
      </w:r>
    </w:p>
    <w:p>
      <w:r>
        <w:t xml:space="preserve">Rantapiknikille kannattaa ottaa mukaan seuraavat tavarat: Aurinkovoide, aurinkolasit, rantapyyhkeet, sateenvarjo, kokoontaitettavat rantatuolit, jääarkku, juomat, jää, voileivät, sipsit ja salsa.</w:t>
      </w:r>
    </w:p>
    <w:p>
      <w:r>
        <w:rPr>
          <w:b/>
          <w:u w:val="single"/>
        </w:rPr>
        <w:t xml:space="preserve">Asiakirja 2453</w:t>
      </w:r>
    </w:p>
    <w:p>
      <w:r>
        <w:rPr>
          <w:b/>
        </w:rPr>
        <w:t xml:space="preserve">Ohjeet</w:t>
      </w:r>
    </w:p>
    <w:p>
      <w:r>
        <w:t xml:space="preserve">Kuka on Mahatma Gandhi?</w:t>
      </w:r>
    </w:p>
    <w:p>
      <w:r>
        <w:rPr>
          <w:b/>
        </w:rPr>
        <w:t xml:space="preserve">Konteksti</w:t>
      </w:r>
    </w:p>
    <w:p>
      <w:r>
        <w:t xml:space="preserve">Mohandas Karamchand Gandhi (/ˈɡɑːndi, ˈɡændi/ GA(H)N-dee,[3] Gujarati: [ˈmoɦəndɑs ˈkəɾəmtʃənd ˈɡɑ̃dʱi]; 2. lokakuuta 1869 - 30. tammikuuta 1948) oli intialainen lakimies,[4] siirtomaavastainen nationalisti[5] ja poliittinen eetikko[6], joka väkivallattoman vastarinnan avulla johti menestyksekästä kampanjaa Intian itsenäistymiseksi Britannian hallinnosta.[7] Hän innoitti kansalaisoikeus- ja vapausliikkeitä kaikkialla maailmassa.</w:t>
        <w:t xml:space="preserve">Kunniamainintaa Mahātmā (sanskritiksi: "suurisieluinen", "kunnianarvoisa"), jota hänestä käytettiin ensimmäisen kerran vuonna 1914 Etelä-Afrikassa, käytetään nykyään kaikkialla maailmassa.[8][9</w:t>
        <w:br/>
        <w:br/>
        <w:t xml:space="preserve">Syntynyt ja kasvanut hinduperheessä Gujaratin rannikkoseudulla Gandhi opiskeli lakia Inner Templessä Lontoossa, ja hänet kutsuttiin asianajajaksi 22-vuotiaana kesäkuussa 1891. Kahden epävarman Intiassa vietetyn vuoden jälkeen, jolloin hän ei kyennyt aloittamaan menestyksekästä asianajotoimintaa, hän muutti Etelä-Afrikkaan vuonna 1893 edustamaan intialaista kauppiasta oikeudenkäynnissä. Hän asui Etelä-Afrikassa 21 vuotta. Täällä Gandhi perusti perheen ja käytti ensimmäistä kertaa väkivallatonta vastarintaa kampanjassaan kansalaisoikeuksien puolesta. Vuonna 1915 hän palasi 45-vuotiaana Intiaan ja ryhtyi pian organisoimaan talonpoikia, maanviljelijöitä ja kaupunkityöläisiä protestoimaan kohtuuttomia maaveroja ja syrjintää vastaan.</w:t>
        <w:br/>
        <w:br/>
        <w:t xml:space="preserve"> Intian kansalliskongressin johtoon vuonna 1921 astunut Gandhi johti maanlaajuisia kampanjoita köyhyyden vähentämiseksi, naisten oikeuksien laajentamiseksi, uskonnollisen ja etnisen ystävyyden rakentamiseksi, koskemattomuuden lopettamiseksi ja ennen kaikkea swarajin eli itsehallinnon saavuttamiseksi. Gandhi otti käyttöön lyhyen, käsin kehrätystä langasta kudotun dhotin merkkinä samaistumisesta Intian maaseudun köyhiin. Hän alkoi elää omavaraisessa asuinyhteisössä, syödä yksinkertaista ruokaa ja pitää pitkiä paastoja sekä itsetutkiskelun että poliittisen protestin välineenä. Gandhi toi siirtomaavastaista nationalismia tavallisten intialaisten tietoisuuteen ja johti heitä haastamaan Britannian asettaman suolaveron 400 kilometrin pituisella Dandi-suolamarssilla vuonna 1930 ja vaatimaan Britannian lähtöä Intiasta vuonna 1942. Hänet vangittiin useita kertoja ja moneksi vuodeksi sekä Etelä-Afrikassa että Intiassa.</w:t>
      </w:r>
    </w:p>
    <w:p>
      <w:r>
        <w:rPr>
          <w:b/>
        </w:rPr>
        <w:t xml:space="preserve">Vastaus</w:t>
      </w:r>
    </w:p>
    <w:p>
      <w:r>
        <w:t xml:space="preserve">Mahatma Gandhi oli intialainen vapaustaistelija ja rauhaa rakastava johtaja. Mahatma Gandhi syntyi nimellä Mohandas Karamchand Gandhi Gujaratissa 2. lokakuuta 1869. Gandhi syntyi ja varttui hinduperheessä Gujaratin rannikolla, ja hän opiskeli lakia Inner Temple -yliopistossa Lontoossa, ja hänet kutsuttiin asianajajaksi 22-vuotiaana kesäkuussa 1891. Gandhi muutti Etelä-Afrikkaan vuonna 1893 edustamaan intialaista kauppiasta oikeudenkäynnissä kahden epävarman Intiassa vietetyn vuoden jälkeen, jolloin hän ei kyennyt aloittamaan menestyksekästä asianajotoimintaa. Hän asui Etelä-Afrikassa 21 vuotta. Gandhi johti valtakunnallisia kampanjoita vapausliikkeen puolesta, köyhyyden lievittämiseksi, naisten oikeuksien laajentamiseksi, uskonnollisen ja etnisen ystävyyden rakentamiseksi, koskemattomuuden lopettamiseksi ja ennen kaikkea swarajin eli itsehallinnon saavuttamiseksi. Gandhi aloitti vuonna 1930 Dandin suolamarssin, jossa hän vaati silloisia hallitsijoita, brittejä, luopumaan Intiasta.</w:t>
      </w:r>
    </w:p>
    <w:p>
      <w:r>
        <w:rPr>
          <w:b/>
          <w:u w:val="single"/>
        </w:rPr>
        <w:t xml:space="preserve">Asiakirja 2454</w:t>
      </w:r>
    </w:p>
    <w:p>
      <w:r>
        <w:rPr>
          <w:b/>
        </w:rPr>
        <w:t xml:space="preserve">Ohjeet</w:t>
      </w:r>
    </w:p>
    <w:p>
      <w:r>
        <w:t xml:space="preserve">Mitkä hahmot kuuluvat DC- vai Marvel-universumiin? Kissanainen, Black Cat</w:t>
      </w:r>
    </w:p>
    <w:p>
      <w:r>
        <w:rPr>
          <w:b/>
        </w:rPr>
        <w:t xml:space="preserve">Vastaus</w:t>
      </w:r>
    </w:p>
    <w:p>
      <w:r>
        <w:t xml:space="preserve">Kissanainen on DC, Black Cat on Marvel.</w:t>
      </w:r>
    </w:p>
    <w:p>
      <w:r>
        <w:rPr>
          <w:b/>
          <w:u w:val="single"/>
        </w:rPr>
        <w:t xml:space="preserve">Asiakirja 2455</w:t>
      </w:r>
    </w:p>
    <w:p>
      <w:r>
        <w:rPr>
          <w:b/>
        </w:rPr>
        <w:t xml:space="preserve">Ohjeet</w:t>
      </w:r>
    </w:p>
    <w:p>
      <w:r>
        <w:t xml:space="preserve">kuvailla kokemuksia autismia vastaan taistelevasta lapsesta</w:t>
      </w:r>
    </w:p>
    <w:p>
      <w:r>
        <w:rPr>
          <w:b/>
        </w:rPr>
        <w:t xml:space="preserve">Vastaus</w:t>
      </w:r>
    </w:p>
    <w:p>
      <w:r>
        <w:t xml:space="preserve">Autismikirjon häiriö (ASD) on neurologinen kehityshäiriö, joka vaikuttaa lapsen sosiaaliseen viestintään ja vuorovaikutukseen sekä käyttäytymiseen ja kiinnostuksen kohteisiin. Autistisilla lapsilla voi olla vaikeuksia ymmärtää sosiaalisia vihjeitä ja heillä voi olla vaikeuksia ilmaista tunteitaan, minkä vuoksi heidän voi olla haastavaa selviytyä sosiaalisissa tilanteissa ja kommunikoida tehokkaasti.</w:t>
        <w:br/>
        <w:br/>
        <w:t xml:space="preserve"> Autistisilla lapsilla voi olla myös aistien käsittelyvaikeuksia, jolloin he ovat joko yli- tai aliherkkiä erilaisille aistiärsykkeille, kuten äänille, kosketukselle, maulle tai hajulle. Tämä voi johtaa aistien ylikuormittumiseen ja aiheuttaa heille ylivilkkautta tai hermostuneisuutta.</w:t>
        <w:br/>
        <w:br/>
        <w:t xml:space="preserve"> Kun autistinen lapsi joutuu haastavaan tilanteeseen, kuten konfliktiin toisen lapsen kanssa, hänen reaktionsa voi vaihdella. Hänellä voi olla vaikeuksia ilmaista tunteitaan tehokkaasti, mikä voi johtaa turhautumiseen tai jopa aggressiivisuuteen. Joissain tapauksissa he saattavat hukkua tunteisiinsa ja ryhtyä itseään vahingoittavaan käyttäytymiseen, kuten lyömiseen tai itsensä puremiseen.</w:t>
        <w:br/>
        <w:br/>
        <w:t xml:space="preserve"> On tärkeää muistaa, että jokainen autistinen lapsi on ainutlaatuinen, ja hänen kokemuksensa autismin kanssa taistelemisesta voi vaihdella hänen yksilöllisten vahvuuksiensa ja haasteidensa mukaan. Varhaisella diagnoosilla, asianmukaisella tuella ja tehokkaalla puuttumisella autistiset lapset voivat kuitenkin oppia hallitsemaan tunteitaan ja kehittämään myönteisiä sosiaalisia taitoja, joiden avulla he voivat selviytyä onnistuneesti sosiaalisissa tilanteissa.</w:t>
      </w:r>
    </w:p>
    <w:p>
      <w:r>
        <w:rPr>
          <w:b/>
          <w:u w:val="single"/>
        </w:rPr>
        <w:t xml:space="preserve">Asiakirja 2456</w:t>
      </w:r>
    </w:p>
    <w:p>
      <w:r>
        <w:rPr>
          <w:b/>
        </w:rPr>
        <w:t xml:space="preserve">Ohjeet</w:t>
      </w:r>
    </w:p>
    <w:p>
      <w:r>
        <w:t xml:space="preserve">Mitkä ovat tämän artikkelin pääkohdat</w:t>
      </w:r>
    </w:p>
    <w:p>
      <w:r>
        <w:rPr>
          <w:b/>
        </w:rPr>
        <w:t xml:space="preserve">Konteksti</w:t>
      </w:r>
    </w:p>
    <w:p>
      <w:r>
        <w:t xml:space="preserve">Suomesta tuli tänään Naton 31. jäsen, ja vuosikymmeniä jatkunut puolueettomuuspolitiikka päättyi. Ulkoministeri Pekka Haavisto luovutti Brysselissä viralliset asiakirjat Yhdysvaltain ulkoministeri Antony Blinkenille.</w:t>
        <w:br/>
        <w:br/>
        <w:br/>
        <w:t xml:space="preserve"> Mielenosoittajat Venäjän Ukrainan maihinnousua vastustaneessa helmikuun 2022 mielenosoituksessa marssivat tsaari Aleksanteri II:n patsaan ohi Senaatintorilla Helsingissä.</w:t>
        <w:br/>
        <w:t xml:space="preserve"> Kuva: rajatonvimma.</w:t>
        <w:br/>
        <w:br/>
        <w:t xml:space="preserve">Kartta Naton jäsenistä Suomi mukaan lukien</w:t>
        <w:br/>
        <w:t xml:space="preserve">Liittymisen kunniaksi Suomen lippu nostettiin Naton pääkonttorissa Brysselissä Belgiassa, kun taas Naton lippu nostettiin Helsingissä.</w:t>
        <w:br/>
        <w:br/>
        <w:t xml:space="preserve"> Suomella on 1 340 kilometriä pitkä yhteinen raja Venäjän kanssa. Liittymällä Natoon se suunnilleen kaksinkertaisti Naton ja Venäjän välisen rajan pituuden.</w:t>
        <w:br/>
        <w:br/>
        <w:t xml:space="preserve"> "Tähän asti olemme puolustaneet maatamme yksin", sanoi puolustusministeri Antti Kaikkonen. "Tästä lähtien voimme luottaa siihen, että saamme ulkopuolista apua, jos tilanne vaikeutuu. Ja tietysti olemme valmiita auttamaan, jos joku joutuu pulaan."</w:t>
        <w:br/>
        <w:br/>
        <w:t xml:space="preserve"> Kremlin edustaja Dmitri Peskov sanoi, että kyseessä on "puuttuminen turvallisuuteemme ja Venäjän kansallisiin etuihin". Hän sanoi, että Venäjä seuraa tarkasti Naton toimintaa Suomessa ja ryhtyy "vastatoimiin".</w:t>
        <w:br/>
        <w:br/>
        <w:t xml:space="preserve"> "Suomen jäsenyys ei kohdistu ketään vastaan. Se ei myöskään muuta Suomen ulko- ja turvallisuuspolitiikan perusteita tai tavoitteita", luki Suomen presidentin Sauli Niinistön lausunnossa liittymisasiakirjojen luovutuksen jälkeen.</w:t>
        <w:br/>
        <w:br/>
        <w:t xml:space="preserve"> "Presidentti Putinin Ukrainan hyökkäyksen julkilausuttuna tavoitteena oli saada vähemmän Natoa. Hän saa juuri päinvastaista", Naton pääsihteeri Jens Stoltenberg sanoi. "Suomesta tulee tänään ja pian myös Ruotsista liittokunnan täysivaltainen jäsen".</w:t>
        <w:br/>
        <w:br/>
        <w:t xml:space="preserve"> Venäjän hyökättyä Ukrainaan viime vuonna Suomen ja Ruotsin, jotka molemmat olivat liittoutumattomia maita, yleinen mielipide muuttui jyrkästi, 80 prosentin kannatukseen edellisen tapauksessa. Molemmat maat jättivät 18. toukokuuta hakemukset Natoon liittymisestä. Uusilla jäsenillä on oltava kaikkien nykyisten jäsenten tuki, ennen kuin ne voivat liittyä.</w:t>
        <w:br/>
        <w:br/>
        <w:t xml:space="preserve"> Recep Tayyip Erdoğanin johtama Turkki esti hakemusten jättämisen, koska Suomi ja Ruotsi ovat myöntäneet poliittista turvapaikkaa Turkin terroristijärjestönä pitämän Kurdistanin työväenpuolueen jäsenille. Viime viikolla Turkin suuri kansalliskokous äänesti Suomen hyväksymisen puolesta.</w:t>
        <w:br/>
        <w:br/>
        <w:t xml:space="preserve"> Ruotsin on vielä saatava sekä Unkarin että Turkin hyväksyntä ennen kuin se voi liittyä. Unkari vastustaa Ruotsia, koska se arvostelee Viktor Orbánin hallitusta. Ruotsissa äärioikeistolainen ryhmä järjesti tammikuussa Koraanin polttamisen Turkin suurlähetystön edessä, minkä Turkin hallitus tuomitsi.</w:t>
        <w:br/>
        <w:br/>
        <w:t xml:space="preserve"> Kun Venäjä voitti Suomen sodan Ruotsia vastaan vuonna 1809, Suomesta tuli tsaarin Venäjän keisarikunnan suuriruhtinaskunta. Tämä kesti, kunnes Venäjän sisällissota alkoi vuonna 1917 ja Suomi julistautui itsenäiseksi.</w:t>
        <w:br/>
        <w:br/>
        <w:t xml:space="preserve"> Vuonna 1939 Neuvostoliitto hyökkäsi Suomeen talvisodaksi kutsutussa konfliktissa. Se päättyi vuonna 1940 tehtyyn sopimukseen, jonka mukaan Suomi luovutti alueita Neuvostoliitolle. Kun Saksa hyökkäsi Neuvostoliittoon toisen maailmansodan aikana vuonna 1941, Suomi liittyi sotaan Saksan puolella. Se päättyi aselepoon vuonna 1944, ja Suomi luopui toisesta maakunnasta.</w:t>
        <w:br/>
        <w:br/>
        <w:t xml:space="preserve"> Presidentti Urho Kekkosen aikana Suomi omaksui virallisesti puolueettomuuspolitiikan vuonna 1956.</w:t>
      </w:r>
    </w:p>
    <w:p>
      <w:r>
        <w:rPr>
          <w:b/>
        </w:rPr>
        <w:t xml:space="preserve">Vastaus</w:t>
      </w:r>
    </w:p>
    <w:p>
      <w:r>
        <w:t xml:space="preserve">Suomesta tuli Naton 31. jäsen, ja vuosikymmeniä jatkunut puolueettomuuspolitiikka päättyi.</w:t>
        <w:br/>
        <w:t xml:space="preserve"> Venäjän hyökättyä Ukrainaan viime vuonna yleinen mielipide Suomessa muuttui jyrkästi, ja 80 prosenttia kannatti entisen Naton liittymistä.</w:t>
        <w:br/>
        <w:t xml:space="preserve"> "Ruotsi on seuraavana vuorossa, mutta sen on voitettava Unkarin ja Turkin vastustus.</w:t>
      </w:r>
    </w:p>
    <w:p>
      <w:r>
        <w:rPr>
          <w:b/>
          <w:u w:val="single"/>
        </w:rPr>
        <w:t xml:space="preserve">Asiakirja 2457</w:t>
      </w:r>
    </w:p>
    <w:p>
      <w:r>
        <w:rPr>
          <w:b/>
        </w:rPr>
        <w:t xml:space="preserve">Ohjeet</w:t>
      </w:r>
    </w:p>
    <w:p>
      <w:r>
        <w:t xml:space="preserve">Miten kuvailisit tanssia?</w:t>
      </w:r>
    </w:p>
    <w:p>
      <w:r>
        <w:rPr>
          <w:b/>
        </w:rPr>
        <w:t xml:space="preserve">Konteksti</w:t>
      </w:r>
    </w:p>
    <w:p>
      <w:r>
        <w:t xml:space="preserve">Tanssi on taidemuoto, joka koostuu kehon liikesarjoista, joilla on esteettinen ja usein symbolinen arvo ja jotka ovat joko improvisoituja tai tarkoituksellisesti valittuja.Tanssi voidaan luokitella ja kuvata sen koreografian, musiikin tai soittimien kanssa samanaikaisesti suoritettujen liikkeiden repertuaarin, historiallisen ajanjakson tai alkuperäpaikan mukaan.4)</w:t>
      </w:r>
    </w:p>
    <w:p>
      <w:r>
        <w:rPr>
          <w:b/>
        </w:rPr>
        <w:t xml:space="preserve">Vastaus</w:t>
      </w:r>
    </w:p>
    <w:p>
      <w:r>
        <w:t xml:space="preserve">Tanssi on taidetta, joka koostuu kehon liikkeiden täsmällisestä sarjasta, joka on joko improvisoitu tai tarkoituksellisesti valittu.   Tanssia voidaan kuvata koreografian ja liikerepertuaarin avulla, jotka tehdään samanaikaisesti musiikin tai soittimien kanssa.   Sitä voidaan määritellä myös sen historiallisen ajanjakson tai alkuperäpaikan mukaan.   Tanssin esittävää taidetta opiskelevat opiskelijat käyvät usein tanssikonservatoriossa tai -yliopistossa.   Esimerkki arvostetusta tanssikonservatoriosta on Point Park University Pittsburghissa, Pa:ssa.</w:t>
      </w:r>
    </w:p>
    <w:p>
      <w:r>
        <w:rPr>
          <w:b/>
          <w:u w:val="single"/>
        </w:rPr>
        <w:t xml:space="preserve">Asiakirja 2458</w:t>
      </w:r>
    </w:p>
    <w:p>
      <w:r>
        <w:rPr>
          <w:b/>
        </w:rPr>
        <w:t xml:space="preserve">Ohjeet</w:t>
      </w:r>
    </w:p>
    <w:p>
      <w:r>
        <w:t xml:space="preserve">Miksi pelaajat levittävät mustaa silmiensä alle?</w:t>
      </w:r>
    </w:p>
    <w:p>
      <w:r>
        <w:rPr>
          <w:b/>
        </w:rPr>
        <w:t xml:space="preserve">Vastaus</w:t>
      </w:r>
    </w:p>
    <w:p>
      <w:r>
        <w:t xml:space="preserve">Musta silmämeikki vähentää sokaisevaa auringonvaloa, kun katsot ylöspäin kohti aurinkoa palloa kiinniottaessasi/lyödessäsi palloa.</w:t>
      </w:r>
    </w:p>
    <w:p>
      <w:r>
        <w:rPr>
          <w:b/>
          <w:u w:val="single"/>
        </w:rPr>
        <w:t xml:space="preserve">Asiakirja 2459</w:t>
      </w:r>
    </w:p>
    <w:p>
      <w:r>
        <w:rPr>
          <w:b/>
        </w:rPr>
        <w:t xml:space="preserve">Ohjeet</w:t>
      </w:r>
    </w:p>
    <w:p>
      <w:r>
        <w:t xml:space="preserve">Miksi Italia tunnetaan</w:t>
      </w:r>
    </w:p>
    <w:p>
      <w:r>
        <w:rPr>
          <w:b/>
        </w:rPr>
        <w:t xml:space="preserve">Vastaus</w:t>
      </w:r>
    </w:p>
    <w:p>
      <w:r>
        <w:t xml:space="preserve">Italia on tunnettu saaristolomista. Siellä on niin paljon saaria (Amalfi, Capri jne.) ja niiden ruoka ja viini...</w:t>
      </w:r>
    </w:p>
    <w:p>
      <w:r>
        <w:rPr>
          <w:b/>
          <w:u w:val="single"/>
        </w:rPr>
        <w:t xml:space="preserve">Asiakirja 2460</w:t>
      </w:r>
    </w:p>
    <w:p>
      <w:r>
        <w:rPr>
          <w:b/>
        </w:rPr>
        <w:t xml:space="preserve">Ohjeet</w:t>
      </w:r>
    </w:p>
    <w:p>
      <w:r>
        <w:t xml:space="preserve">Kuinka monta kättä ihmisillä on?</w:t>
      </w:r>
    </w:p>
    <w:p>
      <w:r>
        <w:rPr>
          <w:b/>
        </w:rPr>
        <w:t xml:space="preserve">Vastaus</w:t>
      </w:r>
    </w:p>
    <w:p>
      <w:r>
        <w:t xml:space="preserve">Ihmisillä, joilla ei ole geneettisiä vikoja tai merkittäviä raajavammoja, on kaksi kättä. Hyvin harvoilla ihmisillä on kuitenkin nolla, yksi tai kolme kättä.</w:t>
      </w:r>
    </w:p>
    <w:p>
      <w:r>
        <w:rPr>
          <w:b/>
          <w:u w:val="single"/>
        </w:rPr>
        <w:t xml:space="preserve">Asiakirja 2461</w:t>
      </w:r>
    </w:p>
    <w:p>
      <w:r>
        <w:rPr>
          <w:b/>
        </w:rPr>
        <w:t xml:space="preserve">Ohjeet</w:t>
      </w:r>
    </w:p>
    <w:p>
      <w:r>
        <w:t xml:space="preserve">Mikä on sähköposti?</w:t>
      </w:r>
    </w:p>
    <w:p>
      <w:r>
        <w:rPr>
          <w:b/>
        </w:rPr>
        <w:t xml:space="preserve">Vastaus</w:t>
      </w:r>
    </w:p>
    <w:p>
      <w:r>
        <w:t xml:space="preserve">Sähköposti on sähköisen viestinnän muoto, jota välitetään tietokoneiden välillä suljetuissa ja avoimissa verkoissa.  Internet on yleisin verkko, jota käytetään sähköpostiviestintään.  Erittäin suosittuja sähköpostipalveluja ovat gmail, outook, protonmail ja yahoo mail.  Suuret Fortune 500 -yritykset käyttävät kaikki sähköpostiviestintää tavalla tai toisella auttaakseen yrityksiään ja työntekijöitään olemaan tuottavampia ja tuottamaan tuloksia nopeammin.</w:t>
      </w:r>
    </w:p>
    <w:p>
      <w:r>
        <w:rPr>
          <w:b/>
          <w:u w:val="single"/>
        </w:rPr>
        <w:t xml:space="preserve">Asiakirja 2462</w:t>
      </w:r>
    </w:p>
    <w:p>
      <w:r>
        <w:rPr>
          <w:b/>
        </w:rPr>
        <w:t xml:space="preserve">Ohjeet</w:t>
      </w:r>
    </w:p>
    <w:p>
      <w:r>
        <w:t xml:space="preserve">Mitä BAFTA tarkoittaa?</w:t>
      </w:r>
    </w:p>
    <w:p>
      <w:r>
        <w:rPr>
          <w:b/>
        </w:rPr>
        <w:t xml:space="preserve">Vastaus</w:t>
      </w:r>
    </w:p>
    <w:p>
      <w:r>
        <w:t xml:space="preserve">British Academy of Film and Television Arts</w:t>
      </w:r>
    </w:p>
    <w:p>
      <w:r>
        <w:rPr>
          <w:b/>
          <w:u w:val="single"/>
        </w:rPr>
        <w:t xml:space="preserve">Asiakirja 2463</w:t>
      </w:r>
    </w:p>
    <w:p>
      <w:r>
        <w:rPr>
          <w:b/>
        </w:rPr>
        <w:t xml:space="preserve">Ohjeet</w:t>
      </w:r>
    </w:p>
    <w:p>
      <w:r>
        <w:t xml:space="preserve">Luettele joitakin juomia, joita voit ostaa Starbucksista.</w:t>
      </w:r>
    </w:p>
    <w:p>
      <w:r>
        <w:rPr>
          <w:b/>
        </w:rPr>
        <w:t xml:space="preserve">Vastaus</w:t>
      </w:r>
    </w:p>
    <w:p>
      <w:r>
        <w:t xml:space="preserve">Frappuccino, ravistettu espresso, caramel macchiato, virvoitusjuoma, kuuma suklaa, latte, tiputuskahvi.</w:t>
      </w:r>
    </w:p>
    <w:p>
      <w:r>
        <w:rPr>
          <w:b/>
          <w:u w:val="single"/>
        </w:rPr>
        <w:t xml:space="preserve">Asiakirja 2464</w:t>
      </w:r>
    </w:p>
    <w:p>
      <w:r>
        <w:rPr>
          <w:b/>
        </w:rPr>
        <w:t xml:space="preserve">Ohjeet</w:t>
      </w:r>
    </w:p>
    <w:p>
      <w:r>
        <w:t xml:space="preserve">Kuinka nopeasti strutsi voi juosta?</w:t>
      </w:r>
    </w:p>
    <w:p>
      <w:r>
        <w:rPr>
          <w:b/>
        </w:rPr>
        <w:t xml:space="preserve">Vastaus</w:t>
      </w:r>
    </w:p>
    <w:p>
      <w:r>
        <w:t xml:space="preserve">Strutsi voi juosta jopa 90 km/h (56 mph). Se on nopein maaeläin gepardin jälkeen.</w:t>
      </w:r>
    </w:p>
    <w:p>
      <w:r>
        <w:rPr>
          <w:b/>
          <w:u w:val="single"/>
        </w:rPr>
        <w:t xml:space="preserve">Asiakirja 2465</w:t>
      </w:r>
    </w:p>
    <w:p>
      <w:r>
        <w:rPr>
          <w:b/>
        </w:rPr>
        <w:t xml:space="preserve">Ohjeet</w:t>
      </w:r>
    </w:p>
    <w:p>
      <w:r>
        <w:t xml:space="preserve">Poimi alla olevasta tekstistä Yhdysvaltain avaruusjoukkojen virallinen perustamispäivä.</w:t>
      </w:r>
    </w:p>
    <w:p>
      <w:r>
        <w:rPr>
          <w:b/>
        </w:rPr>
        <w:t xml:space="preserve">Konteksti</w:t>
      </w:r>
    </w:p>
    <w:p>
      <w:r>
        <w:t xml:space="preserve">Yhdysvaltain avaruusjoukkojen juuret ulottuvat kylmän sodan alkuun, ja armeijan ilmavoimien ensimmäiset avaruusohjelmat alkoivat vuonna 1945. Vuonna 1954 kenraali Bernard Schrieverin johtama Western Development Division perustettiin Yhdysvaltain asevoimien ensimmäiseksi avaruusorganisaatioksi[10][11], ja se toimii edelleen avaruusjoukkojen avaruus- ja ohjusjärjestelmäkeskuksena. Sotilaalliset avaruusjoukot oli organisoitu useiden eri ilmavoimien pääkomentojen alaisuuteen, kunnes ne yhdistettiin, kun Air Force Space Command perustettiin 1. syyskuuta 1982. Yhdysvaltain avaruusjoukot aloittivat ensimmäisen kerran taistelutukioperaatiot Vietnamin sodassa ja jatkoivat satelliittiviestintä-, sää- ja navigointituen tarjoamista vuoden 1982 Falklandin sodan, vuoden 1983 Yhdysvaltain Grenadan maihinnousun, vuoden 1986 Yhdysvaltain Libyan pommituksen ja vuoden 1989 Yhdysvaltain Panaman maihinnousun aikana. Avaruusjoukkojen ensimmäinen merkittävä käyttö huipentui Persianlahden sotaan, jossa ne osoittautuivat niin ratkaisevan tärkeiksi Yhdysvaltojen johtamalle liittoumalle, että sitä kutsutaan joskus ensimmäiseksi "avaruussodaksi".</w:t>
        <w:br/>
        <w:br/>
        <w:t xml:space="preserve"> Ensimmäiset keskustelut sotilaallisen avaruuspalvelun perustamisesta käytiin vuonna 1958, ja presidentti Ronald Reagan oli vähällä perustaa sen vuonna 1982 osana strategista puolustusaloitetta, mutta ajatus raukesi, koska sopimuskelpoisuudesta oli huolta. 2001 perustettu avaruuskomissio esitti avaruusjoukkojen perustamista noin vuosina 2007-2011, mutta Obaman hallinto ei ryhtynyt toimiin. Joulukuun 20. päivänä 2019 allekirjoitettiin Yhdysvaltain avaruusjoukkoja koskeva laki (United States Space Force Act) osana National Defense Authorization Act -lakia, jolla ilmavoimien avaruusjoukkojen komentokeskus ja muut avaruusosastot organisoitiin uudelleen Yhdysvaltain avaruusjoukoiksi (United States Space Force) ja luotiin ensimmäinen uusi itsenäinen sotilasyksikkö sen jälkeen, kun maavoimien ilmavoimat organisoitiin uudelleen Yhdysvaltain ilmavoimiksi (U.S. Air Force) vuonna 1947.</w:t>
      </w:r>
    </w:p>
    <w:p>
      <w:r>
        <w:rPr>
          <w:b/>
        </w:rPr>
        <w:t xml:space="preserve">Vastaus</w:t>
      </w:r>
    </w:p>
    <w:p>
      <w:r>
        <w:t xml:space="preserve">Yhdysvaltojen avaruusjoukkoja koskeva laki allekirjoitettiin 20. joulukuuta 2019 osana kansallisen puolustuksen valtuutuslakia. Lailla organisoitiin ilmavoimien avaruusjoukkojen komentokeskus ja muut avaruusosastot uudelleen Yhdysvaltain avaruusjoukoiksi ja luotiin virallisesti ensimmäinen uusi itsenäinen sotilasyksikkö sen jälkeen, kun armeijan ilmavoimat organisoitiin uudelleen Yhdysvaltain ilmavoimiksi vuonna 1947.</w:t>
      </w:r>
    </w:p>
    <w:p>
      <w:r>
        <w:rPr>
          <w:b/>
          <w:u w:val="single"/>
        </w:rPr>
        <w:t xml:space="preserve">Asiakirja 2466</w:t>
      </w:r>
    </w:p>
    <w:p>
      <w:r>
        <w:rPr>
          <w:b/>
        </w:rPr>
        <w:t xml:space="preserve">Ohjeet</w:t>
      </w:r>
    </w:p>
    <w:p>
      <w:r>
        <w:t xml:space="preserve">Minkä vuoden aikana Hearst syntyi tämän kappaleen perusteella?</w:t>
      </w:r>
    </w:p>
    <w:p>
      <w:r>
        <w:rPr>
          <w:b/>
        </w:rPr>
        <w:t xml:space="preserve">Konteksti</w:t>
      </w:r>
    </w:p>
    <w:p>
      <w:r>
        <w:t xml:space="preserve">Hearst kuoli 70-vuotiaana Washingtonissa 28. helmikuuta 1891. Kalifornian lainsäädäntöelin ja osavaltion tuomioistuimet keskeyttivät työnsä, jotta virkamiehet voisivat osallistua hänen hautajaisiinsa.[20] Kun Phoebe Apperson Hearst peri miehensä varallisuuden, hän lahjoitti suuren osan siitä auttaakseen perustamaan uusia kirjastoja useisiin yliopistoihin.[21] Hearst on haudattu Cypress Lawn Cemeteryyn Colmassa, Kaliforniassa. Myös hänen leskensä ja poikansa haudattiin myöhemmin sinne. Berkeleyn kampuksella sijaitseva Hearst Memorial Mining Building on omistettu George Hearstille. Vuonna 1996 hänet otettiin National Cowboy &amp; Western Heritage Museumin suurten länsimaalaisten hallin jäseneksi[22].</w:t>
      </w:r>
    </w:p>
    <w:p>
      <w:r>
        <w:rPr>
          <w:b/>
        </w:rPr>
        <w:t xml:space="preserve">Vastaus</w:t>
      </w:r>
    </w:p>
    <w:p>
      <w:r>
        <w:t xml:space="preserve">Hearst kuoli 70-vuotiaana vuonna 1891, joten hänen on täytynyt syntyä joko vuonna 1820 tai 1821.</w:t>
      </w:r>
    </w:p>
    <w:p>
      <w:r>
        <w:rPr>
          <w:b/>
          <w:u w:val="single"/>
        </w:rPr>
        <w:t xml:space="preserve">Asiakirja 2467</w:t>
      </w:r>
    </w:p>
    <w:p>
      <w:r>
        <w:rPr>
          <w:b/>
        </w:rPr>
        <w:t xml:space="preserve">Ohjeet</w:t>
      </w:r>
    </w:p>
    <w:p>
      <w:r>
        <w:t xml:space="preserve">Luokittele kukin seuraavista joko Margaret Atwoodin tai Mary Shelleyn teoksista: Testamentit, Syötävä nainen, Oryx ja Crake, Tulvan vuosi, Frankenstein, Viimeinen ihminen, Lodore, Kuolevainen kuolematon, Maurice</w:t>
      </w:r>
    </w:p>
    <w:p>
      <w:r>
        <w:rPr>
          <w:b/>
        </w:rPr>
        <w:t xml:space="preserve">Vastaus</w:t>
      </w:r>
    </w:p>
    <w:p>
      <w:r>
        <w:t xml:space="preserve">Margaret Atwood:</w:t>
        <w:t xml:space="preserve">The Handmaid's Tale, The Testaments, The Edible Woman, Oryx and Crake, The Year of the Flood</w:t>
        <w:br/>
        <w:t xml:space="preserve">Mary Shelley: Frankenstein, The Last Man, Lodore, The Mortal Immortal, Maurice</w:t>
      </w:r>
    </w:p>
    <w:p>
      <w:r>
        <w:rPr>
          <w:b/>
          <w:u w:val="single"/>
        </w:rPr>
        <w:t xml:space="preserve">Asiakirja 2468</w:t>
      </w:r>
    </w:p>
    <w:p>
      <w:r>
        <w:rPr>
          <w:b/>
        </w:rPr>
        <w:t xml:space="preserve">Ohjeet</w:t>
      </w:r>
    </w:p>
    <w:p>
      <w:r>
        <w:t xml:space="preserve">Kerro minulle, onko kukin näistä vihreä vai keltainen: sitruuna, limetti, juusto, pinaatti, salaatti, spagetti...</w:t>
      </w:r>
    </w:p>
    <w:p>
      <w:r>
        <w:rPr>
          <w:b/>
        </w:rPr>
        <w:t xml:space="preserve">Vastaus</w:t>
      </w:r>
    </w:p>
    <w:p>
      <w:r>
        <w:t xml:space="preserve">Sitruuna:</w:t>
        <w:t xml:space="preserve">Keltainen</w:t>
        <w:br/>
        <w:t xml:space="preserve">Lime:</w:t>
        <w:t xml:space="preserve">Vihreä</w:t>
        <w:br/>
        <w:t xml:space="preserve">Juusto</w:t>
        <w:t xml:space="preserve">Keltainen</w:t>
        <w:br/>
        <w:t xml:space="preserve">Pinaatti: Vihreä</w:t>
        <w:br/>
        <w:t xml:space="preserve">Salaatti: Vihreä</w:t>
        <w:br/>
        <w:t xml:space="preserve">Spagetti: Keltainen</w:t>
      </w:r>
    </w:p>
    <w:p>
      <w:r>
        <w:rPr>
          <w:b/>
          <w:u w:val="single"/>
        </w:rPr>
        <w:t xml:space="preserve">Asiakirja 2469</w:t>
      </w:r>
    </w:p>
    <w:p>
      <w:r>
        <w:rPr>
          <w:b/>
        </w:rPr>
        <w:t xml:space="preserve">Ohjeet</w:t>
      </w:r>
    </w:p>
    <w:p>
      <w:r>
        <w:t xml:space="preserve">Mikä muista tässä artikkelissa mainituista paikoista on lähimpänä Rudzk Dużya?</w:t>
      </w:r>
    </w:p>
    <w:p>
      <w:r>
        <w:rPr>
          <w:b/>
        </w:rPr>
        <w:t xml:space="preserve">Konteksti</w:t>
      </w:r>
    </w:p>
    <w:p>
      <w:r>
        <w:t xml:space="preserve">Rudzk Duży [ˈrut͡sk ˈduʐɨ] on kylä Gmina Piotrków Kujawskin hallintoalueella Radziejówin läänissä Kujaavian-Pommerin voivodikunnassa Puolan pohjoisosassa.[1] Se sijaitsee noin 6 kilometriä Piotrków Kujawskista lounaaseen, 15 km Radziejówista lounaaseen ja 59 km Toruńista etelään.</w:t>
      </w:r>
    </w:p>
    <w:p>
      <w:r>
        <w:rPr>
          <w:b/>
        </w:rPr>
        <w:t xml:space="preserve">Vastaus</w:t>
      </w:r>
    </w:p>
    <w:p>
      <w:r>
        <w:t xml:space="preserve">Piotrków Kujawski. Rudzk Duży on lähimpänä Piotrków Kujawskia.</w:t>
      </w:r>
    </w:p>
    <w:p>
      <w:r>
        <w:rPr>
          <w:b/>
          <w:u w:val="single"/>
        </w:rPr>
        <w:t xml:space="preserve">Asiakirja 2470</w:t>
      </w:r>
    </w:p>
    <w:p>
      <w:r>
        <w:rPr>
          <w:b/>
        </w:rPr>
        <w:t xml:space="preserve">Ohjeet</w:t>
      </w:r>
    </w:p>
    <w:p>
      <w:r>
        <w:t xml:space="preserve">Tunnista, kumpi soitin on jousi- vai lyömäsoittimet: Chime bar, Pinaka vina</w:t>
      </w:r>
    </w:p>
    <w:p>
      <w:r>
        <w:rPr>
          <w:b/>
        </w:rPr>
        <w:t xml:space="preserve">Vastaus</w:t>
      </w:r>
    </w:p>
    <w:p>
      <w:r>
        <w:t xml:space="preserve">Pinaka vina on jousi, Chime bar on lyömäsoittimet.</w:t>
      </w:r>
    </w:p>
    <w:p>
      <w:r>
        <w:rPr>
          <w:b/>
          <w:u w:val="single"/>
        </w:rPr>
        <w:t xml:space="preserve">Asiakirja 2471</w:t>
      </w:r>
    </w:p>
    <w:p>
      <w:r>
        <w:rPr>
          <w:b/>
        </w:rPr>
        <w:t xml:space="preserve">Ohjeet</w:t>
      </w:r>
    </w:p>
    <w:p>
      <w:r>
        <w:t xml:space="preserve">Miksi unikoulutus on tärkeää?</w:t>
      </w:r>
    </w:p>
    <w:p>
      <w:r>
        <w:rPr>
          <w:b/>
        </w:rPr>
        <w:t xml:space="preserve">Vastaus</w:t>
      </w:r>
    </w:p>
    <w:p>
      <w:r>
        <w:t xml:space="preserve">Vauvan unikouluttaminen on tärkeää, koska se opettaa lapsellesi perustavanlaatuisen taidon rauhoittaa itse itsensä uneen. Jos vauva ei ole saanut unikoulutusta, se johtaa todennäköisesti siihen, että hän herää öisin useammin ja tarvitsee vanhemman apua nukuttamiseen tai nukuttamiseen. Voit käyttää useita menetelmiä vauvan unikouluttamiseen, kuten "itke se ulos" -menetelmää, joka toimii antamalla lapsen itkeä ja tarkistamalla samalla vähitellen, että hän tietää sinun olevan paikalla. Kun käytät itke pois -menetelmää, sinun on varmistettava, että kaikki vauvan tarpeet on täytetty. Varmista, että lapsi on ruokittu, vaihdettu, röyhtäytetty ja että hänellä on yleisesti ottaen hyvä olo. Voit käyttää sanoja, kuten "on aika nukkua", antaaksesi lapsellesi merkin nukkumisesta. Tämän menetelmän vaikutus kestää noin 4-7 päivää, ja se on osoittautunut tehokkaimmaksi ja täysin turvalliseksi käyttää lapsellesi.</w:t>
      </w:r>
    </w:p>
    <w:p>
      <w:r>
        <w:rPr>
          <w:b/>
          <w:u w:val="single"/>
        </w:rPr>
        <w:t xml:space="preserve">Asiakirja 2472</w:t>
      </w:r>
    </w:p>
    <w:p>
      <w:r>
        <w:rPr>
          <w:b/>
        </w:rPr>
        <w:t xml:space="preserve">Ohjeet</w:t>
      </w:r>
    </w:p>
    <w:p>
      <w:r>
        <w:t xml:space="preserve">Keitä olivat sumerilaiset?</w:t>
      </w:r>
    </w:p>
    <w:p>
      <w:r>
        <w:rPr>
          <w:b/>
        </w:rPr>
        <w:t xml:space="preserve">Vastaus</w:t>
      </w:r>
    </w:p>
    <w:p>
      <w:r>
        <w:t xml:space="preserve">Sumerialaista kulttuuria (3000-2350 eaa.) pidetään ihmiskunnan ensimmäisenä kaupunkisivilisaationa. Se sai alkunsa Etelä-Mesopotamiasta, Tigris- ja Eufrat-jokien väliseltä alueelta, ja se on sukua neoliittisille kulttuureille, erityisesti Uruk-kulttuurille. He keksivät pyörän ja kirjoituksen, heillä oli työnjakoon perustuva organisaatio ja he olivat uskomattomia rakentajia. Heidän sumerinkielensä ei liity mihinkään muuhun tunnettuun kieleen. Sumerin kieli on kiilakirjakieli, jossa ideogrammit, symbolit ja abstraktit muodot edustavat pikemminkin ajatuksia kuin erityisiä sanoja tai äänteitä.</w:t>
      </w:r>
    </w:p>
    <w:p>
      <w:r>
        <w:rPr>
          <w:b/>
          <w:u w:val="single"/>
        </w:rPr>
        <w:t xml:space="preserve">Asiakirja 2473</w:t>
      </w:r>
    </w:p>
    <w:p>
      <w:r>
        <w:rPr>
          <w:b/>
        </w:rPr>
        <w:t xml:space="preserve">Ohjeet</w:t>
      </w:r>
    </w:p>
    <w:p>
      <w:r>
        <w:t xml:space="preserve">Anna luettelo kaupungeista, joiden kautta ajat San Diegosta Phoenixiin.</w:t>
      </w:r>
    </w:p>
    <w:p>
      <w:r>
        <w:rPr>
          <w:b/>
        </w:rPr>
        <w:t xml:space="preserve">Vastaus</w:t>
      </w:r>
    </w:p>
    <w:p>
      <w:r>
        <w:t xml:space="preserve">Alpine, El Centro, Yuma, Yuma, Gila Bend</w:t>
      </w:r>
    </w:p>
    <w:p>
      <w:r>
        <w:rPr>
          <w:b/>
          <w:u w:val="single"/>
        </w:rPr>
        <w:t xml:space="preserve">Asiakirja 2474</w:t>
      </w:r>
    </w:p>
    <w:p>
      <w:r>
        <w:rPr>
          <w:b/>
        </w:rPr>
        <w:t xml:space="preserve">Ohjeet</w:t>
      </w:r>
    </w:p>
    <w:p>
      <w:r>
        <w:t xml:space="preserve">Luokittele nämä teknologiat frontend- tai backend-painotteisiksi: React, Kafka, MySQL, JavaScript, gRPC, SQL, Prometheus, Android, Swift, Redis, JDBC.</w:t>
      </w:r>
    </w:p>
    <w:p>
      <w:r>
        <w:rPr>
          <w:b/>
        </w:rPr>
        <w:t xml:space="preserve">Vastaus</w:t>
      </w:r>
    </w:p>
    <w:p>
      <w:r>
        <w:t xml:space="preserve">React, Android, Swift ja JavaScript ovat frontend-painotteisia, kun taas Kafka, MySQL, gRPC, SQL, Prometheus, Redis ja JDBC ovat backend-painotteisia.</w:t>
      </w:r>
    </w:p>
    <w:p>
      <w:r>
        <w:rPr>
          <w:b/>
          <w:u w:val="single"/>
        </w:rPr>
        <w:t xml:space="preserve">Asiakirja 2475</w:t>
      </w:r>
    </w:p>
    <w:p>
      <w:r>
        <w:rPr>
          <w:b/>
        </w:rPr>
        <w:t xml:space="preserve">Ohjeet</w:t>
      </w:r>
    </w:p>
    <w:p>
      <w:r>
        <w:t xml:space="preserve">Mikä on soudun mestaruuskilpailun pituus?</w:t>
      </w:r>
    </w:p>
    <w:p>
      <w:r>
        <w:rPr>
          <w:b/>
        </w:rPr>
        <w:t xml:space="preserve">Konteksti</w:t>
      </w:r>
    </w:p>
    <w:p>
      <w:r>
        <w:t xml:space="preserve">Soutu, jota Yhdysvalloissa kutsutaan joskus miehistöksi, on urheilulaji, jossa kilpa-ajetaan airoilla. Se eroaa melontaurheilusta siinä, että airot kiinnitetään veneeseen airolukoilla, kun taas meloja ei ole liitetty veneeseen. Soutu jaetaan kahteen lajiin: peräsoutu ja pyyhkäisysoutu. Soutajilla on kaksi airoa, yksi kummassakin kädessä, kun taas pyyhkäisevässä soudussa jokainen soutaja pitää yhtä airoa molemmilla käsillä. Urheilijat voivat kilpailla useissa eri veneluokissa, jotka vaihtelevat yhden henkilön miehittämistä yhden hengen veneistä kahdeksan soutajan ja perämiehen muodostamiin kahdeksikkoihin, joita kutsutaan kahdeksikoiksi. Ratatyyppejä ja kilpailumuotoja on monenlaisia, mutta suurin osa eliitti- ja mestaruustason kilpailuista käydään 2 kilometrin pituisilla rauhallisilla vesiradoilla, joilla on useita poijujen avulla merkittyjä väyliä.</w:t>
      </w:r>
    </w:p>
    <w:p>
      <w:r>
        <w:rPr>
          <w:b/>
        </w:rPr>
        <w:t xml:space="preserve">Vastaus</w:t>
      </w:r>
    </w:p>
    <w:p>
      <w:r>
        <w:t xml:space="preserve">Mestaruussoutukilpailut käydään 2 kilometrin (1,2 mailin) matkalla, ja niille on varattu omat väylät, jotka on rajattu bulevardien avulla.</w:t>
      </w:r>
    </w:p>
    <w:p>
      <w:r>
        <w:rPr>
          <w:b/>
          <w:u w:val="single"/>
        </w:rPr>
        <w:t xml:space="preserve">Asiakirja 2476</w:t>
      </w:r>
    </w:p>
    <w:p>
      <w:r>
        <w:rPr>
          <w:b/>
        </w:rPr>
        <w:t xml:space="preserve">Ohjeet</w:t>
      </w:r>
    </w:p>
    <w:p>
      <w:r>
        <w:t xml:space="preserve">Mitä minun pitäisi ostaa vaimolleni äitienpäiväksi?</w:t>
      </w:r>
    </w:p>
    <w:p>
      <w:r>
        <w:rPr>
          <w:b/>
        </w:rPr>
        <w:t xml:space="preserve">Vastaus</w:t>
      </w:r>
    </w:p>
    <w:p>
      <w:r>
        <w:t xml:space="preserve">Äitienpäivä on loistava tilaisuus huomaavaisen lahjan antamiseen. Jos hänellä on auto, auton pesu voi olla mukava yllätys. Voit yhdistää sen mukavaan ateriointiin, mutta sen sijaan, että annat hänen valita paikan, voit antaa kaksi tai kolme ehdotusta ja antaa hänen valita. Jos hän suunnittelee ateriat usein, jos pyydät häntä vain valitsemaan paikan ilman vaihtoehtoja, se siirtää kognitiivisen taakan hänelle eikä ole lahja, jos hän jo suunnittelee ateriat päivittäin. Jos haluat paketoida lahjan etkä ole varma, mistä hän pitäisi, voit soittaa ystävälle tai naispuoliselle perheenjäsenelle ja kysyä, olisiko heillä ehdotuksia lahjoiksi. Jos mikään näistä ei sovi sinulle, mene kauppaan, josta hän pitää, ja äitienpäivien aikaan useimmissa kaupoissa on myynnissä äitienpäivälahjoja. Jos se on vielä liikaa, Amazonilla on juhlapyhäkohtaisia lahjoja, ja voit sisällyttää lahjapakkauksen kassalla.</w:t>
      </w:r>
    </w:p>
    <w:p>
      <w:r>
        <w:rPr>
          <w:b/>
          <w:u w:val="single"/>
        </w:rPr>
        <w:t xml:space="preserve">Asiakirja 2477</w:t>
      </w:r>
    </w:p>
    <w:p>
      <w:r>
        <w:rPr>
          <w:b/>
        </w:rPr>
        <w:t xml:space="preserve">Ohjeet</w:t>
      </w:r>
    </w:p>
    <w:p>
      <w:r>
        <w:t xml:space="preserve">Hip Hop laulu Make Me Proud</w:t>
      </w:r>
    </w:p>
    <w:p>
      <w:r>
        <w:rPr>
          <w:b/>
        </w:rPr>
        <w:t xml:space="preserve">Konteksti</w:t>
      </w:r>
    </w:p>
    <w:p>
      <w:r>
        <w:t xml:space="preserve">"Make Me Proud" on kanadalaisen artisti Draken hip hop -kappale, joka julkaistiin kolmantena singlenä hänen toiselta studioalbumiltaan Take Care, jossa on mukana räppäri Nicki Minaj. Se julkaistiin digitaalisena latauksena 16. lokakuuta 2011 ja vaikutti rytmikkäässä radiossa 25. lokakuuta 2011 Yhdysvalloissa[1][2].</w:t>
      </w:r>
    </w:p>
    <w:p>
      <w:r>
        <w:rPr>
          <w:b/>
        </w:rPr>
        <w:t xml:space="preserve">Vastaus</w:t>
      </w:r>
    </w:p>
    <w:p>
      <w:r>
        <w:t xml:space="preserve">Make Me Proud on kanadalaisen artisti Draken hip hop -kappale, joka julkaistiin kolmantena singlenä hänen toiselta studioalbumiltaan Take Care, jossa on mukana räppäri Nicki Minaj. Se julkaistiin digitaalisena latauksena 16. lokakuuta 2011 ja vaikutti rytmikkäässä radiossa 25. lokakuuta 2011 Yhdysvalloissa.</w:t>
      </w:r>
    </w:p>
    <w:p>
      <w:r>
        <w:rPr>
          <w:b/>
          <w:u w:val="single"/>
        </w:rPr>
        <w:t xml:space="preserve">Asiakirja 2478</w:t>
      </w:r>
    </w:p>
    <w:p>
      <w:r>
        <w:rPr>
          <w:b/>
        </w:rPr>
        <w:t xml:space="preserve">Ohjeet</w:t>
      </w:r>
    </w:p>
    <w:p>
      <w:r>
        <w:t xml:space="preserve">miten tulla joogaohjaajaksi?</w:t>
      </w:r>
    </w:p>
    <w:p>
      <w:r>
        <w:rPr>
          <w:b/>
        </w:rPr>
        <w:t xml:space="preserve">Vastaus</w:t>
      </w:r>
    </w:p>
    <w:p>
      <w:r>
        <w:t xml:space="preserve">Joogaohjaaja on yleensä joogi, joka haluaa opastaa ja auttaa muita joogeja. Saadaksesi sertifikaatin sinun on suoritettava joogaohjaajakoulutus. Joogaohjaajakoulutukseen on tarjolla verkko-, henkilökohtainen ja hybridivaihtoehtoja. Kun olet sertifioitu, voit aloittaa opettamisen yhteisössä. Joogaohjaajayhdistysten rekisteröidyksi jäseneksi pääseminen edellyttää kuitenkin yleensä 200 tuntia sertifioitua koulutusaikaa vuosittain. Tunnetun joogaohjaajayhdistyksen jäsenyys antaa paremmat valtakirjat ja helpottaa asiakkaiden etsimistä omatoimisesti tai työpaikan löytämistä kuntosaleilta tai joogastudioilta.</w:t>
      </w:r>
    </w:p>
    <w:p>
      <w:r>
        <w:rPr>
          <w:b/>
          <w:u w:val="single"/>
        </w:rPr>
        <w:t xml:space="preserve">Asiakirja 2479</w:t>
      </w:r>
    </w:p>
    <w:p>
      <w:r>
        <w:rPr>
          <w:b/>
        </w:rPr>
        <w:t xml:space="preserve">Ohjeet</w:t>
      </w:r>
    </w:p>
    <w:p>
      <w:r>
        <w:t xml:space="preserve">Keksi Berkeleystä lyhyitä matkoja, joille voin ajaa kahdessa tunnissa.</w:t>
      </w:r>
    </w:p>
    <w:p>
      <w:r>
        <w:rPr>
          <w:b/>
        </w:rPr>
        <w:t xml:space="preserve">Vastaus</w:t>
      </w:r>
    </w:p>
    <w:p>
      <w:r>
        <w:t xml:space="preserve">Berkeleystä 2 tunnin ajomatkan päässä sijaitseviin kohteisiin kuuluvat Napa, San Francisco, Sacramento ja Marin.</w:t>
      </w:r>
    </w:p>
    <w:p>
      <w:r>
        <w:rPr>
          <w:b/>
          <w:u w:val="single"/>
        </w:rPr>
        <w:t xml:space="preserve">Asiakirja 2480</w:t>
      </w:r>
    </w:p>
    <w:p>
      <w:r>
        <w:rPr>
          <w:b/>
        </w:rPr>
        <w:t xml:space="preserve">Ohjeet</w:t>
      </w:r>
    </w:p>
    <w:p>
      <w:r>
        <w:t xml:space="preserve">Tunnista, mikä soitin on jousi- vai puupuhallin: Fagotti, mandoliini</w:t>
      </w:r>
    </w:p>
    <w:p>
      <w:r>
        <w:rPr>
          <w:b/>
        </w:rPr>
        <w:t xml:space="preserve">Vastaus</w:t>
      </w:r>
    </w:p>
    <w:p>
      <w:r>
        <w:t xml:space="preserve">Mandoliini on jousi, fagotti on puupuhallin.</w:t>
      </w:r>
    </w:p>
    <w:p>
      <w:r>
        <w:rPr>
          <w:b/>
          <w:u w:val="single"/>
        </w:rPr>
        <w:t xml:space="preserve">Asiakirja 2481</w:t>
      </w:r>
    </w:p>
    <w:p>
      <w:r>
        <w:rPr>
          <w:b/>
        </w:rPr>
        <w:t xml:space="preserve">Ohjeet</w:t>
      </w:r>
    </w:p>
    <w:p>
      <w:r>
        <w:t xml:space="preserve">Mikä on Kiinan pääkaupunki?</w:t>
      </w:r>
    </w:p>
    <w:p>
      <w:r>
        <w:rPr>
          <w:b/>
        </w:rPr>
        <w:t xml:space="preserve">Vastaus</w:t>
      </w:r>
    </w:p>
    <w:p>
      <w:r>
        <w:t xml:space="preserve">Kiinan pääkaupunki on Peking.</w:t>
      </w:r>
    </w:p>
    <w:p>
      <w:r>
        <w:rPr>
          <w:b/>
          <w:u w:val="single"/>
        </w:rPr>
        <w:t xml:space="preserve">Asiakirja 2482</w:t>
      </w:r>
    </w:p>
    <w:p>
      <w:r>
        <w:rPr>
          <w:b/>
        </w:rPr>
        <w:t xml:space="preserve">Ohjeet</w:t>
      </w:r>
    </w:p>
    <w:p>
      <w:r>
        <w:t xml:space="preserve">Luo pilkulla erotettu luettelo avokadon varhaisviljelyyn osallistuneista maista.</w:t>
      </w:r>
    </w:p>
    <w:p>
      <w:r>
        <w:rPr>
          <w:b/>
        </w:rPr>
        <w:t xml:space="preserve">Konteksti</w:t>
      </w:r>
    </w:p>
    <w:p>
      <w:r>
        <w:t xml:space="preserve">Persea americana eli avokado on mahdollisesti peräisin Tehuacanin laaksosta[25] Pueblan osavaltiossa Meksikossa[26], vaikka fossiiliset todisteet viittaavat siihen, että samankaltaiset lajit olivat paljon laajemmin levinneet miljoonia vuosia sitten. On kuitenkin todisteita avokadon kolmesta mahdollisesta erillisestä kesyttämisestä, joiden tuloksena on nykyisin tunnetut meksikolainen (aoacatl), guatemalalainen (quilaoacatl) ja länsi-intialainen (tlacacolaocatl) maatiaisrotu.[27][28] Meksikolainen ja guatemalalainen maatiaisrotu ovat peräisin näiden maiden ylänköalueilta, kun taas länsi-intialainen maatiaisrotu on alankoalueiden lajike, joka levittäytyy Guatemalasta, Costa Ricasta, Kolumbiasta, Ecuadorista Peruun,[27] ja joka on saavuttanut laajan levinneisyysalueen ihmisen vaikutuksesta ennen eurooppalaisten saapumista.[28] Nämä kolme erillistä maatiaislajiketta ovat todennäköisesti sekoittuneet keskenään[a] jo esikolumbian ajan Amerikassa, ja ne on kuvattu Florentiinan koodeksissa.</w:t>
        <w:t xml:space="preserve">28]</w:t>
        <w:br/>
        <w:br/>
        <w:t xml:space="preserve">Perun pohjoisen rannikon varhaisimmat asukkaat asuivat väliaikaisissa leireissä muinaisella kosteikolla ja söivät avokadoja chilien, nilviäisten, haiden, lintujen ja merileijonien ohella.[29] Vanhin löytö avokadon kuopasta on peräisin Coxcatlanin luolasta, joka on peräisin noin 9 000-10 000 vuoden takaa.[25][28] Myös muissa Tehuacanin laakson luolissa noin samalta ajalta on varhaisia todisteita avokadon läsnäolosta ja kulutuksesta.[25] Avokadon käytöstä on todisteita Norte Chicon sivilisaation asuinpaikoilla Perussa ainakin 3 200 vuotta sitten ja Caballo Muertossa Perussa noin 3 800-4 500 vuotta sitten.[25][26].</w:t>
      </w:r>
    </w:p>
    <w:p>
      <w:r>
        <w:rPr>
          <w:b/>
        </w:rPr>
        <w:t xml:space="preserve">Vastaus</w:t>
      </w:r>
    </w:p>
    <w:p>
      <w:r>
        <w:t xml:space="preserve">Meksiko, Guatemala, Länsi-Intia, Costa Rica, Kolumbia, Ecuador, Peru.</w:t>
      </w:r>
    </w:p>
    <w:p>
      <w:r>
        <w:rPr>
          <w:b/>
          <w:u w:val="single"/>
        </w:rPr>
        <w:t xml:space="preserve">Asiakirja 2483</w:t>
      </w:r>
    </w:p>
    <w:p>
      <w:r>
        <w:rPr>
          <w:b/>
        </w:rPr>
        <w:t xml:space="preserve">Ohjeet</w:t>
      </w:r>
    </w:p>
    <w:p>
      <w:r>
        <w:t xml:space="preserve">Mikä aiheuttaa tyypin 2 diabetesta?</w:t>
      </w:r>
    </w:p>
    <w:p>
      <w:r>
        <w:rPr>
          <w:b/>
        </w:rPr>
        <w:t xml:space="preserve">Konteksti</w:t>
      </w:r>
    </w:p>
    <w:p>
      <w:r>
        <w:t xml:space="preserve">Tyypin 2 diabetes johtuu pääasiassa liikalihavuudesta ja liikunnan puutteesta. Joillakin ihmisillä on geneettisesti suurempi riski kuin toisilla.</w:t>
      </w:r>
    </w:p>
    <w:p>
      <w:r>
        <w:rPr>
          <w:b/>
        </w:rPr>
        <w:t xml:space="preserve">Vastaus</w:t>
      </w:r>
    </w:p>
    <w:p>
      <w:r>
        <w:t xml:space="preserve">Tyypin 2 diabetes johtuu pääasiassa liikalihavuudesta ja liikunnan puutteesta. Joillakin ihmisillä on geneettisesti suurempi riski kuin toisilla.</w:t>
      </w:r>
    </w:p>
    <w:p>
      <w:r>
        <w:rPr>
          <w:b/>
          <w:u w:val="single"/>
        </w:rPr>
        <w:t xml:space="preserve">Asiakirja 2484</w:t>
      </w:r>
    </w:p>
    <w:p>
      <w:r>
        <w:rPr>
          <w:b/>
        </w:rPr>
        <w:t xml:space="preserve">Ohjeet</w:t>
      </w:r>
    </w:p>
    <w:p>
      <w:r>
        <w:t xml:space="preserve">Miksi Kim Kardashian ja Ye erosivat?</w:t>
      </w:r>
    </w:p>
    <w:p>
      <w:r>
        <w:rPr>
          <w:b/>
        </w:rPr>
        <w:t xml:space="preserve">Vastaus</w:t>
      </w:r>
    </w:p>
    <w:p>
      <w:r>
        <w:t xml:space="preserve">Kim ja Ye elivät kahta eri elämää. Kim oli Hidden Hillsissä, Kaliforniassa, hoitamassa heidän neljää lastaan, kun taas Ye kehitti Wyomingista ostamaansa hehtaaria maata. Ye alkoi luoda itsekantavaa kristittyjen uskollisten seuraajien yhteisöä, kun Kim kuvasi ohjelmaa ja opiskeli asianajajaksi. Heistä alkoi kasvaa osa, puhumattakaan väitteistä, joiden mukaan molemmat olisivat pettäneet. Kahden vuoden yrittämisen jälkeen he viimeksi erosivat virallisesti ja Ye joutuu maksamaan Kimille 200 000 dollaria kuukaudessa heidän lastensa turvallisuudesta. Kim osti heidän talonsa Ye:ltä ja muut raha-asiat selvitettiin.</w:t>
      </w:r>
    </w:p>
    <w:p>
      <w:r>
        <w:rPr>
          <w:b/>
          <w:u w:val="single"/>
        </w:rPr>
        <w:t xml:space="preserve">Asiakirja 2485</w:t>
      </w:r>
    </w:p>
    <w:p>
      <w:r>
        <w:rPr>
          <w:b/>
        </w:rPr>
        <w:t xml:space="preserve">Ohjeet</w:t>
      </w:r>
    </w:p>
    <w:p>
      <w:r>
        <w:t xml:space="preserve">Voitteko kertoa joitakin syitä siihen, miksi jääkiekko ei ole Yhdysvalloissa yhtä suosittu kuin monet muut urheilulajit?</w:t>
      </w:r>
    </w:p>
    <w:p>
      <w:r>
        <w:rPr>
          <w:b/>
        </w:rPr>
        <w:t xml:space="preserve">Vastaus</w:t>
      </w:r>
    </w:p>
    <w:p>
      <w:r>
        <w:t xml:space="preserve">Kyllä,</w:t>
        <w:br/>
        <w:br/>
        <w:t xml:space="preserve">1. Jääkiekko vaatii jääkentän, jota voi luonnostaan olla vain kylmemmissä ilmastoissa, mikä rajoittaa lajin maantieteellistä vetovoimaa. Jääkiekkokaukaloita ei myöskään ole yhtä helposti saatavilla eri puolilla maata kuin esimerkiksi jalkapallokenttiä tai koripallokenttiä.</w:t>
        <w:br/>
        <w:br/>
        <w:t xml:space="preserve"> 2. Jääkiekko on kallis urheilulaji. On ostettava suojia, mailoja, kypäriä ja muita varusteita sekä vuokrattava jäähalli harjoituksia ja pelejä varten.</w:t>
        <w:br/>
        <w:br/>
        <w:t xml:space="preserve"> 3. Kustannusten lisäksi taitoihin liittyvä markkinoille pääsyn este on melko korkea verrattuna useimpiin muihin urheilulajeihin. Ennen jääkiekon pelaamista on ensin osattava luistella, mikä on taito, jota monilla ei ole.</w:t>
      </w:r>
    </w:p>
    <w:p>
      <w:r>
        <w:rPr>
          <w:b/>
          <w:u w:val="single"/>
        </w:rPr>
        <w:t xml:space="preserve">Asiakirja 2486</w:t>
      </w:r>
    </w:p>
    <w:p>
      <w:r>
        <w:rPr>
          <w:b/>
        </w:rPr>
        <w:t xml:space="preserve">Ohjeet</w:t>
      </w:r>
    </w:p>
    <w:p>
      <w:r>
        <w:t xml:space="preserve">Ensin on mietittävä, mihin sitä käytetään. Liikuntapyörät voivat olla hyvin erilaisia kuin työmatkapyörät tai satunnaiset ratsastuspyörät tai velodromi-kilpailijat. Toinen näkökohta on budjetti: pyörien hinnat voivat vaihdella parista sadasta dollarista useisiin tuhansiin. Myös lisävarusteet voivat nostaa hintaa huomattavasti.</w:t>
        <w:br/>
        <w:br/>
        <w:t xml:space="preserve"> Yleisiä, monikäyttöisiä pyöriä varten kannattaa harkita työmatkapyörää. Siinä olisi leveämpi ja paksumpi pyörä kuin maantiepyörässä, joten se olisi hieman tukevampi kaupunkiteille. Ne ovat yleensä hieman painavampia, joten siitä on tingittävä.</w:t>
      </w:r>
    </w:p>
    <w:p>
      <w:r>
        <w:rPr>
          <w:b/>
        </w:rPr>
        <w:t xml:space="preserve">Vastaus</w:t>
      </w:r>
    </w:p>
    <w:p>
      <w:r>
        <w:t xml:space="preserve">Ei ole olemassa yhtä polkupyörää, joka olisi ihanteellinen kaikille ihmisille. Pyöräliikkeissä on asiantuntijoita, jotka voivat neuvoa, mikä on oikea malli ja koko sinulle ja pääasiallisille käyttötarkoituksillesi. Voit myös tarkastella verkkopyöräkauppojen tuotetuloksia ja lukea arvosteluja täydentämään liikkeen neuvoja. Tapaaminen tai ajelu paikallisen pyöräilyryhmän kanssa olisi toinen hyvä neuvojen ja kohdennetun tiedon lähde, jonka avulla voit tehdä päätöksen, mikä pyörä sopii sinulle.</w:t>
      </w:r>
    </w:p>
    <w:p>
      <w:r>
        <w:rPr>
          <w:b/>
          <w:u w:val="single"/>
        </w:rPr>
        <w:t xml:space="preserve">Asiakirja 2487</w:t>
      </w:r>
    </w:p>
    <w:p>
      <w:r>
        <w:rPr>
          <w:b/>
        </w:rPr>
        <w:t xml:space="preserve">Ohjeet</w:t>
      </w:r>
    </w:p>
    <w:p>
      <w:r>
        <w:t xml:space="preserve">mikä ero on rotan ja hiiren välillä?</w:t>
      </w:r>
    </w:p>
    <w:p>
      <w:r>
        <w:rPr>
          <w:b/>
        </w:rPr>
        <w:t xml:space="preserve">Vastaus</w:t>
      </w:r>
    </w:p>
    <w:p>
      <w:r>
        <w:t xml:space="preserve">rotta on suurempi nisäkäs, hiiret ovat hoikkia.</w:t>
      </w:r>
    </w:p>
    <w:p>
      <w:r>
        <w:rPr>
          <w:b/>
          <w:u w:val="single"/>
        </w:rPr>
        <w:t xml:space="preserve">Asiakirja 2488</w:t>
      </w:r>
    </w:p>
    <w:p>
      <w:r>
        <w:rPr>
          <w:b/>
        </w:rPr>
        <w:t xml:space="preserve">Ohjeet</w:t>
      </w:r>
    </w:p>
    <w:p>
      <w:r>
        <w:t xml:space="preserve">Kuinka vanha Mozart oli esiintyessään ensimmäistä kertaa?</w:t>
      </w:r>
    </w:p>
    <w:p>
      <w:r>
        <w:rPr>
          <w:b/>
        </w:rPr>
        <w:t xml:space="preserve">Vastaus</w:t>
      </w:r>
    </w:p>
    <w:p>
      <w:r>
        <w:t xml:space="preserve">Hän oli kuusivuotias, kun hän esiintyi ensimmäistä kertaa kuninkaallisten edessä.</w:t>
      </w:r>
    </w:p>
    <w:p>
      <w:r>
        <w:rPr>
          <w:b/>
          <w:u w:val="single"/>
        </w:rPr>
        <w:t xml:space="preserve">Asiakirja 2489</w:t>
      </w:r>
    </w:p>
    <w:p>
      <w:r>
        <w:rPr>
          <w:b/>
        </w:rPr>
        <w:t xml:space="preserve">Ohjeet</w:t>
      </w:r>
    </w:p>
    <w:p>
      <w:r>
        <w:t xml:space="preserve">Kaka tarkoittaa papukaijaa millä kielellä</w:t>
      </w:r>
    </w:p>
    <w:p>
      <w:r>
        <w:rPr>
          <w:b/>
        </w:rPr>
        <w:t xml:space="preserve">Vastaus</w:t>
      </w:r>
    </w:p>
    <w:p>
      <w:r>
        <w:t xml:space="preserve">Maori</w:t>
      </w:r>
    </w:p>
    <w:p>
      <w:r>
        <w:rPr>
          <w:b/>
          <w:u w:val="single"/>
        </w:rPr>
        <w:t xml:space="preserve">Asiakirja 2490</w:t>
      </w:r>
    </w:p>
    <w:p>
      <w:r>
        <w:rPr>
          <w:b/>
        </w:rPr>
        <w:t xml:space="preserve">Ohjeet</w:t>
      </w:r>
    </w:p>
    <w:p>
      <w:r>
        <w:t xml:space="preserve">Kumpi on paras Michael Schumacher vai Hamilton</w:t>
      </w:r>
    </w:p>
    <w:p>
      <w:r>
        <w:rPr>
          <w:b/>
        </w:rPr>
        <w:t xml:space="preserve">Vastaus</w:t>
      </w:r>
    </w:p>
    <w:p>
      <w:r>
        <w:t xml:space="preserve">Michael Schumacher on paras pelaaja maailmassa.Aika hän ajoi auto on vaarallisempi ja ei säännelty kuin nykyajan F1</w:t>
      </w:r>
    </w:p>
    <w:p>
      <w:r>
        <w:rPr>
          <w:b/>
          <w:u w:val="single"/>
        </w:rPr>
        <w:t xml:space="preserve">Asiakirja 2491</w:t>
      </w:r>
    </w:p>
    <w:p>
      <w:r>
        <w:rPr>
          <w:b/>
        </w:rPr>
        <w:t xml:space="preserve">Ohjeet</w:t>
      </w:r>
    </w:p>
    <w:p>
      <w:r>
        <w:t xml:space="preserve">Mitä on appelsiiniviini?</w:t>
      </w:r>
    </w:p>
    <w:p>
      <w:r>
        <w:rPr>
          <w:b/>
        </w:rPr>
        <w:t xml:space="preserve">Vastaus</w:t>
      </w:r>
    </w:p>
    <w:p>
      <w:r>
        <w:t xml:space="preserve">Appelsiiniviini on termi, jota käytetään valkoviineille, jotka ovat "ihokosketuksessa" viininvalmistusprosessin aikana. Toisin kuin aidoissa valkoviinissä, joissa puristetun valkoviinirypälemehun ja valkoviinirypäleiden kuoren välinen kosketus on mahdollisimman vähäinen, appelsiiniviinissä puristettu mehu liukenee kuoren kanssa samaan tapaan kuin punaviinin valmistuksessa. Värin syvyys ja tanniinipitoisuus määräytyvät pitkälti tämän maseroinnin pituuden mukaan. Tanniinipitoisuuden vuoksi oranssit viinit voivat usein maistua "oudolta" valkoviiniin verrattuna, ja ne ovatkin hyvin suosittuja luonnonviiniliikkeen kannattajien keskuudessa.</w:t>
      </w:r>
    </w:p>
    <w:p>
      <w:r>
        <w:rPr>
          <w:b/>
          <w:u w:val="single"/>
        </w:rPr>
        <w:t xml:space="preserve">Asiakirja 2492</w:t>
      </w:r>
    </w:p>
    <w:p>
      <w:r>
        <w:rPr>
          <w:b/>
        </w:rPr>
        <w:t xml:space="preserve">Ohjeet</w:t>
      </w:r>
    </w:p>
    <w:p>
      <w:r>
        <w:t xml:space="preserve">Mitä on käyttäytymistaloustiede?</w:t>
      </w:r>
    </w:p>
    <w:p>
      <w:r>
        <w:rPr>
          <w:b/>
        </w:rPr>
        <w:t xml:space="preserve">Vastaus</w:t>
      </w:r>
    </w:p>
    <w:p>
      <w:r>
        <w:t xml:space="preserve">Taloudellisen analyysin menetelmä, jossa sovelletaan psykologisia oivalluksia ihmisen käyttäytymisestä taloudellisen päätöksenteon selittämiseksi. Käyttäytymistaloustiede eli psykologisten oivallusten soveltaminen talousteorioihin ja -ongelmiin on kasvattanut vaikutusvaltaansa vuosikymmenien ajan. Lyhyesti sanottuna käyttäytymistaloustiede on taloustieteen tutkimuksen osa-alue. Se on taloudellisen analyysin menetelmä, jossa sovelletaan psykologisia oivalluksia ihmisten käyttäytymisestä taloudellisen päätöksenteon selittämiseksi.</w:t>
      </w:r>
    </w:p>
    <w:p>
      <w:r>
        <w:rPr>
          <w:b/>
          <w:u w:val="single"/>
        </w:rPr>
        <w:t xml:space="preserve">Asiakirja 2493</w:t>
      </w:r>
    </w:p>
    <w:p>
      <w:r>
        <w:rPr>
          <w:b/>
        </w:rPr>
        <w:t xml:space="preserve">Ohjeet</w:t>
      </w:r>
    </w:p>
    <w:p>
      <w:r>
        <w:t xml:space="preserve">Mitkä ovat kolme Etelä-Amerikan pääkaupunkia?</w:t>
      </w:r>
    </w:p>
    <w:p>
      <w:r>
        <w:rPr>
          <w:b/>
        </w:rPr>
        <w:t xml:space="preserve">Vastaus</w:t>
      </w:r>
    </w:p>
    <w:p>
      <w:r>
        <w:t xml:space="preserve">Kolme Etelä-Amerikan pääkaupunkia ovat Montevideo, Quito ja Lima.</w:t>
      </w:r>
    </w:p>
    <w:p>
      <w:r>
        <w:rPr>
          <w:b/>
          <w:u w:val="single"/>
        </w:rPr>
        <w:t xml:space="preserve">Asiakirja 2494</w:t>
      </w:r>
    </w:p>
    <w:p>
      <w:r>
        <w:rPr>
          <w:b/>
        </w:rPr>
        <w:t xml:space="preserve">Ohjeet</w:t>
      </w:r>
    </w:p>
    <w:p>
      <w:r>
        <w:t xml:space="preserve">Ketkä olivat Hastingsin taisteluun osallistuneiden kahden armeijan komentajat?</w:t>
      </w:r>
    </w:p>
    <w:p>
      <w:r>
        <w:rPr>
          <w:b/>
        </w:rPr>
        <w:t xml:space="preserve">Vastaus</w:t>
      </w:r>
    </w:p>
    <w:p>
      <w:r>
        <w:t xml:space="preserve">Normannien ja Ranskan armeijaa komensi Normandian herttua Vilhelm. Englannin armeija taisteli kuningas Harold Godwinsonin puolesta.</w:t>
      </w:r>
    </w:p>
    <w:p>
      <w:r>
        <w:rPr>
          <w:b/>
          <w:u w:val="single"/>
        </w:rPr>
        <w:t xml:space="preserve">Asiakirja 2495</w:t>
      </w:r>
    </w:p>
    <w:p>
      <w:r>
        <w:rPr>
          <w:b/>
        </w:rPr>
        <w:t xml:space="preserve">Ohjeet</w:t>
      </w:r>
    </w:p>
    <w:p>
      <w:r>
        <w:t xml:space="preserve">Tunnista, kumpi soitin on jousi- vai lyömäsoittimet: Daf, Bandura</w:t>
      </w:r>
    </w:p>
    <w:p>
      <w:r>
        <w:rPr>
          <w:b/>
        </w:rPr>
        <w:t xml:space="preserve">Vastaus</w:t>
      </w:r>
    </w:p>
    <w:p>
      <w:r>
        <w:t xml:space="preserve">Bandura on jousi, Daf on lyömäsoittimet.</w:t>
      </w:r>
    </w:p>
    <w:p>
      <w:r>
        <w:rPr>
          <w:b/>
          <w:u w:val="single"/>
        </w:rPr>
        <w:t xml:space="preserve">Asiakirja 2496</w:t>
      </w:r>
    </w:p>
    <w:p>
      <w:r>
        <w:rPr>
          <w:b/>
        </w:rPr>
        <w:t xml:space="preserve">Ohjeet</w:t>
      </w:r>
    </w:p>
    <w:p>
      <w:r>
        <w:t xml:space="preserve">Haluan kirjoittaa joitakin uusia artikkeleita minun tiedot blogi, voitko antaa minulle joitakin napakka ideoita?</w:t>
      </w:r>
    </w:p>
    <w:p>
      <w:r>
        <w:rPr>
          <w:b/>
        </w:rPr>
        <w:t xml:space="preserve">Vastaus</w:t>
      </w:r>
    </w:p>
    <w:p>
      <w:r>
        <w:t xml:space="preserve">Lakehouse vs. Varasto - Hype vs. todellisuus</w:t>
        <w:br/>
        <w:t xml:space="preserve">ETL 2020-luvulla - Mitä on ja mitä ei ole</w:t>
        <w:br/>
        <w:t xml:space="preserve">Onko tietovarasto kuollut - moderni analytiikka nykyaikana</w:t>
        <w:br/>
        <w:t xml:space="preserve">Avoin datan jakaminen - Miksi, miten ja ongelmat</w:t>
      </w:r>
    </w:p>
    <w:p>
      <w:r>
        <w:rPr>
          <w:b/>
          <w:u w:val="single"/>
        </w:rPr>
        <w:t xml:space="preserve">Asiakirja 2497</w:t>
      </w:r>
    </w:p>
    <w:p>
      <w:r>
        <w:rPr>
          <w:b/>
        </w:rPr>
        <w:t xml:space="preserve">Ohjeet</w:t>
      </w:r>
    </w:p>
    <w:p>
      <w:r>
        <w:t xml:space="preserve">Kuinka kauan minulta kestää treenata maratonia varten?</w:t>
      </w:r>
    </w:p>
    <w:p>
      <w:r>
        <w:rPr>
          <w:b/>
        </w:rPr>
        <w:t xml:space="preserve">Vastaus</w:t>
      </w:r>
    </w:p>
    <w:p>
      <w:r>
        <w:t xml:space="preserve">Se riippuu tavoitteistasi! Monet maratonia varten harjoittelevat juoksijat pystyvät siihen vain 12 viikon harjoittelulla, mutta jos tavoittelet PR:ää tai karsintaa Bostonin maratonille, tarvitset todennäköisesti pidemmän harjoittelusuunnitelman. Useimmat Bostonin karsintakilpailuun pääsevät juoksijat juoksevat 50-80 kilometriä viikossa, mikä voi viedä 10-15 tuntia viikossa.</w:t>
      </w:r>
    </w:p>
    <w:p>
      <w:r>
        <w:rPr>
          <w:b/>
          <w:u w:val="single"/>
        </w:rPr>
        <w:t xml:space="preserve">Asiakirja 2498</w:t>
      </w:r>
    </w:p>
    <w:p>
      <w:r>
        <w:rPr>
          <w:b/>
        </w:rPr>
        <w:t xml:space="preserve">Ohjeet</w:t>
      </w:r>
    </w:p>
    <w:p>
      <w:r>
        <w:t xml:space="preserve">Mikä on hyvä puisto Redmondissa, WA:ssa?</w:t>
      </w:r>
    </w:p>
    <w:p>
      <w:r>
        <w:rPr>
          <w:b/>
        </w:rPr>
        <w:t xml:space="preserve">Vastaus</w:t>
      </w:r>
    </w:p>
    <w:p>
      <w:r>
        <w:t xml:space="preserve">Marymoor Park Redmondissa, WA</w:t>
      </w:r>
    </w:p>
    <w:p>
      <w:r>
        <w:rPr>
          <w:b/>
          <w:u w:val="single"/>
        </w:rPr>
        <w:t xml:space="preserve">Asiakirja 2499</w:t>
      </w:r>
    </w:p>
    <w:p>
      <w:r>
        <w:rPr>
          <w:b/>
        </w:rPr>
        <w:t xml:space="preserve">Ohjeet</w:t>
      </w:r>
    </w:p>
    <w:p>
      <w:r>
        <w:t xml:space="preserve">Mikä on SQL?</w:t>
      </w:r>
    </w:p>
    <w:p>
      <w:r>
        <w:rPr>
          <w:b/>
        </w:rPr>
        <w:t xml:space="preserve">Vastaus</w:t>
      </w:r>
    </w:p>
    <w:p>
      <w:r>
        <w:t xml:space="preserve">Structured Query Language (SQL) on standardoitu ohjelmointikieli, jota käytetään relaatiotietokantojen hallintaan ja erilaisten operaatioiden suorittamiseen niissä oleville tiedoille.</w:t>
      </w:r>
    </w:p>
    <w:p>
      <w:r>
        <w:rPr>
          <w:b/>
          <w:u w:val="single"/>
        </w:rPr>
        <w:t xml:space="preserve">Asiakirja 2500</w:t>
      </w:r>
    </w:p>
    <w:p>
      <w:r>
        <w:rPr>
          <w:b/>
        </w:rPr>
        <w:t xml:space="preserve">Ohjeet</w:t>
      </w:r>
    </w:p>
    <w:p>
      <w:r>
        <w:t xml:space="preserve">Mistä House-musiikki on peräisin seuraavan kappaleen perusteella?</w:t>
      </w:r>
    </w:p>
    <w:p>
      <w:r>
        <w:rPr>
          <w:b/>
        </w:rPr>
        <w:t xml:space="preserve">Konteksti</w:t>
      </w:r>
    </w:p>
    <w:p>
      <w:r>
        <w:t xml:space="preserve">House on musiikkilaji, jolle on ominaista toistuva four-on-the-floor-biitti ja tyypillinen tempo 120 lyöntiä minuutissa. Sen loivat Chicagon underground-klubikulttuurin DJ:t ja musiikkituottajat 1980-luvun alussa ja puolivälissä, kun DJ:t alkoivat muuttaa diskokappaleita mekaanisemmaksi.</w:t>
        <w:br/>
        <w:br/>
        <w:t xml:space="preserve"> Housen edelläkävijöinä toimivat afroamerikkalaiset chicagolaiset DJ:t ja tuottajat, kuten Frankie Knuckles, Ron Hardy, Jesse Saunders, Chip E., Joe Smooth, Steve "Silk" Hurley, Farley "Jackmaster" Funk, Marshall Jefferson, Phuture ja muut. House-musiikki levisi muihin kaupunkeihin, kuten Lontooseen ja New Yorkiin, ja siitä tuli maailmanlaajuinen ilmiö.</w:t>
      </w:r>
    </w:p>
    <w:p>
      <w:r>
        <w:rPr>
          <w:b/>
        </w:rPr>
        <w:t xml:space="preserve">Vastaus</w:t>
      </w:r>
    </w:p>
    <w:p>
      <w:r>
        <w:t xml:space="preserve">House-musiikki sai alkunsa Chicagossa, Illinoisin osavaltiossa Yhdysvalloissa tuottajien/DJ:iden, kuten Frankie Knucklesin, Ron Hardyn ja Jesse Saundersin toimesta.</w:t>
      </w:r>
    </w:p>
    <w:p>
      <w:r>
        <w:rPr>
          <w:b/>
          <w:u w:val="single"/>
        </w:rPr>
        <w:t xml:space="preserve">Asiakirja 2501</w:t>
      </w:r>
    </w:p>
    <w:p>
      <w:r>
        <w:rPr>
          <w:b/>
        </w:rPr>
        <w:t xml:space="preserve">Ohjeet</w:t>
      </w:r>
    </w:p>
    <w:p>
      <w:r>
        <w:t xml:space="preserve">Missä on "maailman preerian kanojen pääkaupunki"?</w:t>
      </w:r>
    </w:p>
    <w:p>
      <w:r>
        <w:rPr>
          <w:b/>
        </w:rPr>
        <w:t xml:space="preserve">Konteksti</w:t>
      </w:r>
    </w:p>
    <w:p>
      <w:r>
        <w:t xml:space="preserve">Cassoday on kaupunki Butlerin piirikunnassa Kansasissa, Yhdysvalloissa. Se tunnetaan "maailman preerian kanojen pääkaupunkina". Vuoden 2020 väestönlaskennassa kaupungin väkiluku oli 113.</w:t>
      </w:r>
    </w:p>
    <w:p>
      <w:r>
        <w:rPr>
          <w:b/>
        </w:rPr>
        <w:t xml:space="preserve">Vastaus</w:t>
      </w:r>
    </w:p>
    <w:p>
      <w:r>
        <w:t xml:space="preserve">Cassoday, KS, Butler County, Kansas tunnetaan "maailman preerian kanojen pääkaupunkina".  Sen väkiluku vuoden 2020 väestönlaskennassa oli 113 henkeä.</w:t>
      </w:r>
    </w:p>
    <w:p>
      <w:r>
        <w:rPr>
          <w:b/>
          <w:u w:val="single"/>
        </w:rPr>
        <w:t xml:space="preserve">Asiakirja 2502</w:t>
      </w:r>
    </w:p>
    <w:p>
      <w:r>
        <w:rPr>
          <w:b/>
        </w:rPr>
        <w:t xml:space="preserve">Ohjeet</w:t>
      </w:r>
    </w:p>
    <w:p>
      <w:r>
        <w:t xml:space="preserve">Mikä on maailman suurin koirarotu?</w:t>
      </w:r>
    </w:p>
    <w:p>
      <w:r>
        <w:rPr>
          <w:b/>
        </w:rPr>
        <w:t xml:space="preserve">Vastaus</w:t>
      </w:r>
    </w:p>
    <w:p>
      <w:r>
        <w:t xml:space="preserve">Iso tanskandoggi on kotoisin Saksasta. Se on yksi kahdesta suurimmasta koirarodusta yhdessä irlanninsusikoiran kanssa.</w:t>
      </w:r>
    </w:p>
    <w:p>
      <w:r>
        <w:rPr>
          <w:b/>
          <w:u w:val="single"/>
        </w:rPr>
        <w:t xml:space="preserve">Asiakirja 2503</w:t>
      </w:r>
    </w:p>
    <w:p>
      <w:r>
        <w:rPr>
          <w:b/>
        </w:rPr>
        <w:t xml:space="preserve">Ohjeet</w:t>
      </w:r>
    </w:p>
    <w:p>
      <w:r>
        <w:t xml:space="preserve">Ote tekstistä, Jeep Compassin ensimmäinen moottori.</w:t>
      </w:r>
    </w:p>
    <w:p>
      <w:r>
        <w:rPr>
          <w:b/>
        </w:rPr>
        <w:t xml:space="preserve">Konteksti</w:t>
      </w:r>
    </w:p>
    <w:p>
      <w:r>
        <w:t xml:space="preserve">Jeep Compass on kompakti crossover-maasturi[3][4], joka esiteltiin mallivuonna 2007[5] ja joka on tällä hetkellä toisessa sukupolvessa. Ensimmäisen sukupolven Compass ja Patriot, sen uudelleenmerkitty versio, olivat Jeepin ensimmäisiä crossover-maastureita. Toisen sukupolven Compass debytoi syyskuussa 2016 Brasiliassa ja Los Angelesin kansainvälisessä autonäyttelyssä marraskuussa 2016, ja se jakaa muutetun alustan Renegaden kanssa. Se sijoittuu pienemmän Renegaden ja suuremman Cherokeen väliin maailmanlaajuisesti tai Commanderin väliin Etelä-Amerikassa.</w:t>
        <w:br/>
        <w:br/>
        <w:t xml:space="preserve">Konsepti</w:t>
        <w:br/>
        <w:t xml:space="preserve">Neljä vuotta ennen Jeep Compassin sarjatuotantoajoneuvon esittelyä Detroitissa vuoden 2002 Pohjois-Amerikan kansainvälisessä autonäyttelyssä ensiesitettiin samanniminen konseptiajoneuvo.</w:t>
        <w:t xml:space="preserve">Siinä oli kaksiovinen kori, neliveto ja 3,7-litrainen V6-moottori.</w:t>
        <w:br/>
        <w:br/>
        <w:t xml:space="preserve">Jeep Libertyn 3,7-litraista Power-Tech V6 -moottoria ei ollut saatavana uuteen Compassiin vuonna 2007, vaikka tuotantomalli Compass säilytti konseptiauton tyylipiirteet ja osan sen ominaisuuksista. Tuotantomalli Compassissa oli myös neljä ovea konseptiauton kahden oven sijaan.</w:t>
      </w:r>
    </w:p>
    <w:p>
      <w:r>
        <w:rPr>
          <w:b/>
        </w:rPr>
        <w:t xml:space="preserve">Vastaus</w:t>
      </w:r>
    </w:p>
    <w:p>
      <w:r>
        <w:t xml:space="preserve">Konseptin alkuperäinen moottori oli 3,7-litrainen V6-moottori.</w:t>
      </w:r>
    </w:p>
    <w:p>
      <w:r>
        <w:rPr>
          <w:b/>
          <w:u w:val="single"/>
        </w:rPr>
        <w:t xml:space="preserve">Asiakirja 2504</w:t>
      </w:r>
    </w:p>
    <w:p>
      <w:r>
        <w:rPr>
          <w:b/>
        </w:rPr>
        <w:t xml:space="preserve">Ohjeet</w:t>
      </w:r>
    </w:p>
    <w:p>
      <w:r>
        <w:t xml:space="preserve">Osaatko nimetä muutamia Leonardon kuuluisia teoksia?</w:t>
      </w:r>
    </w:p>
    <w:p>
      <w:r>
        <w:rPr>
          <w:b/>
        </w:rPr>
        <w:t xml:space="preserve">Konteksti</w:t>
      </w:r>
    </w:p>
    <w:p>
      <w:r>
        <w:t xml:space="preserve">Leonardoa pidetään yhtenä taidehistorian suurimmista taidemaalareista, ja häntä pidetään usein renessanssin perustajana.Vaikka hänellä on monia kadonneita teoksia ja alle 25 merkittävää teosta, joiden on katsottu olevan merkittäviä - mukaan lukien lukuisia keskeneräisiä teoksia - hän loi joitakin länsimaisen taiteen vaikutusvaltaisimpia maalauksia.Hänen pääteoksensa Mona Lisa on hänen tunnetuin teoksensa, ja sitä pidetään usein maailman tunnetuimpana maalauksena. Viimeinen ehtoollinen on kaikkien aikojen monistetuin uskonnollinen maalaus, ja myös hänen Vitruvin ihmisen piirustustaan pidetään kulttuuri-ikonina. Vuonna 2017 Salvator Mundi, joka on kokonaan tai osittain Leonardon käsialaa,[5] myytiin huutokaupassa 450,3 miljoonalla Yhdysvaltain dollarilla, mikä oli uusi ennätys kalleimpana julkisessa huutokaupassa koskaan myytynä maalauksena.</w:t>
      </w:r>
    </w:p>
    <w:p>
      <w:r>
        <w:rPr>
          <w:b/>
        </w:rPr>
        <w:t xml:space="preserve">Vastaus</w:t>
      </w:r>
    </w:p>
    <w:p>
      <w:r>
        <w:t xml:space="preserve">Mona Lisa, Viimeinen ehtoollinen, Vitruviuksen mies, Salvator Mundi...</w:t>
      </w:r>
    </w:p>
    <w:p>
      <w:r>
        <w:rPr>
          <w:b/>
          <w:u w:val="single"/>
        </w:rPr>
        <w:t xml:space="preserve">Asiakirja 2505</w:t>
      </w:r>
    </w:p>
    <w:p>
      <w:r>
        <w:rPr>
          <w:b/>
        </w:rPr>
        <w:t xml:space="preserve">Ohjeet</w:t>
      </w:r>
    </w:p>
    <w:p>
      <w:r>
        <w:t xml:space="preserve">Minä vuonna Craigslist perustettiin?</w:t>
      </w:r>
    </w:p>
    <w:p>
      <w:r>
        <w:rPr>
          <w:b/>
        </w:rPr>
        <w:t xml:space="preserve">Konteksti</w:t>
      </w:r>
    </w:p>
    <w:p>
      <w:r>
        <w:t xml:space="preserve">Craigslist (lyhennettynä craigslist) on yksityisomistuksessa oleva yhdysvaltalainen yritys[5], joka ylläpitää luokiteltuja ilmoituksia sisältävää verkkosivustoa, jossa on osioita, jotka on omistettu työpaikoille, asunnoille, myytäville, etsityille kohteille, palveluille, yhteiskuntapalveluille, keikoille, ansioluetteloille ja keskustelufoorumeille.</w:t>
        <w:br/>
        <w:br/>
        <w:t xml:space="preserve"> Craig Newmark aloitti palvelun vuonna 1995 sähköpostin jakelulistana ystävilleen, jossa esiteltiin paikallisia tapahtumia San Franciscon lahden alueella. Siitä tuli verkkopohjainen palvelu vuonna 1996 ja se laajeni muihin luokiteltuihin luokkiin. Palvelu alkoi laajentua muihin Yhdysvaltojen ja Kanadan kaupunkeihin vuonna 2000, ja nyt se kattaa 70 maata.</w:t>
      </w:r>
    </w:p>
    <w:p>
      <w:r>
        <w:rPr>
          <w:b/>
        </w:rPr>
        <w:t xml:space="preserve">Vastaus</w:t>
      </w:r>
    </w:p>
    <w:p>
      <w:r>
        <w:t xml:space="preserve">Craig Newmark perusti Craigslistin vuonna 1995.</w:t>
      </w:r>
    </w:p>
    <w:p>
      <w:r>
        <w:rPr>
          <w:b/>
          <w:u w:val="single"/>
        </w:rPr>
        <w:t xml:space="preserve">Asiakirja 2506</w:t>
      </w:r>
    </w:p>
    <w:p>
      <w:r>
        <w:rPr>
          <w:b/>
        </w:rPr>
        <w:t xml:space="preserve">Ohjeet</w:t>
      </w:r>
    </w:p>
    <w:p>
      <w:r>
        <w:t xml:space="preserve">Luettele viisi Margaret Atwoodin teosta.</w:t>
      </w:r>
    </w:p>
    <w:p>
      <w:r>
        <w:rPr>
          <w:b/>
        </w:rPr>
        <w:t xml:space="preserve">Vastaus</w:t>
      </w:r>
    </w:p>
    <w:p>
      <w:r>
        <w:t xml:space="preserve">The Handmaid's Tale, Testamentit, Syötävä nainen, Oryx ja Crake, Tulvan vuosi...</w:t>
      </w:r>
    </w:p>
    <w:p>
      <w:r>
        <w:rPr>
          <w:b/>
          <w:u w:val="single"/>
        </w:rPr>
        <w:t xml:space="preserve">Asiakirja 2507</w:t>
      </w:r>
    </w:p>
    <w:p>
      <w:r>
        <w:rPr>
          <w:b/>
        </w:rPr>
        <w:t xml:space="preserve">Ohjeet</w:t>
      </w:r>
    </w:p>
    <w:p>
      <w:r>
        <w:t xml:space="preserve">Mitä perustyökaluja minun pitäisi pitää talossa?</w:t>
      </w:r>
    </w:p>
    <w:p>
      <w:r>
        <w:rPr>
          <w:b/>
        </w:rPr>
        <w:t xml:space="preserve">Vastaus</w:t>
      </w:r>
    </w:p>
    <w:p>
      <w:r>
        <w:t xml:space="preserve">Työkalujen pitäminen talossa yksinkertaisten korjausten tekemistä varten on erittäin tärkeää sekä asunnon omistajana että vuokralaisena. Lisäksi omavaraisuus ja se, että ei tarvitse luottaa siihen, että muut tekevät perustyöt, on hyvin voimaannuttavaa. Joitakin perustyökaluja, joita jokaisen tulisi pitää talossa, ovat ruuvimeisseli, jossa on erilaisia päitä (esim. risti-, litteä- ja kuusiokoloavain jne.), neulapihtejä, kanavalukkopihdit, liukupihdit, sähköpora, poranteräsarja ja vasara. Voit suorittaa paljon pieniä korjauksia ja olla käsillä, kun hätätilanne syntyy.</w:t>
      </w:r>
    </w:p>
    <w:p>
      <w:r>
        <w:rPr>
          <w:b/>
          <w:u w:val="single"/>
        </w:rPr>
        <w:t xml:space="preserve">Asiakirja 2508</w:t>
      </w:r>
    </w:p>
    <w:p>
      <w:r>
        <w:rPr>
          <w:b/>
        </w:rPr>
        <w:t xml:space="preserve">Ohjeet</w:t>
      </w:r>
    </w:p>
    <w:p>
      <w:r>
        <w:t xml:space="preserve">Kun otetaan huomioon tämä e-lukulaitteita koskeva kohta, mikä on Amazonin suunnittelema ja markkinoima e-lukija?</w:t>
      </w:r>
    </w:p>
    <w:p>
      <w:r>
        <w:rPr>
          <w:b/>
        </w:rPr>
        <w:t xml:space="preserve">Konteksti</w:t>
      </w:r>
    </w:p>
    <w:p>
      <w:r>
        <w:t xml:space="preserve">Amazon Kindle on Amazonin suunnittelema ja markkinoima sarja e-lukulaitteita. Amazon Kindle -laitteiden avulla käyttäjät voivat selata, ostaa, ladata ja lukea e-kirjoja, sanomalehtiä, aikakauslehtiä ja muuta digitaalista mediaa langattoman verkon kautta Kindle Storeen. Amazonin tytäryhtiön Lab126:n kehittämä laitteistoalusta alkoi yksittäisenä laitteena vuonna 2007. Nykyisin siihen kuuluu useita laitteita, kuten elektronisilla paperinäytöillä varustettuja E Ink -lukulaitteita ja Kindle-sovelluksia kaikilla tärkeimmillä tietokonealustoilla. Kaikki Kindle-laitteet integroituvat Windows- ja macOS-tiedostojärjestelmiin ja Kindle Storen sisältöön, ja maaliskuussa 2018 kaupassa oli Yhdysvalloissa saatavilla yli kuusi miljoonaa e-kirjaa.</w:t>
      </w:r>
    </w:p>
    <w:p>
      <w:r>
        <w:rPr>
          <w:b/>
        </w:rPr>
        <w:t xml:space="preserve">Vastaus</w:t>
      </w:r>
    </w:p>
    <w:p>
      <w:r>
        <w:t xml:space="preserve">Amazon Kindle</w:t>
      </w:r>
    </w:p>
    <w:p>
      <w:r>
        <w:rPr>
          <w:b/>
          <w:u w:val="single"/>
        </w:rPr>
        <w:t xml:space="preserve">Asiakirja 2509</w:t>
      </w:r>
    </w:p>
    <w:p>
      <w:r>
        <w:rPr>
          <w:b/>
        </w:rPr>
        <w:t xml:space="preserve">Ohjeet</w:t>
      </w:r>
    </w:p>
    <w:p>
      <w:r>
        <w:t xml:space="preserve">mitä on lumihiihto</w:t>
      </w:r>
    </w:p>
    <w:p>
      <w:r>
        <w:rPr>
          <w:b/>
        </w:rPr>
        <w:t xml:space="preserve">Konteksti</w:t>
      </w:r>
    </w:p>
    <w:p>
      <w:r>
        <w:t xml:space="preserve">Hiihto on suksien käyttöä lumella liukumiseen. Käyttötarkoituksen muunnelmia ovat esimerkiksi peruskuljetus, vapaa-ajan harrastus tai kilpailullinen talviurheilu. Kansainvälinen olympiakomitea (KOK) ja Kansainvälinen hiihtoliitto (FIS) tunnustavat monenlaisia hiihtokilpailuja.</w:t>
      </w:r>
    </w:p>
    <w:p>
      <w:r>
        <w:rPr>
          <w:b/>
        </w:rPr>
        <w:t xml:space="preserve">Vastaus</w:t>
      </w:r>
    </w:p>
    <w:p>
      <w:r>
        <w:t xml:space="preserve">hiihto on eräs talviurheilulaji. Se tehdään vuoristossa. Voit hiihtää ladulla ja ladun ulkopuolella.</w:t>
      </w:r>
    </w:p>
    <w:p>
      <w:r>
        <w:rPr>
          <w:b/>
          <w:u w:val="single"/>
        </w:rPr>
        <w:t xml:space="preserve">Asiakirja 2510</w:t>
      </w:r>
    </w:p>
    <w:p>
      <w:r>
        <w:rPr>
          <w:b/>
        </w:rPr>
        <w:t xml:space="preserve">Ohjeet</w:t>
      </w:r>
    </w:p>
    <w:p>
      <w:r>
        <w:t xml:space="preserve">Missä on baseballin Hall of Fame?</w:t>
      </w:r>
    </w:p>
    <w:p>
      <w:r>
        <w:rPr>
          <w:b/>
        </w:rPr>
        <w:t xml:space="preserve">Vastaus</w:t>
      </w:r>
    </w:p>
    <w:p>
      <w:r>
        <w:t xml:space="preserve">National Baseball Hall of Fame on historiallinen museo ja kunniagalleria Cooperstownissa, New Yorkissa.</w:t>
      </w:r>
    </w:p>
    <w:p>
      <w:r>
        <w:rPr>
          <w:b/>
          <w:u w:val="single"/>
        </w:rPr>
        <w:t xml:space="preserve">Asiakirja 2511</w:t>
      </w:r>
    </w:p>
    <w:p>
      <w:r>
        <w:rPr>
          <w:b/>
        </w:rPr>
        <w:t xml:space="preserve">Ohjeet</w:t>
      </w:r>
    </w:p>
    <w:p>
      <w:r>
        <w:t xml:space="preserve">Kuinka monta juoksua Shane Warne sai aikaan kolmen päivän ensimmäisen luokan ottelussa Brabourne Stadiumilla?</w:t>
      </w:r>
    </w:p>
    <w:p>
      <w:r>
        <w:rPr>
          <w:b/>
        </w:rPr>
        <w:t xml:space="preserve">Konteksti</w:t>
      </w:r>
    </w:p>
    <w:p>
      <w:r>
        <w:t xml:space="preserve">Tendulkar teki 143 (131) juoksua Sharjahissa Australian joukkuetta vastaan vuoden 1998 Coca-Cola-cupissa, mukaan lukien viisi kuutosta sisävuorossa Shane Warnea, Damien Flemingiä ja Michael Kasprowiczia vastaan. Sisälyönti tunnetaan nimellä "Desert Storm", koska sen keskeytti hiekkamyrsky.</w:t>
        <w:t xml:space="preserve">Vuonna 2020 ICC:n kyselyssä se julistettiin Tendulkarin parhaaksi ODI-inningiksi.</w:t>
        <w:br/>
        <w:br/>
        <w:t xml:space="preserve">Vuoden 1998 alussa pelatessaan Australian Intian-kiertueella Tendulkar teki kolme peräkkäistä sataa</w:t>
      </w:r>
      <w:r>
        <w:t xml:space="preserve"> Kiertueen keskiössä oli Tendulkarin ja kehrääjä Shane Warnen välinen yhteenotto, molemmat uransa huipulla.[87] Sarjaa edeltävänä aikana Tendulkar simuloi verkkoihin skenaarioita Laxman Sivaramakrishnanin kanssa.[88] Kiertueen avausottelussa Australia kohtasi Mumbain Brabourne Stadiumilla kolmipäiväisessä ensimmäisen luokan ottelussa.[89] Tendulkar teki lyömättömät 204 juoksua, kun Shane Warne myönsi 111 juoksua 16 oversissa ja Australia hävisi ottelun kolmessa päivässä.[90][91] Hänellä oli rooli pallon kanssa myös testien jälkeisessä viiden ottelun ODI-sarjassa Intiassa, mukaan lukien viiden wicketin saalis ODI:ssä Kochissa. Australia oli 31. vuoroparissa tilanteessa 203/3, kun Tendulkar käänsi ottelun Intian eduksi ottamalla Michael Bevanin, Steve Waugh'n, Darren Lehmannin, Tom Moodyn ja Damien Martynin lippunsa 32 juoksulla 10 ylikierroksella.[92] Testiottelumenestystä seurasi huhtikuussa 1998 kaksi peräkkäistä vuosisataa Sharjahissa järjestetyssä kolmikantakriketurnauksessa - ensimmäinen ottelussa, joka oli pakko voittaa Intian päästäkseen loppuotteluun, ja sitten taas loppuottelussa, molemmissa Australiaa vastaan.</w:t>
        <w:t xml:space="preserve">Nämä kaksi lyöntiä tunnettiin myös nimellä Desert Storm innings.[93] Sarjan jälkeen Warne vitsaili katuvasti, että hän näkee painajaisia intialaisesta vihollisestaan.[94</w:t>
        <w:br/>
        <w:br/>
        <w:t xml:space="preserve">Tendulkarin panos ICC:n puolivälierässä 1998 Dhakassa tasoitti tietä Intian pääsylle välieriin, kun hän otti neljä australialaista wicketiä tehtyään 141 juoksua 128 pallolla.[95]</w:t>
      </w:r>
    </w:p>
    <w:p>
      <w:r>
        <w:rPr>
          <w:b/>
        </w:rPr>
        <w:t xml:space="preserve">Vastaus</w:t>
      </w:r>
    </w:p>
    <w:p>
      <w:r>
        <w:t xml:space="preserve">Shane Warne antoi 111 juoksua 16 ylinopeudessa.</w:t>
      </w:r>
    </w:p>
    <w:p>
      <w:r>
        <w:rPr>
          <w:b/>
          <w:u w:val="single"/>
        </w:rPr>
        <w:t xml:space="preserve">Asiakirja 2512</w:t>
      </w:r>
    </w:p>
    <w:p>
      <w:r>
        <w:rPr>
          <w:b/>
        </w:rPr>
        <w:t xml:space="preserve">Ohjeet</w:t>
      </w:r>
    </w:p>
    <w:p>
      <w:r>
        <w:t xml:space="preserve">Missä Himayalas sijaitsee?</w:t>
      </w:r>
    </w:p>
    <w:p>
      <w:r>
        <w:rPr>
          <w:b/>
        </w:rPr>
        <w:t xml:space="preserve">Konteksti</w:t>
      </w:r>
    </w:p>
    <w:p>
      <w:r>
        <w:t xml:space="preserve">Himalajalla eli Himalajalla (/ˌhɪməˈleɪ.ə, hɪˈmɑːləjə/; sanskrit: [ɦɪmaːlɐjɐ]; sanskritista himá 'lumi, pakkanen' ja ā-laya 'asunto, asuinpaikka')[3] on Aasiassa sijaitseva vuoristo, joka erottaa Intian mantereen tasangot Tiibetin ylängöstä. Vuoristossa on joitakin maapallon korkeimpia huippuja, mukaan lukien korkein, Mount Everest. Himalajalla on yli 100 yli 7 200 metriä korkeaa huippua.</w:t>
      </w:r>
    </w:p>
    <w:p>
      <w:r>
        <w:rPr>
          <w:b/>
        </w:rPr>
        <w:t xml:space="preserve">Vastaus</w:t>
      </w:r>
    </w:p>
    <w:p>
      <w:r>
        <w:t xml:space="preserve">Himalajan vuoristo sijaitsee Kaakkois-Aasiassa. Se ulottuu Intian, Pakistanin ja Nepalin alueelle.</w:t>
      </w:r>
    </w:p>
    <w:p>
      <w:r>
        <w:rPr>
          <w:b/>
          <w:u w:val="single"/>
        </w:rPr>
        <w:t xml:space="preserve">Asiakirja 2513</w:t>
      </w:r>
    </w:p>
    <w:p>
      <w:r>
        <w:rPr>
          <w:b/>
        </w:rPr>
        <w:t xml:space="preserve">Ohjeet</w:t>
      </w:r>
    </w:p>
    <w:p>
      <w:r>
        <w:t xml:space="preserve">Mistä Violet Jessop tunnetaan hyvin?</w:t>
      </w:r>
    </w:p>
    <w:p>
      <w:r>
        <w:rPr>
          <w:b/>
        </w:rPr>
        <w:t xml:space="preserve">Konteksti</w:t>
      </w:r>
    </w:p>
    <w:p>
      <w:r>
        <w:t xml:space="preserve">Violet Constance Jessop (2. lokakuuta 1887 - 5. toukokuuta 1971), jota kutsutaan usein "uppoavien laivojen kuningattareksi" tai "uppoamattomaksi neiti", oli irlantilaista syntyperää oleva argentiinalaisnainen, joka työskenteli 1900-luvun alussa valtamerialusten lentoemäntänä, muistelmien kirjoittajana ja sairaanhoitajana. Jessop tunnetaan parhaiten siitä, että hän selvisi hengissä sekä RMS Titanicin uppoamisesta vuonna 1912 että sen sisaraluksen HMHS Britannicin uppoamisesta vuonna 1916. Lisäksi hän oli mukana kolmesta sisaraluksesta vanhimmalla, RMS Olympicilla, kun se törmäsi brittiläiseen sota-alukseen HMS Hawkeen vuonna 1911.</w:t>
      </w:r>
    </w:p>
    <w:p>
      <w:r>
        <w:rPr>
          <w:b/>
        </w:rPr>
        <w:t xml:space="preserve">Vastaus</w:t>
      </w:r>
    </w:p>
    <w:p>
      <w:r>
        <w:t xml:space="preserve">Violet Jessop tunnetaan siitä, että hän oli RSM Olympic -aluksella sen törmätessä vuonna 1911 ja että hän jäi henkiin RMS Titanicin onnettomuudesta vuonna 1912 ja HMHS Britannicin onnettomuudesta vuonna 1916.</w:t>
      </w:r>
    </w:p>
    <w:p>
      <w:r>
        <w:rPr>
          <w:b/>
          <w:u w:val="single"/>
        </w:rPr>
        <w:t xml:space="preserve">Asiakirja 2514</w:t>
      </w:r>
    </w:p>
    <w:p>
      <w:r>
        <w:rPr>
          <w:b/>
        </w:rPr>
        <w:t xml:space="preserve">Ohjeet</w:t>
      </w:r>
    </w:p>
    <w:p>
      <w:r>
        <w:t xml:space="preserve">Mikä oli tämän tekstin perusteella Roche Perceen ensimmäisenä perustetun tilan nimi? Kuka sen perusti ja minä vuonna?</w:t>
      </w:r>
    </w:p>
    <w:p>
      <w:r>
        <w:rPr>
          <w:b/>
        </w:rPr>
        <w:t xml:space="preserve">Konteksti</w:t>
      </w:r>
    </w:p>
    <w:p>
      <w:r>
        <w:t xml:space="preserve">Vuonna 1872 rajakomissio kulki tämän alueen läpi kartoittaessaan Kanadan ja Yhdysvaltojen välistä rajaa. North-West Mounted Police -joukkojen March West -vaelluksen aikana vuonna 1874 ne perustivat tähän paikkaan ensimmäisen leirinsä (Short Creek Camp). Soo Line alkoi liikennöidä yhteisöön vuonna 1893, mikä mahdollisti alueen hiilikaivosten toiminnan aloittamisen. Roche Percée rekisteröitiin kyläksi 12. tammikuuta 1909[2].</w:t>
      </w:r>
    </w:p>
    <w:p>
      <w:r>
        <w:rPr>
          <w:b/>
        </w:rPr>
        <w:t xml:space="preserve">Vastaus</w:t>
      </w:r>
    </w:p>
    <w:p>
      <w:r>
        <w:t xml:space="preserve">Ensimmäinen vakiintunut paikka oli Short Creek Camp, jonka perusti vuonna 1874 Luoteis-Lännen ratsupoliisi.</w:t>
      </w:r>
    </w:p>
    <w:p>
      <w:r>
        <w:rPr>
          <w:b/>
          <w:u w:val="single"/>
        </w:rPr>
        <w:t xml:space="preserve">Asiakirja 2515</w:t>
      </w:r>
    </w:p>
    <w:p>
      <w:r>
        <w:rPr>
          <w:b/>
        </w:rPr>
        <w:t xml:space="preserve">Ohjeet</w:t>
      </w:r>
    </w:p>
    <w:p>
      <w:r>
        <w:t xml:space="preserve">Anna minulle luettelo viidestä eri eurooppalaisesta kielestä.</w:t>
      </w:r>
    </w:p>
    <w:p>
      <w:r>
        <w:rPr>
          <w:b/>
        </w:rPr>
        <w:t xml:space="preserve">Vastaus</w:t>
      </w:r>
    </w:p>
    <w:p>
      <w:r>
        <w:t xml:space="preserve">espanja</w:t>
        <w:br/>
        <w:t xml:space="preserve">- ranska</w:t>
        <w:br/>
        <w:t xml:space="preserve">- saksa</w:t>
        <w:br/>
        <w:t xml:space="preserve">- hollanti</w:t>
        <w:br/>
        <w:t xml:space="preserve">- italia</w:t>
      </w:r>
    </w:p>
    <w:p>
      <w:r>
        <w:rPr>
          <w:b/>
          <w:u w:val="single"/>
        </w:rPr>
        <w:t xml:space="preserve">Asiakirja 2516</w:t>
      </w:r>
    </w:p>
    <w:p>
      <w:r>
        <w:rPr>
          <w:b/>
        </w:rPr>
        <w:t xml:space="preserve">Ohjeet</w:t>
      </w:r>
    </w:p>
    <w:p>
      <w:r>
        <w:t xml:space="preserve">Mikä on paras tapa hakea Kalifornian osavaltion vero ulkomailla asuvalle puolisolle yhteisomistusoikeudellisissa maissa, kuten Kiinassa? Tavoitteena on minimoida yhteisomistustulojen vero.</w:t>
      </w:r>
    </w:p>
    <w:p>
      <w:r>
        <w:rPr>
          <w:b/>
        </w:rPr>
        <w:t xml:space="preserve">Vastaus</w:t>
      </w:r>
    </w:p>
    <w:p>
      <w:r>
        <w:t xml:space="preserve">Kaliforniassa (CA) asuvan puolison ja Kiinassa asuvan ja työskentelevän puolison, joka ei asu Kaliforniassa (CA), voitte jättää liittovaltion veroilmoituksen yhdessä ja Kalifornian osavaltion veroilmoituksen erikseen minimoidaksenne yhteisomistustulot. Koska sekä Kalifornian osavaltio että Kiina ovat yhteisomistusoikeudellisia alueita, vain 50 prosenttia ulkomailla asuvan puolison tuloista voidaan vapauttaa Kalifornian osavaltion verosta, eli 100 prosenttia Kaliforniassa asuvan puolison Kaliforniasta peräisin olevista tuloista on ilmoitettava (50 prosenttia asukkaan lomakkeella 540 ja toiset 50 prosenttia ulkomailla asuvan puolison lomakkeella 540NR) ja 50 prosenttia ulkomailla asuvan puolison ulkomaisista tuloista on ilmoitettava asukkaan lomakkeella 540.</w:t>
        <w:br/>
        <w:br/>
        <w:t xml:space="preserve"> Huomaa, että ulkomaanverohyvitystä tai -vapautusta ei voida soveltaa osavaltioveroon kuten liittovaltion veroon.</w:t>
      </w:r>
    </w:p>
    <w:p>
      <w:r>
        <w:rPr>
          <w:b/>
          <w:u w:val="single"/>
        </w:rPr>
        <w:t xml:space="preserve">Asiakirja 2517</w:t>
      </w:r>
    </w:p>
    <w:p>
      <w:r>
        <w:rPr>
          <w:b/>
        </w:rPr>
        <w:t xml:space="preserve">Ohjeet</w:t>
      </w:r>
    </w:p>
    <w:p>
      <w:r>
        <w:t xml:space="preserve">Poimi tekstistä pilkulla erotettu luettelo Willis Towerin vuokralaisten nimistä.</w:t>
      </w:r>
    </w:p>
    <w:p>
      <w:r>
        <w:rPr>
          <w:b/>
        </w:rPr>
        <w:t xml:space="preserve">Konteksti</w:t>
      </w:r>
    </w:p>
    <w:p>
      <w:r>
        <w:t xml:space="preserve">Willis Tower (alun perin Sears Tower) on 110-kerroksinen, 442,3 metriä korkea pilvenpiirtäjä Chicagon Loopin alueella Illinoisin osavaltiossa Yhdysvalloissa. Arkkitehti Bruce Grahamin ja insinööri Fazlur Rahman Khanin (Skidmore, Owings &amp; Merrill, SOM) suunnittelema torni avattiin vuonna 1973 maailman korkeimpana rakennuksena, ja se piti tätä titteliä hallussaan lähes 25 vuoden ajan. Se on läntisen pallonpuoliskon kolmanneksi korkein rakennus ja maailman 23. korkein rakennus. Vuosittain yli 1,7 miljoonaa ihmistä vierailee Skydeckin näköalatasanteella, joka on Yhdysvaltojen korkein, mikä tekee siitä yhden Chicagon suosituimmista matkailukohteista. Huhtikuussa 2018 rakennuksen suurin vuokralainen on United Airlines, joka käyttää noin 20 kerrosta. Muita suuria vuokralaisia ovat muun muassa rakennuksen nimeä kantava Willis Towers Watson sekä asianajotoimistot Schiff Hardin ja Seyfarth Shaw. Morgan Stanleystä tuli rakennuksen neljänneksi suurin vuokralainen vuonna 2017.</w:t>
      </w:r>
    </w:p>
    <w:p>
      <w:r>
        <w:rPr>
          <w:b/>
        </w:rPr>
        <w:t xml:space="preserve">Vastaus</w:t>
      </w:r>
    </w:p>
    <w:p>
      <w:r>
        <w:t xml:space="preserve">United Airlines, Willis Towers Watson, Schiff Hardin, Seyfarth Shaw, Morgan Stanley.</w:t>
      </w:r>
    </w:p>
    <w:p>
      <w:r>
        <w:rPr>
          <w:b/>
          <w:u w:val="single"/>
        </w:rPr>
        <w:t xml:space="preserve">Asiakirja 2518</w:t>
      </w:r>
    </w:p>
    <w:p>
      <w:r>
        <w:rPr>
          <w:b/>
        </w:rPr>
        <w:t xml:space="preserve">Ohjeet</w:t>
      </w:r>
    </w:p>
    <w:p>
      <w:r>
        <w:t xml:space="preserve">Mikä on lumiukko?</w:t>
      </w:r>
    </w:p>
    <w:p>
      <w:r>
        <w:rPr>
          <w:b/>
        </w:rPr>
        <w:t xml:space="preserve">Vastaus</w:t>
      </w:r>
    </w:p>
    <w:p>
      <w:r>
        <w:t xml:space="preserve">Lumiukko on lumesta tehty ihmisen jäljennös, joka on yleensä tehty kasaamalla kolme suurta lumipalloa päällekkäin. Ylin pallo edustaa lumiukon päätä, keskimmäinen pallo on vartalo ja alempi pallo on lumiukon alaraajat. Usein lumiukolla on tikkuja käsiä varten ja porkkana nenää varten.</w:t>
      </w:r>
    </w:p>
    <w:p>
      <w:r>
        <w:rPr>
          <w:b/>
          <w:u w:val="single"/>
        </w:rPr>
        <w:t xml:space="preserve">Asiakirja 2519</w:t>
      </w:r>
    </w:p>
    <w:p>
      <w:r>
        <w:rPr>
          <w:b/>
        </w:rPr>
        <w:t xml:space="preserve">Ohjeet</w:t>
      </w:r>
    </w:p>
    <w:p>
      <w:r>
        <w:t xml:space="preserve">Mikä on Linux?</w:t>
      </w:r>
    </w:p>
    <w:p>
      <w:r>
        <w:rPr>
          <w:b/>
        </w:rPr>
        <w:t xml:space="preserve">Vastaus</w:t>
      </w:r>
    </w:p>
    <w:p>
      <w:r>
        <w:t xml:space="preserve">Linux on avoimen lähdekoodin UNIX-tyyppinen käyttöjärjestelmä, jonka on alun perin kehittänyt Linus Torvalds ja johon on nykyään osallistunut tuhansia tekijöitä ympäri maailmaa. Linux on itse asiassa käyttöjärjestelmän ydin, ja muut käyttöjärjestelmän muodostamiseen tarvittavat osat ovat peräisin muista avoimen lähdekoodin hankkeista ja erityisesti GNU-projektista. Tästä syystä käyttöjärjestelmästä käytetään joskus nimitystä GNU/Linux.</w:t>
      </w:r>
    </w:p>
    <w:p>
      <w:r>
        <w:rPr>
          <w:b/>
          <w:u w:val="single"/>
        </w:rPr>
        <w:t xml:space="preserve">Asiakirja 2520</w:t>
      </w:r>
    </w:p>
    <w:p>
      <w:r>
        <w:rPr>
          <w:b/>
        </w:rPr>
        <w:t xml:space="preserve">Ohjeet</w:t>
      </w:r>
    </w:p>
    <w:p>
      <w:r>
        <w:t xml:space="preserve">Kuka keksi farkut</w:t>
      </w:r>
    </w:p>
    <w:p>
      <w:r>
        <w:rPr>
          <w:b/>
        </w:rPr>
        <w:t xml:space="preserve">Konteksti</w:t>
      </w:r>
    </w:p>
    <w:p>
      <w:r>
        <w:t xml:space="preserve">Farkut ovat farkkukankaasta tai dungaree-kankaasta valmistetut housut. Usein termi "farkut" viittaa tiettyyn housutyyliin, jota kutsutaan "blue jeansiksi" ja jossa on kuparikiinnitteiset taskut ja jonka keksi Jacob W. Davis vuonna 1871[1] ja patentoi Jacob W. Davis ja Levi Strauss 20. toukokuuta 1873.</w:t>
        <w:t xml:space="preserve">Ennen patenttia termi "blue jeans" oli ollut pitkään käytössä erilaisista vaatekappaleista (kuten housuista, haalareista ja takista), jotka oli valmistettu sinisestä farkkukankaasta.[2</w:t>
        <w:br/>
        <w:br/>
        <w:t xml:space="preserve">"Jean" viittaa myös (historialliseen) tukevaan kankaaseen, joka oli yleisesti valmistettu puuvillaloimesta ja villakudoksesta (tunnetaan myös nimellä "Virginia cloth"). Jean-kangas voi olla myös kokonaan puuvillaa, samoin kuin denim. Alun perin kaivostyöläisille suunnitellut nykyaikaiset farkut yleistyivät vapaa-ajan vaatteina Marlon Brandon ja James Deanin 1950-luvun elokuvissa, erityisesti elokuvissa The Wild One ja Rebel Without a Cause,[3] minkä seurauksena kankaasta tuli kapinallisuuden symboli teini-ikäisten, erityisesti greaser-alikulttuurin jäsenten keskuudessa. 1960-luvulta lähtien farkut yleistyivät nuorten alakulttuurien keskuudessa ja sittemmin myös nuorten keskuudessa. Nykyään ne ovat yksi suosituimmista erikoishousutyypeistä länsimaisessa kulttuurissa. Historiallisia tuotemerkkejä ovat Levi's, Lee ja Wrangler.</w:t>
      </w:r>
    </w:p>
    <w:p>
      <w:r>
        <w:rPr>
          <w:b/>
        </w:rPr>
        <w:t xml:space="preserve">Vastaus</w:t>
      </w:r>
    </w:p>
    <w:p>
      <w:r>
        <w:t xml:space="preserve">Farkut ovat farkkukankaasta tai dungaree-kankaasta valmistetut housut. Usein termi "farkut" viittaa tiettyyn housutyyliin, jota kutsutaan "blue jeansiksi" ja jossa on kuparikiinnitteiset taskut ja jonka keksi Jacob W. Davisin vuonna 1871 keksimät ja patentoimat Jacob W. Davis ja Levi Strauss 20. toukokuuta 1873. Ennen patenttia termi "blue jeans" oli ollut pitkään käytössä erilaisista vaatekappaleista (kuten housuista, haalareista ja takista), jotka oli valmistettu sinisestä denimistä.</w:t>
        <w:br/>
        <w:br/>
        <w:t xml:space="preserve"> "Jean" viittaa myös (historialliseen) tukevaan kangastyyppiin, joka on yleensä valmistettu puuvillaloimesta ja villakudoksesta (tunnetaan myös nimellä "Virginia-kangas"). Jean-kangas voi olla myös kokonaan puuvillaa, samoin kuin denim. Alun perin kaivostyöläisille suunnitellut nykyaikaiset farkut yleistyivät vapaa-ajan vaatteina Marlon Brandon ja James Deanin 1950-luvun elokuvissa, erityisesti elokuvissa The Wild One ja Rebel Without a Cause, minkä seurauksena kankaasta tuli kapinan symboli teini-ikäisten, erityisesti greaser-alikulttuurin jäsenten keskuudessa. 1960-luvulta lähtien farkut yleistyivät nuorten alakulttuurien keskuudessa ja sittemmin myös nuorten keskuudessa. Nykyään ne ovat yksi suosituimmista erikoishousutyypeistä länsimaisessa kulttuurissa. Historiallisia tuotemerkkejä ovat Levi's, Lee ja Wrangler.</w:t>
      </w:r>
    </w:p>
    <w:p>
      <w:r>
        <w:rPr>
          <w:b/>
          <w:u w:val="single"/>
        </w:rPr>
        <w:t xml:space="preserve">Asiakirja 2521</w:t>
      </w:r>
    </w:p>
    <w:p>
      <w:r>
        <w:rPr>
          <w:b/>
        </w:rPr>
        <w:t xml:space="preserve">Ohjeet</w:t>
      </w:r>
    </w:p>
    <w:p>
      <w:r>
        <w:t xml:space="preserve">Mikä on paras tapa vastata haastattelukysymykseen?</w:t>
      </w:r>
    </w:p>
    <w:p>
      <w:r>
        <w:rPr>
          <w:b/>
        </w:rPr>
        <w:t xml:space="preserve">Vastaus</w:t>
      </w:r>
    </w:p>
    <w:p>
      <w:r>
        <w:t xml:space="preserve">Ensimmäinen suositeltava vaihe on esittää tarkentavia kysymyksiä, jotta voit varmistaa, että ymmärrät kysymyksen oikein, ja kerätä vaatimukset, joita tarvitaan tehokkaaseen vastaamiseen. Jos kyseessä on matemaattinen tai tietotekninen kysymys, jatka ongelman läpikäyntiä ja sanallista ajatuksenkulkuasi matkan varrella. Jos kyseessä on tilannekysymys, käytä STAR-menetelmää. 1. Tilanne - aseta tilanne ja anna konteksti, 2. Tehtävä - kuvaa, mitä piti tehdä ja miksi, 3. Toiminta - selitä, mihin toimenpiteisiin ryhdyit, ja 4. Toiminta - selitä, mihin toimenpiteisiin ryhdyit. Tulos - kuvaa toimintasi tulos ja mitä opit kokemuksesta.</w:t>
      </w:r>
    </w:p>
    <w:p>
      <w:r>
        <w:rPr>
          <w:b/>
          <w:u w:val="single"/>
        </w:rPr>
        <w:t xml:space="preserve">Asiakirja 2522</w:t>
      </w:r>
    </w:p>
    <w:p>
      <w:r>
        <w:rPr>
          <w:b/>
        </w:rPr>
        <w:t xml:space="preserve">Ohjeet</w:t>
      </w:r>
    </w:p>
    <w:p>
      <w:r>
        <w:t xml:space="preserve">Mikä on Bastilian päivä?</w:t>
      </w:r>
    </w:p>
    <w:p>
      <w:r>
        <w:rPr>
          <w:b/>
        </w:rPr>
        <w:t xml:space="preserve">Konteksti</w:t>
      </w:r>
    </w:p>
    <w:p>
      <w:r>
        <w:t xml:space="preserve">Bastille Day on englanninkielisissä maissa yleinen nimi Ranskan kansallispäivälle, jota vietetään vuosittain 14. heinäkuuta. Ranskaksi sitä kutsutaan virallisesti nimellä Fête nationale française (ranskaksi: [fɛt nasjɔnal]; "Ranskan kansallisjuhla"); laillisesti se tunnetaan nimellä le 14 juillet (ranskaksi: [lə katɔʁz(ə) ʒɥijɛ]; "heinäkuun 14. päivä")[3].</w:t>
      </w:r>
    </w:p>
    <w:p>
      <w:r>
        <w:rPr>
          <w:b/>
        </w:rPr>
        <w:t xml:space="preserve">Vastaus</w:t>
      </w:r>
    </w:p>
    <w:p>
      <w:r>
        <w:t xml:space="preserve">Bastilian päivä on Ranskan kansallispäivä, jota vietetään vuosittain 14. heinäkuuta. Se viittaa Ranskan vallankumouksen tärkeään tapahtumaan 4. heinäkuuta 1789, jolloin vallankumoukselliset kapinalliset ottivat haltuunsa Bastilian, Pariisin keskustassa sijaitsevan kuninkaallisen vallan ja monarkian symbolin.</w:t>
      </w:r>
    </w:p>
    <w:p>
      <w:r>
        <w:rPr>
          <w:b/>
          <w:u w:val="single"/>
        </w:rPr>
        <w:t xml:space="preserve">Asiakirja 2523</w:t>
      </w:r>
    </w:p>
    <w:p>
      <w:r>
        <w:rPr>
          <w:b/>
        </w:rPr>
        <w:t xml:space="preserve">Ohjeet</w:t>
      </w:r>
    </w:p>
    <w:p>
      <w:r>
        <w:t xml:space="preserve">Miksi 14. maaliskuuta on pii-päivä?</w:t>
      </w:r>
    </w:p>
    <w:p>
      <w:r>
        <w:rPr>
          <w:b/>
        </w:rPr>
        <w:t xml:space="preserve">Vastaus</w:t>
      </w:r>
    </w:p>
    <w:p>
      <w:r>
        <w:t xml:space="preserve">Luku Pi on 3,14159265... ja niin edelleen. Kolme ensimmäistä lukua, 3,14, vastaavat maaliskuun 14. päivää amerikkalaisessa kalenterimerkinnässä, jolloin maaliskuu on kolmas kuukausi.</w:t>
      </w:r>
    </w:p>
    <w:p>
      <w:r>
        <w:rPr>
          <w:b/>
          <w:u w:val="single"/>
        </w:rPr>
        <w:t xml:space="preserve">Asiakirja 2524</w:t>
      </w:r>
    </w:p>
    <w:p>
      <w:r>
        <w:rPr>
          <w:b/>
        </w:rPr>
        <w:t xml:space="preserve">Ohjeet</w:t>
      </w:r>
    </w:p>
    <w:p>
      <w:r>
        <w:t xml:space="preserve">Voitko kertoa minulle Hyderabadista, Intiasta?</w:t>
      </w:r>
    </w:p>
    <w:p>
      <w:r>
        <w:rPr>
          <w:b/>
        </w:rPr>
        <w:t xml:space="preserve">Konteksti</w:t>
      </w:r>
    </w:p>
    <w:p>
      <w:r>
        <w:t xml:space="preserve">Hyderabad (/ˈhaɪdərəbæd/ (kuuntele) HY-dər-ə-bad;[6] Telugu: [ˈɦaɪ̯daraːbaːd], Urdu: [ˈɦɛːdəɾaːbaːd]) on Intian Telanganan osavaltion pääkaupunki ja suurin kaupunki sekä Andhra Pradeshin de jure pääkaupunki. 650 neliökilometrin suuruinen kaupunki sijaitsee Deccanin tasangolla Musi-joen rannalla Etelä-Intian pohjoisosassa. Keskimääräinen korkeus merenpinnasta on 542 metriä, ja suuri osa Hyderabadista sijaitsee kumpuilevassa maastossa keinotekoisten järvien ympärillä, mukaan lukien kaupungin perustamista edeltävä Hussain Sagar -järvi kaupungin keskustan pohjoispuolella. Vuoden 2011 väestönlaskennan mukaan Hyderabad on Intian neljänneksi väkirikkain kaupunki, jossa asuu 6,9 miljoonaa asukasta kaupungin rajojen sisäpuolella, ja pääkaupunkiseudulla asuu 9,7 miljoonaa asukasta, mikä tekee siitä Intian kuudenneksi väkirikkaimman pääkaupunkiseudun. Hyderabad on Intian viidenneksi suurin kaupunkitalous 74 miljardin Yhdysvaltain dollarin tuotannollaan.</w:t>
        <w:br/>
        <w:br/>
        <w:t xml:space="preserve"> Muhammad Quli Qutb Shah perusti Hyderabadin vuonna 1591 laajentaakseen pääkaupunkiaan linnoitetun Golcondan ulkopuolelle. Vuonna 1687 kaupunki liitettiin mogulien hallintaan. Vuonna 1724 mogulien varakuningas Asaf Jah I julisti hallitsijuutensa ja perusti Asaf Jahin dynastian, joka tunnetaan myös nimellä Nizamit. Hyderabad toimi Asaf Jahin keisarillisena pääkaupunkina vuodesta 1769 vuoteen 1948. Hyderabadin ruhtinaskunnan pääkaupunkina kaupungissa toimi brittiläinen residenssi ja kantonmentti Intian itsenäistymiseen asti vuonna 1947. Hyderabad liitettiin Intian unioniin vuonna 1948, ja se jatkoi Hyderabadin osavaltion pääkaupunkina vuosina 1948-1956. Vuoden 1956 osavaltioiden uudelleenjärjestelylain (States Reorganisation Act) käyttöönoton jälkeen Hyderabadista tehtiin vastaperustetun Andhra Pradeshin pääkaupunki. Vuonna 2014 Andhra Pradesh jaettiin Telanganan osavaltioksi, ja Hyderabadista tuli molempien osavaltioiden yhteinen pääkaupunki, ja siirtymäkauden järjestely päättyy vuonna 2024. Vuodesta 1956 lähtien kaupungissa on sijainnut Rashtrapati Nilayam, Intian presidentin talvitoimisto.</w:t>
      </w:r>
    </w:p>
    <w:p>
      <w:r>
        <w:rPr>
          <w:b/>
        </w:rPr>
        <w:t xml:space="preserve">Vastaus</w:t>
      </w:r>
    </w:p>
    <w:p>
      <w:r>
        <w:t xml:space="preserve">Hyderabad on Etelä-Intian osavaltion Telanganan pääkaupunki. Hyderabad tunnetaan myös nimellä Bhagyanagar, joka on tunnettu keittiöstään, lähinnä Hyderbadi Biryanista, ja se tunnetaan myös nimellä Pearl City. Hyderabad rakennettiin noin 450 vuotta sitten, ja se kasvaa koko ajan, ja tällä hetkellä se sijaitsee 250 neliökilometrin alueella Deccanin tasangolla. Hyderabadissa asuu monia kulttuureja ja ihmisiä kaikkialta maailmasta. Hyderabadissa on upeita maisemallisia paikkoja, kuten Charminar, Golcondan linnoitus, Bhagyalaxmi-temppeli, Ramoji FilmCity ja Birla-temppeli muutamia mainitakseni.</w:t>
      </w:r>
    </w:p>
    <w:p>
      <w:r>
        <w:rPr>
          <w:b/>
          <w:u w:val="single"/>
        </w:rPr>
        <w:t xml:space="preserve">Asiakirja 2525</w:t>
      </w:r>
    </w:p>
    <w:p>
      <w:r>
        <w:rPr>
          <w:b/>
        </w:rPr>
        <w:t xml:space="preserve">Ohjeet</w:t>
      </w:r>
    </w:p>
    <w:p>
      <w:r>
        <w:t xml:space="preserve">Tiivistä annettu teksti muutamalla lauseella.</w:t>
      </w:r>
    </w:p>
    <w:p>
      <w:r>
        <w:rPr>
          <w:b/>
        </w:rPr>
        <w:t xml:space="preserve">Konteksti</w:t>
      </w:r>
    </w:p>
    <w:p>
      <w:r>
        <w:t xml:space="preserve">Horizon Zero Dawn on toimintaroolipeli, jota pelataan kolmannen persoonan näkökulmasta. Pelaajat ohjaavat Aloyta, metsästäjää, joka kulkee läpi postapokalyptisen maan, jota hallitsevat robottiolennot. Aloy voi tappaa vihollisia monin eri tavoin - ampumalla heitä nuolilla, asettamalla ansoja, kuten kompastusköysiä Tripcasterin avulla, käyttämällä räjähteitä ja keihästä. Koneiden osat, mukaan lukien sähkö ja metalli, josta ne koostuvat, ovat elintärkeitä Aloyn selviytymiselle; hän voi ryöstää niiden jäänteitä käsityöläisresursseja varten. Ammuksia, resurssilaukkuja, pussukoita, korsuja, vastustuskykyä, vastalääkkeitä, terveysjuomia ja ansoja voi valmistaa. Aseissa on muokkauspaikkoja, joilla voi aiheuttaa enemmän vahinkoa. Aloy käyttää Focusia, pientä päähän kiinnitettävää laitetta, joka skannaa koneita määrittääkseen niiden herkkyydet, sijainnin, tason ja niiden pudottaman saaliin luonteen. Yksi kone, Stalker, voi ottaa käyttöön verhoutumisteknologian, jolla se voi välttää Aloyn Focuksen skannauksen. Koneet hyökkäävät puolustus- ja hyökkäystoimin, ja kummassakin tapauksessa ne reagoivat havaittuun uhkaan hyökkäämällä sitä vastaan raa'alla voimalla tai ammuksilla. Jotkut koneet käyttäytyvät kuin villieläimet, ja niillä on taipumus liikkua laumoissa, kun taas toiset koneet, joilla on kyky lentää, liikkuvat parvissa. Koneet eivät käytä aggressiivista voimaa toisiaan vastaan, elleivät ne ole hakkeroitu Override-työkalulla tai osuneet riittävästi korruptio-nuolilla. Aloy taistelee myös ihmisvihollisia, kuten rosvoja ja Eclipse-kultin jäseniä vastaan.</w:t>
      </w:r>
    </w:p>
    <w:p>
      <w:r>
        <w:rPr>
          <w:b/>
        </w:rPr>
        <w:t xml:space="preserve">Vastaus</w:t>
      </w:r>
    </w:p>
    <w:p>
      <w:r>
        <w:t xml:space="preserve">Horizon Zero Dawn on toimintaroolipeli, jota pelataan kolmannen persoonan näkökulmasta. Päähenkilö nimeltä Aloy, metsästäjä, jonka on selviydyttävä koneiden hallitsemassa post-apokalyptisessä maailmassa. Aloy voi käyttää erilaisia aseita, resursseja ja teknologioita tappaakseen vihollisia, selviytyäkseen ja löytääkseen vihjeitä, joiden avulla hän voi edetä tässä maailmassa. Aloyn vihollisia ovat sekä koneet että ihmiset (kuten rosvot ja Eclipse-kultti).</w:t>
      </w:r>
    </w:p>
    <w:p>
      <w:r>
        <w:rPr>
          <w:b/>
          <w:u w:val="single"/>
        </w:rPr>
        <w:t xml:space="preserve">Asiakirja 2526</w:t>
      </w:r>
    </w:p>
    <w:p>
      <w:r>
        <w:rPr>
          <w:b/>
        </w:rPr>
        <w:t xml:space="preserve">Ohjeet</w:t>
      </w:r>
    </w:p>
    <w:p>
      <w:r>
        <w:t xml:space="preserve">Kuka pelaaja on voittanut eniten Superbowleja?</w:t>
      </w:r>
    </w:p>
    <w:p>
      <w:r>
        <w:rPr>
          <w:b/>
        </w:rPr>
        <w:t xml:space="preserve">Vastaus</w:t>
      </w:r>
    </w:p>
    <w:p>
      <w:r>
        <w:t xml:space="preserve">Tom Brady</w:t>
      </w:r>
    </w:p>
    <w:p>
      <w:r>
        <w:rPr>
          <w:b/>
          <w:u w:val="single"/>
        </w:rPr>
        <w:t xml:space="preserve">Asiakirja 2527</w:t>
      </w:r>
    </w:p>
    <w:p>
      <w:r>
        <w:rPr>
          <w:b/>
        </w:rPr>
        <w:t xml:space="preserve">Ohjeet</w:t>
      </w:r>
    </w:p>
    <w:p>
      <w:r>
        <w:t xml:space="preserve">Mistä Michael Phelps on kotoisin?</w:t>
      </w:r>
    </w:p>
    <w:p>
      <w:r>
        <w:rPr>
          <w:b/>
        </w:rPr>
        <w:t xml:space="preserve">Vastaus</w:t>
      </w:r>
    </w:p>
    <w:p>
      <w:r>
        <w:t xml:space="preserve">Baltimore, Maryland</w:t>
      </w:r>
    </w:p>
    <w:p>
      <w:r>
        <w:rPr>
          <w:b/>
          <w:u w:val="single"/>
        </w:rPr>
        <w:t xml:space="preserve">Asiakirja 2528</w:t>
      </w:r>
    </w:p>
    <w:p>
      <w:r>
        <w:rPr>
          <w:b/>
        </w:rPr>
        <w:t xml:space="preserve">Ohjeet</w:t>
      </w:r>
    </w:p>
    <w:p>
      <w:r>
        <w:t xml:space="preserve">Musiikkihuoneessa on seuraavat soittimet: Soitinvalikoimassa on seuraavat soittimet: rummut, viulu, sello, gongi, alttoviulu, ksylofoni, kitara, ukelele ja piano. Lyömäsoittimet pitää laittaa vasemmalle puolelle ja jouset oikealle puolelle. Ryhmittele soittimet ensin lyömäsoittimiin ja jousiin.</w:t>
      </w:r>
    </w:p>
    <w:p>
      <w:r>
        <w:rPr>
          <w:b/>
        </w:rPr>
        <w:t xml:space="preserve">Vastaus</w:t>
      </w:r>
    </w:p>
    <w:p>
      <w:r>
        <w:t xml:space="preserve">Viulu, sello, alttoviulu, kitara ja ukelele ovat jousisoittimia. Piano, ksylofoni, rummut ja gong ovat lyömäsoittimia.</w:t>
      </w:r>
    </w:p>
    <w:p>
      <w:r>
        <w:rPr>
          <w:b/>
          <w:u w:val="single"/>
        </w:rPr>
        <w:t xml:space="preserve">Asiakirja 2529</w:t>
      </w:r>
    </w:p>
    <w:p>
      <w:r>
        <w:rPr>
          <w:b/>
        </w:rPr>
        <w:t xml:space="preserve">Ohjeet</w:t>
      </w:r>
    </w:p>
    <w:p>
      <w:r>
        <w:t xml:space="preserve">Anna minulle luettelo kaikkien aikojen 5 eniten tuottaneesta elokuvasta.</w:t>
      </w:r>
    </w:p>
    <w:p>
      <w:r>
        <w:rPr>
          <w:b/>
        </w:rPr>
        <w:t xml:space="preserve">Vastaus</w:t>
      </w:r>
    </w:p>
    <w:p>
      <w:r>
        <w:t xml:space="preserve">1 - Avatar</w:t>
        <w:br/>
        <w:t xml:space="preserve">2 - Kostajat:</w:t>
        <w:t xml:space="preserve">Endgame</w:t>
        <w:br/>
        <w:t xml:space="preserve">3 - Avatar: The Way of</w:t>
        <w:br/>
        <w:t xml:space="preserve">4 - Titanic</w:t>
        <w:br/>
        <w:t xml:space="preserve">5 - Star Wars: Episodi VII - Voiman herääminen</w:t>
      </w:r>
    </w:p>
    <w:p>
      <w:r>
        <w:rPr>
          <w:b/>
          <w:u w:val="single"/>
        </w:rPr>
        <w:t xml:space="preserve">Asiakirja 2530</w:t>
      </w:r>
    </w:p>
    <w:p>
      <w:r>
        <w:rPr>
          <w:b/>
        </w:rPr>
        <w:t xml:space="preserve">Ohjeet</w:t>
      </w:r>
    </w:p>
    <w:p>
      <w:r>
        <w:t xml:space="preserve">Luokittele seuraavat juomat alkoholipitoisiksi tai alkoholittomiksi: Bourbon, viski, vodka, limonadi, jäätee.</w:t>
      </w:r>
    </w:p>
    <w:p>
      <w:r>
        <w:rPr>
          <w:b/>
        </w:rPr>
        <w:t xml:space="preserve">Vastaus</w:t>
      </w:r>
    </w:p>
    <w:p>
      <w:r>
        <w:t xml:space="preserve">Bourbon:</w:t>
        <w:t xml:space="preserve">Alcoholic</w:t>
        <w:br/>
        <w:t xml:space="preserve">Whiskey:</w:t>
        <w:t xml:space="preserve">Alkoholi</w:t>
        <w:br/>
        <w:t xml:space="preserve">Vodka:</w:t>
        <w:t xml:space="preserve">Alkoholipitoinen</w:t>
        <w:br/>
        <w:t xml:space="preserve">Limonadi:</w:t>
        <w:t xml:space="preserve">Alkoholiton</w:t>
        <w:br/>
        <w:t xml:space="preserve">Jäätee: Alkoholiton</w:t>
      </w:r>
    </w:p>
    <w:p>
      <w:r>
        <w:rPr>
          <w:b/>
          <w:u w:val="single"/>
        </w:rPr>
        <w:t xml:space="preserve">Asiakirja 2531</w:t>
      </w:r>
    </w:p>
    <w:p>
      <w:r>
        <w:rPr>
          <w:b/>
        </w:rPr>
        <w:t xml:space="preserve">Ohjeet</w:t>
      </w:r>
    </w:p>
    <w:p>
      <w:r>
        <w:t xml:space="preserve">Mikä on tämän sarjan kuvio ja mikä on seuraava numero: 0, 1, 1, 1, 2, 3, 5, 8, 13?</w:t>
      </w:r>
    </w:p>
    <w:p>
      <w:r>
        <w:rPr>
          <w:b/>
        </w:rPr>
        <w:t xml:space="preserve">Vastaus</w:t>
      </w:r>
    </w:p>
    <w:p>
      <w:r>
        <w:t xml:space="preserve">Tässä sarjassa jokainen luku on kahden edellisen luvun summa. Näin ollen sarjan seuraava numero on 21.</w:t>
      </w:r>
    </w:p>
    <w:p>
      <w:r>
        <w:rPr>
          <w:b/>
          <w:u w:val="single"/>
        </w:rPr>
        <w:t xml:space="preserve">Asiakirja 2532</w:t>
      </w:r>
    </w:p>
    <w:p>
      <w:r>
        <w:rPr>
          <w:b/>
        </w:rPr>
        <w:t xml:space="preserve">Ohjeet</w:t>
      </w:r>
    </w:p>
    <w:p>
      <w:r>
        <w:t xml:space="preserve">Kerro minulle, mitkä seuraavista ovat scifi-tv-sarjoja: The X-Files, The Mandalorian, Millennium, Game of Thrones.</w:t>
      </w:r>
    </w:p>
    <w:p>
      <w:r>
        <w:rPr>
          <w:b/>
        </w:rPr>
        <w:t xml:space="preserve">Vastaus</w:t>
      </w:r>
    </w:p>
    <w:p>
      <w:r>
        <w:t xml:space="preserve">Kaikki muut paitsi Game of Thrones luokitellaan tieteiskirjallisuudeksi. Game of Thrones luokitellaan korkeatasoiseksi fantasiaksi.</w:t>
      </w:r>
    </w:p>
    <w:p>
      <w:r>
        <w:rPr>
          <w:b/>
          <w:u w:val="single"/>
        </w:rPr>
        <w:t xml:space="preserve">Asiakirja 2533</w:t>
      </w:r>
    </w:p>
    <w:p>
      <w:r>
        <w:rPr>
          <w:b/>
        </w:rPr>
        <w:t xml:space="preserve">Ohjeet</w:t>
      </w:r>
    </w:p>
    <w:p>
      <w:r>
        <w:t xml:space="preserve">Kirjoita haiku tuhmasta kissasta.</w:t>
      </w:r>
    </w:p>
    <w:p>
      <w:r>
        <w:rPr>
          <w:b/>
        </w:rPr>
        <w:t xml:space="preserve">Vastaus</w:t>
      </w:r>
    </w:p>
    <w:p>
      <w:r>
        <w:t xml:space="preserve">Tassut tiskipöydällä</w:t>
        <w:br/>
        <w:t xml:space="preserve">Lasini kaatuu lattialle</w:t>
        <w:br/>
        <w:t xml:space="preserve">Kissani on tuhma</w:t>
      </w:r>
    </w:p>
    <w:p>
      <w:r>
        <w:rPr>
          <w:b/>
          <w:u w:val="single"/>
        </w:rPr>
        <w:t xml:space="preserve">Asiakirja 2534</w:t>
      </w:r>
    </w:p>
    <w:p>
      <w:r>
        <w:rPr>
          <w:b/>
        </w:rPr>
        <w:t xml:space="preserve">Ohjeet</w:t>
      </w:r>
    </w:p>
    <w:p>
      <w:r>
        <w:t xml:space="preserve">Mitkä ovat maisemoinnin tärkeimmät osatekijät?</w:t>
      </w:r>
    </w:p>
    <w:p>
      <w:r>
        <w:rPr>
          <w:b/>
        </w:rPr>
        <w:t xml:space="preserve">Konteksti</w:t>
      </w:r>
    </w:p>
    <w:p>
      <w:r>
        <w:t xml:space="preserve">Maisemointi vaatii sekä tutkimusta että havainnointia, ja prosessi vaihtelee eri puolilla maailmaa. Maisemointi vaihtelee eri alueilla. Siksi yleensä suositellaan paikallisia luontoasiantuntijoita, jos sitä tehdään ensimmäistä kertaa. Kohteen ymmärtäminen on yksi tärkeimmistä edellytyksistä onnistuneelle maisemoinnille. On otettava huomioon erilaiset luonnonpiirteet ja -ilmiöt, kuten auringon sijainti, maasto, topografia, maaperän laatu, vallitsevat tuulet, pakkasrajan syvyys sekä kotoperäinen kasvisto ja eläimistö.</w:t>
      </w:r>
    </w:p>
    <w:p>
      <w:r>
        <w:rPr>
          <w:b/>
        </w:rPr>
        <w:t xml:space="preserve">Vastaus</w:t>
      </w:r>
    </w:p>
    <w:p>
      <w:r>
        <w:t xml:space="preserve">Maisemointi on sekoitus taidetta ja tiedettä. Ollakseen taitava maisemanhoitaja on ymmärrettävä tieteellisesti, minkälaiset kasvit reagoivat minkälaisiin elementteihin ja olosuhteisiin. Kukoistavan maiseman luominen edellyttää, että tiede on järkevää näiden elementtien välillä, jotta ekosysteemi voi kukoistaa. Maisemointi on myös taiteellista siinä mielessä, että luodaan jotain, joka sopii ympäristöön ja miellyttää silmää. Parhaat maisemasuunnittelijat ymmärtävät tieteen ja heillä on myös taiteellinen kyky ilmaista kauneutta.</w:t>
      </w:r>
    </w:p>
    <w:p>
      <w:r>
        <w:rPr>
          <w:b/>
          <w:u w:val="single"/>
        </w:rPr>
        <w:t xml:space="preserve">Asiakirja 2535</w:t>
      </w:r>
    </w:p>
    <w:p>
      <w:r>
        <w:rPr>
          <w:b/>
        </w:rPr>
        <w:t xml:space="preserve">Ohjeet</w:t>
      </w:r>
    </w:p>
    <w:p>
      <w:r>
        <w:t xml:space="preserve">Miksi kanastani tulee niin paljon nestettä, kun sitä keitetään pannulla?</w:t>
      </w:r>
    </w:p>
    <w:p>
      <w:r>
        <w:rPr>
          <w:b/>
        </w:rPr>
        <w:t xml:space="preserve">Vastaus</w:t>
      </w:r>
    </w:p>
    <w:p>
      <w:r>
        <w:t xml:space="preserve">Kun kuutioit kanan ja laitat sen pannulle, yritä jättää se 3-4 minuutiksi rauhaan kypsymään. Kun se on ruskistunut tuolta puolelta, käännä se ja älä häiritse sitä enää, ennen kuin toinen puoli on ruskistunut. Tämä auttaa vähentämään pannulla syntyvän nesteen määrää. Jos nestettä jää liikaa ja haluat vähentää sen määrää mausteiden ja makujen vuoksi, voit ottaa kanan pois ja laittaa sen lautaselle. Näin et kypsennä kanaa ylikypsäksi, mutta vähennät myös pannulle jäävää nestettä ja tehostat jäljellä olevaa makua.</w:t>
      </w:r>
    </w:p>
    <w:p>
      <w:r>
        <w:rPr>
          <w:b/>
          <w:u w:val="single"/>
        </w:rPr>
        <w:t xml:space="preserve">Asiakirja 2536</w:t>
      </w:r>
    </w:p>
    <w:p>
      <w:r>
        <w:rPr>
          <w:b/>
        </w:rPr>
        <w:t xml:space="preserve">Ohjeet</w:t>
      </w:r>
    </w:p>
    <w:p>
      <w:r>
        <w:t xml:space="preserve">Miten valmistusanalytiikka parantaa tuotantoa?</w:t>
      </w:r>
    </w:p>
    <w:p>
      <w:r>
        <w:rPr>
          <w:b/>
        </w:rPr>
        <w:t xml:space="preserve">Vastaus</w:t>
      </w:r>
    </w:p>
    <w:p>
      <w:r>
        <w:t xml:space="preserve">Valmistajat käyttivät usein tietoon perustuvia tekniikoita, kuten Six Sigmaa, parantaakseen valmistuksen suorituskykyä. Valmistustietojen jatkuvan yhdistämisen avulla voidaan kehittää analytiikkaa koneiden suorituskyvyn perustason määrittämiseksi ja poikkeavan käyttäytymisen määrittämiseksi, jotta voidaan puuttua tuotteiden laatuun ja koneiden kunnossapitoon liittyviin ongelmiin. Tieto ja analytiikka ovat avainasemassa, kun tuotantomittareita parannetaan toistettavalla tavalla.</w:t>
      </w:r>
    </w:p>
    <w:p>
      <w:r>
        <w:rPr>
          <w:b/>
          <w:u w:val="single"/>
        </w:rPr>
        <w:t xml:space="preserve">Asiakirja 2537</w:t>
      </w:r>
    </w:p>
    <w:p>
      <w:r>
        <w:rPr>
          <w:b/>
        </w:rPr>
        <w:t xml:space="preserve">Ohjeet</w:t>
      </w:r>
    </w:p>
    <w:p>
      <w:r>
        <w:t xml:space="preserve">Mihin poliittiseen puolueeseen Taylor Swift kuuluu tämän viitetekstin perusteella?</w:t>
      </w:r>
    </w:p>
    <w:p>
      <w:r>
        <w:rPr>
          <w:b/>
        </w:rPr>
        <w:t xml:space="preserve">Konteksti</w:t>
      </w:r>
    </w:p>
    <w:p>
      <w:r>
        <w:t xml:space="preserve">Swift pidättäytyi keskustelemasta politiikasta uransa alkuvaiheessa, koska pelkäsi sen voivan vaikuttaa ihmisiin.[478] Kriitikot ottivat kantaa hänen aiemmin epäpoliittiseen asenteeseensa huolimatta hänen varallisuudestaan ja julkisuudestaan.[309][479] Swift ilmaisi julkisesti poliittisen mielipiteensä ensimmäistä kertaa vuoden 2018 Yhdysvaltain vaaleissa, kun hän kannatti demokraattien ehdokkaita kotiosavaltiossaan Tennesseessä.[480] Vuonna 2019 Swift kertoi The Guardianille, että kun hän aloitti kantrimusiikkiuransa, hänen levy-yhtiönsä johtajat neuvoivat häntä olemaan keskustelematta politiikasta Dixie Chicks -kiistan seurausten vuoksi, mutta lopulta hän päätti puhua asiasta sen jälkeen, kun hän oli pettynyt Yhdysvaltain nykypolitiikkaan ja muutti pois Big Machinesta.</w:t>
        <w:t xml:space="preserve">480]</w:t>
        <w:br/>
        <w:br/>
        <w:t xml:space="preserve">Hän identifioituu valinnanvapautta kannattavaksi[481] feministiksi ja on yksi seksuaalista häirintää vastustavan Time's Up -liikkeen perustajista. 482 Hän kritisoi Yhdysvaltain korkeimman oikeuden päätöstä kumota Roe v. Wade (1973) ja lopettaa liittovaltion aborttioikeudet vuonna 2022. 483 Swift kannattaa LGBT-oikeuksia[484] ja on vaatinut tasa-arvolain (Equality Act) hyväksymistä, joka kieltää sukupuoleen, seksuaaliseen suuntautumiseen ja sukupuoli-identiteettiin perustuvan syrjinnän.485][486] New York Times kirjoitti, että hänen vuonna 2011 julkaistulla musiikkivideollaan "Mean" oli positiivinen vaikutus LGBTQ+-yhteisöön.[479] Swift esiintyi WorldPride NYC 2019 -tapahtuman aikana Stonewall Inn -hotellissa, jota pidetään usein modernin homojenoikeusliikkeen synnyinpaikkana.[487] Swift on tehnyt lahjoituksia LGBT-järjestöille Tennessee Equality Projectille ja GLAAD:lle.[488][489][489].</w:t>
      </w:r>
    </w:p>
    <w:p>
      <w:r>
        <w:rPr>
          <w:b/>
        </w:rPr>
        <w:t xml:space="preserve">Vastaus</w:t>
      </w:r>
    </w:p>
    <w:p>
      <w:r>
        <w:t xml:space="preserve">Taylor Swift on demokraatti.</w:t>
      </w:r>
    </w:p>
    <w:p>
      <w:r>
        <w:rPr>
          <w:b/>
          <w:u w:val="single"/>
        </w:rPr>
        <w:t xml:space="preserve">Asiakirja 2538</w:t>
      </w:r>
    </w:p>
    <w:p>
      <w:r>
        <w:rPr>
          <w:b/>
        </w:rPr>
        <w:t xml:space="preserve">Ohjeet</w:t>
      </w:r>
    </w:p>
    <w:p>
      <w:r>
        <w:t xml:space="preserve">Kuka on kaikkien aikojen paras tennispelaaja?</w:t>
      </w:r>
    </w:p>
    <w:p>
      <w:r>
        <w:rPr>
          <w:b/>
        </w:rPr>
        <w:t xml:space="preserve">Vastaus</w:t>
      </w:r>
    </w:p>
    <w:p>
      <w:r>
        <w:t xml:space="preserve">Nykyaikana sekä Serena Williamsia että Roger Federeriä pidetään tämän sukupolven suurimpina pelaajina kokonaispalkintojen ja peliin kohdistuneen kokonaisvaikutuksen perusteella.</w:t>
      </w:r>
    </w:p>
    <w:p>
      <w:r>
        <w:rPr>
          <w:b/>
          <w:u w:val="single"/>
        </w:rPr>
        <w:t xml:space="preserve">Asiakirja 2539</w:t>
      </w:r>
    </w:p>
    <w:p>
      <w:r>
        <w:rPr>
          <w:b/>
        </w:rPr>
        <w:t xml:space="preserve">Ohjeet</w:t>
      </w:r>
    </w:p>
    <w:p>
      <w:r>
        <w:t xml:space="preserve">Luokittele kukin seuraavista materiaaleista läpinäkymättömäksi tai läpinäkyväksi: Ikkuna, seinä, linssi, lasi, puu, sementti.</w:t>
      </w:r>
    </w:p>
    <w:p>
      <w:r>
        <w:rPr>
          <w:b/>
        </w:rPr>
        <w:t xml:space="preserve">Vastaus</w:t>
      </w:r>
    </w:p>
    <w:p>
      <w:r>
        <w:t xml:space="preserve">Ikkuna:</w:t>
        <w:br/>
        <w:t xml:space="preserve"> Wall</w:t>
        <w:br/>
        <w:t xml:space="preserve"> Linssi: Läpinäkyvä</w:t>
        <w:br/>
        <w:t xml:space="preserve">Lasi:</w:t>
        <w:t xml:space="preserve">Läpinäkyvä</w:t>
        <w:br/>
        <w:t xml:space="preserve">Puu:</w:t>
        <w:br/>
        <w:t xml:space="preserve"> Sementti: Läpinäkymätön</w:t>
      </w:r>
    </w:p>
    <w:p>
      <w:r>
        <w:rPr>
          <w:b/>
          <w:u w:val="single"/>
        </w:rPr>
        <w:t xml:space="preserve">Asiakirja 2540</w:t>
      </w:r>
    </w:p>
    <w:p>
      <w:r>
        <w:rPr>
          <w:b/>
        </w:rPr>
        <w:t xml:space="preserve">Ohjeet</w:t>
      </w:r>
    </w:p>
    <w:p>
      <w:r>
        <w:t xml:space="preserve">Kun otetaan huomioon tämä Jimmy John'sia koskeva teksti, missä sijaitsi alkuperäinen Jimmy John's?</w:t>
      </w:r>
    </w:p>
    <w:p>
      <w:r>
        <w:rPr>
          <w:b/>
        </w:rPr>
        <w:t xml:space="preserve">Konteksti</w:t>
      </w:r>
    </w:p>
    <w:p>
      <w:r>
        <w:t xml:space="preserve">Kun Jimmy John Liautaud valmistui toiseksi viimeiseksi luokallaan Elgin Academysta vuonna 1982, hänen isänsä antoi hänelle vaihtoehdon joko liittyä armeijaan tai perustaa yritys.[5][6] Vaikka hänen isänsä halusi hänen värväytyvän, nuorempi Liautaud valitsi jälkimmäisen vaihtoehdon, ja hänen isänsä suostui lainaamaan hänelle 25 000 dollaria vastineeksi 48 prosentin omistusosuudesta yrityksessä.[6][7] Alun perin Jimmy John halusi avata hot dog -kioskin, mutta käytyään kesän 1982 aikana lukuisissa tällaisissa kioskeissa hän tajusi, että 25 000 dollaria ei riittäisi tällaiseen yritykseen. 7][8] Sattumalta voileipäkojussa käydessään Jimmy John tajusi, että hän voisi avata voileipäkojun käytettävissä olevalla budjetilla ostamalla ensiluokkaista lihaa lähikaupasta ja leipomalla itse leipää. Perheensä maistiaisten avulla hän päätti ottaa alkuperäiselle ruokalistalleen neljä voileipää.</w:t>
        <w:t xml:space="preserve">Liautaud maksoi vuokraa 200 dollaria kuukaudessa, ja hänellä oli varaa vain käytettyihin laitteisiin, jotka koostuivat jääkaapista, pakastimesta, uunista ja lihaleikkurista.[9]</w:t>
        <w:br/>
        <w:br/>
        <w:t xml:space="preserve">Tammikuun 13. päivänä 1983 Jimmy John's Gourmet Sandwiches avasi ovensa Charlestonissa, Illinoisin osavaltiossa.[10] Ensimmäisen myymälänsä huonon sijainnin vuoksi Liautaud päätti ottaa käyttöön myös voileipiensä toimituksen myynnin edistämiseksi. Hän aloitti tuomalla näytteitä ovelta ovelle läheisen Eastern Illinoisin yliopiston asuntoloihin, jossa hän oli opiskellut yhden lukukauden ajan[8][11].</w:t>
      </w:r>
    </w:p>
    <w:p>
      <w:r>
        <w:rPr>
          <w:b/>
        </w:rPr>
        <w:t xml:space="preserve">Vastaus</w:t>
      </w:r>
    </w:p>
    <w:p>
      <w:r>
        <w:t xml:space="preserve">Alkuperäinen Jimmy John's sijaitsi Charlestonissa, Illinoisissa.</w:t>
      </w:r>
    </w:p>
    <w:p>
      <w:r>
        <w:rPr>
          <w:b/>
          <w:u w:val="single"/>
        </w:rPr>
        <w:t xml:space="preserve">Asiakirja 2541</w:t>
      </w:r>
    </w:p>
    <w:p>
      <w:r>
        <w:rPr>
          <w:b/>
        </w:rPr>
        <w:t xml:space="preserve">Ohjeet</w:t>
      </w:r>
    </w:p>
    <w:p>
      <w:r>
        <w:t xml:space="preserve">Mistä Danny Dayton valmistui?</w:t>
      </w:r>
    </w:p>
    <w:p>
      <w:r>
        <w:rPr>
          <w:b/>
        </w:rPr>
        <w:t xml:space="preserve">Konteksti</w:t>
      </w:r>
    </w:p>
    <w:p>
      <w:r>
        <w:t xml:space="preserve">Danny Dayton (syntynyt Daniel David Segall, 20. marraskuuta 1923 - 6. helmikuuta 1999) oli yhdysvaltalainen näyttelijä ja televisio-ohjaaja. Hän näytteli 1950-luvulta alkaen monia rooleja elokuvissa ja televisiossa. Hänellä oli toistuva rooli Hank Pivnikinä sarjassa All in the Family ja vierailevia rooleja sarjoissa M*A*S*H, The Incredible Hulk, Charlien enkelit ja Love Boat.</w:t>
        <w:br/>
        <w:br/>
        <w:t xml:space="preserve"> Dayton valmistui New Yorkin yliopiston toimittajakoulusta ennen kuin hän siirtyi näyttelemään.[1] Näyttelemisen lisäksi Dayton ohjasi jaksoja sarjoista Occasional Wife, Here's Lucy ja lyhytikäisestä sarjasta Good Morning World.</w:t>
        <w:br/>
        <w:br/>
        <w:t xml:space="preserve"> Helmikuun 6. päivänä 1999 Dayton kuoli keuhkoveritulppaan Los Angelesissa, Kaliforniassa[1].</w:t>
      </w:r>
    </w:p>
    <w:p>
      <w:r>
        <w:rPr>
          <w:b/>
        </w:rPr>
        <w:t xml:space="preserve">Vastaus</w:t>
      </w:r>
    </w:p>
    <w:p>
      <w:r>
        <w:t xml:space="preserve">Danny Dayton valmistui New Yorkin yliopiston toimittajakoulusta.</w:t>
      </w:r>
    </w:p>
    <w:p>
      <w:r>
        <w:rPr>
          <w:b/>
          <w:u w:val="single"/>
        </w:rPr>
        <w:t xml:space="preserve">Asiakirja 2542</w:t>
      </w:r>
    </w:p>
    <w:p>
      <w:r>
        <w:rPr>
          <w:b/>
        </w:rPr>
        <w:t xml:space="preserve">Ohjeet</w:t>
      </w:r>
    </w:p>
    <w:p>
      <w:r>
        <w:t xml:space="preserve">Mitä minun pitäisi tehdä, jos olen masentunut?</w:t>
      </w:r>
    </w:p>
    <w:p>
      <w:r>
        <w:rPr>
          <w:b/>
        </w:rPr>
        <w:t xml:space="preserve">Vastaus</w:t>
      </w:r>
    </w:p>
    <w:p>
      <w:r>
        <w:t xml:space="preserve">On täysin normaalia tuntea olonsa masentuneeksi ajoittain. Elämä on rankkaa, ja joskus se vain tuntuu merkityksettömältä. Yksi asia, jonka voit tehdä tässä tilanteessa, on kokeilla jotain uutta, mitä et ole tehnyt aiemmin, kuten lähteä kävelylle alueelle, jossa et ole käynyt, hengailla ystävän kanssa, jonka kanssa et ole puhunut vähään aikaan, lähteä lomalle ja matkustaa jonnekin uuteen paikkaan tai vaikka vain lukea uusi kirja tai katsoa uusi elokuva. Uudet kokemukset voivat antaa sinulle uusia näkökulmia odottamattomilla tavoilla.</w:t>
      </w:r>
    </w:p>
    <w:p>
      <w:r>
        <w:rPr>
          <w:b/>
          <w:u w:val="single"/>
        </w:rPr>
        <w:t xml:space="preserve">Asiakirja 2543</w:t>
      </w:r>
    </w:p>
    <w:p>
      <w:r>
        <w:rPr>
          <w:b/>
        </w:rPr>
        <w:t xml:space="preserve">Ohjeet</w:t>
      </w:r>
    </w:p>
    <w:p>
      <w:r>
        <w:t xml:space="preserve">Tee kahden lauseen tiivistelmä seuraavasta tekstistä: "Venn-diagrammi havainnollistaa kahden tai useamman tietokokonaisuuden välisiä suhteita. Venn-diagrammit ovat erityisen käyttökelpoisia samankaltaisuuksien ja eroavaisuuksien korostamisessa, ja niitä käytetään yleisesti eri tietokokonaisuuksien ominaisuuksien vertailuun ja vastakkainasetteluun.</w:t>
        <w:br/>
        <w:br/>
        <w:t xml:space="preserve"> Venn-diagrammissa käytetään ympyröitä kuvaamaan kutakin tietoaineistoa. Kunkin ympyrän sisällä on luettelo ominaisuuksista, jotka määrittelevät kyseisen tiedon. Kahden tai useamman tietokokonaisuuden yhteiset ominaisuudet luetellaan alueella, jossa ympyrät ovat päällekkäin. Yksinkertaiset Venn-diagrammit koostuvat kahdesta päällekkäisestä ympyrästä, mutta monimutkaisissa Venn-diagrammeissa voidaan vertailla jopa viittä tai useampaa tietokokonaisuutta käyttäen jopa viittä tai useampaa ympyrää.</w:t>
        <w:br/>
        <w:br/>
        <w:t xml:space="preserve"> Venn-diagrammeja käytetään yleisesti liike-elämässä ja koulutuksessa visualisoimaan ja tutkimaan, miten asiat liittyvät toisiinsa. Liiketoiminnassa Venn-diagrammeja käytetään yleisesti tuotekehityksessä, markkinoinnissa, johtamisessa ja muissa tehtävissä."</w:t>
      </w:r>
    </w:p>
    <w:p>
      <w:r>
        <w:rPr>
          <w:b/>
        </w:rPr>
        <w:t xml:space="preserve">Vastaus</w:t>
      </w:r>
    </w:p>
    <w:p>
      <w:r>
        <w:t xml:space="preserve">Venn-diagrammi on liike-elämässä ja koulutuksessa yleisesti käytetty diagrammityyppi, jolla havainnollistetaan (vähintään) kahden tietokokonaisuuden välisiä yhtäläisyyksiä ja eroja. Venn-diagrammeissa on yleensä kaksi hieman päällekkäistä ympyrää, jotka edustavat kahta eri tietokokonaisuutta, ja näiden ympyröiden leikkauspiste sisältää tietokokonaisuuksien välisiä yhtäläisyyksiä ja näiden ympyröiden symmetrinen erotus sisältää näiden kahden tietokokonaisuuden välisiä eroja.</w:t>
      </w:r>
    </w:p>
    <w:p>
      <w:r>
        <w:rPr>
          <w:b/>
          <w:u w:val="single"/>
        </w:rPr>
        <w:t xml:space="preserve">Asiakirja 2544</w:t>
      </w:r>
    </w:p>
    <w:p>
      <w:r>
        <w:rPr>
          <w:b/>
        </w:rPr>
        <w:t xml:space="preserve">Ohjeet</w:t>
      </w:r>
    </w:p>
    <w:p>
      <w:r>
        <w:t xml:space="preserve">Mikä on Yhdysvaltain perustuslain 2. lisäys? Onko se ymmärretty väärin?</w:t>
      </w:r>
    </w:p>
    <w:p>
      <w:r>
        <w:rPr>
          <w:b/>
        </w:rPr>
        <w:t xml:space="preserve">Vastaus</w:t>
      </w:r>
    </w:p>
    <w:p>
      <w:r>
        <w:t xml:space="preserve">Yhdysvaltain perustuslain 2. lisäys koskee oikeutta kantaa aseita.  Tarkka teksti, joka löytyy verkosta, on "Hyvin säännelty asevoima on välttämätön vapaan valtion turvallisuudelle, joten kansan oikeutta pitää ja kantaa aseita ei saa loukata.".  Tämä on kiistanalainen laki, koska aseet ovat väkivallan väline.  Yhdysvaltain kansalaiset, jotka haluavat hankkia ja pitää aseita, mainostavat tätä lisäystä.  Minusta mielenkiintoinen osa, joka usein unohdetaan, on johdanto-osa, jonka mukaan hyvin säännelty miliisi on välttämätön vapaan valtion turvallisuudelle.  Tämä saattoi olla merkityksellistä kaikille ihmisille 1700-luvulla.  Nykyään meillä on jo tämä "miliisi".  Kaikki lainvalvojat ja sotilaat muodostavat tuon miliisin.  Asevoimat ovat hyvin säänneltyjä, ja niiden tehtävänä on suojella kansakuntaa.  Meillä, Yhdysvalloissa, on maailman paras armeija.  Kenen tahansa Tomin, Dickin tai Harryn, jolla ei ole koulutusta tai kansallista perspektiiviä, ei siis tarvitse tarttua aseisiin.  Varsinkin kun itse prosessi on muuttumassa yhä sääntelemättömämmäksi.  Aseiden valvonta on välttämätöntä eikä 2. lisäys estä sitä.  Kaikkien kansalaisten turvallisuus on todellakin perustuslain määräämä.</w:t>
      </w:r>
    </w:p>
    <w:p>
      <w:r>
        <w:rPr>
          <w:b/>
          <w:u w:val="single"/>
        </w:rPr>
        <w:t xml:space="preserve">Asiakirja 2545</w:t>
      </w:r>
    </w:p>
    <w:p>
      <w:r>
        <w:rPr>
          <w:b/>
        </w:rPr>
        <w:t xml:space="preserve">Ohjeet</w:t>
      </w:r>
    </w:p>
    <w:p>
      <w:r>
        <w:t xml:space="preserve">Mitä etuja juoksemisesta on?</w:t>
      </w:r>
    </w:p>
    <w:p>
      <w:r>
        <w:rPr>
          <w:b/>
        </w:rPr>
        <w:t xml:space="preserve">Vastaus</w:t>
      </w:r>
    </w:p>
    <w:p>
      <w:r>
        <w:t xml:space="preserve">Juoksulla on monia etuja keholle ja mielelle. Joitakin etuja ovat:</w:t>
        <w:br/>
        <w:t xml:space="preserve"> 1. Parantaa sydän- ja verisuoniterveyttä: juoksu vahvistaa sydäntäsi, koska se pystyy pumppaamaan enemmän verta lyöntiä kohden, ja keuhkosi pystyvät ottamaan enemmän ilmaa hengitystä kohden.</w:t>
        <w:br/>
        <w:t xml:space="preserve"> 2.</w:t>
        <w:t xml:space="preserve">Lisää luuntiheyttä: juoksun kaltaiset voimakkaan iskun harjoitukset rasittavat luita, mikä vahvistaa niiden rakennetta</w:t>
        <w:br/>
        <w:t xml:space="preserve">3.</w:t>
        <w:t xml:space="preserve">Vähentää stressiä: juoksu voi vähentää stressihormonia, kortisolia</w:t>
        <w:br/>
        <w:t xml:space="preserve">4.</w:t>
        <w:t xml:space="preserve">Parantaa mielialaa: juoksu parantaa mielialaa, keskittymiskykyä ja yleistä elämänlaatua</w:t>
        <w:br/>
        <w:t xml:space="preserve">5</w:t>
        <w:t xml:space="preserve">Parantaa unta: Sydänliikunta, kuten juoksu, voi auttaa nukahtamaan nopeammin ja parantaa unen yleistä laatua</w:t>
        <w:br/>
        <w:t xml:space="preserve">6</w:t>
        <w:t xml:space="preserve"> Polttaa kaloreita: juoksu on aineenvaihduntaa vaativaa ja polttaa paljon kaloreita.</w:t>
      </w:r>
    </w:p>
    <w:p>
      <w:r>
        <w:rPr>
          <w:b/>
          <w:u w:val="single"/>
        </w:rPr>
        <w:t xml:space="preserve">Asiakirja 2546</w:t>
      </w:r>
    </w:p>
    <w:p>
      <w:r>
        <w:rPr>
          <w:b/>
        </w:rPr>
        <w:t xml:space="preserve">Ohjeet</w:t>
      </w:r>
    </w:p>
    <w:p>
      <w:r>
        <w:t xml:space="preserve">Kuka oli Linkin Park -yhtyeen alkuperäinen laulaja?</w:t>
      </w:r>
    </w:p>
    <w:p>
      <w:r>
        <w:rPr>
          <w:b/>
        </w:rPr>
        <w:t xml:space="preserve">Vastaus</w:t>
      </w:r>
    </w:p>
    <w:p>
      <w:r>
        <w:t xml:space="preserve">Chester Bennington oli yksi Linkin Parkin alkuperäisistä laulajista.</w:t>
      </w:r>
    </w:p>
    <w:p>
      <w:r>
        <w:rPr>
          <w:b/>
          <w:u w:val="single"/>
        </w:rPr>
        <w:t xml:space="preserve">Asiakirja 2547</w:t>
      </w:r>
    </w:p>
    <w:p>
      <w:r>
        <w:rPr>
          <w:b/>
        </w:rPr>
        <w:t xml:space="preserve">Ohjeet</w:t>
      </w:r>
    </w:p>
    <w:p>
      <w:r>
        <w:t xml:space="preserve">Tunnista, kumpi soitin on jousi- vai lyömäsoittimet: Mirwas, Esraj</w:t>
      </w:r>
    </w:p>
    <w:p>
      <w:r>
        <w:rPr>
          <w:b/>
        </w:rPr>
        <w:t xml:space="preserve">Vastaus</w:t>
      </w:r>
    </w:p>
    <w:p>
      <w:r>
        <w:t xml:space="preserve">Esraj on jousi, Mirwas on lyömäsoittimet.</w:t>
      </w:r>
    </w:p>
    <w:p>
      <w:r>
        <w:rPr>
          <w:b/>
          <w:u w:val="single"/>
        </w:rPr>
        <w:t xml:space="preserve">Asiakirja 2548</w:t>
      </w:r>
    </w:p>
    <w:p>
      <w:r>
        <w:rPr>
          <w:b/>
        </w:rPr>
        <w:t xml:space="preserve">Ohjeet</w:t>
      </w:r>
    </w:p>
    <w:p>
      <w:r>
        <w:t xml:space="preserve">Poimi annetusta tekstistä ensimmäisen Turing-palkinnon saaneen naisen nimi.</w:t>
      </w:r>
    </w:p>
    <w:p>
      <w:r>
        <w:rPr>
          <w:b/>
        </w:rPr>
        <w:t xml:space="preserve">Konteksti</w:t>
      </w:r>
    </w:p>
    <w:p>
      <w:r>
        <w:t xml:space="preserve">ACM A. M. Turing Award on Association for Computing Machinery (ACM) -järjestön vuosittain myöntämä palkinto, joka myönnetään pysyvistä ja huomattavista teknisistä saavutuksista tietojenkäsittelytieteessä.[2] Palkinto on yleisesti tunnustettu tietojenkäsittelytieteen korkeimmaksi palkinnoksi, ja sitä kutsutaan usein "tietojenkäsittelyn Nobel-palkinnoksi".[3][4][5][6]</w:t>
        <w:br/>
        <w:br/>
        <w:t xml:space="preserve">Palkinto on nimetty brittiläisen matemaatikon ja Manchesterin yliopiston matematiikan lukijan Alan Turingin mukaan.</w:t>
        <w:t xml:space="preserve">Turingia pidetään usein teoreettisen tietojenkäsittelytieteen ja tekoälyn keskeisenä perustajana.[7] Vuosina 2007-2013 palkintoon liittyi 250 000 Yhdysvaltain dollarin lisäpalkinto, jota Intel ja Google tukivat taloudellisesti.[2] Vuodesta 2014 lähtien palkintoon on liittynyt miljoonan Yhdysvaltain dollarin palkinto, jota Google tuki taloudellisesti.[1][8]</w:t>
        <w:br/>
        <w:br/>
        <w:t xml:space="preserve">Ensimmäinen palkinnon saaja vuonna 1966 oli Alan Perlis Carnegie Mellonin yliopistosta. Ensimmäinen naispuolinen saaja oli Frances E. Allen IBM:stä vuonna 2006.[9] Viimeisin saaja vuonna 2022 on Robert Metcalfe Ethernetin keksimisestä.</w:t>
      </w:r>
    </w:p>
    <w:p>
      <w:r>
        <w:rPr>
          <w:b/>
        </w:rPr>
        <w:t xml:space="preserve">Vastaus</w:t>
      </w:r>
    </w:p>
    <w:p>
      <w:r>
        <w:t xml:space="preserve">Ensimmäinen naispuolinen palkinnon saaja oli Frances E. Allen IBM:ltä vuonna 2006.</w:t>
      </w:r>
    </w:p>
    <w:p>
      <w:r>
        <w:rPr>
          <w:b/>
          <w:u w:val="single"/>
        </w:rPr>
        <w:t xml:space="preserve">Asiakirja 2549</w:t>
      </w:r>
    </w:p>
    <w:p>
      <w:r>
        <w:rPr>
          <w:b/>
        </w:rPr>
        <w:t xml:space="preserve">Ohjeet</w:t>
      </w:r>
    </w:p>
    <w:p>
      <w:r>
        <w:t xml:space="preserve">Mikä on Kansasin pääkaupunki?</w:t>
      </w:r>
    </w:p>
    <w:p>
      <w:r>
        <w:rPr>
          <w:b/>
        </w:rPr>
        <w:t xml:space="preserve">Vastaus</w:t>
      </w:r>
    </w:p>
    <w:p>
      <w:r>
        <w:t xml:space="preserve">Topeka on Kansasin pääkaupunki</w:t>
      </w:r>
    </w:p>
    <w:p>
      <w:r>
        <w:rPr>
          <w:b/>
          <w:u w:val="single"/>
        </w:rPr>
        <w:t xml:space="preserve">Asiakirja 2550</w:t>
      </w:r>
    </w:p>
    <w:p>
      <w:r>
        <w:rPr>
          <w:b/>
        </w:rPr>
        <w:t xml:space="preserve">Ohjeet</w:t>
      </w:r>
    </w:p>
    <w:p>
      <w:r>
        <w:t xml:space="preserve">Mitkä ovat mielenkiintoisia faktoja Shakespearesta?</w:t>
      </w:r>
    </w:p>
    <w:p>
      <w:r>
        <w:rPr>
          <w:b/>
        </w:rPr>
        <w:t xml:space="preserve">Vastaus</w:t>
      </w:r>
    </w:p>
    <w:p>
      <w:r>
        <w:t xml:space="preserve">- Shakespearen isä teki käsineitä työkseen.</w:t>
        <w:br/>
        <w:t xml:space="preserve"> - Shakespearella oli seitsemän sisarusta.</w:t>
        <w:br/>
        <w:t xml:space="preserve"> - Shakespeare meni naimisiin vanhemman, raskaana olevan naisen kanssa 18-vuotiaana.</w:t>
        <w:br/>
        <w:t xml:space="preserve"> - Shakespeare oli sekä näyttelijä että kirjailija.</w:t>
      </w:r>
    </w:p>
    <w:p>
      <w:r>
        <w:rPr>
          <w:b/>
          <w:u w:val="single"/>
        </w:rPr>
        <w:t xml:space="preserve">Asiakirja 2551</w:t>
      </w:r>
    </w:p>
    <w:p>
      <w:r>
        <w:rPr>
          <w:b/>
        </w:rPr>
        <w:t xml:space="preserve">Ohjeet</w:t>
      </w:r>
    </w:p>
    <w:p>
      <w:r>
        <w:t xml:space="preserve">Mitkä näistä ovat Yhdysvaltojen osavaltioiden pääkaupunkeja: Seattlessa, Carson Cityssä, Portlandissa, Jamaica Cityssä, Salemissa, San Louis Obispossa, Trentonissa, Bellevue'ssa, Redmondissa, Rentonissa, Kirklandissa, Trentonissa, Bellevue'ssa, Redmondissa, Rentonissa ja Kirklandissa.</w:t>
      </w:r>
    </w:p>
    <w:p>
      <w:r>
        <w:rPr>
          <w:b/>
        </w:rPr>
        <w:t xml:space="preserve">Vastaus</w:t>
      </w:r>
    </w:p>
    <w:p>
      <w:r>
        <w:t xml:space="preserve">Richmond, Sacramento, Carson City, Salem ja Trenton ovat kaikki osavaltion pääkaupunkeja.</w:t>
      </w:r>
    </w:p>
    <w:p>
      <w:r>
        <w:rPr>
          <w:b/>
          <w:u w:val="single"/>
        </w:rPr>
        <w:t xml:space="preserve">Asiakirja 2552</w:t>
      </w:r>
    </w:p>
    <w:p>
      <w:r>
        <w:rPr>
          <w:b/>
        </w:rPr>
        <w:t xml:space="preserve">Ohjeet</w:t>
      </w:r>
    </w:p>
    <w:p>
      <w:r>
        <w:t xml:space="preserve">Miten pelaat shakkia?</w:t>
      </w:r>
    </w:p>
    <w:p>
      <w:r>
        <w:rPr>
          <w:b/>
        </w:rPr>
        <w:t xml:space="preserve">Vastaus</w:t>
      </w:r>
    </w:p>
    <w:p>
      <w:r>
        <w:t xml:space="preserve">Shakki on kahden henkilön lautapeli, jossa pelin tavoitteena on vangita vastustajan kuningas. Kuningas on vain yksi kuudestatoista nappulasta, joita kumpikin pelaaja voi käyttää pelin aikana. Muut viisitoista nappulaa ovat: Kahdeksan sotilasta, kaksi tornia, kaksi ratsua, kaksi lähettiä ja kuningatar. Palat asetetaan kahdeksan kertaa kahdeksan neliön kokoiselle pelilaudalle kiinteään alkuasentoon. Peli alkaa siten, että valkoisia nappuloita käyttävä pelaaja siirtää yhden nappulansa toiseen ruutuun. Tämän jälkeen kukin pelaaja pelaa vuorotellen yhden siirron vuorotellen. Kullakin nappulalla on joukko laillisia siirtoja, jotka se voi tehdä. Esimerkiksi lähetti voi liikkua vain diagonaalisesti samanvärisissä ruuduissa, kun taas tornit voivat liikkua vain pysty- tai vaakasuunnassa. Pelin tavoitteena on käyttää nappuloita strategisesti niin, että vastustajan kuningas lopulta lyödään. Yleisin tapa saavuttaa tämä on käyttää nappuloitasi nappaamaan vastustajan nappuloita, jotka puolustavat kuningasta, ja sitten hyödyntää tätä heikkoutta hyökkäämällä kuningasta vastaan. Vaikka on tärkeää pelata hyökkäyspeliä, on yhtä tärkeää ymmärtää vastustajan strategia, jotta voit puolustautua asianmukaisesti heidän yrityksiltään kaapata oma kuninkaasi.</w:t>
      </w:r>
    </w:p>
    <w:p>
      <w:r>
        <w:rPr>
          <w:b/>
          <w:u w:val="single"/>
        </w:rPr>
        <w:t xml:space="preserve">Asiakirja 2553</w:t>
      </w:r>
    </w:p>
    <w:p>
      <w:r>
        <w:rPr>
          <w:b/>
        </w:rPr>
        <w:t xml:space="preserve">Ohjeet</w:t>
      </w:r>
    </w:p>
    <w:p>
      <w:r>
        <w:t xml:space="preserve">Luettele kaikki seuraavassa tekstissä mainitut vuodet</w:t>
      </w:r>
    </w:p>
    <w:p>
      <w:r>
        <w:rPr>
          <w:b/>
        </w:rPr>
        <w:t xml:space="preserve">Konteksti</w:t>
      </w:r>
    </w:p>
    <w:p>
      <w:r>
        <w:t xml:space="preserve">Keskiajalla Gran Tavola (italiaksi "suuri pöytä") oli Sienan suurin pankki; se oli yksi Euroopan vaikutusvaltaisimmista pankeista vuosina 1255-1298. Gran Tavolaa on kutsuttu "1300-luvun suurimmaksi pankiksi" sekä "yhdeksi Euroopan suurimmista kauppa- ja pankkiyrityksistä".</w:t>
        <w:br/>
        <w:br/>
        <w:t xml:space="preserve"> Gran Tavolan tärkeimmät sivukonttorit sijaitsivat 1300-luvun puolivälissä Pisassa, Bolognassa, Genovassa, Marseillessa ja Pariisissa.</w:t>
      </w:r>
    </w:p>
    <w:p>
      <w:r>
        <w:rPr>
          <w:b/>
        </w:rPr>
        <w:t xml:space="preserve">Vastaus</w:t>
      </w:r>
    </w:p>
    <w:p>
      <w:r>
        <w:t xml:space="preserve">1255, 1298</w:t>
      </w:r>
    </w:p>
    <w:p>
      <w:r>
        <w:rPr>
          <w:b/>
          <w:u w:val="single"/>
        </w:rPr>
        <w:t xml:space="preserve">Asiakirja 2554</w:t>
      </w:r>
    </w:p>
    <w:p>
      <w:r>
        <w:rPr>
          <w:b/>
        </w:rPr>
        <w:t xml:space="preserve">Ohjeet</w:t>
      </w:r>
    </w:p>
    <w:p>
      <w:r>
        <w:t xml:space="preserve">Mikä on Jojon omituiset seikkailut -elokuvan juoni?</w:t>
      </w:r>
    </w:p>
    <w:p>
      <w:r>
        <w:rPr>
          <w:b/>
        </w:rPr>
        <w:t xml:space="preserve">Konteksti</w:t>
      </w:r>
    </w:p>
    <w:p>
      <w:r>
        <w:t xml:space="preserve">JoJo's Bizarre Adventuren maailmankaikkeus on heijastus todellisesta maailmasta, ja siihen on lisätty yliluonnollisia voimia ja olentoja.Tässä ympäristössä jotkut ihmiset pystyvät muuttamaan sisäisen henkisen voimansa Seisomaksi (スタンド, Sutando); toinen merkittävä energiamuoto on Hamon (波紋, "Ripple"), kamppailulajitekniikka, jonka avulla käyttäjä voi keskittää kehon energiaa auringonvaloon kontrolloidun hengityksen avulla. JoJo's Bizarre Adventure -seikkailun kerronta on jaettu osiin, joissa on itsenäiset tarinat ja eri hahmot. Jokainen sarjan päähenkilöistä on Joestar-suvun jäsen, jonka päälinjan jälkeläisillä on vasemman lapaluun yläpuolella tähdenmuotoinen syntymämerkki ja nimi, joka voidaan lyhentää nimeksi "JoJo." Kuusi ensimmäistä osaa sijoittuvat yhteen jatkuvuuteen, jonka sukupolvien välinen konflikti juontaa juurensa Jonathan Joestarin ja Dio Brandon välisestä kilpailusta, kun taas kolme jälkimmäistä osaa sijoittuvat vaihtoehtoiseen maailmankaikkeuteen, jossa Joestarin sukupuu on muuttunut voimakkaasti.</w:t>
      </w:r>
    </w:p>
    <w:p>
      <w:r>
        <w:rPr>
          <w:b/>
        </w:rPr>
        <w:t xml:space="preserve">Vastaus</w:t>
      </w:r>
    </w:p>
    <w:p>
      <w:r>
        <w:t xml:space="preserve">JoJo's Bizarre Adventure on manga ja anime, jotka kertovat Joestars-nimisestä perheestä, jonka nimi voidaan yleensä lyhentää Jojoksi. Tarina sijoittuu maailmaan, joka muistuttaa todellista maailmaa, mutta siihen on lisätty yliluonnollisia voimia, kuten todellisuudeksi personoituva sisäinen energia nimeltä Hamon. Myöhemmissä osissa syntyy uusi voima nimeltä Stands, joka antaa jokaiselle käyttäjälle lisävoimia. Tarina on jaettu osiin, joissa seurataan Joestar-suvun jälkeläistä, ja vastapuolena on yleensä Dio Brando tai joku kumppani.</w:t>
      </w:r>
    </w:p>
    <w:p>
      <w:r>
        <w:rPr>
          <w:b/>
          <w:u w:val="single"/>
        </w:rPr>
        <w:t xml:space="preserve">Asiakirja 2555</w:t>
      </w:r>
    </w:p>
    <w:p>
      <w:r>
        <w:rPr>
          <w:b/>
        </w:rPr>
        <w:t xml:space="preserve">Ohjeet</w:t>
      </w:r>
    </w:p>
    <w:p>
      <w:r>
        <w:t xml:space="preserve">Kuka Super Bowl Halftime Show -esiintyjä joutui tanssivan hain varjoon?</w:t>
      </w:r>
    </w:p>
    <w:p>
      <w:r>
        <w:rPr>
          <w:b/>
        </w:rPr>
        <w:t xml:space="preserve">Vastaus</w:t>
      </w:r>
    </w:p>
    <w:p>
      <w:r>
        <w:t xml:space="preserve">Katy Perry.</w:t>
      </w:r>
    </w:p>
    <w:p>
      <w:r>
        <w:rPr>
          <w:b/>
          <w:u w:val="single"/>
        </w:rPr>
        <w:t xml:space="preserve">Asiakirja 2556</w:t>
      </w:r>
    </w:p>
    <w:p>
      <w:r>
        <w:rPr>
          <w:b/>
        </w:rPr>
        <w:t xml:space="preserve">Ohjeet</w:t>
      </w:r>
    </w:p>
    <w:p>
      <w:r>
        <w:t xml:space="preserve">Kun otetaan huomioon tämä kappale Kiinan historiasta, mikä on sen joen nimi, joka ruokki Kiinan sivilisaatiota.</w:t>
      </w:r>
    </w:p>
    <w:p>
      <w:r>
        <w:rPr>
          <w:b/>
        </w:rPr>
        <w:t xml:space="preserve">Konteksti</w:t>
      </w:r>
    </w:p>
    <w:p>
      <w:r>
        <w:t xml:space="preserve">Nykyisin Kiinaksi kutsutun alueen historiassa on vaihdellut vaurauden, poliittisen yhtenäisyyden ja rauhan kausia sekä sodan ja valtiomuodon kausia. Keltainen joki ruokki Kiinan sivilisaatiota. Useiden kuningaskuntien ja sotapäälliköiden aikakausien välillä kiinalaiset dynastiat ovat hallinneet osaa tai koko Kiinaa; joillakin aikakausilla hallinta ulottui aina Xinjiangiin, Tiibetiin ja Sisä-Mongoliaan asti, kuten nykyäänkin. Alueilla asui myös muita kansanryhmiä; usein mongoliksi, turkkilaiseksi ja kitaaniksi kutsuttuja arojen asuttamattomia kansoja. Tuhansia vuosia jatkuneen historiansa ansiosta Kiina kuuluu maailman vanhimpiin sivilisaatioihin, ja sitä pidetään yhtenä sivilisaation kehdoista.</w:t>
      </w:r>
    </w:p>
    <w:p>
      <w:r>
        <w:rPr>
          <w:b/>
        </w:rPr>
        <w:t xml:space="preserve">Vastaus</w:t>
      </w:r>
    </w:p>
    <w:p>
      <w:r>
        <w:t xml:space="preserve">Kiinan sivilisaatiota ruokkinut joki on nimetty Keltaiseksi joeksi.</w:t>
      </w:r>
    </w:p>
    <w:p>
      <w:r>
        <w:rPr>
          <w:b/>
          <w:u w:val="single"/>
        </w:rPr>
        <w:t xml:space="preserve">Asiakirja 2557</w:t>
      </w:r>
    </w:p>
    <w:p>
      <w:r>
        <w:rPr>
          <w:b/>
        </w:rPr>
        <w:t xml:space="preserve">Ohjeet</w:t>
      </w:r>
    </w:p>
    <w:p>
      <w:r>
        <w:t xml:space="preserve">Mitä on sfingosiini?</w:t>
      </w:r>
    </w:p>
    <w:p>
      <w:r>
        <w:rPr>
          <w:b/>
        </w:rPr>
        <w:t xml:space="preserve">Vastaus</w:t>
      </w:r>
    </w:p>
    <w:p>
      <w:r>
        <w:t xml:space="preserve">Sfingosiini (2-amino-4-trans-oktadekiini-1,3-dioli) on 18-hiilinen aminoalkoholi, jolla on tyydyttymätön hiilivetyketju ja joka muodostaa ensisijaisen osan sfingolipideistä, jotka ovat solukalvojen lipidien luokka, johon kuuluu myös tärkeä fosfolipidien ryhmä, sfingomyeliini.</w:t>
      </w:r>
    </w:p>
    <w:p>
      <w:r>
        <w:rPr>
          <w:b/>
          <w:u w:val="single"/>
        </w:rPr>
        <w:t xml:space="preserve">Asiakirja 2558</w:t>
      </w:r>
    </w:p>
    <w:p>
      <w:r>
        <w:rPr>
          <w:b/>
        </w:rPr>
        <w:t xml:space="preserve">Ohjeet</w:t>
      </w:r>
    </w:p>
    <w:p>
      <w:r>
        <w:t xml:space="preserve">Luettelo "Taru sormusten herrasta" -sarjaan liittyvistä kirjoista julkaisujärjestyksessä.</w:t>
      </w:r>
    </w:p>
    <w:p>
      <w:r>
        <w:rPr>
          <w:b/>
        </w:rPr>
        <w:t xml:space="preserve">Vastaus</w:t>
      </w:r>
    </w:p>
    <w:p>
      <w:r>
        <w:t xml:space="preserve">Tässä on luettelo 'Taru sormusten herrasta' -sarjaan liittyvistä kirjoista julkaisujärjestyksessä:</w:t>
        <w:br/>
        <w:br/>
        <w:t xml:space="preserve"> 1.</w:t>
        <w:t xml:space="preserve">Hobitti [1937]</w:t>
        <w:br/>
        <w:t xml:space="preserve">2</w:t>
        <w:t xml:space="preserve">Sormuksen veljeskunta [1954]</w:t>
        <w:br/>
        <w:t xml:space="preserve">3</w:t>
        <w:t xml:space="preserve">Kaksi tornia [1954]</w:t>
        <w:br/>
        <w:t xml:space="preserve">4</w:t>
        <w:t xml:space="preserve">Kuninkaan paluu [1955]</w:t>
        <w:br/>
        <w:t xml:space="preserve">5</w:t>
        <w:t xml:space="preserve">The Silmarillion [1977]</w:t>
        <w:br/>
        <w:t xml:space="preserve">6.</w:t>
        <w:t xml:space="preserve">Keskeneräiset tarinat Numenorista ja Keski-Maasta [1980]</w:t>
        <w:br/>
        <w:t xml:space="preserve">7.</w:t>
        <w:t xml:space="preserve">Hurinin lapset [2007]</w:t>
        <w:br/>
        <w:t xml:space="preserve">8.</w:t>
        <w:t xml:space="preserve">Beren ja Luthien [2017]</w:t>
        <w:br/>
        <w:t xml:space="preserve">9. The Fall of Gondolin [2018]</w:t>
      </w:r>
    </w:p>
    <w:p>
      <w:r>
        <w:rPr>
          <w:b/>
          <w:u w:val="single"/>
        </w:rPr>
        <w:t xml:space="preserve">Asiakirja 2559</w:t>
      </w:r>
    </w:p>
    <w:p>
      <w:r>
        <w:rPr>
          <w:b/>
        </w:rPr>
        <w:t xml:space="preserve">Ohjeet</w:t>
      </w:r>
    </w:p>
    <w:p>
      <w:r>
        <w:t xml:space="preserve">Mitä ruokalajeja voin ostaa Taco Bellistä?</w:t>
      </w:r>
    </w:p>
    <w:p>
      <w:r>
        <w:rPr>
          <w:b/>
        </w:rPr>
        <w:t xml:space="preserve">Vastaus</w:t>
      </w:r>
    </w:p>
    <w:p>
      <w:r>
        <w:t xml:space="preserve">Taco Bell tarjoaa muun muassa papuburritoja, rapeita tacoja, pehmeitä tacoja, nachoja, quesadilloja, quesoritoja, Crunchwrap Supremesia, Mountain Dew Baja Blasteja ja Doritos Tacos Locos -annoksia.</w:t>
      </w:r>
    </w:p>
    <w:p>
      <w:r>
        <w:rPr>
          <w:b/>
          <w:u w:val="single"/>
        </w:rPr>
        <w:t xml:space="preserve">Asiakirja 2560</w:t>
      </w:r>
    </w:p>
    <w:p>
      <w:r>
        <w:rPr>
          <w:b/>
        </w:rPr>
        <w:t xml:space="preserve">Ohjeet</w:t>
      </w:r>
    </w:p>
    <w:p>
      <w:r>
        <w:t xml:space="preserve">Miksi Zürich on niin kaunis</w:t>
      </w:r>
    </w:p>
    <w:p>
      <w:r>
        <w:rPr>
          <w:b/>
        </w:rPr>
        <w:t xml:space="preserve">Vastaus</w:t>
      </w:r>
    </w:p>
    <w:p>
      <w:r>
        <w:t xml:space="preserve">Se on järvi, Zürichin kaunein paikka.</w:t>
      </w:r>
    </w:p>
    <w:p>
      <w:r>
        <w:rPr>
          <w:b/>
          <w:u w:val="single"/>
        </w:rPr>
        <w:t xml:space="preserve">Asiakirja 2561</w:t>
      </w:r>
    </w:p>
    <w:p>
      <w:r>
        <w:rPr>
          <w:b/>
        </w:rPr>
        <w:t xml:space="preserve">Ohjeet</w:t>
      </w:r>
    </w:p>
    <w:p>
      <w:r>
        <w:t xml:space="preserve">Kirjoita positiivinen Yelp-arvio kiinalaiselle ravintolalle nimeltä Dim Sum Queen.</w:t>
      </w:r>
    </w:p>
    <w:p>
      <w:r>
        <w:rPr>
          <w:b/>
        </w:rPr>
        <w:t xml:space="preserve">Vastaus</w:t>
      </w:r>
    </w:p>
    <w:p>
      <w:r>
        <w:t xml:space="preserve">Kävimme Dim Sum Queenissa lounaalla tänään ja pidimme siitä todella paljon. Xiao Long Bao oli mehevää ja tuoretta, sianlihapullat olivat täydellisen kuohkeita ja kaikki oli niin nopeaa. Hieno tunnelma ja paljon tilaa suurille ryhmille. Tulen ehdottomasti uudelleen!</w:t>
      </w:r>
    </w:p>
    <w:p>
      <w:r>
        <w:rPr>
          <w:b/>
          <w:u w:val="single"/>
        </w:rPr>
        <w:t xml:space="preserve">Asiakirja 2562</w:t>
      </w:r>
    </w:p>
    <w:p>
      <w:r>
        <w:rPr>
          <w:b/>
        </w:rPr>
        <w:t xml:space="preserve">Ohjeet</w:t>
      </w:r>
    </w:p>
    <w:p>
      <w:r>
        <w:t xml:space="preserve">Tunnista, mikä eläinlaji on elossa tai sukupuuttoon kuollut: Kap-leijona, Javanin sarvikuono.</w:t>
      </w:r>
    </w:p>
    <w:p>
      <w:r>
        <w:rPr>
          <w:b/>
        </w:rPr>
        <w:t xml:space="preserve">Vastaus</w:t>
      </w:r>
    </w:p>
    <w:p>
      <w:r>
        <w:t xml:space="preserve">Javan-sarvikuono on elossa, kap-leijona on kuollut sukupuuttoon.</w:t>
      </w:r>
    </w:p>
    <w:p>
      <w:r>
        <w:rPr>
          <w:b/>
          <w:u w:val="single"/>
        </w:rPr>
        <w:t xml:space="preserve">Asiakirja 2563</w:t>
      </w:r>
    </w:p>
    <w:p>
      <w:r>
        <w:rPr>
          <w:b/>
        </w:rPr>
        <w:t xml:space="preserve">Ohjeet</w:t>
      </w:r>
    </w:p>
    <w:p>
      <w:r>
        <w:t xml:space="preserve">Kuka kirjoitti televisiosarjan Babylon5?</w:t>
      </w:r>
    </w:p>
    <w:p>
      <w:r>
        <w:rPr>
          <w:b/>
        </w:rPr>
        <w:t xml:space="preserve">Konteksti</w:t>
      </w:r>
    </w:p>
    <w:p>
      <w:r>
        <w:t xml:space="preserve">Babylon 5 on yhdysvaltalainen avaruusooppera-televisiosarja, jonka on luonut kirjailija ja tuottaja J. Michael Straczynski Babylonian Productions -nimellä yhdessä Straczynskin Synthetic Worlds Ltd:n ja Warner Bros. Domestic Televisionin kanssa. Sen jälkeen, kun 22. helmikuuta 1993 esitettiin menestyksekkäästi pilottielokuva Babylon 5: The Gathering, Warner Bros. tilasi sarjan tuotantoon toukokuussa 1993 osana Prime Time Entertainment Network -verkostoaan (PTEN).[1] Sarja sai ensi-iltansa Yhdysvalloissa 26. tammikuuta 1994, ja sitä esitettiin viiden 22 jakson mittaisen kauden ajan.</w:t>
      </w:r>
    </w:p>
    <w:p>
      <w:r>
        <w:rPr>
          <w:b/>
        </w:rPr>
        <w:t xml:space="preserve">Vastaus</w:t>
      </w:r>
    </w:p>
    <w:p>
      <w:r>
        <w:t xml:space="preserve">Babylon 5 on yhdysvaltalainen televisiosarja, jonka on luonut kirjailija ja tuottaja J. Michael Straczynski.</w:t>
      </w:r>
    </w:p>
    <w:p>
      <w:r>
        <w:rPr>
          <w:b/>
          <w:u w:val="single"/>
        </w:rPr>
        <w:t xml:space="preserve">Asiakirja 2564</w:t>
      </w:r>
    </w:p>
    <w:p>
      <w:r>
        <w:rPr>
          <w:b/>
        </w:rPr>
        <w:t xml:space="preserve">Ohjeet</w:t>
      </w:r>
    </w:p>
    <w:p>
      <w:r>
        <w:t xml:space="preserve">Kerro, mihin pääjokeen se kuuluu, kun saat viitetekstin ajopuujoesta.</w:t>
      </w:r>
    </w:p>
    <w:p>
      <w:r>
        <w:rPr>
          <w:b/>
        </w:rPr>
        <w:t xml:space="preserve">Konteksti</w:t>
      </w:r>
    </w:p>
    <w:p>
      <w:r>
        <w:t xml:space="preserve">Driftwood-joki on 15,5 mailia (24,9 km)[1] pitkä[2][3] White-joen itähaaran sivujoki Indianan keskiosassa Yhdysvalloissa.[4] White-, Wabash- ja Ohiojokien kautta se kuuluu Mississippi-joen valuma-alueeseen. Se on lyhyt joki, joka muodostuu kahden pidemmän joen yhtymäkohdasta vähän matkaa sen suulta ylävirtaan.</w:t>
        <w:br/>
        <w:br/>
        <w:t xml:space="preserve">Kurssi</w:t>
        <w:br/>
        <w:t xml:space="preserve">Driftwood-joki muodostuu Johnsonin piirikunnan kaakkoisosassa, 1 mailin (1,6 km) päässä Edinburghista länteen, Sugar Creekin ja Big Blue Riverin yhtymäkohdasta.</w:t>
        <w:t xml:space="preserve">Se virtaa yleensä etelään Bartholomewin piirikunnan luoteisosan läpi Columbukseen, jossa se yhtyy Flatrock-jokeen muodostaen White-joen itähaaran.[3]</w:t>
        <w:br/>
        <w:br/>
        <w:t xml:space="preserve">Edinburghin, IN:n lähellä Driftwood-joen vuotuinen keskipäästö on 1 210 kuutiometriä sekunnissa[</w:t>
      </w:r>
    </w:p>
    <w:p>
      <w:r>
        <w:rPr>
          <w:b/>
        </w:rPr>
        <w:t xml:space="preserve">Vastaus</w:t>
      </w:r>
    </w:p>
    <w:p>
      <w:r>
        <w:t xml:space="preserve">Driftwood-joki on osa Mississippi-jokea.</w:t>
      </w:r>
    </w:p>
    <w:p>
      <w:r>
        <w:rPr>
          <w:b/>
          <w:u w:val="single"/>
        </w:rPr>
        <w:t xml:space="preserve">Asiakirja 2565</w:t>
      </w:r>
    </w:p>
    <w:p>
      <w:r>
        <w:rPr>
          <w:b/>
        </w:rPr>
        <w:t xml:space="preserve">Ohjeet</w:t>
      </w:r>
    </w:p>
    <w:p>
      <w:r>
        <w:t xml:space="preserve">Olisiko tämän tekstin perusteella oikein sanoa, että maapähkinä on pähkinä?</w:t>
      </w:r>
    </w:p>
    <w:p>
      <w:r>
        <w:rPr>
          <w:b/>
        </w:rPr>
        <w:t xml:space="preserve">Konteksti</w:t>
      </w:r>
    </w:p>
    <w:p>
      <w:r>
        <w:t xml:space="preserve">Maapähkinä (Arachis hypogaea), joka tunnetaan myös nimellä groundnut, goober, pindar tai monkey nut (UK), on palkokasvi, jota viljellään pääasiassa sen syötävien siementen vuoksi. Sitä viljellään laajalti tropiikissa ja subtropiikissa, ja se on tärkeä sekä pienille että suurille kaupallisille tuottajille. Se luokitellaan sekä viljapalkokasviksi[4] että korkean öljypitoisuutensa vuoksi öljykasviksi.[5] Kuorettoman maapähkinän vuosituotanto maailmassa oli 44 miljoonaa tonnia vuonna 2016, ja sitä johtaa Kiina, jonka osuus maailman kokonaistuotannosta on 38 prosenttia. Palkokasveille epätyypillisesti maapähkinän siemenet kehittyvät maan alla (geokarppi) eivätkä maan päällä. Tämän ominaisuuden vuoksi kasvitieteilijä Carl Linnaeus antoi maapähkinälle nimen hypogaea, joka tarkoittaa "maan alla".</w:t>
        <w:br/>
        <w:br/>
        <w:t xml:space="preserve"> Maapähkinä kuuluu kasvitieteelliseen Fabaceae- (tai Leguminosae-) heimoon, joka tunnetaan yleisesti palkokasvien, papujen tai herneiden heimona. Useimpien muiden palkokasvien tavoin maapähkinöissä on symbioottisia typensidontabakteereja juurikäävissä. Kyky sitoa typpeä tarkoittaa, että maapähkinät tarvitsevat vähemmän typpeä sisältäviä lannoitteita ja parantavat maaperän hedelmällisyyttä, mikä tekee niistä arvokkaita viljelykierrossa.</w:t>
        <w:br/>
        <w:br/>
        <w:t xml:space="preserve"> Maapähkinät muistuttavat maultaan ja ravintosisällöltään pähkinöitä, kuten saksanpähkinöitä ja manteleita, ja koska maapähkinät ovat ruokapähkinöitä, niitä tarjoillaan länsimaisissa keittiöissä usein samankaltaisilla tavoilla. Pähkinän kasvitieteellinen määritelmä on "hedelmä, jonka munasarjan seinämä kovettuu kypsyessään". Tätä kriteeriä käyttäen maapähkinä ei ole pähkinä. Maapähkinät luokitellaan kuitenkin yleensä pähkinöiksi ruokakulttuurissa ja yleiskielessä yleisemmin.</w:t>
      </w:r>
    </w:p>
    <w:p>
      <w:r>
        <w:rPr>
          <w:b/>
        </w:rPr>
        <w:t xml:space="preserve">Vastaus</w:t>
      </w:r>
    </w:p>
    <w:p>
      <w:r>
        <w:t xml:space="preserve">Tässä artikkelissa kuvataan erilaisia tapoja luokitella maapähkinä. Kulinaristisessa tai puhekielessä sitä voidaan pitää pähkinänä. Kasvitieteellisessä tai biologisessa määritelmässä se ei ole pähkinä vaan palkokasvi.</w:t>
      </w:r>
    </w:p>
    <w:p>
      <w:r>
        <w:rPr>
          <w:b/>
          <w:u w:val="single"/>
        </w:rPr>
        <w:t xml:space="preserve">Asiakirja 2566</w:t>
      </w:r>
    </w:p>
    <w:p>
      <w:r>
        <w:rPr>
          <w:b/>
        </w:rPr>
        <w:t xml:space="preserve">Ohjeet</w:t>
      </w:r>
    </w:p>
    <w:p>
      <w:r>
        <w:t xml:space="preserve">Miksi en voi herätä aikaisin aamulla?</w:t>
      </w:r>
    </w:p>
    <w:p>
      <w:r>
        <w:rPr>
          <w:b/>
        </w:rPr>
        <w:t xml:space="preserve">Vastaus</w:t>
      </w:r>
    </w:p>
    <w:p>
      <w:r>
        <w:t xml:space="preserve">Se on maantieteellinen ongelma. Sinun on vain matkustettava paikkaan, joka on pari tuntia jäljessä nykyisestä aikavyöhykkeestäsi.</w:t>
      </w:r>
    </w:p>
    <w:p>
      <w:r>
        <w:rPr>
          <w:b/>
          <w:u w:val="single"/>
        </w:rPr>
        <w:t xml:space="preserve">Asiakirja 2567</w:t>
      </w:r>
    </w:p>
    <w:p>
      <w:r>
        <w:rPr>
          <w:b/>
        </w:rPr>
        <w:t xml:space="preserve">Ohjeet</w:t>
      </w:r>
    </w:p>
    <w:p>
      <w:r>
        <w:t xml:space="preserve">Kuka on Jään ja tulen laulu -sarjan Justman-talon perustaja?</w:t>
      </w:r>
    </w:p>
    <w:p>
      <w:r>
        <w:rPr>
          <w:b/>
        </w:rPr>
        <w:t xml:space="preserve">Vastaus</w:t>
      </w:r>
    </w:p>
    <w:p>
      <w:r>
        <w:t xml:space="preserve">Benedict I Justman, tunnettu myös nimillä Benedict Rivers, Benedict the Bold ja Benedict the Just.</w:t>
      </w:r>
    </w:p>
    <w:p>
      <w:r>
        <w:rPr>
          <w:b/>
          <w:u w:val="single"/>
        </w:rPr>
        <w:t xml:space="preserve">Asiakirja 2568</w:t>
      </w:r>
    </w:p>
    <w:p>
      <w:r>
        <w:rPr>
          <w:b/>
        </w:rPr>
        <w:t xml:space="preserve">Ohjeet</w:t>
      </w:r>
    </w:p>
    <w:p>
      <w:r>
        <w:t xml:space="preserve">Mitä hauskoja aktiviteetteja voi tehdä Mauilla, Havaijilla?</w:t>
      </w:r>
    </w:p>
    <w:p>
      <w:r>
        <w:rPr>
          <w:b/>
        </w:rPr>
        <w:t xml:space="preserve">Vastaus</w:t>
      </w:r>
    </w:p>
    <w:p>
      <w:r>
        <w:t xml:space="preserve">Maui, Havaiji on kaunis paikka vierailla, ja se tarjoaa aktiviteetteja, jotka vetoavat seikkailunhaluisiin, perheisiin ja niihin, jotka haluavat rentoutua.</w:t>
        <w:br/>
        <w:br/>
        <w:t xml:space="preserve"> Mauin upeat rannat tarjoavat surffausta, perämelontaa, stand up -melontaa, kalastusta, leijasurffausta ja muita aktiviteetteja aloitteleville tai kokeneille veden ystäville. Oletko enemmän maalla viihtyvä kuin merenneito? Lähde patikoimaan Haleakala-tulivuoren kraatteriin tai jollekin monista muista vaelluksista ympäri saarta.</w:t>
        <w:br/>
        <w:br/>
        <w:t xml:space="preserve"> Jos rentoutuminen uima-altaalla on enemmän sinun juttusi, tutustu upeisiin hotelleihin tai moniin yksityisiin vuokra-asuntoihin, jotka tarjoavat lomailijoille mahdollisuuden irrottautua ja päästä pois kaikesta. Useimmat lomakeskukset sijaitsevat lähellä kauppoja ja ravintoloita, joten matkan aikana ei tarvitse huolehtia mistään.</w:t>
        <w:br/>
        <w:br/>
        <w:t xml:space="preserve"> Olivatpa intohimosi mitkä tahansa, Maui toimittaa ne alohalla!</w:t>
      </w:r>
    </w:p>
    <w:p>
      <w:r>
        <w:rPr>
          <w:b/>
          <w:u w:val="single"/>
        </w:rPr>
        <w:t xml:space="preserve">Asiakirja 2569</w:t>
      </w:r>
    </w:p>
    <w:p>
      <w:r>
        <w:rPr>
          <w:b/>
        </w:rPr>
        <w:t xml:space="preserve">Ohjeet</w:t>
      </w:r>
    </w:p>
    <w:p>
      <w:r>
        <w:t xml:space="preserve">Mitä hikka on ja miksi sitä esiintyy?</w:t>
      </w:r>
    </w:p>
    <w:p>
      <w:r>
        <w:rPr>
          <w:b/>
        </w:rPr>
        <w:t xml:space="preserve">Vastaus</w:t>
      </w:r>
    </w:p>
    <w:p>
      <w:r>
        <w:t xml:space="preserve">"Hikka tulee latinankielisestä sanonnasta "hengästyä nyyhkyttäen". Hikka on pallean tahaton supistuminen, joka tuottaa "hikka"-äänen. Näiden "hikkausten" välinen aika voi olla epäsäännöllinen, mutta yleensä se on melko johdonmukainen.  Raskaana olevien naisten tiedetään sanovan, että he voivat tuntea syntymättömän vauvansa hikkaavan kohdussaan.</w:t>
        <w:br/>
        <w:br/>
        <w:t xml:space="preserve"> Jos odotat tarpeeksi kauan, hikka menee yleensä ohi itsestään.</w:t>
        <w:br/>
        <w:t xml:space="preserve"> Hikkaan on monia "kansanlääkkeitä".  Ne ovat hyvin erilaisia. Varsinaisia lääketieteellisiä lääkkeitä ei ole.  Mitä useammalle ihmiselle puhut, sitä monipuolisempia nämä parannuskeinot ovat.  Jokaisella tuntuu olevan oma ainutlaatuinen parannuskeinonsa.</w:t>
        <w:br/>
        <w:br/>
        <w:t xml:space="preserve"> Joitakin niistä ovat: pään seisominen, vesilasillisen juominen ylösalaisin, jonkun pelästyminen, hengittäminen pussiin, ison lusikallisen maapähkinävoita syöminen ja sokerin laittaminen kielen päälle tai alle ja suosikkini - juominen pillin läpi korvat tukossa!</w:t>
      </w:r>
    </w:p>
    <w:p>
      <w:r>
        <w:rPr>
          <w:b/>
          <w:u w:val="single"/>
        </w:rPr>
        <w:t xml:space="preserve">Asiakirja 2570</w:t>
      </w:r>
    </w:p>
    <w:p>
      <w:r>
        <w:rPr>
          <w:b/>
        </w:rPr>
        <w:t xml:space="preserve">Ohjeet</w:t>
      </w:r>
    </w:p>
    <w:p>
      <w:r>
        <w:t xml:space="preserve">Minkä singlen kannessa Prince esitteli ikonisen symbolinsa?</w:t>
      </w:r>
    </w:p>
    <w:p>
      <w:r>
        <w:rPr>
          <w:b/>
        </w:rPr>
        <w:t xml:space="preserve">Vastaus</w:t>
      </w:r>
    </w:p>
    <w:p>
      <w:r>
        <w:t xml:space="preserve">1999.</w:t>
      </w:r>
    </w:p>
    <w:p>
      <w:r>
        <w:rPr>
          <w:b/>
          <w:u w:val="single"/>
        </w:rPr>
        <w:t xml:space="preserve">Asiakirja 2571</w:t>
      </w:r>
    </w:p>
    <w:p>
      <w:r>
        <w:rPr>
          <w:b/>
        </w:rPr>
        <w:t xml:space="preserve">Ohjeet</w:t>
      </w:r>
    </w:p>
    <w:p>
      <w:r>
        <w:t xml:space="preserve">Mikä on pronomini?</w:t>
      </w:r>
    </w:p>
    <w:p>
      <w:r>
        <w:rPr>
          <w:b/>
        </w:rPr>
        <w:t xml:space="preserve">Vastaus</w:t>
      </w:r>
    </w:p>
    <w:p>
      <w:r>
        <w:t xml:space="preserve">Pronomini on sana, jota käytetään viittaamaan johonkin, kun substantiivia ei käytetä.  Esimerkkejä pronominisanoista ovat hän, hän, se, minä, itse ja itsensä.  Lauseessa näet pronominia käytettävän näin: "John meni kauppaan ostamaan itselleen ja omenan ja keksejä."  Tässä yhteydessä John on varsinainen substantiivi, ja pronomini himself viittaa Johniin.  Toinen tapa tarkastella pronominia on, että se on vähemmän selvä tai epäsuora viittaus johonkin.</w:t>
      </w:r>
    </w:p>
    <w:p>
      <w:r>
        <w:rPr>
          <w:b/>
          <w:u w:val="single"/>
        </w:rPr>
        <w:t xml:space="preserve">Asiakirja 2572</w:t>
      </w:r>
    </w:p>
    <w:p>
      <w:r>
        <w:rPr>
          <w:b/>
        </w:rPr>
        <w:t xml:space="preserve">Ohjeet</w:t>
      </w:r>
    </w:p>
    <w:p>
      <w:r>
        <w:t xml:space="preserve">Kun otetaan huomioon nämä kohdat suurista kielimalleista, mikä on LLM?</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syntyivät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riippuvan niille osoitettujen resurssien määrästä (data, parametrien koko, laskentateho) tavalla, joka ei ole riippuvainen uusista läpimurroista suunnittelussa.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koulutuslaskennalla),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kehotus,[3] kansainvälisten foneettisten aakkosten purkaminen, sanan kirjainten purkaminen, loukkaavan sisällön tunnistaminen hinglishin (hindin ja englannin yhdistelmä) kappaleissa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aineiston jakaumasta, kuten seuraavan lauseen ennustamiseen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kyky (koulutustappion perusteella mitattuna) kasvoi tasaisesti potenssilakiin perustuvassa suhteessa parametrien lukumäärän, harjoitusdatan määrän ja koulutukseen käytetyn laskennan kanssa.[11][12] Näitä suhteita testattiin laajalla arvojen vaihteluvälialueella (jopa seitsemään kertaluokkaan asti), eikä suhteen heikkenemistä havaittu vaihteluvälin korkeimmassa ääripäässä (myös verkkojen koon ollessa jopa triljoona parametria).</w:t>
        <w:br/>
        <w:br/>
        <w:t xml:space="preserve">Soveltaminen myöhempiin tehtäviin</w:t>
        <w:br/>
        <w:t xml:space="preserve">Vuosien 2018 ja 2020 välillä vakiomenetelmä LLM:n valjastamiseksi tiettyyn luonnollisen kielen prosessointitehtävään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puheen osien merkitseminen). Se on eräs siirto-oppimisen muoto. Siihen liittyy yleensä uusien painojen käyttöönotto, jotka yhdistävät kielimallin viimeisen kerroksen ja myöhemmän tehtävän ulostulon.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tietokokonaisuudella, minkä jälkeen käytetään vahvistusoppimista ihmisen palautteesta (RLHF), jossa palkitsemisfunktio on opittu ihmisen mieltymysten tietokokonaisuuden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w:t>
      </w:r>
    </w:p>
    <w:p>
      <w:r>
        <w:rPr>
          <w:b/>
          <w:u w:val="single"/>
        </w:rPr>
        <w:t xml:space="preserve">Asiakirja 2573</w:t>
      </w:r>
    </w:p>
    <w:p>
      <w:r>
        <w:rPr>
          <w:b/>
        </w:rPr>
        <w:t xml:space="preserve">Ohjeet</w:t>
      </w:r>
    </w:p>
    <w:p>
      <w:r>
        <w:t xml:space="preserve">Mitä on lohkoketjuteknologia?</w:t>
      </w:r>
    </w:p>
    <w:p>
      <w:r>
        <w:rPr>
          <w:b/>
        </w:rPr>
        <w:t xml:space="preserve">Konteksti</w:t>
      </w:r>
    </w:p>
    <w:p>
      <w:r>
        <w:t xml:space="preserve">Lohkoketju on hajautettu pääkirja, jossa on kasvavia luetteloita tietueista (lohkoista), jotka on yhdistetty toisiinsa turvallisesti kryptografisten hashien avulla.Jokainen lohko sisältää edellisen lohkon kryptografisen hashin, aikaleiman ja transaktiotiedot (yleensä Merkle-puuna, jossa datasolmut ovat lehtiä). Aikaleima todistaa, että transaktiotiedot olivat olemassa lohkon luomisajankohtana. Koska kukin lohko sisältää tietoa edellisestä lohkosta, ne muodostavat käytännössä ketjun (vrt. linkitetty lista -tietorakenne), jossa jokainen uusi lohko linkittyy sitä edeltäviin lohkoihin. Näin ollen lohkoketjutapahtumat ovat peruuttamattomia, sillä kun ne on kerran tallennettu, minkään lohkon tietoja ei voi muuttaa takautuvasti muuttamatta kaikkia seuraavia lohkoja.</w:t>
      </w:r>
    </w:p>
    <w:p>
      <w:r>
        <w:rPr>
          <w:b/>
        </w:rPr>
        <w:t xml:space="preserve">Vastaus</w:t>
      </w:r>
    </w:p>
    <w:p>
      <w:r>
        <w:t xml:space="preserve">Määritellään hajautettu, hajautettu pääkirja, joka tallentaa tapahtumat turvallisesti ja avoimesti.</w:t>
        <w:br/>
        <w:br/>
        <w:t xml:space="preserve"> Lohkoketjuteknologia otettiin ensimmäisen kerran käyttöön Bitcoinin lanseerauksen yhteydessä vuonna 2008, ja sen jälkeen sitä on alettu käyttää monissa eri sovelluksissa.</w:t>
        <w:br/>
        <w:br/>
        <w:t xml:space="preserve"> Tekniset yksityiskohdat: Lohkoketju turvaa ja varmentaa transaktiot kryptografian ja hashingin avulla ja vahvistaa ne konsensustekniikoiden avulla.</w:t>
        <w:br/>
        <w:br/>
        <w:t xml:space="preserve"> Sovellukset: Lohkoketjua on hyödynnetty kryptovaluuttojen lisäksi muun muassa toimitusketjun hallinnassa, äänestysjärjestelmissä ja älykkäissä sopimuksissa.</w:t>
        <w:br/>
        <w:br/>
        <w:t xml:space="preserve"> Rajoitukset: Lohkoketjua kritisoidaan siitä, että se kuluttaa paljon energiaa ja että sen skaalautumisessa on ongelmia.</w:t>
      </w:r>
    </w:p>
    <w:p>
      <w:r>
        <w:rPr>
          <w:b/>
          <w:u w:val="single"/>
        </w:rPr>
        <w:t xml:space="preserve">Asiakirja 2574</w:t>
      </w:r>
    </w:p>
    <w:p>
      <w:r>
        <w:rPr>
          <w:b/>
        </w:rPr>
        <w:t xml:space="preserve">Ohjeet</w:t>
      </w:r>
    </w:p>
    <w:p>
      <w:r>
        <w:t xml:space="preserve">Mikä on multiversumi?</w:t>
      </w:r>
    </w:p>
    <w:p>
      <w:r>
        <w:rPr>
          <w:b/>
        </w:rPr>
        <w:t xml:space="preserve">Konteksti</w:t>
      </w:r>
    </w:p>
    <w:p>
      <w:r>
        <w:t xml:space="preserve">Joidenkin fyysikoiden mielestä multiversumi ei ole oikeutettu tieteellisen tutkimuksen aihe.15 On esitetty huoli siitä, voisivatko yritykset vapauttaa multiversumi kokeellisesta todentamisesta murentaa yleisön luottamusta tieteeseen ja lopulta vahingoittaa fysiikan perustutkimusta.16 Joidenkin mielestä multiversumi on pikemminkin filosofinen käsite kuin tieteellinen hypoteesi, koska sitä ei voida empiirisesti väärentää. Kyky kumota teoria tieteellisen kokeen avulla on hyväksytyn tieteellisen menetelmän kriittinen kriteeri[17]. Paul Steinhardt on tunnetusti väittänyt, että mikään koe ei voi sulkea pois teoriaa, jos teoria tarjoaa kaikki mahdolliset lopputulokset[18].</w:t>
      </w:r>
    </w:p>
    <w:p>
      <w:r>
        <w:rPr>
          <w:b/>
        </w:rPr>
        <w:t xml:space="preserve">Vastaus</w:t>
      </w:r>
    </w:p>
    <w:p>
      <w:r>
        <w:t xml:space="preserve">Vaikka termi multiversumi ei ole tieteellinen, termi on tieteiskirjallisuuden popularisoima, ja se ilmaisee ajatuksen siitä, että on olemassa monia maailmankaikkeuksien iteraatioita, jotka ovat sidoksissa toisiinsa, mutta kukin omalla tavallaan ainutlaatuinen.</w:t>
      </w:r>
    </w:p>
    <w:p>
      <w:r>
        <w:rPr>
          <w:b/>
          <w:u w:val="single"/>
        </w:rPr>
        <w:t xml:space="preserve">Asiakirja 2575</w:t>
      </w:r>
    </w:p>
    <w:p>
      <w:r>
        <w:rPr>
          <w:b/>
        </w:rPr>
        <w:t xml:space="preserve">Ohjeet</w:t>
      </w:r>
    </w:p>
    <w:p>
      <w:r>
        <w:t xml:space="preserve">Tunnista, mikä eläinlaji on elossa tai sukupuuttoon kuollut: Shastasaurus, napakettu.</w:t>
      </w:r>
    </w:p>
    <w:p>
      <w:r>
        <w:rPr>
          <w:b/>
        </w:rPr>
        <w:t xml:space="preserve">Vastaus</w:t>
      </w:r>
    </w:p>
    <w:p>
      <w:r>
        <w:t xml:space="preserve">Napakettu on elossa, Shastasaurus on sukupuuttoon kuollut.</w:t>
      </w:r>
    </w:p>
    <w:p>
      <w:r>
        <w:rPr>
          <w:b/>
          <w:u w:val="single"/>
        </w:rPr>
        <w:t xml:space="preserve">Asiakirja 2576</w:t>
      </w:r>
    </w:p>
    <w:p>
      <w:r>
        <w:rPr>
          <w:b/>
        </w:rPr>
        <w:t xml:space="preserve">Ohjeet</w:t>
      </w:r>
    </w:p>
    <w:p>
      <w:r>
        <w:t xml:space="preserve">Kuinka monta erilaista Star Trek -televisiosarjaa ja -elokuvaa oli yhteensä?</w:t>
      </w:r>
    </w:p>
    <w:p>
      <w:r>
        <w:rPr>
          <w:b/>
        </w:rPr>
        <w:t xml:space="preserve">Vastaus</w:t>
      </w:r>
    </w:p>
    <w:p>
      <w:r>
        <w:t xml:space="preserve">Yhteensä niitä oli 21, kun lasketaan yhteen sekä kahdeksan televisiosarjaa että 13 elokuvaa.</w:t>
      </w:r>
    </w:p>
    <w:p>
      <w:r>
        <w:rPr>
          <w:b/>
          <w:u w:val="single"/>
        </w:rPr>
        <w:t xml:space="preserve">Asiakirja 2577</w:t>
      </w:r>
    </w:p>
    <w:p>
      <w:r>
        <w:rPr>
          <w:b/>
        </w:rPr>
        <w:t xml:space="preserve">Ohjeet</w:t>
      </w:r>
    </w:p>
    <w:p>
      <w:r>
        <w:t xml:space="preserve">Miltä fantasiakaupunki näyttäisi</w:t>
      </w:r>
    </w:p>
    <w:p>
      <w:r>
        <w:rPr>
          <w:b/>
        </w:rPr>
        <w:t xml:space="preserve">Vastaus</w:t>
      </w:r>
    </w:p>
    <w:p>
      <w:r>
        <w:t xml:space="preserve">Ihanteellinen kaupunki on veden äärellä sijaitseva kaupunki, joka on täynnä pyöräteitä, taidegallerioita, taidetyöpajoja, kahviloita, viinibaareja ja ulkoilmapihoja, joissa ihmiset viipyvät tuntikausia, kun aika pysähtyy. Ihanteellisessa kaupungissa ei ole muuta ajan käsitettä kuin auringon nousu ja lasku.</w:t>
      </w:r>
    </w:p>
    <w:p>
      <w:r>
        <w:rPr>
          <w:b/>
          <w:u w:val="single"/>
        </w:rPr>
        <w:t xml:space="preserve">Asiakirja 2578</w:t>
      </w:r>
    </w:p>
    <w:p>
      <w:r>
        <w:rPr>
          <w:b/>
        </w:rPr>
        <w:t xml:space="preserve">Ohjeet</w:t>
      </w:r>
    </w:p>
    <w:p>
      <w:r>
        <w:t xml:space="preserve">Mikä on parasta esimiehenä toimimisessa?</w:t>
      </w:r>
    </w:p>
    <w:p>
      <w:r>
        <w:rPr>
          <w:b/>
        </w:rPr>
        <w:t xml:space="preserve">Vastaus</w:t>
      </w:r>
    </w:p>
    <w:p>
      <w:r>
        <w:t xml:space="preserve">Monien mielestä heidän mieluisinta osa-alueensa ihmisten johtamisessa on se, että heillä on tärkeä rooli toisen henkilön henkilökohtaisessa ja ammatillisessa kehityksessä. Tieto siitä, että edistät jonkun kasvua merkityksellisellä tavalla, voi olla hyvin tyydyttävää. Jotta voit auttaa jotakuta kasvamaan, sinun on luotava luottamus ja kyettävä käymään hyvin rehellisiä ja joskus vaikeitakin keskusteluja hänen kanssaan. Tämä luo usein syvän yhteyden ja voi antaa selvän signaalin siitä, että olet todella vaikuttamassa jonkun elämään.</w:t>
      </w:r>
    </w:p>
    <w:p>
      <w:r>
        <w:rPr>
          <w:b/>
          <w:u w:val="single"/>
        </w:rPr>
        <w:t xml:space="preserve">Asiakirja 2579</w:t>
      </w:r>
    </w:p>
    <w:p>
      <w:r>
        <w:rPr>
          <w:b/>
        </w:rPr>
        <w:t xml:space="preserve">Ohjeet</w:t>
      </w:r>
    </w:p>
    <w:p>
      <w:r>
        <w:t xml:space="preserve">Milloin Massachusettsista tuli osavaltio?</w:t>
      </w:r>
    </w:p>
    <w:p>
      <w:r>
        <w:rPr>
          <w:b/>
        </w:rPr>
        <w:t xml:space="preserve">Vastaus</w:t>
      </w:r>
    </w:p>
    <w:p>
      <w:r>
        <w:t xml:space="preserve">Massachusettsista tuli osavaltio 6. helmikuuta 1788.</w:t>
      </w:r>
    </w:p>
    <w:p>
      <w:r>
        <w:rPr>
          <w:b/>
          <w:u w:val="single"/>
        </w:rPr>
        <w:t xml:space="preserve">Asiakirja 2580</w:t>
      </w:r>
    </w:p>
    <w:p>
      <w:r>
        <w:rPr>
          <w:b/>
        </w:rPr>
        <w:t xml:space="preserve">Ohjeet</w:t>
      </w:r>
    </w:p>
    <w:p>
      <w:r>
        <w:t xml:space="preserve">Millainen vaikutus kahvilla on ihmisiin?</w:t>
      </w:r>
    </w:p>
    <w:p>
      <w:r>
        <w:rPr>
          <w:b/>
        </w:rPr>
        <w:t xml:space="preserve">Konteksti</w:t>
      </w:r>
    </w:p>
    <w:p>
      <w:r>
        <w:t xml:space="preserve">"Kahvi on paahdetuista kahvipavuista valmistettu juoma. Tummanvärisellä, kitkerällä ja hieman happamalla kahvilla on ihmisiin stimuloiva vaikutus, joka johtuu pääasiassa sen kofeiinipitoisuudesta.</w:t>
        <w:t xml:space="preserve">Se on maailman kuumien juomien markkinoiden myydyin tuote."[2</w:t>
        <w:br/>
        <w:br/>
        <w:t xml:space="preserve">Kahvikasvin hedelmistä erotetaan siemenet, joista saadaan paahtamattomia vihreitä kahvipapuja. Pavut paahdetaan ja jauhetaan sen jälkeen hienojakoisiksi hiukkasiksi, jotka tyypillisesti haudutetaan kuumassa vedessä ennen kuin ne suodatetaan pois, jolloin saadaan kupillinen kahvia. Kahvi tarjoillaan yleensä kuumana, mutta myös jäähdytetty tai jääkahvi on yleistä. Kahvi voidaan valmistaa ja tarjota monella eri tavalla (esim. espressona, ranskanpuristimella, caffè lattena tai valmiiksi keitettynä purkkikahvina). Sokeria, sokerinkorvikkeita, maitoa ja kermaa käytetään usein peittämään kitkerää makua tai parantamaan makua."</w:t>
      </w:r>
    </w:p>
    <w:p>
      <w:r>
        <w:rPr>
          <w:b/>
        </w:rPr>
        <w:t xml:space="preserve">Vastaus</w:t>
      </w:r>
    </w:p>
    <w:p>
      <w:r>
        <w:t xml:space="preserve">Kahvilla on ihmisiin stimuloiva vaikutus, joka johtuu pääasiassa sen kofeiinipitoisuudesta.</w:t>
      </w:r>
    </w:p>
    <w:p>
      <w:r>
        <w:rPr>
          <w:b/>
          <w:u w:val="single"/>
        </w:rPr>
        <w:t xml:space="preserve">Asiakirja 2581</w:t>
      </w:r>
    </w:p>
    <w:p>
      <w:r>
        <w:rPr>
          <w:b/>
        </w:rPr>
        <w:t xml:space="preserve">Ohjeet</w:t>
      </w:r>
    </w:p>
    <w:p>
      <w:r>
        <w:t xml:space="preserve">Mikä on vanhin muinaiseen Egyptiin sijoittuva elokuva?</w:t>
      </w:r>
    </w:p>
    <w:p>
      <w:r>
        <w:rPr>
          <w:b/>
        </w:rPr>
        <w:t xml:space="preserve">Vastaus</w:t>
      </w:r>
    </w:p>
    <w:p>
      <w:r>
        <w:t xml:space="preserve">Vanhin muinaiseen Egyptiin sijoittuva elokuva on vuodelta 1899! Ohjaaja Georges Mélièsin Cléopâtre.</w:t>
      </w:r>
    </w:p>
    <w:p>
      <w:r>
        <w:rPr>
          <w:b/>
          <w:u w:val="single"/>
        </w:rPr>
        <w:t xml:space="preserve">Asiakirja 2582</w:t>
      </w:r>
    </w:p>
    <w:p>
      <w:r>
        <w:rPr>
          <w:b/>
        </w:rPr>
        <w:t xml:space="preserve">Ohjeet</w:t>
      </w:r>
    </w:p>
    <w:p>
      <w:r>
        <w:t xml:space="preserve">Anna minulle joitakin strategioita hyväntekeväisyyteen varainhankintaa varten.</w:t>
      </w:r>
    </w:p>
    <w:p>
      <w:r>
        <w:rPr>
          <w:b/>
        </w:rPr>
        <w:t xml:space="preserve">Vastaus</w:t>
      </w:r>
    </w:p>
    <w:p>
      <w:r>
        <w:t xml:space="preserve">Pyydä lahjoituksia tai vaatteita, leluja ja muuta tavaraa ja järjestä autokauppa. Järjestäkää hauskoja illanviettoja, kuten karaoke-iltoja, kykykilpailuja ja naamiaisia. Järjestä arpajaiset - pyydä ystäviä ja sukulaisia lahjoittamaan palkintoja. Järjestä hyväntekeväisyysautonpesu työpaikalla tai kotona.</w:t>
      </w:r>
    </w:p>
    <w:p>
      <w:r>
        <w:rPr>
          <w:b/>
          <w:u w:val="single"/>
        </w:rPr>
        <w:t xml:space="preserve">Asiakirja 2583</w:t>
      </w:r>
    </w:p>
    <w:p>
      <w:r>
        <w:rPr>
          <w:b/>
        </w:rPr>
        <w:t xml:space="preserve">Ohjeet</w:t>
      </w:r>
    </w:p>
    <w:p>
      <w:r>
        <w:t xml:space="preserve">Mikä on tämän tekstin perusteella Zangishehissä perheen keskiluku?</w:t>
      </w:r>
    </w:p>
    <w:p>
      <w:r>
        <w:rPr>
          <w:b/>
        </w:rPr>
        <w:t xml:space="preserve">Konteksti</w:t>
      </w:r>
    </w:p>
    <w:p>
      <w:r>
        <w:t xml:space="preserve">Zangisheh (persia: زنگيشه, myös latinaksi Zangīsheh)[1] on kylä Qarah Su maaseutupiirissä Kermanshahin piirikunnan keskuspiirissä Kermanshahin maakunnassa Iranissa. Vuoden 2006 väestönlaskennassa sen väkiluku oli 153, 34 perheessä[2].</w:t>
      </w:r>
    </w:p>
    <w:p>
      <w:r>
        <w:rPr>
          <w:b/>
        </w:rPr>
        <w:t xml:space="preserve">Vastaus</w:t>
      </w:r>
    </w:p>
    <w:p>
      <w:r>
        <w:t xml:space="preserve">Kohdassa ei anneta riittävästi tietoa, jotta voitaisiin päätellä, mikä on Zangishehin väestön mediaaniluku perhettä kohti, koska siinä mainitaan vain kokonaisväestö ja perheiden lukumäärä. Voisimme laskea aritmeettisen keskiarvon perhettä kohti lasketun väkimäärän perusteella jakamalla väkiluvun kokonaismäärän perheiden määrällä, mutta tekstin tiedot eivät riitä määrittämään perhettä kohti lasketun väkimäärän mediaania.</w:t>
      </w:r>
    </w:p>
    <w:p>
      <w:r>
        <w:rPr>
          <w:b/>
          <w:u w:val="single"/>
        </w:rPr>
        <w:t xml:space="preserve">Asiakirja 2584</w:t>
      </w:r>
    </w:p>
    <w:p>
      <w:r>
        <w:rPr>
          <w:b/>
        </w:rPr>
        <w:t xml:space="preserve">Ohjeet</w:t>
      </w:r>
    </w:p>
    <w:p>
      <w:r>
        <w:t xml:space="preserve">Mistä tietää, onko joku kertonut hyvän vitsin?</w:t>
      </w:r>
    </w:p>
    <w:p>
      <w:r>
        <w:rPr>
          <w:b/>
        </w:rPr>
        <w:t xml:space="preserve">Vastaus</w:t>
      </w:r>
    </w:p>
    <w:p>
      <w:r>
        <w:t xml:space="preserve">Voit sanoa, että joku on sanonut hyvän vitsin, jos se saa ihmisen nauramaan tai kikattaa sen jälkeen, kun se on kerrottu.  Hyvän vitsin sanomisesta kertoo myös yleisön reaktio vitsiin, jos yleisö hurraa tai buuaa.  Buuaaminen on merkki siitä, että vitsi ei ollut kovin hyvä, ja hurraaminen on merkki siitä, että vitsi oli hyvä.  Hiljainen reaktio vitsiin tarkoittaa, että vitsiä ei ymmärretty.  Jos sinä tai yleisö ei ymmärrä vitsin asiayhteyttä, muista pyytää selvennystä, jotta voit osallistua hurraamiseen tai buuaamiseen sen mukaan, miten reagoit vitsiin.</w:t>
      </w:r>
    </w:p>
    <w:p>
      <w:r>
        <w:rPr>
          <w:b/>
          <w:u w:val="single"/>
        </w:rPr>
        <w:t xml:space="preserve">Asiakirja 2585</w:t>
      </w:r>
    </w:p>
    <w:p>
      <w:r>
        <w:rPr>
          <w:b/>
        </w:rPr>
        <w:t xml:space="preserve">Ohjeet</w:t>
      </w:r>
    </w:p>
    <w:p>
      <w:r>
        <w:t xml:space="preserve">Mitä on tietovarastointi?</w:t>
      </w:r>
    </w:p>
    <w:p>
      <w:r>
        <w:rPr>
          <w:b/>
        </w:rPr>
        <w:t xml:space="preserve">Konteksti</w:t>
      </w:r>
    </w:p>
    <w:p>
      <w:r>
        <w:t xml:space="preserve">Tietojenkäsittelyssä tietovarasto (DW tai DWH), joka tunnetaan myös nimellä enterprise data warehouse (EDW), on raportointiin ja tietojen analysointiin käytettävä järjestelmä, jota pidetään business intelligence -järjestelmän keskeisenä osana[1].[2] Tietovarastot ovat yhdestä tai useammasta eri lähteestä peräisin olevien integroitujen tietojen keskitettyjä arkistoja.</w:t>
        <w:t xml:space="preserve">Ne tallentavat nykyiset ja historialliset tiedot yhteen paikkaan[2], joita käytetään analyyttisten raporttien luomiseen koko yrityksen työntekijöille[3].[4] Tämä on hyödyllistä yrityksille, koska sen avulla ne voivat tutkia tietojaan ja saada niistä oivalluksia ja tehdä päätöksiä.[5</w:t>
        <w:br/>
        <w:br/>
        <w:t xml:space="preserve">Tietovarastoon tallennetut tiedot ladataan operatiivisista järjestelmistä (kuten markkinoinnista tai myynnistä). Tiedot voivat kulkea operatiivisen tietovaraston kautta ja vaatia tietojen puhdistusta[2] lisätoimintoja varten tietojen laadun varmistamiseksi ennen kuin niitä käytetään DW:ssä raportointiin.</w:t>
        <w:br/>
        <w:br/>
        <w:t xml:space="preserve"> Ote, muunnos, lataus (ETL) ja ote, lataus, muunnos (ELT) ovat kaksi tärkeintä lähestymistapaa, joita käytetään tietovarastojärjestelmän rakentamiseen.</w:t>
      </w:r>
    </w:p>
    <w:p>
      <w:r>
        <w:rPr>
          <w:b/>
        </w:rPr>
        <w:t xml:space="preserve">Vastaus</w:t>
      </w:r>
    </w:p>
    <w:p>
      <w:r>
        <w:t xml:space="preserve">Keskitetty tietovarasto, johon on koottu tietoja useista eri lähdejärjestelmistä, jotka on järjestetty aihealueiden mukaan tyypillisesti 3NF- tai dimensiotietomallinnustekniikoilla.</w:t>
      </w:r>
    </w:p>
    <w:p>
      <w:r>
        <w:rPr>
          <w:b/>
          <w:u w:val="single"/>
        </w:rPr>
        <w:t xml:space="preserve">Asiakirja 2586</w:t>
      </w:r>
    </w:p>
    <w:p>
      <w:r>
        <w:rPr>
          <w:b/>
        </w:rPr>
        <w:t xml:space="preserve">Ohjeet</w:t>
      </w:r>
    </w:p>
    <w:p>
      <w:r>
        <w:t xml:space="preserve">Kerro artikkelin perusteella, miksi maisemakaaren alla kulkeva polku on suljettu.</w:t>
      </w:r>
    </w:p>
    <w:p>
      <w:r>
        <w:rPr>
          <w:b/>
        </w:rPr>
        <w:t xml:space="preserve">Konteksti</w:t>
      </w:r>
    </w:p>
    <w:p>
      <w:r>
        <w:t xml:space="preserve">Landscape Arch on luonnollinen kaari Archesin kansallispuistossa Utahissa, Yhdysvalloissa. Se on yksi maailman pisimmistä luonnollisista kalliokaarista. Kaari on yksi monista Devils Gardenin alueella puiston pohjoisosassa. Landscape Arch sai nimensä Frank Beckwithiltä, joka tutki aluetta talvella 1933-1934 Arches National Monumentin tieteellisen retkikunnan johtajana. Kaarelle pääsee 1,3 kilometrin pituista sorapolkua pitkin.</w:t>
        <w:br/>
        <w:br/>
        <w:t xml:space="preserve"> Natural Arch and Bridge Society (NABS) pitää Landscape Archia maailman viidenneksi pisimpänä luonnonkaarena neljän Kiinassa sijaitsevan kaaren jälkeen. Vuonna 2004 Landscape Archin jänneväliksi mitattiin 88,4 metriä (290,1 ft), ±0,24 metriä (±0,8 ft) ja korkeudeksi 23,6 metriä (77,5 ft). NABS mittasi Zionin kansallispuistossa sijaitsevan, hieman lyhyemmän Kolob Archin jänneväliksi 287 jalkaa (87 m) vuonna 2006.</w:t>
        <w:br/>
        <w:br/>
        <w:t xml:space="preserve"> Viimeisimmät kirjatut kiviputoukset tapahtuivat 1990-luvulla, jolloin yksi suuri laatta putosi vuonna 1991 ja kaksi muuta suurta kiviputousta tapahtui vuonna 1995. Kallioputousten jälkeen kaaren alla kulkeva polku on ollut suljettuna.</w:t>
      </w:r>
    </w:p>
    <w:p>
      <w:r>
        <w:rPr>
          <w:b/>
        </w:rPr>
        <w:t xml:space="preserve">Vastaus</w:t>
      </w:r>
    </w:p>
    <w:p>
      <w:r>
        <w:t xml:space="preserve">Maisemakaaren alla kulkeva polku on suljettu kalliosyöksyjen vuoksi. Viimeisimmät kirjatut kallionromahdukset tapahtuivat 1990-luvulla, jolloin yksi suuri laatta putosi vuonna 1991 ja kaksi muuta suurta kallionromahdusta tapahtui vuonna 1995.</w:t>
      </w:r>
    </w:p>
    <w:p>
      <w:r>
        <w:rPr>
          <w:b/>
          <w:u w:val="single"/>
        </w:rPr>
        <w:t xml:space="preserve">Asiakirja 2587</w:t>
      </w:r>
    </w:p>
    <w:p>
      <w:r>
        <w:rPr>
          <w:b/>
        </w:rPr>
        <w:t xml:space="preserve">Ohjeet</w:t>
      </w:r>
    </w:p>
    <w:p>
      <w:r>
        <w:t xml:space="preserve">Luettele Game of Thrones -sarjan seitsemännen kauden seitsemän jakson nimet lähetysjärjestyksessä.</w:t>
      </w:r>
    </w:p>
    <w:p>
      <w:r>
        <w:rPr>
          <w:b/>
        </w:rPr>
        <w:t xml:space="preserve">Vastaus</w:t>
      </w:r>
    </w:p>
    <w:p>
      <w:r>
        <w:t xml:space="preserve">Lohikäärmekivi, Myrskysyntyinen, Kuningattaren oikeus, Sodan ryöstösaalis, Eastwatch, Muurin takana, Lohikäärme ja susi</w:t>
      </w:r>
    </w:p>
    <w:p>
      <w:r>
        <w:rPr>
          <w:b/>
          <w:u w:val="single"/>
        </w:rPr>
        <w:t xml:space="preserve">Asiakirja 2588</w:t>
      </w:r>
    </w:p>
    <w:p>
      <w:r>
        <w:rPr>
          <w:b/>
        </w:rPr>
        <w:t xml:space="preserve">Ohjeet</w:t>
      </w:r>
    </w:p>
    <w:p>
      <w:r>
        <w:t xml:space="preserve">Kun otetaan huomioon nämä Tesla-bottia koskevat kohdat, millaisia tehtäviä sen odotetaan suorittavan?</w:t>
      </w:r>
    </w:p>
    <w:p>
      <w:r>
        <w:rPr>
          <w:b/>
        </w:rPr>
        <w:t xml:space="preserve">Konteksti</w:t>
      </w:r>
    </w:p>
    <w:p>
      <w:r>
        <w:t xml:space="preserve">Optimus, joka tunnetaan myös nimellä Tesla Bot, on käsitteellinen yleiskäyttöinen robottihumanoidi, jota Tesla, Inc. kehittää parhaillaan. Se julkistettiin yhtiön Artificial Intelligence (AI) Day -tapahtumassa 19. elokuuta 2021. Toimitusjohtaja Elon Musk väitti tilaisuudessa, että Tesla todennäköisesti rakentaa prototyypin vuoteen 2022 mennessä. Musk on kirjattu sanoneen, että hänen mielestään Optimuksella "on potentiaalia olla ajan mittaan merkittävämpi kuin ajoneuvobisnes".</w:t>
        <w:br/>
        <w:br/>
        <w:t xml:space="preserve"> Tesla Botin on suunniteltu olevan 173 cm (5 ft 8 in) pitkä ja painavan 57 kg (125 lb). Ensimmäisessä AI Day -tapahtumassa pidetyn esityksen mukaan Tesla Botia "ohjaa sama tekoälyjärjestelmä, jota Tesla kehittää autoissaan käytettävää kehittynyttä kuljettajaa avustavaa järjestelmää varten", ja sen kantokyky on 20 kiloa (45 lb).</w:t>
        <w:t xml:space="preserve">Tuotteelle ehdotetaan tehtäviä, jotka ovat "vaarallisia, toistuvia ja tylsiä", kuten valmistuksen avustaminen.</w:t>
        <w:br/>
        <w:br/>
        <w:t xml:space="preserve">https://en.wikipedia.org/wiki/Optimus_(robotti)</w:t>
      </w:r>
    </w:p>
    <w:p>
      <w:r>
        <w:rPr>
          <w:b/>
        </w:rPr>
        <w:t xml:space="preserve">Vastaus</w:t>
      </w:r>
    </w:p>
    <w:p>
      <w:r>
        <w:t xml:space="preserve">Tesla Botille ehdotetaan tehtäviä, jotka ovat "vaarallisia, toistuvia ja tylsiä", kuten valmistuksen avustaminen.</w:t>
      </w:r>
    </w:p>
    <w:p>
      <w:r>
        <w:rPr>
          <w:b/>
          <w:u w:val="single"/>
        </w:rPr>
        <w:t xml:space="preserve">Asiakirja 2589</w:t>
      </w:r>
    </w:p>
    <w:p>
      <w:r>
        <w:rPr>
          <w:b/>
        </w:rPr>
        <w:t xml:space="preserve">Ohjeet</w:t>
      </w:r>
    </w:p>
    <w:p>
      <w:r>
        <w:t xml:space="preserve">Minkä väriseksi useimmat ihmiset kokevat taivaan aurinkoisena päivänä?</w:t>
      </w:r>
    </w:p>
    <w:p>
      <w:r>
        <w:rPr>
          <w:b/>
        </w:rPr>
        <w:t xml:space="preserve">Vastaus</w:t>
      </w:r>
    </w:p>
    <w:p>
      <w:r>
        <w:t xml:space="preserve">Useimmat ihmiset pitävät taivasta sinisenä aurinkoisena päivänä.</w:t>
      </w:r>
    </w:p>
    <w:p>
      <w:r>
        <w:rPr>
          <w:b/>
          <w:u w:val="single"/>
        </w:rPr>
        <w:t xml:space="preserve">Asiakirja 2590</w:t>
      </w:r>
    </w:p>
    <w:p>
      <w:r>
        <w:rPr>
          <w:b/>
        </w:rPr>
        <w:t xml:space="preserve">Ohjeet</w:t>
      </w:r>
    </w:p>
    <w:p>
      <w:r>
        <w:t xml:space="preserve">Anna minulle luettelo buddhalaisuudessa mainituista neljästä jalosta totuudesta.</w:t>
      </w:r>
    </w:p>
    <w:p>
      <w:r>
        <w:rPr>
          <w:b/>
        </w:rPr>
        <w:t xml:space="preserve">Vastaus</w:t>
      </w:r>
    </w:p>
    <w:p>
      <w:r>
        <w:t xml:space="preserve">1. Kärsimys: Buddhalaisuus opettaa, että kamppailu ja kärsimys ovat osa elämää. Kaikki kärsivät tavalla tai toisella. Se edistää käytännönläheisyyttä ja toimii negatiivisuuden vastalääkkeenä. Kun sen kerran hyväksyy, elämässä on helpompi edetä ja marssia luottavaisesti eteenpäin vaikeuksien edessä.</w:t>
        <w:br/>
        <w:t xml:space="preserve"> 2. Kärsimyksen syy: Halut, tietämättömyys ja kiintymyssuhteet kuvataan usein edellisessä kohdassa selitetyiksi kärsimyksen syiksi. Esimerkiksi buddhalaisuus selitti edelleen, että erilaiset paheet, kuten viha, mustasukkaisuus, kiukkuisuus ja ahneus, ovat tietämättömyytemme sivutuotteita.</w:t>
        <w:br/>
        <w:t xml:space="preserve"> 3. Kärsimyksen loppu: Yksinkertaisesti sanottuna tämä Totuus kutsuu ihmistä olemaan tietoinen edellä mainituista kärsimyksen syistä ja siten kulkemaan polkua eli elämäänsä selvänä ja järkkymättömällä hengellä, jossa ensisijaisena tavoitteena on saavuttaa Nirvanan tila.</w:t>
        <w:br/>
        <w:t xml:space="preserve"> 4. Polku, joka johtaa kärsimyksen loppumiseen: Nirvanan tilan saavuttamiseksi on määritelty erilaisia käytäntöjä, joiden avulla voidaan elää elämää, jossa jokapäiväisessä elämässä esiintyvästä kärsimyksestä huolimatta säilytetään aina rauhallinen ja tyyni asenne elämää kohtaan.</w:t>
      </w:r>
    </w:p>
    <w:p>
      <w:r>
        <w:rPr>
          <w:b/>
          <w:u w:val="single"/>
        </w:rPr>
        <w:t xml:space="preserve">Asiakirja 2591</w:t>
      </w:r>
    </w:p>
    <w:p>
      <w:r>
        <w:rPr>
          <w:b/>
        </w:rPr>
        <w:t xml:space="preserve">Ohjeet</w:t>
      </w:r>
    </w:p>
    <w:p>
      <w:r>
        <w:t xml:space="preserve">Mikä on piin väri.</w:t>
      </w:r>
    </w:p>
    <w:p>
      <w:r>
        <w:rPr>
          <w:b/>
        </w:rPr>
        <w:t xml:space="preserve">Konteksti</w:t>
      </w:r>
    </w:p>
    <w:p>
      <w:r>
        <w:t xml:space="preserve">Pii on kemiallinen alkuaine, jonka symboli on Si ja järjestysluku 14. Se on kova, hauras kiteinen kiinteä aine, jolla on siniharmaa metallinhohto, ja se on tetravalenttinen metalloidi ja puolijohde. Se kuuluu jaksollisen järjestelmän ryhmään 14, jonka yläpuolella on hiili ja alapuolella germanium, tina, lyijy ja flerovium. Se on suhteellisen reagoimaton.</w:t>
      </w:r>
    </w:p>
    <w:p>
      <w:r>
        <w:rPr>
          <w:b/>
        </w:rPr>
        <w:t xml:space="preserve">Vastaus</w:t>
      </w:r>
    </w:p>
    <w:p>
      <w:r>
        <w:t xml:space="preserve">siniharmaa</w:t>
      </w:r>
    </w:p>
    <w:p>
      <w:r>
        <w:rPr>
          <w:b/>
          <w:u w:val="single"/>
        </w:rPr>
        <w:t xml:space="preserve">Asiakirja 2592</w:t>
      </w:r>
    </w:p>
    <w:p>
      <w:r>
        <w:rPr>
          <w:b/>
        </w:rPr>
        <w:t xml:space="preserve">Ohjeet</w:t>
      </w:r>
    </w:p>
    <w:p>
      <w:r>
        <w:t xml:space="preserve">Miten Spark liittyy Apache Hadoopiin?</w:t>
      </w:r>
    </w:p>
    <w:p>
      <w:r>
        <w:rPr>
          <w:b/>
        </w:rPr>
        <w:t xml:space="preserve">Vastaus</w:t>
      </w:r>
    </w:p>
    <w:p>
      <w:r>
        <w:t xml:space="preserve">Spark on nopea ja yleinen prosessointimoottori, joka on yhteensopiva Hadoop-tietojen kanssa. Se voi toimia Hadoop-klustereissa YARN:n kautta tai Sparkin itsenäisessä tilassa, ja se voi käsitellä tietoja HDFS:ssä, HBasessa, Cassandrassa, Hivessä ja missä tahansa Hadoopin InputFormatissa. Se on suunniteltu suorittamaan sekä eräkäsittelyä (MapReducen tapaan) että uusia työtehtäviä, kuten suoratoistoa, interaktiivisia kyselyjä ja koneoppimista.</w:t>
      </w:r>
    </w:p>
    <w:p>
      <w:r>
        <w:rPr>
          <w:b/>
          <w:u w:val="single"/>
        </w:rPr>
        <w:t xml:space="preserve">Asiakirja 2593</w:t>
      </w:r>
    </w:p>
    <w:p>
      <w:r>
        <w:rPr>
          <w:b/>
        </w:rPr>
        <w:t xml:space="preserve">Ohjeet</w:t>
      </w:r>
    </w:p>
    <w:p>
      <w:r>
        <w:t xml:space="preserve">Keksi pilkulla erotettu luettelo trooppisista hedelmistä.</w:t>
      </w:r>
    </w:p>
    <w:p>
      <w:r>
        <w:rPr>
          <w:b/>
        </w:rPr>
        <w:t xml:space="preserve">Vastaus</w:t>
      </w:r>
    </w:p>
    <w:p>
      <w:r>
        <w:t xml:space="preserve">Mangot, ananakset, kookospähkinät, papaijat, guavat, pitaijat, kiivit, passionhedelmät, banaanit.</w:t>
      </w:r>
    </w:p>
    <w:p>
      <w:r>
        <w:rPr>
          <w:b/>
          <w:u w:val="single"/>
        </w:rPr>
        <w:t xml:space="preserve">Asiakirja 2594</w:t>
      </w:r>
    </w:p>
    <w:p>
      <w:r>
        <w:rPr>
          <w:b/>
        </w:rPr>
        <w:t xml:space="preserve">Ohjeet</w:t>
      </w:r>
    </w:p>
    <w:p>
      <w:r>
        <w:t xml:space="preserve">Tunnista, kumpi soitin on jousi- vai lyömäsoittimet: Dollu, Tidinet</w:t>
      </w:r>
    </w:p>
    <w:p>
      <w:r>
        <w:rPr>
          <w:b/>
        </w:rPr>
        <w:t xml:space="preserve">Vastaus</w:t>
      </w:r>
    </w:p>
    <w:p>
      <w:r>
        <w:t xml:space="preserve">Tidinet on jousi, Dollu on lyömäsoittimet.</w:t>
      </w:r>
    </w:p>
    <w:p>
      <w:r>
        <w:rPr>
          <w:b/>
          <w:u w:val="single"/>
        </w:rPr>
        <w:t xml:space="preserve">Asiakirja 2595</w:t>
      </w:r>
    </w:p>
    <w:p>
      <w:r>
        <w:rPr>
          <w:b/>
        </w:rPr>
        <w:t xml:space="preserve">Ohjeet</w:t>
      </w:r>
    </w:p>
    <w:p>
      <w:r>
        <w:t xml:space="preserve">Kun otetaan huomioon tämä Yhdysvaltojen lounaisosia koskeva kohta, nimeä kyseisen alueen suurimmat kaupungit.</w:t>
      </w:r>
    </w:p>
    <w:p>
      <w:r>
        <w:rPr>
          <w:b/>
        </w:rPr>
        <w:t xml:space="preserve">Konteksti</w:t>
      </w:r>
    </w:p>
    <w:p>
      <w:r>
        <w:t xml:space="preserve">Yhdysvaltojen lounaisosa, joka tunnetaan myös nimellä Amerikan lounaisosa tai yksinkertaisesti Lounaisosa, on Yhdysvaltojen maantieteellinen ja kulttuurinen alue. Sen tarkkoja rajoja ei ole virallisesti määritelty, mutta alueen ytimenä pidetään yleensä Arizonaa ja Uutta Meksikoa. Myös Kalifornian, Coloradon, Nevadan ja Utahin viereiset osat lasketaan joskus mukaan. Myös Oklahoma ja Texas saatetaan sisällyttää mukaan, erityisesti osavaltion Trans-Pecosin "sarvi" -osa (eli osavaltion läntisin osa New Mexicon rajan eteläpuolella, mutta Pecos- ja Rio Gande -jokien länsi- ja pohjoispuolella). Suurimmat kaupungit suurkaupunkialueittain ovat Phoenix, Las Vegas, El Paso, Albuquerque ja Tucson.[2] Ennen vuotta 1848 historiallisella Santa Fe de Nuevo Méxicon alueella sekä osissa Alta Californiasta ja Coahuila y Tejasista asutusta ei ollut juuri lainkaan Nuevo Méxicon Pueblossa ja espanjalaisten tai meksikolaisten kuntien ulkopuolella. Suuri osa alueesta oli kuulunut Uuteen Espanjaan ja Meksikoon, kunnes Yhdysvallat sai alueen haltuunsa Guadalupe Hidalgon sopimuksella vuonna 1848 ja pienemmällä Gadsdenin ostosopimuksella vuonna 1854.</w:t>
      </w:r>
    </w:p>
    <w:p>
      <w:r>
        <w:rPr>
          <w:b/>
        </w:rPr>
        <w:t xml:space="preserve">Vastaus</w:t>
      </w:r>
    </w:p>
    <w:p>
      <w:r>
        <w:t xml:space="preserve">Yhdysvaltojen lounaisosan suurimmat kaupungit ovat Phoenix, Las Vegas, El Paso, Albuquerque ja Tucson.</w:t>
      </w:r>
    </w:p>
    <w:p>
      <w:r>
        <w:rPr>
          <w:b/>
          <w:u w:val="single"/>
        </w:rPr>
        <w:t xml:space="preserve">Asiakirja 2596</w:t>
      </w:r>
    </w:p>
    <w:p>
      <w:r>
        <w:rPr>
          <w:b/>
        </w:rPr>
        <w:t xml:space="preserve">Ohjeet</w:t>
      </w:r>
    </w:p>
    <w:p>
      <w:r>
        <w:t xml:space="preserve">Kertokaa minulle, missä maanosassa nämä maat sijaitsevat: Kiina, Yhdysvallat, Intia, Ranska, Brasilia.</w:t>
      </w:r>
    </w:p>
    <w:p>
      <w:r>
        <w:rPr>
          <w:b/>
        </w:rPr>
        <w:t xml:space="preserve">Vastaus</w:t>
      </w:r>
    </w:p>
    <w:p>
      <w:r>
        <w:t xml:space="preserve">Kiina ja Intia ovat Aasiassa, Yhdysvallat Pohjois-Amerikassa, Ranska Euroopassa ja Brasilia Etelä-Amerikassa.</w:t>
      </w:r>
    </w:p>
    <w:p>
      <w:r>
        <w:rPr>
          <w:b/>
          <w:u w:val="single"/>
        </w:rPr>
        <w:t xml:space="preserve">Asiakirja 2597</w:t>
      </w:r>
    </w:p>
    <w:p>
      <w:r>
        <w:rPr>
          <w:b/>
        </w:rPr>
        <w:t xml:space="preserve">Ohjeet</w:t>
      </w:r>
    </w:p>
    <w:p>
      <w:r>
        <w:t xml:space="preserve">Mitä lyhenne MEDDPICC tarkoittaa?</w:t>
      </w:r>
    </w:p>
    <w:p>
      <w:r>
        <w:rPr>
          <w:b/>
        </w:rPr>
        <w:t xml:space="preserve">Vastaus</w:t>
      </w:r>
    </w:p>
    <w:p>
      <w:r>
        <w:t xml:space="preserve">MEDDPICC on myyntilyhenne, joka tarkoittaa seuraavia sanoja: Metriikka, taloudellinen ostaja, päätöksentekokriteerit, päätöksentekoprosessi, paperiprosessi, tunnistettu kipu, mestari ja kilpailu. MEDDPICC:tä hyödynnetään menetelmänä, ja sitä voidaan soveltaa mihin tahansa monimutkaiseen myyntiprosessiin. Myyntipäälliköt käyttävät MEDDPICC:tä tarkastellessaan kauppoja sen määrittämiseksi, onko kauppa sitoumuskelpoinen tietyllä vuosineljänneksellä.</w:t>
      </w:r>
    </w:p>
    <w:p>
      <w:r>
        <w:rPr>
          <w:b/>
          <w:u w:val="single"/>
        </w:rPr>
        <w:t xml:space="preserve">Asiakirja 2598</w:t>
      </w:r>
    </w:p>
    <w:p>
      <w:r>
        <w:rPr>
          <w:b/>
        </w:rPr>
        <w:t xml:space="preserve">Ohjeet</w:t>
      </w:r>
    </w:p>
    <w:p>
      <w:r>
        <w:t xml:space="preserve">Milloin Alankomaat isännöi kesäolympialaisia?</w:t>
      </w:r>
    </w:p>
    <w:p>
      <w:r>
        <w:rPr>
          <w:b/>
        </w:rPr>
        <w:t xml:space="preserve">Vastaus</w:t>
      </w:r>
    </w:p>
    <w:p>
      <w:r>
        <w:t xml:space="preserve">Alankomaat isännöi kesäolympialaisia vuonna 1928.</w:t>
      </w:r>
    </w:p>
    <w:p>
      <w:r>
        <w:rPr>
          <w:b/>
          <w:u w:val="single"/>
        </w:rPr>
        <w:t xml:space="preserve">Asiakirja 2599</w:t>
      </w:r>
    </w:p>
    <w:p>
      <w:r>
        <w:rPr>
          <w:b/>
        </w:rPr>
        <w:t xml:space="preserve">Ohjeet</w:t>
      </w:r>
    </w:p>
    <w:p>
      <w:r>
        <w:t xml:space="preserve">mitä eroa on tarinalla ja hännällä?</w:t>
      </w:r>
    </w:p>
    <w:p>
      <w:r>
        <w:rPr>
          <w:b/>
        </w:rPr>
        <w:t xml:space="preserve">Vastaus</w:t>
      </w:r>
    </w:p>
    <w:p>
      <w:r>
        <w:t xml:space="preserve">tale on substantiivi, jolla viitataan tapahtumien kertomiseen, kun taas häntä voi olla eläimen takapää.</w:t>
      </w:r>
    </w:p>
    <w:p>
      <w:r>
        <w:rPr>
          <w:b/>
          <w:u w:val="single"/>
        </w:rPr>
        <w:t xml:space="preserve">Asiakirja 2600</w:t>
      </w:r>
    </w:p>
    <w:p>
      <w:r>
        <w:rPr>
          <w:b/>
        </w:rPr>
        <w:t xml:space="preserve">Ohjeet</w:t>
      </w:r>
    </w:p>
    <w:p>
      <w:r>
        <w:t xml:space="preserve">Kerro minulle, ovatko nämä turvallisia vai turvattomia antaa lapseni leikkiä niillä: apinatanko, tulitikut, sakset, kivi-paperi-sakset, pesäpallo, liesi, ruoanlaitto lautapeli.</w:t>
      </w:r>
    </w:p>
    <w:p>
      <w:r>
        <w:rPr>
          <w:b/>
        </w:rPr>
        <w:t xml:space="preserve">Vastaus</w:t>
      </w:r>
    </w:p>
    <w:p>
      <w:r>
        <w:t xml:space="preserve">apinatangot: turvallinen, tulitikut: ei turvallinen, sakset: ei turvallinen, kivi-paperi-sakset: turvallinen, pesäpallo: turvallinen, liesi: ei turvallinen, keittolevy: ei turvallinen, lautapeli: turvallinen.</w:t>
      </w:r>
    </w:p>
    <w:p>
      <w:r>
        <w:rPr>
          <w:b/>
          <w:u w:val="single"/>
        </w:rPr>
        <w:t xml:space="preserve">Asiakirja 2601</w:t>
      </w:r>
    </w:p>
    <w:p>
      <w:r>
        <w:rPr>
          <w:b/>
        </w:rPr>
        <w:t xml:space="preserve">Ohjeet</w:t>
      </w:r>
    </w:p>
    <w:p>
      <w:r>
        <w:t xml:space="preserve">Kun otetaan huomioon tämä kohta ensimmäisestä Ranskan ympäriajosta, kuka voitti ensimmäisen kisan?</w:t>
      </w:r>
    </w:p>
    <w:p>
      <w:r>
        <w:rPr>
          <w:b/>
        </w:rPr>
        <w:t xml:space="preserve">Konteksti</w:t>
      </w:r>
    </w:p>
    <w:p>
      <w:r>
        <w:t xml:space="preserve">Ensimmäinen Tour de France järjestettiin vuonna 1903. Suunnitelma oli viiden etapin kilpailu 31. toukokuuta - 5. heinäkuuta, joka alkoi Pariisista ja pysähtyi Lyonissa, Marseillessa, Bordeaux'ssa ja Nantesissa ennen paluuta Pariisiin. Toulouse lisättiin myöhemmin, jotta pitkä matka Etelä-Ranskan halki Välimereltä Atlantille saatiin katkaistua. Etapit kestivät läpi yön ja päättyivät seuraavana iltapäivänä, ja kilpailijat saivat lepopäiviä ennen uutta lähtöä. Tämä osoittautui kuitenkin liian pelottavaksi ja kustannukset liian suuriksi useimmille[24], ja mukaan ilmoittautui vain 15 kilpailijaa. Desgrange ei ollut koskaan täysin vakuuttunut, ja hän oli vähällä luopua ajatuksesta[25]. Sen sijaan hän lyhensi matkan pituuden 19 päivään, muutti päivämäärät 1.-19. heinäkuuta ja tarjosi päivärahaa niille, jotka ajoivat kaikilla etapilla keskimäärin vähintään 20 kilometriä tunnissa[26], mikä vastasi sitä, mitä ratsastaja olisi odottanut tienaavansa joka päivä, jos hän olisi työskennellyt tehtaassa[27].[27] Hän myös alensi osallistumismaksun 20 frangista 10 frangiin ja asetti ensimmäisen palkinnon 12 000 frangiksi ja kunkin päivän voittajan palkinnon 3 000 frangiksi.</w:t>
        <w:t xml:space="preserve">Näin voittaja voittaisi kuusi kertaa sen, mitä useimmat työläiset ansaitsivat vuodessa.[27] Tämä houkutteli 60-80 osallistujaa - suurempi määrä saattoi sisältää vakavasti otettavia tiedustelijoita ja joitakin keskeyttäneitä - joiden joukossa oli ammattilaisten lisäksi amatöörejä, työttömiä ja yksinkertaisesti seikkailunhaluisia.</w:t>
        <w:br/>
        <w:br/>
        <w:t xml:space="preserve">Desgrange ei näytä unohtaneen Dreyfusin tapausta, joka käynnisti hänen kisansa ja herätti hänen tukijoidensa intohimot.</w:t>
        <w:t xml:space="preserve">[17</w:t>
        <w:t xml:space="preserve">Desgrange ei ole unohtanut Dreyfusin tapausta, joka käynnisti hänen kisansa ja nostatti hänen tukijoidensa intohimot.</w:t>
        <w:t xml:space="preserve">Hän ilmoitti uudesta kilpailustaan 1. heinäkuuta 1903 siteeraamalla kirjailija Émile Zolaa, jonka avoin kirje J'Accuse...! johti Dreyfusin vapauttamiseen, ja loi näin hänen jatkossa käyttämänsä kukkaistyylin.[28][29][30][30]</w:t>
        <w:br/>
        <w:br/>
        <w:t xml:space="preserve">Ensimmäinen Tour de France starttasi melkein Café Reveil-Matinin edustalta Melunin ja Corbeilin teiden risteyksestä Montgeronin kylästä. Sitä heilutti startin antaja Georges Abran kello 15.16 1. heinäkuuta 1903.</w:t>
        <w:t xml:space="preserve">L'Auto ei ollut tuona aamuna maininnut kilpailua etusivullaan.[n 3][31][32]</w:t>
        <w:br/>
        <w:br/>
        <w:t xml:space="preserve">Kilpailijoiden joukossa olivat muun muassa lopullinen voittaja Maurice Garin, hänen hyvin rakennettu kilpailijansa Hippolyte Aucouturier, saksalaisten suosikki Josef Fischer ja joukko seikkailijoita, joista yksi kilpaili nimellä "Samson".[n 4]</w:t>
        <w:br/>
        <w:br/>
        <w:t xml:space="preserve">Monet ajajat keskeyttivät kilpailun ensimmäisten etappien jälkeen, koska kiertueen vaatima fyysinen rasitus oli liikaa. Neljännen etapin päätteeksi jäljellä oli enää 24 osallistujaa.[33] Kilpailu päättyi Pariisin laidalla Ville d'Avrayssa ravintola du Père Auton ulkopuolella ennen juhlallista ajoa Pariisiin ja useita kierroksia Parc des Princes -puistossa. Garin hallitsi kilpailua voittamalla ensimmäisen ja kaksi viimeistä etappia 25,68 kilometrin tuntinopeudella. Viimeinen kuljettaja Millocheau jäi hänestä 64 tuntia 47 minuuttia 22 sekuntia.</w:t>
        <w:br/>
        <w:br/>
        <w:t xml:space="preserve"> L'Auton tehtävä oli toteutunut, sillä julkaisun levikki kaksinkertaistui koko kilpailun ajan, mikä teki kisasta jotain paljon suurempaa kuin Desgrange oli koskaan toivonut.</w:t>
      </w:r>
    </w:p>
    <w:p>
      <w:r>
        <w:rPr>
          <w:b/>
        </w:rPr>
        <w:t xml:space="preserve">Vastaus</w:t>
      </w:r>
    </w:p>
    <w:p>
      <w:r>
        <w:t xml:space="preserve">Ensimmäisen kilpailun vuonna 1903 voitti Maurice Garin kilpailijansa Hippolyte Aucouturierin edestä.</w:t>
      </w:r>
    </w:p>
    <w:p>
      <w:r>
        <w:rPr>
          <w:b/>
          <w:u w:val="single"/>
        </w:rPr>
        <w:t xml:space="preserve">Asiakirja 2602</w:t>
      </w:r>
    </w:p>
    <w:p>
      <w:r>
        <w:rPr>
          <w:b/>
        </w:rPr>
        <w:t xml:space="preserve">Ohjeet</w:t>
      </w:r>
    </w:p>
    <w:p>
      <w:r>
        <w:t xml:space="preserve">Mikä on ihmisen alkuperä?</w:t>
      </w:r>
    </w:p>
    <w:p>
      <w:r>
        <w:rPr>
          <w:b/>
        </w:rPr>
        <w:t xml:space="preserve">Konteksti</w:t>
      </w:r>
    </w:p>
    <w:p>
      <w:r>
        <w:t xml:space="preserve">Ihminen (Homo sapiens) on ihmisapinoiden (Hominidae) heimoon kuuluva yleisin ja laajimmalle levinnyt kädellislaji ja yleisin kädellislaji ylipäätään. Ihmisille on yleisesti ominaista kaksijalkaisuus ja korkea älykkyys. Ihmisen suuret aivot ja niistä johtuvat kognitiiviset taidot ovat mahdollistaneet sen, että se on voinut menestyä erilaisissa ympäristöissä ja kehittää monimutkaisia yhteiskuntia ja sivilisaatioita. Ihmiset ovat erittäin sosiaalisia ja elävät yleensä monimutkaisissa sosiaalisissa rakenteissa, jotka koostuvat monista yhteistyössä toimivista ja kilpailevista ryhmistä perheistä ja sukulaisverkostoista poliittisiin valtioihin. Ihmisten välisessä sosiaalisessa vuorovaikutuksessa on näin ollen syntynyt monenlaisia arvoja, sosiaalisia normeja, kieliä ja rituaaleja, jotka kaikki tukevat ihmisyhteiskuntaa. Halu ymmärtää ilmiöitä ja vaikuttaa niihin on motivoinut ihmiskuntaa kehittämään tiedettä, teknologiaa, filosofiaa, mytologiaa, uskontoa ja muita käsitteellisiä kehyksiä.</w:t>
        <w:br/>
        <w:br/>
        <w:t xml:space="preserve"> Vaikka jotkut tiedemiehet rinnastavat termin "ihminen" kaikkiin Homo-suvun jäseniin, yleisessä kielenkäytössä sillä viitataan yleensä Homo sapiens -sukuun, joka on ainoa olemassa oleva jäsen. Anatomisesti nykyihminen syntyi noin 300 000 vuotta sitten Afrikassa, kehittyi Homo heidelbergensis -lajista tai sen kaltaisesta lajista ja vaelsi Afrikasta pois korvaten vähitellen paikalliset arkaaiset ihmispopulaatiot tai risteytyen niiden kanssa. Suurimman osan historiasta ihmiset olivat vaeltavia metsästäjä-keräilijöitä. Ihmiset alkoivat käyttäytyä nykyaikaisesti noin 160 000-60 000 vuotta sitten. Neoliittinen vallankumous alkoi Lounais-Aasiassa noin 13 000 vuotta sitten (ja erikseen muutamissa muissa paikoissa), ja sen aikana syntyi maanviljelys ja ihmisten pysyvä asutus. Väestön kasvaessa ja tihentyessä kehittyivät hallintomuodot yhteisöjen sisällä ja niiden välillä, ja monet sivilisaatiot ovat nousseet ja laskeneet. Ihminen on jatkanut kasvuaan, ja vuonna 2022 maapallon väkiluku on yli 8 miljardia.</w:t>
        <w:br/>
        <w:br/>
        <w:t xml:space="preserve"> Geenit ja ympäristö vaikuttavat ihmisen biologiseen vaihteluun näkyvissä ominaisuuksissa, fysiologiassa, sairausalttiudessa, henkisissä kyvyissä, ruumiin koossa ja elinajassa. Vaikka ihmiset vaihtelevat monissa ominaisuuksissa (kuten geneettisissä taipumuksissa ja fyysisissä ominaisuuksissa), kaksi ihmistä on geneettisesti vähintään 99-prosenttisesti samanlaisia. Ihmiset ovat sukupuolisesti dimorfisia: yleensä miehillä on suurempi ruumiinvoima ja naisilla suurempi kehon rasvaprosentti. Murrosiässä ihmisille kehittyy sekundaarisia sukupuoliominaisuuksia. Naiset voivat tulla raskaaksi yleensä murrosiän (noin 12-vuotiaana) ja vaihdevuosien (noin 50-vuotiaana) välillä.</w:t>
        <w:br/>
        <w:br/>
        <w:t xml:space="preserve"> Ihmiset ovat kaikkiruokaisia, kykenevät syömään monenlaista kasvi- ja eläinperäistä ainesta ja ovat käyttäneet tulta ja muita lämmön muotoja ruoan valmistukseen ja keittämiseen Homo erectuksen ajoista lähtien. Ihminen voi selviytyä jopa kahdeksan viikkoa ilman ruokaa ja kolme tai neljä päivää ilman vettä. Ihmiset ovat yleensä päiväaktiivisia, ja he nukkuvat keskimäärin seitsemästä yhdeksään tuntia vuorokaudessa. Synnytys on vaarallinen, ja komplikaatioiden ja kuoleman riski on suuri. Usein sekä äiti että isä huolehtivat lapsistaan, jotka ovat avuttomia syntyessään.</w:t>
        <w:br/>
        <w:br/>
        <w:t xml:space="preserve"> Ihmisillä on suuri, pitkälle kehittynyt ja monimutkainen prefrontaalinen aivokuori, aivojen alue, joka liittyy korkeampaan kognitioon. Ihmiset ovat erittäin älykkäitä, kykenevät episodiseen muistiin, heillä on joustavat kasvonilmeet, itsetuntemus ja mielen teoria. Ihmismieli kykenee itsetutkiskeluun, yksityiseen ajatteluun, mielikuvitukseen, tahdonvoimaan ja näkemysten muodostamiseen olemassaolosta. Tämä on mahdollistanut suuret teknologiset edistysaskeleet ja monimutkaisten työkalujen kehittämisen monimutkaisen päättelyn ja tiedon siirtämisen seuraaville sukupolville. Kieli, taide ja kaupankäynti ovat ihmiselle ominaisia piirteitä. Pitkien etäisyyksien kauppareitit ovat saattaneet johtaa kulttuurisiin räjähdyksiin ja resurssien jakautumiseen, jotka antoivat ihmiselle etulyöntiaseman muihin samankaltaisiin lajeihin nähden.</w:t>
      </w:r>
    </w:p>
    <w:p>
      <w:r>
        <w:rPr>
          <w:b/>
        </w:rPr>
        <w:t xml:space="preserve">Vastaus</w:t>
      </w:r>
    </w:p>
    <w:p>
      <w:r>
        <w:t xml:space="preserve">Homo sapiens</w:t>
        <w:br/>
        <w:t xml:space="preserve">Anatomisesti nykyihminen syntyi noin 300 000 vuotta sitten Afrikassa, kehittyi Homo heidelbergensiksestä tai samankaltaisesta lajista ja vaelsi pois Afrikasta korvaten vähitellen paikalliset arkaaiset ihmispopulaatiot tai risteytyen niiden kanssa. Suurimman osan historiasta ihmiset olivat vaeltavia metsästäjä-keräilijöitä.</w:t>
      </w:r>
    </w:p>
    <w:p>
      <w:r>
        <w:rPr>
          <w:b/>
          <w:u w:val="single"/>
        </w:rPr>
        <w:t xml:space="preserve">Asiakirja 2603</w:t>
      </w:r>
    </w:p>
    <w:p>
      <w:r>
        <w:rPr>
          <w:b/>
        </w:rPr>
        <w:t xml:space="preserve">Ohjeet</w:t>
      </w:r>
    </w:p>
    <w:p>
      <w:r>
        <w:t xml:space="preserve">Voitko lajitella seuraavat kirjaimet aakkosjärjestykseen: d, h, a, f ja y?</w:t>
      </w:r>
    </w:p>
    <w:p>
      <w:r>
        <w:rPr>
          <w:b/>
        </w:rPr>
        <w:t xml:space="preserve">Vastaus</w:t>
      </w:r>
    </w:p>
    <w:p>
      <w:r>
        <w:t xml:space="preserve">Kyllä, tässä on nämä kirjaimet aakkosjärjestyksessä: a, d, f, h, y...</w:t>
      </w:r>
    </w:p>
    <w:p>
      <w:r>
        <w:rPr>
          <w:b/>
          <w:u w:val="single"/>
        </w:rPr>
        <w:t xml:space="preserve">Asiakirja 2604</w:t>
      </w:r>
    </w:p>
    <w:p>
      <w:r>
        <w:rPr>
          <w:b/>
        </w:rPr>
        <w:t xml:space="preserve">Ohjeet</w:t>
      </w:r>
    </w:p>
    <w:p>
      <w:r>
        <w:t xml:space="preserve">Rickiltä kysyttiin: Oletetaan, että äidilläsi on neljä poikaa, joiden nimet ovat Itä, Länsi ja Etelä. Mikä on neljännen pojan nimi?</w:t>
      </w:r>
    </w:p>
    <w:p>
      <w:r>
        <w:rPr>
          <w:b/>
        </w:rPr>
        <w:t xml:space="preserve">Vastaus</w:t>
      </w:r>
    </w:p>
    <w:p>
      <w:r>
        <w:t xml:space="preserve">Toivottavasti et odottanut minun sanovan North? Koska kysymys esitettiin Rickille, joka on myös äitinsä poika, vastaus olisi hänen oma nimensä, Rick.</w:t>
      </w:r>
    </w:p>
    <w:p>
      <w:r>
        <w:rPr>
          <w:b/>
          <w:u w:val="single"/>
        </w:rPr>
        <w:t xml:space="preserve">Asiakirja 2605</w:t>
      </w:r>
    </w:p>
    <w:p>
      <w:r>
        <w:rPr>
          <w:b/>
        </w:rPr>
        <w:t xml:space="preserve">Ohjeet</w:t>
      </w:r>
    </w:p>
    <w:p>
      <w:r>
        <w:t xml:space="preserve">Miten Los Angelesissa sijaitseva Getty Museum reagoi maailmanlaajuiseen pandemiaan?</w:t>
      </w:r>
    </w:p>
    <w:p>
      <w:r>
        <w:rPr>
          <w:b/>
        </w:rPr>
        <w:t xml:space="preserve">Konteksti</w:t>
      </w:r>
    </w:p>
    <w:p>
      <w:r>
        <w:t xml:space="preserve">Monet museot käyttivät olemassa olevia sosiaalisen median sivustojaan sitouttaakseen yleisönsä verkkoon COVID-19-pandemian aikana. Amsterdamin Rijksmuseumin ja Instagram-tilien, kuten hollantilaisen Tussen Kunst &amp; Quarantaine ("taiteen ja karanteenin välissä") ja Covid Classicsin, innoittamana Getty sponsoroi Getty Museum Challenge -tapahtumaa, jossa ihmisiä kehotettiin käyttämään arkipäiväisiä esineitä taideteosten luomiseen ja jakamaan luomuksensa sosiaalisessa mediassa.[21][22] Alan analyytikot kiittivät museota erityisesti sen onnistuneesta sosiaalisen median sisältöstrategiasta alasajon aikana sekä haasteen[23][24] että sen teosten sisällyttämisen suosittuun videopeliin Animal Crossing[25] osalta.</w:t>
      </w:r>
    </w:p>
    <w:p>
      <w:r>
        <w:rPr>
          <w:b/>
        </w:rPr>
        <w:t xml:space="preserve">Vastaus</w:t>
      </w:r>
    </w:p>
    <w:p>
      <w:r>
        <w:t xml:space="preserve">Muiden taidelaitosten tavoin Getty-museo hyödynsi sosiaalisen median läsnäoloaan luovalla tavalla pitääkseen sitoutumisen korkealla tasolla pandemian aikana. Getty kutsui ihmisiä kuvittelemaan klassisia taideteoksia uudelleen käyttämällä arkipäiväisiä esineitä, ja tulokset julkaistiin sosiaalisessa mediassa muiden nautittavaksi ja kommentoitavaksi.  Tuhannet ihmiset innostuivat lähettämään ehdotuksia, ja alan analyytikot kiittivät museota tästä onnistuneesta sosiaalisen median strategiasta.</w:t>
      </w:r>
    </w:p>
    <w:p>
      <w:r>
        <w:rPr>
          <w:b/>
          <w:u w:val="single"/>
        </w:rPr>
        <w:t xml:space="preserve">Asiakirja 2606</w:t>
      </w:r>
    </w:p>
    <w:p>
      <w:r>
        <w:rPr>
          <w:b/>
        </w:rPr>
        <w:t xml:space="preserve">Ohjeet</w:t>
      </w:r>
    </w:p>
    <w:p>
      <w:r>
        <w:t xml:space="preserve">Tunnista, kumpi soitin on jousi- vai lyömäsoittimet: Bianzhong, Sorahi</w:t>
      </w:r>
    </w:p>
    <w:p>
      <w:r>
        <w:rPr>
          <w:b/>
        </w:rPr>
        <w:t xml:space="preserve">Vastaus</w:t>
      </w:r>
    </w:p>
    <w:p>
      <w:r>
        <w:t xml:space="preserve">Sorahi on jousi, Bianzhong on lyömäsoittimet.</w:t>
      </w:r>
    </w:p>
    <w:p>
      <w:r>
        <w:rPr>
          <w:b/>
          <w:u w:val="single"/>
        </w:rPr>
        <w:t xml:space="preserve">Asiakirja 2607</w:t>
      </w:r>
    </w:p>
    <w:p>
      <w:r>
        <w:rPr>
          <w:b/>
        </w:rPr>
        <w:t xml:space="preserve">Ohjeet</w:t>
      </w:r>
    </w:p>
    <w:p>
      <w:r>
        <w:t xml:space="preserve">Jos voisit palata elämään minkä tahansa ihmisen, eläimen tai esineen muodossa, mikä tai kuka olisit ja miten eläisit toisen elämäsi?</w:t>
      </w:r>
    </w:p>
    <w:p>
      <w:r>
        <w:rPr>
          <w:b/>
        </w:rPr>
        <w:t xml:space="preserve">Vastaus</w:t>
      </w:r>
    </w:p>
    <w:p>
      <w:r>
        <w:t xml:space="preserve">Jos voisin palata elämään jonain muuna, haluaisin palata koirana. Ihannetapauksessa olisin rakastavan perheen kanssa jo pentuvuosistani lähtien ja olisin heidän vahtikoiransa. Varmistaisin, että heitä rakastettaisiin, halailtaisiin ja hoidettaisiin joka päivä. Monta kertaa heidän pitäisi kerätä jälkeni, koska pentuna en tiedä mitään parempaa ja tarvitsen heitä opettamaan minulle kaikki asiat, jotka minun täytyy tietää. Vuosien mittaan saan nauttia puistokävelyistä, makoilusta sohvalla, temppujen tekemisestä herkkuja vastaan ja leikkimisestä ihmisten kanssa. Tavoitteeni olisi varmistaa, että kaikki ympärilläni olevat tietävät, että minä rakastan heitä. Tämä maailma tarvitsee enemmän ystävällisiä sieluja ja rakkautta, ja siksi palaisin takaisin koirana.</w:t>
      </w:r>
    </w:p>
    <w:p>
      <w:r>
        <w:rPr>
          <w:b/>
          <w:u w:val="single"/>
        </w:rPr>
        <w:t xml:space="preserve">Asiakirja 2608</w:t>
      </w:r>
    </w:p>
    <w:p>
      <w:r>
        <w:rPr>
          <w:b/>
        </w:rPr>
        <w:t xml:space="preserve">Ohjeet</w:t>
      </w:r>
    </w:p>
    <w:p>
      <w:r>
        <w:t xml:space="preserve">Alla olevat sanaparit ovat kaikki homonyymejä. Tunnista, mitkä niistä ovat homografioita, homofoneja tai molempia:</w:t>
        <w:br/>
        <w:br/>
        <w:t xml:space="preserve">Present/Present</w:t>
        <w:br/>
        <w:t xml:space="preserve">Spring/Spring</w:t>
        <w:br/>
        <w:t xml:space="preserve">Flower/Flour</w:t>
      </w:r>
    </w:p>
    <w:p>
      <w:r>
        <w:rPr>
          <w:b/>
        </w:rPr>
        <w:t xml:space="preserve">Vastaus</w:t>
      </w:r>
    </w:p>
    <w:p>
      <w:r>
        <w:t xml:space="preserve">Present on homografi mutta ei homofoni. Vaikka se kirjoitetaan samalla tavalla, verbinä käytettynä se ääntyy eri tavalla kuin sen substantiivi- ja adjektiivimerkitykset.</w:t>
        <w:br/>
        <w:t xml:space="preserve"> Spring on sekä homografi että homofoni, koska se kirjoitetaan ja äännetään samoin kaikissa sen substantiivi- ja verbimuodoissa.</w:t>
        <w:br/>
        <w:t xml:space="preserve"> Kukka ja jauho ovat homofoneja, mutta eivät homografeja, koska ne kuulostavat samalta mutta tavataan eri tavalla.</w:t>
      </w:r>
    </w:p>
    <w:p>
      <w:r>
        <w:rPr>
          <w:b/>
          <w:u w:val="single"/>
        </w:rPr>
        <w:t xml:space="preserve">Asiakirja 2609</w:t>
      </w:r>
    </w:p>
    <w:p>
      <w:r>
        <w:rPr>
          <w:b/>
        </w:rPr>
        <w:t xml:space="preserve">Ohjeet</w:t>
      </w:r>
    </w:p>
    <w:p>
      <w:r>
        <w:t xml:space="preserve">Luokittele kukin näistä lajeista joukkuelajeiksi, yksilölajeiksi tai ei kumpaakaan: jalkapallo, tennis, uinti, lacrosse, golf, tammi, peruna.</w:t>
      </w:r>
    </w:p>
    <w:p>
      <w:r>
        <w:rPr>
          <w:b/>
        </w:rPr>
        <w:t xml:space="preserve">Vastaus</w:t>
      </w:r>
    </w:p>
    <w:p>
      <w:r>
        <w:t xml:space="preserve">Jalkapallo on joukkuelaji. Sitä pelataan 11 pelaajalla kummallakin puolella, joiden on työskenneltävä yhdessä ja tehtävä yhteistyötä yrittäessään tehdä maaleja vastustajajoukkuetta vastaan. Joukkue, joka tekee enemmän maaleja varsinaisella peliajalla, voittaa pelin. Tyypillinen tulos on 2-0. Jokaisella pelaajalla on oma paikkansa (hyökkäys, keskikenttä, puolustus jne.), jossa heidän on tehtävä yhteistyötä, jotta jalkapallo saadaan siirrettyä kentälle ja maaliin. Joukkueen on myös puolustettava toisen joukkueen maalintekoa vastaan.</w:t>
        <w:br/>
        <w:br/>
        <w:t xml:space="preserve"> Tennis on yleensä yksilölaji. Tennistä pelataan myös pareittain, joita kutsutaan kaksinpeleiksi. Yksittäinen henkilö tai kaksinpari kohtaa toisen yksinpelaajan tai parin. He pelaavat pelejä, jotka lasketaan otteluiksi, ja se, joka voittaa ottelussa 6 peliä, voittaa ottelun. Tasapelit voivat johtaa tiebreakereihin.</w:t>
        <w:br/>
        <w:br/>
        <w:t xml:space="preserve"> Uinti on yleensä yksilölaji. Uimarit kilpailevat toisia uimareita vastaan. Se uimari, joka saa nopeimman ajan erässä, voittaa. On myös olemassa uintiryhmiä, joissa kun yksi uimari on suorittanut tehtävänsä, toinen uimari aloittaa. Joukkueuimareiden aika on valmis, kun kaikki uimarit ovat suorittaneet uintinsa. Joukkue, jolla on alhaisin kokonaisaika, voittaa.</w:t>
        <w:br/>
        <w:br/>
        <w:t xml:space="preserve"> Lacrosse on joukkuelaji. Samanlainen kuin jalkapallossa, jokainen pelaaja pelaa omalla paikallaan ja hänen on työskenneltävä yhdessä pallon syöttämiseksi, laukomiseksi ja maalintekemiseksi. Eniten pisteitä kerännyt joukkue voittaa.</w:t>
        <w:br/>
        <w:br/>
        <w:t xml:space="preserve"> Golf on yleensä yksilölaji. Mutta usein sitä pelataan nelimiehisenä.</w:t>
        <w:br/>
        <w:br/>
        <w:t xml:space="preserve"> Tammipeliä ei pidetä urheilulajina. Pelissä ei vaadita todellista fyysistä aktiivisuutta. Se on kuitenkin yksinpeli, jota pelataan ilman joukkuetta.</w:t>
        <w:br/>
        <w:br/>
        <w:t xml:space="preserve"> Perunat eivät ole urheilua tai peliä. Ne ovat vihannes.</w:t>
      </w:r>
    </w:p>
    <w:p>
      <w:r>
        <w:rPr>
          <w:b/>
          <w:u w:val="single"/>
        </w:rPr>
        <w:t xml:space="preserve">Asiakirja 2610</w:t>
      </w:r>
    </w:p>
    <w:p>
      <w:r>
        <w:rPr>
          <w:b/>
        </w:rPr>
        <w:t xml:space="preserve">Ohjeet</w:t>
      </w:r>
    </w:p>
    <w:p>
      <w:r>
        <w:t xml:space="preserve">Keksi joukko vaihtoehtoja lapsen syntymäpäiväjuhlia varten.</w:t>
      </w:r>
    </w:p>
    <w:p>
      <w:r>
        <w:rPr>
          <w:b/>
        </w:rPr>
        <w:t xml:space="preserve">Vastaus</w:t>
      </w:r>
    </w:p>
    <w:p>
      <w:r>
        <w:t xml:space="preserve">Juhli kotona kakun, jäätelön, lippujen ja lapsen läheisimpien ystävien kanssa</w:t>
        <w:br/>
        <w:t xml:space="preserve">- Mene paikalliseen uima-altaaseen ja pidä allasjuhlat!</w:t>
        <w:br/>
        <w:t xml:space="preserve">Nauttikaa päivästä paikallisessa chuck-e-cheese-ravintolassa</w:t>
        <w:br/>
        <w:t xml:space="preserve">- Menkää videopelihalliin kaikkien ystävien kanssa</w:t>
        <w:br/>
        <w:t xml:space="preserve">- Pidä hauskaa paikallisessa vesiliukumäessä, jos se on ulkona, varmista, että menet kesäkuukausina</w:t>
        <w:br/>
        <w:t xml:space="preserve">- Nauttikaa päivästä rannalla, jos asutte rannikolla</w:t>
        <w:br/>
        <w:t xml:space="preserve">- Nauttikaa iltapäivästä paikallisessa puistossa, ehkäpä varatkaa piknikpöytä!</w:t>
      </w:r>
    </w:p>
    <w:p>
      <w:r>
        <w:rPr>
          <w:b/>
          <w:u w:val="single"/>
        </w:rPr>
        <w:t xml:space="preserve">Asiakirja 2611</w:t>
      </w:r>
    </w:p>
    <w:p>
      <w:r>
        <w:rPr>
          <w:b/>
        </w:rPr>
        <w:t xml:space="preserve">Ohjeet</w:t>
      </w:r>
    </w:p>
    <w:p>
      <w:r>
        <w:t xml:space="preserve">Kohdasta tunnistaa spin-off-pelit vapauttaa maailmankaikkeudessa Clash of klaanit. Näytä tulokset pilkulla erotetussa muodossa.</w:t>
      </w:r>
    </w:p>
    <w:p>
      <w:r>
        <w:rPr>
          <w:b/>
        </w:rPr>
        <w:t xml:space="preserve">Konteksti</w:t>
      </w:r>
    </w:p>
    <w:p>
      <w:r>
        <w:t xml:space="preserve">Clash of Clans on suomalaisen pelikehittäjä Supercellin kehittämä ja julkaisema ilmainen mobiilistrategiapeli vuodelta 2012. Peli julkaistiin iOS-alustoille 2. elokuuta 2012 ja Google Play Androidille 7. lokakuuta 2013.</w:t>
        <w:br/>
        <w:br/>
        <w:t xml:space="preserve"> Peli sijoittuu fantasia-aiheiseen[3] pysyvään maailmaan[4], jossa pelaaja on kylän päällikkö. Clash of Clansin tehtävänä on rakentaa oma kylä käyttämällä resursseja, jotka on saatu hyökkäämällä muiden pelaajien kylien kimppuun joukkojen avulla; ansaitsemalla palkintoja, ostamalla niitä mitaleilla tai tuottamalla niitä omassa kylässä. Tärkeimmät resurssit ovat kulta, eliksiiri ja tumma eliksiiri. Pelaajat voivat liittyä yhteen ja perustaa klaaneja, jopa viidenkymmenen hengen ryhmiä, jotka voivat osallistua klaanisotiin yhdessä, lahjoittaa ja vastaanottaa joukkoja sekä keskustella keskenään. Klaanisodan pelaajien vähimmäismäärä on kolmekymmentä.</w:t>
        <w:t xml:space="preserve">5]</w:t>
        <w:br/>
        <w:br/>
        <w:t xml:space="preserve">Clash of Clans julkaistiin ja sai kriitikoilta yleisesti ottaen myönteisiä arvioita</w:t>
        <w:br/>
        <w:br/>
        <w:t xml:space="preserve"> Supercell kehitti neljä spin-off-peliä samaan universumiin kuin Clash of Clans. Ensimmäinen, Clash Royale, julkaistiin vuonna 2016.[6] Kolme muuta, Clash Quest, Clash Mini ja Clash Heroes, julkistettiin huhtikuussa 2021.[7][8] Clash Questin kehitys lopetettiin 17. elokuuta 2022.[9</w:t>
      </w:r>
    </w:p>
    <w:p>
      <w:r>
        <w:rPr>
          <w:b/>
        </w:rPr>
        <w:t xml:space="preserve">Vastaus</w:t>
      </w:r>
    </w:p>
    <w:p>
      <w:r>
        <w:t xml:space="preserve">Clash Royale, Clash Quest, Clash Mini, Clash-sankarit</w:t>
      </w:r>
    </w:p>
    <w:p>
      <w:r>
        <w:rPr>
          <w:b/>
          <w:u w:val="single"/>
        </w:rPr>
        <w:t xml:space="preserve">Asiakirja 2612</w:t>
      </w:r>
    </w:p>
    <w:p>
      <w:r>
        <w:rPr>
          <w:b/>
        </w:rPr>
        <w:t xml:space="preserve">Ohjeet</w:t>
      </w:r>
    </w:p>
    <w:p>
      <w:r>
        <w:t xml:space="preserve">Anna minulle luettelo 5 kuuluisasta arkeologisesta kohteesta, joissa kannattaa vierailla Meksikossa.</w:t>
      </w:r>
    </w:p>
    <w:p>
      <w:r>
        <w:rPr>
          <w:b/>
        </w:rPr>
        <w:t xml:space="preserve">Vastaus</w:t>
      </w:r>
    </w:p>
    <w:p>
      <w:r>
        <w:t xml:space="preserve">Chichen Itza</w:t>
        <w:br/>
        <w:t xml:space="preserve">- Teotihuacan</w:t>
        <w:br/>
        <w:t xml:space="preserve">- Templo Mayor</w:t>
        <w:br/>
        <w:t xml:space="preserve">- Palenque</w:t>
        <w:br/>
        <w:t xml:space="preserve">- Tulum</w:t>
      </w:r>
    </w:p>
    <w:p>
      <w:r>
        <w:rPr>
          <w:b/>
          <w:u w:val="single"/>
        </w:rPr>
        <w:t xml:space="preserve">Asiakirja 2613</w:t>
      </w:r>
    </w:p>
    <w:p>
      <w:r>
        <w:rPr>
          <w:b/>
        </w:rPr>
        <w:t xml:space="preserve">Ohjeet</w:t>
      </w:r>
    </w:p>
    <w:p>
      <w:r>
        <w:t xml:space="preserve">Kirjoita tarina pikkulapsesta, joka heräsi keskellä yötä nähtyään painajaista sängyn alla olevasta hirviöstä.</w:t>
      </w:r>
    </w:p>
    <w:p>
      <w:r>
        <w:rPr>
          <w:b/>
        </w:rPr>
        <w:t xml:space="preserve">Vastaus</w:t>
      </w:r>
    </w:p>
    <w:p>
      <w:r>
        <w:t xml:space="preserve">Pikkulapsi heräsi kuultuaan hakkaavaa ääntä ja tuntiessaan sänkynsä kolisevan. Makuuhuone oli yhtäkkiä aavemaisen pimeä ja hiljainen. Hän sytytti valon ja näki nopeasti vilauksen sängyn alle vetäytyvistä käsistä. "Isä!", hän huusi. Kun hänen isänsä juoksi huoneeseen, hän alkoi itkeä - ja mutisi niiskutusten välissä sängyn alla olevasta hirviöstä. Isä tökkäsi rohkeasti sängyn alle, kiljui innoissaan ja veti sängyn alta esiin leluhaarukan. Hymyillen hän näytti taaperolle uutta leluaan - jonka hän oli unohtanut. Muutaman halailun ja toisen iltasadun jälkeen hän nukkui taas nopeasti. Ja sängyn alla oleva hirviö suunnitteli taas seuraavaa siirtoaan.</w:t>
      </w:r>
    </w:p>
    <w:p>
      <w:r>
        <w:rPr>
          <w:b/>
          <w:u w:val="single"/>
        </w:rPr>
        <w:t xml:space="preserve">Asiakirja 2614</w:t>
      </w:r>
    </w:p>
    <w:p>
      <w:r>
        <w:rPr>
          <w:b/>
        </w:rPr>
        <w:t xml:space="preserve">Ohjeet</w:t>
      </w:r>
    </w:p>
    <w:p>
      <w:r>
        <w:t xml:space="preserve">Kuka on Octavia Butler?</w:t>
      </w:r>
    </w:p>
    <w:p>
      <w:r>
        <w:rPr>
          <w:b/>
        </w:rPr>
        <w:t xml:space="preserve">Konteksti</w:t>
      </w:r>
    </w:p>
    <w:p>
      <w:r>
        <w:t xml:space="preserve">Octavia Estelle Butler (22. kesäkuuta 1947 - 24. helmikuuta 2006) oli yhdysvaltalainen tieteiskirjailija, joka on saanut useita Hugo- ja Nebula-palkintoja. Vuonna 1995 Butlerista tuli ensimmäinen tieteiskirjailija, joka sai MacArthur Fellowshipin. Butler syntyi Pasadenassa, Kaliforniassa, ja hänen leskeksi jäänyt äitinsä kasvatti hänet. Lapsena erittäin ujo Butler löysi ulospääsyn kirjastosta lukemalla fantasiakirjoja ja kirjoittamalla. Hän alkoi kirjoittaa tieteiskirjallisuutta teini-ikäisenä. Hän kävi Community Collegen Black Power -liikkeen aikana. Osallistuessaan paikalliseen kirjailijatyöpajaan häntä kannustettiin osallistumaan Pennsylvaniassa järjestettyyn Clarion Workshopiin, joka keskittyi tieteiskirjallisuuteen.</w:t>
      </w:r>
    </w:p>
    <w:p>
      <w:r>
        <w:rPr>
          <w:b/>
        </w:rPr>
        <w:t xml:space="preserve">Vastaus</w:t>
      </w:r>
    </w:p>
    <w:p>
      <w:r>
        <w:t xml:space="preserve">Octavia Butler oli mustaihoinen Hugo- ja Nebula-palkittu tieteiskirjailija Pasadenasta, Kaliforniasta.</w:t>
      </w:r>
    </w:p>
    <w:p>
      <w:r>
        <w:rPr>
          <w:b/>
          <w:u w:val="single"/>
        </w:rPr>
        <w:t xml:space="preserve">Asiakirja 2615</w:t>
      </w:r>
    </w:p>
    <w:p>
      <w:r>
        <w:rPr>
          <w:b/>
        </w:rPr>
        <w:t xml:space="preserve">Ohjeet</w:t>
      </w:r>
    </w:p>
    <w:p>
      <w:r>
        <w:t xml:space="preserve">Kuka on voittanut NBA:n runkosarjan MVP:n?</w:t>
      </w:r>
    </w:p>
    <w:p>
      <w:r>
        <w:rPr>
          <w:b/>
        </w:rPr>
        <w:t xml:space="preserve">Vastaus</w:t>
      </w:r>
    </w:p>
    <w:p>
      <w:r>
        <w:t xml:space="preserve">NBA:n runkosarjan MVP:t kronologisessa järjestyksessä ovat:</w:t>
        <w:br/>
        <w:t xml:space="preserve">Bob Pettit (1956, 1959)</w:t>
        <w:br/>
        <w:t xml:space="preserve">- Bob Cousy (1957)</w:t>
        <w:br/>
        <w:t xml:space="preserve">- Bill Russell (1958, 1961-63, 1965)</w:t>
        <w:br/>
        <w:t xml:space="preserve">- Wilt Chamberlain (1960, 1966-68)</w:t>
        <w:br/>
        <w:t xml:space="preserve">- Oscar Robertson (1964)</w:t>
        <w:br/>
        <w:t xml:space="preserve">- Westley (Wes) Unseld (1969)</w:t>
        <w:br/>
        <w:t xml:space="preserve">- Willis Reed (1970)</w:t>
        <w:br/>
        <w:t xml:space="preserve">- Kareem Abdul-Jabbar (1971-72, 1974,</w:t>
        <w:t xml:space="preserve">1976-77, 1980)</w:t>
        <w:br/>
        <w:t xml:space="preserve">- Dave Cowens (1973)</w:t>
        <w:br/>
        <w:t xml:space="preserve">- Bob McAdoo (1975)</w:t>
        <w:br/>
        <w:t xml:space="preserve">- Bill Walton (1978)</w:t>
        <w:br/>
        <w:t xml:space="preserve">- Moses Malone (1979, 1982-83)</w:t>
        <w:br/>
        <w:t xml:space="preserve">- Julius Erving (1981)</w:t>
        <w:br/>
        <w:t xml:space="preserve">- Larry Bird (1984-86)</w:t>
        <w:br/>
        <w:t xml:space="preserve">- Magic Johnson (1987, 1989-90)</w:t>
        <w:br/>
        <w:t xml:space="preserve">- Michael Jordan (1988, 1991-92, 1996,</w:t>
        <w:t xml:space="preserve">1998)</w:t>
        <w:br/>
        <w:t xml:space="preserve">- Charles Barkley (1993)</w:t>
        <w:br/>
        <w:t xml:space="preserve">- Hakeem Olajuwon (1994)</w:t>
        <w:br/>
        <w:t xml:space="preserve">- David Robinson (1995)</w:t>
        <w:br/>
        <w:t xml:space="preserve">- Karl Malone (1997,</w:t>
        <w:t xml:space="preserve">1999)</w:t>
        <w:br/>
        <w:t xml:space="preserve">- Shaquille O'Neal (2000)</w:t>
        <w:br/>
        <w:t xml:space="preserve">- Allen Iverson (2001)</w:t>
        <w:br/>
        <w:t xml:space="preserve">- Tim Duncan (2002-03)</w:t>
        <w:br/>
        <w:t xml:space="preserve">- Kevin Garnett (2004)</w:t>
        <w:br/>
        <w:t xml:space="preserve">- Steve Nash (2005-06)</w:t>
        <w:br/>
        <w:t xml:space="preserve">- Dirk Nowitzki (2007)</w:t>
        <w:br/>
        <w:t xml:space="preserve">- Kobe Bryant (2008)</w:t>
        <w:br/>
        <w:t xml:space="preserve">- LeBron James (2009-10,</w:t>
        <w:t xml:space="preserve">2012-13)</w:t>
        <w:br/>
        <w:t xml:space="preserve">- Derrick Rose (2011)</w:t>
        <w:br/>
        <w:t xml:space="preserve">- Kevin Durant (2014)</w:t>
        <w:br/>
        <w:t xml:space="preserve">- Stephen Curry (2015-16)</w:t>
        <w:br/>
        <w:t xml:space="preserve">- Russell Westbrook (2017)</w:t>
        <w:br/>
        <w:t xml:space="preserve">- James Harden (2018)</w:t>
        <w:br/>
        <w:t xml:space="preserve">- Giannis Antetokounmpo (2019-20)</w:t>
        <w:br/>
        <w:t xml:space="preserve">- Nikola Jokic (2021-22)</w:t>
      </w:r>
    </w:p>
    <w:p>
      <w:r>
        <w:rPr>
          <w:b/>
          <w:u w:val="single"/>
        </w:rPr>
        <w:t xml:space="preserve">Asiakirja 2616</w:t>
      </w:r>
    </w:p>
    <w:p>
      <w:r>
        <w:rPr>
          <w:b/>
        </w:rPr>
        <w:t xml:space="preserve">Ohjeet</w:t>
      </w:r>
    </w:p>
    <w:p>
      <w:r>
        <w:t xml:space="preserve">Mikä on Lumikki ja seitsemän kääpiötä?</w:t>
      </w:r>
    </w:p>
    <w:p>
      <w:r>
        <w:rPr>
          <w:b/>
        </w:rPr>
        <w:t xml:space="preserve">Konteksti</w:t>
      </w:r>
    </w:p>
    <w:p>
      <w:r>
        <w:t xml:space="preserve">Lumikki ja seitsemän kääpiötä on Walt Disney Productionsin tuottama ja RKO Radio Picturesin julkaisema amerikkalainen animaatioelokuva vuodelta 1937. Se perustuu Grimmin veljesten vuonna 1812 ilmestyneeseen saksalaiseen satuun, ja se on ensimmäinen täyspitkä perinteisesti animaatioelokuva ja ensimmäinen Disneyn animaatioelokuva. Tuotantoa valvoi David Hand, ja elokuvan jaksot ohjasivat Perce Pearce, William Cottrell, Larry Morey, Wilfred Jackson ja Ben Sharpsteen.</w:t>
      </w:r>
    </w:p>
    <w:p>
      <w:r>
        <w:rPr>
          <w:b/>
        </w:rPr>
        <w:t xml:space="preserve">Vastaus</w:t>
      </w:r>
    </w:p>
    <w:p>
      <w:r>
        <w:t xml:space="preserve">Lumikki ja seitsemän kääpiötä on vuonna 1937 tuotettu animaatioelokuva. Sen tuotti Walt Disney Productions ja julkaisi RKO Radio Pictures. Se on ensimmäinen täyspitkä perinteisesti animaatioelokuva ja Disneyn ensimmäinen animaatioelokuva.</w:t>
      </w:r>
    </w:p>
    <w:p>
      <w:r>
        <w:rPr>
          <w:b/>
          <w:u w:val="single"/>
        </w:rPr>
        <w:t xml:space="preserve">Asiakirja 2617</w:t>
      </w:r>
    </w:p>
    <w:p>
      <w:r>
        <w:rPr>
          <w:b/>
        </w:rPr>
        <w:t xml:space="preserve">Ohjeet</w:t>
      </w:r>
    </w:p>
    <w:p>
      <w:r>
        <w:t xml:space="preserve">Tee yhteenveto anaerobisten ja aerobisten harjoitusten tehokkuudesta lihasten hypertrooppisuuden kannalta.</w:t>
      </w:r>
    </w:p>
    <w:p>
      <w:r>
        <w:rPr>
          <w:b/>
        </w:rPr>
        <w:t xml:space="preserve">Konteksti</w:t>
      </w:r>
    </w:p>
    <w:p>
      <w:r>
        <w:t xml:space="preserve">Paras lähestymistapa nimenomaan lihaskasvun aikaansaamiseksi on edelleen kiistanalainen (toisin kuin keskittyminen voiman, tehon tai kestävyyden lisäämiseen); yleisesti katsottiin, että johdonmukainen anaerobinen voimaharjoittelu tuottaa hypertrofiaa pitkällä aikavälillä sen lisäksi, että se vaikuttaa lihasvoimaan ja kestävyyteen. Lihashypertrofiaa voidaan lisätä voimaharjoittelulla ja muilla lyhytkestoisilla, korkean intensiteetin anaerobisilla harjoituksilla. Matalamman intensiteetin, pidempikestoinen aerobinen harjoittelu ei yleensä johda kovin tehokkaaseen kudoshypertrofiaan; sen sijaan kestävyysurheilijat parantavat rasvojen ja hiilihydraattien varastoitumista lihaksiin[4] sekä neovaskularisaatiota.</w:t>
      </w:r>
    </w:p>
    <w:p>
      <w:r>
        <w:rPr>
          <w:b/>
        </w:rPr>
        <w:t xml:space="preserve">Vastaus</w:t>
      </w:r>
    </w:p>
    <w:p>
      <w:r>
        <w:t xml:space="preserve">Lyhytkestoiset, korkean intensiteetin anaerobiset harjoitukset ovat tehokkaampia lihaskudoksen hypertrofian lisäämisessä verrattuna matalamman intensiteetin, pidempikestoisiin aerobisiin harjoituksiin.</w:t>
      </w:r>
    </w:p>
    <w:p>
      <w:r>
        <w:rPr>
          <w:b/>
          <w:u w:val="single"/>
        </w:rPr>
        <w:t xml:space="preserve">Asiakirja 2618</w:t>
      </w:r>
    </w:p>
    <w:p>
      <w:r>
        <w:rPr>
          <w:b/>
        </w:rPr>
        <w:t xml:space="preserve">Ohjeet</w:t>
      </w:r>
    </w:p>
    <w:p>
      <w:r>
        <w:t xml:space="preserve">Miksi ihmiset rakastavat jalkapallon maailmanmestaruuskisoja?</w:t>
      </w:r>
    </w:p>
    <w:p>
      <w:r>
        <w:rPr>
          <w:b/>
        </w:rPr>
        <w:t xml:space="preserve">Vastaus</w:t>
      </w:r>
    </w:p>
    <w:p>
      <w:r>
        <w:t xml:space="preserve">FIFA:n maailmanmestaruuskisat ovat kaikkien rakastama urheilutapahtuma, joka kokoaa kansalliset yhteisöt yhteisen urheilulajin ympärille.  Futbol (jalkapallo) tai jalkapallo, kuten se tunnetaan Yhdysvalloissa, on tapa yhdistää ja kansat ja kannustaa suosikkimaajoukkuettaan.  Se on luultavasti ainoa urheilulaji, jossa on tasavertaiset pelikentät.  Tarvitaan vain pallo ja pelaajia, jotta kuka tahansa voi pelata.</w:t>
      </w:r>
    </w:p>
    <w:p>
      <w:r>
        <w:rPr>
          <w:b/>
          <w:u w:val="single"/>
        </w:rPr>
        <w:t xml:space="preserve">Asiakirja 2619</w:t>
      </w:r>
    </w:p>
    <w:p>
      <w:r>
        <w:rPr>
          <w:b/>
        </w:rPr>
        <w:t xml:space="preserve">Ohjeet</w:t>
      </w:r>
    </w:p>
    <w:p>
      <w:r>
        <w:t xml:space="preserve">Mikä on Ohion paras kaupunki?</w:t>
      </w:r>
    </w:p>
    <w:p>
      <w:r>
        <w:rPr>
          <w:b/>
        </w:rPr>
        <w:t xml:space="preserve">Vastaus</w:t>
      </w:r>
    </w:p>
    <w:p>
      <w:r>
        <w:t xml:space="preserve">Columbus</w:t>
      </w:r>
    </w:p>
    <w:p>
      <w:r>
        <w:rPr>
          <w:b/>
          <w:u w:val="single"/>
        </w:rPr>
        <w:t xml:space="preserve">Asiakirja 2620</w:t>
      </w:r>
    </w:p>
    <w:p>
      <w:r>
        <w:rPr>
          <w:b/>
        </w:rPr>
        <w:t xml:space="preserve">Ohjeet</w:t>
      </w:r>
    </w:p>
    <w:p>
      <w:r>
        <w:t xml:space="preserve">Kirjoita lyhyt tarina henkilöstä, joka kertoo, kuinka hän on lähdössä lentokoneella matkalle ensimmäistä kertaa. Tarinassa tulisi olla odottamaton surullinen lopputulos.</w:t>
      </w:r>
    </w:p>
    <w:p>
      <w:r>
        <w:rPr>
          <w:b/>
        </w:rPr>
        <w:t xml:space="preserve">Vastaus</w:t>
      </w:r>
    </w:p>
    <w:p>
      <w:r>
        <w:t xml:space="preserve">Eikö olekin hämmästyttävää, että suuri, satoja tonneja painava rautakappale lentää ilmassa? Eikä vain se, vaan se kuljettaa mukanaan myös satoja ihmisiä! Olen aina ihmetellyt tekniikan ihmeitä ja sitä, miten tutkiva ja innovatiivinen ihmishenki voittaa mahdolliset haasteet ja löytää ratkaisut. Toivottavasti löydämme kuitenkin myös parannuskeinon vatsassani lepattaviin perhosiin! Olen niin hermostunut ja innoissani siitä, että olen lähdössä ensimmäiselle lennolleni - olen aina ajatellut sitä ja miettinyt, olisiko minulla koskaan varaa lentää. Ja tässä olen nyt, ja minulla on tämä palkinto, jonka vihdoin voitin ja joka on antanut minulle mahdollisuuden toteuttaa unelmani. Se oli silkkaa tuuria, ei pelkästään se, että voitin palkinnon, vaan myös se, että näin tämän hienon mahdollisuuden eräällä sivustolla, jota selasin. Se oli niin yksinkertaista, että minun piti vain vastata muutamaan yksinkertaiseen kysymykseen, minkä pystyin tekemään helposti hakukoneiden ansiosta, ja antaa heille henkilötietoni ja maksaa symbolinen summa hallinnollisia kuluja varten. Kuten sanoin, onneni jatkui edelleen, sillä verkkosivusto itse asiassa epäonnistui maksun suorittamisen jälkeen, mutta sen sijaan, että järjestäjät olisivat peruuttaneet palkintoni, he olivat niin ystävällisiä, että soittivat minulle ja opastivat minua maksuprosessin läpi puhelimitse - ja kaikki mitä siihen tarvittiin, oli pankkitietojeni jakaminen. Olen ollut siitä lähtien niin innoissani, etten ole sen jälkeen pystynyt keskittymään mihinkään. Tänään on D-päivä, ja kun saavun lentokentälle, tajuan, etteivät he ole koskaan lähettäneet minulle lippua - kai he ovat unohtaneet sen. Luulenpa, että he siirtävät nyt matkan myöhempään ajankohtaan, annan minun soittaa uudelleen näille mukaville tyypeille ja muistuttaa heitä siitä. Jos vain saan yhteyden heidän numeroonsa, se ei näytä nyt toimivan. Huokaus.</w:t>
      </w:r>
    </w:p>
    <w:p>
      <w:r>
        <w:rPr>
          <w:b/>
          <w:u w:val="single"/>
        </w:rPr>
        <w:t xml:space="preserve">Asiakirja 2621</w:t>
      </w:r>
    </w:p>
    <w:p>
      <w:r>
        <w:rPr>
          <w:b/>
        </w:rPr>
        <w:t xml:space="preserve">Ohjeet</w:t>
      </w:r>
    </w:p>
    <w:p>
      <w:r>
        <w:t xml:space="preserve">Mitä latinankielinen ilmaisu mea culpa tarkoittaa englanniksi?</w:t>
      </w:r>
    </w:p>
    <w:p>
      <w:r>
        <w:rPr>
          <w:b/>
        </w:rPr>
        <w:t xml:space="preserve">Vastaus</w:t>
      </w:r>
    </w:p>
    <w:p>
      <w:r>
        <w:t xml:space="preserve">Mea culpa tarkoittaa englanniksi "minun syytäni".</w:t>
      </w:r>
    </w:p>
    <w:p>
      <w:r>
        <w:rPr>
          <w:b/>
          <w:u w:val="single"/>
        </w:rPr>
        <w:t xml:space="preserve">Asiakirja 2622</w:t>
      </w:r>
    </w:p>
    <w:p>
      <w:r>
        <w:rPr>
          <w:b/>
        </w:rPr>
        <w:t xml:space="preserve">Ohjeet</w:t>
      </w:r>
    </w:p>
    <w:p>
      <w:r>
        <w:t xml:space="preserve">Mitkä ovat San Franciscon kansainvälisen lentoaseman tilastot?</w:t>
      </w:r>
    </w:p>
    <w:p>
      <w:r>
        <w:rPr>
          <w:b/>
        </w:rPr>
        <w:t xml:space="preserve">Konteksti</w:t>
      </w:r>
    </w:p>
    <w:p>
      <w:r>
        <w:t xml:space="preserve">San Franciscon kansainvälinen lentoasema (IATA: SFO, ICAO: KSFO, FAA LID: SFO) on kansainvälinen lentoasema San Mateon piirikunnan erillisellä alueella, 21 km etelään San Franciscon keskustasta.Lentoasemalta on lentoja kaikkialle Pohjois-Amerikkaan, ja se on tärkeä portti Eurooppaan, Lähi-itään, Aasiaan ja Oseaniaan.</w:t>
        <w:br/>
        <w:br/>
        <w:t xml:space="preserve"> SFO on San Franciscon lahden alueen suurin lentoasema ja Kalifornian toiseksi vilkkain lentoasema Los Angelesin kansainvälisen lentoaseman (LAX) jälkeen. Vuonna 2017 se oli matkustajamäärältään Yhdysvaltojen seitsemänneksi vilkkain lentoasema ja maailman 24. vilkkain lentoasema.[5] Se on United Airlinesin viidenneksi suurin keskuslentoasema, joka toimii terminaalista 3 ja kansainvälisestä terminaalista. SFO toimii Unitedin ensisijaisena Tyynenmeren ylittävänä porttina. Lisäksi SFO on United Airlinesin tärkeä huoltokeskittymä, ja siellä sijaitsee vuonna 1980 perustettu SFO-museo, joka oli ensimmäinen kansainvälisen lentoaseman museo. Lentoasema toimii myös Alaska Airlinesin solmukohtana, joka toimii terminaalissa 2.</w:t>
        <w:br/>
        <w:br/>
        <w:t xml:space="preserve"> Lentoaseman omistaa ja sitä ylläpitää San Franciscon kaupunki ja piirikunta, ja se sijaitsee San Franciscolle osoitetussa postinumerossa. Se sijaitsee kuitenkin San Franciscon ulkopuolella San Mateon piirikunnassa. Vuosina 1999-2004 San Franciscon lentoasemakomissio käytti kaupungin omistamaa SFO Enterprises, Inc. -yhtiötä, joka valvoi sen liiketoimintaostoja ja yritystoimintaa.</w:t>
      </w:r>
    </w:p>
    <w:p>
      <w:r>
        <w:rPr>
          <w:b/>
        </w:rPr>
        <w:t xml:space="preserve">Vastaus</w:t>
      </w:r>
    </w:p>
    <w:p>
      <w:r>
        <w:t xml:space="preserve">Se on kansainvälinen lentoasema 13 mailia San Franciscosta etelään. Se on San Franciscon lahden alueen suurin lentokenttä ja toiseksi suurin Kalifornian osavaltiossa. Matkustajamäärältään se on Yhdysvaltojen 7. liikelentokenttä ja maailman 24. lentokenttä. Se on yksi United Airlinesin suurimmista solmukohdista. siellä sijaitsee SFO-museo, joka perustettiin vuonna 1980. Sen omistaa ja sitä ylläpitää San Franciscon kaupunki ja piirikunta.</w:t>
      </w:r>
    </w:p>
    <w:p>
      <w:r>
        <w:rPr>
          <w:b/>
          <w:u w:val="single"/>
        </w:rPr>
        <w:t xml:space="preserve">Asiakirja 2623</w:t>
      </w:r>
    </w:p>
    <w:p>
      <w:r>
        <w:rPr>
          <w:b/>
        </w:rPr>
        <w:t xml:space="preserve">Ohjeet</w:t>
      </w:r>
    </w:p>
    <w:p>
      <w:r>
        <w:t xml:space="preserve">Kenet Time-lehti julisti vuoden henkilöksi vuonna 2019?</w:t>
      </w:r>
    </w:p>
    <w:p>
      <w:r>
        <w:rPr>
          <w:b/>
        </w:rPr>
        <w:t xml:space="preserve">Vastaus</w:t>
      </w:r>
    </w:p>
    <w:p>
      <w:r>
        <w:t xml:space="preserve">Greta Thunberg, ruotsalainen ympäristöaktivisti, joka on tunnettu siitä, että hän on haastanut maailman johtajat ryhtymään välittömiin toimiin ilmastonmuutoksen hillitsemiseksi.</w:t>
      </w:r>
    </w:p>
    <w:p>
      <w:r>
        <w:rPr>
          <w:b/>
          <w:u w:val="single"/>
        </w:rPr>
        <w:t xml:space="preserve">Asiakirja 2624</w:t>
      </w:r>
    </w:p>
    <w:p>
      <w:r>
        <w:rPr>
          <w:b/>
        </w:rPr>
        <w:t xml:space="preserve">Ohjeet</w:t>
      </w:r>
    </w:p>
    <w:p>
      <w:r>
        <w:t xml:space="preserve">Mitä ominaisuuksia Github Copilot tarjoaa?</w:t>
      </w:r>
    </w:p>
    <w:p>
      <w:r>
        <w:rPr>
          <w:b/>
        </w:rPr>
        <w:t xml:space="preserve">Konteksti</w:t>
      </w:r>
    </w:p>
    <w:p>
      <w:r>
        <w:t xml:space="preserve">Kun Codexille annetaan luonnollisella kielellä kirjoitettu ohjelmointiongelma, se pystyy tuottamaan ratkaisukoodin. Se pystyy myös kuvaamaan syötetyn koodin englanniksi ja kääntämään koodia ohjelmointikielten välillä.</w:t>
        <w:br/>
        <w:br/>
        <w:t xml:space="preserve"> Verkkosivustonsa mukaan GitHub Copilot sisältää ohjelmoijia avustavia ominaisuuksia, kuten koodikommenttien muuntamisen ajettavaksi koodiksi ja automaattisen täydennyksen koodikappaleille, toistuville koodin osille ja kokonaisille metodeille ja/tai funktioille. GitHub raportoi, että Copilotin automaattinen täydennystoiminto on tarkka noin puolet ajasta; esimerkiksi joidenkin Python-funktioiden otsikkokoodin kohdalla Copilot täydensi oikein loput funktiorungon koodista 43 prosenttia ajasta ensimmäisellä yrittämällä ja 57 prosenttia ajasta kymmenen yrityksen jälkeen.</w:t>
        <w:br/>
        <w:br/>
        <w:t xml:space="preserve"> GitHubin mukaan Copilotin ominaisuuksien avulla ohjelmoijat voivat navigoida tuntemattomissa koodauskehyksissä ja -kielissä vähentämällä käyttäjien dokumentaation lukemiseen käyttämää aikaa.</w:t>
      </w:r>
    </w:p>
    <w:p>
      <w:r>
        <w:rPr>
          <w:b/>
        </w:rPr>
        <w:t xml:space="preserve">Vastaus</w:t>
      </w:r>
    </w:p>
    <w:p>
      <w:r>
        <w:t xml:space="preserve">GitHub Copilot sisältää ohjelmoijia avustavia ominaisuuksia, kuten koodikommenttien muuntamisen ajettavaksi koodiksi ja automaattisen täydennyksen koodikappaleille, toistuville koodin osille ja kokonaisille metodeille ja/tai funktioille.</w:t>
      </w:r>
    </w:p>
    <w:p>
      <w:r>
        <w:rPr>
          <w:b/>
          <w:u w:val="single"/>
        </w:rPr>
        <w:t xml:space="preserve">Asiakirja 2625</w:t>
      </w:r>
    </w:p>
    <w:p>
      <w:r>
        <w:rPr>
          <w:b/>
        </w:rPr>
        <w:t xml:space="preserve">Ohjeet</w:t>
      </w:r>
    </w:p>
    <w:p>
      <w:r>
        <w:t xml:space="preserve">Luokittele kukin seuraavista tuotteista hammas- tai hiustuotteeksi: hammasharja, hammaslanka, shampoo, hoitoaine, geeli, hammaslanka.</w:t>
      </w:r>
    </w:p>
    <w:p>
      <w:r>
        <w:rPr>
          <w:b/>
        </w:rPr>
        <w:t xml:space="preserve">Vastaus</w:t>
      </w:r>
    </w:p>
    <w:p>
      <w:r>
        <w:t xml:space="preserve">Hammasharja:</w:t>
        <w:br/>
        <w:t xml:space="preserve">Hammaslanka:</w:t>
        <w:br/>
        <w:t xml:space="preserve"> Shampoo</w:t>
        <w:t xml:space="preserve">Hiustuote</w:t>
        <w:br/>
        <w:t xml:space="preserve">Hoitoaine: Hiustuote</w:t>
        <w:br/>
        <w:t xml:space="preserve">Geeli:</w:t>
        <w:t xml:space="preserve">Hiustuote</w:t>
        <w:br/>
        <w:t xml:space="preserve">Hammaslanka: Hammastuote</w:t>
      </w:r>
    </w:p>
    <w:p>
      <w:r>
        <w:rPr>
          <w:b/>
          <w:u w:val="single"/>
        </w:rPr>
        <w:t xml:space="preserve">Asiakirja 2626</w:t>
      </w:r>
    </w:p>
    <w:p>
      <w:r>
        <w:rPr>
          <w:b/>
        </w:rPr>
        <w:t xml:space="preserve">Ohjeet</w:t>
      </w:r>
    </w:p>
    <w:p>
      <w:r>
        <w:t xml:space="preserve">Kuinka monta sisarusta Hearstilla oli tämän kohdan perusteella?</w:t>
      </w:r>
    </w:p>
    <w:p>
      <w:r>
        <w:rPr>
          <w:b/>
        </w:rPr>
        <w:t xml:space="preserve">Konteksti</w:t>
      </w:r>
    </w:p>
    <w:p>
      <w:r>
        <w:t xml:space="preserve">Hearst syntyi nykyisen Sullivanin lähellä Missourissa William G. Hearstille ja Elizabeth Collinsille, jotka olivat skotlantilais-irlantilaisia sukujuuria.Hearst, joka oli yksi kolmesta lapsesta - kaksi poikaa ja yksi tyttö - kasvoi hirsirakenteisessa mökissä perheensä maatilalla Franklinin piirikunnassa. Hänen isänsä pyöritti kolmea pientä maatilaa, jotka kaikki olivat kiinnitettyinä. William Hearst myi tuotteitaan omassa paikallisessa sekatavarakaupassaan. George Hearst kasvoi ennen kuin Missourissa oli laajalti saatavilla julkista koulutusta, joten hänen peruskoulutuksensa oli epäjohdonmukaista ja hajanaista. Kaivostoiminnasta kiinnostunut Hearst täydensi muodollisen koulutuksensa puutteita tarkkailemalla paikallisia kaivoksia, lukemalla tietoa mineraaleista perheensä lääkärin, Silas Reedin, omistamista kirjoista ja kaivostoimalla vapaa-ajallaan[3][4].</w:t>
      </w:r>
    </w:p>
    <w:p>
      <w:r>
        <w:rPr>
          <w:b/>
        </w:rPr>
        <w:t xml:space="preserve">Vastaus</w:t>
      </w:r>
    </w:p>
    <w:p>
      <w:r>
        <w:t xml:space="preserve">Hearstilla oli yksi veli ja yksi sisko.</w:t>
      </w:r>
    </w:p>
    <w:p>
      <w:r>
        <w:rPr>
          <w:b/>
          <w:u w:val="single"/>
        </w:rPr>
        <w:t xml:space="preserve">Asiakirja 2627</w:t>
      </w:r>
    </w:p>
    <w:p>
      <w:r>
        <w:rPr>
          <w:b/>
        </w:rPr>
        <w:t xml:space="preserve">Ohjeet</w:t>
      </w:r>
    </w:p>
    <w:p>
      <w:r>
        <w:t xml:space="preserve">Kuka on maailman paras surffaaja</w:t>
      </w:r>
    </w:p>
    <w:p>
      <w:r>
        <w:rPr>
          <w:b/>
        </w:rPr>
        <w:t xml:space="preserve">Konteksti</w:t>
      </w:r>
    </w:p>
    <w:p>
      <w:r>
        <w:t xml:space="preserve">Robert Kelly Slater (s. 11. helmikuuta 1972) on yhdysvaltalainen ammattilaisurffaaja, joka tunnetaan parhaiten siitä, että hänet on kruunattu World Surf League -mestariksi ennätykselliset 11 kertaa.[2][3] Slateria pidetään yleisesti kaikkien aikojen suurimpana ammattilaisurffaajana, ja hänellä on hallussaan 56 Championship Tourin voittoa.[4][5] Slater on myös vanhin yhä aktiivinen surffaaja World Surf Leaguessa, sillä hän voitti kahdeksannen Billabong Pipeline Masters -tittelinsä 49-vuotiaana.</w:t>
      </w:r>
    </w:p>
    <w:p>
      <w:r>
        <w:rPr>
          <w:b/>
        </w:rPr>
        <w:t xml:space="preserve">Vastaus</w:t>
      </w:r>
    </w:p>
    <w:p>
      <w:r>
        <w:t xml:space="preserve">Kelly Slater</w:t>
      </w:r>
    </w:p>
    <w:p>
      <w:r>
        <w:rPr>
          <w:b/>
          <w:u w:val="single"/>
        </w:rPr>
        <w:t xml:space="preserve">Asiakirja 2628</w:t>
      </w:r>
    </w:p>
    <w:p>
      <w:r>
        <w:rPr>
          <w:b/>
        </w:rPr>
        <w:t xml:space="preserve">Ohjeet</w:t>
      </w:r>
    </w:p>
    <w:p>
      <w:r>
        <w:t xml:space="preserve">Tunnista, mikä eläin on kotieläin vai villieläin: Sika, arabialainen strutsi</w:t>
      </w:r>
    </w:p>
    <w:p>
      <w:r>
        <w:rPr>
          <w:b/>
        </w:rPr>
        <w:t xml:space="preserve">Vastaus</w:t>
      </w:r>
    </w:p>
    <w:p>
      <w:r>
        <w:t xml:space="preserve">Sika on kotieläin, arabialainen strutsi on villi.</w:t>
      </w:r>
    </w:p>
    <w:p>
      <w:r>
        <w:rPr>
          <w:b/>
          <w:u w:val="single"/>
        </w:rPr>
        <w:t xml:space="preserve">Asiakirja 2629</w:t>
      </w:r>
    </w:p>
    <w:p>
      <w:r>
        <w:rPr>
          <w:b/>
        </w:rPr>
        <w:t xml:space="preserve">Ohjeet</w:t>
      </w:r>
    </w:p>
    <w:p>
      <w:r>
        <w:t xml:space="preserve">Kun otetaan huomioon nämä luonnollista vetyä koskevat kohdat, mikä on sen toinen nimi, joka erottaa sen muista vedyn muodoista?</w:t>
      </w:r>
    </w:p>
    <w:p>
      <w:r>
        <w:rPr>
          <w:b/>
        </w:rPr>
        <w:t xml:space="preserve">Konteksti</w:t>
      </w:r>
    </w:p>
    <w:p>
      <w:r>
        <w:t xml:space="preserve">Luonnollinen vety (tunnetaan myös nimellä valkoinen vety) on maapallolla tai maapallolla luonnossa esiintyvää molekyylivetyä (toisin kuin laboratoriossa tai teollisuudessa tuotettu vety). Valkoinen vety eroaa vihreästä vedystä, jota tuotetaan uusiutuvista energialähteistä, ja harmaasta, ruskeasta tai mustasta vedystä, jota saadaan fossiilisista lähteistä tai veden elektrolyysistä. Luonnollinen vety voi olla uusiutuvaa, ei saastuta ja sen käyttökustannukset ovat alhaisemmat kuin teollisen vedyn. Luonnollista vetyä on löydetty monista lähdekivistä alueilla, jotka sijaitsevat muualla kuin sedimenttialtaissa, joissa öljy-yhtiöt yleensä toimivat.</w:t>
        <w:br/>
        <w:br/>
        <w:t xml:space="preserve">Luonnonvedyn alkuperä</w:t>
        <w:br/>
        <w:t xml:space="preserve">Luonnonvetyä on useista lähteistä</w:t>
        <w:br/>
        <w:br/>
        <w:t xml:space="preserve">syvällä olevan vedyn kaasunpoisto maankuoresta ja vaipasta;</w:t>
        <w:br/>
        <w:t xml:space="preserve">- veden reaktio ultraemäksisten kivien kanssa (serpentiinisoituminen);</w:t>
        <w:br/>
        <w:t xml:space="preserve">- veden kosketus pelkistävien aineiden kanssa maan vaipassa;</w:t>
        <w:br/>
        <w:t xml:space="preserve">- veden vuorovaikutus juuri paljastuneiden kalliopintojen kanssa (sään vaikutuksesta);</w:t>
        <w:br/>
        <w:t xml:space="preserve">hydroksi-ionien hajoaminen mineraalien rakenteessa;</w:t>
        <w:br/>
        <w:t xml:space="preserve">- veden luonnollinen radiolyysi;</w:t>
        <w:br/>
        <w:t xml:space="preserve">- orgaanisen aineksen hajoaminen;</w:t>
        <w:br/>
        <w:t xml:space="preserve">- biologinen toiminta</w:t>
        <w:br/>
        <w:t xml:space="preserve">- louhinta</w:t>
        <w:br/>
        <w:t xml:space="preserve">- Luonnollista vetyä louhitaan kaivoista sekoitettuna muihin kaasuihin, kuten typpeen tai heliumiin.</w:t>
        <w:br/>
        <w:br/>
        <w:t xml:space="preserve"> Ranskassa on tunnistettu useita lähteitä. Geologit Alain Prinzhofer ja Eric Derville ovat osoittaneet, että suuria varastoja on kymmenissä maissa, kuten Malissa ja Yhdysvalloissa. Niiden potentiaalia on kuitenkin edelleen vaikea arvioida.</w:t>
        <w:br/>
        <w:br/>
        <w:t xml:space="preserve"> Merenpohjassa on havaittu lukuisia esiintymiä, mutta niitä on vaikea hyödyntää. Merkittävän esiintymän löytyminen Venäjältä vuonna 2008 viittaa mahdollisuuteen louhia natiivia vetyä geologisissa ympäristöissä.</w:t>
        <w:br/>
        <w:br/>
        <w:t xml:space="preserve">Geologia</w:t>
        <w:br/>
        <w:t xml:space="preserve">Luonnollista vetyä syntyy jatkuvasti useista eri luonnonlähteistä</w:t>
        <w:t xml:space="preserve"> Meren keskiosien selänteillä tunnetaan monia vetyesiintymiä. Toinen tunnetuista reaktioista, serpentinointi, tapahtuu merenpohjan alla (valtamerten kuoressa).</w:t>
        <w:br/>
        <w:br/>
        <w:t xml:space="preserve"> Diageeninen alkuperä (raudan hapettuminen) kratonien sedimenttialtaissa, erityisesti Venäjällä. Muitakin lähteitä tutkitaan, kuten vaipan vetyä tai radiolyysistä (luonnollinen elektrolyysi) tai bakteeritoiminnasta peräisin olevaa vetyä. Ranskassa Alpit ja Pyreneet soveltuvat hyödyntämiseen. Uudessa-Kaledoniassa on hyperalkalisia lähteitä, joissa esiintyy dihydrogipäästöjä. Bourakebougoussa (Mali) löydettiin suuri luonnonvetykertymä.</w:t>
        <w:br/>
        <w:br/>
        <w:t xml:space="preserve">Ominaisuudet</w:t>
        <w:br/>
        <w:t xml:space="preserve">Dihydrogeeni liukenee hyvin makeaan veteen, erityisesti syvällä (liukoisuus kasvaa paineen kasvaessa).</w:t>
        <w:br/>
        <w:br/>
        <w:t xml:space="preserve">https://en.wikipedia.org/wiki/Natural_hydrogen</w:t>
      </w:r>
    </w:p>
    <w:p>
      <w:r>
        <w:rPr>
          <w:b/>
        </w:rPr>
        <w:t xml:space="preserve">Vastaus</w:t>
      </w:r>
    </w:p>
    <w:p>
      <w:r>
        <w:t xml:space="preserve">Valkoinen vety</w:t>
      </w:r>
    </w:p>
    <w:p>
      <w:r>
        <w:rPr>
          <w:b/>
          <w:u w:val="single"/>
        </w:rPr>
        <w:t xml:space="preserve">Asiakirja 2630</w:t>
      </w:r>
    </w:p>
    <w:p>
      <w:r>
        <w:rPr>
          <w:b/>
        </w:rPr>
        <w:t xml:space="preserve">Ohjeet</w:t>
      </w:r>
    </w:p>
    <w:p>
      <w:r>
        <w:t xml:space="preserve">Mikä on ympyrä?</w:t>
      </w:r>
    </w:p>
    <w:p>
      <w:r>
        <w:rPr>
          <w:b/>
        </w:rPr>
        <w:t xml:space="preserve">Vastaus</w:t>
      </w:r>
    </w:p>
    <w:p>
      <w:r>
        <w:t xml:space="preserve">Ympyrä on geometrinen muoto. Se määritellään ensisijaisesti keskipisteen ja tämän pisteen ympärillä kiinteällä säteellä olevan kehän avulla. Ympyrä eroaa muista muodoista siinä, että sillä ei ole reunoja.</w:t>
      </w:r>
    </w:p>
    <w:p>
      <w:r>
        <w:rPr>
          <w:b/>
          <w:u w:val="single"/>
        </w:rPr>
        <w:t xml:space="preserve">Asiakirja 2631</w:t>
      </w:r>
    </w:p>
    <w:p>
      <w:r>
        <w:rPr>
          <w:b/>
        </w:rPr>
        <w:t xml:space="preserve">Ohjeet</w:t>
      </w:r>
    </w:p>
    <w:p>
      <w:r>
        <w:t xml:space="preserve">Yhteenveto kotoa käsin työskentelyn eduista ja haitoista.</w:t>
      </w:r>
    </w:p>
    <w:p>
      <w:r>
        <w:rPr>
          <w:b/>
        </w:rPr>
        <w:t xml:space="preserve">Vastaus</w:t>
      </w:r>
    </w:p>
    <w:p>
      <w:r>
        <w:t xml:space="preserve">Hyvät puolet ovat pääasiassa säästyvä aika, sillä sinun ei tarvitse matkustaa toimistolle, erityisesti kaupungeissa, joissa on paljon ruuhkia, ja jos työntekijä sijaitsee kaukana toimistosta, tämä on suuri huolenaihe. Saat joustavuutta ajan suhteen ja säästät myös hiiltä ja energiaa.</w:t>
        <w:br/>
        <w:t xml:space="preserve"> Toisaalta haittapuolena on se, että et pääse fyysiseen vuorovaikutukseen kollegoiden kanssa, kahville ja luomaan yhteyksiä muihin kollegoihin. Loppujen lopuksi kaikki riippuu yksilöstä, mikä sopii kenellekin.</w:t>
      </w:r>
    </w:p>
    <w:p>
      <w:r>
        <w:rPr>
          <w:b/>
          <w:u w:val="single"/>
        </w:rPr>
        <w:t xml:space="preserve">Asiakirja 2632</w:t>
      </w:r>
    </w:p>
    <w:p>
      <w:r>
        <w:rPr>
          <w:b/>
        </w:rPr>
        <w:t xml:space="preserve">Ohjeet</w:t>
      </w:r>
    </w:p>
    <w:p>
      <w:r>
        <w:t xml:space="preserve">Kerro minulle, kelluvatko vai uppoavatko nämä esineet veteen: öljy, lehdet, veneet, pesäpallo, puhelin, kolikot.</w:t>
      </w:r>
    </w:p>
    <w:p>
      <w:r>
        <w:rPr>
          <w:b/>
        </w:rPr>
        <w:t xml:space="preserve">Vastaus</w:t>
      </w:r>
    </w:p>
    <w:p>
      <w:r>
        <w:t xml:space="preserve">Öljy:</w:t>
        <w:t xml:space="preserve">Float</w:t>
        <w:br/>
        <w:t xml:space="preserve">Leaves</w:t>
        <w:br/>
        <w:t xml:space="preserve"> Veneet</w:t>
        <w:br/>
        <w:t xml:space="preserve">Baseball:</w:t>
        <w:t xml:space="preserve">Uppoaa</w:t>
        <w:br/>
        <w:t xml:space="preserve">Puhelin:</w:t>
        <w:t xml:space="preserve">Uppoaa</w:t>
        <w:br/>
        <w:t xml:space="preserve">Kolikot: Uppoavat</w:t>
      </w:r>
    </w:p>
    <w:p>
      <w:r>
        <w:rPr>
          <w:b/>
          <w:u w:val="single"/>
        </w:rPr>
        <w:t xml:space="preserve">Asiakirja 2633</w:t>
      </w:r>
    </w:p>
    <w:p>
      <w:r>
        <w:rPr>
          <w:b/>
        </w:rPr>
        <w:t xml:space="preserve">Ohjeet</w:t>
      </w:r>
    </w:p>
    <w:p>
      <w:r>
        <w:t xml:space="preserve">Mitä datan demokratisointi tarkoittaa?</w:t>
      </w:r>
    </w:p>
    <w:p>
      <w:r>
        <w:rPr>
          <w:b/>
        </w:rPr>
        <w:t xml:space="preserve">Vastaus</w:t>
      </w:r>
    </w:p>
    <w:p>
      <w:r>
        <w:t xml:space="preserve">Tietojen saattaminen kaikkien ihmisten saataville ja tietojen käsittelyyn liittyvän koulutuksen antaminen ihmisille heidän teknisestä taustastaan riippumatta.</w:t>
      </w:r>
    </w:p>
    <w:p>
      <w:r>
        <w:rPr>
          <w:b/>
          <w:u w:val="single"/>
        </w:rPr>
        <w:t xml:space="preserve">Asiakirja 2634</w:t>
      </w:r>
    </w:p>
    <w:p>
      <w:r>
        <w:rPr>
          <w:b/>
        </w:rPr>
        <w:t xml:space="preserve">Ohjeet</w:t>
      </w:r>
    </w:p>
    <w:p>
      <w:r>
        <w:t xml:space="preserve">Miten valmistat linssikeittoa?</w:t>
      </w:r>
    </w:p>
    <w:p>
      <w:r>
        <w:rPr>
          <w:b/>
        </w:rPr>
        <w:t xml:space="preserve">Vastaus</w:t>
      </w:r>
    </w:p>
    <w:p>
      <w:r>
        <w:t xml:space="preserve">Linssikeittoa voi valmistaa monella tavalla.  Yleinen tapa on kuitenkin keittää sipulia, selleriä ja porkkanaa oliiviöljyssä useita minuutteja.  Sitten lisätään aromiaineita, kuten valkosipulia ja mausteita, ja keitetään minuutin ajan.  Sitten lisätään linssit ja liemi (tai vesi) ja keitetään kiehuvaksi.  Keiton pitäisi kiehua vähintään 30 minuuttia, kunnes linssit ovat täysin kypsiä.  Kun keitto on kypsää, koristele keitto krutongeilla, yrteillä tai pirskota päälle öljyä.</w:t>
      </w:r>
    </w:p>
    <w:p>
      <w:r>
        <w:rPr>
          <w:b/>
          <w:u w:val="single"/>
        </w:rPr>
        <w:t xml:space="preserve">Asiakirja 2635</w:t>
      </w:r>
    </w:p>
    <w:p>
      <w:r>
        <w:rPr>
          <w:b/>
        </w:rPr>
        <w:t xml:space="preserve">Ohjeet</w:t>
      </w:r>
    </w:p>
    <w:p>
      <w:r>
        <w:t xml:space="preserve">Tiivistä häiritsevä innovaatio kahteen kappaleeseen</w:t>
      </w:r>
    </w:p>
    <w:p>
      <w:r>
        <w:rPr>
          <w:b/>
        </w:rPr>
        <w:t xml:space="preserve">Konteksti</w:t>
      </w:r>
    </w:p>
    <w:p>
      <w:r>
        <w:t xml:space="preserve">Disruptiivinen innovaatio on innovaatio, joka luo uusia markkinoita ja arvoverkkoa tai tulee olemassa olevien markkinoiden pohjalle ja syrjäyttää lopulta vakiintuneet markkinajohtajayritykset, tuotteet ja yhteenliittymät.Käsitteen kehitti yhdysvaltalainen akateemikko Clayton Christensen yhteistyökumppaneineen, ja sitä on kutsuttu 2000-luvun alun vaikutusvaltaisimmaksi liikeideaksi.</w:t>
        <w:br/>
        <w:br/>
        <w:t xml:space="preserve"> Disruptiivisia innovaatioita tuottavat yleensä ulkopuoliset ja yrittäjät startup-yrityksissä, eivät niinkään olemassa olevat markkinajohtajayritykset. Markkinajohtajien liiketoimintaympäristö ei salli niiden harjoittaa häiritseviä innovaatioita niiden ilmaantuessa, koska ne eivät ole aluksi riittävän kannattavia ja koska niiden kehittäminen voi viedä niukkoja resursseja pois kestäviltä innovaatioilta.</w:t>
      </w:r>
    </w:p>
    <w:p>
      <w:r>
        <w:rPr>
          <w:b/>
        </w:rPr>
        <w:t xml:space="preserve">Vastaus</w:t>
      </w:r>
    </w:p>
    <w:p>
      <w:r>
        <w:t xml:space="preserve">Liiketoiminnan teoriassa disruptiivinen innovaatio on innovaatio, joka luo uudet markkinat ja arvoverkon tai tulee olemassa olevien markkinoiden pohjalla ja syrjäyttää lopulta vakiintuneet markkinajohtajayritykset, tuotteet ja yhteenliittymät.[2] Käsitteen kehitti yhdysvaltalainen akateemikko Clayton Christensen ja hänen työtoverinsa vuodesta 1995 alkaen[3][täydellinen viittaus tarpeen], ja sitä on kutsuttu 2000-luvun alun vaikutusvaltaisimmaksi liikeideaksi. 2000-luvun alun vaikutusvaltaisimmaksi liikeideaksi[4] Lingfei Wu, Dashun Wang ja James A. Evans yleistivät termin tunnistamaan disruptiiviset tieteelliset ja teknologiset edistysaskeleet yli 65 miljoonasta artikkelista, patentista ja ohjelmistotuotteesta, jotka kattavat ajanjakson 1954-2014.</w:t>
        <w:t xml:space="preserve">Heidän työnsä oli Nature-lehden helmikuun 2019 numeron kannessa [5], ja se kuului Altmetricin 100 eniten keskustelua herättäneen työn joukkoon vuonna 2019.[6</w:t>
        <w:br/>
        <w:br/>
        <w:t xml:space="preserve">Kaikki innovaatiot eivät ole häiritseviä, vaikka ne olisivatkin mullistavia. Esimerkiksi ensimmäiset autot 1800-luvun lopulla eivät olleet disruptiivinen innovaatio, koska varhaiset autot olivat kalliita ylellisyysesineitä, jotka eivät häirinneet hevosajoneuvojen markkinoita. Kuljetusmarkkinat säilyivät olennaisesti ennallaan, kunnes halvempi Ford T-malli tuli markkinoille vuonna 1908.[7] Massatuotantoauto oli häiritsevä innovaatio, koska se muutti kuljetusmarkkinoita, kun taas ensimmäiset kolmekymmentä vuotta autoja ei ollut.</w:t>
        <w:br/>
        <w:br/>
        <w:t xml:space="preserve"> Disruptiivisia innovaatioita tuottavat yleensä ulkopuoliset ja yrittäjät startup-yrityksissä, eivät niinkään olemassa olevat markkinajohtajayritykset. Markkinajohtajien liiketoimintaympäristö ei salli niiden harjoittaa häiritseviä innovaatioita niiden ilmaantuessa, koska ne eivät ole aluksi riittävän kannattavia ja koska niiden kehittäminen voi viedä niukkoja resursseja pois ylläpitäviltä innovaatioilta (joita tarvitaan kilpailuun nykyistä kilpailua vastaan).[8] Pienet tiimit luovat todennäköisemmin häiritseviä innovaatioita kuin suuret tiimit.[5] Disruptiivisen prosessin kehittäminen voi kestää kauemmin kuin perinteisen lähestymistavan mukaan, ja siihen liittyvä riski on suurempi kuin muihin inkrementaalisempiin, arkkitehtonisempiin tai evolutionaarisiin innovaatiomuotoihin, mutta kun se on otettu käyttöön markkinoilla, se saavuttaa paljon nopeamman levinneisyyden ja suuremman vaikutuksen vakiintuneisiin markkinoihin[9].</w:t>
      </w:r>
    </w:p>
    <w:p>
      <w:r>
        <w:rPr>
          <w:b/>
          <w:u w:val="single"/>
        </w:rPr>
        <w:t xml:space="preserve">Asiakirja 2636</w:t>
      </w:r>
    </w:p>
    <w:p>
      <w:r>
        <w:rPr>
          <w:b/>
        </w:rPr>
        <w:t xml:space="preserve">Ohjeet</w:t>
      </w:r>
    </w:p>
    <w:p>
      <w:r>
        <w:t xml:space="preserve">Tunnista, kumpi soitin on jousi- vai lyömäsoittimet: Viola de arame: Tom-tom-rumpu, Viola de arame.</w:t>
      </w:r>
    </w:p>
    <w:p>
      <w:r>
        <w:rPr>
          <w:b/>
        </w:rPr>
        <w:t xml:space="preserve">Vastaus</w:t>
      </w:r>
    </w:p>
    <w:p>
      <w:r>
        <w:t xml:space="preserve">Viola de arame on jousi, Tom-tom-rumpu on lyömäsoittimet.</w:t>
      </w:r>
    </w:p>
    <w:p>
      <w:r>
        <w:rPr>
          <w:b/>
          <w:u w:val="single"/>
        </w:rPr>
        <w:t xml:space="preserve">Asiakirja 2637</w:t>
      </w:r>
    </w:p>
    <w:p>
      <w:r>
        <w:rPr>
          <w:b/>
        </w:rPr>
        <w:t xml:space="preserve">Ohjeet</w:t>
      </w:r>
    </w:p>
    <w:p>
      <w:r>
        <w:t xml:space="preserve">Mitä koristeluideoita asuntooni on pääsiäisen viettoa varten?</w:t>
      </w:r>
    </w:p>
    <w:p>
      <w:r>
        <w:rPr>
          <w:b/>
        </w:rPr>
        <w:t xml:space="preserve">Vastaus</w:t>
      </w:r>
    </w:p>
    <w:p>
      <w:r>
        <w:t xml:space="preserve">Pääsiäinen on hauska juhlapäivä, koska se liittyy kevääseen ja eläimiin. Joitakin ideoita asunnon koristeluun ovat mm:</w:t>
        <w:br/>
        <w:t xml:space="preserve">Maalattujen munien piilottaminen kaikk</w:t>
        <w:br/>
        <w:t xml:space="preserve">- Tekoruohon ja pupuhahmojen asettaminen sohvapöydälle</w:t>
        <w:br/>
        <w:t xml:space="preserve">- Munanmuotoisten karkkien laittaminen vieraiden nautittavaksi</w:t>
        <w:br/>
        <w:t xml:space="preserve">- Vaaleanpunaisten, sinisten, oranssien ja vihreiden liinojen ripustaminen oviaukolle</w:t>
        <w:br/>
        <w:t xml:space="preserve">- Kukkien asettaminen maljakkoihin ruokapöydälle</w:t>
      </w:r>
    </w:p>
    <w:p>
      <w:r>
        <w:rPr>
          <w:b/>
          <w:u w:val="single"/>
        </w:rPr>
        <w:t xml:space="preserve">Asiakirja 2638</w:t>
      </w:r>
    </w:p>
    <w:p>
      <w:r>
        <w:rPr>
          <w:b/>
        </w:rPr>
        <w:t xml:space="preserve">Ohjeet</w:t>
      </w:r>
    </w:p>
    <w:p>
      <w:r>
        <w:t xml:space="preserve">kummalla puolella tietä Yhdistyneessä kuningaskunnassa saa ajaa?</w:t>
      </w:r>
    </w:p>
    <w:p>
      <w:r>
        <w:rPr>
          <w:b/>
        </w:rPr>
        <w:t xml:space="preserve">Vastaus</w:t>
      </w:r>
    </w:p>
    <w:p>
      <w:r>
        <w:t xml:space="preserve">Yhdistyneessä kuningaskunnassa ajetaan tien vasemmalla puolella, mutta kuljettaja istuu auton oikealla puolella.</w:t>
      </w:r>
    </w:p>
    <w:p>
      <w:r>
        <w:rPr>
          <w:b/>
          <w:u w:val="single"/>
        </w:rPr>
        <w:t xml:space="preserve">Asiakirja 2639</w:t>
      </w:r>
    </w:p>
    <w:p>
      <w:r>
        <w:rPr>
          <w:b/>
        </w:rPr>
        <w:t xml:space="preserve">Ohjeet</w:t>
      </w:r>
    </w:p>
    <w:p>
      <w:r>
        <w:t xml:space="preserve">Kerro 5 esimerkkiä siitä, miksi prime-objektiivin käyttäminen valokuvauksessa on parempi kuin zoom-objektiivin käyttäminen ?</w:t>
      </w:r>
    </w:p>
    <w:p>
      <w:r>
        <w:rPr>
          <w:b/>
        </w:rPr>
        <w:t xml:space="preserve">Vastaus</w:t>
      </w:r>
    </w:p>
    <w:p>
      <w:r>
        <w:t xml:space="preserve">Parempi hämäräkuvaus jopa ilman salamaa</w:t>
        <w:br/>
        <w:t xml:space="preserve">-Erittäin valovoimaisissa objektiiveissa on vähemmän liikkuvia osia</w:t>
        <w:br/>
        <w:t xml:space="preserve">-parempi suorituskyky</w:t>
        <w:br/>
        <w:t xml:space="preserve">-terävämmät kuvat</w:t>
        <w:br/>
        <w:t xml:space="preserve">-suuret mahdollisuudet saada bokehia</w:t>
      </w:r>
    </w:p>
    <w:p>
      <w:r>
        <w:rPr>
          <w:b/>
          <w:u w:val="single"/>
        </w:rPr>
        <w:t xml:space="preserve">Asiakirja 2640</w:t>
      </w:r>
    </w:p>
    <w:p>
      <w:r>
        <w:rPr>
          <w:b/>
        </w:rPr>
        <w:t xml:space="preserve">Ohjeet</w:t>
      </w:r>
    </w:p>
    <w:p>
      <w:r>
        <w:t xml:space="preserve">Mikä oli ensimmäinen luottokortti</w:t>
      </w:r>
    </w:p>
    <w:p>
      <w:r>
        <w:rPr>
          <w:b/>
        </w:rPr>
        <w:t xml:space="preserve">Vastaus</w:t>
      </w:r>
    </w:p>
    <w:p>
      <w:r>
        <w:t xml:space="preserve">Diners Club</w:t>
      </w:r>
    </w:p>
    <w:p>
      <w:r>
        <w:rPr>
          <w:b/>
          <w:u w:val="single"/>
        </w:rPr>
        <w:t xml:space="preserve">Asiakirja 2641</w:t>
      </w:r>
    </w:p>
    <w:p>
      <w:r>
        <w:rPr>
          <w:b/>
        </w:rPr>
        <w:t xml:space="preserve">Ohjeet</w:t>
      </w:r>
    </w:p>
    <w:p>
      <w:r>
        <w:t xml:space="preserve">Mikä Alanis Morissetten kappale sisältää lauseen "jagged little pill" (hänen debyyttialbuminsa nimi)?</w:t>
      </w:r>
    </w:p>
    <w:p>
      <w:r>
        <w:rPr>
          <w:b/>
        </w:rPr>
        <w:t xml:space="preserve">Vastaus</w:t>
      </w:r>
    </w:p>
    <w:p>
      <w:r>
        <w:t xml:space="preserve">"Sinä opit".</w:t>
      </w:r>
    </w:p>
    <w:p>
      <w:r>
        <w:rPr>
          <w:b/>
          <w:u w:val="single"/>
        </w:rPr>
        <w:t xml:space="preserve">Asiakirja 2642</w:t>
      </w:r>
    </w:p>
    <w:p>
      <w:r>
        <w:rPr>
          <w:b/>
        </w:rPr>
        <w:t xml:space="preserve">Ohjeet</w:t>
      </w:r>
    </w:p>
    <w:p>
      <w:r>
        <w:t xml:space="preserve">Panchatantra tarinoita kirjoittivat</w:t>
      </w:r>
    </w:p>
    <w:p>
      <w:r>
        <w:rPr>
          <w:b/>
        </w:rPr>
        <w:t xml:space="preserve">Vastaus</w:t>
      </w:r>
    </w:p>
    <w:p>
      <w:r>
        <w:t xml:space="preserve">Kautilya kirjoitti Panchatantra-tarinat sanskritiksi. Tarinat kertovat eläimistä ja ihmisistä, jotka elävät yhdessä harmoniassa. Ne opettavat arvokkaita asioita oikeudenmukaisuudesta, myötätunnosta ja uskollisuudesta.</w:t>
      </w:r>
    </w:p>
    <w:p>
      <w:r>
        <w:rPr>
          <w:b/>
          <w:u w:val="single"/>
        </w:rPr>
        <w:t xml:space="preserve">Asiakirja 2643</w:t>
      </w:r>
    </w:p>
    <w:p>
      <w:r>
        <w:rPr>
          <w:b/>
        </w:rPr>
        <w:t xml:space="preserve">Ohjeet</w:t>
      </w:r>
    </w:p>
    <w:p>
      <w:r>
        <w:t xml:space="preserve">Kuka on Jään ja tulen laulu -sarjan Banefort-talon perustaja?</w:t>
      </w:r>
    </w:p>
    <w:p>
      <w:r>
        <w:rPr>
          <w:b/>
        </w:rPr>
        <w:t xml:space="preserve">Vastaus</w:t>
      </w:r>
    </w:p>
    <w:p>
      <w:r>
        <w:t xml:space="preserve">Banefort-talon perustajan nimeä tai henkilöllisyyttä ei tunneta. Heihin viitataan vain nimellä The Hooded Man.</w:t>
      </w:r>
    </w:p>
    <w:p>
      <w:r>
        <w:rPr>
          <w:b/>
          <w:u w:val="single"/>
        </w:rPr>
        <w:t xml:space="preserve">Asiakirja 2644</w:t>
      </w:r>
    </w:p>
    <w:p>
      <w:r>
        <w:rPr>
          <w:b/>
        </w:rPr>
        <w:t xml:space="preserve">Ohjeet</w:t>
      </w:r>
    </w:p>
    <w:p>
      <w:r>
        <w:t xml:space="preserve">Millainen sää Seattlessa on?</w:t>
      </w:r>
    </w:p>
    <w:p>
      <w:r>
        <w:rPr>
          <w:b/>
        </w:rPr>
        <w:t xml:space="preserve">Vastaus</w:t>
      </w:r>
    </w:p>
    <w:p>
      <w:r>
        <w:t xml:space="preserve">Seattlen sää on harmaa ja sateinen suurimman osan vuodesta. Tämä lauhkea ilmasto vaikuttaa osaltaan siihen, että kaupungissa ja sen ympäristössä on reheviä viheralueita ja maisemia. Kesällä, erityisesti heinäkuusta syyskuuhun, on yleensä aurinkoista ja uskomattoman kaunista. Monille asukkaille tämä tekee Seattlessa asumisesta loppuvuoden ajan sen arvoista! Valitettavasti maastopalojen savu on viime vuosina ollut merkittävä ongelma kesäkuukausina. Seattlessa sataa harvoin lunta, mutta kun lunta sataa, kaupunki sulkee yleensä ovensa, koska kumpuilevassa maastossa ei ole infrastruktuuria lumen ja jään käsittelyyn.</w:t>
      </w:r>
    </w:p>
    <w:p>
      <w:r>
        <w:rPr>
          <w:b/>
          <w:u w:val="single"/>
        </w:rPr>
        <w:t xml:space="preserve">Asiakirja 2645</w:t>
      </w:r>
    </w:p>
    <w:p>
      <w:r>
        <w:rPr>
          <w:b/>
        </w:rPr>
        <w:t xml:space="preserve">Ohjeet</w:t>
      </w:r>
    </w:p>
    <w:p>
      <w:r>
        <w:t xml:space="preserve">Mitä on punavesi?</w:t>
      </w:r>
    </w:p>
    <w:p>
      <w:r>
        <w:rPr>
          <w:b/>
        </w:rPr>
        <w:t xml:space="preserve">Vastaus</w:t>
      </w:r>
    </w:p>
    <w:p>
      <w:r>
        <w:t xml:space="preserve">levien mikroskooppiset muodot, joita kutsutaan dinoflagellaateiksi, voivat kukkia tiheinä laikkuina lähellä pintaa.</w:t>
      </w:r>
    </w:p>
    <w:p>
      <w:r>
        <w:rPr>
          <w:b/>
          <w:u w:val="single"/>
        </w:rPr>
        <w:t xml:space="preserve">Asiakirja 2646</w:t>
      </w:r>
    </w:p>
    <w:p>
      <w:r>
        <w:rPr>
          <w:b/>
        </w:rPr>
        <w:t xml:space="preserve">Ohjeet</w:t>
      </w:r>
    </w:p>
    <w:p>
      <w:r>
        <w:t xml:space="preserve">Kuka on Marika Labancz</w:t>
      </w:r>
    </w:p>
    <w:p>
      <w:r>
        <w:rPr>
          <w:b/>
        </w:rPr>
        <w:t xml:space="preserve">Konteksti</w:t>
      </w:r>
    </w:p>
    <w:p>
      <w:r>
        <w:t xml:space="preserve">Marika Labancz (s. 23. heinäkuuta 1978) on unkarilainen alppihiihtäjä. Hän kilpaili naisten slalomissa vuoden 1998 talviolympialaisissa[1].</w:t>
      </w:r>
    </w:p>
    <w:p>
      <w:r>
        <w:rPr>
          <w:b/>
        </w:rPr>
        <w:t xml:space="preserve">Vastaus</w:t>
      </w:r>
    </w:p>
    <w:p>
      <w:r>
        <w:t xml:space="preserve">Marika Labancz (s. 23. heinäkuuta 1978) on unkarilainen alppihiihtäjä. Hän kilpaili naisten slalomissa vuoden 1998 talviolympialaisissa.</w:t>
      </w:r>
    </w:p>
    <w:p>
      <w:r>
        <w:rPr>
          <w:b/>
          <w:u w:val="single"/>
        </w:rPr>
        <w:t xml:space="preserve">Asiakirja 2647</w:t>
      </w:r>
    </w:p>
    <w:p>
      <w:r>
        <w:rPr>
          <w:b/>
        </w:rPr>
        <w:t xml:space="preserve">Ohjeet</w:t>
      </w:r>
    </w:p>
    <w:p>
      <w:r>
        <w:t xml:space="preserve">Miten minun pitäisi oppia kitaransoittoa?</w:t>
      </w:r>
    </w:p>
    <w:p>
      <w:r>
        <w:rPr>
          <w:b/>
        </w:rPr>
        <w:t xml:space="preserve">Vastaus</w:t>
      </w:r>
    </w:p>
    <w:p>
      <w:r>
        <w:t xml:space="preserve">Kitaransoitto opitaan parhaiten opettajan kanssa ja monen tunnin harjoittelun kautta. Lisäksi kitaransoiton oppimiseen on saatavilla monia hyödyllisiä nettiresursseja.</w:t>
      </w:r>
    </w:p>
    <w:p>
      <w:r>
        <w:rPr>
          <w:b/>
          <w:u w:val="single"/>
        </w:rPr>
        <w:t xml:space="preserve">Asiakirja 2648</w:t>
      </w:r>
    </w:p>
    <w:p>
      <w:r>
        <w:rPr>
          <w:b/>
        </w:rPr>
        <w:t xml:space="preserve">Ohjeet</w:t>
      </w:r>
    </w:p>
    <w:p>
      <w:r>
        <w:t xml:space="preserve">Kerro minulle, elääkö kukin eläin vedessä vai maalla: hirvi, vuorikauris, tonnikala, osteri, papukaija...</w:t>
      </w:r>
    </w:p>
    <w:p>
      <w:r>
        <w:rPr>
          <w:b/>
        </w:rPr>
        <w:t xml:space="preserve">Vastaus</w:t>
      </w:r>
    </w:p>
    <w:p>
      <w:r>
        <w:t xml:space="preserve">Hirvi:</w:t>
        <w:t xml:space="preserve">Maa</w:t>
        <w:br/>
        <w:t xml:space="preserve">Vuorivuohi:</w:t>
        <w:br/>
        <w:t xml:space="preserve">Tonnikala:</w:t>
        <w:t xml:space="preserve">Vesi</w:t>
        <w:br/>
        <w:t xml:space="preserve">Osteri:</w:t>
        <w:t xml:space="preserve">Vesi</w:t>
        <w:br/>
        <w:t xml:space="preserve">Papukaija: Maa</w:t>
      </w:r>
    </w:p>
    <w:p>
      <w:r>
        <w:rPr>
          <w:b/>
          <w:u w:val="single"/>
        </w:rPr>
        <w:t xml:space="preserve">Asiakirja 2649</w:t>
      </w:r>
    </w:p>
    <w:p>
      <w:r>
        <w:rPr>
          <w:b/>
        </w:rPr>
        <w:t xml:space="preserve">Ohjeet</w:t>
      </w:r>
    </w:p>
    <w:p>
      <w:r>
        <w:t xml:space="preserve">Mikä on Utrechtin Domtorenin korkeus.</w:t>
      </w:r>
    </w:p>
    <w:p>
      <w:r>
        <w:rPr>
          <w:b/>
        </w:rPr>
        <w:t xml:space="preserve">Konteksti</w:t>
      </w:r>
    </w:p>
    <w:p>
      <w:r>
        <w:t xml:space="preserve">Utrechtin Dom-torni (hollanniksi Domtoren) on Alankomaiden korkein kirkontorni,[1] jonka korkeus on 112,5 metriä[2] ja jota pidetään Utrechtin symbolina.Torni oli osa Pyhän Martin katedraalia, joka tunnettiin myös nimellä Dom-kirkko, ja se rakennettiin vuosina 1321-1382 Hainaut'n Johanneksen suunnittelemana[1].Katedraalia ei koskaan saatu täysin valmiiksi rahapulan vuoksi. Keskeneräisen keskilaivan romahdettua vuonna 1674 Domen torni on ollut vapaasti seisova torni.</w:t>
        <w:t xml:space="preserve">Torni seisoo paikalla, jossa Utrechtin kaupunki sai alkunsa lähes 2000 vuotta sitten.[1</w:t>
        <w:br/>
        <w:br/>
        <w:t xml:space="preserve">Suunnittelu ja rakentaminen</w:t>
        <w:br/>
        <w:t xml:space="preserve">Dom-torni oli yksi Euroopan suurimmista 1300-luvulla rakennetuista torneista, ja se suunniteltiin osoittamaan kirkon valtaa Utrechtissa.[Viitattu ] Sen rakentaminen sai saarnaaja Geert Grooten protestoimaan näin valtavan hankkeen turhamaisuutta vastaan, sillä se oli mielestään liian korkea, liian kallis ja kaikkea muuta kuin esteettinen.</w:t>
        <w:br/>
        <w:br/>
        <w:t xml:space="preserve">Torni koostuu kahdesta neliönmuotoisesta lohkareesta, joiden päällä on paljon kevyempi lyhty. Yksi silmiinpistävimmistä piirteistä on näkyvien tukipilarien puuttuminen.</w:t>
        <w:t xml:space="preserve">Sen erityinen muoto ja alkuperäinen arkkitehtuuri vaikuttivat suuresti moniin muihin Alankomaissa sijaitseviin torneihin, kuten Groningenin Martinitoreniin. 1382 valmistuessaan torni oli 109 metriä korkea.[5] Korkeutta nostettiin kuitenkin vuonna 1910 tehtyjen restaurointien aikana nykyiseen 112,5 metriin.[6]</w:t>
        <w:br/>
        <w:br/>
        <w:t xml:space="preserve">Domen torni oli monikäyttöinen rakennus. Sen lisäksi, että se oli kellotapuli, siinä oli ensimmäisessä kerroksessa Utrechtin piispan yksityiskappeli. Se toimi myös vartiotornina; tornin vartija majoittui alemman neliökorttelin toiseen kerrokseen[7].</w:t>
      </w:r>
    </w:p>
    <w:p>
      <w:r>
        <w:rPr>
          <w:b/>
        </w:rPr>
        <w:t xml:space="preserve">Vastaus</w:t>
      </w:r>
    </w:p>
    <w:p>
      <w:r>
        <w:t xml:space="preserve">Utrechtin Dom-torni (hollanniksi Domtoren) on Alankomaiden korkein kirkontorni,[1] jonka korkeus on 112,5 metriä.Dom-torni oli yksi Euroopan suurimmista 1300-luvulla rakennetuista torneista, ja se suunniteltiin osoittamaan kirkon valtaa Utrechtissa.</w:t>
      </w:r>
    </w:p>
    <w:p>
      <w:r>
        <w:rPr>
          <w:b/>
          <w:u w:val="single"/>
        </w:rPr>
        <w:t xml:space="preserve">Asiakirja 2650</w:t>
      </w:r>
    </w:p>
    <w:p>
      <w:r>
        <w:rPr>
          <w:b/>
        </w:rPr>
        <w:t xml:space="preserve">Ohjeet</w:t>
      </w:r>
    </w:p>
    <w:p>
      <w:r>
        <w:t xml:space="preserve">Mikä on paras hotelli Munnarissa</w:t>
      </w:r>
    </w:p>
    <w:p>
      <w:r>
        <w:rPr>
          <w:b/>
        </w:rPr>
        <w:t xml:space="preserve">Vastaus</w:t>
      </w:r>
    </w:p>
    <w:p>
      <w:r>
        <w:t xml:space="preserve">1, Amber Dale Resort</w:t>
        <w:br/>
        <w:t xml:space="preserve">2</w:t>
        <w:t xml:space="preserve">Chandy Windy woods</w:t>
        <w:br/>
        <w:br/>
        <w:t xml:space="preserve">Amber Dale for best view</w:t>
        <w:br/>
        <w:t xml:space="preserve">Chandy Windy for best Hospitality</w:t>
      </w:r>
    </w:p>
    <w:p>
      <w:r>
        <w:rPr>
          <w:b/>
          <w:u w:val="single"/>
        </w:rPr>
        <w:t xml:space="preserve">Asiakirja 2651</w:t>
      </w:r>
    </w:p>
    <w:p>
      <w:r>
        <w:rPr>
          <w:b/>
        </w:rPr>
        <w:t xml:space="preserve">Ohjeet</w:t>
      </w:r>
    </w:p>
    <w:p>
      <w:r>
        <w:t xml:space="preserve">Kirjoita sähköpostia ystävällesi, jota et ole nähnyt pitkään aikaan, ja kerro hänelle muutostasi Kaliforniaan.</w:t>
      </w:r>
    </w:p>
    <w:p>
      <w:r>
        <w:rPr>
          <w:b/>
        </w:rPr>
        <w:t xml:space="preserve">Vastaus</w:t>
      </w:r>
    </w:p>
    <w:p>
      <w:r>
        <w:t xml:space="preserve">Rakas Florence -</w:t>
        <w:br/>
        <w:br/>
        <w:t xml:space="preserve">Toivottavasti voit hyvin</w:t>
        <w:t xml:space="preserve"> Oli suuri ilo saada kirjeesi postissa. Yleensä saan vain paljon roskapostia ja laskuja. Olen iloinen kuullessani, että olet asettunut uuteen kotiisi ja että asiat sujuvat yleisesti ottaen hyvin.</w:t>
        <w:br/>
        <w:br/>
        <w:t xml:space="preserve"> Halusin kirjoittaa sinulle ja kertoa muutostani Kaliforniaan!  Muutto itsessään oli melko tapahtumarikas. Vaikeinta oli suhtautua Felixiin, joka ei suostunut menemään kissankuljetuslaitteeseensa ja oli yleisesti ottaen järkyttynyt koko muutosta.</w:t>
        <w:br/>
        <w:br/>
        <w:t xml:space="preserve"> Kalifornia on tähän mennessä ollut hieno paikka. Kaikki on kallista (yikes!), mutta ruoka on uskomatonta, luonto on upea ja siellä on niin paljon nähtävää ja tehtävää. Minusta tuntuu, että hauskat viikonloppuretket tai ravintolat, joita voin kokeilla, eivät koskaan lopu kesken. Sinun täytyy tulla käymään luonani pian! Minulla on ylimääräinen makuuhuone, ja voisit asua luonani pitkän viikonlopun tai enemmänkin, jos haluat. Olisi niin hauskaa näyttää sinulle kaikki ne asiat, jotka olen löytänyt tähän mennessä, ja päästä viettämään laatuaikaa yhdessä.</w:t>
        <w:br/>
        <w:br/>
        <w:t xml:space="preserve"> Kun sinulla on tilaisuus, laita minulle viestiä tai soita minulle. Rakastan kuulla sinusta ja kaipaan pitkiä keskustelujamme.</w:t>
        <w:br/>
        <w:br/>
        <w:t xml:space="preserve">Ystäväsi,</w:t>
        <w:br/>
        <w:t xml:space="preserve">Shirley</w:t>
      </w:r>
    </w:p>
    <w:p>
      <w:r>
        <w:rPr>
          <w:b/>
          <w:u w:val="single"/>
        </w:rPr>
        <w:t xml:space="preserve">Asiakirja 2652</w:t>
      </w:r>
    </w:p>
    <w:p>
      <w:r>
        <w:rPr>
          <w:b/>
        </w:rPr>
        <w:t xml:space="preserve">Ohjeet</w:t>
      </w:r>
    </w:p>
    <w:p>
      <w:r>
        <w:t xml:space="preserve">Nimeä viisi viimeisintä Kalifornian kuvernööriä, mukaan lukien nykyinen kuvernööri.</w:t>
      </w:r>
    </w:p>
    <w:p>
      <w:r>
        <w:rPr>
          <w:b/>
        </w:rPr>
        <w:t xml:space="preserve">Vastaus</w:t>
      </w:r>
    </w:p>
    <w:p>
      <w:r>
        <w:t xml:space="preserve">Gavin Newsom, Jerry Brown, Arnold, Gray Davis, Pete Wilson.</w:t>
      </w:r>
    </w:p>
    <w:p>
      <w:r>
        <w:rPr>
          <w:b/>
          <w:u w:val="single"/>
        </w:rPr>
        <w:t xml:space="preserve">Asiakirja 2653</w:t>
      </w:r>
    </w:p>
    <w:p>
      <w:r>
        <w:rPr>
          <w:b/>
        </w:rPr>
        <w:t xml:space="preserve">Ohjeet</w:t>
      </w:r>
    </w:p>
    <w:p>
      <w:r>
        <w:t xml:space="preserve">Mitä on heliosentrismi?</w:t>
      </w:r>
    </w:p>
    <w:p>
      <w:r>
        <w:rPr>
          <w:b/>
        </w:rPr>
        <w:t xml:space="preserve">Vastaus</w:t>
      </w:r>
    </w:p>
    <w:p>
      <w:r>
        <w:t xml:space="preserve">Heliosentrismi on tähtitieteellinen malli, jossa aurinko on keskipisteenä ja planeetat kiertävät sitä. Mallin julkaisi Nikolaus Kopernikus vähän ennen kuolemaansa vuonna 1543, ja siitä tuli yksi tieteen historian merkittävimmistä tapahtumista. Ennen heliosentrismin hyväksymistä uskottiin yleisesti, että Maa oli koko maailmankaikkeuden keskus.</w:t>
      </w:r>
    </w:p>
    <w:p>
      <w:r>
        <w:rPr>
          <w:b/>
          <w:u w:val="single"/>
        </w:rPr>
        <w:t xml:space="preserve">Asiakirja 2654</w:t>
      </w:r>
    </w:p>
    <w:p>
      <w:r>
        <w:rPr>
          <w:b/>
        </w:rPr>
        <w:t xml:space="preserve">Ohjeet</w:t>
      </w:r>
    </w:p>
    <w:p>
      <w:r>
        <w:t xml:space="preserve">Mikä on puutarhatyökalujen vähimmäismäärä puutarhanhoidon aloittamiseksi?</w:t>
      </w:r>
    </w:p>
    <w:p>
      <w:r>
        <w:rPr>
          <w:b/>
        </w:rPr>
        <w:t xml:space="preserve">Vastaus</w:t>
      </w:r>
    </w:p>
    <w:p>
      <w:r>
        <w:t xml:space="preserve">Ulkopuutarhassa tarvitset vain lapion, leikkurit, kastelukannun tai -letkun, haravan ja lapion.</w:t>
        <w:br/>
        <w:br/>
        <w:t xml:space="preserve"> Sisäpuutarhassa tarvitset vain lapion ja kastelukannun.</w:t>
      </w:r>
    </w:p>
    <w:p>
      <w:r>
        <w:rPr>
          <w:b/>
          <w:u w:val="single"/>
        </w:rPr>
        <w:t xml:space="preserve">Asiakirja 2655</w:t>
      </w:r>
    </w:p>
    <w:p>
      <w:r>
        <w:rPr>
          <w:b/>
        </w:rPr>
        <w:t xml:space="preserve">Ohjeet</w:t>
      </w:r>
    </w:p>
    <w:p>
      <w:r>
        <w:t xml:space="preserve">Mitä eri tapoja on säästää rahaa?</w:t>
      </w:r>
    </w:p>
    <w:p>
      <w:r>
        <w:rPr>
          <w:b/>
        </w:rPr>
        <w:t xml:space="preserve">Vastaus</w:t>
      </w:r>
    </w:p>
    <w:p>
      <w:r>
        <w:t xml:space="preserve">Tapoja on monia, mutta syvällisen analyysin tekeminen edellyttää, että ymmärrät ensin, mihin käytät eniten rahaa.</w:t>
        <w:br/>
        <w:br/>
        <w:t xml:space="preserve">Tässä on joitakin mahdollisuuksia säästää rahaa</w:t>
        <w:br/>
        <w:t xml:space="preserve">-päästä eroon toistuvista kuluista, kuten tilauksista</w:t>
        <w:br/>
        <w:t xml:space="preserve">-rahoita kalliit lainat, kuten asuntolainasi</w:t>
        <w:br/>
        <w:t xml:space="preserve">-vähennä tarpeettomia tai ylellisyyshyödykkeitä, kuten kahvinkeittoa ulkona</w:t>
        <w:br/>
        <w:t xml:space="preserve">-käytä omaa työvoimaa sen sijaan, että palkkaat jonkun tekemään työn</w:t>
        <w:br/>
        <w:t xml:space="preserve">-ruokaile mieluummin kotona kuin ulkona syömällä</w:t>
      </w:r>
    </w:p>
    <w:p>
      <w:r>
        <w:rPr>
          <w:b/>
          <w:u w:val="single"/>
        </w:rPr>
        <w:t xml:space="preserve">Asiakirja 2656</w:t>
      </w:r>
    </w:p>
    <w:p>
      <w:r>
        <w:rPr>
          <w:b/>
        </w:rPr>
        <w:t xml:space="preserve">Ohjeet</w:t>
      </w:r>
    </w:p>
    <w:p>
      <w:r>
        <w:t xml:space="preserve">Missä pelipaikassa Manis Lamond pelasi?</w:t>
      </w:r>
    </w:p>
    <w:p>
      <w:r>
        <w:rPr>
          <w:b/>
        </w:rPr>
        <w:t xml:space="preserve">Konteksti</w:t>
      </w:r>
    </w:p>
    <w:p>
      <w:r>
        <w:t xml:space="preserve">Manis Lamond (s. 14. syyskuuta 1966) on Papua-Uusi-Guineasta kotoisin oleva eläkkeellä oleva jalkapalloilija. Kansainvälinen hyökkääjänä pelannut[1] Lamond pelasi ammattilaisena Australiassa Canberra Cityn, Sydney Unitedin, A.P.I.A. Leichhardt Tigersin, Wollongong Cityn, Marconi Stallionsin ja Newcastle Unitedin joukkueissa sekä Singaporessa Sembawang Rangersin joukkueessa[2][3].</w:t>
      </w:r>
    </w:p>
    <w:p>
      <w:r>
        <w:rPr>
          <w:b/>
        </w:rPr>
        <w:t xml:space="preserve">Vastaus</w:t>
      </w:r>
    </w:p>
    <w:p>
      <w:r>
        <w:t xml:space="preserve">Manis Lamond oli hyökkääjä</w:t>
      </w:r>
    </w:p>
    <w:p>
      <w:r>
        <w:rPr>
          <w:b/>
          <w:u w:val="single"/>
        </w:rPr>
        <w:t xml:space="preserve">Asiakirja 2657</w:t>
      </w:r>
    </w:p>
    <w:p>
      <w:r>
        <w:rPr>
          <w:b/>
        </w:rPr>
        <w:t xml:space="preserve">Ohjeet</w:t>
      </w:r>
    </w:p>
    <w:p>
      <w:r>
        <w:t xml:space="preserve">Kirjoita minulle rekursiivinen funktio n:nnen Fibonaccin luvun laskemiseksi.</w:t>
      </w:r>
    </w:p>
    <w:p>
      <w:r>
        <w:rPr>
          <w:b/>
        </w:rPr>
        <w:t xml:space="preserve">Vastaus</w:t>
      </w:r>
    </w:p>
    <w:p>
      <w:r>
        <w:t xml:space="preserve">Alla on rekursiivinen Python-funktio fib(n), joka laskee n:nnen Fibonacci-luvun. Tämä on jaettu perustapaukseen ja rekursiiviseen tapaukseen. Perustapaus johtuu siitä, että Fibonaccin sarjan kaksi ensimmäistä termiä ovat 0 ja 1, joten fib(0)=0 ja fib(1)=1. Rekursiivisen tapauksen antaa se, että n:nnen Fibonaccin luku f_n voidaan kirjoittaa kahden edellisen Fibonaccin luvun summana, joten f_n = f_{n-1} + f_{n-2}.</w:t>
        <w:t xml:space="preserve">Kun tämä kaikki yhdistetään, saadaan</w:t>
        <w:br/>
        <w:br/>
        <w:t xml:space="preserve">```</w:t>
        <w:br/>
        <w:t xml:space="preserve">def fib(n):</w:t>
        <w:br/>
        <w:tab/>
        <w:t xml:space="preserve"># perustapaus</w:t>
        <w:br/>
        <w:tab/>
        <w:t xml:space="preserve">if n == 0:</w:t>
        <w:br/>
        <w:tab/>
        <w:tab/>
        <w:t xml:space="preserve">return 0</w:t>
        <w:br/>
        <w:tab/>
        <w:t xml:space="preserve">if n == 1:</w:t>
        <w:br/>
        <w:tab/>
        <w:tab/>
        <w:t xml:space="preserve">return 1</w:t>
        <w:br/>
        <w:br/>
        <w:tab/>
        <w:t xml:space="preserve"># rekursiivinen tapaus</w:t>
        <w:br/>
        <w:tab/>
        <w:t xml:space="preserve">return fib(n - 1) + fib(n - 2)</w:t>
        <w:br/>
        <w:t xml:space="preserve">```</w:t>
        <w:br/>
        <w:br/>
        <w:t xml:space="preserve">Tämä laskee oikein n:nnen Fibonacciluvun n:negatiiviselle kokonaisluvulle n. Fibonaccilukujen laskeminen rekursiivisesti tällä tavalla vie kuitenkin eksponentiaalisen ajan n:n arvon mukaan, joten tämä koodi voi olla hyvin hidas suurille syötteille. Sitä voitaisiin parantaa muistiinmerkitsemällä aiemmat tulokset tai käyttämällä ei-rekursiivista lähestymistapaa. Yksinkertaiset iteratiiviset lähestymistavat voivat ratkaista ongelman nopeammin, ja n:nnen Fibonacciluvun suljetussa muodossa olevat lausekkeet ovat olemassa, ja ne ovat vielä nopeampia arvioida.</w:t>
      </w:r>
    </w:p>
    <w:p>
      <w:r>
        <w:rPr>
          <w:b/>
          <w:u w:val="single"/>
        </w:rPr>
        <w:t xml:space="preserve">Asiakirja 2658</w:t>
      </w:r>
    </w:p>
    <w:p>
      <w:r>
        <w:rPr>
          <w:b/>
        </w:rPr>
        <w:t xml:space="preserve">Ohjeet</w:t>
      </w:r>
    </w:p>
    <w:p>
      <w:r>
        <w:t xml:space="preserve">Luokittele kukin seuraavista joukkueista NFL- tai NBA-joukkueeksi: Chicago Bears, Chicago Bulls, Denver Nuggets, Denver Broncos, Philadelphia 76ers, Philadelphia Eagles, Philadelphia Flyers, Orlando Magic, Tennessee Titans, AND1 Live Streetballers.</w:t>
      </w:r>
    </w:p>
    <w:p>
      <w:r>
        <w:rPr>
          <w:b/>
        </w:rPr>
        <w:t xml:space="preserve">Vastaus</w:t>
      </w:r>
    </w:p>
    <w:p>
      <w:r>
        <w:t xml:space="preserve">Seuraavat ovat NFL-joukkueita: Chicago Bears, Denver Broncos, Philadelphia Eagles, Tennessee Titans.</w:t>
        <w:br/>
        <w:br/>
        <w:t xml:space="preserve"> Seuraa</w:t>
        <w:t xml:space="preserve">vat ovat NBA-joukkueita: </w:t>
        <w:br/>
        <w:br/>
        <w:t xml:space="preserve"> Seuraavat joukkueet eivät o</w:t>
        <w:t xml:space="preserve"> NFL- tai NBA-joukkueita: Chicago Bulls, Denver Nuggets, Philade</w:t>
        <w:t xml:space="preserve"> Philadelphia Flyers, AND1 Live Streetballers.</w:t>
      </w:r>
    </w:p>
    <w:p>
      <w:r>
        <w:rPr>
          <w:b/>
          <w:u w:val="single"/>
        </w:rPr>
        <w:t xml:space="preserve">Asiakirja 2659</w:t>
      </w:r>
    </w:p>
    <w:p>
      <w:r>
        <w:rPr>
          <w:b/>
        </w:rPr>
        <w:t xml:space="preserve">Ohjeet</w:t>
      </w:r>
    </w:p>
    <w:p>
      <w:r>
        <w:t xml:space="preserve">Kreivi de Grisly teki ensimmäisenä minkä tempun vuonna 1799.</w:t>
      </w:r>
    </w:p>
    <w:p>
      <w:r>
        <w:rPr>
          <w:b/>
        </w:rPr>
        <w:t xml:space="preserve">Vastaus</w:t>
      </w:r>
    </w:p>
    <w:p>
      <w:r>
        <w:t xml:space="preserve">Sahasi naisen kahtia</w:t>
      </w:r>
    </w:p>
    <w:p>
      <w:r>
        <w:rPr>
          <w:b/>
          <w:u w:val="single"/>
        </w:rPr>
        <w:t xml:space="preserve">Asiakirja 2660</w:t>
      </w:r>
    </w:p>
    <w:p>
      <w:r>
        <w:rPr>
          <w:b/>
        </w:rPr>
        <w:t xml:space="preserve">Ohjeet</w:t>
      </w:r>
    </w:p>
    <w:p>
      <w:r>
        <w:t xml:space="preserve">Pitääkö minun halata vaimoani</w:t>
      </w:r>
    </w:p>
    <w:p>
      <w:r>
        <w:rPr>
          <w:b/>
        </w:rPr>
        <w:t xml:space="preserve">Vastaus</w:t>
      </w:r>
    </w:p>
    <w:p>
      <w:r>
        <w:t xml:space="preserve">Halailu parantaa ihmissuhteita.</w:t>
        <w:br/>
        <w:t xml:space="preserve"> Se on syvempi, intiimimpi yhteyden taso, jota ei saa puhumalla. Toinen syy on se, että fyysinen kosketus saa aikaan rakkaushormoni oksitosiinin vapautumisen, joka parantaa yhteenkuuluvuutta ja luottamusta ja saa ihmiset tuntemaan itsensä läheisemmiksi.</w:t>
        <w:br/>
        <w:t xml:space="preserve"> Sinun pitäisi halata puolisoasi joka päivä osoittaaksesi rakkautesi hänelle. Halin antaminen on yksi yksinkertaisimmista tavoista osoittaa rakkautta. Milloin tahansa ja missä tahansa halaus voi olla puolisollesi terve muistutus siitä, miksi rakastat häntä niin paljon.</w:t>
      </w:r>
    </w:p>
    <w:p>
      <w:r>
        <w:rPr>
          <w:b/>
          <w:u w:val="single"/>
        </w:rPr>
        <w:t xml:space="preserve">Asiakirja 2661</w:t>
      </w:r>
    </w:p>
    <w:p>
      <w:r>
        <w:rPr>
          <w:b/>
        </w:rPr>
        <w:t xml:space="preserve">Ohjeet</w:t>
      </w:r>
    </w:p>
    <w:p>
      <w:r>
        <w:t xml:space="preserve">Miksi Prix Lupinia ei järjestetty vuosina 1915-1918?</w:t>
      </w:r>
    </w:p>
    <w:p>
      <w:r>
        <w:rPr>
          <w:b/>
        </w:rPr>
        <w:t xml:space="preserve">Konteksti</w:t>
      </w:r>
    </w:p>
    <w:p>
      <w:r>
        <w:t xml:space="preserve">Tapahtuma perustettiin vuonna 1855, ja sen alkuperäinen nimi oli Prix de l'Empereur. Se järjestettiin aluksi Champ de Marsissa, ja se siirrettiin Longchampiin vuonna 1857. Se peruttiin Ranskan ja Preussin sodan vuoksi vuonna 1871, ja sen nimi muutettiin Grande Poule des Produitsiksi vuonna 1872.</w:t>
        <w:br/>
        <w:br/>
        <w:t xml:space="preserve"> Kisa oli yksi useista Prix du Jockey Clubin osakilpailuista, jotka tunnetaan yhteisnimellä Poules des Produits. Muut kilpailut (lueteltu niiden nykyisten nimien mukaan) olivat Prix Daru, Prix Hocquart, Prix Noailles ja Prix Greffulhe. Toisin kuin näissä kilpailuissa, Grande Poule des Produits -kilpailussa ei ollut rajoituksia hevosen isän tai emän kansallisuuden perusteella.</w:t>
        <w:br/>
        <w:br/>
        <w:t xml:space="preserve"> Kilpailu nimettiin uudelleen menestyneen omistajakasvattajan Auguste Lupinin (1807-1895) muistoksi vuonna 1896.</w:t>
        <w:br/>
        <w:br/>
        <w:t xml:space="preserve"> Prix Lupinista luovuttiin ensimmäisen maailmansodan aikana, eikä sitä järjestetty vuosina 1915-1918. Se peruttiin kerran toisen maailmansodan aikana, vuonna 1940. Se ajettiin Le Tremblayssa 2 150 metrin matkalla vuonna 1943 ja Maisons-Laffitten kisassa vuonna 1944.</w:t>
        <w:br/>
        <w:br/>
        <w:t xml:space="preserve"> Nykyinen luokitusjärjestelmä otettiin käyttöön vuonna 1971, ja Prix Lupin luokiteltiin ryhmän 1 tasolle.</w:t>
        <w:br/>
        <w:br/>
        <w:t xml:space="preserve"> Kilpailu ajettiin viimeksi vuonna 2004. Se lakkautettiin France Galopin uudistettua kolmevuotiaiden Group 1 -ohjelmansa vuonna 2005.</w:t>
      </w:r>
    </w:p>
    <w:p>
      <w:r>
        <w:rPr>
          <w:b/>
        </w:rPr>
        <w:t xml:space="preserve">Vastaus</w:t>
      </w:r>
    </w:p>
    <w:p>
      <w:r>
        <w:t xml:space="preserve">Ensimmäisen maailmansodan vuoksi</w:t>
      </w:r>
    </w:p>
    <w:p>
      <w:r>
        <w:rPr>
          <w:b/>
          <w:u w:val="single"/>
        </w:rPr>
        <w:t xml:space="preserve">Asiakirja 2662</w:t>
      </w:r>
    </w:p>
    <w:p>
      <w:r>
        <w:rPr>
          <w:b/>
        </w:rPr>
        <w:t xml:space="preserve">Ohjeet</w:t>
      </w:r>
    </w:p>
    <w:p>
      <w:r>
        <w:t xml:space="preserve">Poimi annetusta tekstistä, missä Thomas on käynyt lukion.</w:t>
      </w:r>
    </w:p>
    <w:p>
      <w:r>
        <w:rPr>
          <w:b/>
        </w:rPr>
        <w:t xml:space="preserve">Konteksti</w:t>
      </w:r>
    </w:p>
    <w:p>
      <w:r>
        <w:t xml:space="preserve">Thomas kävi paikallista Medicine Lodge -koulua 11. luokalle asti, joka oli koulun viimeinen luokka. Hän muutti Kalifornian Pasadenaan ja kävi lukion loppuun John Muir High Schoolissa. Hän opiskeli Pasadena Junior Collegessa kaksi vuotta ja suoritti sitten metsätieteiden kandidaatin tutkinnon helmikuussa 1941 Idahon yliopistossa Moskovassa, Idahossa.</w:t>
        <w:br/>
        <w:br/>
        <w:t xml:space="preserve"> Vuonna 1950 hän kirjoittautui Texas A&amp;M -yliopistoon College Stationissa, Texasissa, jossa hän suoritti maisterin tutkinnon villieläinten hoidosta vuonna 1951 ja tohtorin tutkinnon villieläinten hoidosta vuonna 1954 (silloinen nimi oli Range Management).</w:t>
      </w:r>
    </w:p>
    <w:p>
      <w:r>
        <w:rPr>
          <w:b/>
        </w:rPr>
        <w:t xml:space="preserve">Vastaus</w:t>
      </w:r>
    </w:p>
    <w:p>
      <w:r>
        <w:t xml:space="preserve">Thomas kävi lukion John Muir High Schoolissa Pasadenassa, Kaliforniassa.</w:t>
      </w:r>
    </w:p>
    <w:p>
      <w:r>
        <w:rPr>
          <w:b/>
          <w:u w:val="single"/>
        </w:rPr>
        <w:t xml:space="preserve">Asiakirja 2663</w:t>
      </w:r>
    </w:p>
    <w:p>
      <w:r>
        <w:rPr>
          <w:b/>
        </w:rPr>
        <w:t xml:space="preserve">Ohjeet</w:t>
      </w:r>
    </w:p>
    <w:p>
      <w:r>
        <w:t xml:space="preserve">Mitä yhteisiä periaatteita konversioluvun optimoinnilla on suoraviestintämarkkinoinnin kanssa?</w:t>
      </w:r>
    </w:p>
    <w:p>
      <w:r>
        <w:rPr>
          <w:b/>
        </w:rPr>
        <w:t xml:space="preserve">Konteksti</w:t>
      </w:r>
    </w:p>
    <w:p>
      <w:r>
        <w:t xml:space="preserve">Verkkosivujen muuntokurssioptimointi (tai verkkosivuston optimointi) syntyi verkkokauppamarkkinoijien tarpeesta parantaa verkkosivustojensa suorituskykyä dotcom-kuplan jälkimainingeissa, kun teknologiayritykset alkoivat olla tietoisempia menoistaan ja investoivat enemmän verkkosivustojen analytiikkaan. Kun verkkosivujen luominen oli helpompaa, syntyi pullollaan sivuja, joilla oli huono käyttökokemus. Kun kilpailu verkossa kasvoi 2000-luvun alussa, verkkosivujen analysointityökalut tulivat saataville ja tietoisuus verkkosivujen käytettävyydestä kasvoi, internet-markkinoijia kannustettiin tuottamaan mitattavia tietoja taktiikoistaan ja parantamaan verkkosivujensa käyttäjäkokemusta.</w:t>
        <w:br/>
        <w:br/>
        <w:t xml:space="preserve"> Vuonna 2004 uudet työkalut antoivat internet-markkinoijille mahdollisuuden kokeilla verkkosivujen suunnittelua ja sisällön vaihtelua, jotta voitaisiin määrittää, mitkä ulkoasut, tekstikappaleet, tarjoukset ja kuvat toimivat parhaiten. Testaus alkoi olla helpommin saatavilla ja tunnetumpi. Tämä optimoinnin muoto kiihtyi vuonna 2007, kun ilmainen työkalu Google Website Optimizer otettiin käyttöön.[3] Nykyään optimointi ja konversio ovat monien digitaalisten markkinointikampanjoiden keskeisiä tekijöitä.</w:t>
        <w:t xml:space="preserve">Esimerkiksi vuonna 2017 internet-markkinoijien keskuudessa tehty tutkimus osoitti, että 50 prosenttia vastaajista oli sitä mieltä, että CRO oli "ratkaisevan tärkeä heidän koko digitaalisen markkinointistrategiansa kannalta".[4</w:t>
        <w:br/>
        <w:br/>
        <w:t xml:space="preserve">Konversiolukuoptimointi jakaa monia periaatteita suoraviestintämarkkinoinnin kanssa - markkinointitapa, jossa korostetaan seurantaa, testausta ja jatkuvaa parantamista.</w:t>
        <w:t xml:space="preserve">Suoramarkkinointia popularisoitiin 1900-luvun alussa ja sitä tuettiin muodostamalla alan ryhmiä, kuten vuonna 1917 perustettu Direct Marketing Association, joka myöhemmin nimettiin Data &amp; Marketing Associationiksi ja jonka Association of National Advertisers osti 31. toukokuuta 2018 tehdyn ilmoituksen jälkeen.[5]</w:t>
        <w:br/>
        <w:br/>
        <w:t xml:space="preserve">Nykyaikaisen konversiolukuoptimoinnin tavoin myös suoravasteen markkinoijat harjoittavat A/B-splittitestausta[6], vasteenseurantaa ja yleisötestausta posti-, radio- ja printtikampanjoidensa optimoimiseksi[7</w:t>
      </w:r>
    </w:p>
    <w:p>
      <w:r>
        <w:rPr>
          <w:b/>
        </w:rPr>
        <w:t xml:space="preserve">Vastaus</w:t>
      </w:r>
    </w:p>
    <w:p>
      <w:r>
        <w:t xml:space="preserve">Molemmat ovat markkinointitapoja, joissa korostetaan seurantaa, testausta ja jatkuvaa parantamista. Suoraviestintämarkkinoijat tekevät myös A/B-jakotestausta, vastausten seurantaa ja yleisötestausta optimoidakseen posti-, radio- ja painokampanjoita.</w:t>
      </w:r>
    </w:p>
    <w:p>
      <w:r>
        <w:rPr>
          <w:b/>
          <w:u w:val="single"/>
        </w:rPr>
        <w:t xml:space="preserve">Asiakirja 2664</w:t>
      </w:r>
    </w:p>
    <w:p>
      <w:r>
        <w:rPr>
          <w:b/>
        </w:rPr>
        <w:t xml:space="preserve">Ohjeet</w:t>
      </w:r>
    </w:p>
    <w:p>
      <w:r>
        <w:t xml:space="preserve">Kuinka monta pistettä Jaromír Jágr teki kaudella 1995-1996?</w:t>
      </w:r>
    </w:p>
    <w:p>
      <w:r>
        <w:rPr>
          <w:b/>
        </w:rPr>
        <w:t xml:space="preserve">Konteksti</w:t>
      </w:r>
    </w:p>
    <w:p>
      <w:r>
        <w:t xml:space="preserve">Kaudella 1994-95 Jágr voitti ensimmäisen Art Ross Trophyn viimeisteltyään runkosarjan eniten pisteitä NHL:ssä; hän sitoi Eric Lindrosin 70 pisteellä, mutta voitti 32 maalinsa perusteella Lindrosin 29 maaliin nähden. Seuraavana vuonna Jágr teki ennätyksensä, 149 pistettä, Euroopassa syntyneeltä pelaajalta. Sekä hänen 62 maalinsa että 87 syöttöpisteensä tuolta kaudelta ovat edelleen uran ennätyksiä. Hänen syöttö- ja pistemääränsä vuosina 1995-96 ovat oikeiden laitahyökkääjien ennätyksiä näissä luokissa. Kauden 1997-98 jälkeen Penguinsin kapteeni Ron Francis teki sopimuksen Carolina Hurricanesin kanssa, jolloin Jágrille jäi Penguinsin kapteenuus. Vuosina 1997-98-2000-01 Jágr voitti neljä peräkkäistä NHL:n pistepörssin mestaruutta. Vuonna 1999 hän voitti Hart Memorial Trophyn NHL:n arvokkaimpana pelaajana sekä Lester B. Pearson -palkinnon. Vuonna 1998 hän johti Tšekin tasavallan kultamitaliin vuoden 1998 talviolympialaisissa.</w:t>
      </w:r>
    </w:p>
    <w:p>
      <w:r>
        <w:rPr>
          <w:b/>
        </w:rPr>
        <w:t xml:space="preserve">Vastaus</w:t>
      </w:r>
    </w:p>
    <w:p>
      <w:r>
        <w:t xml:space="preserve">Kaudella 1995-1996 Jaromír Jágr teki 149 pistettä, mikä oli ennätys eurooppalaisena syntyneen pelaajan eniten pisteitä tehneenä pelaajana.</w:t>
      </w:r>
    </w:p>
    <w:p>
      <w:r>
        <w:rPr>
          <w:b/>
          <w:u w:val="single"/>
        </w:rPr>
        <w:t xml:space="preserve">Asiakirja 2665</w:t>
      </w:r>
    </w:p>
    <w:p>
      <w:r>
        <w:rPr>
          <w:b/>
        </w:rPr>
        <w:t xml:space="preserve">Ohjeet</w:t>
      </w:r>
    </w:p>
    <w:p>
      <w:r>
        <w:t xml:space="preserve">Tunnista vihannes: omena, appelsiini, peruna.</w:t>
      </w:r>
    </w:p>
    <w:p>
      <w:r>
        <w:rPr>
          <w:b/>
        </w:rPr>
        <w:t xml:space="preserve">Vastaus</w:t>
      </w:r>
    </w:p>
    <w:p>
      <w:r>
        <w:t xml:space="preserve">Juonikysymys: mikään niistä ei ole vihannes. 2010-luvun alussa tehtyjen tutkimusten mukaan perunalla ei ole riittävästi ravitsemuksellisia hyötyjä, jotta se voitaisiin luokitella vihannekseksi.</w:t>
      </w:r>
    </w:p>
    <w:p>
      <w:r>
        <w:rPr>
          <w:b/>
          <w:u w:val="single"/>
        </w:rPr>
        <w:t xml:space="preserve">Asiakirja 2666</w:t>
      </w:r>
    </w:p>
    <w:p>
      <w:r>
        <w:rPr>
          <w:b/>
        </w:rPr>
        <w:t xml:space="preserve">Ohjeet</w:t>
      </w:r>
    </w:p>
    <w:p>
      <w:r>
        <w:t xml:space="preserve">Mikä seuraavista on hedelmälaji: kurkku, parsakaali, appelsiini vai omena?</w:t>
      </w:r>
    </w:p>
    <w:p>
      <w:r>
        <w:rPr>
          <w:b/>
        </w:rPr>
        <w:t xml:space="preserve">Vastaus</w:t>
      </w:r>
    </w:p>
    <w:p>
      <w:r>
        <w:t xml:space="preserve">Luetelluista vaihtoehdoista appelsiini ja omena ovat molemmat hedelmiä. Kurkku ja parsakaali ovat vihanneksia.</w:t>
      </w:r>
    </w:p>
    <w:p>
      <w:r>
        <w:rPr>
          <w:b/>
          <w:u w:val="single"/>
        </w:rPr>
        <w:t xml:space="preserve">Asiakirja 2667</w:t>
      </w:r>
    </w:p>
    <w:p>
      <w:r>
        <w:rPr>
          <w:b/>
        </w:rPr>
        <w:t xml:space="preserve">Ohjeet</w:t>
      </w:r>
    </w:p>
    <w:p>
      <w:r>
        <w:t xml:space="preserve">Milloin Tesla Model 3:sta myytiin miljoona kappaletta?</w:t>
      </w:r>
    </w:p>
    <w:p>
      <w:r>
        <w:rPr>
          <w:b/>
        </w:rPr>
        <w:t xml:space="preserve">Konteksti</w:t>
      </w:r>
    </w:p>
    <w:p>
      <w:r>
        <w:t xml:space="preserve">Tesla Model 3:sta tuli maailman kaikkien aikojen myydyin sähköauto vuoden 2020 alussa, ja kesäkuussa 2021 siitä tuli ensimmäinen sähköauto, jonka maailmanlaajuinen myynti ylitti miljoonan rajan. Sähköautot muodostavat yhdessä muiden uusien autoteollisuuden teknologioiden, kuten autonomisen ajamisen, kytkettyjen ajoneuvojen ja yhteiskäyttöisen liikkuvuuden kanssa tulevaisuuden liikkuvuusvision, jota kutsutaan nimellä Autonomous, Connected, Electric and Shared (ACES) Mobility.</w:t>
      </w:r>
    </w:p>
    <w:p>
      <w:r>
        <w:rPr>
          <w:b/>
        </w:rPr>
        <w:t xml:space="preserve">Vastaus</w:t>
      </w:r>
    </w:p>
    <w:p>
      <w:r>
        <w:t xml:space="preserve">kesäkuu 2021</w:t>
      </w:r>
    </w:p>
    <w:p>
      <w:r>
        <w:rPr>
          <w:b/>
          <w:u w:val="single"/>
        </w:rPr>
        <w:t xml:space="preserve">Asiakirja 2668</w:t>
      </w:r>
    </w:p>
    <w:p>
      <w:r>
        <w:rPr>
          <w:b/>
        </w:rPr>
        <w:t xml:space="preserve">Ohjeet</w:t>
      </w:r>
    </w:p>
    <w:p>
      <w:r>
        <w:t xml:space="preserve">Anna minulle lista parhaista komediapodcasteista kuunneltavaksi...</w:t>
      </w:r>
    </w:p>
    <w:p>
      <w:r>
        <w:rPr>
          <w:b/>
        </w:rPr>
        <w:t xml:space="preserve">Vastaus</w:t>
      </w:r>
    </w:p>
    <w:p>
      <w:r>
        <w:t xml:space="preserve">Smartless, Conan O'brien tarvitsee ystävän, Tim Dillon Show, The Toast, Girls Gotta Eat, Tytöt on syötävä</w:t>
      </w:r>
    </w:p>
    <w:p>
      <w:r>
        <w:rPr>
          <w:b/>
          <w:u w:val="single"/>
        </w:rPr>
        <w:t xml:space="preserve">Asiakirja 2669</w:t>
      </w:r>
    </w:p>
    <w:p>
      <w:r>
        <w:rPr>
          <w:b/>
        </w:rPr>
        <w:t xml:space="preserve">Ohjeet</w:t>
      </w:r>
    </w:p>
    <w:p>
      <w:r>
        <w:t xml:space="preserve">Onko jooga tehokas laihduttamisessa?</w:t>
      </w:r>
    </w:p>
    <w:p>
      <w:r>
        <w:rPr>
          <w:b/>
        </w:rPr>
        <w:t xml:space="preserve">Vastaus</w:t>
      </w:r>
    </w:p>
    <w:p>
      <w:r>
        <w:t xml:space="preserve">Jooga auttaa polttamaan kaloreita. Erityiset joogamuodot, kuten Vinayasa, Ashtanga ja Power Yoga, auttavat polttamaan enemmän kaloreita, koska kehosi liikkuu koko harjoituksen ajan.</w:t>
        <w:br/>
        <w:t xml:space="preserve"> Johdonmukaisuus ja tasapainoinen ruokavalio kulkevat käsi kädessä minkä tahansa harjoittelun kanssa, jos haluaa laihtua. Jooga voi myös auttaa lisäämään lihasmassaa ja lihaskuntoa.</w:t>
        <w:br/>
        <w:br/>
        <w:t xml:space="preserve"> Joogaa harjoitellessa keskitytään jatkuvasti hengitykseen jokaisen asennonvaihdoksen yhteydessä, mikä auttaa lisäämään myös tarkkaavaisuutta. Erilaiset tutkimukset ovat myös osoittaneet, että jooga auttaa myös stressin hallinnassa ja parantaa mielialaa.</w:t>
      </w:r>
    </w:p>
    <w:p>
      <w:r>
        <w:rPr>
          <w:b/>
          <w:u w:val="single"/>
        </w:rPr>
        <w:t xml:space="preserve">Asiakirja 2670</w:t>
      </w:r>
    </w:p>
    <w:p>
      <w:r>
        <w:rPr>
          <w:b/>
        </w:rPr>
        <w:t xml:space="preserve">Ohjeet</w:t>
      </w:r>
    </w:p>
    <w:p>
      <w:r>
        <w:t xml:space="preserve">Mitä hyötyä salsatanssista on?</w:t>
      </w:r>
    </w:p>
    <w:p>
      <w:r>
        <w:rPr>
          <w:b/>
        </w:rPr>
        <w:t xml:space="preserve">Vastaus</w:t>
      </w:r>
    </w:p>
    <w:p>
      <w:r>
        <w:t xml:space="preserve">Salsatanssi on loistava liikuntamuoto. Se tarjoaa loistavaa sydänharjoittelua ja auttaa sinua kehittämään tasapainoa ja koordinaatiota. Lisäksi se sitouttaa sinua henkisesti, joten se on kehon ja mielen harjoitus.</w:t>
      </w:r>
    </w:p>
    <w:p>
      <w:r>
        <w:rPr>
          <w:b/>
          <w:u w:val="single"/>
        </w:rPr>
        <w:t xml:space="preserve">Asiakirja 2671</w:t>
      </w:r>
    </w:p>
    <w:p>
      <w:r>
        <w:rPr>
          <w:b/>
        </w:rPr>
        <w:t xml:space="preserve">Ohjeet</w:t>
      </w:r>
    </w:p>
    <w:p>
      <w:r>
        <w:t xml:space="preserve">Mitkä ovat parhaat rockbändit, jotka olivat osa brittiläistä invaasiota?</w:t>
      </w:r>
    </w:p>
    <w:p>
      <w:r>
        <w:rPr>
          <w:b/>
        </w:rPr>
        <w:t xml:space="preserve">Vastaus</w:t>
      </w:r>
    </w:p>
    <w:p>
      <w:r>
        <w:t xml:space="preserve">Vaikka makutottumukset voivat vaihdella, suosituimmat vastaukset ovat yleensä Rolling Stones, The Beatles ja The Who. Monilla listoilla on muitakin, esimerkiksi The Kinks.</w:t>
      </w:r>
    </w:p>
    <w:p>
      <w:r>
        <w:rPr>
          <w:b/>
          <w:u w:val="single"/>
        </w:rPr>
        <w:t xml:space="preserve">Asiakirja 2672</w:t>
      </w:r>
    </w:p>
    <w:p>
      <w:r>
        <w:rPr>
          <w:b/>
        </w:rPr>
        <w:t xml:space="preserve">Ohjeet</w:t>
      </w:r>
    </w:p>
    <w:p>
      <w:r>
        <w:t xml:space="preserve">Minä päivänä Belize itsenäistyi?</w:t>
      </w:r>
    </w:p>
    <w:p>
      <w:r>
        <w:rPr>
          <w:b/>
        </w:rPr>
        <w:t xml:space="preserve">Vastaus</w:t>
      </w:r>
    </w:p>
    <w:p>
      <w:r>
        <w:t xml:space="preserve">Belize itsenäistyi Brittiläisestä imperiumista 21. syyskuuta 1981.</w:t>
      </w:r>
    </w:p>
    <w:p>
      <w:r>
        <w:rPr>
          <w:b/>
          <w:u w:val="single"/>
        </w:rPr>
        <w:t xml:space="preserve">Asiakirja 2673</w:t>
      </w:r>
    </w:p>
    <w:p>
      <w:r>
        <w:rPr>
          <w:b/>
        </w:rPr>
        <w:t xml:space="preserve">Ohjeet</w:t>
      </w:r>
    </w:p>
    <w:p>
      <w:r>
        <w:t xml:space="preserve">Missä seuraavista urheilulajeista käytetään mailoja: Tennis, sulkapallo, squash, jalkapallo, jalkapallo, koripallo, kriketti, pingis.</w:t>
      </w:r>
    </w:p>
    <w:p>
      <w:r>
        <w:rPr>
          <w:b/>
        </w:rPr>
        <w:t xml:space="preserve">Vastaus</w:t>
      </w:r>
    </w:p>
    <w:p>
      <w:r>
        <w:t xml:space="preserve">Tennis, sulkapallo, squash ja pingis ovat mailalajeja.</w:t>
      </w:r>
    </w:p>
    <w:p>
      <w:r>
        <w:rPr>
          <w:b/>
          <w:u w:val="single"/>
        </w:rPr>
        <w:t xml:space="preserve">Asiakirja 2674</w:t>
      </w:r>
    </w:p>
    <w:p>
      <w:r>
        <w:rPr>
          <w:b/>
        </w:rPr>
        <w:t xml:space="preserve">Ohjeet</w:t>
      </w:r>
    </w:p>
    <w:p>
      <w:r>
        <w:t xml:space="preserve">Kerro minulle, mistä Patrick James Mara tunnettiin.</w:t>
      </w:r>
    </w:p>
    <w:p>
      <w:r>
        <w:rPr>
          <w:b/>
        </w:rPr>
        <w:t xml:space="preserve">Konteksti</w:t>
      </w:r>
    </w:p>
    <w:p>
      <w:r>
        <w:t xml:space="preserve">Patrick James Mara (1. helmikuuta 1942 - 15. tammikuuta 2016) oli irlantilainen julkisten asioiden konsultti ja poliitikko, joka toimi senaattorina heinäkuusta 1981 lokakuuhun 1981 ja toukokuusta 1982 joulukuuhun 1982. Hänet tunnettiin ennen kaikkea entisen pääministerin Charles Haugheyn poliittisena neuvonantajana.</w:t>
        <w:t xml:space="preserve">Hän toimi myös Fianna Fáilin lehdistösihteerinä vuosina 1983-1987 ja hallituksen lehdistösihteerinä vuosina 1987-1992.[1]</w:t>
        <w:br/>
        <w:br/>
        <w:t xml:space="preserve">Hänet nimitettiin Fianna Fáilin vaalijohtajaksi vuosien 1997, 2002 ja 2007 parlamenttivaaleihin.[2] Hän oli Denis O'Brienin perustaman, Karibian matkapuhelinverkkoja rakentavan Digicel-yhtiön hallituksen jäsen</w:t>
        <w:br/>
        <w:br/>
        <w:t xml:space="preserve"> Häntä pilkattiin säännöllisesti satiirisessa Raidió Teilifís Éireann (RTÉ) -radion sketsiohjelmassa Scrap Saturday, joka pyöri vuosina 1989-1991.</w:t>
      </w:r>
    </w:p>
    <w:p>
      <w:r>
        <w:rPr>
          <w:b/>
        </w:rPr>
        <w:t xml:space="preserve">Vastaus</w:t>
      </w:r>
    </w:p>
    <w:p>
      <w:r>
        <w:t xml:space="preserve">Patrick James Mara tunnettiin ennen kaikkea siitä, että hän toimi pääministeri Charles Haugheyn poliittisena neuvonantajana sekä lehdistösihteerinä ja hallituksen lehdistösihteerinä.</w:t>
      </w:r>
    </w:p>
    <w:p>
      <w:r>
        <w:rPr>
          <w:b/>
          <w:u w:val="single"/>
        </w:rPr>
        <w:t xml:space="preserve">Asiakirja 2675</w:t>
      </w:r>
    </w:p>
    <w:p>
      <w:r>
        <w:rPr>
          <w:b/>
        </w:rPr>
        <w:t xml:space="preserve">Ohjeet</w:t>
      </w:r>
    </w:p>
    <w:p>
      <w:r>
        <w:t xml:space="preserve">Miksi kriketti on niin kuuluisa?</w:t>
      </w:r>
    </w:p>
    <w:p>
      <w:r>
        <w:rPr>
          <w:b/>
        </w:rPr>
        <w:t xml:space="preserve">Vastaus</w:t>
      </w:r>
    </w:p>
    <w:p>
      <w:r>
        <w:t xml:space="preserve">Kriketti on erittäin mielenkiintoinen ja kiehtova urheilulaji, jota juhlitaan laajalti monissa maissa, kuten Intiassa, Australiassa, Englannissa, Etelä-Afrikassa jne. Kriketin suosion vuoksi se houkuttelee suuria sponsoreita ja investointeja maailmanlaajuisesti.</w:t>
      </w:r>
    </w:p>
    <w:p>
      <w:r>
        <w:rPr>
          <w:b/>
          <w:u w:val="single"/>
        </w:rPr>
        <w:t xml:space="preserve">Asiakirja 2676</w:t>
      </w:r>
    </w:p>
    <w:p>
      <w:r>
        <w:rPr>
          <w:b/>
        </w:rPr>
        <w:t xml:space="preserve">Ohjeet</w:t>
      </w:r>
    </w:p>
    <w:p>
      <w:r>
        <w:t xml:space="preserve">Missä lukiossa Drake Maye kävi tämän kappaleen perusteella?</w:t>
      </w:r>
    </w:p>
    <w:p>
      <w:r>
        <w:rPr>
          <w:b/>
        </w:rPr>
        <w:t xml:space="preserve">Konteksti</w:t>
      </w:r>
    </w:p>
    <w:p>
      <w:r>
        <w:t xml:space="preserve">Drake Maye syntyi 30. elokuuta 2002 Charlottessa, Pohjois-Carolinassa. Hän kävi ja pelasi lukiossa jalkapalloa Myers Park High Schoolissa Charlottessa, jossa hänet nimettiin MaxPreps North Carolina vuoden pelaajaksi. Hän oli neljän tähden ehdokas ja alun perin sitoutunut Alabamaan ennen kuin hän siirtyi Pohjois-Carolinaan[1].</w:t>
      </w:r>
    </w:p>
    <w:p>
      <w:r>
        <w:rPr>
          <w:b/>
        </w:rPr>
        <w:t xml:space="preserve">Vastaus</w:t>
      </w:r>
    </w:p>
    <w:p>
      <w:r>
        <w:t xml:space="preserve">Tämän tekstin perusteella Drake Maye kävi Myers Park High Schoolia Charlottessa, Pohjois-Carolinassa.</w:t>
      </w:r>
    </w:p>
    <w:p>
      <w:r>
        <w:rPr>
          <w:b/>
          <w:u w:val="single"/>
        </w:rPr>
        <w:t xml:space="preserve">Asiakirja 2677</w:t>
      </w:r>
    </w:p>
    <w:p>
      <w:r>
        <w:rPr>
          <w:b/>
        </w:rPr>
        <w:t xml:space="preserve">Ohjeet</w:t>
      </w:r>
    </w:p>
    <w:p>
      <w:r>
        <w:t xml:space="preserve">Kerro minulle, mitkä seuraavista ovat ruumiinosia: pää, nilkka, banaani, sormi, korvalehti, kiivi, varvas, auto, olkapää, sänky.</w:t>
      </w:r>
    </w:p>
    <w:p>
      <w:r>
        <w:rPr>
          <w:b/>
        </w:rPr>
        <w:t xml:space="preserve">Vastaus</w:t>
      </w:r>
    </w:p>
    <w:p>
      <w:r>
        <w:t xml:space="preserve">pää, nilkka, sormi, korvalehti, varvas, olkapää.</w:t>
      </w:r>
    </w:p>
    <w:p>
      <w:r>
        <w:rPr>
          <w:b/>
          <w:u w:val="single"/>
        </w:rPr>
        <w:t xml:space="preserve">Asiakirja 2678</w:t>
      </w:r>
    </w:p>
    <w:p>
      <w:r>
        <w:rPr>
          <w:b/>
        </w:rPr>
        <w:t xml:space="preserve">Ohjeet</w:t>
      </w:r>
    </w:p>
    <w:p>
      <w:r>
        <w:t xml:space="preserve">Miksi NHL-joukkue haluaisi hävitä ollakseen viimeisenä sarjataulukossa?</w:t>
      </w:r>
    </w:p>
    <w:p>
      <w:r>
        <w:rPr>
          <w:b/>
        </w:rPr>
        <w:t xml:space="preserve">Vastaus</w:t>
      </w:r>
    </w:p>
    <w:p>
      <w:r>
        <w:t xml:space="preserve">Vaikka voittaminen on viime kädessä ammattilaisurheilujoukkueiden tavoite, monissa urheiluliigoissa, kuten NHL:ssä (National Hockey League), huonommin menestyneet joukkueet saavat korkeampia varausvuoroja tulevan vuoden varaustilaisuudessa.</w:t>
        <w:br/>
        <w:br/>
        <w:t xml:space="preserve"> Korkeampi varausoikeus voi olla erittäin arvokas, sillä se on yksi parhaista tavoista saada erittäin lahjakas pelaaja joukkueeseensa. Esimerkiksi Sidney Crosby ja Connor McDavid, joita pidetään yleisesti NHL:n parhaina pelaajina, olivat molemmat ensimmäisiä valintoja omassa draftissaan.</w:t>
      </w:r>
    </w:p>
    <w:p>
      <w:r>
        <w:rPr>
          <w:b/>
          <w:u w:val="single"/>
        </w:rPr>
        <w:t xml:space="preserve">Asiakirja 2679</w:t>
      </w:r>
    </w:p>
    <w:p>
      <w:r>
        <w:rPr>
          <w:b/>
        </w:rPr>
        <w:t xml:space="preserve">Ohjeet</w:t>
      </w:r>
    </w:p>
    <w:p>
      <w:r>
        <w:t xml:space="preserve">Mitkä näistä kirjoista on kirjoittanut James Michener ja mitkä Ian McEwan: Täällä on kaksi kirjaa: Tales of the South Pacific, Saturday, Atonement, The Children Act, Hawaii, Texas, On Chesil Beach ja Alaska.</w:t>
      </w:r>
    </w:p>
    <w:p>
      <w:r>
        <w:rPr>
          <w:b/>
        </w:rPr>
        <w:t xml:space="preserve">Vastaus</w:t>
      </w:r>
    </w:p>
    <w:p>
      <w:r>
        <w:t xml:space="preserve">James Michenerin kirjat ovat Tarinoita eteläiseltä Tyyneltämereltä, Havaijilta, Texasista ja Alaskasta, ja Ian McEwan kirjoitti kirjat Lauantai, Sovitus, Lasten laki ja On Chesil Beach.</w:t>
      </w:r>
    </w:p>
    <w:p>
      <w:r>
        <w:rPr>
          <w:b/>
          <w:u w:val="single"/>
        </w:rPr>
        <w:t xml:space="preserve">Asiakirja 2680</w:t>
      </w:r>
    </w:p>
    <w:p>
      <w:r>
        <w:rPr>
          <w:b/>
        </w:rPr>
        <w:t xml:space="preserve">Ohjeet</w:t>
      </w:r>
    </w:p>
    <w:p>
      <w:r>
        <w:t xml:space="preserve">Mitä "aika lentää" tarkoittaa?</w:t>
      </w:r>
    </w:p>
    <w:p>
      <w:r>
        <w:rPr>
          <w:b/>
        </w:rPr>
        <w:t xml:space="preserve">Vastaus</w:t>
      </w:r>
    </w:p>
    <w:p>
      <w:r>
        <w:t xml:space="preserve">Kun olemme kiireisiä ja meillä on hauskaa, aivomme havaitsevat ajan kulun eri tavalla. Siksi sanotaan, että aika kuluu kuin siivillä.</w:t>
      </w:r>
    </w:p>
    <w:p>
      <w:r>
        <w:rPr>
          <w:b/>
          <w:u w:val="single"/>
        </w:rPr>
        <w:t xml:space="preserve">Asiakirja 2681</w:t>
      </w:r>
    </w:p>
    <w:p>
      <w:r>
        <w:rPr>
          <w:b/>
        </w:rPr>
        <w:t xml:space="preserve">Ohjeet</w:t>
      </w:r>
    </w:p>
    <w:p>
      <w:r>
        <w:t xml:space="preserve">Mitä hyviä ja huonoja puolia ja haittoja tietojen normalisoinnissa on?</w:t>
      </w:r>
    </w:p>
    <w:p>
      <w:r>
        <w:rPr>
          <w:b/>
        </w:rPr>
        <w:t xml:space="preserve">Vastaus</w:t>
      </w:r>
    </w:p>
    <w:p>
      <w:r>
        <w:t xml:space="preserve">Tietojen denormalisoinnin tarkoituksena on optimoida tietojen ja tietojen tarjoilun skannaukseen liittyvät kyselyt. Huonona puolena on se, että denormalisointi lisää datan viiveaikaa materialisoidun näkymän uudelleenrakentamisen vuoksi.</w:t>
      </w:r>
    </w:p>
    <w:p>
      <w:r>
        <w:rPr>
          <w:b/>
          <w:u w:val="single"/>
        </w:rPr>
        <w:t xml:space="preserve">Asiakirja 2682</w:t>
      </w:r>
    </w:p>
    <w:p>
      <w:r>
        <w:rPr>
          <w:b/>
        </w:rPr>
        <w:t xml:space="preserve">Ohjeet</w:t>
      </w:r>
    </w:p>
    <w:p>
      <w:r>
        <w:t xml:space="preserve">Kuka on kaikkien aikojen paras tennispelaaja?</w:t>
      </w:r>
    </w:p>
    <w:p>
      <w:r>
        <w:rPr>
          <w:b/>
        </w:rPr>
        <w:t xml:space="preserve">Vastaus</w:t>
      </w:r>
    </w:p>
    <w:p>
      <w:r>
        <w:t xml:space="preserve">Rafael Nadal</w:t>
      </w:r>
    </w:p>
    <w:p>
      <w:r>
        <w:rPr>
          <w:b/>
          <w:u w:val="single"/>
        </w:rPr>
        <w:t xml:space="preserve">Asiakirja 2683</w:t>
      </w:r>
    </w:p>
    <w:p>
      <w:r>
        <w:rPr>
          <w:b/>
        </w:rPr>
        <w:t xml:space="preserve">Ohjeet</w:t>
      </w:r>
    </w:p>
    <w:p>
      <w:r>
        <w:t xml:space="preserve">Kirjoita 10-vuotiaan lapsen näkökulmasta lyhyt yhteenveto vierailusta Rijksmuseumiin Vermeer-näyttelyyn.</w:t>
      </w:r>
    </w:p>
    <w:p>
      <w:r>
        <w:rPr>
          <w:b/>
        </w:rPr>
        <w:t xml:space="preserve">Vastaus</w:t>
      </w:r>
    </w:p>
    <w:p>
      <w:r>
        <w:t xml:space="preserve">Kävin äidin ja isän kanssa Rijksmuseumissa katsomassa Vermeer-näyttelyä. Vermeer oli taidemaalari, joka eli kauan sitten, ja hän maalasi todella hienoja kuvia. Näimme paljon maalauksia ihmisistä ja asioista kauan sitten. Jotkut niistä olivat tosi isoja ja jotkut tosi pieniä. Minun suosikkimaalaukseni oli sellainen, jossa oli tyttö, jolla oli helmikorvakoru. Hän näytti niin kauniilta ja halusin ottaa hänet mukaani kotiin! Saimme nähdä myös muita eri taiteilijoiden maalauksia, ja nekin olivat kaikki todella kauniita. Päivä oli todella hauska ja opin paljon taiteesta!</w:t>
      </w:r>
    </w:p>
    <w:p>
      <w:r>
        <w:rPr>
          <w:b/>
          <w:u w:val="single"/>
        </w:rPr>
        <w:t xml:space="preserve">Asiakirja 2684</w:t>
      </w:r>
    </w:p>
    <w:p>
      <w:r>
        <w:rPr>
          <w:b/>
        </w:rPr>
        <w:t xml:space="preserve">Ohjeet</w:t>
      </w:r>
    </w:p>
    <w:p>
      <w:r>
        <w:t xml:space="preserve">Mitkä ovat ammattilaisgolfareiden liiton neljä tärkeintä turnausta?</w:t>
      </w:r>
    </w:p>
    <w:p>
      <w:r>
        <w:rPr>
          <w:b/>
        </w:rPr>
        <w:t xml:space="preserve">Vastaus</w:t>
      </w:r>
    </w:p>
    <w:p>
      <w:r>
        <w:t xml:space="preserve">PGA-kiertueen (Professional Golfers' Association) neljä suurta turnausta ovat Masters, PGA Championship, US Open ja British Open.  Masters on kalenterivuoden ensimmäinen turnaus, ja se järjestetään huhtikuussa Augustassa, Georgiassa, Yhdysvalloissa.  PGA Championship on toiseksi tärkein, ja se järjestetään toukokuussa, minkä jälkeen vuorossa ovat US Open kesäkuussa ja British Open heinäkuussa.  PGA Championship, US Open ja British Open järjestetään vuosittain eri paikoissa, kun taas Masters-turnaus pidetään aina Augusta National Golf Clubilla.  Masters-, US Open- ja British Open -turnauksiin voivat osallistua sekä amatöörit että ammattilaiset, kun taas PGA Championship -turnaukseen voivat osallistua vain ammattilaiset.</w:t>
      </w:r>
    </w:p>
    <w:p>
      <w:r>
        <w:rPr>
          <w:b/>
          <w:u w:val="single"/>
        </w:rPr>
        <w:t xml:space="preserve">Asiakirja 2685</w:t>
      </w:r>
    </w:p>
    <w:p>
      <w:r>
        <w:rPr>
          <w:b/>
        </w:rPr>
        <w:t xml:space="preserve">Ohjeet</w:t>
      </w:r>
    </w:p>
    <w:p>
      <w:r>
        <w:t xml:space="preserve">Kuka on Graftonin talon perustaja sarjassa Jään ja tulen laulu?</w:t>
      </w:r>
    </w:p>
    <w:p>
      <w:r>
        <w:rPr>
          <w:b/>
        </w:rPr>
        <w:t xml:space="preserve">Vastaus</w:t>
      </w:r>
    </w:p>
    <w:p>
      <w:r>
        <w:t xml:space="preserve">Gerold Grafton</w:t>
      </w:r>
    </w:p>
    <w:p>
      <w:r>
        <w:rPr>
          <w:b/>
          <w:u w:val="single"/>
        </w:rPr>
        <w:t xml:space="preserve">Asiakirja 2686</w:t>
      </w:r>
    </w:p>
    <w:p>
      <w:r>
        <w:rPr>
          <w:b/>
        </w:rPr>
        <w:t xml:space="preserve">Ohjeet</w:t>
      </w:r>
    </w:p>
    <w:p>
      <w:r>
        <w:t xml:space="preserve">Luokittele nämä tunteet positiivisiksi tai negatiivisiksi: Rakkaus, ilo, kunnioituksen tunne, onnellisuus, kiinnostus, jännitys, suru, pelko, epäluottamus, ahdistus, viha, inho, luottamus, apatia, ärtymys, ylitsevuotavuus, raivo.</w:t>
      </w:r>
    </w:p>
    <w:p>
      <w:r>
        <w:rPr>
          <w:b/>
        </w:rPr>
        <w:t xml:space="preserve">Vastaus</w:t>
      </w:r>
    </w:p>
    <w:p>
      <w:r>
        <w:t xml:space="preserve">Positiivinen:</w:t>
        <w:t xml:space="preserve">Rakkaus, ilo, kunnioitusta, onnellisuus, kiinnostus, jännitys, luottamus, yltäkylläisyys</w:t>
        <w:br/>
        <w:t xml:space="preserve">Negatiivinen: Surullinen, Pelko, Epäluottamus, Ahdistus, Viha, Inho, Apatia, Ärsytys, Raivo.</w:t>
      </w:r>
    </w:p>
    <w:p>
      <w:r>
        <w:rPr>
          <w:b/>
          <w:u w:val="single"/>
        </w:rPr>
        <w:t xml:space="preserve">Asiakirja 2687</w:t>
      </w:r>
    </w:p>
    <w:p>
      <w:r>
        <w:rPr>
          <w:b/>
        </w:rPr>
        <w:t xml:space="preserve">Ohjeet</w:t>
      </w:r>
    </w:p>
    <w:p>
      <w:r>
        <w:t xml:space="preserve">Kuinka vanha Pukeiti oli kuollessaan?</w:t>
      </w:r>
    </w:p>
    <w:p>
      <w:r>
        <w:rPr>
          <w:b/>
        </w:rPr>
        <w:t xml:space="preserve">Konteksti</w:t>
      </w:r>
    </w:p>
    <w:p>
      <w:r>
        <w:t xml:space="preserve">Pukeiti Pukeiti (noin 1948 - 18. lokakuuta 2012)[1] oli Cookinsaarten poliitikko ja Cookinsaarten parlamentin jäsen. Hän oli Cookinsaarten puolueen jäsen. Hän edusti Tamaruan vaalipiiriä.</w:t>
        <w:br/>
        <w:br/>
        <w:t xml:space="preserve"> Pukeiti valittiin parlamenttiin vuoden 2009 Tamaruan täytevaaleissa kansanedustaja Mii Pariman kuoleman jälkeen[2] ja valittiin uudelleen vuoden 2010 vaaleissa.</w:t>
      </w:r>
    </w:p>
    <w:p>
      <w:r>
        <w:rPr>
          <w:b/>
        </w:rPr>
        <w:t xml:space="preserve">Vastaus</w:t>
      </w:r>
    </w:p>
    <w:p>
      <w:r>
        <w:t xml:space="preserve">64-vuotias. Hän syntyi vuonna 1948 ja kuoli vuonna 2012, joten 2012 - 1948 = 64.</w:t>
      </w:r>
    </w:p>
    <w:p>
      <w:r>
        <w:rPr>
          <w:b/>
          <w:u w:val="single"/>
        </w:rPr>
        <w:t xml:space="preserve">Asiakirja 2688</w:t>
      </w:r>
    </w:p>
    <w:p>
      <w:r>
        <w:rPr>
          <w:b/>
        </w:rPr>
        <w:t xml:space="preserve">Ohjeet</w:t>
      </w:r>
    </w:p>
    <w:p>
      <w:r>
        <w:t xml:space="preserve">Tunnista, kumpi soitin on jousi- vai lyömäsoittimet: Bubon, Kobyz</w:t>
      </w:r>
    </w:p>
    <w:p>
      <w:r>
        <w:rPr>
          <w:b/>
        </w:rPr>
        <w:t xml:space="preserve">Vastaus</w:t>
      </w:r>
    </w:p>
    <w:p>
      <w:r>
        <w:t xml:space="preserve">Kobyz on jousi, Bubon on lyömäsoittimet.</w:t>
      </w:r>
    </w:p>
    <w:p>
      <w:r>
        <w:rPr>
          <w:b/>
          <w:u w:val="single"/>
        </w:rPr>
        <w:t xml:space="preserve">Asiakirja 2689</w:t>
      </w:r>
    </w:p>
    <w:p>
      <w:r>
        <w:rPr>
          <w:b/>
        </w:rPr>
        <w:t xml:space="preserve">Ohjeet</w:t>
      </w:r>
    </w:p>
    <w:p>
      <w:r>
        <w:t xml:space="preserve">Mitä voin tehdä, jotta voisin nukkua paremmin?</w:t>
      </w:r>
    </w:p>
    <w:p>
      <w:r>
        <w:rPr>
          <w:b/>
        </w:rPr>
        <w:t xml:space="preserve">Vastaus</w:t>
      </w:r>
    </w:p>
    <w:p>
      <w:r>
        <w:t xml:space="preserve">Varmista, että sammutat puhelimesi vähintään tuntia ennen nukkumaanmenoa. Vältä syömistä lähellä nukkumaanmenoaikaa. Varmista, että varaat riittävästi aikaa nukkumiseen: vähintään 7-9 tuntia. Vältä alkoholin nauttimista juuri ennen nukkumaanmenoa. Älä luota aineisiin, jotka auttavat sinua nukkumaan. Harrasta päivän aikana runsaasti liikuntaa. Useimpien ihmisten ei kuitenkaan kannata harrastaa liikuntaa juuri ennen nukkumaanmenoa. Vältä bentsodiatsefeenejä mahdollisimman paljon, koska niillä on huomattava taipumus johtaa riippuvuuteen ja ne häiritsevät unta.</w:t>
      </w:r>
    </w:p>
    <w:p>
      <w:r>
        <w:rPr>
          <w:b/>
          <w:u w:val="single"/>
        </w:rPr>
        <w:t xml:space="preserve">Asiakirja 2690</w:t>
      </w:r>
    </w:p>
    <w:p>
      <w:r>
        <w:rPr>
          <w:b/>
        </w:rPr>
        <w:t xml:space="preserve">Ohjeet</w:t>
      </w:r>
    </w:p>
    <w:p>
      <w:r>
        <w:t xml:space="preserve">Tunnista, kumpi soitin on jousi- vai lyömäsoittimet: Steelpan, Krar</w:t>
      </w:r>
    </w:p>
    <w:p>
      <w:r>
        <w:rPr>
          <w:b/>
        </w:rPr>
        <w:t xml:space="preserve">Vastaus</w:t>
      </w:r>
    </w:p>
    <w:p>
      <w:r>
        <w:t xml:space="preserve">Krar on jousi, Steelpan on lyömäsoittimet.</w:t>
      </w:r>
    </w:p>
    <w:p>
      <w:r>
        <w:rPr>
          <w:b/>
          <w:u w:val="single"/>
        </w:rPr>
        <w:t xml:space="preserve">Asiakirja 2691</w:t>
      </w:r>
    </w:p>
    <w:p>
      <w:r>
        <w:rPr>
          <w:b/>
        </w:rPr>
        <w:t xml:space="preserve">Ohjeet</w:t>
      </w:r>
    </w:p>
    <w:p>
      <w:r>
        <w:t xml:space="preserve">Esitä tämän tekstin perusteella katsaus Lean Startup -menetelmän osatekijöihin.</w:t>
      </w:r>
    </w:p>
    <w:p>
      <w:r>
        <w:rPr>
          <w:b/>
        </w:rPr>
        <w:t xml:space="preserve">Konteksti</w:t>
      </w:r>
    </w:p>
    <w:p>
      <w:r>
        <w:t xml:space="preserve">Lean startup on yritysten ja tuotteiden kehittämismenetelmä, jolla pyritään lyhentämään tuotekehityssykliä ja selvittämään nopeasti, onko ehdotettu liiketoimintamalli elinkelpoinen; tämä saavutetaan yhdistämällä liiketoimintahypoteesiin perustuva kokeilu, iteratiiviset tuotejulkaisut ja validoitu oppiminen. Lean-startup korostaa asiakaspalautetta intuition sijaan ja joustavuutta suunnittelun sijaan. Tämä menetelmä mahdollistaa epäonnistumisista toipumisen useammin kuin perinteiset tuotekehitystavat. [1]</w:t>
      </w:r>
    </w:p>
    <w:p>
      <w:r>
        <w:rPr>
          <w:b/>
        </w:rPr>
        <w:t xml:space="preserve">Vastaus</w:t>
      </w:r>
    </w:p>
    <w:p>
      <w:r>
        <w:t xml:space="preserve">Lean startup on liiketoiminnan ja tuotekehityksen metodologia</w:t>
        <w:br/>
        <w:t xml:space="preserve">Tavoitteena on lyhentää tuotekehityssykliä</w:t>
        <w:br/>
        <w:t xml:space="preserve">Lähestymistapa on testata liiketoimintahypoteeseja</w:t>
        <w:br/>
        <w:t xml:space="preserve">Kokeiluihin liittyy iteratiivisia tuotejulkaisuja ja asiakaspalautteesta oppimista</w:t>
      </w:r>
    </w:p>
    <w:p>
      <w:r>
        <w:rPr>
          <w:b/>
          <w:u w:val="single"/>
        </w:rPr>
        <w:t xml:space="preserve">Asiakirja 2692</w:t>
      </w:r>
    </w:p>
    <w:p>
      <w:r>
        <w:rPr>
          <w:b/>
        </w:rPr>
        <w:t xml:space="preserve">Ohjeet</w:t>
      </w:r>
    </w:p>
    <w:p>
      <w:r>
        <w:t xml:space="preserve">Anna minulle ideoita halloween-asuja varten.</w:t>
      </w:r>
    </w:p>
    <w:p>
      <w:r>
        <w:rPr>
          <w:b/>
        </w:rPr>
        <w:t xml:space="preserve">Vastaus</w:t>
      </w:r>
    </w:p>
    <w:p>
      <w:r>
        <w:t xml:space="preserve">Perinteisesti halloween liittyy pelottaviin asuihin, kuten aaveisiin, zombeihin tai luurankoihin. Myös videopeli- tai elokuvahahmoiksi pukeutuminen on suosittua.</w:t>
      </w:r>
    </w:p>
    <w:p>
      <w:r>
        <w:rPr>
          <w:b/>
          <w:u w:val="single"/>
        </w:rPr>
        <w:t xml:space="preserve">Asiakirja 2693</w:t>
      </w:r>
    </w:p>
    <w:p>
      <w:r>
        <w:rPr>
          <w:b/>
        </w:rPr>
        <w:t xml:space="preserve">Ohjeet</w:t>
      </w:r>
    </w:p>
    <w:p>
      <w:r>
        <w:t xml:space="preserve">Kerro minulle, ovatko nämä luvut parittomia vai parillisia.</w:t>
      </w:r>
    </w:p>
    <w:p>
      <w:r>
        <w:rPr>
          <w:b/>
        </w:rPr>
        <w:t xml:space="preserve">Vastaus</w:t>
      </w:r>
    </w:p>
    <w:p>
      <w:r>
        <w:t xml:space="preserve">10, 2, 7, 17, 777, 1284, 28, 57, 298, 102</w:t>
      </w:r>
    </w:p>
    <w:p>
      <w:r>
        <w:rPr>
          <w:b/>
          <w:u w:val="single"/>
        </w:rPr>
        <w:t xml:space="preserve">Asiakirja 2694</w:t>
      </w:r>
    </w:p>
    <w:p>
      <w:r>
        <w:rPr>
          <w:b/>
        </w:rPr>
        <w:t xml:space="preserve">Ohjeet</w:t>
      </w:r>
    </w:p>
    <w:p>
      <w:r>
        <w:t xml:space="preserve">Luettele henkilöt, jotka käyttivät Yogi Bearin ääntä 1980-luvulla.</w:t>
      </w:r>
    </w:p>
    <w:p>
      <w:r>
        <w:rPr>
          <w:b/>
        </w:rPr>
        <w:t xml:space="preserve">Konteksti</w:t>
      </w:r>
    </w:p>
    <w:p>
      <w:r>
        <w:t xml:space="preserve">Hahmon debyytistä vuoteen 1988 asti Yogin äänenä oli ääninäyttelijä Daws Butler. Butler kuoli vuonna 1988; hänen viimeinen Yogi-roolinsa oli televisioelokuvassa Yogi and the Invasion of the Space Bears.</w:t>
        <w:br/>
        <w:br/>
        <w:t xml:space="preserve"> Vuonna 1983 Yogi Bear -ilmapallo esiintyi ensimmäistä kertaa Macy's Thanksgiving Day Parade -paraatissa, ja siitä tuli viimeinen ilmapallo sinä vuonna. Samana vuonna hän esiintyi Hanna-Barberan joulu -nimisessä vaunussa yhdessä monien muiden Hanna-Barberan hahmojen kanssa, kun he siivosivat Broadwayn katuja.</w:t>
        <w:t xml:space="preserve">Esitystä täydensivät animaatiopätkät, joissa Yogi ja Boo-Boo esiintyivät Mel Blancin ja Butlerin ääninäytteleminä.[20]</w:t>
        <w:br/>
        <w:br/>
        <w:t xml:space="preserve">Butlerin kuoltua vuonna 1988 Greg Burson otti roolin vastaan; Butler oli opettanut Bursonille henkilökohtaisesti, miten Yogi ja muut hahmot äännettiin.</w:t>
        <w:t xml:space="preserve">Paheneva alkoholismi ja oikeudellinen välikohtaus johtivat Bursonin erottamiseen vuonna 2004 ja lopulta hänen kuolemaansa vuonna 2008.[41]</w:t>
        <w:br/>
        <w:br/>
        <w:t xml:space="preserve">Yogin nykyinen ääninäyttelijä on Jeff Bergman. Bergman ja Billy West näyttelivät hahmoa myös 1990-luvulla ja 2000-luvun alussa ja puolivälissä erilaisissa Cartoon Networkin ja Boomerangin mainoksissa ja puskureissa.</w:t>
      </w:r>
    </w:p>
    <w:p>
      <w:r>
        <w:rPr>
          <w:b/>
        </w:rPr>
        <w:t xml:space="preserve">Vastaus</w:t>
      </w:r>
    </w:p>
    <w:p>
      <w:r>
        <w:t xml:space="preserve">Daws Butler oli Yogi Bearin äänenä vuoteen 1988 asti. Greg Burson otti hahmon haltuunsa loppu 1980-luvun ajan.</w:t>
      </w:r>
    </w:p>
    <w:p>
      <w:r>
        <w:rPr>
          <w:b/>
          <w:u w:val="single"/>
        </w:rPr>
        <w:t xml:space="preserve">Asiakirja 2695</w:t>
      </w:r>
    </w:p>
    <w:p>
      <w:r>
        <w:rPr>
          <w:b/>
        </w:rPr>
        <w:t xml:space="preserve">Ohjeet</w:t>
      </w:r>
    </w:p>
    <w:p>
      <w:r>
        <w:t xml:space="preserve">Missä Adlai Stevenson II vietti varhaiselämänsä?</w:t>
      </w:r>
    </w:p>
    <w:p>
      <w:r>
        <w:rPr>
          <w:b/>
        </w:rPr>
        <w:t xml:space="preserve">Konteksti</w:t>
      </w:r>
    </w:p>
    <w:p>
      <w:r>
        <w:t xml:space="preserve">Adlai Ewing Stevenson II[2] syntyi Los Angelesissa, Kaliforniassa, kaupunginosassa, joka on nykyään nimetty North University Park Historic Districtiksi. Hänen kotinsa ja synnyinkotinsa osoitteessa 2639 Monmouth Avenue on nimetty Los Angelesin historiallis-kulttuuriseksi muistomerkiksi[3].[4] Hän kuului merkittävään Illinoisin poliittiseen perheeseen. Hänen isoisänsä ja nimisukulaisensa Adlai Stevenson I toimi Yhdysvaltain varapresidenttinä presidentti Grover Clevelandin alaisuudessa vuosina 1893-1897. Hänen isänsä Lewis Stevenson ei koskaan toiminut vaaleilla valittuna virassa, mutta hänet nimitettiin Illinoisin ulkoministeriksi (1914-1917) ja häntä pidettiin vahvana ehdokkaana demokraattien varapresidenttiehdokkuuteen vuonna 1928. Äidin isoisän isoisä Jesse W. Fell oli ollut Abraham Lincolnin läheinen ystävä ja kampanjapäällikkö hänen Yhdysvaltain senaattorikilpailussaan vuonna 1858; Stevenson viittasi Felliin usein suosikki-isänään.[4] Stevensonin vanhimmasta pojasta Adlai E. Stevenson III:sta tuli Yhdysvaltain senaattori Illinoisin osavaltiosta (1970-1981). Hänen äitinsä oli Helen Davis Stevenson, ja hänellä oli vanhempi sisko Elizabeth Stevenson Ives, kirjailija, jota kutsuttiin "Buffieksi".</w:t>
        <w:t xml:space="preserve">Näyttelijä McLean Stevenson oli hänen pikkuserkkunsa.[5] Hän oli romaanikirjailija Mary Bordenin veljenpoika avioliiton kautta, ja tämä avusti häntä joidenkin poliittisten puheiden kirjoittamisessa.</w:t>
        <w:br/>
        <w:br/>
        <w:t xml:space="preserve">Stevenson kasvoi Bloomingtonin kaupungissa Illinoisissa; hänen perheensä kuului Bloomingtonin yläluokkaan ja asui yhdessä kaupungin hyvätuloisista kaupunginosista. 30. joulukuuta 1912 Stevenson tappoi 12-vuotiaana vahingossa 16-vuotiaan ystävänsä Ruth Merwinin, kun hän esitteli poratekniikkaa vahingossa ladatuksi jätetyllä kiväärillä Stevensonin kotona pidettyjen juhlien aikana.[7] Stevenson oli järkyttynyt onnettomuudesta ja mainitsi tai keskusteli siitä harvoin aikuisena edes vaimonsa ja lastensa kanssa.[8] Vuonna 1955 Stevenson kuitenkin kuuli naisesta, jonka poika oli kokenut samanlaisen tragedian.</w:t>
        <w:t xml:space="preserve">Hän kirjoitti naiselle, että tämän tulisi kertoa pojalleen, että "hänen on nyt elettävä kahdestaan", minkä Stevensonin ystävät ymmärsivät viittaukseksi ampumistapaukseen.</w:t>
        <w:br/>
        <w:br/>
        <w:t xml:space="preserve">Stevenson jätti Bloomingtonin lukion juniorivuoden jälkeen ja kävi University High Schoolia Normalissa, Illinoisin osavaltiossa, Bloomingtonin "ystävyyskaupungissa", aivan pohjoiseen. Sen jälkeen hän meni sisäoppilaitokseen Connecticutissa The Choate Schooliin (nykyään Choate Rosemary Hall), jossa hän pelasi tennisjoukkueessa, näytteli näytelmissä ja hänet valittiin koulun sanomalehden The Choate Newsin päätoimittajaksi.[10] Valmistuttuaan Choatesta vuonna 1918[11] hän liittyi Yhdysvaltain laivaston reserviin ja palveli merimiesharjoittelijan arvossa, mutta hänen koulutuksensa valmistui liian myöhään, jotta hän olisi voinut osallistua ensimmäiseen maailmansotaan.</w:t>
        <w:t xml:space="preserve">12]</w:t>
        <w:br/>
        <w:br/>
        <w:t xml:space="preserve">Hän opiskeli Princetonin yliopistossa, josta tuli The Daily Princetonian -lehden päätoimittaja, American Whig-Cliosophic Societyn jäsen,[13] Quadrangle Clubin jäsen, ja hän suoritti kandidaatin tutkinnon vuonna 1922 kirjallisuudesta ja historiasta.[14] Isänsä kehotuksesta hän meni sitten Harvardin oikeustieteelliseen, mutta piti lakia "epäkiinnostavana" ja jätti opintonsa kesken reputettuaan useita kursseja.[15] Hän palasi Bloomingtoniin, jossa hän kirjoitti perheensä sanomalehteen The Daily Pantagraph, jonka oli perustanut hänen äidin isoisoisänsä Jesse Fell. Pantagraph, jonka levikki oli yksi suurimmista kaikista Illinoisin sanomalehdistä Chicagon alueen ulkopuolella, oli Stevensonin perheen varallisuuden tärkein lähde.[16] Äitinsä kuoltua vuonna 1935 Adlai peri neljänneksen Pantagraphin osakkeista, mikä antoi hänelle suuren ja luotettavan tulonlähteen loppuelämäksi.</w:t>
        <w:t xml:space="preserve">17]</w:t>
        <w:br/>
        <w:br/>
        <w:t xml:space="preserve">Vuosi Harvardista lähtemisen jälkeen Stevenson kiinnostui jälleen juridiikasta keskusteltuaan korkeimman oikeuden tuomarin Oliver Wendell Holmes Jr:n kanssa. Palattuaan kotiinsa Bloomingtoniin hän päätti suorittaa tutkintonsa loppuun Northwestern University School of Law'ssa käyden viikolla luennoilla ja palattuaan viikonloppuisin Bloomingtoniin kirjoittamaan Pantagraphiin. Stevenson sai oikeustieteen tohtorin tutkinnon Northwesternistä vuonna 1926 ja läpäisi Illinoisin osavaltion asianajajatutkinnon samana vuonna. Hän sai paikan Cutting, Moore &amp; Sidley -nimisestä lakiasiaintoimistosta, joka oli yksi Chicagon vanhimmista ja arvostetuimmista lakiasiaintoimistoista[18].</w:t>
      </w:r>
    </w:p>
    <w:p>
      <w:r>
        <w:rPr>
          <w:b/>
        </w:rPr>
        <w:t xml:space="preserve">Vastaus</w:t>
      </w:r>
    </w:p>
    <w:p>
      <w:r>
        <w:t xml:space="preserve">Adlai Stevenson II syntyi Los Angelesissa, Kaliforniassa, mutta kasvoi Bloomingtonissa, Illinoisissa. Lukion jälkeen hän muutti Illinoisin Normaliin ja meni sitten sisäoppilaitokseen Connecticutiin. Yliopistossa hän opiskeli Princetonissa ja kävi sitten lyhyen aikaa Harvardin oikeustieteellistä tiedekuntaa. Harvardista lähdettyään hän palasi Bloomingtoniin, mutta kävi viikolla luennoilla Northwestern University School of Lawissa.</w:t>
      </w:r>
    </w:p>
    <w:p>
      <w:r>
        <w:rPr>
          <w:b/>
          <w:u w:val="single"/>
        </w:rPr>
        <w:t xml:space="preserve">Asiakirja 2696</w:t>
      </w:r>
    </w:p>
    <w:p>
      <w:r>
        <w:rPr>
          <w:b/>
        </w:rPr>
        <w:t xml:space="preserve">Ohjeet</w:t>
      </w:r>
    </w:p>
    <w:p>
      <w:r>
        <w:t xml:space="preserve">Miksi on niin vaikea ennustaa, mitkä joukkueet pääsevät miesten koripallon Final Fouriin?</w:t>
      </w:r>
    </w:p>
    <w:p>
      <w:r>
        <w:rPr>
          <w:b/>
        </w:rPr>
        <w:t xml:space="preserve">Vastaus</w:t>
      </w:r>
    </w:p>
    <w:p>
      <w:r>
        <w:t xml:space="preserve">Toisin kuin muissa urheilulajeissa, joissa pudotuspelikierrokset voivat koostua useiden otteluiden sarjasta (kuten NBA, NHL, MLB jne.), yliopistokoripallon "March Madness" -pudotuspeleissä on yksi pudotuspeli jokaisella kierroksella, joten yhden ottelun pudotuspeleissä yllätykset ovat paljon todennäköisempiä kuin seitsemän ottelun sarjassa, jossa tilastollisesti parempi joukkue todennäköisesti voittaa. Näin ollen turnaukseen pääsevistä 68 joukkueesta on vaikea ennustaa, kuka pääsee jokaisella kierroksella jatkoon.</w:t>
      </w:r>
    </w:p>
    <w:p>
      <w:r>
        <w:rPr>
          <w:b/>
          <w:u w:val="single"/>
        </w:rPr>
        <w:t xml:space="preserve">Asiakirja 2697</w:t>
      </w:r>
    </w:p>
    <w:p>
      <w:r>
        <w:rPr>
          <w:b/>
        </w:rPr>
        <w:t xml:space="preserve">Ohjeet</w:t>
      </w:r>
    </w:p>
    <w:p>
      <w:r>
        <w:t xml:space="preserve">Kun otetaan huomioon seuraava poliitikkoja koskeva kohta, kuka oli viimeinen elossa oleva henkilö, joka oli Irlannin parlamentin alahuoneen jäsen?</w:t>
      </w:r>
    </w:p>
    <w:p>
      <w:r>
        <w:rPr>
          <w:b/>
        </w:rPr>
        <w:t xml:space="preserve">Konteksti</w:t>
      </w:r>
    </w:p>
    <w:p>
      <w:r>
        <w:t xml:space="preserve">Sir Thomas Staples, 9. baronet (31. heinäkuuta 1775 - 14. toukokuuta 1865) oli englantilais-irlantilainen poliitikko ja lakimies. Hän oli viimeinen elossa oleva henkilö, joka oli Irlannin parlamentin alahuoneen jäsen, vaikkakin vain lyhyen aikaa.</w:t>
      </w:r>
    </w:p>
    <w:p>
      <w:r>
        <w:rPr>
          <w:b/>
        </w:rPr>
        <w:t xml:space="preserve">Vastaus</w:t>
      </w:r>
    </w:p>
    <w:p>
      <w:r>
        <w:t xml:space="preserve">Sir Thomas Staples, 9. vapaaherra</w:t>
      </w:r>
    </w:p>
    <w:p>
      <w:r>
        <w:rPr>
          <w:b/>
          <w:u w:val="single"/>
        </w:rPr>
        <w:t xml:space="preserve">Asiakirja 2698</w:t>
      </w:r>
    </w:p>
    <w:p>
      <w:r>
        <w:rPr>
          <w:b/>
        </w:rPr>
        <w:t xml:space="preserve">Ohjeet</w:t>
      </w:r>
    </w:p>
    <w:p>
      <w:r>
        <w:t xml:space="preserve">Luettele New Orleansin makeat kulinaariset erikoisuudet tämän tekstin perusteella.</w:t>
      </w:r>
    </w:p>
    <w:p>
      <w:r>
        <w:rPr>
          <w:b/>
        </w:rPr>
        <w:t xml:space="preserve">Konteksti</w:t>
      </w:r>
    </w:p>
    <w:p>
      <w:r>
        <w:t xml:space="preserve">New Orleans tunnetaan erikoisuuksistaan, kuten beigneteistä (paikallisesti lausutaan "ben-yays"), neliönmuotoisista paistetuista taikinoista, joita voisi kutsua "ranskalaisiksi donitseiksi" (ja jotka tarjoillaan kahvin ja sikurin sekoituksella valmistetun café au laitin kera pelkän kahvin sijaan), sekä po' boy- ja italialaisista muffuletta-voileivistä; Persianlahden osterit puolikuoressa, paistetut osterit, keitetyt ravut ja muut äyriäiset; étouffée, jambalaya, gumbo ja muut kreoliruoat sekä maanantain suosikki punaiset pavut ja riisi (Louis Armstrong allekirjoitti kirjeensä usein: "Punaiset pavut ja riisi sinun"). Toinen New Orleansin erikoisuus on praliini, joka on ruskeasta sokerista, raakasokerista, kermasta, voista ja pekaanipähkinöistä valmistettu makeinen. Kaupunki tarjoaa merkittävää katuruokaa, kuten aasialaisvaikutteista naudanlihaa Yaka mein.</w:t>
      </w:r>
    </w:p>
    <w:p>
      <w:r>
        <w:rPr>
          <w:b/>
        </w:rPr>
        <w:t xml:space="preserve">Vastaus</w:t>
      </w:r>
    </w:p>
    <w:p>
      <w:r>
        <w:t xml:space="preserve">New Orleansin makeisiin kulinaarisiin erikoisuuksiin kuuluvat:</w:t>
        <w:br/>
        <w:t xml:space="preserve"> - Beignets:</w:t>
        <w:br/>
        <w:t xml:space="preserve"> - Praline: Sokerista, kermasta ja pekaanipähkinöistä valmistettu karkki.</w:t>
      </w:r>
    </w:p>
    <w:p>
      <w:r>
        <w:rPr>
          <w:b/>
          <w:u w:val="single"/>
        </w:rPr>
        <w:t xml:space="preserve">Asiakirja 2699</w:t>
      </w:r>
    </w:p>
    <w:p>
      <w:r>
        <w:rPr>
          <w:b/>
        </w:rPr>
        <w:t xml:space="preserve">Ohjeet</w:t>
      </w:r>
    </w:p>
    <w:p>
      <w:r>
        <w:t xml:space="preserve">Mikä on Linnunrata?</w:t>
      </w:r>
    </w:p>
    <w:p>
      <w:r>
        <w:rPr>
          <w:b/>
        </w:rPr>
        <w:t xml:space="preserve">Konteksti</w:t>
      </w:r>
    </w:p>
    <w:p>
      <w:r>
        <w:t xml:space="preserve">Linnunrata[c] on galaksi, johon Aurinkokunta kuuluu, ja sen nimi kuvaa galaksin ulkonäköä Maasta käsin: se on yötaivaalla näkyvä sumea valokaistale, joka muodostuu tähdistä, joita ei voi paljain silmin erottaa toisistaan. Nimitys Linnunrata on käännös latinan via lactea -nimestä, joka tulee kreikan galκτικὸς κύκλος (galaktikòs kýklos) -nimestä, joka tarkoittaa "maitokehää"[24][25] Maasta katsottuna Linnunrata näyttäytyy kaistaleena, koska sen kiekonmuotoista rakennetta tarkastellaan sen sisältä. Galileo Galilei erotti kaistaleen ensimmäisen kerran yksittäisiksi tähdiksi kaukoputkellaan vuonna 1610. 1920-luvun alkuun asti useimmat tähtitieteilijät ajattelivat, että Linnunrata sisälsi kaikki maailmankaikkeuden tähdet. 1920 tähtitieteilijöiden Harlow Shapleyn ja Heber Doust Curtisin välisen suuren väittelyn jälkeen[26] Edwin Hubblen tekemät havainnot osoittivat,[27] että Linnunrata on vain yksi monista galakseista.</w:t>
      </w:r>
    </w:p>
    <w:p>
      <w:r>
        <w:rPr>
          <w:b/>
        </w:rPr>
        <w:t xml:space="preserve">Vastaus</w:t>
      </w:r>
    </w:p>
    <w:p>
      <w:r>
        <w:t xml:space="preserve">Linnunrata on galaksi, johon kuuluu aurinkokunta, jossa planeettamme Maa sijaitsee.</w:t>
      </w:r>
    </w:p>
    <w:p>
      <w:r>
        <w:rPr>
          <w:b/>
          <w:u w:val="single"/>
        </w:rPr>
        <w:t xml:space="preserve">Asiakirja 2700</w:t>
      </w:r>
    </w:p>
    <w:p>
      <w:r>
        <w:rPr>
          <w:b/>
        </w:rPr>
        <w:t xml:space="preserve">Ohjeet</w:t>
      </w:r>
    </w:p>
    <w:p>
      <w:r>
        <w:t xml:space="preserve">Ote iästä, jolloin Brendon Small alkoi oppia soittamaan kitaraa.</w:t>
      </w:r>
    </w:p>
    <w:p>
      <w:r>
        <w:rPr>
          <w:b/>
        </w:rPr>
        <w:t xml:space="preserve">Konteksti</w:t>
      </w:r>
    </w:p>
    <w:p>
      <w:r>
        <w:t xml:space="preserve">Brendon Small (s. 15. helmikuuta 1975) on yhdysvaltalainen näyttelijä, stand up -koomikko, animaattori, käsikirjoittaja, ohjaaja, tuottaja ja muusikko, joka tunnetaan animaatiosarjojen Home Movies (1999-2004, yhdessä Loren Bouchardin kanssa) ja Metalocalypse (2006-13, yhdessä Tommy Blachan kanssa) luojana. Hän myös säveltää musiikkia ja on pääesiintyjä virtuaalisessa melodisessa death metal -yhtyeessä Dethklokissa, joka aloitti Metalocalypse-sarjan aiheena, mutta joka on elänyt omaa elämäänsä, ja jolla on neljä albumia ja satunnaisesti kiertävä livebändi, jota johtaa Small. Small on myös julkaissut kaksi albumia omalla nimellään, jotka ovat musiikillisesti samantyylisiä kuin Dethklok.</w:t>
        <w:br/>
        <w:br/>
        <w:t xml:space="preserve"> Small syntyi Illinoisissa vuonna 1975. Hän muutti lapsena Kaliforniaan. 14-vuotiaana Small aloitti kitaran opettelun sen jälkeen, kun eräs naapurin poika alkoi opettaa hänelle kitaraa ja musiikkia. 1. Ensimmäisellä julkisella esiintymisellään hänen kätensä tärisivät niin villisti, että hänellä oli vaikeuksia hallita kitaraa. Kesti vielä kymmenen vuotta, ennen kuin hän pystyi esiintymään julkisesti.[3] Hän valmistui Palma High Schoolista Salinasissa, Kaliforniassa. Hän valmistui Berklee College of Musicista vuonna 1997. Musiikkiopintojensa aikana hän otti useita kirjoitus- ja komediakursseja Emerson Collegessa. Valmistuttuaan hänestä tuntui, että rockmusiikin genre oli menettämässä suosiotaan, joten hän päätti kokeilla stand up -komiikkaa[3].</w:t>
      </w:r>
    </w:p>
    <w:p>
      <w:r>
        <w:rPr>
          <w:b/>
        </w:rPr>
        <w:t xml:space="preserve">Vastaus</w:t>
      </w:r>
    </w:p>
    <w:p>
      <w:r>
        <w:t xml:space="preserve">14</w:t>
      </w:r>
    </w:p>
    <w:p>
      <w:r>
        <w:rPr>
          <w:b/>
          <w:u w:val="single"/>
        </w:rPr>
        <w:t xml:space="preserve">Asiakirja 2701</w:t>
      </w:r>
    </w:p>
    <w:p>
      <w:r>
        <w:rPr>
          <w:b/>
        </w:rPr>
        <w:t xml:space="preserve">Ohjeet</w:t>
      </w:r>
    </w:p>
    <w:p>
      <w:r>
        <w:t xml:space="preserve">Mikä on paras aika vuodesta vierailla Tahoe-järvellä?</w:t>
      </w:r>
    </w:p>
    <w:p>
      <w:r>
        <w:rPr>
          <w:b/>
        </w:rPr>
        <w:t xml:space="preserve">Vastaus</w:t>
      </w:r>
    </w:p>
    <w:p>
      <w:r>
        <w:t xml:space="preserve">Paras aika vierailla Tahoe-järvellä?  Vastaus riippuu kiinnostuksen kohteistasi (tai mahdollisesti neuvojasi kiinnostuksen kohteista).</w:t>
        <w:br/>
        <w:br/>
        <w:t xml:space="preserve"> Lumen ystävät: jos lasket päiviä, kunnes vuoristokeskukset avautuvat, talvi on oikea aika sinulle.  Useimmat lomakeskukset avautuvat kiitospäivän tienoilla ja sulkeutuvat yleensä kevään puolivälissä tai loppukeväästä.  Tahoella on useita maailmanluokan hiihtokeskuksia, joista Northstar ja Palisades ovat suosikkeja pohjoisrannikolla ja Heavenly Mountain etelärannikolla.   Jos laskettelu ei houkuttele, voit lähteä kelkkailemaan, lumikenkäilemään tai moottorikelkkailemaan.  Tahoen syvänsinisiin vesiin heijastuvat lumihuippuiset vuoret ovat talvella eeppinen näky.  Sisällä on paljon iloa, kun oleskelet takan ääressä ja nautit rauhallisesta maisemasta ikkunoiden ulkopuolella.</w:t>
        <w:br/>
        <w:br/>
        <w:t xml:space="preserve"> Auringon ystävät:  Tahoen kesät ovat sinua varten.  Järvi: Rantoja, venesatamia, ravintoloita, musiikkia ja ihmisiä riittää.   Tahoen rantojen järvimaisema on rento ja hauska.  Veneilijät ja purjehtijat arvostavat suuresti Tahoen kuuluisia sinisiä vesiä.  Tahoe on melojien paratiisi, jossa on niin monia upeita poukamia tutkittavaksi.  Uskaltaudu Emerald Bayhin katsomaan, missä järvi muuttuu sinisestä vihreäksi, ja vieraile keskellä olevalla historiallisella saarella.   Retkeilijät ja pyöräilijät; kun lumi sulaa, on tarjolla lukemattomia polkuja, joihin voi tutustua, mukaan lukien pitkät pätkät kuuluisaa Pacific Rim -reittiä.  Niille, jotka haluavat kävellä rauhassa, on tarjolla upeita kävelypolkuja aivan järven rannalla.   Truckee-joen uittaminen on ehdoton ohjelma, jos haluat viettää hauskan päivän. Myös retkeilijät rakastavat Tahoeta, sillä siellä on monia hauskoja leirintäalueita, joista osa on jopa lyhyen matkan päässä Stateline South Shoren vilkkailta kaduilta, joilla on kasinoita, ravintoloita ja musiikkipaikkoja.  Golfin ystävät voivat iloita Edgewoodin järven rannalla sijaitsevalla maailmanluokan kentällä.</w:t>
        <w:br/>
        <w:br/>
        <w:t xml:space="preserve"> Siirtymäkuukausina maisemat ovat yhtä kauniita, ja turistijoukot ovat paljon pienempiä.  Jotkut ihmiset suosivat Tahoen kevättä ja syksyä, koska he haluavat nauttia syrjäisemmästä ja luonnonkauniista vuoristomaisemasta; he pääsevät joko lumikauden loppupuolelle tai kesän varhaisiin lämpimiin vilauksiin.</w:t>
        <w:br/>
        <w:br/>
        <w:t xml:space="preserve"> Tahoe on ympärivuotinen matkakohde.  Paras aika vierailla riippuu siitä, millaista lomaa etsit.  Minun suositukseni: Kokeile kaikkia neljää vuodenaikaa; saatat huomata, että suosikkia on mahdotonta valita!</w:t>
      </w:r>
    </w:p>
    <w:p>
      <w:r>
        <w:rPr>
          <w:b/>
          <w:u w:val="single"/>
        </w:rPr>
        <w:t xml:space="preserve">Asiakirja 2702</w:t>
      </w:r>
    </w:p>
    <w:p>
      <w:r>
        <w:rPr>
          <w:b/>
        </w:rPr>
        <w:t xml:space="preserve">Ohjeet</w:t>
      </w:r>
    </w:p>
    <w:p>
      <w:r>
        <w:t xml:space="preserve">Miten tuoda uusi kissa kotitalouteen, jos sinulla on jo kissoja?</w:t>
      </w:r>
    </w:p>
    <w:p>
      <w:r>
        <w:rPr>
          <w:b/>
        </w:rPr>
        <w:t xml:space="preserve">Vastaus</w:t>
      </w:r>
    </w:p>
    <w:p>
      <w:r>
        <w:t xml:space="preserve">Rajoita uusi kissa yhteen huoneeseen. Varmista, että rajoitettu kissa saa kaiken tarvitsemansa, kuten vettä, ruokaa, kuivikkeita, pönttöä ja leluja. Ruoki uutta ja nykyistä kissaa suljetun oven toisella puolella, jotta kissat haistavat toisensa ja yhdistävät toistensa läsnäolon ruokaan ja onneen. Synteettisen kissan kasvoferomonien käyttö sekä uuden kissan huoneessa että alueella, jossa asuva kissa viettää eniten aikaa, auttaa luomaan tuttuuden ja turvallisuuden tunteita fyysiseen ympäristöön. Vaihda jonkin ajan kuluttua petivaatteita asukaskissan ja uuden kissan välillä, jotta kissat alkavat tunnistaa toistensa tuoksut. Anna kissojen olla hitaasti vuorovaikutuksessa toistensa kanssa valvotusti, jotta kissat saavat varhaisia myönteisiä kokemuksia yhdessä.</w:t>
      </w:r>
    </w:p>
    <w:p>
      <w:r>
        <w:rPr>
          <w:b/>
          <w:u w:val="single"/>
        </w:rPr>
        <w:t xml:space="preserve">Asiakirja 2703</w:t>
      </w:r>
    </w:p>
    <w:p>
      <w:r>
        <w:rPr>
          <w:b/>
        </w:rPr>
        <w:t xml:space="preserve">Ohjeet</w:t>
      </w:r>
    </w:p>
    <w:p>
      <w:r>
        <w:t xml:space="preserve">Missä maailmankaikkeudessa elämme tänään ja kuinka suuri maailmankaikkeus on?</w:t>
      </w:r>
    </w:p>
    <w:p>
      <w:r>
        <w:rPr>
          <w:b/>
        </w:rPr>
        <w:t xml:space="preserve">Vastaus</w:t>
      </w:r>
    </w:p>
    <w:p>
      <w:r>
        <w:t xml:space="preserve">Vau, se on vaikea kysymys, tällä hetkellä elämme havaittavassa maailmankaikkeudessa, joka uusimpien tutkimusten mukaan on 5 prosenttia koko maailmankaikkeudesta. Elämämme maailmankaikkeus on halkaisijaltaan 93 miljardia valovuotta.</w:t>
      </w:r>
    </w:p>
    <w:p>
      <w:r>
        <w:rPr>
          <w:b/>
          <w:u w:val="single"/>
        </w:rPr>
        <w:t xml:space="preserve">Asiakirja 2704</w:t>
      </w:r>
    </w:p>
    <w:p>
      <w:r>
        <w:rPr>
          <w:b/>
        </w:rPr>
        <w:t xml:space="preserve">Ohjeet</w:t>
      </w:r>
    </w:p>
    <w:p>
      <w:r>
        <w:t xml:space="preserve">Lainaamatta suoraan tekstistä tee minulle yhteenveto Iyengar-joogan ja muiden joogaharjoitusten eroista.</w:t>
      </w:r>
    </w:p>
    <w:p>
      <w:r>
        <w:rPr>
          <w:b/>
        </w:rPr>
        <w:t xml:space="preserve">Konteksti</w:t>
      </w:r>
    </w:p>
    <w:p>
      <w:r>
        <w:t xml:space="preserve">Iyengar Yoga Instituten mukaan Iyengar-joogatunnit ovat tarkkoja, ja virheasennot ja virheet selitetään ja korjataan aktiivisesti, toisin kuin kokemuksellisemmissa lähestymistavoissa, joissa oppilaita rohkaistaan itsenäisesti "löytämään tiensä" asanoihin matkimalla opettajaa. Siinä todetaan, että tyyli "korostaa tarkkuutta ja linjausta" ja asettaa oikean liikkeen määrään nähden etusijalle, eli liikkuminen vähän oikeaan suuntaan on suositeltavampaa kuin liikkuminen enemmän, mutta muihin suuntiin. Asentoja pidetään suhteellisen pitkään verrattuna muihin joogakouluihin; tämä antaa lihaksille mahdollisuuden rentoutua ja pidentyä ja kannustaa tietoisuuteen asennossa. Apuvälineitä, kuten vöitä, blokkeja ja huopia, käytetään vapaasti auttamaan oppilaita työskentelemään asanoissa oikein.</w:t>
      </w:r>
    </w:p>
    <w:p>
      <w:r>
        <w:rPr>
          <w:b/>
        </w:rPr>
        <w:t xml:space="preserve">Vastaus</w:t>
      </w:r>
    </w:p>
    <w:p>
      <w:r>
        <w:t xml:space="preserve">Esitetyn tekstin perusteella Iyengar-jooga eroaa muista joogamuodoista seuraavissa kohdissa:</w:t>
        <w:br/>
        <w:br/>
        <w:t xml:space="preserve"> Keskittymällä tarkkuuteen ja linjaukseen Iyengar-jooga antaa tarkat ohjeet ja selittää ja korjaa jatkuvasti virheasentoja ja virheitä. Siinä asetetaan myös asentojen laatu etusijalle niiden tekemisen intensiteettiin nähden.</w:t>
        <w:br/>
        <w:br/>
        <w:t xml:space="preserve"> Se myös pitää harjoittajat asennoissa pidempään kuin muut joogatyylit.</w:t>
        <w:br/>
        <w:br/>
        <w:t xml:space="preserve"> Harjoittelijoille annetaan myös erilaisia apuvälineitä, kuten vöitä, palikoita ja huopia, joita he voivat vapaasti käyttää auttaakseen itseään suorittamaan asanat oikein.</w:t>
      </w:r>
    </w:p>
    <w:p>
      <w:r>
        <w:rPr>
          <w:b/>
          <w:u w:val="single"/>
        </w:rPr>
        <w:t xml:space="preserve">Asiakirja 2705</w:t>
      </w:r>
    </w:p>
    <w:p>
      <w:r>
        <w:rPr>
          <w:b/>
        </w:rPr>
        <w:t xml:space="preserve">Ohjeet</w:t>
      </w:r>
    </w:p>
    <w:p>
      <w:r>
        <w:t xml:space="preserve">Mikä on Monte Criston kreivin juoni?</w:t>
      </w:r>
    </w:p>
    <w:p>
      <w:r>
        <w:rPr>
          <w:b/>
        </w:rPr>
        <w:t xml:space="preserve">Vastaus</w:t>
      </w:r>
    </w:p>
    <w:p>
      <w:r>
        <w:t xml:space="preserve">Alexandre Dumas'n romaanissa "Monte Criston kreivi" päähenkilö Edmund Dantes joutuu syytteeseen ja tuomitaan väärin perustein rikoksesta, johon hän ei ole syyllistynyt, rakastajansa serkun toimesta, joka haluaa salaa naimisiin Edmundin rakastajan kanssa. Edmund tuomitaan vankityrmään, jossa hän tapaa abbedissa, joka paljastaa kätketyn aarteen, jos Edmund joskus pakenee. Edmund viettää vuosia suunnitellen pakoaan, aarteen takaisin saamista ja kostoa kaikille niille, jotka juonittelivat häntä vastaan. Hän naamioituu kreiviksi ja kostaa sitten yksi kerrallaan vaikuttamalla kilpailijoihinsa, jotta nämä käyttäytyisivät tavalla, joka johtaa heidän kukistumiseensa. Vaikka hän ei suoranaisesti aiheuta vahinkoa kenellekään kilpailijalleen, he kaikki kärsivät omien tekojensa seurauksista, ja Edmund selviytyy voittajana.</w:t>
      </w:r>
    </w:p>
    <w:p>
      <w:r>
        <w:rPr>
          <w:b/>
          <w:u w:val="single"/>
        </w:rPr>
        <w:t xml:space="preserve">Asiakirja 2706</w:t>
      </w:r>
    </w:p>
    <w:p>
      <w:r>
        <w:rPr>
          <w:b/>
        </w:rPr>
        <w:t xml:space="preserve">Ohjeet</w:t>
      </w:r>
    </w:p>
    <w:p>
      <w:r>
        <w:t xml:space="preserve">Kuka on kuuluisin vasenkätinen baseball-pelaaja?</w:t>
      </w:r>
    </w:p>
    <w:p>
      <w:r>
        <w:rPr>
          <w:b/>
        </w:rPr>
        <w:t xml:space="preserve">Vastaus</w:t>
      </w:r>
    </w:p>
    <w:p>
      <w:r>
        <w:t xml:space="preserve">Babe Ruth</w:t>
      </w:r>
    </w:p>
    <w:p>
      <w:r>
        <w:rPr>
          <w:b/>
          <w:u w:val="single"/>
        </w:rPr>
        <w:t xml:space="preserve">Asiakirja 2707</w:t>
      </w:r>
    </w:p>
    <w:p>
      <w:r>
        <w:rPr>
          <w:b/>
        </w:rPr>
        <w:t xml:space="preserve">Ohjeet</w:t>
      </w:r>
    </w:p>
    <w:p>
      <w:r>
        <w:t xml:space="preserve">Mitä kiinan murteita Kiinassa puhutaan?</w:t>
      </w:r>
    </w:p>
    <w:p>
      <w:r>
        <w:rPr>
          <w:b/>
        </w:rPr>
        <w:t xml:space="preserve">Vastaus</w:t>
      </w:r>
    </w:p>
    <w:p>
      <w:r>
        <w:t xml:space="preserve">Kiinassa useimpien ihmisten äidinkieli on mandariini. On olemassa 9 erilaista murretta, joihin kuuluvat Wu, Gan, Xiang, Min, Hakka, Yue, Jin, Huizhou ja Pinghua. Näillä murteilla on samat kiinalaiset kirjaimet kuin mandariinikiinalla, mikä tarkoittaa, että muodollinen kirjoitusasu on sama. Niillä kaikilla on kuitenkin oma ainutlaatuinen ääntämyksensä, mikä vaikeuttaa eri murteiden puhujien välistä ymmärtämistä.</w:t>
      </w:r>
    </w:p>
    <w:p>
      <w:r>
        <w:rPr>
          <w:b/>
          <w:u w:val="single"/>
        </w:rPr>
        <w:t xml:space="preserve">Asiakirja 2708</w:t>
      </w:r>
    </w:p>
    <w:p>
      <w:r>
        <w:rPr>
          <w:b/>
        </w:rPr>
        <w:t xml:space="preserve">Ohjeet</w:t>
      </w:r>
    </w:p>
    <w:p>
      <w:r>
        <w:t xml:space="preserve">Missä kaupungissa tämä lukio sijaitsee?</w:t>
      </w:r>
    </w:p>
    <w:p>
      <w:r>
        <w:rPr>
          <w:b/>
        </w:rPr>
        <w:t xml:space="preserve">Konteksti</w:t>
      </w:r>
    </w:p>
    <w:p>
      <w:r>
        <w:t xml:space="preserve">Instituto de Enseñanza Secundaria Lope de Vega (IES Lope de Vega) on julkinen lukio Madridissa, Espanjassa. Se sijaitsee calle de San Bernardossa. Sitä ylläpitää Madridin aluehallinto.</w:t>
      </w:r>
    </w:p>
    <w:p>
      <w:r>
        <w:rPr>
          <w:b/>
        </w:rPr>
        <w:t xml:space="preserve">Vastaus</w:t>
      </w:r>
    </w:p>
    <w:p>
      <w:r>
        <w:t xml:space="preserve">Madrid</w:t>
      </w:r>
    </w:p>
    <w:p>
      <w:r>
        <w:rPr>
          <w:b/>
          <w:u w:val="single"/>
        </w:rPr>
        <w:t xml:space="preserve">Asiakirja 2709</w:t>
      </w:r>
    </w:p>
    <w:p>
      <w:r>
        <w:rPr>
          <w:b/>
        </w:rPr>
        <w:t xml:space="preserve">Ohjeet</w:t>
      </w:r>
    </w:p>
    <w:p>
      <w:r>
        <w:t xml:space="preserve">Mikä on sanomalehti?</w:t>
      </w:r>
    </w:p>
    <w:p>
      <w:r>
        <w:rPr>
          <w:b/>
        </w:rPr>
        <w:t xml:space="preserve">Vastaus</w:t>
      </w:r>
    </w:p>
    <w:p>
      <w:r>
        <w:t xml:space="preserve">Sanomalehti on päivittäin ilmestyvä painettu julkaisu, joka toimitetaan kotiin tai työpaikalle.  Se koostuu taitetuista paperiarkkeista, ja se sisältää ajankohtaisia ja edellisen päivän tapahtumia, joita kutsutaan myös uutisiksi.  Siinä on myös mainoksia ja erilaisia kirjeitä.  Se on hyvä tapa pysyä ajan tasalla ajankohtaisista tapahtumista, ja sinun on maksettava, jos haluat tilata sanomalehden, joka toimitetaan päivittäin tai viikoittain.</w:t>
      </w:r>
    </w:p>
    <w:p>
      <w:r>
        <w:rPr>
          <w:b/>
          <w:u w:val="single"/>
        </w:rPr>
        <w:t xml:space="preserve">Asiakirja 2710</w:t>
      </w:r>
    </w:p>
    <w:p>
      <w:r>
        <w:rPr>
          <w:b/>
        </w:rPr>
        <w:t xml:space="preserve">Ohjeet</w:t>
      </w:r>
    </w:p>
    <w:p>
      <w:r>
        <w:t xml:space="preserve">Mikä aiheutti Millenium Towerin uppoamisen San Franciscossa?</w:t>
      </w:r>
    </w:p>
    <w:p>
      <w:r>
        <w:rPr>
          <w:b/>
        </w:rPr>
        <w:t xml:space="preserve">Vastaus</w:t>
      </w:r>
    </w:p>
    <w:p>
      <w:r>
        <w:t xml:space="preserve">Kriitikot syyttävät kaupunkia siitä, että Millennium-kumppanit antoivat rakennuksen ankkuroitua kallioperän sijasta hiekkaan. Millennium-tornin ongelma syntyi, koska sitä tukevat 60-90 jalan pituiset kitkapaalut oli lyöty hiekkaiseen maaperään eikä kallioperään 200 jalan syvyyteen.</w:t>
      </w:r>
    </w:p>
    <w:p>
      <w:r>
        <w:rPr>
          <w:b/>
          <w:u w:val="single"/>
        </w:rPr>
        <w:t xml:space="preserve">Asiakirja 2711</w:t>
      </w:r>
    </w:p>
    <w:p>
      <w:r>
        <w:rPr>
          <w:b/>
        </w:rPr>
        <w:t xml:space="preserve">Ohjeet</w:t>
      </w:r>
    </w:p>
    <w:p>
      <w:r>
        <w:t xml:space="preserve">Anna minulle ideoita kirjoitustaitojeni parantamiseksi</w:t>
      </w:r>
    </w:p>
    <w:p>
      <w:r>
        <w:rPr>
          <w:b/>
        </w:rPr>
        <w:t xml:space="preserve">Vastaus</w:t>
      </w:r>
    </w:p>
    <w:p>
      <w:r>
        <w:t xml:space="preserve">1. Lue mukavia kirjoituksia ja kirjallisia teoksia. Niiden ei pitäisi olla klassisia, ne voivat olla myös bloggaajilta, joita ihailet, ja yritä oppia heidän kirjoitustyylistään.</w:t>
        <w:br/>
        <w:t xml:space="preserve"> 2. Voit hyödyntää joitakin kirjoitussoftia, kuten Grammarly, Wordtune jne., sillä ne auttavat valtavasti mukavilla vinkeillä ja ehdotuksilla.</w:t>
        <w:br/>
        <w:t xml:space="preserve"> 3.</w:t>
        <w:t xml:space="preserve">Ota ammattilaisen, kuten kirjoitusvalmentajan, palveluita saadaksesi ohjattua lähestymistapaa ja oppimista</w:t>
        <w:br/>
        <w:t xml:space="preserve">4. Yritä kirjoittaa mahdollisimman paljon. Se saattaa kuulostaa intuition vastaiselta, mutta lukujen lain mukaan enemmän kirjoittaminen auttaa yhdenmukaistamaan ja kehittämään omaa kirjoitustyyliä ja -rytmiä. Kuten sanonta kuuluu: "Harjoittelu tekee ihmisestä täydellisen".</w:t>
      </w:r>
    </w:p>
    <w:p>
      <w:r>
        <w:rPr>
          <w:b/>
          <w:u w:val="single"/>
        </w:rPr>
        <w:t xml:space="preserve">Asiakirja 2712</w:t>
      </w:r>
    </w:p>
    <w:p>
      <w:r>
        <w:rPr>
          <w:b/>
        </w:rPr>
        <w:t xml:space="preserve">Ohjeet</w:t>
      </w:r>
    </w:p>
    <w:p>
      <w:r>
        <w:t xml:space="preserve">Kirjoita anopilleni huomaavainen kirje, jossa pyydän häntä muuttamaan pois talostamme eläkeläisyhteisöön.  Muista kiittää häntä avusta ja ole ystävällinen.  Hän on asunut kanssamme 5 vuotta ja auttanut meitä, kun lapsemme olivat pieniä.  Haluamme, että hän muuttaa pois seuraavien 6 kuukauden aikana, ja me maksamme hänen vanhainkodin ja hoidon.</w:t>
      </w:r>
    </w:p>
    <w:p>
      <w:r>
        <w:rPr>
          <w:b/>
        </w:rPr>
        <w:t xml:space="preserve">Vastaus</w:t>
      </w:r>
    </w:p>
    <w:p>
      <w:r>
        <w:t xml:space="preserve">Hyvä [lisää nimi],</w:t>
        <w:br/>
        <w:t xml:space="preserve">On ollut hienoa asua kanssasi viimeiset 5</w:t>
        <w:t xml:space="preserve">  Kun lapsemme olivat pieniä, autoit heitä hoitamaan ja vaikutit suuresti heidän kehitykseensä.  Emme olisi voineet kasvattaa heitä ilman sinun apuasi.  Nyt kun lapset ovat vanhempia, haluamme varmistaa, ettemme hidasta sinua tai estä sinua saavuttamasta eläketavoitteitasi.  Itse asiassa haluaisimme mielellämme tehdä vastapalveluksen, jonka teit meille, auttamalla sinua löytämään eläkeläisyhteisön, jossa voit nauttia ja menestyä.  Maksamme mielellämme kaikki majoituskustannukset ja varmistamme, että muutto on mahdollisimman helppoa.  Mielestämme on parasta tehdä tämä muutos seuraavien kuuden kuukauden aikana, ja teemme kaikkemme auttaaksemme sinua selviytymään tästä tärkeästä siirtymävaiheesta sekä sinulle että meille.</w:t>
        <w:br/>
        <w:t xml:space="preserve">Rakkaudella aina,</w:t>
        <w:br/>
        <w:t xml:space="preserve">[lisää nimi]</w:t>
      </w:r>
    </w:p>
    <w:p>
      <w:r>
        <w:rPr>
          <w:b/>
          <w:u w:val="single"/>
        </w:rPr>
        <w:t xml:space="preserve">Asiakirja 2713</w:t>
      </w:r>
    </w:p>
    <w:p>
      <w:r>
        <w:rPr>
          <w:b/>
        </w:rPr>
        <w:t xml:space="preserve">Ohjeet</w:t>
      </w:r>
    </w:p>
    <w:p>
      <w:r>
        <w:t xml:space="preserve">Mitä eroa on AWD- ja 4WD-ajoneuvojen välillä?</w:t>
      </w:r>
    </w:p>
    <w:p>
      <w:r>
        <w:rPr>
          <w:b/>
        </w:rPr>
        <w:t xml:space="preserve">Vastaus</w:t>
      </w:r>
    </w:p>
    <w:p>
      <w:r>
        <w:t xml:space="preserve">AWD on järjestelmä, joka ilman kuljettajan toimenpiteitä siirtää voimaa taka- ja etupyörien välillä. Tämä järjestelmä on tyypillisesti kevyissä katumaastureissa tai henkilöautoissa. AWD-ajovoimansiirtojärjestelmä on suunniteltu lieviin huonoihin sääolosuhteisiin, kuten kevyeen lumeen, jäähän ja sateeseen. Sitä ei ole suunniteltu maastoajoon tai vaikeisiin sääolosuhteisiin, kuten raskaaseen lumeen tai mutaan. Tällöin 4WD-järjestelmä tulee kuvaan mukaan.</w:t>
        <w:br/>
        <w:br/>
        <w:t xml:space="preserve"> 4WD on järjestelmä, joka sisältää siirtokotelon, joka antaa voiman suoraan taka-akselille, sekä etu- että taka-akselille ja joissakin tapauksissa vain etuakselille. Lisäksi joihinkin 4WD-järjestelmiin kuuluu pienempiä välityssuhdevaihtoehtoja, akseleissa olevia lukitusnavoja ja lukituslaitteita, jotka pakottavat saman verran voimaa kullekin pyörälle. Kaikki tämä yhdessä mahdollistaa sen, että 4WD-järjestelmän avulla ajoneuvo liikkuu helposti syvän lumen, mudan, kivien ja muiden esteiden läpi. 4WD-järjestelmä on yleisimmin kuorma-autoissa, jeepeissä ja muissa raskaaseen käyttöön tarkoitetuissa ajoneuvoissa, jotka on suunniteltu raskaaseen käyttöön joko työssä tai vapaa-ajalla.</w:t>
      </w:r>
    </w:p>
    <w:p>
      <w:r>
        <w:rPr>
          <w:b/>
          <w:u w:val="single"/>
        </w:rPr>
        <w:t xml:space="preserve">Asiakirja 2714</w:t>
      </w:r>
    </w:p>
    <w:p>
      <w:r>
        <w:rPr>
          <w:b/>
        </w:rPr>
        <w:t xml:space="preserve">Ohjeet</w:t>
      </w:r>
    </w:p>
    <w:p>
      <w:r>
        <w:t xml:space="preserve">Luettele kaikki Formula 1 -tiimit, joissa Sergio Perez on ajanut.</w:t>
      </w:r>
    </w:p>
    <w:p>
      <w:r>
        <w:rPr>
          <w:b/>
        </w:rPr>
        <w:t xml:space="preserve">Konteksti</w:t>
      </w:r>
    </w:p>
    <w:p>
      <w:r>
        <w:t xml:space="preserve">Sergio Michel "Checo" Pérez Mendoza (espanjaksi [ˈseɾxjo ˈpeɾes] (kuuntele); s. 26. tammikuuta 1990),[2][3] on meksikolainen kilpa-ajaja, joka ajaa Formula ykkösissä Red Bull Racingilla ja on aiemmin ajanut Sauberilla, McLarenilla, Force Indialla ja Racing Pointilla. Hän voitti ensimmäisen Formula ykkösten Grand Prix -kisansa Sakhirin Grand Prix -kisassa 2020, jolloin hän rikkoi kilpailuvoittoa edeltävien starttien määrän ennätyksen 190.[4] Hän saavutti myös ensimmäisen Formula ykkösten paalupaikkansa Saudi-Arabian Grand Prix -kisassa 2022, jolloin hän rikkoi ensimmäistä paalupaikkaa edeltävien kilpailujen määrän ennätyksen 215.[5] Pérezillä on sopimus Red Bull Racingin kanssa kauden 2024 loppuun asti[6].</w:t>
      </w:r>
    </w:p>
    <w:p>
      <w:r>
        <w:rPr>
          <w:b/>
        </w:rPr>
        <w:t xml:space="preserve">Vastaus</w:t>
      </w:r>
    </w:p>
    <w:p>
      <w:r>
        <w:t xml:space="preserve"/>
      </w:r>
      <w:r>
        <w:t xml:space="preserve"/>
        <w:t xml:space="preserve"/>
        <w:t xml:space="preserve">Sauber</w:t>
        <w:br/>
        <w:t xml:space="preserve">- McLaren</w:t>
        <w:br/>
        <w:t xml:space="preserve">- Force India</w:t>
        <w:br/>
        <w:t xml:space="preserve">- Racing Point</w:t>
        <w:br/>
        <w:t xml:space="preserve">- Red Bull Racing - Sauber - McLaren -</w:t>
        <w:t xml:space="preserve">Force India - Racing Point - Red Bull</w:t>
      </w:r>
    </w:p>
    <w:p>
      <w:r>
        <w:rPr>
          <w:b/>
          <w:u w:val="single"/>
        </w:rPr>
        <w:t xml:space="preserve">Asiakirja 2715</w:t>
      </w:r>
    </w:p>
    <w:p>
      <w:r>
        <w:rPr>
          <w:b/>
        </w:rPr>
        <w:t xml:space="preserve">Ohjeet</w:t>
      </w:r>
    </w:p>
    <w:p>
      <w:r>
        <w:t xml:space="preserve">Luettele kaikki tässä Java-ohjelmointikielen historiaa käsittelevässä kappaleessa mainitut organisaatiot pilkulla erotettuna luettelona.</w:t>
      </w:r>
    </w:p>
    <w:p>
      <w:r>
        <w:rPr>
          <w:b/>
        </w:rPr>
        <w:t xml:space="preserve">Konteksti</w:t>
      </w:r>
    </w:p>
    <w:p>
      <w:r>
        <w:t xml:space="preserve">Java on korkeatasoinen, luokkapohjainen, oliopohjainen ohjelmointikieli, joka on suunniteltu siten, että siinä on mahdollisimman vähän riippuvuuksia toteutuksesta. Se on yleiskäyttöinen ohjelmointikieli, jonka tarkoituksena on antaa ohjelmoijille mahdollisuus kirjoittaa kerran ja suorittaa missä tahansa (WORA),[17] mikä tarkoittaa, että käännetty Java-koodi voi toimia kaikilla alustoilla, jotka tukevat Javaa, ilman tarvetta kääntää sitä uudelleen.[18] Java-sovellukset käännetään tavallisesti tavukoodiksi, joka voi toimia millä tahansa Java-virtuaalikoneella (Java virtual machine, JVM) riippumatta taustalla olevasta tietokonearkkitehtuurista. Javan syntaksi on samanlainen kuin C:n ja C++:n, mutta siinä on vähemmän matalan tason toimintoja kuin kummassakaan niistä. Javan ajoaika tarjoaa dynaamisia ominaisuuksia (kuten heijastaminen ja koodin muokkaaminen ajoaikana), joita ei yleensä ole saatavilla perinteisissä käännetyissä kielissä.</w:t>
        <w:t xml:space="preserve">Vuonna 2019 Java oli GitHubin mukaan yksi suosituimmista käytössä olevista ohjelmointikielistä,[viittausta ei löydy][19][20] erityisesti asiakaspalvelinverkkosovelluksissa, ja sillä on raportoitu olevan 9 miljoonaa kehittäjää.[21</w:t>
        <w:br/>
        <w:br/>
        <w:t xml:space="preserve">Javan kehitti alun perin James Gosling Sun Microsystemsillä. Se julkaistiin toukokuussa 1995 Sun Microsystemsin Java-alustan ydinkomponenttina. Sun julkaisi alun perin alkuperäiset ja referenssitoteutuksen Java-kääntäjät, virtuaalikoneet ja luokkakirjastot omilla lisensseillään. Toukokuusta 2007 lähtien Sun oli Java Community Processin määritysten mukaisesti lisensoinut useimmat Java-teknologiansa uudelleen vain GPL-2.0-lisenssillä. Oracle tarjoaa omaa HotSpot Java Virtual Machine -virtuaalikonettaan, mutta virallinen referenssitoteutus on OpenJDK JVM, joka on ilmainen avoimen lähdekoodin ohjelmisto, jota useimmat kehittäjät käyttävät ja joka on lähes kaikkien Linux-jakeluiden oletus JVM.</w:t>
        <w:br/>
        <w:br/>
        <w:t xml:space="preserve"> Maaliskuussa 2023 Java 20 on uusin versio, kun taas Java 17, 11 ja 8 ovat nykyisiä pitkäaikaisen tuen (LTS) versioita.</w:t>
      </w:r>
    </w:p>
    <w:p>
      <w:r>
        <w:rPr>
          <w:b/>
        </w:rPr>
        <w:t xml:space="preserve">Vastaus</w:t>
      </w:r>
    </w:p>
    <w:p>
      <w:r>
        <w:t xml:space="preserve">GitHub, Sun Microsystems, Oracle</w:t>
      </w:r>
    </w:p>
    <w:p>
      <w:r>
        <w:rPr>
          <w:b/>
          <w:u w:val="single"/>
        </w:rPr>
        <w:t xml:space="preserve">Asiakirja 2716</w:t>
      </w:r>
    </w:p>
    <w:p>
      <w:r>
        <w:rPr>
          <w:b/>
        </w:rPr>
        <w:t xml:space="preserve">Ohjeet</w:t>
      </w:r>
    </w:p>
    <w:p>
      <w:r>
        <w:t xml:space="preserve">Tee yhteenveto Oliver Cromwell Applegaten urasta ja myöhemmistä vuosista.</w:t>
      </w:r>
    </w:p>
    <w:p>
      <w:r>
        <w:rPr>
          <w:b/>
        </w:rPr>
        <w:t xml:space="preserve">Konteksti</w:t>
      </w:r>
    </w:p>
    <w:p>
      <w:r>
        <w:t xml:space="preserve">Kapteeni Oliver Cromwell Applegate (11. kesäkuuta 1845 - 11. lokakuuta 1938) oli yhdysvaltalainen poliitikko, sanomalehden päätoimittaja ja Yhdysvaltain Oregonin osavaltion intiaaniagentti. Hän kuului Applegate-perheeseen, joka auttoi Applegate Trail -polun avaamisessa, ja hän kasvoi Etelä-Oregonissa, jossa hän myöhemmin vastasi Klamathin intiaanireservaatista. Hän toimi tiedustelijana Modocin sodan aikana, toimi koko Oregonin intiaaniagenttina ja oli Ashland Tidings- ja Klamath Republican -lehtien päätoimittaja.</w:t>
        <w:br/>
        <w:br/>
        <w:t xml:space="preserve">Varhaisvuodet</w:t>
        <w:br/>
        <w:t xml:space="preserve">Oliver Applegate syntyi 11. kesäkuuta 1845 hirsirakenteisessa mökissä Yamhillin piirikunnassa, nykyisen Polkin piirikunnan alueella Oregonissa.[1] Tuolloin alue oli osa Oregon Countrya, mutta vuonna 1848 siitä tuli osa Oregonin aluetta. Hän oli Kentuckysta kotoisin olevan tunnetun pioneerin Lindsay Applegaten ja hänen vaimonsa Elizabeth (Miller) Applegaten, joka oli syntynyt Tennesseessä vuonna 1816, kuudes poika ja seitsemäs lapsi. Lindsay Applegate oli yksi vuoden 1843 suuren siirtolaisuuden johtajista, joka amerikkalaisti Oregonin, ja hän oli merkittävä intiaanisodissa ja tutkimusmatkailijana.</w:t>
        <w:t xml:space="preserve">2]</w:t>
        <w:br/>
        <w:br/>
        <w:t xml:space="preserve">Kun Oliver Applegate oli viisivuotias, perhe muutti Yoncalla Valleyhin Oregonin keskilännen länsiosaan; tuolloin alueella oli vain kolme tai neljä muuta perhettä Applegaten ryhmän lisäksi, joka koostui veljeksistä Charles, Lindsay ja Jesse perheineen. 2]</w:t>
        <w:br/>
        <w:br/>
        <w:t xml:space="preserve">Yhteiskoulujärjestelmä oli tuolloin alkeellinen, eikä niiden jatkuvuuteen voitu luottaa kuin muutamaksi viikoksi tai kuukaudeksi vuodessa. Applegaten perheet olivat kuitenkin melko hyvin varustettuja kirjoilla, jotka täydensivät muutoin niukkoja koulutusmahdollisuuksia, ja pääsääntöisesti näiden vahvojen rajamiesten jälkeläiset käyttivät hyväkseen kaikki tarjoutuneet tilaisuudet, jotta he saivat tietoa mielestään ja kehittyivät taitaviksi ratsastajiksi, käyttivät tehokkaasti kivääriä ja olivat muutenkin valmistautuneet rajasotiin, joita saattoi milloin tahansa syntyä maan alkuperäisasukkaiden kanssa.</w:t>
        <w:t xml:space="preserve">2]</w:t>
        <w:br/>
        <w:br/>
        <w:t xml:space="preserve">Vuonna 1860 perhe muutti Siskiyou-vuorille lähelle Kalifornian rajaa, koska Lindsay Applegatesta oli tullut vuorten yli kulkevan maksullisen tien omistaja, ja vuonna 1862 perhe muutti Ashlandiin, Oregoniin, joka pysyi perheen kotipaikkana monta vuotta.[2]</w:t>
        <w:br/>
        <w:br/>
        <w:t xml:space="preserve">Ura</w:t>
        <w:br/>
        <w:t xml:space="preserve">Talvella 1862 Oliver kävi Ashlandin piirikoulua, ja seuraavana keväänä hän sai todistuksen, ja seuraavana syksynä hänestä tuli opettaja, ja hän johti Ashlandin koulua neljä peräkkäistä talvea. Keväällä 1863 hänestä tuli jäsen itsenäisessä sotilaskomppaniassa, joka oli ainoa Etelä-Oregonissa, "Mountain Rangers" -nimisessä ratsuväkikomppaniassa, johon kuului monia maan johtavia kansalaisia.</w:t>
        <w:t xml:space="preserve">Ensimmäisen vuoden hän palveli tässä komppaniassa sotamiehenä, toisena vuonna kersanttina ja kolmantena vuonna hänet valittiin kapteeniksi, ja hän sai komennuksensa ennen kuin oli täyttänyt kaksikymmentä vuotta Addison C. Gibbsiltä, Oregonin vanhalta sotakuvernööriltä.[2]</w:t>
        <w:br/>
        <w:br/>
        <w:t xml:space="preserve">Vuonna 1865 hänen isänsä nimitettiin Yhdysvaltojen intiaaniagentiksi Klamathien ja Modokkien alueelle Fort Klamathiin. Vuoden 1864 sopimuksen mukaan intiaanit oli tarkoitus koota Klamathin reservaattiin. Linnake oli ainoa paikka Cascadesin itäpuolella tuolla lähialueella, jossa oli valkoisia ihmisiä. Nuorempi Applegate nimitettiin agentin avustajaksi, ja siitä alkoi useiden vuosien palvelus eri agenttihallinnoissa, ja tänä aikana hän sai vaikutusvaltaa Kaakkois-Oregonin heimoihin, jota hän käytti hyväkseen myöhemmin, kun vuonna 1872 puhkesi Modocien kansannousu.</w:t>
        <w:t xml:space="preserve">Tämä vaikutusvalta johti luultavasti enemmän kuin mikään muu virasto lopulta siihen, että kaikkein vastustuskykyisimmät intiaaniheimot saatiin muutettua maanviljelijöiksi ja karjankasvattajiksi.[2]</w:t>
        <w:br/>
        <w:br/>
        <w:t xml:space="preserve">Kun Applegate oli 21-vuotias, hän johti ainutlaatuista tiedustelukomppaniaa, jota kutsuttiin "kirves- ja kiväärikomppaniaksi", koska jokaisella miehellä oli mukanaan kirves ja kivääri. Tämä komppania koostui viidestäkymmenestä miehestä, kapteeni oli ainoa valkoinen mies, kun taas eri heimojen päälliköt toimivat luutnantteina ja kersantteina. He raivasivat tietä mäntymetsien läpi suurelle vaunukuljetukselle, joka kuljetti elintarvikkeita ja lihakarjaa ja joka saapui Klamathin edustustoon The Dallesista. Tämä oli ensimmäinen askel Oregonin kaakkoisosan heimojen hyväksi vuonna 1864 tehdyn sopimuksen mukaisten toimien aloittamisessa.</w:t>
        <w:t xml:space="preserve">Tämä tapahtui sodan aikana Snake- eli paiute-intiaanien kanssa.[2]</w:t>
        <w:br/>
        <w:br/>
        <w:t xml:space="preserve">Applegate johti jonkin aikaa ennen vuoden 1872 Modoc-intiaanien puhkeamista Yainaxin alitoimistoa, joka sijaitsi 40 mailia päämajan toimistosta länteen ja oli tuolloin agentti Laroy S. Dyarin valvonnassa. Yainaxin lähellä sijaitsi Modocien pääjoukko, jota johti kuuluisa vanha päällikkö Schonchin, ja hänen kanssaan oli määrä asua Modocien päällikön, kapteeni Jackin, johtamia levottomia joukkoja. Tarina siitä, miten kapteeni Jack ja hänen joukkonsa kieltäytyivät tulemasta reservaattiin, ja myöhemmät tapahtumat muodostavat Modocin sodan historian.</w:t>
        <w:t xml:space="preserve">Applegatella oli merkittävä rooli tässä verisessä draamassa.[2]</w:t>
        <w:br/>
        <w:br/>
        <w:t xml:space="preserve">Vuonna 1873 hänestä tuli Yhdysvaltain komissaari, jolla oli toimivalta liittovaltion lakia vastaan tehdyissä rikoksissa paikallisesti.[3]</w:t>
        <w:br/>
        <w:br/>
        <w:t xml:space="preserve">Vuonna 1876 eräät Applegaten ystävät pyysivät, että hänet nimitettäisiin Oregonin intiaanien yleisagentiksi olettaen, että näin hänen epätavallinen kokemuksensa intiaaniasioiden hoidossa voisi olla hyödyksi edistettäessä edistyksellisiä olosuhteita osavaltion useissa virastoissa. Ex-senaattori Nesmith, joka oli itse demokraatti, oli suunnitelman kiihkeä kannattaja ja kirjoitti seuraavanlaisen kirjeen kunnianarvoisalle Zach Chandlerille, Grantin sisäministerille, jonka kanssa hän oli palvellut Yhdysvaltain senaatissa: "Herra Applegate on sivistynyt ja kyvykäs herrasmies, ja toisin kuin minä, hän on näkyvä republikaani ja niin rehellinen kuin hänen kieroutuneet poliittiset käsityksensä omaavalta mieheltä on mahdollista. Suokaa anteeksi, tiedän, että ehdotan nimityksiä hallintoon, jota en kannata, mutta teen sen edistääkseni uudistuksia, jotka olette niin iloisesti aloittaneet." Vuonna 1898 Applegate otti vastuun Klamathin reservaatista Yhdysvaltain intiaaniagenttina, ja toimi siinä tehtävässä viisi vuotta.</w:t>
        <w:t xml:space="preserve">Sen jälkeen kongressi lakkautti agentin viran, ja hänet nimitettiin agentin ja koulutuskoulun bonded superintendentiksi, mistä tehtävästä hän erosi palveltuaan kaksi vuotta.</w:t>
        <w:br/>
        <w:br/>
        <w:t xml:space="preserve">Seitsemän vuoden aikana hän auttoi vahvistamaan intiaanien yli puolen miljoonan dollarin suuruiset vaateet maille, jotka oli jätetty reservaatin ulkopuolelle virheellisten rajakartoitusten vuoksi, ja hän kehitti kattavia kastelu- ja kuivatussuunnitelmia, jotka lisäsivät reservaatin vaurautta, joka oli kooltaan suunnilleen Delawaren osavaltion kokoinen.</w:t>
        <w:t xml:space="preserve">2]</w:t>
        <w:br/>
        <w:br/>
        <w:t xml:space="preserve">Hän oli mukana erilaisissa Etelä-Oregonin kehittämiseen tähtäävissä yrityksissä, ja hänellä oli maine sekä proosa- että runokirjailijana. 2]</w:t>
        <w:br/>
        <w:br/>
        <w:t xml:space="preserve">Myöhemmät vuodet ja perhe</w:t>
        <w:br/>
        <w:t xml:space="preserve">Applegate toimi Ashland Tidings -lehden päätoimittajana vuodesta 1878 alkaen ja toimitti myöhemmin Klamath Republicania.</w:t>
        <w:t xml:space="preserve">4][5]</w:t>
        <w:br/>
        <w:br/>
        <w:t xml:space="preserve">Vuonna 1878 Applegate meni naimisiin neiti Ella Andersonin kanssa, joka oli pastori Jesse Marion Andersonin tytär, pioneeri-metodistipappi, joka tunnettiin laajalti eteläisessä Oregonissa taitavana ja arvokkaana miehenä. Morsian oli sulhasen tavoin kotoisin Oregonista, sillä hän oli syntynyt alueella vuonna 1855. Heillä oli kolme poikaa ja kolme tytärtä. Frank Lindsay, vanhin, syntyi 10. lokakuuta 1879, Annie Elizabeth 13. syyskuuta 1881, Laroy Gilbert 19. elokuuta 1885, Rachel Emma 23. marraskuuta 1887, Jennie Margaret 5. huhtikuuta 1894 ja Oliver C. Jr. 5. heinäkuuta 1896. Vuonna 1912 Applegate asui Klamath Fallsissa, Klamathin piirikunnassa, Oregonissa. Politiikassa hän oli republikaani ja valtuutettu Chicagon republikaanien kansalliskokoukseen vuonna 1892.[2] Oliver C. Applegate kuoli 11. lokakuuta 1938 93-vuotiaana.[3] Hän on Crater Lake National Parkissa sijaitsevan Applegate Peakin nimenkantaja.[4] Hän on myös Crater Lake National Parkissa sijaitsevan Applegate Peakin nimenkantaja.[5] Oliver C. Applegate oli republikaani.</w:t>
      </w:r>
    </w:p>
    <w:p>
      <w:r>
        <w:rPr>
          <w:b/>
        </w:rPr>
        <w:t xml:space="preserve">Vastaus</w:t>
      </w:r>
    </w:p>
    <w:p>
      <w:r>
        <w:t xml:space="preserve">Oliver vietti varhaisen uransa opettajana Ashlandin koulussa sekä Mountain Rangersin jäsenenä. Hän nousi nopeasti riveissä sotamiehenä aloittaen ja siirtyi kapteeniksi kolmessa vuodessa.</w:t>
        <w:br/>
        <w:br/>
        <w:t xml:space="preserve"> Vuonna 1865 Oliver nimitettiin Yhdysvaltain intiaaniagentin avustajaksi, joka sattui olemaan myös hänen isänsä. Siitä lähtien Oliver työskenteli useita vuosia useiden eri virastojen hallinnossa, minkä ansiosta hän pääsi vaikuttamaan Kaakkois-Oregonin heimoihin. Hänen saavuttamansa vaikutusvalta osoittautui hyödylliseksi, kun Modoc-heimon puhkeaminen vuonna 1872 tapahtui. Tämä johti vastustuskykyisimpien intiaaniheimojen muuttamiseen maanviljelijöiksi ja karjankasvattajiksi.</w:t>
        <w:br/>
        <w:br/>
        <w:t xml:space="preserve"> Vuonna 1876 Oliver Applegaten ystävät halusivat, että hän käyttäisi intiaaniasioiden parissa työskentelystä saamaansa kokemusta ja nimitettäisiin Oregonin yleiseksi intiaaniagentiksi. Vuonna 1989 Applegatesta tuli Klamathin reservaatin Yhdysvaltain intiaaniagentti, kunnes kongressi lakkautti viran viisi vuotta myöhemmin.</w:t>
        <w:br/>
        <w:br/>
        <w:t xml:space="preserve"> Vuonna 1878 Applegate aloitti Ashland Tidings -lehden päätoimittajana ja avioitui neiti Ella Andersonin kanssa. Oliver Applegatella oli 6 lasta vuosien 1879 ja 1896 välillä.</w:t>
      </w:r>
    </w:p>
    <w:p>
      <w:r>
        <w:rPr>
          <w:b/>
          <w:u w:val="single"/>
        </w:rPr>
        <w:t xml:space="preserve">Asiakirja 2717</w:t>
      </w:r>
    </w:p>
    <w:p>
      <w:r>
        <w:rPr>
          <w:b/>
        </w:rPr>
        <w:t xml:space="preserve">Ohjeet</w:t>
      </w:r>
    </w:p>
    <w:p>
      <w:r>
        <w:t xml:space="preserve">Miksi pikkulapset kiukuttelevat?</w:t>
      </w:r>
    </w:p>
    <w:p>
      <w:r>
        <w:rPr>
          <w:b/>
        </w:rPr>
        <w:t xml:space="preserve">Vastaus</w:t>
      </w:r>
    </w:p>
    <w:p>
      <w:r>
        <w:t xml:space="preserve">On monia syitä, jotka voivat saada pikkulapset kiukuttelemaan, kuten nälkä tai uupumus. Syy siihen, että pikkulapset menettävät usein tunteidensa hallinnan ja tulevat näennäisesti lohduttomiksi, on kuitenkin se, että kun pikkulapset kehittyvät emotionaalisesti, he alkavat kokea uusia tunteita tai tuntea asioita syvemmin. Kun heillä ei ole kommunikointitaitoja ilmaista näitä kokemuksia, hallita niitä tai pyytää apua niiden kanssa, he turvautuvat viestimään, että he ovat hädässä.</w:t>
      </w:r>
    </w:p>
    <w:p>
      <w:r>
        <w:rPr>
          <w:b/>
          <w:u w:val="single"/>
        </w:rPr>
        <w:t xml:space="preserve">Asiakirja 2718</w:t>
      </w:r>
    </w:p>
    <w:p>
      <w:r>
        <w:rPr>
          <w:b/>
        </w:rPr>
        <w:t xml:space="preserve">Ohjeet</w:t>
      </w:r>
    </w:p>
    <w:p>
      <w:r>
        <w:t xml:space="preserve">Mitä peliteorian sovelluksia on NBA-koripallossa?</w:t>
      </w:r>
    </w:p>
    <w:p>
      <w:r>
        <w:rPr>
          <w:b/>
        </w:rPr>
        <w:t xml:space="preserve">Vastaus</w:t>
      </w:r>
    </w:p>
    <w:p>
      <w:r>
        <w:t xml:space="preserve">Peliteoria tutkii järkevien toimijoiden strategista vuorovaikutusta. National Basketball Association (NBA) on maailman johtava koripalloliiga, johon kuuluu 30 joukkuetta Yhdysvalloissa ja Kanadassa. Esimerkki peliteorian soveltamisesta NBA:ssa on "moderni NBA", jossa joukkueet pelaavat nelos- (Power Forwardit) ja vitosketjuilla (sentterit), jotka osaavat dribblata, syöttää ja heittää eivätkä vain levypalloja ja donkkeja. Tästä tulee "tiukasti dominoiva" strategia, koska tämä mahdollistaa sen, että "moderni" NBA-joukkue voi heittää enemmän kolmosheittoja, joiden odotusarvo heittoa kohti on korkeampi (40 kenttäprosenttia kertaa 3 = 1,2) kuin kaksoiskenttäheittojen (50 kenttäprosenttia kertaa 2 = 1). Golden State Warriorsin mestaruus 2010-luvulla Kevin Durantin ja Draymond Greenin johdolla on hyvä esimerkki tästä valmennus- ja pelaajarakennusstrategiasta. Nyt lähes kaikki NBA-joukkueet käyttävät tätä strategiaa, joten se on vähemmän tehokas (Nashin (ei Steve Nashin!) tasapaino).</w:t>
      </w:r>
    </w:p>
    <w:p>
      <w:r>
        <w:rPr>
          <w:b/>
          <w:u w:val="single"/>
        </w:rPr>
        <w:t xml:space="preserve">Asiakirja 2719</w:t>
      </w:r>
    </w:p>
    <w:p>
      <w:r>
        <w:rPr>
          <w:b/>
        </w:rPr>
        <w:t xml:space="preserve">Ohjeet</w:t>
      </w:r>
    </w:p>
    <w:p>
      <w:r>
        <w:t xml:space="preserve">Mikä on FrieslandCampina?</w:t>
      </w:r>
    </w:p>
    <w:p>
      <w:r>
        <w:rPr>
          <w:b/>
        </w:rPr>
        <w:t xml:space="preserve">Vastaus</w:t>
      </w:r>
    </w:p>
    <w:p>
      <w:r>
        <w:t xml:space="preserve">FrieslandCampina on yksi maailman suurimmista meijeriyrityksistä. Sen pääkonttori sijaitsee Alankomaissa Amersfoortissa. Sen tärkeimmät tuotemerkit ovat Friesche Vlag (tai Friisin lippu Indonesian markkinoilla), Chocomel, Fristi, Friso, Dutch Lady, Milner, Campina, Landliebe, Optimel, Mona ja "Mix'it".</w:t>
      </w:r>
    </w:p>
    <w:p>
      <w:r>
        <w:rPr>
          <w:b/>
          <w:u w:val="single"/>
        </w:rPr>
        <w:t xml:space="preserve">Asiakirja 2720</w:t>
      </w:r>
    </w:p>
    <w:p>
      <w:r>
        <w:rPr>
          <w:b/>
        </w:rPr>
        <w:t xml:space="preserve">Ohjeet</w:t>
      </w:r>
    </w:p>
    <w:p>
      <w:r>
        <w:t xml:space="preserve">Tunnista tekstistä ne alat, joilla Hermestä pidetään jumalana. Näytä tulokset pilkulla erotetussa muodossa.</w:t>
      </w:r>
    </w:p>
    <w:p>
      <w:r>
        <w:rPr>
          <w:b/>
        </w:rPr>
        <w:t xml:space="preserve">Konteksti</w:t>
      </w:r>
    </w:p>
    <w:p>
      <w:r>
        <w:t xml:space="preserve">Hermes (Ἑρμῆς, Hērmês)</w:t>
        <w:br/>
        <w:br/>
        <w:t xml:space="preserve">Rajojen, matkustamisen, kaupan, viestinnän, kielen, kirjoittamisen, oveluuden ja varkaiden jumala. Hermes oli myös vastuussa karjan suojelusta ja hallitsi hedelmällisyyteen, musiikkiin, onneen ja petokseen liittyviä sfäärejä.[9] Zeuksen ja Maian poika Hermes on jumalten sanansaattaja ja psykopaatti, joka johdattaa kuolleiden sielut tuonpuoleiseen. Hänet kuvattiin joko komeana ja urheilullisena parrattomana nuorukaisena tai vanhempana parrakkaana miehenä. Hänen ominaisuuksiinsa kuuluvat sanansauva tai kaduceus, siivekkäät sandaalit ja matkamiehen lippalakki. Hänen pyhiin eläimiinsä kuuluu muun muassa kilpikonna. Hänen roomalainen vastineensa on Merkurius.</w:t>
      </w:r>
    </w:p>
    <w:p>
      <w:r>
        <w:rPr>
          <w:b/>
        </w:rPr>
        <w:t xml:space="preserve">Vastaus</w:t>
      </w:r>
    </w:p>
    <w:p>
      <w:r>
        <w:t xml:space="preserve">rajat, matkustaminen, kaupankäynti, viestintä, kieli, kirjoittaminen, oveluus, varkaat.</w:t>
      </w:r>
    </w:p>
    <w:p>
      <w:r>
        <w:rPr>
          <w:b/>
          <w:u w:val="single"/>
        </w:rPr>
        <w:t xml:space="preserve">Asiakirja 2721</w:t>
      </w:r>
    </w:p>
    <w:p>
      <w:r>
        <w:rPr>
          <w:b/>
        </w:rPr>
        <w:t xml:space="preserve">Ohjeet</w:t>
      </w:r>
    </w:p>
    <w:p>
      <w:r>
        <w:t xml:space="preserve">Sanotaan, että otat 1 askeleen vasemmalle, sitten 2 eteenpäin, sitten 4 oikealle, sitten 3 oikealle, sitten 3 eteenpäin, sitten 5 taaksepäin. Käy läpi prosessi, jossa määritetään, kuinka kauas päädyt lähtöasennostasi.</w:t>
      </w:r>
    </w:p>
    <w:p>
      <w:r>
        <w:rPr>
          <w:b/>
        </w:rPr>
        <w:t xml:space="preserve">Vastaus</w:t>
      </w:r>
    </w:p>
    <w:p>
      <w:r>
        <w:t xml:space="preserve">Ensin määritetään siirtymä lähtöasennosta, jonka avulla lasketaan etäisyys. Tätä varten kerätään askeleet ryhmiin suunnan mukaan.</w:t>
        <w:br/>
        <w:br/>
        <w:t xml:space="preserve">Vasen: otamme 1 askeleen vasemmalle</w:t>
        <w:br/>
        <w:t xml:space="preserve">Oikea: otamme 4 + 3 = 7 askelta oikealle</w:t>
        <w:br/>
        <w:t xml:space="preserve">Eteenpäin: otamme 2 + 3 = 5 askelta eteenpäin</w:t>
        <w:br/>
        <w:t xml:space="preserve">Takaisin: otamme 5 askelta taaksepäin</w:t>
        <w:br/>
        <w:br/>
        <w:t xml:space="preserve">Voimme vähentää vastakkaisiin suuntiin otetut askeleet saadaksemme lopullisen siirtymän</w:t>
        <w:br/>
        <w:br/>
        <w:t xml:space="preserve">Vasen/oikea: otamme 1 askeleen vasemmalle ja 7 oikealle, joten otamme yhteensä 1 - 7 = -6 askelta vasemmalle. Tämä vastaa 6 askelta oikealle.</w:t>
        <w:br/>
        <w:t xml:space="preserve"> Eteenpäin/taaksepäin: otamme 5 askelta eteen ja 5 askelta taaksepäin, joten otamme yhteensä 5 - 5 = 0 askelta eteenpäin.</w:t>
        <w:br/>
        <w:br/>
        <w:t xml:space="preserve"> Tämä tarkoittaa, että päädymme 5 askelta oikealle ja 0 askelta eteenpäin siitä, mistä lähdimme liikkeelle, mikä vastaa 5 askeleen etäisyyttä.</w:t>
      </w:r>
    </w:p>
    <w:p>
      <w:r>
        <w:rPr>
          <w:b/>
          <w:u w:val="single"/>
        </w:rPr>
        <w:t xml:space="preserve">Asiakirja 2722</w:t>
      </w:r>
    </w:p>
    <w:p>
      <w:r>
        <w:rPr>
          <w:b/>
        </w:rPr>
        <w:t xml:space="preserve">Ohjeet</w:t>
      </w:r>
    </w:p>
    <w:p>
      <w:r>
        <w:t xml:space="preserve">Kuka on Georgia Bulldogsin suurin kilpailija?</w:t>
      </w:r>
    </w:p>
    <w:p>
      <w:r>
        <w:rPr>
          <w:b/>
        </w:rPr>
        <w:t xml:space="preserve">Vastaus</w:t>
      </w:r>
    </w:p>
    <w:p>
      <w:r>
        <w:t xml:space="preserve">Georgialla on monia perinteisiä maantieteellisiä kilpailijoita.  Vastaus riippuu yleensä siitä, keneltä kysytään, ja se vastaa yleensä Georgian fanin ikää.  Vanhemmat fanit vastustavat yleensä eniten Georgia Tech Yellowjacketsia tai Auburnia, koska he muistavat mielellään vuosittain järjestettävät kilpailulliset ottelut kilpailupeleissä, joita kutsutaan nimellä Clean Old Fashioned Hate tai The Deep Souths Oldest Rivalry.  GenX- ja Millennials-ikäiset viittaavat tyypillisesti Florida Gatorsiin, sillä Florida hallitsi kaksi vuosikymmentä, 18-3 vuosina 1990-2010.  Tennessee saattaa myös kerätä ääniä tällä aikajaksolla.  Nuoremmat fanit saattavat viitata useisiin kansallisiin mestaruuskilpailuihin, jotka mursivat Alabaman sydämen vuosina 2008, 2012, 2015, 2017 ja 2018.</w:t>
      </w:r>
    </w:p>
    <w:p>
      <w:r>
        <w:rPr>
          <w:b/>
          <w:u w:val="single"/>
        </w:rPr>
        <w:t xml:space="preserve">Asiakirja 2723</w:t>
      </w:r>
    </w:p>
    <w:p>
      <w:r>
        <w:rPr>
          <w:b/>
        </w:rPr>
        <w:t xml:space="preserve">Ohjeet</w:t>
      </w:r>
    </w:p>
    <w:p>
      <w:r>
        <w:t xml:space="preserve">Mitkä ovat Espanjan kolme asukasluvultaan suurinta kaupunkia?</w:t>
      </w:r>
    </w:p>
    <w:p>
      <w:r>
        <w:rPr>
          <w:b/>
        </w:rPr>
        <w:t xml:space="preserve">Vastaus</w:t>
      </w:r>
    </w:p>
    <w:p>
      <w:r>
        <w:t xml:space="preserve">Espanjan kolme väkiluvultaan suurinta kaupunkia ovat Madrid, Barcelona ja Valencia.</w:t>
      </w:r>
    </w:p>
    <w:p>
      <w:r>
        <w:rPr>
          <w:b/>
          <w:u w:val="single"/>
        </w:rPr>
        <w:t xml:space="preserve">Asiakirja 2724</w:t>
      </w:r>
    </w:p>
    <w:p>
      <w:r>
        <w:rPr>
          <w:b/>
        </w:rPr>
        <w:t xml:space="preserve">Ohjeet</w:t>
      </w:r>
    </w:p>
    <w:p>
      <w:r>
        <w:t xml:space="preserve">Mitkä hahmot kuuluvat DC- vai Marvel-universumiin? Moon Knight, Batman</w:t>
      </w:r>
    </w:p>
    <w:p>
      <w:r>
        <w:rPr>
          <w:b/>
        </w:rPr>
        <w:t xml:space="preserve">Vastaus</w:t>
      </w:r>
    </w:p>
    <w:p>
      <w:r>
        <w:t xml:space="preserve">Moon Knight on Marvel, Batman on DC.</w:t>
      </w:r>
    </w:p>
    <w:p>
      <w:r>
        <w:rPr>
          <w:b/>
          <w:u w:val="single"/>
        </w:rPr>
        <w:t xml:space="preserve">Asiakirja 2725</w:t>
      </w:r>
    </w:p>
    <w:p>
      <w:r>
        <w:rPr>
          <w:b/>
        </w:rPr>
        <w:t xml:space="preserve">Ohjeet</w:t>
      </w:r>
    </w:p>
    <w:p>
      <w:r>
        <w:t xml:space="preserve">Luokittele kukin seuraavista esineistä kuntosalilta tai baarista löytyväksi: Käsipainot, tequila, vodka, tangot, koripallokenttä, olut, sauna, pukuhuone.</w:t>
      </w:r>
    </w:p>
    <w:p>
      <w:r>
        <w:rPr>
          <w:b/>
        </w:rPr>
        <w:t xml:space="preserve">Vastaus</w:t>
      </w:r>
    </w:p>
    <w:p>
      <w:r>
        <w:t xml:space="preserve">Käsipainot:</w:t>
        <w:t xml:space="preserve">Gym</w:t>
        <w:br/>
        <w:t xml:space="preserve">Tequila: Bar</w:t>
        <w:br/>
        <w:t xml:space="preserve">Vodka:</w:t>
        <w:t xml:space="preserve">Bar</w:t>
        <w:br/>
        <w:t xml:space="preserve">Barbells:</w:t>
        <w:t xml:space="preserve">Kuntosali</w:t>
        <w:br/>
        <w:t xml:space="preserve">Koripallokenttä:</w:t>
        <w:t xml:space="preserve">Kuntosali</w:t>
        <w:br/>
        <w:t xml:space="preserve">Olut: Baari</w:t>
        <w:br/>
        <w:t xml:space="preserve">Sauna:</w:t>
        <w:t xml:space="preserve">Kuntosali</w:t>
        <w:br/>
        <w:t xml:space="preserve">Pukuhuone: Kuntosali</w:t>
      </w:r>
    </w:p>
    <w:p>
      <w:r>
        <w:rPr>
          <w:b/>
          <w:u w:val="single"/>
        </w:rPr>
        <w:t xml:space="preserve">Asiakirja 2726</w:t>
      </w:r>
    </w:p>
    <w:p>
      <w:r>
        <w:rPr>
          <w:b/>
        </w:rPr>
        <w:t xml:space="preserve">Ohjeet</w:t>
      </w:r>
    </w:p>
    <w:p>
      <w:r>
        <w:t xml:space="preserve">Antakaa minulle luettelo tietyistä vakuutuksista, jotka minun pitäisi ottaa Saksaan muuttaessani.</w:t>
      </w:r>
    </w:p>
    <w:p>
      <w:r>
        <w:rPr>
          <w:b/>
        </w:rPr>
        <w:t xml:space="preserve">Vastaus</w:t>
      </w:r>
    </w:p>
    <w:p>
      <w:r>
        <w:t xml:space="preserve">1. Sairausvakuutus (Krankenversicherung): Se on pakollinen Saksassa. Monet suosivat julkista vakuutusta, mutta voit myös ilmoittautua yksityiseen vakuutukseen.</w:t>
        <w:br/>
        <w:t xml:space="preserve"> 2. Yksityinen vastuuvakuutus (Haftpflichtversicherung): Vahinkoturvaa varten. Tosin vapaaehtoinen, mutta asukkaat suosittelevat sitä.</w:t>
        <w:br/>
        <w:t xml:space="preserve"> 3. Oikeusturvavakuutus (Rechtsschutzversicherung): Tämä on täysin vapaaehtoinen, mutta saattaa olla kätevä, kun on kyse oikeudellisista tai julkisista häiriötilanteista, esim. ongelmista vuokranantajan kanssa jne. ja kun lähetetään ilmoituksia.</w:t>
        <w:br/>
        <w:t xml:space="preserve"> 4. Kotitalousvakuutus (Hausratversicherung): Tämäkin vakuutus on hyvä ottaa taloon liittyvien vahinkojen kattamiseksi erityisesti vuokrattujen asuntojen osalta.</w:t>
      </w:r>
    </w:p>
    <w:p>
      <w:r>
        <w:rPr>
          <w:b/>
          <w:u w:val="single"/>
        </w:rPr>
        <w:t xml:space="preserve">Asiakirja 2727</w:t>
      </w:r>
    </w:p>
    <w:p>
      <w:r>
        <w:rPr>
          <w:b/>
        </w:rPr>
        <w:t xml:space="preserve">Ohjeet</w:t>
      </w:r>
    </w:p>
    <w:p>
      <w:r>
        <w:t xml:space="preserve">Harkitsen uuden näytön ostamista, mutta mistä tiedän, mikä näyttö minun pitäisi ostaa?</w:t>
      </w:r>
    </w:p>
    <w:p>
      <w:r>
        <w:rPr>
          <w:b/>
        </w:rPr>
        <w:t xml:space="preserve">Vastaus</w:t>
      </w:r>
    </w:p>
    <w:p>
      <w:r>
        <w:t xml:space="preserve">Se riippuu paljon käyttötarkoituksesta ja siitä, kuinka paljon rahaa haluat käyttää. Päätä ensin budjetista. Sen jälkeen sinun on päätettävä, minkä kokoinen näytön tulisi olla. Tutustu sitten kyseisen koon ja budjetin puitteissa eri ominaisuuksiin, kuten resoluutioon, väritarkkuuteen, virkistystaajuuteen ja liitäntävaihtoehtoihin. Korkea resoluutio on hyvä työ- ja pelikäyttöön, mutta se vaatii myös hyvän näytönohjaimen. Väritarkkuus on tärkeää, jos aiot käyttää monitoria taiteelliseen työhön, kuten elokuvien ja kuvien muokkaamiseen. Virkistystaajuus on tärkeä, jos aiot pelata, erityisesti verkossa. Liitettävyysvaihtoehdot, kuten virransyöttö USB-C:n kautta, ovat tärkeitä, jos haluat yksinkertaisesti liittää monitorin kannettavaan tietokoneeseen.</w:t>
      </w:r>
    </w:p>
    <w:p>
      <w:r>
        <w:rPr>
          <w:b/>
          <w:u w:val="single"/>
        </w:rPr>
        <w:t xml:space="preserve">Asiakirja 2728</w:t>
      </w:r>
    </w:p>
    <w:p>
      <w:r>
        <w:rPr>
          <w:b/>
        </w:rPr>
        <w:t xml:space="preserve">Ohjeet</w:t>
      </w:r>
    </w:p>
    <w:p>
      <w:r>
        <w:t xml:space="preserve">Miten varaisit halvimman vuokra-auton vieraassa maassa?</w:t>
      </w:r>
    </w:p>
    <w:p>
      <w:r>
        <w:rPr>
          <w:b/>
        </w:rPr>
        <w:t xml:space="preserve">Vastaus</w:t>
      </w:r>
    </w:p>
    <w:p>
      <w:r>
        <w:t xml:space="preserve">Voit varata halvimman ja parhaan vuokra-auton käyttämällä suosittuja aggregointisivustoja, kuten Kayakia ja Expediaa, löytääksesi parhaat hinnat suurilta kotimaisilta autovuokraamoilta, joilla on toimintaa ulkomailla. Seuraavaksi voit etsiä paikallisia autonvuokrausyrityksiä alueelta, jonne olet matkalla, ja soittaa niille tai käydä niiden verkkosivuilla. Tämä saattaa edellyttää paikallisen kielen osaamista. Lopuksi voit hyödyntää vaihtoehtoisia autonvuokrausyrityksiä, kuten Turoa, jos niitä on saatavilla alueella, jonne matkustat.</w:t>
      </w:r>
    </w:p>
    <w:p>
      <w:r>
        <w:rPr>
          <w:b/>
          <w:u w:val="single"/>
        </w:rPr>
        <w:t xml:space="preserve">Asiakirja 2729</w:t>
      </w:r>
    </w:p>
    <w:p>
      <w:r>
        <w:rPr>
          <w:b/>
        </w:rPr>
        <w:t xml:space="preserve">Ohjeet</w:t>
      </w:r>
    </w:p>
    <w:p>
      <w:r>
        <w:t xml:space="preserve">Oliko Frederic Foley tämän kohdan mukaan Foleyn katetrin patentti?</w:t>
      </w:r>
    </w:p>
    <w:p>
      <w:r>
        <w:rPr>
          <w:b/>
        </w:rPr>
        <w:t xml:space="preserve">Konteksti</w:t>
      </w:r>
    </w:p>
    <w:p>
      <w:r>
        <w:t xml:space="preserve">Foley kuvasi ensimmäisen kerran vuonna 1929 itsekantavan pallokatetrin käytön, jota käytettiin hemostaasin aikaansaamiseksi kystoskopisen eturauhasen poiston jälkeen.[2] Hän kehitti tätä mallia 1930-luvulla käytettäväksi virtsakatetrina, joka huolehtii virtsarakon jatkuvasta tyhjennyksestä. Hänen mallissaan putken kärjessä oli puhallettava ilmapallo, joka voitiin puhaltaa virtsarakon sisällä, jotta katetri pysyisi paikoillaan ilman ulkoista teippausta tai sidontaa. Hän esitteli tätä American Urologists Society -yhdistykselle vuonna 1935[3] ja julkaisi sitä kuvaavan artikkelin vuonna 1937[4]. Kun Foley vielä kehitti katetriaan, patentti myönnettiin Paul Raichelle Davol Rubber Companysta Providencessa, Rhode Islandissa vuonna 1936.[1] Neljä kuukautta myöhemmin, lokakuussa 1936, Foley haki patenttia, ja se myönnettiin patenttiviraston valituslautakunnassa käydyn käsittelyn jälkeen. Raiche valitti tästä päätöksestä oikeuteen, ja se kumottiin, jolloin patentti palautui Raichelle.</w:t>
        <w:t xml:space="preserve">Foleyn uusi kuulemispyyntö hylättiin, joten patentti jäi Raichelle.</w:t>
        <w:br/>
        <w:t xml:space="preserve">https://en.wikipedia.org/wiki/Frederic_Foley</w:t>
      </w:r>
    </w:p>
    <w:p>
      <w:r>
        <w:rPr>
          <w:b/>
        </w:rPr>
        <w:t xml:space="preserve">Vastaus</w:t>
      </w:r>
    </w:p>
    <w:p>
      <w:r>
        <w:t xml:space="preserve">Tämän kohdan mukaan Frederic Foley haki patenttia, mutta se myönnettiin lopulta Paul Riachelle.</w:t>
      </w:r>
    </w:p>
    <w:p>
      <w:r>
        <w:rPr>
          <w:b/>
          <w:u w:val="single"/>
        </w:rPr>
        <w:t xml:space="preserve">Asiakirja 2730</w:t>
      </w:r>
    </w:p>
    <w:p>
      <w:r>
        <w:rPr>
          <w:b/>
        </w:rPr>
        <w:t xml:space="preserve">Ohjeet</w:t>
      </w:r>
    </w:p>
    <w:p>
      <w:r>
        <w:t xml:space="preserve">Mikä on maailman eniten tuottanut elokuva?</w:t>
      </w:r>
    </w:p>
    <w:p>
      <w:r>
        <w:rPr>
          <w:b/>
        </w:rPr>
        <w:t xml:space="preserve">Konteksti</w:t>
      </w:r>
    </w:p>
    <w:p>
      <w:r>
        <w:t xml:space="preserve">Maailmanlaajuisesti yli 2,9 miljardin dollarin lipputuloillaan Avatar on julistettu "tuottoisimmaksi" elokuvaksi, mutta tällaiset väitteet viittaavat yleensä vain teattereista saataviin tuloihin, eikä niissä oteta huomioon kotivideo- ja televisiotuloja, jotka voivat muodostaa merkittävän osan elokuvan tuloista. Kun kotiviihteen tulot otetaan huomioon, ei ole heti selvää, mikä elokuva on menestynein. Titanic tienasi 1,2 miljardia dollaria video- ja DVD-myynnistä ja vuokrauksesta[1] sen 2,2 miljardin dollarin lisäksi, jonka se tuotti teattereissa. Avatarista ei ole saatavilla täydellisiä myyntitietoja, mutta se tienasi 345 miljoonaa dollaria kuudentoista miljoonan DVD- ja Blu-ray-levyn myynnistä Pohjois-Amerikassa[2] ja myi lopulta maailmanlaajuisesti yhteensä kolmekymmentä miljoonaa DVD- ja Blu-ray-levyä[3].[4] Kun kotivideotulot otetaan huomioon, molemmat elokuvat ovat tienanneet kumpikin yli kolme miljardia dollaria. Televisiolähetysoikeudet lisäävät myös huomattavasti elokuvan tuloja, ja usein elokuva ansaitsee jopa 20-25 prosenttia teatterikatsomoidensa tuloista parin televisiolähetyksen aikana maksullisten tulojen lisäksi.[4] Titanic ansaitsi NBC:n ja HBO:n lähetysoikeuksista 55 miljoonaa dollaria,[1] mikä vastaa noin 9 prosenttia sen Pohjois-Amerikan tuloista.</w:t>
      </w:r>
    </w:p>
    <w:p>
      <w:r>
        <w:rPr>
          <w:b/>
        </w:rPr>
        <w:t xml:space="preserve">Vastaus</w:t>
      </w:r>
    </w:p>
    <w:p>
      <w:r>
        <w:t xml:space="preserve">Avatar on maailman eniten tuottanut elokuva, jonka tuotot ovat yli 2,9 miljardia dollaria. Sen on käsikirjoittanut ja ohjannut James Cameron, ja se julkaistiin vuonna 2009.</w:t>
      </w:r>
    </w:p>
    <w:p>
      <w:r>
        <w:rPr>
          <w:b/>
          <w:u w:val="single"/>
        </w:rPr>
        <w:t xml:space="preserve">Asiakirja 2731</w:t>
      </w:r>
    </w:p>
    <w:p>
      <w:r>
        <w:rPr>
          <w:b/>
        </w:rPr>
        <w:t xml:space="preserve">Ohjeet</w:t>
      </w:r>
    </w:p>
    <w:p>
      <w:r>
        <w:t xml:space="preserve">Mikä on kalalaji? Kalliobassi tai Kallio</w:t>
      </w:r>
    </w:p>
    <w:p>
      <w:r>
        <w:rPr>
          <w:b/>
        </w:rPr>
        <w:t xml:space="preserve">Vastaus</w:t>
      </w:r>
    </w:p>
    <w:p>
      <w:r>
        <w:t xml:space="preserve">Rock basso</w:t>
      </w:r>
    </w:p>
    <w:p>
      <w:r>
        <w:rPr>
          <w:b/>
          <w:u w:val="single"/>
        </w:rPr>
        <w:t xml:space="preserve">Asiakirja 2732</w:t>
      </w:r>
    </w:p>
    <w:p>
      <w:r>
        <w:rPr>
          <w:b/>
        </w:rPr>
        <w:t xml:space="preserve">Ohjeet</w:t>
      </w:r>
    </w:p>
    <w:p>
      <w:r>
        <w:t xml:space="preserve">Kirjoita annetusta kappaleesta joitakin kirkkoa koskevia kohtia.</w:t>
      </w:r>
    </w:p>
    <w:p>
      <w:r>
        <w:rPr>
          <w:b/>
        </w:rPr>
        <w:t xml:space="preserve">Konteksti</w:t>
      </w:r>
    </w:p>
    <w:p>
      <w:r>
        <w:t xml:space="preserve">Kirkko, kirkkorakennus tai seurakuntatalo on rakennus, jota käytetään kristillisiin jumalanpalveluksiin ja muuhun kristilliseen uskonnolliseen toimintaan. Varhaisin tunnistettu kristillinen kirkko on vuosien 233 ja 256 välillä perustettu kotikirkko. Länsi-Euroopassa oli 1100-luvulta 1300-luvulle kirkkojen rakentamisen aalto.</w:t>
        <w:br/>
        <w:br/>
        <w:t xml:space="preserve"> Joskus sanaa kirkko käytetään analogisesti muiden uskontojen rakennuksista. Kirkkoa käytetään myös kuvaamaan kristillistä uskonnollista yhteisöä kokonaisuutena tai kristittyjen uskovien yhteisöä tai kokoontumista ympäri maailmaa.</w:t>
      </w:r>
    </w:p>
    <w:p>
      <w:r>
        <w:rPr>
          <w:b/>
        </w:rPr>
        <w:t xml:space="preserve">Vastaus</w:t>
      </w:r>
    </w:p>
    <w:p>
      <w:r>
        <w:t xml:space="preserve">1. Kirkko, kirkkorakennus tai seurakuntatalo on rakennus, jota käytetään kristilliseen uskonnolliseen toimintaan, kuten jumalanpalveluksiin.</w:t>
        <w:br/>
        <w:t xml:space="preserve"> 2. Kotiseurakunta, joka perustettiin vuosina 233-256, on varhaisin tunnettu kristillinen seurakunta.</w:t>
        <w:br/>
        <w:t xml:space="preserve"> 3. Länsi-Euroopassa oli kirkkojen rakentamisen aalto 1100-luvulta 1300-luvulle.</w:t>
        <w:br/>
        <w:t xml:space="preserve"> 4. Sanaa "kirkko" käytetään toisinaan analogiana muiden uskontojen rakenteista.</w:t>
        <w:br/>
        <w:t xml:space="preserve"> 5. Sanaa "kirkko" käytetään myös viittaamaan kristittyjen uskovien maailmanlaajuiseen joukkoon sekä kristilliseen uskonnolliseen yhteisöön kokonaisuudessaan.</w:t>
      </w:r>
    </w:p>
    <w:p>
      <w:r>
        <w:rPr>
          <w:b/>
          <w:u w:val="single"/>
        </w:rPr>
        <w:t xml:space="preserve">Asiakirja 2733</w:t>
      </w:r>
    </w:p>
    <w:p>
      <w:r>
        <w:rPr>
          <w:b/>
        </w:rPr>
        <w:t xml:space="preserve">Ohjeet</w:t>
      </w:r>
    </w:p>
    <w:p>
      <w:r>
        <w:t xml:space="preserve">Mikä on kalalaji? Leijona tai leijonakala</w:t>
      </w:r>
    </w:p>
    <w:p>
      <w:r>
        <w:rPr>
          <w:b/>
        </w:rPr>
        <w:t xml:space="preserve">Vastaus</w:t>
      </w:r>
    </w:p>
    <w:p>
      <w:r>
        <w:t xml:space="preserve">Leijonakala</w:t>
      </w:r>
    </w:p>
    <w:p>
      <w:r>
        <w:rPr>
          <w:b/>
          <w:u w:val="single"/>
        </w:rPr>
        <w:t xml:space="preserve">Asiakirja 2734</w:t>
      </w:r>
    </w:p>
    <w:p>
      <w:r>
        <w:rPr>
          <w:b/>
        </w:rPr>
        <w:t xml:space="preserve">Ohjeet</w:t>
      </w:r>
    </w:p>
    <w:p>
      <w:r>
        <w:t xml:space="preserve">Mikä on kasvukausi?</w:t>
      </w:r>
    </w:p>
    <w:p>
      <w:r>
        <w:rPr>
          <w:b/>
        </w:rPr>
        <w:t xml:space="preserve">Konteksti</w:t>
      </w:r>
    </w:p>
    <w:p>
      <w:r>
        <w:t xml:space="preserve">Vuodenaika on vuoden jakso, jossa sää, ekologia ja päivänvalon määrä muuttuvat. Kasvukausi on se osa vuodesta, jolloin paikalliset olosuhteet (esim. sademäärä, lämpötila, päivänvalo) mahdollistavat kasvien normaalin kasvun. Vaikka kullakin kasvilla tai viljelykasvilla on oma kasvukautensa, joka riippuu sen geneettisestä sopeutumisesta, kasvukaudet voidaan yleensä ryhmitellä makroympäristöluokkiin.</w:t>
      </w:r>
    </w:p>
    <w:p>
      <w:r>
        <w:rPr>
          <w:b/>
        </w:rPr>
        <w:t xml:space="preserve">Vastaus</w:t>
      </w:r>
    </w:p>
    <w:p>
      <w:r>
        <w:t xml:space="preserve">Maataloudessa kauden pidentäminen tarkoittaa menetelmää, jonka avulla viljelykasvia voidaan kasvattaa sen tavanomaisen ulkokasvatuskauden ja sadonkorjuuaikataulun ulkopuolella, tai näin saavutettua lisäaikaa.</w:t>
      </w:r>
    </w:p>
    <w:p>
      <w:r>
        <w:rPr>
          <w:b/>
          <w:u w:val="single"/>
        </w:rPr>
        <w:t xml:space="preserve">Asiakirja 2735</w:t>
      </w:r>
    </w:p>
    <w:p>
      <w:r>
        <w:rPr>
          <w:b/>
        </w:rPr>
        <w:t xml:space="preserve">Ohjeet</w:t>
      </w:r>
    </w:p>
    <w:p>
      <w:r>
        <w:t xml:space="preserve">Mikä on genominlaajuinen assosiaatiotutkimus (GWAS)?</w:t>
      </w:r>
    </w:p>
    <w:p>
      <w:r>
        <w:rPr>
          <w:b/>
        </w:rPr>
        <w:t xml:space="preserve">Vastaus</w:t>
      </w:r>
    </w:p>
    <w:p>
      <w:r>
        <w:t xml:space="preserve">Genomitutkimuksessa genominlaajuinen assosiointitutkimus (GWA-tutkimus tai GWAS-tutkimus) on havainnointitutkimus, jossa tutkitaan genominlaajuista geneettisten varianttien joukkoa eri yksilöillä sen selvittämiseksi, liittyykö jokin variantti johonkin ominaisuuteen. GWA-tutkimuksissa keskitytään tyypillisesti yhden nukleotidin polymorfismien (SNP) ja ominaisuuksien, kuten ihmisten vakavien sairauksien, välisiin yhteyksiin, mutta niitä voidaan soveltaa myös kaikkiin muihin geneettisiin variantteihin ja muihin organismeihin.</w:t>
        <w:br/>
        <w:br/>
        <w:t xml:space="preserve"> Kun GWA-tutkimuksia sovelletaan ihmistietoihin, niissä verrataan sellaisten osallistujien DNA:ta, joilla on erilaisia fenotyyppejä tietyn ominaisuuden tai sairauden osalta. Osallistujat voivat olla ihmisiä, joilla on sairaus (tapaukset), ja samankaltaisia ihmisiä, joilla ei ole sairautta (kontrollit), tai he voivat olla ihmisiä, joilla on erilaiset fenotyypit tietyn ominaisuuden, esimerkiksi verenpaineen, suhteen. Tämä lähestymistapa tunnetaan nimellä fenotyyppi-ensimmäinen, jossa osallistujat luokitellaan ensin kliinisen ilmenemismuodon (ilmenemismuotojen) mukaan, toisin kuin genotyyppi-ensimmäinen. Jokainen henkilö antaa DNA-näytteen, josta luetaan miljoonia geneettisiä variantteja SNP-matriisien avulla. Jos on olemassa merkittävää tilastollista näyttöä siitä, että jokin variantti (yksi alleeli) on yleisempi sairaudesta kärsivillä henkilöillä, sanotaan, että variantti liittyy sairauteen. Yhdistettyjen SNP:iden katsotaan tällöin merkitsevän ihmisen perimän aluetta, joka voi vaikuttaa sairauden riskiin.</w:t>
        <w:br/>
        <w:br/>
        <w:t xml:space="preserve"> GWA-tutkimuksissa tutkitaan koko genomia, toisin kuin menetelmissä, joissa testataan erityisesti pieni määrä ennalta määriteltyjä geneettisiä alueita. Näin ollen GWAS-menetelmä ei ole kandidaattilähtöinen, toisin kuin geenikohtaiset kandidaattilähtöiset tutkimukset. GWAS-tutkimuksissa tunnistetaan SNP:t ja muut DNA:n variantit, jotka liittyvät sairauteen, mutta ne eivät yksinään pysty määrittelemään, mitkä geenit ovat syyllisiä.</w:t>
        <w:br/>
        <w:br/>
        <w:t xml:space="preserve"> Ensimmäisessä onnistuneessa GWAS-tutkimuksessa, joka julkaistiin vuonna 2002, tutkittiin sydäninfarktia. Tätä tutkimusasetelmaa sovellettiin vuonna 2005 tehdyssä merkittävässä GWA-tutkimuksessa, jossa tutkittiin potilaita, joilla oli ikään liittyvä makuladegeneraatio, ja siinä löydettiin kaksi SNP:tä, joiden alleelifrekvenssi oli merkittävästi muuttunut verrattuna terveisiin kontrolleihin. Vuoteen 2017 mennessä yli 3 000 ihmisen GWA-tutkimuksessa on tutkittu yli 1 800 sairautta ja ominaisuutta, ja niistä on löydetty tuhansia SNP-yhdistelmiä. Harvinaisia geneettisiä sairauksia lukuun ottamatta nämä assosiaatiot ovat hyvin heikkoja, mutta vaikka ne eivät ehkä selitä suurta osaa riskistä, ne antavat tietoa geeneistä ja poluista, jotka voivat olla tärkeitä.</w:t>
      </w:r>
    </w:p>
    <w:p>
      <w:r>
        <w:rPr>
          <w:b/>
          <w:u w:val="single"/>
        </w:rPr>
        <w:t xml:space="preserve">Asiakirja 2736</w:t>
      </w:r>
    </w:p>
    <w:p>
      <w:r>
        <w:rPr>
          <w:b/>
        </w:rPr>
        <w:t xml:space="preserve">Ohjeet</w:t>
      </w:r>
    </w:p>
    <w:p>
      <w:r>
        <w:t xml:space="preserve">Kun otetaan huomioon tämä kohta aikamatkustuksesta, kuinka käytännöllistä on, -</w:t>
      </w:r>
    </w:p>
    <w:p>
      <w:r>
        <w:rPr>
          <w:b/>
        </w:rPr>
        <w:t xml:space="preserve">Konteksti</w:t>
      </w:r>
    </w:p>
    <w:p>
      <w:r>
        <w:t xml:space="preserve">Aikamatkailu on käsite, joka tarkoittaa liikkumista tiettyjen aikapisteiden välillä, joka on analoginen esineen tai henkilön liikkumiselle eri avaruuden pisteiden välillä, yleensä käyttämällä hypoteettista laitetta, joka tunnetaan aikakoneena. Aikamatkailu on laajalti tunnettu käsite filosofiassa ja fiktiossa, erityisesti tieteiskirjallisuudessa. Ajatus aikakoneesta tehtiin tunnetuksi H. G. Wellsin vuonna 1895 ilmestyneessä romaanissa The Time Machine.</w:t>
      </w:r>
    </w:p>
    <w:p>
      <w:r>
        <w:rPr>
          <w:b/>
        </w:rPr>
        <w:t xml:space="preserve">Vastaus</w:t>
      </w:r>
    </w:p>
    <w:p>
      <w:r>
        <w:t xml:space="preserve">Kyllä, aikamatkailu on todellakin totta. Mutta se ei ole aivan sitä, mitä olet luultavasti nähnyt elokuvissa. Tietyissä olosuhteissa on mahdollista kokea, että aika kulkee eri nopeudella kuin 1 sekunti sekunnissa. Ja on olemassa tärkeitä syitä, miksi meidän on ymmärrettävä tätä todellista aikamatkailua.</w:t>
      </w:r>
    </w:p>
    <w:p>
      <w:r>
        <w:rPr>
          <w:b/>
          <w:u w:val="single"/>
        </w:rPr>
        <w:t xml:space="preserve">Asiakirja 2737</w:t>
      </w:r>
    </w:p>
    <w:p>
      <w:r>
        <w:rPr>
          <w:b/>
        </w:rPr>
        <w:t xml:space="preserve">Ohjeet</w:t>
      </w:r>
    </w:p>
    <w:p>
      <w:r>
        <w:t xml:space="preserve">Mikä on sen vuodenajan nimi, joka alkaa syksyllä ja päättyy keväällä?</w:t>
      </w:r>
    </w:p>
    <w:p>
      <w:r>
        <w:rPr>
          <w:b/>
        </w:rPr>
        <w:t xml:space="preserve">Vastaus</w:t>
      </w:r>
    </w:p>
    <w:p>
      <w:r>
        <w:t xml:space="preserve">Talvi</w:t>
      </w:r>
    </w:p>
    <w:p>
      <w:r>
        <w:rPr>
          <w:b/>
          <w:u w:val="single"/>
        </w:rPr>
        <w:t xml:space="preserve">Asiakirja 2738</w:t>
      </w:r>
    </w:p>
    <w:p>
      <w:r>
        <w:rPr>
          <w:b/>
        </w:rPr>
        <w:t xml:space="preserve">Ohjeet</w:t>
      </w:r>
    </w:p>
    <w:p>
      <w:r>
        <w:t xml:space="preserve">Mitkä seuraavista ovat hedelmiä: Tomaatti, peruna, mansikka, lohikäärmehedelmä, kiivi, vehnä, maissi, avokado, paprika, porkkana, hampurilainen.</w:t>
      </w:r>
    </w:p>
    <w:p>
      <w:r>
        <w:rPr>
          <w:b/>
        </w:rPr>
        <w:t xml:space="preserve">Vastaus</w:t>
      </w:r>
    </w:p>
    <w:p>
      <w:r>
        <w:t xml:space="preserve">Hedelmät ovat tomaatti, mansikka, lohikäärmehedelmä, kiivi, avokado ja poblano. Ne kaikki sisältävät siemeniä ja niitä voi syödä.</w:t>
      </w:r>
    </w:p>
    <w:p>
      <w:r>
        <w:rPr>
          <w:b/>
          <w:u w:val="single"/>
        </w:rPr>
        <w:t xml:space="preserve">Asiakirja 2739</w:t>
      </w:r>
    </w:p>
    <w:p>
      <w:r>
        <w:rPr>
          <w:b/>
        </w:rPr>
        <w:t xml:space="preserve">Ohjeet</w:t>
      </w:r>
    </w:p>
    <w:p>
      <w:r>
        <w:t xml:space="preserve">Mihin oopperayhtiöön edesmennyt sopraano ja mestarillinen laulunopettaja Ellen Faull Gordon liittyy eniten?</w:t>
      </w:r>
    </w:p>
    <w:p>
      <w:r>
        <w:rPr>
          <w:b/>
        </w:rPr>
        <w:t xml:space="preserve">Vastaus</w:t>
      </w:r>
    </w:p>
    <w:p>
      <w:r>
        <w:t xml:space="preserve">New York City Opera, jota Fiorello La Guardia kutsui "kansanoopperaksi".</w:t>
      </w:r>
    </w:p>
    <w:p>
      <w:r>
        <w:rPr>
          <w:b/>
          <w:u w:val="single"/>
        </w:rPr>
        <w:t xml:space="preserve">Asiakirja 2740</w:t>
      </w:r>
    </w:p>
    <w:p>
      <w:r>
        <w:rPr>
          <w:b/>
        </w:rPr>
        <w:t xml:space="preserve">Ohjeet</w:t>
      </w:r>
    </w:p>
    <w:p>
      <w:r>
        <w:t xml:space="preserve">Luokittele kukin seuraavista eläimistä luurangon ulkopuolelle tai ulkopuolelle: heinäsirkka, kala, hämähäkki, skorpioni, muurahainen ja apina.</w:t>
      </w:r>
    </w:p>
    <w:p>
      <w:r>
        <w:rPr>
          <w:b/>
        </w:rPr>
        <w:t xml:space="preserve">Vastaus</w:t>
      </w:r>
    </w:p>
    <w:p>
      <w:r>
        <w:t xml:space="preserve">Heinäsirkka:</w:t>
        <w:br/>
        <w:t xml:space="preserve">Kala</w:t>
        <w:br/>
        <w:t xml:space="preserve">Hämähäkki:</w:t>
        <w:br/>
        <w:t xml:space="preserve"> Skorpioni:</w:t>
        <w:br/>
        <w:t xml:space="preserve"> Muurahainen:</w:t>
        <w:t xml:space="preserve">Exoskeleton</w:t>
        <w:br/>
        <w:t xml:space="preserve">Apina: Endoskeleton</w:t>
      </w:r>
    </w:p>
    <w:p>
      <w:r>
        <w:rPr>
          <w:b/>
          <w:u w:val="single"/>
        </w:rPr>
        <w:t xml:space="preserve">Asiakirja 2741</w:t>
      </w:r>
    </w:p>
    <w:p>
      <w:r>
        <w:rPr>
          <w:b/>
        </w:rPr>
        <w:t xml:space="preserve">Ohjeet</w:t>
      </w:r>
    </w:p>
    <w:p>
      <w:r>
        <w:t xml:space="preserve">Miten muovia valmistetaan?</w:t>
      </w:r>
    </w:p>
    <w:p>
      <w:r>
        <w:rPr>
          <w:b/>
        </w:rPr>
        <w:t xml:space="preserve">Vastaus</w:t>
      </w:r>
    </w:p>
    <w:p>
      <w:r>
        <w:t xml:space="preserve">Muovia valmistetaan öljystä, maakaasusta ja jopa kasviöljyistä, kun näitä öljyjä jalostetaan muiksi tuotteiksi, kuten bensiiniksi.  Etaania ja propaania syntyy, kun niitä käsitellään lämmöllä jalostusprosessissa, jota kutsutaan krakkaukseksi.  Tämä muuttaa etaanin ja propaanin eteeniksi ja propeeniksi, joita käytetään muiden kemiallisten ainesosien kanssa polymeerien valmistukseen, jotka ovat muovin perustana.</w:t>
      </w:r>
    </w:p>
    <w:p>
      <w:r>
        <w:rPr>
          <w:b/>
          <w:u w:val="single"/>
        </w:rPr>
        <w:t xml:space="preserve">Asiakirja 2742</w:t>
      </w:r>
    </w:p>
    <w:p>
      <w:r>
        <w:rPr>
          <w:b/>
        </w:rPr>
        <w:t xml:space="preserve">Ohjeet</w:t>
      </w:r>
    </w:p>
    <w:p>
      <w:r>
        <w:t xml:space="preserve">Mitkä ovat helppoja ruokareseptejä, jotka sisältävät naudanlihaa?</w:t>
      </w:r>
    </w:p>
    <w:p>
      <w:r>
        <w:rPr>
          <w:b/>
        </w:rPr>
        <w:t xml:space="preserve">Vastaus</w:t>
      </w:r>
    </w:p>
    <w:p>
      <w:r>
        <w:t xml:space="preserve">Joitakin reseptejä, joissa naudanliha on ainesosana, ovat esimerkiksi naudanlihapata, naudanpaisti, beef wellington ja jauhelihapihvit.</w:t>
      </w:r>
    </w:p>
    <w:p>
      <w:r>
        <w:rPr>
          <w:b/>
          <w:u w:val="single"/>
        </w:rPr>
        <w:t xml:space="preserve">Asiakirja 2743</w:t>
      </w:r>
    </w:p>
    <w:p>
      <w:r>
        <w:rPr>
          <w:b/>
        </w:rPr>
        <w:t xml:space="preserve">Ohjeet</w:t>
      </w:r>
    </w:p>
    <w:p>
      <w:r>
        <w:t xml:space="preserve">Mikä on tie ikuiseen onneen?</w:t>
      </w:r>
    </w:p>
    <w:p>
      <w:r>
        <w:rPr>
          <w:b/>
        </w:rPr>
        <w:t xml:space="preserve">Vastaus</w:t>
      </w:r>
    </w:p>
    <w:p>
      <w:r>
        <w:t xml:space="preserve">Rauhassa oleminen itsensä kanssa on tie onnellisuuteen. Kun mielemme ei juokse aineellisten tavoitteiden perässä vaan sen sijaan viihtyy nykyhetkessä, se johtaa kestävään onnellisuuteen. Muuten juostaan ajallisen onnellisuuden perässä, joka tulee jonkin sellaisen asian muodossa, joka tyydyttää meidät sillä hetkellä, mutta ei ole kestävää - esimerkiksi television katselu tai hyvän ruoan syöminen. Ikuinen onnellisuus tulee mielentilasta eikä jonkin tavoitteen saavuttamisesta, johon olemme ehdollistuneet.</w:t>
      </w:r>
    </w:p>
    <w:p>
      <w:r>
        <w:rPr>
          <w:b/>
          <w:u w:val="single"/>
        </w:rPr>
        <w:t xml:space="preserve">Asiakirja 2744</w:t>
      </w:r>
    </w:p>
    <w:p>
      <w:r>
        <w:rPr>
          <w:b/>
        </w:rPr>
        <w:t xml:space="preserve">Ohjeet</w:t>
      </w:r>
    </w:p>
    <w:p>
      <w:r>
        <w:t xml:space="preserve">Onko "1984" kirja vai elokuva?</w:t>
      </w:r>
    </w:p>
    <w:p>
      <w:r>
        <w:rPr>
          <w:b/>
        </w:rPr>
        <w:t xml:space="preserve">Vastaus</w:t>
      </w:r>
    </w:p>
    <w:p>
      <w:r>
        <w:t xml:space="preserve">Molemmat. George Orwellin kirja "Nineteen Eighty Four" julkaistiin vuonna 1949. Kirjasta on tehty elokuvat vuosina 1956 ja 1984; toinen sovitus on tarkoitus julkaista vuonna 2023, ja se on ensimmäinen venäjänkielinen sovitus.</w:t>
      </w:r>
    </w:p>
    <w:p>
      <w:r>
        <w:rPr>
          <w:b/>
          <w:u w:val="single"/>
        </w:rPr>
        <w:t xml:space="preserve">Asiakirja 2745</w:t>
      </w:r>
    </w:p>
    <w:p>
      <w:r>
        <w:rPr>
          <w:b/>
        </w:rPr>
        <w:t xml:space="preserve">Ohjeet</w:t>
      </w:r>
    </w:p>
    <w:p>
      <w:r>
        <w:t xml:space="preserve">Mikä tekee auringosta kirkkaan?</w:t>
      </w:r>
    </w:p>
    <w:p>
      <w:r>
        <w:rPr>
          <w:b/>
        </w:rPr>
        <w:t xml:space="preserve">Vastaus</w:t>
      </w:r>
    </w:p>
    <w:p>
      <w:r>
        <w:t xml:space="preserve">Aurinko on valtava massiivinen kaasupallo, ja se saa voimansa energiasta, joka vapautuu sen ytimessä tapahtuvasta vedyn muuttumisesta heliumiksi. Tätä prosessia kutsutaan ydinfuusioreaktioksi. Ydinfuusiossa kaksi tai useampi ydin yhdistyy yhdeksi tai useammaksi eri atomiytimeksi. Ydinfuusio vapauttaa valtavasti energiaa valon ja lämmön muodossa.</w:t>
      </w:r>
    </w:p>
    <w:p>
      <w:r>
        <w:rPr>
          <w:b/>
          <w:u w:val="single"/>
        </w:rPr>
        <w:t xml:space="preserve">Asiakirja 2746</w:t>
      </w:r>
    </w:p>
    <w:p>
      <w:r>
        <w:rPr>
          <w:b/>
        </w:rPr>
        <w:t xml:space="preserve">Ohjeet</w:t>
      </w:r>
    </w:p>
    <w:p>
      <w:r>
        <w:t xml:space="preserve">Mitä tekemistä Clevelandissa Ohiossa on?</w:t>
      </w:r>
    </w:p>
    <w:p>
      <w:r>
        <w:rPr>
          <w:b/>
        </w:rPr>
        <w:t xml:space="preserve">Vastaus</w:t>
      </w:r>
    </w:p>
    <w:p>
      <w:r>
        <w:t xml:space="preserve">Cleveland sijaitsee Koillis-Ohiossa, ja siellä sijaitsee muun muassa Rock &amp; Roll Hall-of-Fame. Clevelandissa on laaja kulttuuri, ja se on tunnettu urheiluylpeydestä ja loistavista paikallisista ruokapaikoista. Jos kestät talvikuukausia, Cleveland on upea paikka vierailla ympäri vuoden!</w:t>
      </w:r>
    </w:p>
    <w:p>
      <w:r>
        <w:rPr>
          <w:b/>
          <w:u w:val="single"/>
        </w:rPr>
        <w:t xml:space="preserve">Asiakirja 2747</w:t>
      </w:r>
    </w:p>
    <w:p>
      <w:r>
        <w:rPr>
          <w:b/>
        </w:rPr>
        <w:t xml:space="preserve">Ohjeet</w:t>
      </w:r>
    </w:p>
    <w:p>
      <w:r>
        <w:t xml:space="preserve">Mitä tarkoittaa "digitaaliset nomadit"?</w:t>
      </w:r>
    </w:p>
    <w:p>
      <w:r>
        <w:rPr>
          <w:b/>
        </w:rPr>
        <w:t xml:space="preserve">Vastaus</w:t>
      </w:r>
    </w:p>
    <w:p>
      <w:r>
        <w:t xml:space="preserve">Digitaaliset nomadit ovat ammattilaisia, jotka käyttävät teknologiaa ja internetiä työnsä tekemiseen matkustaessaan ja eläessään nomadielämää. Digitaaliset nomadit työskentelevät etätyönä sen sijaan, että menisivät yrityksen toimistoon tai pääkonttoriin.</w:t>
      </w:r>
    </w:p>
    <w:p>
      <w:r>
        <w:rPr>
          <w:b/>
          <w:u w:val="single"/>
        </w:rPr>
        <w:t xml:space="preserve">Asiakirja 2748</w:t>
      </w:r>
    </w:p>
    <w:p>
      <w:r>
        <w:rPr>
          <w:b/>
        </w:rPr>
        <w:t xml:space="preserve">Ohjeet</w:t>
      </w:r>
    </w:p>
    <w:p>
      <w:r>
        <w:t xml:space="preserve">Miksi kasvit ovat vihreitä?</w:t>
      </w:r>
    </w:p>
    <w:p>
      <w:r>
        <w:rPr>
          <w:b/>
        </w:rPr>
        <w:t xml:space="preserve">Vastaus</w:t>
      </w:r>
    </w:p>
    <w:p>
      <w:r>
        <w:t xml:space="preserve">Kasvin vihreät osat, kuten lehdet, ovat vihreitä, koska ne sisältävät klorofylliä.  Klorofylli imee valoenergiaa (mutta vähemmän vihreää valoa kuin punaista tai sinistä) ja auttaa muuttamaan energian kasvin ravinnoksi osana fotosynteesiä.</w:t>
        <w:br/>
        <w:br/>
        <w:t xml:space="preserve"> Erikoisempi vastaus, joka ei ole tieteellisesti tarkka, on, että kasvit tarvitsevat elääkseen sekä auringonvaloa (joka on keltaista) että vettä (joka on sinistä), ja keltainen plus sininen tekee vihreää.</w:t>
      </w:r>
    </w:p>
    <w:p>
      <w:r>
        <w:rPr>
          <w:b/>
          <w:u w:val="single"/>
        </w:rPr>
        <w:t xml:space="preserve">Asiakirja 2749</w:t>
      </w:r>
    </w:p>
    <w:p>
      <w:r>
        <w:rPr>
          <w:b/>
        </w:rPr>
        <w:t xml:space="preserve">Ohjeet</w:t>
      </w:r>
    </w:p>
    <w:p>
      <w:r>
        <w:t xml:space="preserve">Kuka on Evelyn Quan Wang muutossa "Kaikki kaikkialla kerralla"?</w:t>
      </w:r>
    </w:p>
    <w:p>
      <w:r>
        <w:rPr>
          <w:b/>
        </w:rPr>
        <w:t xml:space="preserve">Konteksti</w:t>
      </w:r>
    </w:p>
    <w:p>
      <w:r>
        <w:t xml:space="preserve">Evelyn Quan Wang on keski-ikäinen kiinalaisamerikkalainen maahanmuuttaja, joka pyörittää pesulaa miehensä Waymondin kanssa. Kaksi vuosikymmentä aiemmin he karkasivat Yhdysvaltoihin ja saivat tyttären, Joyn. Verovirasto tarkastaa pesulaa, Waymond yrittää toimittaa Evelynille avioeropaperit saadakseen tämän huomion, jotta he voisivat keskustella avioliitostaan, ja Evelynin vaativa isä (Gong Gong, kantoniksi "isoisä"[14]) vierailee kiinalaisen uudenvuoden juhlissa, ja Evelyn on haluton hyväksymään Joyn lesbosuhdetta hänen ei-kiinalaisen tyttöystävänsä Beckyn kanssa (hän esittelee Beckyn Gong Gongille vain Joyn "erittäin hyvänä ystävänä").</w:t>
      </w:r>
    </w:p>
    <w:p>
      <w:r>
        <w:rPr>
          <w:b/>
        </w:rPr>
        <w:t xml:space="preserve">Vastaus</w:t>
      </w:r>
    </w:p>
    <w:p>
      <w:r>
        <w:t xml:space="preserve">Evelyn Quan Wang on keski-ikäinen kiinalaisamerikkalainen maahanmuuttaja, joka pyörittää pesulaa miehensä Waymondin kanssa.</w:t>
      </w:r>
    </w:p>
    <w:p>
      <w:r>
        <w:rPr>
          <w:b/>
          <w:u w:val="single"/>
        </w:rPr>
        <w:t xml:space="preserve">Asiakirja 2750</w:t>
      </w:r>
    </w:p>
    <w:p>
      <w:r>
        <w:rPr>
          <w:b/>
        </w:rPr>
        <w:t xml:space="preserve">Ohjeet</w:t>
      </w:r>
    </w:p>
    <w:p>
      <w:r>
        <w:t xml:space="preserve">Jos otetaan huomioon tämä kohta, kumpi rakennettiin ensin Disneyland vai Disney World?</w:t>
      </w:r>
    </w:p>
    <w:p>
      <w:r>
        <w:rPr>
          <w:b/>
        </w:rPr>
        <w:t xml:space="preserve">Konteksti</w:t>
      </w:r>
    </w:p>
    <w:p>
      <w:r>
        <w:t xml:space="preserve">Walt Disney suunnitteli sen täydentämään vuonna 1955 avattua Disneylandia Anaheimissa, Kaliforniassa, ja kehitti sen 1960-luvulla. "Florida-projektin", kuten sitä kutsuttiin, oli tarkoitus tarjota erillinen visio ja oma monipuolinen joukko nähtävyyksiä. Walt Disneyn alkuperäisiin suunnitelmiin sisältyi myös "Experimental Prototype Community of Tomorrow" (EPCOT), suunniteltu yhteisö, jonka oli tarkoitus toimia testialustana uusille kaupunkiasumisen innovaatioille. Walt Disney kuoli 15. joulukuuta 1966 kompleksin alkuperäisen suunnittelun aikana. Hänen kuolemansa jälkeen yhtiö painiskeli ajatuksen kanssa, pitäisikö Disney World -hanke toteuttaa; Waltin vanhempi veli Roy O. Disney tuli kuitenkin eläkkeeltä varmistaakseen, että Waltin suurin unelma toteutuu. Rakennustyöt aloitettiin vuonna 1967, ja yhtiö rakensi sen sijaan Disneylandin kaltaisen lomakeskuksen, mutta luopui suunnitellun yhteisön kokeellisista konsepteista. Magic Kingdom avattiin ensimmäisenä teemapuistona vuonna 1971, ja sen jälkeen avattiin Epcot (1982), Disney's Hollywood Studios (1989) ja Disney's Animal Kingdom (1998). Roy vaati, että koko kompleksin nimi muutetaan Disney Worldista Walt Disney Worldiksi, jotta ihmiset muistaisivat, että hanke oli Waltin unelma.</w:t>
      </w:r>
    </w:p>
    <w:p>
      <w:r>
        <w:rPr>
          <w:b/>
        </w:rPr>
        <w:t xml:space="preserve">Vastaus</w:t>
      </w:r>
    </w:p>
    <w:p>
      <w:r>
        <w:t xml:space="preserve">Tämän tekstin mukaan Disneyland rakennettiin ensimmäisenä vuonna 1955, ja Disney Worldin rakentaminen aloitettiin myöhemmin vuonna 1967, ja se avattiin ensimmäisen kerran vuonna 1971.</w:t>
      </w:r>
    </w:p>
    <w:p>
      <w:r>
        <w:rPr>
          <w:b/>
          <w:u w:val="single"/>
        </w:rPr>
        <w:t xml:space="preserve">Asiakirja 2751</w:t>
      </w:r>
    </w:p>
    <w:p>
      <w:r>
        <w:rPr>
          <w:b/>
        </w:rPr>
        <w:t xml:space="preserve">Ohjeet</w:t>
      </w:r>
    </w:p>
    <w:p>
      <w:r>
        <w:t xml:space="preserve">Minkä oktaaniluvun kaasua olisi käytettävä ajoneuvojen polttomoottoreissa?</w:t>
      </w:r>
    </w:p>
    <w:p>
      <w:r>
        <w:rPr>
          <w:b/>
        </w:rPr>
        <w:t xml:space="preserve">Vastaus</w:t>
      </w:r>
    </w:p>
    <w:p>
      <w:r>
        <w:t xml:space="preserve">Valmistajat ilmoittavat omistajan käsikirjassaan tiettyihin ajoneuvoihin käytettävän vähimmäisoktaaniluvun. Tarkista aina käsikirjasta, että käytetään oikeaa polttoainetta. Oktaaniluku, kuten 87, 91 tai 93, osoittaa polttoaineen lämmönkestävyyden ennen syttymistä moottorin sylinterissä. Mitä korkeampi oktaaniluku on, sitä suurempi on lämmönkestävyys. Jos ajoneuvossa käytetään väärää oktaanilukua, esimerkiksi 87:ää eikä 93:aa korkean suorituskyvyn omaavassa turbo- tai ahtimella varustetussa ajoneuvossa, moottori voi aiheuttaa kolahduksen tai esiräjähtämisen. Koputus tapahtuu, kun sylinterissä olevan ilman ja polttoaineen seoksen ajoitus räjähtää liian aikaisin, ja se voi aiheuttaa vakavia vaurioita moottorin osille. Koputus on myös jotain, jonka voi kuulla ja tuntea ja jonka kuljettaja voi huomata. Tehdasvalmisteisen sytytystulpan tuottama ilman ja polttoaineen räjähtäminen on optimaalista ajoneuvon pitkäikäisyyden kannalta.</w:t>
      </w:r>
    </w:p>
    <w:p>
      <w:r>
        <w:rPr>
          <w:b/>
          <w:u w:val="single"/>
        </w:rPr>
        <w:t xml:space="preserve">Asiakirja 2752</w:t>
      </w:r>
    </w:p>
    <w:p>
      <w:r>
        <w:rPr>
          <w:b/>
        </w:rPr>
        <w:t xml:space="preserve">Ohjeet</w:t>
      </w:r>
    </w:p>
    <w:p>
      <w:r>
        <w:t xml:space="preserve">Mikä elokuva voitti parhaan elokuvan palkinnon 95. Oscar-gaalassa?</w:t>
      </w:r>
    </w:p>
    <w:p>
      <w:r>
        <w:rPr>
          <w:b/>
        </w:rPr>
        <w:t xml:space="preserve">Konteksti</w:t>
      </w:r>
    </w:p>
    <w:p>
      <w:r>
        <w:t xml:space="preserve">Academy of Motion Picture Arts and Sciences (AMPAS) järjesti 95. Oscar-palkintoseremonian 12. maaliskuuta 2023 Dolby-teatterissa Los Angelesissa.</w:t>
        <w:t xml:space="preserve">Siinä palkittiin vuonna 2022 julkaistuja elokuvia.[3]</w:t>
        <w:br/>
        <w:br/>
        <w:t xml:space="preserve">Tilaisuuden televisioi Yhdysvalloissa ABC, ja sen tuottivat Ricky Kirshner ja Glenn Weiss.[4] Weiss toimi myös ohjaajana.</w:t>
        <w:t xml:space="preserve">Koomikko ja myöhäisillan talk show -juontaja Jimmy Kimmel isännöi seremoniaa kolmatta kertaa oltuaan emceena 89. ja 90. kerran vuosina 2017 ja 2018.[5]</w:t>
        <w:br/>
        <w:br/>
        <w:t xml:space="preserve">Everything Everywhere All at Once johti seremoniaa yhdellätoista ehdokkuudella ja seitsemällä voitolla, mukaan lukien parhaan elokuvan, parhaan ohjauksen ja parhaan alkuperäiskäsikirjoituksen palkinnot Daniel Kwanille ja Daniel Scheinertille sekä kolme neljästä näyttelijäpalkinnosta. Muita voittajia olivat muun muassa Kaikki hiljaisuus länsirintamalla neljällä palkinnolla, Valas kahdella palkinnolla ja Avatar: Veden tie, Black Panther: Wakanda Forever, Guillermo del Toron Pinocchio, Navalny, RRR, Top Gun: Maverick ja Women Talking saivat kukin yhden. Lyhytelokuvavoittajia olivat muun muassa The Boy, the Mole, the Fox and the Horse, The Elephant Whisperers ja An Irish Goodbye.</w:t>
      </w:r>
    </w:p>
    <w:p>
      <w:r>
        <w:rPr>
          <w:b/>
        </w:rPr>
        <w:t xml:space="preserve">Vastaus</w:t>
      </w:r>
    </w:p>
    <w:p>
      <w:r>
        <w:t xml:space="preserve">Kaikki kaikkialla kerralla voitti parhaan elokuvan palkinnon 95. Oscar-gaalassa. Lisäksi elokuva voitti Daniel Kwanin ja Daniel Scheinertin parhaan ohjauksen ja parhaan alkuperäiskäsikirjoituksen sekä kolme neljästä näyttelijäpalkinnosta.</w:t>
      </w:r>
    </w:p>
    <w:p>
      <w:r>
        <w:rPr>
          <w:b/>
          <w:u w:val="single"/>
        </w:rPr>
        <w:t xml:space="preserve">Asiakirja 2753</w:t>
      </w:r>
    </w:p>
    <w:p>
      <w:r>
        <w:rPr>
          <w:b/>
        </w:rPr>
        <w:t xml:space="preserve">Ohjeet</w:t>
      </w:r>
    </w:p>
    <w:p>
      <w:r>
        <w:t xml:space="preserve">Mikä on paras hotelli kohteessa Sakleshpur</w:t>
      </w:r>
    </w:p>
    <w:p>
      <w:r>
        <w:rPr>
          <w:b/>
        </w:rPr>
        <w:t xml:space="preserve">Vastaus</w:t>
      </w:r>
    </w:p>
    <w:p>
      <w:r>
        <w:t xml:space="preserve">Rosetta By Ferns. Ruoka ja vieraanvaraisuus on erinomaista.</w:t>
      </w:r>
    </w:p>
    <w:p>
      <w:r>
        <w:rPr>
          <w:b/>
          <w:u w:val="single"/>
        </w:rPr>
        <w:t xml:space="preserve">Asiakirja 2754</w:t>
      </w:r>
    </w:p>
    <w:p>
      <w:r>
        <w:rPr>
          <w:b/>
        </w:rPr>
        <w:t xml:space="preserve">Ohjeet</w:t>
      </w:r>
    </w:p>
    <w:p>
      <w:r>
        <w:t xml:space="preserve">Kuka on MLB:n sensaatiomaisin pelaaja tällä hetkellä?</w:t>
      </w:r>
    </w:p>
    <w:p>
      <w:r>
        <w:rPr>
          <w:b/>
        </w:rPr>
        <w:t xml:space="preserve">Vastaus</w:t>
      </w:r>
    </w:p>
    <w:p>
      <w:r>
        <w:t xml:space="preserve">Shohei Ohtani</w:t>
      </w:r>
    </w:p>
    <w:p>
      <w:r>
        <w:rPr>
          <w:b/>
          <w:u w:val="single"/>
        </w:rPr>
        <w:t xml:space="preserve">Asiakirja 2755</w:t>
      </w:r>
    </w:p>
    <w:p>
      <w:r>
        <w:rPr>
          <w:b/>
        </w:rPr>
        <w:t xml:space="preserve">Ohjeet</w:t>
      </w:r>
    </w:p>
    <w:p>
      <w:r>
        <w:t xml:space="preserve">Mikä on I Liq Chuan?</w:t>
      </w:r>
    </w:p>
    <w:p>
      <w:r>
        <w:rPr>
          <w:b/>
        </w:rPr>
        <w:t xml:space="preserve">Konteksti</w:t>
      </w:r>
    </w:p>
    <w:p>
      <w:r>
        <w:t xml:space="preserve">Sam F.S. Chin (Chin Fan Siong, 曾帆祥, s. 1. elokuuta 1954) on I Liq Chuan -nimisen kamppailulajin suurmestari ja portinvartija, joka tunnetaan myös nimellä "tietoisuuden taistelulaji".</w:t>
        <w:t xml:space="preserve">Chin kehitti tämän järjestelmän luokitusjärjestelmän.[1</w:t>
        <w:br/>
        <w:br/>
        <w:t xml:space="preserve">Chinia koulutti lapsesta asti hänen isänsä, I Liq Chuanin perustaja Chin Lik Keong,[2] ja vuonna 1978 hän voitti Selangorin (Malesia) osavaltion raskaansarjan potkunyrkkeilymestaruuden.[3] Elokuussa 2009 Chin nimitettiin virallisesti I Liq Chuanin portinvartijaksi ja linjanhaltijaksi.</w:t>
        <w:t xml:space="preserve">Hän on myös Chin Family I Liq Chuan Associationin perustaja ja puheenjohtaja, joka tukee kamppailulajin kasvua.</w:t>
        <w:br/>
        <w:br/>
        <w:t xml:space="preserve">Chin on opettanut työpajoja ympäri maailmaa,[5] kirjoittanut kaksi kirjaa perheensä kamppailulajista, ollut mukana kirjoittamassa artikkeleita ja tuottanut sarjan DVD-levyjä.[4] Jess O'Brien haastatteli Chiniä vuonna 2007 ilmestynyttä kirjaa "Nei Jia Quan:</w:t>
        <w:t xml:space="preserve">Internal Martial Arts".[6</w:t>
        <w:br/>
        <w:br/>
        <w:t xml:space="preserve">Elokuussa 2009 USA:n Wushu Kung-Fu Federation tunnusti Chinin myös Hall of Fame Outstanding Masteriksi.[3] Vuonna 2014 Ashe Higgs kirjoitti hänestä Kung Fu Tai Chi Magazine -lehdessä "Finding the Center: I Liq Chuan's Three Essential Qualities for Offense and Defense as One."[7] Chinistä kuvattiin myös vuonna 2016 CCTV:n dokumentti "Kung Fu Abroad":</w:t>
        <w:t xml:space="preserve">I Liq Chuan 中央电视台《功夫在外》纪录片".[8]</w:t>
        <w:br/>
        <w:br/>
        <w:t xml:space="preserve">15. marraskuuta 2017 Sam Chinista tuli Bulgarian Plovdivin yliopiston kunniaprofessori tunnustuksena hänen elämäntyöstään I Liq Chuanin levittämisessä.[9]</w:t>
      </w:r>
    </w:p>
    <w:p>
      <w:r>
        <w:rPr>
          <w:b/>
        </w:rPr>
        <w:t xml:space="preserve">Vastaus</w:t>
      </w:r>
    </w:p>
    <w:p>
      <w:r>
        <w:t xml:space="preserve">I Liq Chuan on malesialaisen Chin Lik Keongin perustama taistelulaji, joka tunnetaan myös nimellä "tietoisuuden taistelulaji".</w:t>
      </w:r>
    </w:p>
    <w:p>
      <w:r>
        <w:rPr>
          <w:b/>
          <w:u w:val="single"/>
        </w:rPr>
        <w:t xml:space="preserve">Asiakirja 2756</w:t>
      </w:r>
    </w:p>
    <w:p>
      <w:r>
        <w:rPr>
          <w:b/>
        </w:rPr>
        <w:t xml:space="preserve">Ohjeet</w:t>
      </w:r>
    </w:p>
    <w:p>
      <w:r>
        <w:t xml:space="preserve">Milloin koulut sulkeutuvat ja avautuvat uudelleen kesälomilta Intiassa?</w:t>
      </w:r>
    </w:p>
    <w:p>
      <w:r>
        <w:rPr>
          <w:b/>
        </w:rPr>
        <w:t xml:space="preserve">Konteksti</w:t>
      </w:r>
    </w:p>
    <w:p>
      <w:r>
        <w:t xml:space="preserve">Kouluissa ja yliopistoissa on yleensä kesäloma, jotta voidaan hyödyntää lämpimämpää säätä ja pidempiä päiviä. Lähes kaikissa maissa lapset ovat tähän aikaan vuodesta poissa koulusta kesäloman ajaksi, vaikka päivämäärät vaihtelevat. Monet perheet lomailevat kesällä viikon tai kaksi, erityisesti eteläisen pallonpuoliskon länsimaissa, joissa on lakisääteiset joulu- ja uudenvuodenlomat.</w:t>
        <w:br/>
        <w:t xml:space="preserve"> Yhdysvalloissa julkiset koulut päättyvät yleensä toukokuun lopulla Memorial Day -viikonloppuun, kun taas korkeakoulut päättyvät toukokuun alussa. Julkiset koulut jatkuvat perinteisesti lähellä Labor Day -päivää, kun taas korkeakoulut jatkavat usein elokuun puolivälissä.</w:t>
        <w:br/>
        <w:t xml:space="preserve"> Englannissa ja Walesissa koulu päättyy heinäkuun puolivälissä ja jatkuu jälleen syyskuun alussa. Skotlannissa kesäloma alkaa kesäkuun lopussa ja päättyy elokuun puolivälissä tai lopussa. Vastaavasti Kanadassa kesäloma alkaa kesäkuun viimeisenä tai toiseksi viimeisenä perjantaina ja päättyy elokuun lopussa tai syyskuun ensimmäisenä tiistaina, lukuun ottamatta tapauksia, joissa kyseinen päivämäärä osuu ennen työpäivää, jolloin loma päättyy kuukauden toisena tiistaina. Venäjällä kesäloma alkaa toukokuun lopussa ja päättyy 31. elokuuta.</w:t>
        <w:br/>
        <w:t xml:space="preserve"> Eteläisellä pallonpuoliskolla koulujen kesälomapäiviin sisältyvät joulun ja uudenvuodenpäivän suuret juhlapäivät. Koulujen kesälomat Australiassa, Uudessa-Seelannissa ja Etelä-Afrikassa alkavat joulukuun alussa ja päättyvät helmikuun alussa, ja päivämäärät vaihtelevat osavaltioittain. Etelä-Afrikassa uusi kouluvuosi alkaa yleensä tammikuun toisella viikolla, jolloin lukuvuosi on sama kuin kalenterivuosi. Intiassa koulu päättyy huhtikuun lopussa ja jatkuu kesäkuun alussa tai puolivälissä. Kamerunissa ja Nigeriassa koulut päättyvät kesälomalle yleensä heinäkuun puolivälissä ja jatkuvat syyskuun loppupuolella tai lokakuun ensimmäisellä viikolla.</w:t>
      </w:r>
    </w:p>
    <w:p>
      <w:r>
        <w:rPr>
          <w:b/>
        </w:rPr>
        <w:t xml:space="preserve">Vastaus</w:t>
      </w:r>
    </w:p>
    <w:p>
      <w:r>
        <w:t xml:space="preserve">Intiassa koulu päättyy huhtikuun lopussa ja jatkuu kesäkuun alussa tai puolivälissä.</w:t>
      </w:r>
    </w:p>
    <w:p>
      <w:r>
        <w:rPr>
          <w:b/>
          <w:u w:val="single"/>
        </w:rPr>
        <w:t xml:space="preserve">Asiakirja 2757</w:t>
      </w:r>
    </w:p>
    <w:p>
      <w:r>
        <w:rPr>
          <w:b/>
        </w:rPr>
        <w:t xml:space="preserve">Ohjeet</w:t>
      </w:r>
    </w:p>
    <w:p>
      <w:r>
        <w:t xml:space="preserve">Milloin Victorian jalkapalloliigan nimi muutettiin Australian jalkapalloliigaksi?</w:t>
      </w:r>
    </w:p>
    <w:p>
      <w:r>
        <w:rPr>
          <w:b/>
        </w:rPr>
        <w:t xml:space="preserve">Vastaus</w:t>
      </w:r>
    </w:p>
    <w:p>
      <w:r>
        <w:t xml:space="preserve">1990</w:t>
      </w:r>
    </w:p>
    <w:p>
      <w:r>
        <w:rPr>
          <w:b/>
          <w:u w:val="single"/>
        </w:rPr>
        <w:t xml:space="preserve">Asiakirja 2758</w:t>
      </w:r>
    </w:p>
    <w:p>
      <w:r>
        <w:rPr>
          <w:b/>
        </w:rPr>
        <w:t xml:space="preserve">Ohjeet</w:t>
      </w:r>
    </w:p>
    <w:p>
      <w:r>
        <w:t xml:space="preserve">Bacillus Calmette-Guerin (BCG) -rokote annetaan intialaisille lapsille pian syntymän jälkeen suojaamaan heitä miltä taudilta?</w:t>
      </w:r>
    </w:p>
    <w:p>
      <w:r>
        <w:rPr>
          <w:b/>
        </w:rPr>
        <w:t xml:space="preserve">Vastaus</w:t>
      </w:r>
    </w:p>
    <w:p>
      <w:r>
        <w:t xml:space="preserve">Bacillus Calmette-Guerin (BCG) -rokote annetaan intialaisille lapsille pian syntymän jälkeen suojaamaan heitä tuberkuloosilta.</w:t>
      </w:r>
    </w:p>
    <w:p>
      <w:r>
        <w:rPr>
          <w:b/>
          <w:u w:val="single"/>
        </w:rPr>
        <w:t xml:space="preserve">Asiakirja 2759</w:t>
      </w:r>
    </w:p>
    <w:p>
      <w:r>
        <w:rPr>
          <w:b/>
        </w:rPr>
        <w:t xml:space="preserve">Ohjeet</w:t>
      </w:r>
    </w:p>
    <w:p>
      <w:r>
        <w:t xml:space="preserve">Mitä on teollisuusvakoilu?</w:t>
      </w:r>
    </w:p>
    <w:p>
      <w:r>
        <w:rPr>
          <w:b/>
        </w:rPr>
        <w:t xml:space="preserve">Vastaus</w:t>
      </w:r>
    </w:p>
    <w:p>
      <w:r>
        <w:t xml:space="preserve">Teollisuusvakoilu, talousvakoilu, yritysvakoilu tai yritysvakoilu on vakoilun muoto, jota harjoitetaan kaupallisiin tarkoituksiin eikä puhtaasti kansallisen turvallisuuden vuoksi.</w:t>
        <w:br/>
        <w:t xml:space="preserve"> Poliittista vakoilua harjoittavat tai järjestävät hallitukset, ja se on kansainvälistä, kun taas teollisuus- tai yritysvakoilu on useimmiten kansallista ja tapahtuu yritysten tai yhtiöiden välillä.</w:t>
      </w:r>
    </w:p>
    <w:p>
      <w:r>
        <w:rPr>
          <w:b/>
          <w:u w:val="single"/>
        </w:rPr>
        <w:t xml:space="preserve">Asiakirja 2760</w:t>
      </w:r>
    </w:p>
    <w:p>
      <w:r>
        <w:rPr>
          <w:b/>
        </w:rPr>
        <w:t xml:space="preserve">Ohjeet</w:t>
      </w:r>
    </w:p>
    <w:p>
      <w:r>
        <w:t xml:space="preserve">Tunnista tekstistä HDFC Bankin tarjoamat tuotteet ja palvelut, mukaan lukien digitaaliset tuotteet. Näytä tulokset pilkulla erotetussa muodossa.</w:t>
      </w:r>
    </w:p>
    <w:p>
      <w:r>
        <w:rPr>
          <w:b/>
        </w:rPr>
        <w:t xml:space="preserve">Konteksti</w:t>
      </w:r>
    </w:p>
    <w:p>
      <w:r>
        <w:t xml:space="preserve">HDFC Bank Limited (tunnetaan myös nimellä HDB) on intialainen pankki- ja rahoituspalveluyritys, jonka pääkonttori sijaitsee Mumbaissa.</w:t>
        <w:t xml:space="preserve">Se on Intian suurin yksityisen sektorin pankki varoiltaan ja maailman kymmenenneksi suurin pankki markkina-arvoltaan huhtikuussa 2021[12]. 127,16 miljardin dollarin markkina-arvollaan se on kolmanneksi suurin yritys Intian pörsseissä[13].[14] Se on myös Intian 15. suurin työnantaja lähes 150 000 työntekijällään.[14</w:t>
        <w:br/>
        <w:t xml:space="preserve">HDFC Bank perustettiin vuonna 1994 Housing Development Finance Corporationin tytäryhtiönä, ja sen rekisteröity toimipaikka on Mumbaissa Maharashtrassa Intiassa. Unionin silloinen valtiovarainministeri Manmohan Singh vihki sen ensimmäisen toimiston ja täyden palvelun sivukonttorin Sandoz Housessa, Worlissa.</w:t>
        <w:br/>
        <w:t xml:space="preserve"> Kesäkuun 30. päivänä 2022 pankin jakeluverkostoon kuului 6 378 konttoria 3 203 kaupungissa.</w:t>
        <w:t xml:space="preserve">Se on asentanut 430 000 POS-päätettä ja laskenut liikkeeseen 23 570 000 pankkikorttia ja 12 miljoonaa luottokorttia tilikaudella 2017.[15] Sen palveluksessa oli 1 52 511 vakituista työntekijää 30. kesäkuuta 2022.[16</w:t>
        <w:br/>
        <w:t xml:space="preserve">HDFC Bank tarjoaa useita tuotteita ja palveluita, kuten tukkupankkitoimintaa, vähittäispankkitoimintaa, treasury-toimintaa, autolainoja, kaksipyöräisten ajoneuvojen lainoja, henkilökohtaisia lainoja, kiinteistövakuudellisia lainoja, kestokulutusluottoja, elämäntapaluottoja ja luottokortteja. Tämän ohella erilaisia digitaalisia tuotteita ovat Payzapp ja SmartBUY[17].[17]</w:t>
      </w:r>
    </w:p>
    <w:p>
      <w:r>
        <w:rPr>
          <w:b/>
        </w:rPr>
        <w:t xml:space="preserve">Vastaus</w:t>
      </w:r>
    </w:p>
    <w:p>
      <w:r>
        <w:t xml:space="preserve">tukkupankkitoiminta, vähittäispankkitoiminta, kassavarainhoito, autolainat, kaksipyöräisten lainat, henkilökohtaiset lainat, lainat kiinteistöä vastaan, kestokulutuslaina, elämäntapalaina , luottokortit, Payzapp, SmartBUY</w:t>
      </w:r>
    </w:p>
    <w:p>
      <w:r>
        <w:rPr>
          <w:b/>
          <w:u w:val="single"/>
        </w:rPr>
        <w:t xml:space="preserve">Asiakirja 2761</w:t>
      </w:r>
    </w:p>
    <w:p>
      <w:r>
        <w:rPr>
          <w:b/>
        </w:rPr>
        <w:t xml:space="preserve">Ohjeet</w:t>
      </w:r>
    </w:p>
    <w:p>
      <w:r>
        <w:t xml:space="preserve">Jos Kostas Georgakisista on olemassa viittausteksti, milloin hän lähti Italiaan ja mitä hän teki siellä?</w:t>
      </w:r>
    </w:p>
    <w:p>
      <w:r>
        <w:rPr>
          <w:b/>
        </w:rPr>
        <w:t xml:space="preserve">Konteksti</w:t>
      </w:r>
    </w:p>
    <w:p>
      <w:r>
        <w:t xml:space="preserve">Kostas Georgakis (kreikaksi Κώστας Γεωργάκης) (23. elokuuta 1948 - 19. syyskuuta 1970) oli kreikkalainen geologian opiskelija, joka sytytti itsensä tuleen 19. syyskuuta 1970 varhain aamulla Genovan Matteotti-aukiolla protestoidakseen kohtalokkaasti Georgios Papadopoulosin diktatuurihallintoa vastaan.</w:t>
        <w:t xml:space="preserve">1][2][3][4][5][6]</w:t>
        <w:br/>
        <w:br/>
        <w:t xml:space="preserve">Varhainen elämä</w:t>
        <w:br/>
        <w:t xml:space="preserve">Georgakis kasvoi Korfussa viisihenkisessä perheessä. Hänen isänsä oli vaatimattomin varoin toimeentuleva räätäliyrittäjä. Sekä hänen isänsä että isoisänsä kunnostautuivat niissä suurissa sodissa, joita Kreikka kävi 1900-luvulla. Hän kävi Korfun toista lyseota, jossa hän kunnostautui opinnoissaan. Elokuussa 1967, muutama kuukausi Kreikassa 21. huhtikuuta tapahtuneen vallankaappauksen jälkeen, Georgakis lähti Italiaan opiskelemaan geologiksi Genovaan. Hän sai isältään 5 000 drakmaa kuukaudessa, ja tämä sai hänet ystäviensä todistuksen mukaan tuntemaan syyllisyyttä siitä taloudellisesta taakasta, jonka hänen perheensä joutui kantamaan, jotta hän voisi opiskella yliopistossa. Italiassa hän tapasi samanikäisen italialaisen Rosannan, ja he menivät kihloihin. 1968 Georgakis liittyi Georgios Papandreoun johtaman Keskustayhdistys-puolueen jäseneksi[7].[8] Vuonna 1968 Georgakis liittyi Georgios Papandreoun puolueeseen.</w:t>
      </w:r>
    </w:p>
    <w:p>
      <w:r>
        <w:rPr>
          <w:b/>
        </w:rPr>
        <w:t xml:space="preserve">Vastaus</w:t>
      </w:r>
    </w:p>
    <w:p>
      <w:r>
        <w:t xml:space="preserve">Kostas Georgakis lähti vuonna 1967 Genovaan opiskelemaan geologiaa.</w:t>
      </w:r>
    </w:p>
    <w:p>
      <w:r>
        <w:rPr>
          <w:b/>
          <w:u w:val="single"/>
        </w:rPr>
        <w:t xml:space="preserve">Asiakirja 2762</w:t>
      </w:r>
    </w:p>
    <w:p>
      <w:r>
        <w:rPr>
          <w:b/>
        </w:rPr>
        <w:t xml:space="preserve">Ohjeet</w:t>
      </w:r>
    </w:p>
    <w:p>
      <w:r>
        <w:t xml:space="preserve">Mikä on Roth 401(k)?</w:t>
      </w:r>
    </w:p>
    <w:p>
      <w:r>
        <w:rPr>
          <w:b/>
        </w:rPr>
        <w:t xml:space="preserve">Konteksti</w:t>
      </w:r>
    </w:p>
    <w:p>
      <w:r>
        <w:t xml:space="preserve">Yhdysvalloissa 401(k)-järjestelmä on työnantajan rahoittama, maksuperusteinen henkilökohtainen eläketili (säästötili), sellaisena kuin se on määritelty Yhdysvaltain verolain (Internal Revenue Code) pykälässä 401(k).[1] Työntekijöiden säännölliset maksut tulevat suoraan heidän palkastaan, ja työnantaja voi vastata niihin. Tämä laillinen mahdollisuus tekee 401(k)-järjestelyistä houkuttelevia työntekijöiden kannalta, ja monet työnantajat tarjoavat tätä vaihtoehtoa (kokoaikaisille) työntekijöilleen.</w:t>
        <w:br/>
        <w:br/>
        <w:t xml:space="preserve"> Niitä on kahta tyyppiä: perinteinen ja Roth 401(k). Roth-tilien osalta maksut ja nostot eivät vaikuta tuloveroon. Perinteisillä tileillä maksut voidaan vähentää verotettavasta tulosta ja nostot lisätään verotettavaan tuloon. Maksuille on asetettu rajoituksia,[2] nostoja koskevia sääntöjä ja mahdollisia seuraamuksia.</w:t>
        <w:br/>
        <w:br/>
        <w:t xml:space="preserve"> Roth-tilin etu on verovapaista pääomavoitoista. Perinteisen tilin nettohyöty on summa, joka muodostuu 1) mahdollisesta bonuksesta (tai sakosta), joka aiheutuu nostoista, joiden verokanta on alhaisempi (tai korkeampi) kuin maksuajankohtana, ja 2) vaikutuksesta, joka aiheutuu muiden tulotuesta riippuvaisten ohjelmien piiriin pääsemisestä, kun maksut ja nostot vähentävät ja lisäävät veronalaista tuloa, vähennettynä vaikutuksilla, jotka aiheutuvat tavanomaisen tuloverokannan mukaan verotettavista pääomavoitoista[3].</w:t>
      </w:r>
    </w:p>
    <w:p>
      <w:r>
        <w:rPr>
          <w:b/>
        </w:rPr>
        <w:t xml:space="preserve">Vastaus</w:t>
      </w:r>
    </w:p>
    <w:p>
      <w:r>
        <w:t xml:space="preserve">Roth 401(k) on 401(k)-tyyppi, jossa tilit, maksut ja nostot eivät vaikuta tuloveroon. Roth-tilin etuna on, että myyntivoitot ovat verovapaita.</w:t>
        <w:br/>
        <w:br/>
        <w:t xml:space="preserve"> Yhdysvalloissa 401(k)-järjestely on työnantajan rahoittama, maksupohjainen henkilökohtainen eläke(säästö)tili, sellaisena kuin se on määritelty Yhdysvaltain verolain (Internal Revenue Code) 401(k):n alajaksossa. Työntekijöiden säännölliset maksut tulevat suoraan heidän palkastaan, ja työnantaja voi vastata niihin.</w:t>
      </w:r>
    </w:p>
    <w:p>
      <w:r>
        <w:rPr>
          <w:b/>
          <w:u w:val="single"/>
        </w:rPr>
        <w:t xml:space="preserve">Asiakirja 2763</w:t>
      </w:r>
    </w:p>
    <w:p>
      <w:r>
        <w:rPr>
          <w:b/>
        </w:rPr>
        <w:t xml:space="preserve">Ohjeet</w:t>
      </w:r>
    </w:p>
    <w:p>
      <w:r>
        <w:t xml:space="preserve">Mistä seuraavista rypäleistä valmistetaan valkoviiniä:</w:t>
        <w:t xml:space="preserve">Chardonnay, Sauvignon Blanc, Riesling, Pinot Gris, Semillon, Gewurztraminer, Viognier, Chenin Blanc, Cabernet Sauvignon,</w:t>
        <w:br/>
        <w:t xml:space="preserve">Merlot, Syrah, Pinot Noir, Zinfandel, Sangiovese, Grenache, Malbec.</w:t>
      </w:r>
    </w:p>
    <w:p>
      <w:r>
        <w:rPr>
          <w:b/>
        </w:rPr>
        <w:t xml:space="preserve">Vastaus</w:t>
      </w:r>
    </w:p>
    <w:p>
      <w:r>
        <w:t xml:space="preserve">Valkoviinejä valmistetaan yleensä Chardonnaysta, Sauvignon Blancista, Rieslingistä, Pinot Grisistä, Semillonista, Gewurztraminerista, Viognierista ja Chenin Blancista.</w:t>
        <w:br/>
        <w:br/>
        <w:t xml:space="preserve">Muista rypäleistä valmistetaan tyypillisesti punaviiniä, Cabernet Sauvignonia,</w:t>
        <w:br/>
        <w:t xml:space="preserve">Merlot'ta, Syrah'ta, Pinot Noir'ta, Zinfandelia, Sangiovesea, Grenachea ja Malbecia.</w:t>
        <w:br/>
        <w:br/>
        <w:t xml:space="preserve"> Joistakin punaisista rypäleistä voidaan valmistaa Rosea, joka on punaviini, jota on käynyt vähemmän aikaa ja joka tyypillisesti tarjoillaan kylmänä kuten valkoviini, mutta joka on peräisin punaisesta rypäleestä.</w:t>
      </w:r>
    </w:p>
    <w:p>
      <w:r>
        <w:rPr>
          <w:b/>
          <w:u w:val="single"/>
        </w:rPr>
        <w:t xml:space="preserve">Asiakirja 2764</w:t>
      </w:r>
    </w:p>
    <w:p>
      <w:r>
        <w:rPr>
          <w:b/>
        </w:rPr>
        <w:t xml:space="preserve">Ohjeet</w:t>
      </w:r>
    </w:p>
    <w:p>
      <w:r>
        <w:t xml:space="preserve">Kuka oli 13. Etelä-Aasian kisojen (SAG) maskotti?</w:t>
      </w:r>
    </w:p>
    <w:p>
      <w:r>
        <w:rPr>
          <w:b/>
        </w:rPr>
        <w:t xml:space="preserve">Vastaus</w:t>
      </w:r>
    </w:p>
    <w:p>
      <w:r>
        <w:t xml:space="preserve">Mustasorsapari</w:t>
      </w:r>
    </w:p>
    <w:p>
      <w:r>
        <w:rPr>
          <w:b/>
          <w:u w:val="single"/>
        </w:rPr>
        <w:t xml:space="preserve">Asiakirja 2765</w:t>
      </w:r>
    </w:p>
    <w:p>
      <w:r>
        <w:rPr>
          <w:b/>
        </w:rPr>
        <w:t xml:space="preserve">Ohjeet</w:t>
      </w:r>
    </w:p>
    <w:p>
      <w:r>
        <w:t xml:space="preserve">Mitkä ovat House Buckwellin sanat?</w:t>
      </w:r>
    </w:p>
    <w:p>
      <w:r>
        <w:rPr>
          <w:b/>
        </w:rPr>
        <w:t xml:space="preserve">Vastaus</w:t>
      </w:r>
    </w:p>
    <w:p>
      <w:r>
        <w:t xml:space="preserve">"Ylpeys ja tarkoitus"</w:t>
      </w:r>
    </w:p>
    <w:p>
      <w:r>
        <w:rPr>
          <w:b/>
          <w:u w:val="single"/>
        </w:rPr>
        <w:t xml:space="preserve">Asiakirja 2766</w:t>
      </w:r>
    </w:p>
    <w:p>
      <w:r>
        <w:rPr>
          <w:b/>
        </w:rPr>
        <w:t xml:space="preserve">Ohjeet</w:t>
      </w:r>
    </w:p>
    <w:p>
      <w:r>
        <w:t xml:space="preserve">Mitkä seuraavista ovat Hoka-juoksukenkien malleja? Clifton, ghost, superblast, rincon.</w:t>
      </w:r>
    </w:p>
    <w:p>
      <w:r>
        <w:rPr>
          <w:b/>
        </w:rPr>
        <w:t xml:space="preserve">Vastaus</w:t>
      </w:r>
    </w:p>
    <w:p>
      <w:r>
        <w:t xml:space="preserve">Clifton ja Rincon ovat Hoka-juoksukenkien malleja.</w:t>
      </w:r>
    </w:p>
    <w:p>
      <w:r>
        <w:rPr>
          <w:b/>
          <w:u w:val="single"/>
        </w:rPr>
        <w:t xml:space="preserve">Asiakirja 2767</w:t>
      </w:r>
    </w:p>
    <w:p>
      <w:r>
        <w:rPr>
          <w:b/>
        </w:rPr>
        <w:t xml:space="preserve">Ohjeet</w:t>
      </w:r>
    </w:p>
    <w:p>
      <w:r>
        <w:t xml:space="preserve">Voitteko ehdottaa tapoja, joilla voin järjestäytyä paremmin ja suorittaa tehtäväni ilman, että myöhästyn määräajoista?</w:t>
      </w:r>
    </w:p>
    <w:p>
      <w:r>
        <w:rPr>
          <w:b/>
        </w:rPr>
        <w:t xml:space="preserve">Vastaus</w:t>
      </w:r>
    </w:p>
    <w:p>
      <w:r>
        <w:t xml:space="preserve">Seuraavassa on muutamia tapoja, joilla voit järjestäytyä paremmin: 1. Luo luettelo suoritettavista tehtävistä 2. Aseta nämä tehtävät tärkeysjärjestykseen 3. Aseta ne tärkeysjärjestykseen. Valitse korkeimman prioriteetin tehtävät, jotka voidaan suorittaa alle 30 minuutissa, ja tee ne loppuun 4. Varaa kalenteristasi aika, jolloin voit suorittaa tärkeysjärjestyksessä tärkeimmät tehtävät, jotka vaativat enemmän aikaa 5. Delegoi mahdollisimman monta matalan prioriteetin tehtävää. 6. Tarkista suoritettavien tehtävien luettelo jokaisen päivän alussa ja seuraa niitä, kunnes ne on suoritettu.</w:t>
      </w:r>
    </w:p>
    <w:p>
      <w:r>
        <w:rPr>
          <w:b/>
          <w:u w:val="single"/>
        </w:rPr>
        <w:t xml:space="preserve">Asiakirja 2768</w:t>
      </w:r>
    </w:p>
    <w:p>
      <w:r>
        <w:rPr>
          <w:b/>
        </w:rPr>
        <w:t xml:space="preserve">Ohjeet</w:t>
      </w:r>
    </w:p>
    <w:p>
      <w:r>
        <w:t xml:space="preserve">Mitkä ovat Teslan lataamisen edut ja haitat kotona?</w:t>
      </w:r>
    </w:p>
    <w:p>
      <w:r>
        <w:rPr>
          <w:b/>
        </w:rPr>
        <w:t xml:space="preserve">Vastaus</w:t>
      </w:r>
    </w:p>
    <w:p>
      <w:r>
        <w:t xml:space="preserve">Kätevin tapa ladata sähköautosi on ladata se kotona yön yli nukkuessasi. Kotilaturit ovat yleensä hitaita, noin 3,6-7 kW:n latausnopeudella toimivia latureita, mutta voit ladata myös kotisi pistorasioista, jotka lataavat noin 2,3 kW:n nopeudella.</w:t>
        <w:br/>
        <w:br/>
        <w:t xml:space="preserve">Hyödyt</w:t>
        <w:br/>
        <w:t xml:space="preserve">Tesla Model Y:n lataaminen kotona yön yli on todennäköisesti halvin ja kustannustehokkain tapa ladata sähköautosi. Tämä johtuu siitä, että energian hinta huippukulutuksen ulkopuolella on huomattavasti halvempi kuin huippulataus. Model Y:n mukana toimitetaan sovitinjohto, jonka avulla voit ladata EV:täsi helposti kotisi pistokkeilla.</w:t>
        <w:br/>
        <w:br/>
        <w:t xml:space="preserve"> Jos olet kiinnostunut lataamisesta kotona, kotilatauslaitteen asentaminen voi olla aikasi arvoista. Ajan mittaan tämä voi säästää rahaa. Kotilatauslaitteeseen on saatavilla avustuksia, joiden avulla sinulla on varaa.</w:t>
        <w:br/>
        <w:br/>
        <w:t xml:space="preserve"> OZEV Chargepoint Grant -avustus on enintään 350 puntaa tai 75 prosenttia täysin asennetun latauspisteen kustannuksista, jos tietyt edellytykset täyttyvät. Lisäksi on olemassa Scottish EST Domestic Chargepoint Grant -avustus, joka on enintään 300 puntaa ja jota voidaan käyttää OZEV Chargepoint Grant -avustuksen rinnalla.</w:t>
        <w:br/>
        <w:br/>
        <w:t xml:space="preserve">Miinukset</w:t>
        <w:br/>
        <w:t xml:space="preserve">Kotikäyttöön tarkoitetut laturit ylittävät harvoin 7 kW:n nopeuden. Tämä tarkoittaa, että Tesla Model Y:n suuren akun lataaminen kestäisi kauan. Jos et investoi kotilatausasemaan, kotilataus voi olla myös riskialtista, sillä 3-nastainen pistoke voi vahingoittaa kotisi johdotuksia.</w:t>
        <w:br/>
        <w:br/>
        <w:t xml:space="preserve"> Jos päätät ladata päivällä, lataus voi myös tulla melko kalliiksi, eikä se välttämättä ole verrattavissa julkisiin latausasemiin, vaikka se onkin paljon hitaampaa.</w:t>
      </w:r>
    </w:p>
    <w:p>
      <w:r>
        <w:rPr>
          <w:b/>
          <w:u w:val="single"/>
        </w:rPr>
        <w:t xml:space="preserve">Asiakirja 2769</w:t>
      </w:r>
    </w:p>
    <w:p>
      <w:r>
        <w:rPr>
          <w:b/>
        </w:rPr>
        <w:t xml:space="preserve">Ohjeet</w:t>
      </w:r>
    </w:p>
    <w:p>
      <w:r>
        <w:t xml:space="preserve">Anna minulle yhden rivin tiivistelmä tästä: "Gale antoi minulle turvallisuuden tunteen, joka minulta puuttui isäni kuoleman jälkeen. Hänen seuransa korvasi pitkät yksinäiset tunnit metsässä. Minusta tuli paljon parempi metsästäjä, kun minun ei tarvinnut katsoa jatkuvasti olkani yli, kun joku vahti selustaani... Kun olin metsässä Galen kanssa... Joskus olin oikeastaan onnellinen."</w:t>
      </w:r>
    </w:p>
    <w:p>
      <w:r>
        <w:rPr>
          <w:b/>
        </w:rPr>
        <w:t xml:space="preserve">Vastaus</w:t>
      </w:r>
    </w:p>
    <w:p>
      <w:r>
        <w:t xml:space="preserve">Gale sai minut tuntemaan oloni turvalliseksi ja onnelliseksi.</w:t>
      </w:r>
    </w:p>
    <w:p>
      <w:r>
        <w:rPr>
          <w:b/>
          <w:u w:val="single"/>
        </w:rPr>
        <w:t xml:space="preserve">Asiakirja 2770</w:t>
      </w:r>
    </w:p>
    <w:p>
      <w:r>
        <w:rPr>
          <w:b/>
        </w:rPr>
        <w:t xml:space="preserve">Ohjeet</w:t>
      </w:r>
    </w:p>
    <w:p>
      <w:r>
        <w:t xml:space="preserve">Nimeä joitakin Yhdysvalloissa suosittuja aamiaisruokia</w:t>
      </w:r>
    </w:p>
    <w:p>
      <w:r>
        <w:rPr>
          <w:b/>
        </w:rPr>
        <w:t xml:space="preserve">Vastaus</w:t>
      </w:r>
    </w:p>
    <w:p>
      <w:r>
        <w:t xml:space="preserve">Yhdysvalloissa suosittuja aamiaisia ovat pekoni ja munat, vohvelit, ranskanleipä, murot ja pannukakut.</w:t>
      </w:r>
    </w:p>
    <w:p>
      <w:r>
        <w:rPr>
          <w:b/>
          <w:u w:val="single"/>
        </w:rPr>
        <w:t xml:space="preserve">Asiakirja 2771</w:t>
      </w:r>
    </w:p>
    <w:p>
      <w:r>
        <w:rPr>
          <w:b/>
        </w:rPr>
        <w:t xml:space="preserve">Ohjeet</w:t>
      </w:r>
    </w:p>
    <w:p>
      <w:r>
        <w:t xml:space="preserve">Kerro minulle, ovatko nämä auto- vai moottoripyöräyhtiöiden nimiä: Ford, Triumph, Indian, Harley Davidson, Rolls Royce, Mercedes, Toyota.</w:t>
      </w:r>
    </w:p>
    <w:p>
      <w:r>
        <w:rPr>
          <w:b/>
        </w:rPr>
        <w:t xml:space="preserve">Vastaus</w:t>
      </w:r>
    </w:p>
    <w:p>
      <w:r>
        <w:t xml:space="preserve">Ford on autoyhtiö.</w:t>
        <w:br/>
        <w:t xml:space="preserve"> Triumph on moottoripyöräyhtiö.</w:t>
        <w:br/>
        <w:t xml:space="preserve"> Indian on moottoripyöräyhtiö.</w:t>
        <w:br/>
        <w:t xml:space="preserve"> Harley Davidson on moottoripyöräyhtiö.</w:t>
        <w:br/>
        <w:t xml:space="preserve"> Rolls Royce on autoyhtiö.</w:t>
        <w:br/>
        <w:t xml:space="preserve"> Mercedes on autoyhtiö.</w:t>
        <w:br/>
        <w:t xml:space="preserve"> Toyota on autovalmistaja.</w:t>
      </w:r>
    </w:p>
    <w:p>
      <w:r>
        <w:rPr>
          <w:b/>
          <w:u w:val="single"/>
        </w:rPr>
        <w:t xml:space="preserve">Asiakirja 2772</w:t>
      </w:r>
    </w:p>
    <w:p>
      <w:r>
        <w:rPr>
          <w:b/>
        </w:rPr>
        <w:t xml:space="preserve">Ohjeet</w:t>
      </w:r>
    </w:p>
    <w:p>
      <w:r>
        <w:t xml:space="preserve">Mitä vinkkejä meditaation harjoittelun aloittamiseen on?</w:t>
      </w:r>
    </w:p>
    <w:p>
      <w:r>
        <w:rPr>
          <w:b/>
        </w:rPr>
        <w:t xml:space="preserve">Vastaus</w:t>
      </w:r>
    </w:p>
    <w:p>
      <w:r>
        <w:t xml:space="preserve">Aloita lyhyesti ja yksinkertaisesti 2-3 minuutin hengitysharjoituksella joka päivä ja lisää vähitellen meditaation kestoa. Liittyminen meditaatioryhmään voisi myös auttaa sinua pitämään itsesi vastuullisena. Kiinnitä huomiota läsnäoloosi ja tietoisuuteesi ja havainnoi, mitä ajatuksillasi tapahtuu, ilman tuomitsemista. Voit myös hakea apua teknologiasta, mobiilisovellukset kuten Calm, Headspace ovat hyviä työkaluja alkuun.</w:t>
      </w:r>
    </w:p>
    <w:p>
      <w:r>
        <w:rPr>
          <w:b/>
          <w:u w:val="single"/>
        </w:rPr>
        <w:t xml:space="preserve">Asiakirja 2773</w:t>
      </w:r>
    </w:p>
    <w:p>
      <w:r>
        <w:rPr>
          <w:b/>
        </w:rPr>
        <w:t xml:space="preserve">Ohjeet</w:t>
      </w:r>
    </w:p>
    <w:p>
      <w:r>
        <w:t xml:space="preserve">Mikä on paras polkupyörä minulle?</w:t>
      </w:r>
    </w:p>
    <w:p>
      <w:r>
        <w:rPr>
          <w:b/>
        </w:rPr>
        <w:t xml:space="preserve">Vastaus</w:t>
      </w:r>
    </w:p>
    <w:p>
      <w:r>
        <w:t xml:space="preserve">Paras polkupyörä riippuu tavoitteistasi, kokemuksestasi, budjetistasi ja fyysisistä ominaisuuksistasi, kuten pituudestasi, painostasi jne. Sinun on varmistettava, että valitsemasi polkupyörä sopii näihin vaatimuksiin. Kun sinulla on käsitys siitä, mitkä ovat nämä vaatimukset, tutustu vaihtoehtoihin, ja sinun pitäisi pystyä tekemään tietoon perustuva päätös.</w:t>
      </w:r>
    </w:p>
    <w:p>
      <w:r>
        <w:rPr>
          <w:b/>
          <w:u w:val="single"/>
        </w:rPr>
        <w:t xml:space="preserve">Asiakirja 2774</w:t>
      </w:r>
    </w:p>
    <w:p>
      <w:r>
        <w:rPr>
          <w:b/>
        </w:rPr>
        <w:t xml:space="preserve">Ohjeet</w:t>
      </w:r>
    </w:p>
    <w:p>
      <w:r>
        <w:t xml:space="preserve">Kuka kasvatti kuuluisan Gone West -kilpailuhevosen?</w:t>
      </w:r>
    </w:p>
    <w:p>
      <w:r>
        <w:rPr>
          <w:b/>
        </w:rPr>
        <w:t xml:space="preserve">Konteksti</w:t>
      </w:r>
    </w:p>
    <w:p>
      <w:r>
        <w:t xml:space="preserve">Gone West (10. maaliskuuta 1984 - 7. syyskuuta 2009) oli yhdysvaltalainen täysiverinen kilpahevonen. William O. Reedin kasvattama hevonen oli vaikutusvaltaisen isän Mr. Prospectorin poika. Sen emä Secrettame oli vuoden 1973 Triple Crown -voittajan Secretariatin tytär.</w:t>
        <w:br/>
        <w:br/>
        <w:t xml:space="preserve"> Alice du Pont Mills osti Gone Westin, joka kilpaili Hickory Tree Stable -nimellä, ja sen valmentaja Woody Stephens, U.S. Racing Hall of Fame -valmentaja, valmensi Gone Westin kilpailuja varten.</w:t>
      </w:r>
    </w:p>
    <w:p>
      <w:r>
        <w:rPr>
          <w:b/>
        </w:rPr>
        <w:t xml:space="preserve">Vastaus</w:t>
      </w:r>
    </w:p>
    <w:p>
      <w:r>
        <w:t xml:space="preserve">Gone Westin on siittänyt William O. Reed, vaikutusvaltaisen isän Mr. Prospectorin poika.</w:t>
      </w:r>
    </w:p>
    <w:p>
      <w:r>
        <w:rPr>
          <w:b/>
          <w:u w:val="single"/>
        </w:rPr>
        <w:t xml:space="preserve">Asiakirja 2775</w:t>
      </w:r>
    </w:p>
    <w:p>
      <w:r>
        <w:rPr>
          <w:b/>
        </w:rPr>
        <w:t xml:space="preserve">Ohjeet</w:t>
      </w:r>
    </w:p>
    <w:p>
      <w:r>
        <w:t xml:space="preserve">Kerro Ihor Lapinista kertovan tekstin perusteella, mitä hän teki ennen sotaa.</w:t>
      </w:r>
    </w:p>
    <w:p>
      <w:r>
        <w:rPr>
          <w:b/>
        </w:rPr>
        <w:t xml:space="preserve">Konteksti</w:t>
      </w:r>
    </w:p>
    <w:p>
      <w:r>
        <w:t xml:space="preserve">Ihor Lapin (s. 28. toukokuuta 1969 Ivanychi) on ukrainalainen lakimies ja poliitikko, entinen (2014-2019) Ukrainan parlamentin jäsen.</w:t>
        <w:br/>
        <w:br/>
        <w:t xml:space="preserve"> Donbassin (Itä-Ukrainan) sodan aikana hän oli Ukrainan asevoimien 24. aluepuolustuspataljoonan "Aidar" 2. hyökkäysosaston "West" komentaja, joka muodostettiin pääasiassa Volynin alueen vapaaehtoisista.</w:t>
        <w:br/>
        <w:br/>
        <w:t xml:space="preserve"> Venäjän ja Ukrainan välisessä sodassa hän oli Ivan Bohunin mukaan nimetyn ensimmäisen erillisen erikoisjoukkojen prikaatin erikoisjoukkopataljoonan komentaja.</w:t>
        <w:br/>
        <w:br/>
        <w:t xml:space="preserve"> Ennen sotaa hän työskenteli asianajajana ja oli Volynin alueen asianajajien pätevyys- ja kurinpitokomitean jäsen.</w:t>
      </w:r>
    </w:p>
    <w:p>
      <w:r>
        <w:rPr>
          <w:b/>
        </w:rPr>
        <w:t xml:space="preserve">Vastaus</w:t>
      </w:r>
    </w:p>
    <w:p>
      <w:r>
        <w:t xml:space="preserve">Ennen sotaa Ihor Lapin oli lakimies ja asianajajien pätevyys- ja kurinpitolautakunnan jäsen.</w:t>
      </w:r>
    </w:p>
    <w:p>
      <w:r>
        <w:rPr>
          <w:b/>
          <w:u w:val="single"/>
        </w:rPr>
        <w:t xml:space="preserve">Asiakirja 2776</w:t>
      </w:r>
    </w:p>
    <w:p>
      <w:r>
        <w:rPr>
          <w:b/>
        </w:rPr>
        <w:t xml:space="preserve">Ohjeet</w:t>
      </w:r>
    </w:p>
    <w:p>
      <w:r>
        <w:t xml:space="preserve">Kirjoita runo tai päiväkirjamerkintä numeroista, joilla on sinulle erityinen merkitys.</w:t>
      </w:r>
    </w:p>
    <w:p>
      <w:r>
        <w:rPr>
          <w:b/>
        </w:rPr>
        <w:t xml:space="preserve">Vastaus</w:t>
      </w:r>
    </w:p>
    <w:p>
      <w:r>
        <w:t xml:space="preserve">Erityisnumeroni on 2. Kun olin lapsi, heräsin varhain joka lauantaiaamu, jotta pääsisin jalkapalloharjoituksiin. Rehellisesti sanottuna vihasin treenejä. Vihasin kylmää, vihasin sadetta, vihasin mutaa, enkä ollut koskaan kovin hyvä jalkapallossa.</w:t>
        <w:br/>
        <w:br/>
        <w:t xml:space="preserve"> Mutta muistan aina tunteneeni suurta ylpeyttä pelatessani peliä kesäaikaan. Peli oli Sloughissa, ja pelasin joukkueessa nimeltä Old Windsor Tigers. Minulla oli numerolla 2 pelipaita, ja pelasin uskomattoman hyvän pelin keskikentällä. Se oli ainoa ottelun parhaan pelaajan palkinto, jonka olen koskaan voittanut. Olen edelleen surkea jalkapallossa, mutta rakastan lajia katsojana, ja tuo muisto on minulle aina erityinen.</w:t>
      </w:r>
    </w:p>
    <w:p>
      <w:r>
        <w:rPr>
          <w:b/>
          <w:u w:val="single"/>
        </w:rPr>
        <w:t xml:space="preserve">Asiakirja 2777</w:t>
      </w:r>
    </w:p>
    <w:p>
      <w:r>
        <w:rPr>
          <w:b/>
        </w:rPr>
        <w:t xml:space="preserve">Ohjeet</w:t>
      </w:r>
    </w:p>
    <w:p>
      <w:r>
        <w:t xml:space="preserve">Mikä on suihkumoottori?</w:t>
      </w:r>
    </w:p>
    <w:p>
      <w:r>
        <w:rPr>
          <w:b/>
        </w:rPr>
        <w:t xml:space="preserve">Vastaus</w:t>
      </w:r>
    </w:p>
    <w:p>
      <w:r>
        <w:t xml:space="preserve">Suihkumoottori on reaktiomoottori, jota käytetään työntövoiman tuottamiseen, yleisimmin lentokoneissa. Se toimii puristamalla ja purkamalla lämmitettyä kaasua, ja se noudattaa Newtonin kolmatta liikelakia. Useimmat lentokoneissa käytetyt suihkumoottorit ovat hengittäviä aksiaalivirtauksen kaasuturbiineja. Näiden kaasuturbiinien käyttövoimana käytetään lentoturbiinipolttoainetta (avtur) tai yleisemmin suihkupolttoainetta. Kaasuturbiineissa on vähintään kolme vaihetta: kompressori, poltin ja turbiini.</w:t>
      </w:r>
    </w:p>
    <w:p>
      <w:r>
        <w:rPr>
          <w:b/>
          <w:u w:val="single"/>
        </w:rPr>
        <w:t xml:space="preserve">Asiakirja 2778</w:t>
      </w:r>
    </w:p>
    <w:p>
      <w:r>
        <w:rPr>
          <w:b/>
        </w:rPr>
        <w:t xml:space="preserve">Ohjeet</w:t>
      </w:r>
    </w:p>
    <w:p>
      <w:r>
        <w:t xml:space="preserve">Poimi ja luettele kappaleessa mainittujen The Last of Us -elokuvan hahmojen nimet, joita pelaaja voi ohjata. Kuvaile myös näiden hahmojen välisiä suhteita.</w:t>
      </w:r>
    </w:p>
    <w:p>
      <w:r>
        <w:rPr>
          <w:b/>
        </w:rPr>
        <w:t xml:space="preserve">Konteksti</w:t>
      </w:r>
    </w:p>
    <w:p>
      <w:r>
        <w:t xml:space="preserve">The Last of Us on toimintaseikkailupeli, jota pelataan kolmannen persoonan näkökulmasta. Pelaaja kulkee postapokalyptisissä ympäristöissä, kuten kaupungeissa, rakennuksissa, metsissä ja viemäreissä, edetäkseen tarinassa. Pelaaja voi käyttää tuliaseita, improvisoituja aseita, lähitaistelua ja hiiviskelyä puolustaakseen itseään vihamielisiltä ihmisiltä ja kannibalistisilta olennoilta, jotka ovat saaneet tartunnan Cordyceps-sienen mutatoituneesta kannasta. Suurimman osan pelistä pelaaja ohjaa Joelia, joka on mies, jonka tehtävänä on saattaa nuori tyttö, Ellie, halki Yhdysvaltojen. Pelaaja ohjaa myös Ellietä koko pelin talviosuuden ajan ja ohjaa lyhyesti Joelin tytärtä, Sarahia, pelin avausjaksossa.</w:t>
      </w:r>
    </w:p>
    <w:p>
      <w:r>
        <w:rPr>
          <w:b/>
        </w:rPr>
        <w:t xml:space="preserve">Vastaus</w:t>
      </w:r>
    </w:p>
    <w:p>
      <w:r>
        <w:t xml:space="preserve">The Last of Us -pelissä pelaaja voi ohjata Joelia, Ellietä (jota Joen saattaa Yhdysvaltoihin) ja Sarahia (joka on Joelin tytär).</w:t>
      </w:r>
    </w:p>
    <w:p>
      <w:r>
        <w:rPr>
          <w:b/>
          <w:u w:val="single"/>
        </w:rPr>
        <w:t xml:space="preserve">Asiakirja 2779</w:t>
      </w:r>
    </w:p>
    <w:p>
      <w:r>
        <w:rPr>
          <w:b/>
        </w:rPr>
        <w:t xml:space="preserve">Ohjeet</w:t>
      </w:r>
    </w:p>
    <w:p>
      <w:r>
        <w:t xml:space="preserve">Millaisia kysymyksiä kannattaa kysyä työhaastattelussa?</w:t>
      </w:r>
    </w:p>
    <w:p>
      <w:r>
        <w:rPr>
          <w:b/>
        </w:rPr>
        <w:t xml:space="preserve">Vastaus</w:t>
      </w:r>
    </w:p>
    <w:p>
      <w:r>
        <w:t xml:space="preserve">Parhaat kysymystyypit haastattelussa riippuvat täytettävästä työtehtävästä, vaadittavasta kokemuksesta ja asiantuntemuksesta sekä haettavista erityistaidoista. On tärkeää kysyä taustakysymyksiä, jotta ymmärretään hakijan nykyinen rooli ja vastuualueet sekä hänen ihanteellinen seuraava työpaikkansa. Myös käyttäytymiseen liittyvät kysymykset ovat varsin hyödyllisiä haastattelun aikana. Käyttäytymiseen liittyvissä kysymyksissä hakijaa pyydetään kuvaamaan, miten hän toimisi tietyssä tilanteessa, ja ne voidaan räätälöidä haettujen taitojen ja kokemuksen mukaan. On esimerkiksi hyödyllistä kuvata tilanne, johon hakija todennäköisesti törmää mahdollisessa uudessa työpaikassa, ja pyytää häntä kuvaamaan, miten hän toimisi tilanteessa. Tämä auttaa sinua tunnistamaan, onko hakijalla taitoja ja kokemusta, joilla hän voisi vastata joihinkin yrityksesi jokapäiväisiin tehtäviin. Jokaisessa haastattelussa kannattaa esittää useita käyttäytymiseen liittyviä kysymyksiä ja kysyä kaikilta kyseiseen tehtävään pyrkiviltä samat kysymykset.</w:t>
      </w:r>
    </w:p>
    <w:p>
      <w:r>
        <w:rPr>
          <w:b/>
          <w:u w:val="single"/>
        </w:rPr>
        <w:t xml:space="preserve">Asiakirja 2780</w:t>
      </w:r>
    </w:p>
    <w:p>
      <w:r>
        <w:rPr>
          <w:b/>
        </w:rPr>
        <w:t xml:space="preserve">Ohjeet</w:t>
      </w:r>
    </w:p>
    <w:p>
      <w:r>
        <w:t xml:space="preserve">Mikä on Cascadian maanjäristyksen todennäköisyys seuraavien 50 vuoden aikana ja kuinka paha se on?</w:t>
      </w:r>
    </w:p>
    <w:p>
      <w:r>
        <w:rPr>
          <w:b/>
        </w:rPr>
        <w:t xml:space="preserve">Konteksti</w:t>
      </w:r>
    </w:p>
    <w:p>
      <w:r>
        <w:t xml:space="preserve">Geologiset tiedot osoittavat, että Cascadian subduktiovyöhykkeellä tapahtuu keskimäärin noin 500 vuoden välein suuria maanjäristyksiä (jotka ovat voimakkuudeltaan 8 tai suurempia), joihin usein liittyy tsunamia. Todisteita on ainakin 13 tapahtumasta noin 300-900 vuoden välein, keskimäärin 570-590 vuoden välein.[15] Edelliset maanjäristykset ovat tapahtuneet arviolta vuosina 1310 jKr., 810 jKr., 400 jKr., 170 eKr. ja 600 eKr.[viitattu ]</w:t>
        <w:br/>
        <w:br/>
        <w:t xml:space="preserve">Cascadian maanjäristyksen lähteet</w:t>
        <w:br/>
        <w:br/>
        <w:t xml:space="preserve">Kuten vuoden 1700 järistyksessä, vuoden 2004 Intian valtameren maanjäristyksessä ja vuoden 2011 Tōhokun maanjäristyksessä ja tsunamissa nähtiin, subduktiovyöhykkeen maanjäristykset voivat aiheuttaa suuria tsunameja, ja monet alueen rannikkoalueet ovat valmistelleet tsunami-evakuointisuunnitelmia mahdollisen tulevan Cascadia-järistyksen varalta. Suuret lähikaupungit, erityisesti Seattle, Portland, Vancouver, Victoria ja Tacoma, jotka sijaitsevat pikemminkin sisävesillä kuin rannikolla, olisivat kuitenkin suojassa tsunamin koko voimalta. Näissä kaupungeissa on kuitenkin monia haavoittuvia rakenteita, erityisesti siltoja ja vahvistamattomia tiilirakennuksia, joten suurin osa kaupungeille aiheutuvista vahingoista olisi todennäköisesti peräisin itse maanjäristyksestä.</w:t>
        <w:t xml:space="preserve">Eräs asiantuntija väittää, että Seattlen rakennukset ovat täysin riittämättömiä kestämään jopa San Franciscon vuoden 1906 maanjäristyksen kokoista tapahtumaa, saati sitten mitään voimakkaampaa.</w:t>
        <w:br/>
        <w:br/>
        <w:t xml:space="preserve">Kenneth Murphy, joka johtaa FEMA:n Oregonin, Washingtonin, Idahon ja Alaskan osavaltioista vastaavaa X-aluetta, ilmaisi asian varsin dramaattisesti:</w:t>
        <w:t xml:space="preserve">"Toimintaolettamuksemme on, että kaikki Interstate 5:n länsipuolella on mennyttä."[17]</w:t>
        <w:br/>
        <w:br/>
        <w:t xml:space="preserve">Viimeaikaiset havainnot osoittavat, että Cascadian subduktiovyöhyke on monimutkaisempi ja häilyvämpi kuin aiemmin uskottiin.[18] Vuonna 2010 geologit ennustivat M8-järistyksen todennäköisyydeksi 37 prosenttia.2+-järistyksen 50 vuoden kuluessa ja 10-15 prosentin todennäköisyyden, että koko Cascadian subduktiovyöhyke repeää M9+-järistyksen seurauksena samalla aikavälillä.[19][20] Geologit ovat myös todenneet, että Tyynenmeren luoteisosa ei ole valmistautunut tällaiseen valtavaan järistykseen.</w:t>
        <w:t xml:space="preserve">Syntyvä tsunami voisi nousta 24-30 metrin (80-100 jalkaa) korkeuteen.[21]</w:t>
        <w:br/>
        <w:br/>
        <w:t xml:space="preserve">Vuonna 2004 tehdyssä tutkimuksessa paljastui, että merenpinnan keskimääräinen suhteellinen nousu (joka johtuu vajoamisesta) on mahdollista Cascadian subduktiovyöhykkeellä. Sen mukaan Vancouver Islandin länsirannikolla sijaitsevat kaupungit, kuten Tofino ja Ucluelet, ovat vaarassa vajota 1-2 metriä suhteessa keskimääräiseen merenpinnan tasoon.[22]</w:t>
      </w:r>
    </w:p>
    <w:p>
      <w:r>
        <w:rPr>
          <w:b/>
        </w:rPr>
        <w:t xml:space="preserve">Vastaus</w:t>
      </w:r>
    </w:p>
    <w:p>
      <w:r>
        <w:t xml:space="preserve">Geologit ennustavat, että Cascadia-levyn subduktiosta aiheutuvan yli 8,2 magnitudin maanjäristyksen todennäköisyys on 37 prosenttia seuraavien 38 vuoden aikana ja yli 9 magnitudin maanjäristyksen todennäköisyys 10-15 prosenttia saman ajanjakson aikana. Nämä tiedot ovat peräisin vuonna 2010 tehdystä tutkimuksesta. Lähde: https://web.archive.org/web/20100527090117/http://oregonstate.edu/ua/ncs/node/13426</w:t>
      </w:r>
    </w:p>
    <w:p>
      <w:r>
        <w:rPr>
          <w:b/>
          <w:u w:val="single"/>
        </w:rPr>
        <w:t xml:space="preserve">Asiakirja 2781</w:t>
      </w:r>
    </w:p>
    <w:p>
      <w:r>
        <w:rPr>
          <w:b/>
        </w:rPr>
        <w:t xml:space="preserve">Ohjeet</w:t>
      </w:r>
    </w:p>
    <w:p>
      <w:r>
        <w:t xml:space="preserve">Missä järjestettiin 52. Intian kansainvälinen elokuvafestivaali?</w:t>
      </w:r>
    </w:p>
    <w:p>
      <w:r>
        <w:rPr>
          <w:b/>
        </w:rPr>
        <w:t xml:space="preserve">Vastaus</w:t>
      </w:r>
    </w:p>
    <w:p>
      <w:r>
        <w:t xml:space="preserve">Goa (20.11.-28.11.)</w:t>
      </w:r>
    </w:p>
    <w:p>
      <w:r>
        <w:rPr>
          <w:b/>
          <w:u w:val="single"/>
        </w:rPr>
        <w:t xml:space="preserve">Asiakirja 2782</w:t>
      </w:r>
    </w:p>
    <w:p>
      <w:r>
        <w:rPr>
          <w:b/>
        </w:rPr>
        <w:t xml:space="preserve">Ohjeet</w:t>
      </w:r>
    </w:p>
    <w:p>
      <w:r>
        <w:t xml:space="preserve">Kuka on Jään ja tulen laulu -sarjassa Lannisterin talon perustaja?</w:t>
      </w:r>
    </w:p>
    <w:p>
      <w:r>
        <w:rPr>
          <w:b/>
        </w:rPr>
        <w:t xml:space="preserve">Vastaus</w:t>
      </w:r>
    </w:p>
    <w:p>
      <w:r>
        <w:t xml:space="preserve">Lann the Clever</w:t>
      </w:r>
    </w:p>
    <w:p>
      <w:r>
        <w:rPr>
          <w:b/>
          <w:u w:val="single"/>
        </w:rPr>
        <w:t xml:space="preserve">Asiakirja 2783</w:t>
      </w:r>
    </w:p>
    <w:p>
      <w:r>
        <w:rPr>
          <w:b/>
        </w:rPr>
        <w:t xml:space="preserve">Ohjeet</w:t>
      </w:r>
    </w:p>
    <w:p>
      <w:r>
        <w:t xml:space="preserve">Mikä on magnesiumin järjestysluku, kun otetaan huomioon tämä magnesiumia koskeva kohta?</w:t>
      </w:r>
    </w:p>
    <w:p>
      <w:r>
        <w:rPr>
          <w:b/>
        </w:rPr>
        <w:t xml:space="preserve">Konteksti</w:t>
      </w:r>
    </w:p>
    <w:p>
      <w:r>
        <w:t xml:space="preserve">Magnesium on kemiallinen alkuaine, jonka symboli on Mg ja järjestysluku 12. Se on kiiltävän harmaa metalli, jolla on alhainen tiheys, alhainen sulamispiste ja korkea kemiallinen reaktiivisuus. Muiden maa-alkalimetallien tavoin (jaksollisen järjestelmän ryhmä 2) sitä esiintyy luonnossa vain yhdessä muiden alkuaineiden kanssa, ja sen hapetusaste on lähes aina +2. Se reagoi helposti ilman kanssa muodostaen ohuen magnesiumoksidipinnoitteen, joka estää metallin korroosion. Vapaa metalli palaa loistavan valkoisella valolla. Metallia saadaan pääasiassa suolavedestä saatavien magnesiumsuolojen elektrolyysillä. Se on alumiinia kevyempää, ja sitä käytetään pääasiassa alumiinia sisältävien vahvojen ja kevyiden seosten komponenttina.</w:t>
      </w:r>
    </w:p>
    <w:p>
      <w:r>
        <w:rPr>
          <w:b/>
        </w:rPr>
        <w:t xml:space="preserve">Vastaus</w:t>
      </w:r>
    </w:p>
    <w:p>
      <w:r>
        <w:t xml:space="preserve">Magnesiumin järjestysluku on 12.</w:t>
      </w:r>
    </w:p>
    <w:p>
      <w:r>
        <w:rPr>
          <w:b/>
          <w:u w:val="single"/>
        </w:rPr>
        <w:t xml:space="preserve">Asiakirja 2784</w:t>
      </w:r>
    </w:p>
    <w:p>
      <w:r>
        <w:rPr>
          <w:b/>
        </w:rPr>
        <w:t xml:space="preserve">Ohjeet</w:t>
      </w:r>
    </w:p>
    <w:p>
      <w:r>
        <w:t xml:space="preserve">Miksi kukaan lähtisi koskenlaskuun?</w:t>
      </w:r>
    </w:p>
    <w:p>
      <w:r>
        <w:rPr>
          <w:b/>
        </w:rPr>
        <w:t xml:space="preserve">Vastaus</w:t>
      </w:r>
    </w:p>
    <w:p>
      <w:r>
        <w:t xml:space="preserve">Koskenlasku tarjoaa mahdollisuuden nähdä luonto uudesta näkökulmasta.  Voit nauttia maisemista jokivirran tahdissa, olipa kyseessä sitten tasainen vesi, loiva virtavesi tai virtavesi.  Näkemäsi kasvisto ja eläimistö vaihtelevat suuresti riippuen ekosysteemistä ja joen alueesta, jossa uit.  Esimerkiksi pelkästään Oregonissa voit koskea jokia, jotka virtaavat olosuhteissa, jotka vaihtelevat puoliaavikosta syvään metsään.</w:t>
      </w:r>
    </w:p>
    <w:p>
      <w:r>
        <w:rPr>
          <w:b/>
          <w:u w:val="single"/>
        </w:rPr>
        <w:t xml:space="preserve">Asiakirja 2785</w:t>
      </w:r>
    </w:p>
    <w:p>
      <w:r>
        <w:rPr>
          <w:b/>
        </w:rPr>
        <w:t xml:space="preserve">Ohjeet</w:t>
      </w:r>
    </w:p>
    <w:p>
      <w:r>
        <w:t xml:space="preserve">Mikä on ujo kasvi?</w:t>
      </w:r>
    </w:p>
    <w:p>
      <w:r>
        <w:rPr>
          <w:b/>
        </w:rPr>
        <w:t xml:space="preserve">Vastaus</w:t>
      </w:r>
    </w:p>
    <w:p>
      <w:r>
        <w:t xml:space="preserve">Ujo kasvin, joka tunnetaan myös häpeäkasvina, tieteellinen nimi on Mimosa pudica, joka tarkoittaa ujoa, häveliästä ja herkkää. Ujo kasvi on rakenteeltaan mielenkiintoinen; sillä on ruohovartinen varsi. Sekä yksisirkkaisen varren päällä oleva kaksisirkkainen kasvi. Sillä on kauniit kukat ja lehdet, jotka ovat vihreitä, ja ne ovat tigmotrooppisesti negatiivisia. Kun ujon kasvin lehtiä kosketetaan, ne käpristyvät. Ujo kasvi tarvitsee suoraa auringonvaloa, ja 70-80 astetta lämmintä on hyvä paikka sille sisätiloissa. Kun kastelun tarve tulee, maan on oltava 50-prosenttisesti kuivaa. Shy-kasvin lääketieteellinen arvo on suuri. Se auttaa peräpukamiin, infektioihin, haavoihin ja poskionteloihin.</w:t>
      </w:r>
    </w:p>
    <w:p>
      <w:r>
        <w:rPr>
          <w:b/>
          <w:u w:val="single"/>
        </w:rPr>
        <w:t xml:space="preserve">Asiakirja 2786</w:t>
      </w:r>
    </w:p>
    <w:p>
      <w:r>
        <w:rPr>
          <w:b/>
        </w:rPr>
        <w:t xml:space="preserve">Ohjeet</w:t>
      </w:r>
    </w:p>
    <w:p>
      <w:r>
        <w:t xml:space="preserve">Ajattele kaikkia niitä tapoja, joilla monimuotoinen työntekijäryhmä auttaa organisaatiota.</w:t>
      </w:r>
    </w:p>
    <w:p>
      <w:r>
        <w:rPr>
          <w:b/>
        </w:rPr>
        <w:t xml:space="preserve">Vastaus</w:t>
      </w:r>
    </w:p>
    <w:p>
      <w:r>
        <w:t xml:space="preserve">Parantaa työntekijöiden yleistä työmoraalia, parantaa organisaation kulttuurisen osaamisen taitoja, vähentää pelkoa työntekijöiden keskuudessa, lisää luovuutta työpaikalla, vähentää mikroaggressioita työpaikalla, parantaa organisaation mainetta, lisää työpaikan innovatiivisuutta.</w:t>
      </w:r>
    </w:p>
    <w:p>
      <w:r>
        <w:rPr>
          <w:b/>
          <w:u w:val="single"/>
        </w:rPr>
        <w:t xml:space="preserve">Asiakirja 2787</w:t>
      </w:r>
    </w:p>
    <w:p>
      <w:r>
        <w:rPr>
          <w:b/>
        </w:rPr>
        <w:t xml:space="preserve">Ohjeet</w:t>
      </w:r>
    </w:p>
    <w:p>
      <w:r>
        <w:t xml:space="preserve">Mitä karma on buddhalaisuuden mukaan?</w:t>
      </w:r>
    </w:p>
    <w:p>
      <w:r>
        <w:rPr>
          <w:b/>
        </w:rPr>
        <w:t xml:space="preserve">Vastaus</w:t>
      </w:r>
    </w:p>
    <w:p>
      <w:r>
        <w:t xml:space="preserve">Karma on keskeinen ja perustavanlaatuinen osa buddhalaista oppia, joka on yhteinen kaikille buddhalaisuuden perinteille. Buddhalaisen käsityksen mukaan karma on luonnollinen prosessi, joka vaikuttaa kaikkiin tahdonalaisiin tekoihimme ja joka ei tarvitse ulkopuolista tahoa tai voimaa, joka istuu tuomitsemassa.</w:t>
        <w:br/>
        <w:br/>
        <w:t xml:space="preserve"> Buddhalaisen karman ei pitäisi ajatella olevan moraalista oikeudenmukaisuutta tai palkitsemisen ja rankaisemisen menetelmää, joka tarvitsee ulkoisen elimen tai viranomaisen päättämään, ketä tai mitä pitäisi rangaista tai palkita. Uskotaan, että Gautama Buddha saavutti täydellisen ymmärryksen siitä, miten karman prosessi toimii täyden valaistumisensa yönä, kun Buddha näki jumalallisen silmänsä (dibbacakku) kautta, miten muut olennot kuolevat ja syntyvät uudelleen onnellisiin ja onnettomiin tiloihin karmansa mukaisesti.</w:t>
        <w:br/>
        <w:br/>
        <w:t xml:space="preserve"> Majima Nikavan (Buddhan keskipitkiä puheita sisältävän kokoelman) Cula-kammavibhanga-sutan mukaan eräs nuori Subha-niminen brasmiini oli lähestynyt Buddhaa ja kysynyt, miksi ihmisten välillä oli niin paljon eriarvoisuutta sen suhteen, olivatko he lyhyt- vai pitkäikäisiä, sairaita vai terveitä, rumia vai kauniita, voimakkaita vai voimattomia, köyhiä vai rikkaita, matala- vai yläluokkaisia tai yläluokkaisia, tietämättömiä vai älykkäitä jne. Buddha oli silloin selittänyt, että:</w:t>
        <w:br/>
        <w:t xml:space="preserve">"kaikki elävät olennot ovat tekojensa omistajia, tekojensa perillisiä, ne ovat peräisin teoistaan, ne ovat tekojensa kautta yhteydessä toisiinsa, niiden tekoja pidetään niiden turvapaikkana ja että juuri teko eli karma erottaa olennot toisistaan alempi- ja ylempiarvoisiksi</w:t>
        <w:br/>
        <w:br/>
        <w:t xml:space="preserve">Pali-kielessä sana karma ja sanskritin kielessä karma tarkoittaa tekoa, mutta se kattaa vain sellaiset teot, jotka ovat tarkoituksellisia, tahdonvaltaisia ja tahdonvaltaisia ja joista seuraa seurauksia ennemmin tai myöhemmin. Mieli (citta) itsessään ei voi suorittaa tai ohjata mitään mentaalista, sanallista tai fyysistä toimintaa, ja se on aikomus, tahto, mentaalinen ponnistus tai tahto (cetana), joka ohjaa mitään mentaalista, sanallista tai fyysistä toimintaa.</w:t>
        <w:br/>
        <w:br/>
        <w:t xml:space="preserve"> Näin Buddha julisti:</w:t>
        <w:br/>
        <w:t xml:space="preserve">"Cetanaham bhikkhave kammam vadami</w:t>
        <w:br/>
        <w:t xml:space="preserve">Cetayitva kammam karoti, kayena, vacaya, manasa"</w:t>
        <w:br/>
        <w:br/>
        <w:t xml:space="preserve">"Se on tahdonvoima, jota kutsun karmaksi, tahdonvoimalla suoritetaan karmaa ruumiin, sanan tai mielen kautta.""</w:t>
      </w:r>
    </w:p>
    <w:p>
      <w:r>
        <w:rPr>
          <w:b/>
          <w:u w:val="single"/>
        </w:rPr>
        <w:t xml:space="preserve">Asiakirja 2788</w:t>
      </w:r>
    </w:p>
    <w:p>
      <w:r>
        <w:rPr>
          <w:b/>
        </w:rPr>
        <w:t xml:space="preserve">Ohjeet</w:t>
      </w:r>
    </w:p>
    <w:p>
      <w:r>
        <w:t xml:space="preserve">Tiivistelmä St Paul's Cathedralista Anna minulle tiivistelmä St Paul's Cathedralista</w:t>
      </w:r>
    </w:p>
    <w:p>
      <w:r>
        <w:rPr>
          <w:b/>
        </w:rPr>
        <w:t xml:space="preserve">Konteksti</w:t>
      </w:r>
    </w:p>
    <w:p>
      <w:r>
        <w:t xml:space="preserve">St Paulin katedraali on anglikaaninen katedraali Lontoossa, ja se on Lontoon piispan virka-asema. Katedraali toimii Lontoon hiippakunnan pääkirkkona. Se sijaitsee Ludgate Hillillä Lontoon kaupungin korkeimmalla kohdalla, ja se on Grade I -luokan rakennus, joka on suojeltu. Se on omistettu apostoli Paavalille, ja se juontaa juurensa tällä paikalla sijainneeseen alkuperäiseen kirkkoon, joka perustettiin vuonna 604 jKr. 1600-luvun lopulla rakennetun nykyisen rakennuksen on suunnitellut englantilaiseen barokkityyliin Sir Christopher Wren. Sen rakentaminen, joka valmistui Wrenin elinaikana, oli osa kaupungin suurta jälleenrakennusohjelmaa Lontoon suuren palon jälkeen.[2] Aikaisempi goottilainen katedraali (Old St Paul's Cathedral), joka tuhoutui suurelta osin suuressa palossa, oli keskiaikaisen ja varhaismodernin Lontoon keskeinen keskus, mukaan lukien Paavalin kävelykatu ja Pyhän Paavalin kirkkomaja, joka on Pyhän Paavalin ristin paikka.</w:t>
        <w:br/>
        <w:br/>
        <w:t xml:space="preserve"> Katedraali on yksi Lontoon tunnetuimmista ja tunnistettavimmista nähtävyyksistä. Sen kupoli, jota ympäröivät Wrenin kaupunkikirkkojen tornit, on hallinnut taivaanrantaa yli 300 vuoden ajan. Katedraali oli 111 metrin korkeudellaan Lontoon korkein rakennus vuosina 1710-1963. Kupoli on edelleen yksi maailman korkeimmista. St Paul's on pinta-alaltaan Yhdistyneen kuningaskunnan toiseksi suurin kirkkorakennus Liverpoolin katedraalin jälkeen.</w:t>
      </w:r>
    </w:p>
    <w:p>
      <w:r>
        <w:rPr>
          <w:b/>
        </w:rPr>
        <w:t xml:space="preserve">Vastaus</w:t>
      </w:r>
    </w:p>
    <w:p>
      <w:r>
        <w:t xml:space="preserve">St Paulin katedraali on anglikaaninen katedraali Lontoossa, ja se on Lontoon piispan virka-asema. Katedraali toimii Lontoon hiippakunnan pääkirkkona. Se sijaitsee Ludgate Hillillä Lontoon kaupungin korkeimmalla kohdalla, ja se on Grade I -luokan rakennus, joka on suojeltu. Se on omistettu apostoli Paavalille, ja se juontaa juurensa tällä paikalla sijainneeseen alkuperäiseen kirkkoon, joka perustettiin vuonna 604 jKr. Nykyinen rakennus on peräisin 1600-luvun lopulta, ja sen on suunnitellut englantilaiseen barokkityyliin Sir Christopher Wren. Sen rakentaminen, joka saatiin päätökseen Wrenin elinaikana, oli osa kaupungin suurta jälleenrakennusohjelmaa Lontoon suuren palon jälkeen. Aikaisempi goottilainen katedraali (Old St Paul's Cathedral), joka tuhoutui suuressa palossa suurelta osin, oli keskiaikaisen ja varhaismodernin Lontoon keskeinen keskus, mukaan lukien Paul's walk ja St Paul's Churchyard, joka on St Paul's Crossin paikka.</w:t>
        <w:br/>
        <w:br/>
        <w:t xml:space="preserve"> Katedraali on yksi Lontoon tunnetuimmista ja tunnistettavimmista nähtävyyksistä. Sen kupoli, jota ympäröivät Wrenin kaupunkikirkkojen tornit, on hallinnut taivaanrantaa yli 300 vuoden ajan. Katedraali oli 111 metrin korkeudellaan Lontoon korkein rakennus vuosina 1710-1963. Kupoli on edelleen yksi maailman korkeimmista. St Paul's on pinta-alaltaan Yhdistyneen kuningaskunnan toiseksi suurin kirkkorakennus Liverpoolin katedraalin jälkeen.</w:t>
      </w:r>
    </w:p>
    <w:p>
      <w:r>
        <w:rPr>
          <w:b/>
          <w:u w:val="single"/>
        </w:rPr>
        <w:t xml:space="preserve">Asiakirja 2789</w:t>
      </w:r>
    </w:p>
    <w:p>
      <w:r>
        <w:rPr>
          <w:b/>
        </w:rPr>
        <w:t xml:space="preserve">Ohjeet</w:t>
      </w:r>
    </w:p>
    <w:p>
      <w:r>
        <w:t xml:space="preserve">Kerro lyhyesti, miksi tiivistelmä on hyödyllinen akateemisessa kirjallisuudessa?</w:t>
      </w:r>
    </w:p>
    <w:p>
      <w:r>
        <w:rPr>
          <w:b/>
        </w:rPr>
        <w:t xml:space="preserve">Konteksti</w:t>
      </w:r>
    </w:p>
    <w:p>
      <w:r>
        <w:t xml:space="preserve">Tieteellisessä kirjallisuudessa käytetään tiivistelmää monimutkaisen tutkimuksen ytimekkääseen esittämiseen. Tiivistelmä voi toimia itsenäisenä kokonaisuutena koko artikkelin sijaan. Monet organisaatiot käyttävät tiivistelmää perustana valittaessa tutkimusta, jota ehdotetaan esitettäväksi akateemisessa konferenssissa posterina, alustuksena tai suullisena esityksenä tai seminaariesityksenä. Useimmat bibliografiset tietokannat indeksoivat vain tiivistelmät sen sijaan, että ne tarjoaisivat koko artikkelin tekstin. Tieteellisten julkaisujen kokotekstit on usein ostettava tekijänoikeus- ja/tai kustantajamaksujen vuoksi, ja siksi tiivistelmä on merkittävä myyntivaltti kokotekstin uusintapainokselle tai sähköiselle muodolle. Tiivistelmästä voidaan välittää tieteellisen artikkelin tärkeimmät tulokset ja johtopäätökset, mutta kokotekstistä on löydyttävä yksityiskohtaiset tiedot metodologiasta, täydelliset kokeelliset tulokset ja kriittinen keskustelu tulkinnoista ja johtopäätöksistä. Tiivistelmän avulla voidaan seuloa runsaiden artikkelien joukosta sellaiset artikkelit, joista tutkija voi luottaa enemmän siihen, että ne ovat merkityksellisiä hänen tutkimuksensa kannalta. Kun artikkelit on valittu tiivistelmän perusteella, ne on luettava huolellisesti, jotta niiden relevanssi voidaan arvioida. Yleisesti ollaan yhtä mieltä siitä, että viittauksia ei pidä perustaa pelkästään tiivistelmän vaan koko artikkelin sisällön perusteella.</w:t>
      </w:r>
    </w:p>
    <w:p>
      <w:r>
        <w:rPr>
          <w:b/>
        </w:rPr>
        <w:t xml:space="preserve">Vastaus</w:t>
      </w:r>
    </w:p>
    <w:p>
      <w:r>
        <w:t xml:space="preserve">Tiivistelmä on hyödyllinen akateemisessa tutkimuksessa, koska se välittää monimutkaisen tutkimuksen tiiviisti ja toimii itsenäisenä tiivistelmänä. Siksi monet organisaatiot käyttävät sitä yleensä tutkimuksen valinnan perustana. Lisäksi monet bibliografiset tietokannat tarjoavat tiivistelmiä yleensä maksutta, mikä helpottaa tutkimustöiden saatavuutta. Lisäksi tutkijat voivat ymmärtää, onko teos merkityksellinen heidän tutkimuksensa kannalta pelkästään tiivistelmän lukemalla.</w:t>
      </w:r>
    </w:p>
    <w:p>
      <w:r>
        <w:rPr>
          <w:b/>
          <w:u w:val="single"/>
        </w:rPr>
        <w:t xml:space="preserve">Asiakirja 2790</w:t>
      </w:r>
    </w:p>
    <w:p>
      <w:r>
        <w:rPr>
          <w:b/>
        </w:rPr>
        <w:t xml:space="preserve">Ohjeet</w:t>
      </w:r>
    </w:p>
    <w:p>
      <w:r>
        <w:t xml:space="preserve">Miksi ihmisten pitäisi juoda vettä?</w:t>
      </w:r>
    </w:p>
    <w:p>
      <w:r>
        <w:rPr>
          <w:b/>
        </w:rPr>
        <w:t xml:space="preserve">Vastaus</w:t>
      </w:r>
    </w:p>
    <w:p>
      <w:r>
        <w:t xml:space="preserve">Keho koostuu 55-75-prosenttisesti vedestä, ja monet elintoiminnot ovat riippuvaisia riittävästä nesteytyksestä. Yksi parhaista tavoista pysyä nesteytettynä on veden juominen. Veden juomisella on monia etuja, kuten se auttaa säätelemään kehon lämpötilaa, suojaa niveliä ja elimiä sekä pitää ihon terveenä ja kirkkaana.</w:t>
      </w:r>
    </w:p>
    <w:p>
      <w:r>
        <w:rPr>
          <w:b/>
          <w:u w:val="single"/>
        </w:rPr>
        <w:t xml:space="preserve">Asiakirja 2791</w:t>
      </w:r>
    </w:p>
    <w:p>
      <w:r>
        <w:rPr>
          <w:b/>
        </w:rPr>
        <w:t xml:space="preserve">Ohjeet</w:t>
      </w:r>
    </w:p>
    <w:p>
      <w:r>
        <w:t xml:space="preserve">Poimi alla olevasta tekstistä se maa, joka on liittynyt Natoon viimeisimpänä.</w:t>
      </w:r>
    </w:p>
    <w:p>
      <w:r>
        <w:rPr>
          <w:b/>
        </w:rPr>
        <w:t xml:space="preserve">Konteksti</w:t>
      </w:r>
    </w:p>
    <w:p>
      <w:r>
        <w:t xml:space="preserve">Nato on kahdenkymmenenyhdeksän Euroopan ja kahden Pohjois-Amerikan maan muodostama sotilasliitto, joka muodostaa kollektiivisen puolustusjärjestelmän. Liittoon liittymistä säännellään Pohjois-Atlantin sopimuksen 10 artiklalla, joka sallii vain "muiden Euroopan valtioiden" kutsumisen, ja myöhemmillä sopimuksilla. Liittymään haluavien maiden on täytettävä tietyt vaatimukset ja läpäistävä monivaiheinen prosessi, johon kuuluu poliittinen vuoropuhelu ja sotilaallinen yhdentyminen. Liittymisprosessia valvoo Pohjois-Atlantin neuvosto, Naton hallintoelin. Nato perustettiin vuonna 1949 kahdellatoista perustajajäsenellä, ja siihen on liittynyt uusia jäseniä yhdeksän kertaa. Ensimmäiset uudet jäsenet olivat Kreikka ja Turkki vuonna 1952. Toukokuussa 1955 Länsi-Saksa liittyi Natoon, mikä oli yksi niistä ehdoista, joihin suostuttiin osana Ranskan, Yhdistyneen kuningaskunnan ja Yhdysvaltojen miehityksen päättymistä, mikä sai Neuvostoliiton perustamaan oman kollektiivisen turvallisuusliiton (jota kutsutaan yleisesti Varsovan liitoksi) myöhemmin samassa kuussa. Francon hallinnon päättymisen jälkeen uusi demokraattinen Espanja päätti liittyä Natoon vuonna 1982.</w:t>
        <w:br/>
        <w:br/>
        <w:t xml:space="preserve"> Vuonna 1990 neuvottelijat pääsivät sopimukseen siitä, että yhdistynyt Saksa kuuluisi Natoon Länsi-Saksan nykyisen jäsenyyden puitteissa. Neuvostoliiton hajoaminen vuonna 1991 sai monet entiset Varsovan liiton ja Neuvostoliiton jälkeiset valtiot aloittamaan keskustelut Natoon liittymisestä. Puolasta, Unkarista ja Tšekin tasavallasta tuli Naton jäseniä vuonna 1999 Naton sisällä käytyjen keskustelujen ja Venäjän vastustuksen keskellä. Tämän jälkeen Nato virallisti liittymisprosessin "jäsenyyttä koskevilla toimintasuunnitelmilla", jotka auttoivat seitsemän Keski- ja Itä-Euroopan maan liittymistä juuri ennen Istanbulin huippukokousta vuonna 2004: Bulgaria, Viro, Latvia, Liettua, Romania, Slovakia ja Slovenia. Kaksi Adrianmeren maata, Albania ja Kroatia, liittyivät 1. huhtikuuta 2009 ennen Strasbourg-Kehlin huippukokousta vuonna 2009. Seuraavat Natoon liittyvät jäsenvaltiot olivat Montenegro 5. kesäkuuta 2017, Pohjois-Makedonia 27. maaliskuuta 2020 ja Suomi 4. huhtikuuta 2023.</w:t>
        <w:br/>
        <w:br/>
        <w:t xml:space="preserve"> Venäjän hyökkäys Ukrainaan sai Suomen ja Ruotsin hakemaan Naton jäsenyyttä toukokuussa 2022[1], ja Ruotsin ratifiointiprosessi on käynnissä[2][3], ja Suomi liittyi virallisesti 4. huhtikuuta 2023. Ukraina haki Naton jäsenyyttä syyskuussa 2022 sen jälkeen, kun Venäjä oli väittänyt liittäneensä osan sen alueesta[4]. 2 muuta valtiota on virallisesti ilmoittanut Natolle jäsenyyspyrkimyksistään: Bosnia ja Hertsegovina sekä Georgia[5].[6] Myös Kosovo pyrkii liittymään Natoon.[7] Liittoon liittyminen on keskustelunaiheena useissa muissa Euroopan maissa, jotka eivät kuulu liittoon, kuten Itävallassa, Irlannissa, Maltassa, Moldovassa ja Serbiassa[8].</w:t>
      </w:r>
    </w:p>
    <w:p>
      <w:r>
        <w:rPr>
          <w:b/>
        </w:rPr>
        <w:t xml:space="preserve">Vastaus</w:t>
      </w:r>
    </w:p>
    <w:p>
      <w:r>
        <w:t xml:space="preserve">Venäjän hyökkäys Ukrainaan sai Suomen ja Ruotsin hakemaan Naton jäsenyyttä toukokuussa 2022. Suomi liittyi Natoon virallisesti 4. huhtikuuta 2023.</w:t>
      </w:r>
    </w:p>
    <w:p>
      <w:r>
        <w:rPr>
          <w:b/>
          <w:u w:val="single"/>
        </w:rPr>
        <w:t xml:space="preserve">Asiakirja 2792</w:t>
      </w:r>
    </w:p>
    <w:p>
      <w:r>
        <w:rPr>
          <w:b/>
        </w:rPr>
        <w:t xml:space="preserve">Ohjeet</w:t>
      </w:r>
    </w:p>
    <w:p>
      <w:r>
        <w:t xml:space="preserve">Miksi ihmiset pelkäävät haita?</w:t>
      </w:r>
    </w:p>
    <w:p>
      <w:r>
        <w:rPr>
          <w:b/>
        </w:rPr>
        <w:t xml:space="preserve">Vastaus</w:t>
      </w:r>
    </w:p>
    <w:p>
      <w:r>
        <w:t xml:space="preserve">Monet ihmiset pelkäävät haita tiedotusvälineiden aiheuttaman järjettömän pelon ja hallinnan menettämisen vuoksi. Hait hyökkäävät vuosittain vain noin 80 ihmisen kimppuun, ja kuolemantapausten määrä on hyvin pieni. Galeofobia on termi, jota käytetään haiden pelosta.</w:t>
      </w:r>
    </w:p>
    <w:p>
      <w:r>
        <w:rPr>
          <w:b/>
          <w:u w:val="single"/>
        </w:rPr>
        <w:t xml:space="preserve">Asiakirja 2793</w:t>
      </w:r>
    </w:p>
    <w:p>
      <w:r>
        <w:rPr>
          <w:b/>
        </w:rPr>
        <w:t xml:space="preserve">Ohjeet</w:t>
      </w:r>
    </w:p>
    <w:p>
      <w:r>
        <w:t xml:space="preserve">Kun otetaan huomioon nämä Suuria kielimalleja koskevat kohdat, mitä ovat esimerkkejä emergentistä kyvystä?</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tulivat markkinoille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olevan riippuvainen niille osoitettujen resurssien määrästä (data, parametrien koko, laskentateho) tavalla, joka ei riipu suunnittelun uusista läpimurroista.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koulutuslaskennalla),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 kansainvälisten foneettisten aakkosten purkaminen, sanan kirjainten purkaminen, loukkaavan sisällön tunnistaminen Hinglishin (hindin ja englannin yhdistelmä) kappaleista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datan jakaumasta, kuten seuraavan lauseen ennustaminen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kyky (koulutustappion perusteella mitattuna) kasvoi tasaisesti potenssilakiin perustuvassa suhteessa parametrien lukumäärän, harjoitusdatan määrän ja koulutukseen käytetyn laskennan kanssa.[11][12] Näitä suhteita testattiin laajalla arvojen vaihteluvälialueella (jopa seitsemään kertaluokkaan asti), eikä suhteen heikkenemistä havaittu vaihteluvälin korkeimmassa ääripäässä (myös verkkojen koon ollessa jopa triljoona parametria).</w:t>
        <w:br/>
        <w:br/>
        <w:t xml:space="preserve">Soveltaminen myöhempiin tehtäviin</w:t>
        <w:br/>
        <w:t xml:space="preserve">Vuosien 2018 ja 2020 välillä vakiomenetelmä LLM:n valjastamiseksi tiettyyn luonnollisen kielen käsittelytehtävään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puheosien merkitseminen). Se on eräs siirto-oppimisen muoto. Siihen liittyy yleensä uusien painojen käyttöönotto, jotka yhdistävät kielimallin viimeisen kerroksen ja myöhemmän tehtävän tuloksen.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tietokokonaisuudella, minkä jälkeen käytetään vahvistusoppimista ihmisen palautteesta (RLHF), jossa palkitsemisfunktio on opittu ihmisen mieltymysten tietokokonaisuuden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Esimerkkeinä voidaan mainita monivaiheinen aritmetiikka, korkeakoulutason kokeiden suorittaminen, sanan tarkoituksen tunnistaminen, ajatusketjun kehotus, kansainvälisten foneettisten aakkosten purkaminen, sanan kirjainten purkaminen, loukkaavan sisällön tunnistaminen Hinglishin (hindin ja englannin kielten yhdistelmä) kappaleista ja vastaavan englanninkielisen vastineen luominen Kiswahilin sananlaskuista.</w:t>
      </w:r>
    </w:p>
    <w:p>
      <w:r>
        <w:rPr>
          <w:b/>
          <w:u w:val="single"/>
        </w:rPr>
        <w:t xml:space="preserve">Asiakirja 2794</w:t>
      </w:r>
    </w:p>
    <w:p>
      <w:r>
        <w:rPr>
          <w:b/>
        </w:rPr>
        <w:t xml:space="preserve">Ohjeet</w:t>
      </w:r>
    </w:p>
    <w:p>
      <w:r>
        <w:t xml:space="preserve">Milloin Pongin kotiversio julkaistiin?</w:t>
      </w:r>
    </w:p>
    <w:p>
      <w:r>
        <w:rPr>
          <w:b/>
        </w:rPr>
        <w:t xml:space="preserve">Konteksti</w:t>
      </w:r>
    </w:p>
    <w:p>
      <w:r>
        <w:t xml:space="preserve">Ensimmäiset videopelikonsolit valmistettiin 1970-luvun alussa. Ralph H. Baer kehitti vuonna 1966 konseptin yksinkertaisten, pistemäisten pelien pelaamisesta televisioruudulla, jonka pohjalta kehitettiin Magnavox Odyssey vuonna 1972. Odysseyn pöytätennispelin innoittamana Nolan Bushnell, Ted Dabney ja Allan Alcorn Atari, Inc:ssä kehittivät ensimmäisen menestyksekkään pelihallipelin, Pongin, ja pyrkivät kehittämään siitä kotiversion, joka julkaistiin vuonna 1975. Ensimmäisillä konsoleilla pystyi pelaamaan vain hyvin rajallista määrää laitteistoon sisäänrakennettuja pelejä. Ohjelmoitavat konsolit, joissa käytettiin vaihdettavia ROM-kasetteja, otettiin käyttöön Fairchild Channel F:n myötä vuonna 1976, mutta ne yleistyivät vuonna 1977 julkaistun Atari 2600:n myötä.</w:t>
      </w:r>
    </w:p>
    <w:p>
      <w:r>
        <w:rPr>
          <w:b/>
        </w:rPr>
        <w:t xml:space="preserve">Vastaus</w:t>
      </w:r>
    </w:p>
    <w:p>
      <w:r>
        <w:t xml:space="preserve">Pongin kotiversio julkaistiin vuonna 1975.</w:t>
      </w:r>
    </w:p>
    <w:p>
      <w:r>
        <w:rPr>
          <w:b/>
          <w:u w:val="single"/>
        </w:rPr>
        <w:t xml:space="preserve">Asiakirja 2795</w:t>
      </w:r>
    </w:p>
    <w:p>
      <w:r>
        <w:rPr>
          <w:b/>
        </w:rPr>
        <w:t xml:space="preserve">Ohjeet</w:t>
      </w:r>
    </w:p>
    <w:p>
      <w:r>
        <w:t xml:space="preserve">Mitä eroa on kahvin ja espresson välillä?</w:t>
      </w:r>
    </w:p>
    <w:p>
      <w:r>
        <w:rPr>
          <w:b/>
        </w:rPr>
        <w:t xml:space="preserve">Vastaus</w:t>
      </w:r>
    </w:p>
    <w:p>
      <w:r>
        <w:t xml:space="preserve">Espresso on eräs kahvityyppi. Tarkemmin sanottuna se on kahvinkeittomenetelmä, jossa käytetään korkeaa veden painetta ja hienoksi jauhettuja papuja pienen, tiiviin annoksen valmistamiseksi. Espressossa on crema-niminen vaahtokerros, joka on korkeapaineisen uuttamisprosessin sivutuote.</w:t>
        <w:br/>
        <w:br/>
        <w:t xml:space="preserve"> Kun tilaat "kahvia" Amerikassa, saat todennäköisesti tippakahvia, joka on myös eräs kahvityyppi. Kun tilaat un caffèn (kahvin) Italiassa, saat todennäköisesti espresson.</w:t>
      </w:r>
    </w:p>
    <w:p>
      <w:r>
        <w:rPr>
          <w:b/>
          <w:u w:val="single"/>
        </w:rPr>
        <w:t xml:space="preserve">Asiakirja 2796</w:t>
      </w:r>
    </w:p>
    <w:p>
      <w:r>
        <w:rPr>
          <w:b/>
        </w:rPr>
        <w:t xml:space="preserve">Ohjeet</w:t>
      </w:r>
    </w:p>
    <w:p>
      <w:r>
        <w:t xml:space="preserve">Miten teet viiniä?</w:t>
      </w:r>
    </w:p>
    <w:p>
      <w:r>
        <w:rPr>
          <w:b/>
        </w:rPr>
        <w:t xml:space="preserve">Vastaus</w:t>
      </w:r>
    </w:p>
    <w:p>
      <w:r>
        <w:t xml:space="preserve">Viini valmistetaan rypäleistä.  Sinun on ensin kerättävä tai kerättävä rypäleet ja irrotettava ne sitten varresta.  Seuraavaksi rypäleet on murskattava ja niistä on saatava mahdollisimman paljon mehua.  Sitten rypäleiden annetaan käydä useita viikkoja tai kuukausia, ja käymisprosessin aikana niistä vapautuu alkoholia.  Sitten voit siemailla viinin tynnyreihin tai antaa viinin kypsyä pidempään ja sitten saat sen valmiiksi pullotettavaksi tai korkitettavaksi/korkitettavaksi.</w:t>
      </w:r>
    </w:p>
    <w:p>
      <w:r>
        <w:rPr>
          <w:b/>
          <w:u w:val="single"/>
        </w:rPr>
        <w:t xml:space="preserve">Asiakirja 2797</w:t>
      </w:r>
    </w:p>
    <w:p>
      <w:r>
        <w:rPr>
          <w:b/>
        </w:rPr>
        <w:t xml:space="preserve">Ohjeet</w:t>
      </w:r>
    </w:p>
    <w:p>
      <w:r>
        <w:t xml:space="preserve">Miten arkeologit käyttävät stratigrafiaa?</w:t>
      </w:r>
    </w:p>
    <w:p>
      <w:r>
        <w:rPr>
          <w:b/>
        </w:rPr>
        <w:t xml:space="preserve">Vastaus</w:t>
      </w:r>
    </w:p>
    <w:p>
      <w:r>
        <w:t xml:space="preserve">Stratigrafia on arkeologeille erittäin tärkeää, ja sen avulla voidaan tulkita aikaa ja tilaa kohteen sisällä. Yleensä lähellä pintaa olevat maaperähorisontit ovat tuoreimpia ja alempana olevat ovat vanhempia. Stratigrafia voi auttaa arkeologia määrittämään, kuinka vanha kohde on ja millaisia tapahtumia kohteessa on saattanut tapahtua.</w:t>
      </w:r>
    </w:p>
    <w:p>
      <w:r>
        <w:rPr>
          <w:b/>
          <w:u w:val="single"/>
        </w:rPr>
        <w:t xml:space="preserve">Asiakirja 2798</w:t>
      </w:r>
    </w:p>
    <w:p>
      <w:r>
        <w:rPr>
          <w:b/>
        </w:rPr>
        <w:t xml:space="preserve">Ohjeet</w:t>
      </w:r>
    </w:p>
    <w:p>
      <w:r>
        <w:t xml:space="preserve">Onko diners drive-ins and dives paras food network -ohjelma?</w:t>
      </w:r>
    </w:p>
    <w:p>
      <w:r>
        <w:rPr>
          <w:b/>
        </w:rPr>
        <w:t xml:space="preserve">Vastaus</w:t>
      </w:r>
    </w:p>
    <w:p>
      <w:r>
        <w:t xml:space="preserve">Riippuu siitä, mitä etsit! Jos olet kiinnostunut tutustumaan uusiin elintarvikkeisiin, jotka valmistetaan pääasiassa yhdysvaltalaisissa paikoissa ja jotka ovat yleensä kohtuuhintaisia ilman kilpailutekijöitä, Diners Drive-Ins and Dives eli Triple D voi sopia sinulle erinomaisesti. Kun otetaan huomioon, kuinka monta vuotta ohjelmaa on esitetty, toistoa on lähes mahdotonta katsoa, ja yleensä löydät jotain mielenkiintoista, johon kiinnittää huomiota. Vaikka ohjelma ei ole kilpailullinen, voit varmasti nähdä, mitkä ravintolat saavat juontajan innostumaan ja mitkä eivät. Se on loistava ohjelma rentoutumiseen työstä tai stressistä ennen nukkumaanmenoa.</w:t>
      </w:r>
    </w:p>
    <w:p>
      <w:r>
        <w:rPr>
          <w:b/>
          <w:u w:val="single"/>
        </w:rPr>
        <w:t xml:space="preserve">Asiakirja 2799</w:t>
      </w:r>
    </w:p>
    <w:p>
      <w:r>
        <w:rPr>
          <w:b/>
        </w:rPr>
        <w:t xml:space="preserve">Ohjeet</w:t>
      </w:r>
    </w:p>
    <w:p>
      <w:r>
        <w:t xml:space="preserve">Tunnista, kumpi soitin on jousi- vai lyömäsoittimet: Babendil, jousikitara</w:t>
      </w:r>
    </w:p>
    <w:p>
      <w:r>
        <w:rPr>
          <w:b/>
        </w:rPr>
        <w:t xml:space="preserve">Vastaus</w:t>
      </w:r>
    </w:p>
    <w:p>
      <w:r>
        <w:t xml:space="preserve">Jousikitara on jousi, Babendil on lyömäsoittimet.</w:t>
      </w:r>
    </w:p>
    <w:p>
      <w:r>
        <w:rPr>
          <w:b/>
          <w:u w:val="single"/>
        </w:rPr>
        <w:t xml:space="preserve">Asiakirja 2800</w:t>
      </w:r>
    </w:p>
    <w:p>
      <w:r>
        <w:rPr>
          <w:b/>
        </w:rPr>
        <w:t xml:space="preserve">Ohjeet</w:t>
      </w:r>
    </w:p>
    <w:p>
      <w:r>
        <w:t xml:space="preserve">Poimi annetusta tekstistä Naruto: Shippudenin jaksojen määrä.</w:t>
      </w:r>
    </w:p>
    <w:p>
      <w:r>
        <w:rPr>
          <w:b/>
        </w:rPr>
        <w:t xml:space="preserve">Konteksti</w:t>
      </w:r>
    </w:p>
    <w:p>
      <w:r>
        <w:t xml:space="preserve">Naruto ilmestyi Shueishan shōnen-mangalehti Weekly Shōnen Jumpissa vuosina 1999-2014, ja sen luvut kerättiin 72 tankōbon-volyymiin. Mangasta tehtiin Pierrotin ja Aniplexin tuottama anime-televisiosarja, jota esitettiin 220 jaksoa vuosina 2002-2007; sarjan englanninkielinen dubbaussarja esitettiin Cartoon Networkissa ja YTV:ssä vuosina 2005-2009. Naruto: Shippuden, alkuperäisen sarjan jatko-osa, sai ensi-iltansa vuonna 2007 ja päättyi 500 jakson jälkeen vuonna 2017. Englanninkielinen dubbaussarja esitettiin Disney XD:llä vuosina 2009-2011, jossa esitettiin ensimmäiset 98 jaksoa, ja siirtyi sitten Adult Swimin Toonami-ohjelmalohkoon tammikuussa 2014 aloittaen alusta ensimmäisestä jaksosta. Englanninkielistä dubbausta esitetään edelleen viikoittain Adult Swimillä. Viz Media aloitti animesarjan suoratoiston Neon Alley -suoratoistopalvelussaan joulukuussa 2012 99 jaksolla, ja lopetti sen maaliskuussa 2016 338 jakson jälkeen. Animesarjan lisäksi Pierrot on kehittänyt yksitoista elokuvaa ja kaksitoista alkuperäistä videoanimaatiota (OVA). Muuhun Naruto-aiheiseen kauppatavaraan kuuluu kevytromaaneja, videopelejä ja useiden yritysten kehittämiä keräilykortteja.</w:t>
      </w:r>
    </w:p>
    <w:p>
      <w:r>
        <w:rPr>
          <w:b/>
        </w:rPr>
        <w:t xml:space="preserve">Vastaus</w:t>
      </w:r>
    </w:p>
    <w:p>
      <w:r>
        <w:t xml:space="preserve">Naruto: Shippuden -sarjassa on 500 jaksoa.</w:t>
      </w:r>
    </w:p>
    <w:p>
      <w:r>
        <w:rPr>
          <w:b/>
          <w:u w:val="single"/>
        </w:rPr>
        <w:t xml:space="preserve">Asiakirja 2801</w:t>
      </w:r>
    </w:p>
    <w:p>
      <w:r>
        <w:rPr>
          <w:b/>
        </w:rPr>
        <w:t xml:space="preserve">Ohjeet</w:t>
      </w:r>
    </w:p>
    <w:p>
      <w:r>
        <w:t xml:space="preserve">Mitä tekisit, jos ajautuisit autiolle trooppiselle saarelle ilman toivoa välittömästä pelastuksesta?</w:t>
      </w:r>
    </w:p>
    <w:p>
      <w:r>
        <w:rPr>
          <w:b/>
        </w:rPr>
        <w:t xml:space="preserve">Vastaus</w:t>
      </w:r>
    </w:p>
    <w:p>
      <w:r>
        <w:t xml:space="preserve">Välittömänä ensimmäisenä askeleena on varmistaa, ettei sinulle ole aiheutunut aineellista vahinkoa.  Jos oletetaan, että ainoa vahingon ilmenemismuoto on pelon, vihan ja toivottomuuden psykologinen vuoristorata, paras toimintatapa on huolehtia ensin perustarpeistasi.</w:t>
        <w:br/>
        <w:br/>
        <w:t xml:space="preserve"> Etsi suojaisa paikka, joka on kaukana tuulelta mutta ei liian syvällä ympäröivässä viidakossa, rakenna nuotiopaikka ja kerää tarpeeksi palavaa materiaalia ensimmäisten iltojen yli.  Etsikää raikasta vettä ja jokin tapa säilyttää sitä (avoimet kookospähkinänkuoret / palmunlehtien muotoillut kulhot jne.) - ÄLKÄÄ JUOTA VETTÄ ennen kuin olette keittäneet sen ensin uudessa nuotiossanne, jotta vähennätte sairastumisriskiä.  Ennen ensimmäistä yötäsi, kun olet huolehtinut turvallisesta tulesta ja vedestä, rakenna itsellesi suojapaikka, jotta olet suojassa elementeiltä ja vielä löytämättä olevilta eläimiltä.</w:t>
        <w:br/>
        <w:br/>
        <w:t xml:space="preserve"> Toisena päivänä keskitä energiasi ruoan keräämiseen (kookospähkinät / merilevä / simpukat jne.), jotta pidät energiasi korkealla.  Kun perustarpeet on tyydytetty (suoja / vesi / ruoka selviytymiseen), on aika rakentaa bambusta kalastusvapa ja terävä keihäs, jotta voit kalastaa ja metsästää lintuja laajentaaksesi ruokalähteitäsi.</w:t>
        <w:br/>
        <w:br/>
        <w:t xml:space="preserve"> Kolmantena päivänä keskitä energiasi pysyvämmän suojan rakentamiseen.   Tutki saarelta puu- ja kivilähteitä sekä suuria palmunlehtiä, joista voit muovata köyden.  Kun tutkit uutta kotiasi, etsi luolia ja/tai paikkoja, joihin voisit rakentaa puulinnoituksen, jotta voit parantaa suojattua elintilaasi.</w:t>
        <w:br/>
        <w:br/>
        <w:t xml:space="preserve"> Viikko 2, kun uusi asuinalueesi on turvattu ja sinulla on kestävät menetelmät perustarpeidesi tyydyttämiseksi, kiipeä saaren korkeimmalle kohdalle ja etsi läheisiä saaria/maata ja merkkejä ihmisasutuksesta.  Kun etsit näitä merkkejä, arvioi saarelta pakenemismenetelmiä, joilla pääset läpi aallokon, ja aloita tuuli- ja säämallien seuraaminen päivittäin, jotta saat tuntuman vuodenaikojen vaihteluihin.</w:t>
        <w:br/>
        <w:br/>
        <w:t xml:space="preserve"> Viikko 3 +, pyhitä 3-4 tuntia päivässä signaalipalojen ja SOS-kiviviestien rakentamiseen, jotka yli kuullut lentokoneet voivat havaita.  On myös tärkeää hallita mielenterveyttäsi ja seurata päivittäisiä muutoksia, jotta pysyt järjissäsi sopeutuessasi uuteen todellisuuteen.</w:t>
        <w:br/>
        <w:br/>
        <w:t xml:space="preserve"> Luo tapa, jolla voit kirjata kokemuksesi kronikkaan.  Jonain päivänä pääset saareltasi ja voit myydä tarinasi Hollywoodiin.  Jos et tietenkään koskaan pääse pakoon, voit ainakin jättää jälkeesi jotakin, joka todistaa, että selviydyit saarelle johtaneesta tapahtumasta.</w:t>
      </w:r>
    </w:p>
    <w:p>
      <w:r>
        <w:rPr>
          <w:b/>
          <w:u w:val="single"/>
        </w:rPr>
        <w:t xml:space="preserve">Asiakirja 2802</w:t>
      </w:r>
    </w:p>
    <w:p>
      <w:r>
        <w:rPr>
          <w:b/>
        </w:rPr>
        <w:t xml:space="preserve">Ohjeet</w:t>
      </w:r>
    </w:p>
    <w:p>
      <w:r>
        <w:t xml:space="preserve">Mitä teet ensimmäisenä, kun heräät aamulla?</w:t>
      </w:r>
    </w:p>
    <w:p>
      <w:r>
        <w:rPr>
          <w:b/>
        </w:rPr>
        <w:t xml:space="preserve">Vastaus</w:t>
      </w:r>
    </w:p>
    <w:p>
      <w:r>
        <w:t xml:space="preserve">Avaa silmäni</w:t>
      </w:r>
    </w:p>
    <w:p>
      <w:r>
        <w:rPr>
          <w:b/>
          <w:u w:val="single"/>
        </w:rPr>
        <w:t xml:space="preserve">Asiakirja 2803</w:t>
      </w:r>
    </w:p>
    <w:p>
      <w:r>
        <w:rPr>
          <w:b/>
        </w:rPr>
        <w:t xml:space="preserve">Ohjeet</w:t>
      </w:r>
    </w:p>
    <w:p>
      <w:r>
        <w:t xml:space="preserve">Mitä tarkoitetaan sanonnalla "katkaista jalka"?</w:t>
      </w:r>
    </w:p>
    <w:p>
      <w:r>
        <w:rPr>
          <w:b/>
        </w:rPr>
        <w:t xml:space="preserve">Vastaus</w:t>
      </w:r>
    </w:p>
    <w:p>
      <w:r>
        <w:t xml:space="preserve">"Break a leg" on tapa toivottaa jollekin onnea, erityisesti ennen esitystä.</w:t>
      </w:r>
    </w:p>
    <w:p>
      <w:r>
        <w:rPr>
          <w:b/>
          <w:u w:val="single"/>
        </w:rPr>
        <w:t xml:space="preserve">Asiakirja 2804</w:t>
      </w:r>
    </w:p>
    <w:p>
      <w:r>
        <w:rPr>
          <w:b/>
        </w:rPr>
        <w:t xml:space="preserve">Ohjeet</w:t>
      </w:r>
    </w:p>
    <w:p>
      <w:r>
        <w:t xml:space="preserve">Kuvaile täydellinen viikonloppumatka Bostoniin, Massachusettsiin.</w:t>
      </w:r>
    </w:p>
    <w:p>
      <w:r>
        <w:rPr>
          <w:b/>
        </w:rPr>
        <w:t xml:space="preserve">Vastaus</w:t>
      </w:r>
    </w:p>
    <w:p>
      <w:r>
        <w:t xml:space="preserve">Paras tapa viettää viikonloppu Bostonissa on kävellä Bostonin keskustan Freedom Trail -reitillä. Red Soxin pelin katsominen Fenway Parkissa on käytännössä pakollista, ja jos vierailet sesongin ulkopuolella, riittää, että teet kierroksen stadionilla. Lounaaksi on pakko syödä hummerirulla Union Oyster Housessa. Jälkiruoaksi kannattaa syödä cannoli North Endissä sijaitsevasta Mike's Pastrysta, sillä ne ovat parhaita. Ota T-juna Government Centeristä MFA-pysäkille ja käy Museum of Fine Artsissa. Yövy hotellissa XV Beacon Hotel Boston Commonin rannalla. Boston Commons on myös ihana paikka piknikille.</w:t>
      </w:r>
    </w:p>
    <w:p>
      <w:r>
        <w:rPr>
          <w:b/>
          <w:u w:val="single"/>
        </w:rPr>
        <w:t xml:space="preserve">Asiakirja 2805</w:t>
      </w:r>
    </w:p>
    <w:p>
      <w:r>
        <w:rPr>
          <w:b/>
        </w:rPr>
        <w:t xml:space="preserve">Ohjeet</w:t>
      </w:r>
    </w:p>
    <w:p>
      <w:r>
        <w:t xml:space="preserve">Mikä on Megan Rapinoen jalkapallopaidan numero?</w:t>
      </w:r>
    </w:p>
    <w:p>
      <w:r>
        <w:rPr>
          <w:b/>
        </w:rPr>
        <w:t xml:space="preserve">Vastaus</w:t>
      </w:r>
    </w:p>
    <w:p>
      <w:r>
        <w:t xml:space="preserve">15</w:t>
      </w:r>
    </w:p>
    <w:p>
      <w:r>
        <w:rPr>
          <w:b/>
          <w:u w:val="single"/>
        </w:rPr>
        <w:t xml:space="preserve">Asiakirja 2806</w:t>
      </w:r>
    </w:p>
    <w:p>
      <w:r>
        <w:rPr>
          <w:b/>
        </w:rPr>
        <w:t xml:space="preserve">Ohjeet</w:t>
      </w:r>
    </w:p>
    <w:p>
      <w:r>
        <w:t xml:space="preserve">Asuuko Grigorievna Nazarenko Moskovassa?</w:t>
      </w:r>
    </w:p>
    <w:p>
      <w:r>
        <w:rPr>
          <w:b/>
        </w:rPr>
        <w:t xml:space="preserve">Konteksti</w:t>
      </w:r>
    </w:p>
    <w:p>
      <w:r>
        <w:t xml:space="preserve">Professori Tatjana Grigorjevna Nazarenko on yksi johtavista venäläisistä nykytaiteilijoista, joka on 1970-luvulta lähtien luonut uusia suuntia venäläiseen taiteeseen ja maalaustaiteeseen. Hän on syntynyt Moskovassa, jossa hän edelleen asuu ja työskentelee.</w:t>
      </w:r>
    </w:p>
    <w:p>
      <w:r>
        <w:rPr>
          <w:b/>
        </w:rPr>
        <w:t xml:space="preserve">Vastaus</w:t>
      </w:r>
    </w:p>
    <w:p>
      <w:r>
        <w:t xml:space="preserve">Kyllä, hän asuu Moskovassa</w:t>
      </w:r>
    </w:p>
    <w:p>
      <w:r>
        <w:rPr>
          <w:b/>
          <w:u w:val="single"/>
        </w:rPr>
        <w:t xml:space="preserve">Asiakirja 2807</w:t>
      </w:r>
    </w:p>
    <w:p>
      <w:r>
        <w:rPr>
          <w:b/>
        </w:rPr>
        <w:t xml:space="preserve">Ohjeet</w:t>
      </w:r>
    </w:p>
    <w:p>
      <w:r>
        <w:t xml:space="preserve">Jos annetaan Falconsia koskeva hakuteos, kuinka monta Super Bowlia he ovat voittaneet historiansa aikana?</w:t>
      </w:r>
    </w:p>
    <w:p>
      <w:r>
        <w:rPr>
          <w:b/>
        </w:rPr>
        <w:t xml:space="preserve">Konteksti</w:t>
      </w:r>
    </w:p>
    <w:p>
      <w:r>
        <w:t xml:space="preserve">Atlanta Falcons on Atlantassa toimiva amerikkalaisen jalkapallon ammattilaisjoukkue. Falcons kilpailee National Football Leaguessa (NFL) liigan National Football Conference (NFC) South-divisioonan jäsenseurana. Falcons perustettiin 30. kesäkuuta 1965, ja se liittyi NFL:ään vuonna 1966[6] laajennusjoukkueena sen jälkeen, kun NFL tarjosi silloiselle omistajalleen Rankin Smithille franchising-oikeutta estääkseen häntä liittymästä kilpailevaan American Football Leagueen (AFL).</w:t>
        <w:br/>
        <w:br/>
        <w:t xml:space="preserve"> Falcons on 55-vuotisen olemassaolonsa aikana saavuttanut ennätyksen 379-487-6 (369-473-6 runkosarjassa ja 10-14 pudotuspeleissä) ja voittanut divisioonamestaruuden vuosina 1980, 1998, 2004, 2010, 2012 ja 2016. Falcons on esiintynyt kahdessa Super Bowlissa, ensimmäinen kaudella 1998 Super Bowl XXXIII:ssa, jossa se hävisi Denver Broncosille 34-19,[7] ja toinen 18 vuotta myöhemmin, 34-28 jatkoaikatappio New England Patriotsille Super Bowl LI:ssä.</w:t>
        <w:br/>
        <w:br/>
        <w:t xml:space="preserve"> Falconsin nykyinen kotikenttä on Mercedes-Benz Stadium, joka avattiin kaudeksi 2017; joukkueen päämaja ja harjoitustilat sijaitsevat 50 hehtaarin (20 hehtaarin) alueella Flowery Branchissa,[8] Atlantan koillispuolella Hall Countyssa.</w:t>
      </w:r>
    </w:p>
    <w:p>
      <w:r>
        <w:rPr>
          <w:b/>
        </w:rPr>
        <w:t xml:space="preserve">Vastaus</w:t>
      </w:r>
    </w:p>
    <w:p>
      <w:r>
        <w:t xml:space="preserve">Vaikka Falcons on ollut historiansa aikana kahdessa Super Bowl -pelissä, se ei ole vielä voittanut Super Bowlia.</w:t>
      </w:r>
    </w:p>
    <w:p>
      <w:r>
        <w:rPr>
          <w:b/>
          <w:u w:val="single"/>
        </w:rPr>
        <w:t xml:space="preserve">Asiakirja 2808</w:t>
      </w:r>
    </w:p>
    <w:p>
      <w:r>
        <w:rPr>
          <w:b/>
        </w:rPr>
        <w:t xml:space="preserve">Ohjeet</w:t>
      </w:r>
    </w:p>
    <w:p>
      <w:r>
        <w:t xml:space="preserve">Poimi Albert Einsteinin elämän keskeiset päivämäärät ja tapahtumat luetteloksi muodossa {päivämäärä} - {tapahtuma}.</w:t>
      </w:r>
    </w:p>
    <w:p>
      <w:r>
        <w:rPr>
          <w:b/>
        </w:rPr>
        <w:t xml:space="preserve">Konteksti</w:t>
      </w:r>
    </w:p>
    <w:p>
      <w:r>
        <w:t xml:space="preserve">Einstein syntyi Saksan keisarikunnassa, mutta muutti Sveitsiin vuonna 1895 ja luopui Saksan kansalaisuudestaan (Württembergin kuningaskunnan alamaisena)[huomautus 1] seuraavana vuonna. Vuonna 1897, 17-vuotiaana, hän kirjoittautui matematiikan ja fysiikan opettajan tutkinto-ohjelmaan Sveitsin liittovaltion ammattikorkeakoulussa Zürichissä, josta hän valmistui vuonna 1900. Vuonna 1901 hän sai Sveitsin kansalaisuuden, jonka hän säilytti koko loppuelämänsä ajan, ja vuonna 1903 hän sai vakituisen työpaikan Sveitsin patenttitoimistosta Bernistä. Vuonna 1905 hän väitteli tohtoriksi Zürichin yliopistossa. Vuonna 1914 Einstein muutti Berliiniin liittyäkseen Preussin tiedeakatemiaan ja Berliinin Humboldt-yliopistoon. Vuonna 1917 Einsteinista tuli Keisari Vilhelmin fysiikan instituutin johtaja; hänestä tuli myös jälleen Saksan kansalainen, tällä kertaa Preussin.</w:t>
        <w:br/>
        <w:br/>
        <w:t xml:space="preserve"> Vuonna 1933, kun Einstein vieraili Yhdysvalloissa, Adolf Hitler nousi valtaan Saksassa. Juutalaisena Einstein vastusti vastavalitun natsihallituksen politiikkaa;[17] hän asettui asumaan Yhdysvaltoihin ja hänestä tuli Yhdysvaltain kansalainen vuonna 1940.[18] Toisen maailmansodan kynnyksellä hän allekirjoitti presidentti Franklin D. Rooseveltille osoitetun kirjeen, jossa hän varoitti häntä Saksan mahdollisesta ydinaseohjelmasta ja suositteli, että Yhdysvallat aloittaisi vastaavanlaisen tutkimuksen. Einstein tuki liittoutuneita, mutta tuomitsi yleisesti ajatuksen ydinaseista[19].</w:t>
      </w:r>
    </w:p>
    <w:p>
      <w:r>
        <w:rPr>
          <w:b/>
        </w:rPr>
        <w:t xml:space="preserve">Vastaus</w:t>
      </w:r>
    </w:p>
    <w:p>
      <w:r>
        <w:t xml:space="preserve">1895 - Muutti Sveitsiin</w:t>
        <w:br/>
        <w:t xml:space="preserve">1897 - Ilmoittautui matematiikan ja fysiikan opettajan tutkinto-ohjelmaan Sveitsin liittotasavallan ammattikorkeakoulussa Zürichissä</w:t>
        <w:br/>
        <w:t xml:space="preserve">1900 - Valmistui matematiikan ja fysiikan opettajan tutkinto-ohjelmasta Sveitsin liittotasavallan ammattikorkeakoulussa</w:t>
        <w:br/>
        <w:t xml:space="preserve">1901 - Tuli Sveitsin kansalaiseksi</w:t>
        <w:br/>
        <w:t xml:space="preserve">1903 - Aloitti vakituisen työn Sveitsin patenttivirastossa Bernissä</w:t>
        <w:br/>
        <w:t xml:space="preserve">1905 - Aloitti vakituisen työn Sveitsin p</w:t>
        <w:t xml:space="preserve">tenttivirastossa Bernissä 1905 -</w:t>
      </w:r>
      <w:r>
        <w:t xml:space="preserve">Sveitsin patenttivirastossa Bernissä</w:t>
        <w:t xml:space="preserve">tohtoriksi Zürichin yliopistossa</w:t>
        <w:br/>
        <w:t xml:space="preserve">1914 - Muutti Berliiniin Preussin tiedeakatemiaan ja Berliinin Humboldt-yliopistoon</w:t>
        <w:br/>
        <w:t xml:space="preserve">1917 - Tuli Kaiser Wilhelmin fysiikan instituutin johtajaksi</w:t>
        <w:br/>
        <w:t xml:space="preserve">1917 - Tuli jälleen Saksan kansalaiseksi</w:t>
        <w:br/>
        <w:t xml:space="preserve">1933 - Asettui asumaan Yhdysvalt</w:t>
        <w:br/>
        <w:t xml:space="preserve">1940 - Tuli Yhdysvaltain kansalaiseksi</w:t>
      </w:r>
    </w:p>
    <w:p>
      <w:r>
        <w:rPr>
          <w:b/>
          <w:u w:val="single"/>
        </w:rPr>
        <w:t xml:space="preserve">Asiakirja 2809</w:t>
      </w:r>
    </w:p>
    <w:p>
      <w:r>
        <w:rPr>
          <w:b/>
        </w:rPr>
        <w:t xml:space="preserve">Ohjeet</w:t>
      </w:r>
    </w:p>
    <w:p>
      <w:r>
        <w:t xml:space="preserve">Luokittele kukin seuraavista Pokemonien tai popmusiikkiryhmien nimiksi: Eagles, *NSYNC, TLC, Vaporeon, Snorlax, i5, Dream, Blondie, Charizard, Charmander, Fleetwood Mac.</w:t>
      </w:r>
    </w:p>
    <w:p>
      <w:r>
        <w:rPr>
          <w:b/>
        </w:rPr>
        <w:t xml:space="preserve">Vastaus</w:t>
      </w:r>
    </w:p>
    <w:p>
      <w:r>
        <w:t xml:space="preserve">Pokemon:</w:t>
        <w:t xml:space="preserve">Moltres, Pikachu, Vaporeon, Snorlax, Charizard, Charmander</w:t>
        <w:br/>
        <w:t xml:space="preserve">Popmusiikkiryhmät:</w:t>
        <w:t xml:space="preserve">Moltres, Pikachu, Vaporeon, Snorlax, Charizard, Charmander</w:t>
        <w:t xml:space="preserve"> ABBA, Eagles, TLC, i5, Dream, Blondie, Fleetwood Mac.</w:t>
      </w:r>
    </w:p>
    <w:p>
      <w:r>
        <w:rPr>
          <w:b/>
          <w:u w:val="single"/>
        </w:rPr>
        <w:t xml:space="preserve">Asiakirja 2810</w:t>
      </w:r>
    </w:p>
    <w:p>
      <w:r>
        <w:rPr>
          <w:b/>
        </w:rPr>
        <w:t xml:space="preserve">Ohjeet</w:t>
      </w:r>
    </w:p>
    <w:p>
      <w:r>
        <w:t xml:space="preserve">Kuka oli Bhagat Singh?</w:t>
      </w:r>
    </w:p>
    <w:p>
      <w:r>
        <w:rPr>
          <w:b/>
        </w:rPr>
        <w:t xml:space="preserve">Vastaus</w:t>
      </w:r>
    </w:p>
    <w:p>
      <w:r>
        <w:t xml:space="preserve">Bhagat Singh oli vapaustaistelija, joka syntyi jakamattomassa Intiassa 27. syyskuuta 1907 ja jonka brittiläinen imperiumi hirtti kuoliaaksi 23-vuotiaana 23. maaliskuuta 1931.</w:t>
      </w:r>
    </w:p>
    <w:p>
      <w:r>
        <w:rPr>
          <w:b/>
          <w:u w:val="single"/>
        </w:rPr>
        <w:t xml:space="preserve">Asiakirja 2811</w:t>
      </w:r>
    </w:p>
    <w:p>
      <w:r>
        <w:rPr>
          <w:b/>
        </w:rPr>
        <w:t xml:space="preserve">Ohjeet</w:t>
      </w:r>
    </w:p>
    <w:p>
      <w:r>
        <w:t xml:space="preserve">Keitä ovat Yhdysvaltain historian tärkeät henkilöt, jotka kaikkien pitäisi tuntea?</w:t>
      </w:r>
    </w:p>
    <w:p>
      <w:r>
        <w:rPr>
          <w:b/>
        </w:rPr>
        <w:t xml:space="preserve">Vastaus</w:t>
      </w:r>
    </w:p>
    <w:p>
      <w:r>
        <w:t xml:space="preserve">Seuraavassa on muutamia tärkeitä henkilöitä Yhdysvaltain historiassa:</w:t>
        <w:br/>
        <w:t xml:space="preserve"> * Hän johti epäonnistunutta orjakapinaa nykyisen Länsi-Virginian alueella, ja hänet teloitettiin sen vuoksi.</w:t>
        <w:br/>
        <w:t xml:space="preserve"> * Henry George, joka teki tunnetuksi maa-arvoverotuksen (LVT) ja yleisen perustulon (UBI) käsitteet. Hänen tunnetuin teoksensa on kirja nimeltä Progress and Poverty.</w:t>
        <w:br/>
        <w:t xml:space="preserve"> * Thurgood Marshall, joka oli korkeimman oikeuden tuomari. Ennen nimitystään hän argumentoi menestyksekkäästi segregaatiota vastaan koulutuksessa asiassa Brown v. Board of Education of Topeka.</w:t>
        <w:br/>
        <w:t xml:space="preserve"> * Bayard Rustin, kansalaisoikeusaktivisti.</w:t>
        <w:br/>
        <w:t xml:space="preserve"> * Scott Wiener, Kalifornian osavaltion senaattori, joka on laatinut asuntorakentamista helpottavaa lainsäädäntöä.</w:t>
        <w:br/>
        <w:t xml:space="preserve"> * Stanley Chang, Havaijin osavaltion senaattori, joka on myös tukenut äänekkäästi asuntotarjonnan lisäämistä.</w:t>
        <w:br/>
        <w:t xml:space="preserve"> * Ilhan Omar, Yhdysvaltain edustajainhuoneen jäsen.</w:t>
      </w:r>
    </w:p>
    <w:p>
      <w:r>
        <w:rPr>
          <w:b/>
          <w:u w:val="single"/>
        </w:rPr>
        <w:t xml:space="preserve">Asiakirja 2812</w:t>
      </w:r>
    </w:p>
    <w:p>
      <w:r>
        <w:rPr>
          <w:b/>
        </w:rPr>
        <w:t xml:space="preserve">Ohjeet</w:t>
      </w:r>
    </w:p>
    <w:p>
      <w:r>
        <w:t xml:space="preserve">Ilmoita 5 erilaista kahvimuunnosta</w:t>
      </w:r>
    </w:p>
    <w:p>
      <w:r>
        <w:rPr>
          <w:b/>
        </w:rPr>
        <w:t xml:space="preserve">Vastaus</w:t>
      </w:r>
    </w:p>
    <w:p>
      <w:r>
        <w:t xml:space="preserve">1.</w:t>
        <w:t xml:space="preserve">Cold Brew</w:t>
        <w:br/>
        <w:t xml:space="preserve">2.</w:t>
        <w:t xml:space="preserve">Americano</w:t>
        <w:br/>
        <w:t xml:space="preserve">3.</w:t>
        <w:t xml:space="preserve">Espresso</w:t>
        <w:br/>
        <w:t xml:space="preserve">4.</w:t>
        <w:t xml:space="preserve">Latte</w:t>
        <w:br/>
        <w:t xml:space="preserve">5. Cappuccino</w:t>
      </w:r>
    </w:p>
    <w:p>
      <w:r>
        <w:rPr>
          <w:b/>
          <w:u w:val="single"/>
        </w:rPr>
        <w:t xml:space="preserve">Asiakirja 2813</w:t>
      </w:r>
    </w:p>
    <w:p>
      <w:r>
        <w:rPr>
          <w:b/>
        </w:rPr>
        <w:t xml:space="preserve">Ohjeet</w:t>
      </w:r>
    </w:p>
    <w:p>
      <w:r>
        <w:t xml:space="preserve">Ketkä ovat ehdokkaita shakin maailmanmestaruuskilpailuihin vuonna 2023?</w:t>
      </w:r>
    </w:p>
    <w:p>
      <w:r>
        <w:rPr>
          <w:b/>
        </w:rPr>
        <w:t xml:space="preserve">Vastaus</w:t>
      </w:r>
    </w:p>
    <w:p>
      <w:r>
        <w:t xml:space="preserve">Ian Nepomniachtchi Venäjältä vastaan Ding Liren Kiinasta.</w:t>
      </w:r>
    </w:p>
    <w:p>
      <w:r>
        <w:rPr>
          <w:b/>
          <w:u w:val="single"/>
        </w:rPr>
        <w:t xml:space="preserve">Asiakirja 2814</w:t>
      </w:r>
    </w:p>
    <w:p>
      <w:r>
        <w:rPr>
          <w:b/>
        </w:rPr>
        <w:t xml:space="preserve">Ohjeet</w:t>
      </w:r>
    </w:p>
    <w:p>
      <w:r>
        <w:t xml:space="preserve">Mitkä ovat tärkeimmät erot perinteisen kalastuksen ja perhokalastuksen välillä?</w:t>
      </w:r>
    </w:p>
    <w:p>
      <w:r>
        <w:rPr>
          <w:b/>
        </w:rPr>
        <w:t xml:space="preserve">Vastaus</w:t>
      </w:r>
    </w:p>
    <w:p>
      <w:r>
        <w:t xml:space="preserve">Tärkeimmät erot näiden kahden kalastusmenetelmän välillä ovat käytetyt viehetyypit ja tapa, jolla viehe viedään vavan heitolla perille.  Perinteisessä eli spin-kalastuksessa itse viehe on painotettu, ja tämä paino antaa vipuvoiman, jota tarvitaan veteen heittämiseen.  Sen sijaan perhokalastuksessa vieheitä kutsutaan yleensä kärpäsiksi ja ne ovat hyvin kevyitä.  Koska ne ovat niin kevyitä, käytetään painavampaa siimaa, ja siiman paino mahdollistaa sen, että kärpänen voidaan heittää ja viedä veteen.  Spin-kalastuksen vieheet mitataan usein unssin painossa, ja ne on usein valmistettu metallista tai muovista.  Niiden koko ja muotoilu voivat vaihdella kohdekalalajin mukaan.  Perhokalastuskärpäset ovat tyypillisesti hyvin kevyitä karvoja, lankoja tai muita materiaaleja, jotka on sidottu koukkuun.  Perhokalastussiiman painot mitataan jyvinä.</w:t>
      </w:r>
    </w:p>
    <w:p>
      <w:r>
        <w:rPr>
          <w:b/>
          <w:u w:val="single"/>
        </w:rPr>
        <w:t xml:space="preserve">Asiakirja 2815</w:t>
      </w:r>
    </w:p>
    <w:p>
      <w:r>
        <w:rPr>
          <w:b/>
        </w:rPr>
        <w:t xml:space="preserve">Ohjeet</w:t>
      </w:r>
    </w:p>
    <w:p>
      <w:r>
        <w:t xml:space="preserve">Minkälainen on prosessi, jolla yleishyödyllisten palvelujen hinnat asetetaan Yhdysvalloissa?</w:t>
      </w:r>
    </w:p>
    <w:p>
      <w:r>
        <w:rPr>
          <w:b/>
        </w:rPr>
        <w:t xml:space="preserve">Konteksti</w:t>
      </w:r>
    </w:p>
    <w:p>
      <w:r>
        <w:t xml:space="preserve">Ratemaking on Yhdysvalloissa virallinen sääntelyprosessi, jonka avulla yleishyödylliset laitokset asettavat hinnat (yleisemmin "hinnat"), joita ne veloittavat kuluttajilta.[1] Ratemaking, joka toteutetaan yleensä yleishyödyllisiä laitoksia käsittelevän komission käsiteltäväksi annetuissa "rate cases" -menettelyissä, on yksi yleishyödyllisten laitosten ensisijaisista valtion sääntelyvälineistä.</w:t>
      </w:r>
    </w:p>
    <w:p>
      <w:r>
        <w:rPr>
          <w:b/>
        </w:rPr>
        <w:t xml:space="preserve">Vastaus</w:t>
      </w:r>
    </w:p>
    <w:p>
      <w:r>
        <w:t xml:space="preserve">Yleishyödyllisen yrityksen tuotteiden ja palvelujen hinta vaikuttaa kulutukseen. Kuten useimmilla kysyntäkäyrillä, hinnannousu vähentää kysyntää. Sääntelyviranomaiset määrittelevät hinnat (yleishyödyllisten laitosten tapauksessa "hinnat") ja vaikuttavat siten kulutukseen hinnoittelun tai hinnoittelurakenteen avulla. Laskevien lohkomaksujen myötä yleishyödyllisen laitoksen kulutuksen yksikköhinta laskee energiankulutuksen kasvaessa. Tyypillisesti alenevaa blokkihintaa tarjotaan vain hyvin suurille kuluttajille. Jos tavoitteena on säästäminen, sääntelyviranomaiset voivat edistää säästämistä antamalla hintojen nousta. Kolmas mahdollinen hinnoittelumalli on kiinteä hinta, jossa kaikesta kulutuksesta peritään sama hinta.</w:t>
      </w:r>
    </w:p>
    <w:p>
      <w:r>
        <w:rPr>
          <w:b/>
          <w:u w:val="single"/>
        </w:rPr>
        <w:t xml:space="preserve">Asiakirja 2816</w:t>
      </w:r>
    </w:p>
    <w:p>
      <w:r>
        <w:rPr>
          <w:b/>
        </w:rPr>
        <w:t xml:space="preserve">Ohjeet</w:t>
      </w:r>
    </w:p>
    <w:p>
      <w:r>
        <w:t xml:space="preserve">Mikä on Sim racing</w:t>
      </w:r>
    </w:p>
    <w:p>
      <w:r>
        <w:rPr>
          <w:b/>
        </w:rPr>
        <w:t xml:space="preserve">Konteksti</w:t>
      </w:r>
    </w:p>
    <w:p>
      <w:r>
        <w:t xml:space="preserve">Simuloitu kilpa- tai kilpa-simulaatio, yleisesti tunnettu yksinkertaisesti sim racing, ovat kollektiivisia termejä kilpa-peli ohjelmisto, joka yrittää tarkasti simuloida auto racing, täydellinen reaalimaailman muuttujia, kuten polttoaineen käyttö, vahingot, renkaiden kuluminen ja pito, ja jousitus asetukset.[1] Ollakseen kilpailukykyinen sim racing, kuljettajan on ymmärrettävä kaikki näkökohdat auton käsittely, jotka tekevät reaalimaailman kilpa-ajot niin vaikeaa,[2] kuten kynnyksen jarruttaminen, miten säilyttää hallinnan auton renkaiden menettää pitoa, ja miten oikein syöttää ja poistua käännöksen uhraamatta nopeutta.</w:t>
        <w:t xml:space="preserve">tämä vaikeustaso erottaa sim-kilpa-autoilun arcade racing -tyyppisistä ajopeleistä, joissa reaalimaailman muuttujat on poistettu yhtälöstä ja päätavoitteena on luoda nopeuden tunne eikä niinkään realismin tunnetta.</w:t>
        <w:br/>
        <w:br/>
        <w:br/>
        <w:t xml:space="preserve">Jann Mardenborough, sim-kilpa-autoilija, nousi ammattimaiseksi Nissanin kilpa-autoilijaksi pelaamalla Gran Turismoa.[4][5][6]</w:t>
        <w:br/>
        <w:t xml:space="preserve">Koska oikean elämän ajamisen jäljittely on monimutkaista ja vaativaa, ajosimulaattorit vaativat nopeampia tietokoneita toimiakseen tehokkaasti sekä ohjauspyörän ja polkimet kaasua ja jarruja varten, jotta ajaminen olisi uskomattoman syvällistä.[7]</w:t>
        <w:br/>
        <w:br/>
        <w:br/>
        <w:t xml:space="preserve">Monia autoja luodaan digitaalisesti uudelleen sim-kilpailuja varten, kuten tämä BMW Z4 GT3 Assetto Corsasta.[8]</w:t>
        <w:br/>
        <w:t xml:space="preserve">Vaikka pelkän gamepadin, joystickin tai jopa hiiren ja näppäimistön käyttö saattaa riittää useimpiin arcade-tyylisiin ajopeleihin kotijärjestelmissä, se ei tarjoa samaa immersiota ja realismia kuin ratin ja polkimien käyttö. Viime vuosina on kehitetty monia sim-kilpa-ajokokemuksia konsoleille, kuten PlayStationille ja Xboxille.[9][10] Vaikka näitä pelejä voi pelata ohjaimella, pelaajien on suositeltavaa investoida rattiin ja polkimiin. Online-ajamisen kehittyessä mahdollisuus ajaa ihmisvastustajia ja tietokoneen tekoälyä vastaan offline-tilassa on lähimpänä autojen ajamista oikealla radalla.[11] [12][13] Jopa ne, jotka ajavat kilpaa oikeassa maailmassa, käyttävät simulaatioita harjoitteluun tai viihdyttämiseen.[14] Näiden simulaatioiden perustana olevan fysiikkamoottoriohjelmiston jatkuvan kehityksen sekä laitteiston parantamisen (joka tarjoaa tuntopalautteen) myötä kokemuksesta on tullut entistä realistisempi.</w:t>
        <w:br/>
        <w:br/>
        <w:t xml:space="preserve"> Yleisesti ottaen sim racing -pelityyliä sovelletaan useissa videopeleissä, kuten iRacingissa, Assetto Corsassa ja Assetto Corsa Competizionessa, Gran Turismossa ja muissa[15][16][17].</w:t>
      </w:r>
    </w:p>
    <w:p>
      <w:r>
        <w:rPr>
          <w:b/>
        </w:rPr>
        <w:t xml:space="preserve">Vastaus</w:t>
      </w:r>
    </w:p>
    <w:p>
      <w:r>
        <w:t xml:space="preserve">Sim Racing simuloi kilpa-autoilua mahdollisimman tarkasti käyttämällä ajopeliohjelmistoja ja -laitteistoja. Ollakseen kilpailukykyinen kuljettajien on ymmärrettävä kaikki auton käsittelyyn ja asetuksiin liittyvät näkökohdat. Tämä luo suuren monimutkaisuuden tason, joka erottaa sim racingin arcade racing -tyyppisistä peleistä.</w:t>
      </w:r>
    </w:p>
    <w:p>
      <w:r>
        <w:rPr>
          <w:b/>
          <w:u w:val="single"/>
        </w:rPr>
        <w:t xml:space="preserve">Asiakirja 2817</w:t>
      </w:r>
    </w:p>
    <w:p>
      <w:r>
        <w:rPr>
          <w:b/>
        </w:rPr>
        <w:t xml:space="preserve">Ohjeet</w:t>
      </w:r>
    </w:p>
    <w:p>
      <w:r>
        <w:t xml:space="preserve">Mikä on Noetherin lause ja miten se liittyy symmetrioihin ja säilyviin suureisiin?</w:t>
      </w:r>
    </w:p>
    <w:p>
      <w:r>
        <w:rPr>
          <w:b/>
        </w:rPr>
        <w:t xml:space="preserve">Vastaus</w:t>
      </w:r>
    </w:p>
    <w:p>
      <w:r>
        <w:t xml:space="preserve">Emmy Noether esitti lauseen, jonka mukaan fysiikan jokaista symmetriaa varten on olemassa säilyvä suure. Esimerkiksi symmetriassa, jonka mukaan fysiikan lait eivät muutu avaruudessa tapahtuvan käännöksen, avaruudessa tapahtuvan kiertoliikkeen tai ajallisen siirtymän vaikutuksesta, vastaavat säilyvät suureet ovat lineaarinen momentti, kulmamomentti ja energian säilyminen.</w:t>
      </w:r>
    </w:p>
    <w:p>
      <w:r>
        <w:rPr>
          <w:b/>
          <w:u w:val="single"/>
        </w:rPr>
        <w:t xml:space="preserve">Asiakirja 2818</w:t>
      </w:r>
    </w:p>
    <w:p>
      <w:r>
        <w:rPr>
          <w:b/>
        </w:rPr>
        <w:t xml:space="preserve">Ohjeet</w:t>
      </w:r>
    </w:p>
    <w:p>
      <w:r>
        <w:t xml:space="preserve">Miksi ihmiset haluavat asua Kaliforniassa?</w:t>
      </w:r>
    </w:p>
    <w:p>
      <w:r>
        <w:rPr>
          <w:b/>
        </w:rPr>
        <w:t xml:space="preserve">Vastaus</w:t>
      </w:r>
    </w:p>
    <w:p>
      <w:r>
        <w:t xml:space="preserve">Kaliforniassa on eniten asukkaita kaikista Yhdysvaltojen osavaltioista.  Monet ihmiset haluavat asua siellä suhteellisen leudon ilmastonsa ja helppojen kansallispuistojen ja osavaltioiden puistojensa vuoksi.  Toiset viihtyvät Kaliforniassa, koska se tarjoaa vahvan ihmisoikeussuojan vähemmistöryhmille.  Kalifornia on hyvin suuri osavaltio, ja sen maantiede on vaihteleva.  Sen vuoksi ihmiset, jotka haluavat asua rannikko-, metsä-, aavikko- tai vuoristoympäristössä, voivat kaikki löytää mieleisensä paikan.</w:t>
      </w:r>
    </w:p>
    <w:p>
      <w:r>
        <w:rPr>
          <w:b/>
          <w:u w:val="single"/>
        </w:rPr>
        <w:t xml:space="preserve">Asiakirja 2819</w:t>
      </w:r>
    </w:p>
    <w:p>
      <w:r>
        <w:rPr>
          <w:b/>
        </w:rPr>
        <w:t xml:space="preserve">Ohjeet</w:t>
      </w:r>
    </w:p>
    <w:p>
      <w:r>
        <w:t xml:space="preserve">Onko Seattle hyvä paikka asua?</w:t>
      </w:r>
    </w:p>
    <w:p>
      <w:r>
        <w:rPr>
          <w:b/>
        </w:rPr>
        <w:t xml:space="preserve">Vastaus</w:t>
      </w:r>
    </w:p>
    <w:p>
      <w:r>
        <w:t xml:space="preserve">Seattle on yksi Tyynenmeren luoteisosan suurimmista kaupungeista, ja se on hyvin tunnettu kauniista luonnosta, ulkoilma-aktiviteeteista, kahvista, teknologiasta ja tietenkin sateesta.</w:t>
        <w:br/>
        <w:t xml:space="preserve"> Seattlen alue on suhteellisen turvallinen verrattuna muihin suuriin metropolialueisiin eri puolilla Yhdysvaltoja. Alueen julkisia kouluja pidetään yleisesti ottaen erittäin laadukkaina, ja joillakin Seattlen suuralueen kaupunginosilla on joitakin maan parhaita julkisia kouluja.</w:t>
        <w:br/>
        <w:t xml:space="preserve"> Seattlen alueella sijaitsee myös suurten yritysten pääkonttoreita, kuten Microsoftin, Amazonin ja Starbucksin pääkonttorit. Siellä toimii myös suuri määrä startup-yrityksiä, mukaan lukien muutama yksisarvinen, kuten Smartsheet, Remitly ja Outreach.</w:t>
        <w:br/>
        <w:t xml:space="preserve"> Jos harkitset muuttoa Seattleen, edellä mainitut tekijät saattavat auttaa sinua tekemään päätöksen, mutta huomaa myös, että Seattlen alueen elinkustannukset ovat suhteellisen korkeat verrattuna koko maan elinkustannuksiin, mikä johtuu pääasiassa siitä, että teknologiateollisuus on alueen suurin toimiala.</w:t>
      </w:r>
    </w:p>
    <w:p>
      <w:r>
        <w:rPr>
          <w:b/>
          <w:u w:val="single"/>
        </w:rPr>
        <w:t xml:space="preserve">Asiakirja 2820</w:t>
      </w:r>
    </w:p>
    <w:p>
      <w:r>
        <w:rPr>
          <w:b/>
        </w:rPr>
        <w:t xml:space="preserve">Ohjeet</w:t>
      </w:r>
    </w:p>
    <w:p>
      <w:r>
        <w:t xml:space="preserve">Mitä on voimanosto?</w:t>
      </w:r>
    </w:p>
    <w:p>
      <w:r>
        <w:rPr>
          <w:b/>
        </w:rPr>
        <w:t xml:space="preserve">Vastaus</w:t>
      </w:r>
    </w:p>
    <w:p>
      <w:r>
        <w:t xml:space="preserve">Voimanosto on voimaurheilulaji, jossa yritetään kolmesti nostaa maksimipaino kolmella erillisellä nostokerralla käyttäen painolevyt sisältävää tankoa. Nämä kolme nostoa ovat tyypillisesti kyykky, deadlift ja penkkipunnerrus.</w:t>
      </w:r>
    </w:p>
    <w:p>
      <w:r>
        <w:rPr>
          <w:b/>
          <w:u w:val="single"/>
        </w:rPr>
        <w:t xml:space="preserve">Asiakirja 2821</w:t>
      </w:r>
    </w:p>
    <w:p>
      <w:r>
        <w:rPr>
          <w:b/>
        </w:rPr>
        <w:t xml:space="preserve">Ohjeet</w:t>
      </w:r>
    </w:p>
    <w:p>
      <w:r>
        <w:t xml:space="preserve">Minkälainen tutkinto Yhdysvalloissa tyypillisesti suoritetaan ennen jatko-opintojen aloittamista?</w:t>
      </w:r>
    </w:p>
    <w:p>
      <w:r>
        <w:rPr>
          <w:b/>
        </w:rPr>
        <w:t xml:space="preserve">Vastaus</w:t>
      </w:r>
    </w:p>
    <w:p>
      <w:r>
        <w:t xml:space="preserve">kandidaatin tutkinto suoritetaan ennen tutkintokoulutuksen aloittamista.</w:t>
      </w:r>
    </w:p>
    <w:p>
      <w:r>
        <w:rPr>
          <w:b/>
          <w:u w:val="single"/>
        </w:rPr>
        <w:t xml:space="preserve">Asiakirja 2822</w:t>
      </w:r>
    </w:p>
    <w:p>
      <w:r>
        <w:rPr>
          <w:b/>
        </w:rPr>
        <w:t xml:space="preserve">Ohjeet</w:t>
      </w:r>
    </w:p>
    <w:p>
      <w:r>
        <w:t xml:space="preserve">Poimi urheiluartikkeleita koskevasta tekstistä hyviksi luokiteltujen artikkeleiden kokonaismäärä ja laske hyvien artikkeleiden prosenttiosuus.</w:t>
      </w:r>
    </w:p>
    <w:p>
      <w:r>
        <w:rPr>
          <w:b/>
        </w:rPr>
        <w:t xml:space="preserve">Konteksti</w:t>
      </w:r>
    </w:p>
    <w:p>
      <w:r>
        <w:t xml:space="preserve">Tällä hetkellä Wikipedian 6 639 824 artikkelista 37 625 on luokiteltu hyviksi artikkeleiksi (noin 1 artikkelia 177:stä), joista suurin osa on lueteltu alla. Lisäksi 6 245 artikkelia on luokiteltu esillä oleviksi artikkeleiksi (noin 1:1 070:sta) ja 4 089 luetteloksi (noin 1:1 630:sta). Koska artikkelit sisältyvät vain yhteen luokkaan, hyvä artikkeli, joka on nostettu esillä olevaksi, poistetaan hyvät artikkelit -luokasta. Kun hyvät ja esillä olevat artikkelit ja luettelot lasketaan yhteen, saadaan yhteensä 47 959 artikkelia (noin 1 artikkelia 139:stä). Artikkelin sivun oikeassa yläkulmassa oleva pieni plusmerkki ympyrän sisällä (Tämä symboli tarkoittaa Wikipedian hyviä artikkeleita.) osoittaa, että artikkeli on hyvä.</w:t>
      </w:r>
    </w:p>
    <w:p>
      <w:r>
        <w:rPr>
          <w:b/>
        </w:rPr>
        <w:t xml:space="preserve">Vastaus</w:t>
      </w:r>
    </w:p>
    <w:p>
      <w:r>
        <w:t xml:space="preserve">37625 artikkelia on luokiteltu hyviksi ja hyvien artikkelien osuus on noin 0,57 prosenttia.</w:t>
      </w:r>
    </w:p>
    <w:p>
      <w:r>
        <w:rPr>
          <w:b/>
          <w:u w:val="single"/>
        </w:rPr>
        <w:t xml:space="preserve">Asiakirja 2823</w:t>
      </w:r>
    </w:p>
    <w:p>
      <w:r>
        <w:rPr>
          <w:b/>
        </w:rPr>
        <w:t xml:space="preserve">Ohjeet</w:t>
      </w:r>
    </w:p>
    <w:p>
      <w:r>
        <w:t xml:space="preserve">Mikä on kuormittamattoman nielun keskimääräinen lentonopeus?</w:t>
      </w:r>
    </w:p>
    <w:p>
      <w:r>
        <w:rPr>
          <w:b/>
        </w:rPr>
        <w:t xml:space="preserve">Konteksti</w:t>
      </w:r>
    </w:p>
    <w:p>
      <w:r>
        <w:t xml:space="preserve">Myöhemmin Kuoleman sillalla sillanvartija esittää Arthurille kolmannen kysymyksensä. "Mikä on kuormittamattoman nielun lentonopeus?" Kun Arthur kysyy vanhalta mieheltä, tarkoittaako hän afrikkalaista vai eurooppalaista pääskyä, sillanvartija ei osaa vastata, ja näin hän joutuu Ikuisen vaaran rotkoon. Kun Sir Bedevere kysyy, miten Arthur tietää niin paljon pääskyistä, hän vastaa: "Nämä asiat on pakko tietää, kun on kuningas".</w:t>
      </w:r>
    </w:p>
    <w:p>
      <w:r>
        <w:rPr>
          <w:b/>
        </w:rPr>
        <w:t xml:space="preserve">Vastaus</w:t>
      </w:r>
    </w:p>
    <w:p>
      <w:r>
        <w:t xml:space="preserve">Tämä on suosittu repliikki Monte Pyton -elokuvasta Monty Python and the Holy Grail, jossa oikea vastaus on vielä toinen kysymys "Afrikkalainen vai eurooppalainen", mikä huijaa Bridgekeeperiä väärään vastaukseen "En tiedä sitä".</w:t>
      </w:r>
    </w:p>
    <w:p>
      <w:r>
        <w:rPr>
          <w:b/>
          <w:u w:val="single"/>
        </w:rPr>
        <w:t xml:space="preserve">Asiakirja 2824</w:t>
      </w:r>
    </w:p>
    <w:p>
      <w:r>
        <w:rPr>
          <w:b/>
        </w:rPr>
        <w:t xml:space="preserve">Ohjeet</w:t>
      </w:r>
    </w:p>
    <w:p>
      <w:r>
        <w:t xml:space="preserve">Mikä ero on ekseeman ja atooppisen ihottuman välillä?</w:t>
      </w:r>
    </w:p>
    <w:p>
      <w:r>
        <w:rPr>
          <w:b/>
        </w:rPr>
        <w:t xml:space="preserve">Vastaus</w:t>
      </w:r>
    </w:p>
    <w:p>
      <w:r>
        <w:t xml:space="preserve">Ekseema on yleisnimitys kroonisille ihotulehduksille, kun taas atooppinen ihottuma on erityyppinen ekseema.</w:t>
      </w:r>
    </w:p>
    <w:p>
      <w:r>
        <w:rPr>
          <w:b/>
          <w:u w:val="single"/>
        </w:rPr>
        <w:t xml:space="preserve">Asiakirja 2825</w:t>
      </w:r>
    </w:p>
    <w:p>
      <w:r>
        <w:rPr>
          <w:b/>
        </w:rPr>
        <w:t xml:space="preserve">Ohjeet</w:t>
      </w:r>
    </w:p>
    <w:p>
      <w:r>
        <w:t xml:space="preserve">Miksi Yhdysvaltain 20 dollarin setelissä on pystysuora raita, kun sitä pidetään valoa vasten?</w:t>
      </w:r>
    </w:p>
    <w:p>
      <w:r>
        <w:rPr>
          <w:b/>
        </w:rPr>
        <w:t xml:space="preserve">Vastaus</w:t>
      </w:r>
    </w:p>
    <w:p>
      <w:r>
        <w:t xml:space="preserve">Paperirahan väärentämistoimenpiteiden avulla varmistetaan, että sitä on erittäin vaikea jäljentää tai väärentää.</w:t>
      </w:r>
    </w:p>
    <w:p>
      <w:r>
        <w:rPr>
          <w:b/>
          <w:u w:val="single"/>
        </w:rPr>
        <w:t xml:space="preserve">Asiakirja 2826</w:t>
      </w:r>
    </w:p>
    <w:p>
      <w:r>
        <w:rPr>
          <w:b/>
        </w:rPr>
        <w:t xml:space="preserve">Ohjeet</w:t>
      </w:r>
    </w:p>
    <w:p>
      <w:r>
        <w:t xml:space="preserve">Kerro minulle bokserikoirasta</w:t>
      </w:r>
    </w:p>
    <w:p>
      <w:r>
        <w:rPr>
          <w:b/>
        </w:rPr>
        <w:t xml:space="preserve">Vastaus</w:t>
      </w:r>
    </w:p>
    <w:p>
      <w:r>
        <w:t xml:space="preserve">Bokseri on alun perin Saksassa kasvatettu käyttökoirarotu. Niitä pidetään loistavina perhekoirina.</w:t>
      </w:r>
    </w:p>
    <w:p>
      <w:r>
        <w:rPr>
          <w:b/>
          <w:u w:val="single"/>
        </w:rPr>
        <w:t xml:space="preserve">Asiakirja 2827</w:t>
      </w:r>
    </w:p>
    <w:p>
      <w:r>
        <w:rPr>
          <w:b/>
        </w:rPr>
        <w:t xml:space="preserve">Ohjeet</w:t>
      </w:r>
    </w:p>
    <w:p>
      <w:r>
        <w:t xml:space="preserve">Luokittele kukin seuraavista joko kirjaimeksi tai numeroksi.</w:t>
      </w:r>
    </w:p>
    <w:p>
      <w:r>
        <w:rPr>
          <w:b/>
        </w:rPr>
        <w:t xml:space="preserve">Vastaus</w:t>
      </w:r>
    </w:p>
    <w:p>
      <w:r>
        <w:t xml:space="preserve">1, a, o, 3, 9, 193, d, 23, f, d, d, p, 500</w:t>
      </w:r>
    </w:p>
    <w:p>
      <w:r>
        <w:rPr>
          <w:b/>
          <w:u w:val="single"/>
        </w:rPr>
        <w:t xml:space="preserve">Asiakirja 2828</w:t>
      </w:r>
    </w:p>
    <w:p>
      <w:r>
        <w:rPr>
          <w:b/>
        </w:rPr>
        <w:t xml:space="preserve">Ohjeet</w:t>
      </w:r>
    </w:p>
    <w:p>
      <w:r>
        <w:t xml:space="preserve">Mikä on API?</w:t>
      </w:r>
    </w:p>
    <w:p>
      <w:r>
        <w:rPr>
          <w:b/>
        </w:rPr>
        <w:t xml:space="preserve">Vastaus</w:t>
      </w:r>
    </w:p>
    <w:p>
      <w:r>
        <w:t xml:space="preserve">Sovellusohjelmointirajapinta (API) on tapa, jolla kaksi tai useampi tietokoneohjelma voi kommunikoida keskenään. Se on eräänlainen ohjelmistorajapinta, joka tarjoaa palvelun muille ohjelmistoille.</w:t>
      </w:r>
    </w:p>
    <w:p>
      <w:r>
        <w:rPr>
          <w:b/>
          <w:u w:val="single"/>
        </w:rPr>
        <w:t xml:space="preserve">Asiakirja 2829</w:t>
      </w:r>
    </w:p>
    <w:p>
      <w:r>
        <w:rPr>
          <w:b/>
        </w:rPr>
        <w:t xml:space="preserve">Ohjeet</w:t>
      </w:r>
    </w:p>
    <w:p>
      <w:r>
        <w:t xml:space="preserve">Mikä on sensorinen prosessointihäiriö?</w:t>
      </w:r>
    </w:p>
    <w:p>
      <w:r>
        <w:rPr>
          <w:b/>
        </w:rPr>
        <w:t xml:space="preserve">Konteksti</w:t>
      </w:r>
    </w:p>
    <w:p>
      <w:r>
        <w:t xml:space="preserve">Aistienkäsittelyhäiriö (SPD, aiemmin tunnettu nimellä sensorisen integraation häiriö) on tila, jossa moniaistista tietoa ei käsitellä riittävästi, jotta ympäristön vaatimuksiin voitaisiin reagoida asianmukaisesti. Aistienkäsittelyn häiriö esiintyy monilla henkilöillä, joilla on autismin kirjon häiriö ja tarkkaavaisuus- ja ylivilkkaushäiriö. Henkilöt, joilla on SPD, voivat käsitellä puutteellisesti visuaalisia, auditiivisia, haju-, maku-, tunto-, tasapaino-, proprioseptiikka- ja interoseptiikka-ärsykkeitä.</w:t>
        <w:br/>
        <w:br/>
        <w:t xml:space="preserve"> Toimintaterapeutti Anna Jean Ayres määritteli vuonna 1972 sensorisen integraation "neurologiseksi prosessiksi, joka organisoi omasta kehosta ja ympäristöstä tulevat aistimukset ja mahdollistaa kehon tehokkaan käytön ympäristössä." Sensorisen prosessoinnin häiriötä on luonnehdittu merkittäviksi ongelmiksi kehosta ja ympäristöstä tulevien aistimusten organisoinnissa, ja se ilmenee vaikeuksina suoriutumisessa yhdellä tai useammalla elämän tärkeimmistä osa-alueista: tuottavuus, vapaa-aika ja leikki tai päivittäiset elintoimet.</w:t>
        <w:br/>
        <w:t xml:space="preserve"> Lähteet kiistelevät siitä, onko SPD itsenäinen häiriö vai edustaa useiden muiden, paremmin tunnettujen häiriöiden havaittuja oireita. SPD ei sisälly Amerikan psykiatriyhdistyksen mielenterveyshäiriöiden diagnostiseen ja tilastolliseen käsikirjaan, ja Amerikan lastenlääketieteen akatemia on suositellut vuonna 2012, että lastenlääkärit eivät käyttäisi SPD:tä itsenäisenä diagnoosina.</w:t>
      </w:r>
    </w:p>
    <w:p>
      <w:r>
        <w:rPr>
          <w:b/>
        </w:rPr>
        <w:t xml:space="preserve">Vastaus</w:t>
      </w:r>
    </w:p>
    <w:p>
      <w:r>
        <w:t xml:space="preserve">Aistienkäsittelyhäiriö (SPD, aiemmin tunnettu nimellä sensorisen integraation häiriö) on tila, jossa moniaistista tietoa ei käsitellä riittävästi, jotta ympäristön vaatimuksiin voitaisiin reagoida asianmukaisesti. Aistienkäsittelyhäiriö esiintyy monilla henkilöillä, joilla on autismin kirjon häiriö ja tarkkaavaisuus- ja ylivilkkaushäiriö. Henkilöt, joilla on SPD, voivat käsitellä puutteellisesti visuaalisia, auditiivisia, haju-, maku-, tunto-, tasapaino-, proprioseptiikka- ja interoseptiikka-ärsykkeitä.</w:t>
      </w:r>
    </w:p>
    <w:p>
      <w:r>
        <w:rPr>
          <w:b/>
          <w:u w:val="single"/>
        </w:rPr>
        <w:t xml:space="preserve">Asiakirja 2830</w:t>
      </w:r>
    </w:p>
    <w:p>
      <w:r>
        <w:rPr>
          <w:b/>
        </w:rPr>
        <w:t xml:space="preserve">Ohjeet</w:t>
      </w:r>
    </w:p>
    <w:p>
      <w:r>
        <w:t xml:space="preserve">Mikä on rikkaruohonleikkuri?</w:t>
      </w:r>
    </w:p>
    <w:p>
      <w:r>
        <w:rPr>
          <w:b/>
        </w:rPr>
        <w:t xml:space="preserve">Vastaus</w:t>
      </w:r>
    </w:p>
    <w:p>
      <w:r>
        <w:t xml:space="preserve">Ruohonleikkuri on trimmeri, jonka voimanlähteenä on parempi tai bensiini.  Jousi pyörii erittäin nopealla pyörimisnopeudella leikkaamista varten.  Sitä käytetään rikkaruohojen ja ruohon leikkaamiseen sekä nurmikon reunan yhtenäistämiseen.  On tärkeää, että rikkaruohonleikkuria käytettäessä käytetään asianmukaisia turvavarusteita, jotta jalat eivät loukkaannu pyörivästä muovinarusta.</w:t>
      </w:r>
    </w:p>
    <w:p>
      <w:r>
        <w:rPr>
          <w:b/>
          <w:u w:val="single"/>
        </w:rPr>
        <w:t xml:space="preserve">Asiakirja 2831</w:t>
      </w:r>
    </w:p>
    <w:p>
      <w:r>
        <w:rPr>
          <w:b/>
        </w:rPr>
        <w:t xml:space="preserve">Ohjeet</w:t>
      </w:r>
    </w:p>
    <w:p>
      <w:r>
        <w:t xml:space="preserve">Miksi MM-kisat ovat paras urheilukilpailu?</w:t>
      </w:r>
    </w:p>
    <w:p>
      <w:r>
        <w:rPr>
          <w:b/>
        </w:rPr>
        <w:t xml:space="preserve">Vastaus</w:t>
      </w:r>
    </w:p>
    <w:p>
      <w:r>
        <w:t xml:space="preserve">MM-kisat ovat maailmanlaajuinen tapahtuma, joka järjestetään vain kerran neljässä vuodessa. Sillä on aina isäntämaa, joka on ainoa joukkue, joka pääsee automaattisesti turnaukseen. Tapahtumaa edeltävät erilaiset turnaukset, jotka johtavat karsintoihin MM-kisoihin. Sieltä FIFA asettaa karsinnat eri tasoille ja arpoo ne arpomalla "ryhmiin" yhdessä.</w:t>
        <w:br/>
        <w:br/>
        <w:t xml:space="preserve"> Karsintaprosessi on kaikkien joukkueiden käytettävissä ympäri maailmaa. CONACAFin, UEFA:n, CAF:n, CONMEBOl:n jne. järjestämät alueelliset turnaukset johtavat MM-turnaukseen.</w:t>
        <w:br/>
        <w:br/>
        <w:t xml:space="preserve"> Kun ryhmät on arvottu arpomalla yhdessä, kaikki neljä joukkuetta (eri alueilta). Ne pelaavat toisiaan vastaan, ja kaksi eniten pisteitä kerännyttä joukkuetta etenee pudotuspelikierroksille, joihin kuuluvat 16 joukkueen kierros, puolivälierät, välierät ja loppuottelu. Kun pudotuspelikierros alkaa, ne ovat yksittäisiä pudotusotteluita, joiden häviäjä putoaa turnauksesta ja voittaja etenee seuraavalle kierrokselle.</w:t>
      </w:r>
    </w:p>
    <w:p>
      <w:r>
        <w:rPr>
          <w:b/>
          <w:u w:val="single"/>
        </w:rPr>
        <w:t xml:space="preserve">Asiakirja 2832</w:t>
      </w:r>
    </w:p>
    <w:p>
      <w:r>
        <w:rPr>
          <w:b/>
        </w:rPr>
        <w:t xml:space="preserve">Ohjeet</w:t>
      </w:r>
    </w:p>
    <w:p>
      <w:r>
        <w:t xml:space="preserve">mikä on Intian niemimaa</w:t>
      </w:r>
    </w:p>
    <w:p>
      <w:r>
        <w:rPr>
          <w:b/>
        </w:rPr>
        <w:t xml:space="preserve">Konteksti</w:t>
      </w:r>
    </w:p>
    <w:p>
      <w:r>
        <w:t xml:space="preserve">Intian niemimaa on Etelä-Aasiassa sijaitseva fysiografinen alue, joka sijaitsee Intian lautasella ja työntyy Himalajalta etelään Intian valtamereen.</w:t>
      </w:r>
    </w:p>
    <w:p>
      <w:r>
        <w:rPr>
          <w:b/>
        </w:rPr>
        <w:t xml:space="preserve">Vastaus</w:t>
      </w:r>
    </w:p>
    <w:p>
      <w:r>
        <w:t xml:space="preserve">Intian niemimaa on Etelä-Aasiassa sijaitseva fysiografinen alue, joka sijaitsee Intian lautasella ja työntyy Himalajalta etelään Intian valtamereen. Geopoliittisesti siihen kuuluvat Bangladesh, Bhutan, Intia,[a] Malediivit,[b] Nepal,[c] Pakistan,[d] ja Sri Lanka.[b][1][2][3][4] Alueesta käytetään usein vaihtelevasti termejä "Intian niemimaa" ja "Etelä-Aasia", vaikka geopoliittinen termi Etelä-Aasia sisältää usein myös Afganistanin, joka muuten voidaan luokitella Keski-Aasiaan[5].</w:t>
      </w:r>
    </w:p>
    <w:p>
      <w:r>
        <w:rPr>
          <w:b/>
          <w:u w:val="single"/>
        </w:rPr>
        <w:t xml:space="preserve">Asiakirja 2833</w:t>
      </w:r>
    </w:p>
    <w:p>
      <w:r>
        <w:rPr>
          <w:b/>
        </w:rPr>
        <w:t xml:space="preserve">Ohjeet</w:t>
      </w:r>
    </w:p>
    <w:p>
      <w:r>
        <w:t xml:space="preserve">Mikä seuraavista olennoista on todellinen vai fantasia: Leijona, Yksisarvinen, Meduusa, Hydra, Minotaurus, Härkä, Kentauri, Hevonen, Kraken...</w:t>
      </w:r>
    </w:p>
    <w:p>
      <w:r>
        <w:rPr>
          <w:b/>
        </w:rPr>
        <w:t xml:space="preserve">Vastaus</w:t>
      </w:r>
    </w:p>
    <w:p>
      <w:r>
        <w:t xml:space="preserve">Leijona - Oikea</w:t>
        <w:br/>
        <w:t xml:space="preserve">Yksisarvinen - Fantasia</w:t>
        <w:br/>
        <w:t xml:space="preserve">Meduusa - Oikea</w:t>
        <w:br/>
        <w:t xml:space="preserve">Hydra - Fantasia</w:t>
        <w:br/>
        <w:t xml:space="preserve">Minotaurus - Fantasia</w:t>
        <w:br/>
        <w:t xml:space="preserve">Härkä - Oikea</w:t>
        <w:br/>
        <w:t xml:space="preserve">Kentauri - Fantasia</w:t>
        <w:br/>
        <w:t xml:space="preserve">Hevonen - Oikea</w:t>
        <w:br/>
        <w:t xml:space="preserve">Merenneito - Fantasia</w:t>
      </w:r>
    </w:p>
    <w:p>
      <w:r>
        <w:rPr>
          <w:b/>
          <w:u w:val="single"/>
        </w:rPr>
        <w:t xml:space="preserve">Asiakirja 2834</w:t>
      </w:r>
    </w:p>
    <w:p>
      <w:r>
        <w:rPr>
          <w:b/>
        </w:rPr>
        <w:t xml:space="preserve">Ohjeet</w:t>
      </w:r>
    </w:p>
    <w:p>
      <w:r>
        <w:t xml:space="preserve">Kumpi hiihtopassi, IKON-passin ja Epic-passin välillä, minun pitäisi ostaa, jos asun Bayn alueella ja käyn useimmiten Tahoe-järven alueella hiihtämässä.</w:t>
      </w:r>
    </w:p>
    <w:p>
      <w:r>
        <w:rPr>
          <w:b/>
        </w:rPr>
        <w:t xml:space="preserve">Vastaus</w:t>
      </w:r>
    </w:p>
    <w:p>
      <w:r>
        <w:t xml:space="preserve">Vaikka molemmat passit tarjoavat paljon arvoa, kun vierailet lumikeskuspaikoissa yli 7 päivää lumikaudella, niissä on joitakin eroja, jotka sinun on otettava huomioon ennen ostoa.</w:t>
        <w:br/>
        <w:t xml:space="preserve"> IKON-passilla pääset 14 hiihtokeskukseen rajoittamattomaksi ajaksi ja yli 40 hiihtokeskukseen enintään 7 päiväksi lumikautena. Lähin hiihtokeskus, joka sijaitsee suuremmalla lahden alueella, on Palisades Tahoe.</w:t>
        <w:br/>
        <w:t xml:space="preserve"> Epic-passin osalta lähin hiihtokeskus lahden lähistöllä on North Star -hiihtokeskus, Kirklandin hiihtokeskus ja Heavenlyn hiihtokeskus, jotka kaikki sijaitsevat Lake Tahoen alueella.</w:t>
        <w:br/>
        <w:t xml:space="preserve"> Suosittelen ostamaan epic passin, koska sinulla on enemmän vaihtoehtoja, joista valita Lake Tahoen alueella.</w:t>
      </w:r>
    </w:p>
    <w:p>
      <w:r>
        <w:rPr>
          <w:b/>
          <w:u w:val="single"/>
        </w:rPr>
        <w:t xml:space="preserve">Asiakirja 2835</w:t>
      </w:r>
    </w:p>
    <w:p>
      <w:r>
        <w:rPr>
          <w:b/>
        </w:rPr>
        <w:t xml:space="preserve">Ohjeet</w:t>
      </w:r>
    </w:p>
    <w:p>
      <w:r>
        <w:t xml:space="preserve">Luokittele kukin seuraavista golf- tai jalkapallotermiksi: slice, nutmeg, goal, stroke, putt, drive, tackle, striker.</w:t>
      </w:r>
    </w:p>
    <w:p>
      <w:r>
        <w:rPr>
          <w:b/>
        </w:rPr>
        <w:t xml:space="preserve">Vastaus</w:t>
      </w:r>
    </w:p>
    <w:p>
      <w:r>
        <w:t xml:space="preserve">Golf: slice, stroke, putt, drive</w:t>
        <w:br/>
        <w:t xml:space="preserve">Soccer: nutmeg, goal, tackle, striker</w:t>
      </w:r>
    </w:p>
    <w:p>
      <w:r>
        <w:rPr>
          <w:b/>
          <w:u w:val="single"/>
        </w:rPr>
        <w:t xml:space="preserve">Asiakirja 2836</w:t>
      </w:r>
    </w:p>
    <w:p>
      <w:r>
        <w:rPr>
          <w:b/>
        </w:rPr>
        <w:t xml:space="preserve">Ohjeet</w:t>
      </w:r>
    </w:p>
    <w:p>
      <w:r>
        <w:t xml:space="preserve">Milloin golf keksittiin?</w:t>
      </w:r>
    </w:p>
    <w:p>
      <w:r>
        <w:rPr>
          <w:b/>
        </w:rPr>
        <w:t xml:space="preserve">Vastaus</w:t>
      </w:r>
    </w:p>
    <w:p>
      <w:r>
        <w:t xml:space="preserve">Golf keksittiin ja sitä pelattiin ensimmäisen kerran Skotlannissa 1400-luvulla.  Ensimmäinen 18-reikäinen golfkierros pelattiin St. Andrewsissa (Fifessä, Skotlannissa) vuonna 1764.</w:t>
      </w:r>
    </w:p>
    <w:p>
      <w:r>
        <w:rPr>
          <w:b/>
          <w:u w:val="single"/>
        </w:rPr>
        <w:t xml:space="preserve">Asiakirja 2837</w:t>
      </w:r>
    </w:p>
    <w:p>
      <w:r>
        <w:rPr>
          <w:b/>
        </w:rPr>
        <w:t xml:space="preserve">Ohjeet</w:t>
      </w:r>
    </w:p>
    <w:p>
      <w:r>
        <w:t xml:space="preserve">"korjaa sen sijaan, että korvaisit" - mainitse viisi kohtaa tämän väitteen tueksi.</w:t>
      </w:r>
    </w:p>
    <w:p>
      <w:r>
        <w:rPr>
          <w:b/>
        </w:rPr>
        <w:t xml:space="preserve">Vastaus</w:t>
      </w:r>
    </w:p>
    <w:p>
      <w:r>
        <w:t xml:space="preserve">1) säästää kustannuksia</w:t>
        <w:br/>
        <w:t xml:space="preserve">2) vähentää hävikkiä</w:t>
        <w:br/>
        <w:t xml:space="preserve">3) on hyväksi ympäristölle</w:t>
        <w:br/>
        <w:t xml:space="preserve">4) edistää paikallista työllisyyttä</w:t>
        <w:br/>
        <w:t xml:space="preserve">5) tehokas resurssien käyttö</w:t>
      </w:r>
    </w:p>
    <w:p>
      <w:r>
        <w:rPr>
          <w:b/>
          <w:u w:val="single"/>
        </w:rPr>
        <w:t xml:space="preserve">Asiakirja 2838</w:t>
      </w:r>
    </w:p>
    <w:p>
      <w:r>
        <w:rPr>
          <w:b/>
        </w:rPr>
        <w:t xml:space="preserve">Ohjeet</w:t>
      </w:r>
    </w:p>
    <w:p>
      <w:r>
        <w:t xml:space="preserve">Kirjoita vuoropuhelu kahden metsään eksyneen retkeilijän, Johnin ja Janen, välillä, jotka eivät osaa päättää, mitä tehdä. Päätä väittely niin, että Jane voittaa ja he päättävät kääntyä takaisin ja palata takaisin.</w:t>
      </w:r>
    </w:p>
    <w:p>
      <w:r>
        <w:rPr>
          <w:b/>
        </w:rPr>
        <w:t xml:space="preserve">Vastaus</w:t>
      </w:r>
    </w:p>
    <w:p>
      <w:r>
        <w:t xml:space="preserve">John: Taidamme olla eksyksissä, tämä polku ei näytä tutulta</w:t>
        <w:br/>
        <w:t xml:space="preserve">Jane: Taidat olla oikeassa. Käännyimme varmaan väärästä haarasta kilometrin päässä.</w:t>
        <w:t xml:space="preserve">Käännytään ympäri ja jäljitetään askeleemme takaisin</w:t>
        <w:br/>
        <w:t xml:space="preserve">John: Ei, minusta meidän pitäisi vain jatkaa eteenpäin.</w:t>
        <w:t xml:space="preserve">Olemme yhä polulla, joten meidän pitäisi vain mennä ja katsoa, löydämmekö takaisin tuntemallemme polulle</w:t>
        <w:br/>
        <w:t xml:space="preserve">Jane: Pelkään, että tulee pimeää ja menemme vain syvemmälle metsään.</w:t>
        <w:t xml:space="preserve">Meidän pitäisi kääntyä ympäri ja toistaa askeleemme</w:t>
        <w:br/>
        <w:t xml:space="preserve">John: Okei, olet oikeassa. Mennään takaisin sinne, missä ensin eksyimme, ja käännytään haaran toiselle puolelle.</w:t>
      </w:r>
    </w:p>
    <w:p>
      <w:r>
        <w:rPr>
          <w:b/>
          <w:u w:val="single"/>
        </w:rPr>
        <w:t xml:space="preserve">Asiakirja 2839</w:t>
      </w:r>
    </w:p>
    <w:p>
      <w:r>
        <w:rPr>
          <w:b/>
        </w:rPr>
        <w:t xml:space="preserve">Ohjeet</w:t>
      </w:r>
    </w:p>
    <w:p>
      <w:r>
        <w:t xml:space="preserve">Mikä on palmitoylaatio</w:t>
      </w:r>
    </w:p>
    <w:p>
      <w:r>
        <w:rPr>
          <w:b/>
        </w:rPr>
        <w:t xml:space="preserve">Vastaus</w:t>
      </w:r>
    </w:p>
    <w:p>
      <w:r>
        <w:t xml:space="preserve">Palmitoylaatio on rasvahappojen, kuten palmitiinihapon, kovalenttinen kiinnittyminen kysteiiniin (S-palmitoylaatio) ja harvemmin seriini- ja treoniinijäännöksiin (O-palmitoylaatio) proteiineissa, jotka ovat tyypillisesti kalvoproteiineja. Palmitoylaation tarkka tehtävä riippuu tarkasteltavasta proteiinista. Palmitoylaatio lisää proteiinien hydrofobisuutta ja edistää niiden assosioitumista kalvoihin. Palmitoylaatiolla näyttää myös olevan merkittävä rooli proteiinien solunsisäisessä liikkumisessa kalvokompartmenttien välillä sekä proteiini-proteiini-interaktioiden moduloinnissa. Toisin kuin prenylaatio ja myristoylaatio, palmitoylaatio on yleensä palautuvaa (koska palmitiinihapon ja proteiinin välinen sidos on usein tioesterisidos). Nisäkässoluissa käänteisreaktiota katalysoivat asyyliproteiinien tioesteraasit (APT) sytosolissa ja palmitoyyliproteiinien tioesteraasit lysosomeissa. Koska palmitoylaatio on dynaaminen, translaation jälkeinen prosessi, solun uskotaan käyttävän sitä muuttaakseen proteiinin subcellulaarista lokalisaatiota, proteiini-proteiini-interaktioita tai sitoutumiskykyä.</w:t>
        <w:br/>
        <w:br/>
        <w:t xml:space="preserve"> Esimerkki proteiinista, jossa tapahtuu palmitoylaatiota, on hemagglutiniini, kalvoglykoproteiini, jota influenssa käyttää kiinnittyäkseen isäntäsolun reseptoreihin. Viime vuosina on luonnehdittu monenlaisten entsyymien palmitoylaatiokiertoja, kuten H-Ras, Gsα, β2-adrenerginen reseptori ja endoteelin typpioksidisyntaasi (eNOS). G-proteiinin kautta tapahtuvassa signaalinsiirrossa α-alayksikön palmitoylaatio, γ-alayksikön prenylaatio ja myristoylaatio osallistuvat G-proteiinin sitomiseen plasmakalvon sisäpinnalle, jotta G-proteiini voi olla vuorovaikutuksessa reseptorinsa kanssa.</w:t>
      </w:r>
    </w:p>
    <w:p>
      <w:r>
        <w:rPr>
          <w:b/>
          <w:u w:val="single"/>
        </w:rPr>
        <w:t xml:space="preserve">Asiakirja 2840</w:t>
      </w:r>
    </w:p>
    <w:p>
      <w:r>
        <w:rPr>
          <w:b/>
        </w:rPr>
        <w:t xml:space="preserve">Ohjeet</w:t>
      </w:r>
    </w:p>
    <w:p>
      <w:r>
        <w:t xml:space="preserve">Mitä palkintoja Tendulkar sai yllä olevan tekstin perusteella? Käytä tuloksen esittämiseen muotoa "Palkinnon nimi (vuosi)" pilkulla erotetussa luettelossa.</w:t>
      </w:r>
    </w:p>
    <w:p>
      <w:r>
        <w:rPr>
          <w:b/>
        </w:rPr>
        <w:t xml:space="preserve">Konteksti</w:t>
      </w:r>
    </w:p>
    <w:p>
      <w:r>
        <w:t xml:space="preserve">Tendulkar on saanut useita palkintoja Intian hallitukselta: Arjuna-palkinnon (1994), Khel Ratna -palkinnon (1997), Padma Shri -palkinnon (1998) ja Padma Vibhushan -palkinnon (2008).[10][11] Tendulkarin pelattua viimeisen ottelunsa marraskuussa 2013 pääministerin kanslia ilmoitti päätöksestään myöntää hänelle Bharat Ratna, Intian korkein siviilipalkinto.</w:t>
        <w:t xml:space="preserve">12][13] Hän oli ensimmäinen palkinnon saanut urheilija, ja vuodesta 2021 lähtien hän on nuorin palkinnon saaja ja oli ensimmäinen palkinnon saanut urheilija.[14][15] Vuonna 2012 Tendulkar nimitettiin Intian parlamentin ylähuoneen Rajya Sabhan jäseneksi.[16]</w:t>
        <w:br/>
        <w:br/>
        <w:t xml:space="preserve">Vuonna 2010 Time sisällytti Tendulkarin vuosittaiseen listaansa maailman vaikutusvaltaisimmista ihmisistä.[17] Tendulkarille myönnettiin vuoden kriketinpelaajan Sir Garfield Sobers Trophy vuoden kriketinpelaajana Kansainvälisen krikettineuvoston (ICC) palkintojenjakotilaisuudessa 2010.[18]</w:t>
        <w:br/>
        <w:br/>
        <w:t xml:space="preserve">Vetäytyessään ODI-kriketistä vuonna 2012[19][20] hän vetäytyi kaikesta kriketistä marraskuussa 2013 pelattuaan 200:nnen testiottelunsa.[21] Tendulkar pelasi yhteensä 664 kansainvälistä krikettiottelua, joissa hän teki 34 357 juoksua.[22] Vuonna 2013 Tendulkar otettiin mukaan Wisden Cricketers' Almanack -lehden 150-vuotisjuhlan kunniaksi kaikkien aikojen testimaailman XI:een, ja hän oli Viv Richardsin ohella ainoa toisen maailmansodan jälkeisen aikakauden erikoislyöntipelaaja, joka pääsi joukkueeseen.[23] Vuonna 2019 hänet otettiin ICC:n krikettihallin Hall of Fameen[24].</w:t>
      </w:r>
    </w:p>
    <w:p>
      <w:r>
        <w:rPr>
          <w:b/>
        </w:rPr>
        <w:t xml:space="preserve">Vastaus</w:t>
      </w:r>
    </w:p>
    <w:p>
      <w:r>
        <w:t xml:space="preserve">Arjuna-palkinto (1994), Khel Ratna -palkinto (1997), Padma Shri (1998), Padma Vibhushan (2008), Bharat Ratna, Sir Garfield Sobers Trophy (2010).</w:t>
      </w:r>
    </w:p>
    <w:p>
      <w:r>
        <w:rPr>
          <w:b/>
          <w:u w:val="single"/>
        </w:rPr>
        <w:t xml:space="preserve">Asiakirja 2841</w:t>
      </w:r>
    </w:p>
    <w:p>
      <w:r>
        <w:rPr>
          <w:b/>
        </w:rPr>
        <w:t xml:space="preserve">Ohjeet</w:t>
      </w:r>
    </w:p>
    <w:p>
      <w:r>
        <w:t xml:space="preserve">Luokittele sarjat sen mukaan, millä OTT-alustalla ne ovat.</w:t>
        <w:br/>
        <w:t xml:space="preserve"> The Witcher, Jack Ryan, The Rings of Power, Sweet Tooth.</w:t>
      </w:r>
    </w:p>
    <w:p>
      <w:r>
        <w:rPr>
          <w:b/>
        </w:rPr>
        <w:t xml:space="preserve">Vastaus</w:t>
      </w:r>
    </w:p>
    <w:p>
      <w:r>
        <w:t xml:space="preserve">Netflix - The Witcher, Sweet Tooth</w:t>
        <w:br/>
        <w:t xml:space="preserve">Amazon Prime - Jack Ryan, Voiman renkaat</w:t>
      </w:r>
    </w:p>
    <w:p>
      <w:r>
        <w:rPr>
          <w:b/>
          <w:u w:val="single"/>
        </w:rPr>
        <w:t xml:space="preserve">Asiakirja 2842</w:t>
      </w:r>
    </w:p>
    <w:p>
      <w:r>
        <w:rPr>
          <w:b/>
        </w:rPr>
        <w:t xml:space="preserve">Ohjeet</w:t>
      </w:r>
    </w:p>
    <w:p>
      <w:r>
        <w:t xml:space="preserve">Kerro minulle joitakin eri tapoja, joilla voit kuunnella musiikkia.</w:t>
      </w:r>
    </w:p>
    <w:p>
      <w:r>
        <w:rPr>
          <w:b/>
        </w:rPr>
        <w:t xml:space="preserve">Vastaus</w:t>
      </w:r>
    </w:p>
    <w:p>
      <w:r>
        <w:t xml:space="preserve">On monia tapoja kuunnella elävää tai äänitettyä musiikkia. Elävää musiikkia voit kokea konserteissa ja musiikkifestivaaleilla. Äänitettyä musiikkia voi kuunnella suoratoistopalveluiden, kuten Spotifyn, YouTuben ja Apple Musicin, kautta. Musiikkia voi myös ostaa CD-levynä, vinyylinä, kasettina tai digitaalisena latauksena. Tallennettua musiikkia voi sitten kuunnella kotona tai matkalla kaiuttimien ja kuulokkeiden avulla, jotka liitetään toistolaitteisiin, kuten tietokoneisiin, puhelimiin, CD-levysoittimiin tai levysoittimiin.</w:t>
      </w:r>
    </w:p>
    <w:p>
      <w:r>
        <w:rPr>
          <w:b/>
          <w:u w:val="single"/>
        </w:rPr>
        <w:t xml:space="preserve">Asiakirja 2843</w:t>
      </w:r>
    </w:p>
    <w:p>
      <w:r>
        <w:rPr>
          <w:b/>
        </w:rPr>
        <w:t xml:space="preserve">Ohjeet</w:t>
      </w:r>
    </w:p>
    <w:p>
      <w:r>
        <w:t xml:space="preserve">Kuka on Rowanin talon perustaja sarjassa Jään ja tulen laulu?</w:t>
      </w:r>
    </w:p>
    <w:p>
      <w:r>
        <w:rPr>
          <w:b/>
        </w:rPr>
        <w:t xml:space="preserve">Vastaus</w:t>
      </w:r>
    </w:p>
    <w:p>
      <w:r>
        <w:t xml:space="preserve">Rowan Gold-Tree</w:t>
      </w:r>
    </w:p>
    <w:p>
      <w:r>
        <w:rPr>
          <w:b/>
          <w:u w:val="single"/>
        </w:rPr>
        <w:t xml:space="preserve">Asiakirja 2844</w:t>
      </w:r>
    </w:p>
    <w:p>
      <w:r>
        <w:rPr>
          <w:b/>
        </w:rPr>
        <w:t xml:space="preserve">Ohjeet</w:t>
      </w:r>
    </w:p>
    <w:p>
      <w:r>
        <w:t xml:space="preserve">Milloin alkoi toinen maailmansota?</w:t>
      </w:r>
    </w:p>
    <w:p>
      <w:r>
        <w:rPr>
          <w:b/>
        </w:rPr>
        <w:t xml:space="preserve">Vastaus</w:t>
      </w:r>
    </w:p>
    <w:p>
      <w:r>
        <w:t xml:space="preserve">Toinen maailmansota alkoi 1. syyskuuta 1939, kun Hitler hyökkäsi Puolaan.</w:t>
      </w:r>
    </w:p>
    <w:p>
      <w:r>
        <w:rPr>
          <w:b/>
          <w:u w:val="single"/>
        </w:rPr>
        <w:t xml:space="preserve">Asiakirja 2845</w:t>
      </w:r>
    </w:p>
    <w:p>
      <w:r>
        <w:rPr>
          <w:b/>
        </w:rPr>
        <w:t xml:space="preserve">Ohjeet</w:t>
      </w:r>
    </w:p>
    <w:p>
      <w:r>
        <w:t xml:space="preserve">Mitkä seuraavista ovat lehtipuita?</w:t>
        <w:br/>
        <w:br/>
        <w:t xml:space="preserve">Abies concolor</w:t>
        <w:br/>
        <w:t xml:space="preserve">Acer rubrum</w:t>
        <w:br/>
        <w:t xml:space="preserve">Acer saccharinum</w:t>
        <w:br/>
        <w:t xml:space="preserve">Cornus florida</w:t>
        <w:br/>
        <w:t xml:space="preserve">Gleditsia triacanthos</w:t>
        <w:br/>
        <w:t xml:space="preserve">Picea glauca</w:t>
        <w:br/>
        <w:t xml:space="preserve">picea pungens</w:t>
        <w:br/>
        <w:t xml:space="preserve">Picea abies</w:t>
        <w:br/>
        <w:t xml:space="preserve">Pinus strobus</w:t>
        <w:br/>
        <w:t xml:space="preserve">Quercus rubra</w:t>
      </w:r>
    </w:p>
    <w:p>
      <w:r>
        <w:rPr>
          <w:b/>
        </w:rPr>
        <w:t xml:space="preserve">Vastaus</w:t>
      </w:r>
    </w:p>
    <w:p>
      <w:r>
        <w:t xml:space="preserve">Luetelluista lajeista Acer rubrum, Acer saccharinum, Gleditsia triacanthos, Quercus rubra ja Cornus florida ovat lehtipuita.</w:t>
      </w:r>
    </w:p>
    <w:p>
      <w:r>
        <w:rPr>
          <w:b/>
          <w:u w:val="single"/>
        </w:rPr>
        <w:t xml:space="preserve">Asiakirja 2846</w:t>
      </w:r>
    </w:p>
    <w:p>
      <w:r>
        <w:rPr>
          <w:b/>
        </w:rPr>
        <w:t xml:space="preserve">Ohjeet</w:t>
      </w:r>
    </w:p>
    <w:p>
      <w:r>
        <w:t xml:space="preserve">Kerro minulle, kuka osallistui taisteluun ja kuka voitti sen, kun sinulle annetaan vertailuteksti Baghaurin taistelusta.</w:t>
      </w:r>
    </w:p>
    <w:p>
      <w:r>
        <w:rPr>
          <w:b/>
        </w:rPr>
        <w:t xml:space="preserve">Konteksti</w:t>
      </w:r>
    </w:p>
    <w:p>
      <w:r>
        <w:t xml:space="preserve">Baghaurin taistelu käytiin Guru Gobind Singhin johtamien sikhi-joukkojen ja Shiv Partapin johtamien Baghaurin joukkojen välillä Rajasthanissa.[3]</w:t>
        <w:br/>
        <w:br/>
        <w:t xml:space="preserve">Taustaa</w:t>
        <w:br/>
        <w:t xml:space="preserve">Daya Singh ja Dharam Singh lähetettiin Aurangzebin suurlähetystöön lähettämään Guru Gobind Singhin kirjoittama kirje, jota kutsutaan nimellä Zafarnama. Aurangzeb liikuttui kirjeestä ja kutsui gurun.[4] Baghaurissa Rajasthanissa Daya Singh ja Dharam Singh tapasivat gurun.[5] Siellä hän kuuli myös uutisen, jonka mukaan Aurangzeb oli kuollut leirissään Ahmadnagarissa.[6] Asukkaat pelkäsivät tuntemattomasta syystä gurua ja suunnittelivat hyökkäävänsä häntä vastaan. Lähinnä he pelkäsivät gurun asuntovaunua, minkä vuoksi guru sai varastoitua sen jonnekin muutamaksi päiväksi.[7] Muutama päivä oli kulunut, ja sikhit lähtivät tarkastamaan asuntovaunun kameleita. Ne olivat kadonneet. Ne olivat syöneet hedelmätarhan puita, mikä sai puutarhurin takavarikoimaan ne.</w:t>
        <w:t xml:space="preserve">Lisäksi hän pahoinpiteli kamelinkuljettajan ja otti hänet panttivangiksi.[2]</w:t>
        <w:br/>
        <w:br/>
        <w:t xml:space="preserve">Taistelu</w:t>
        <w:br/>
        <w:t xml:space="preserve">Kamelivälikohtauksen jälkeen 15 sikhiä meni paikalle ja yritti neuvotella kamelien ja kuljettajan vapauttamisesta. Puutarhuri kieltäytyi ja sikhit tappelivat.[2] Tämä johti siihen, että valtion sotilaat aloittivat vastahyökkäyksen ja siitä seurasi taistelu, joka kesti kaksi päivää.[8] Tänä aikana sattui monia tappioita. Sikhit olivat onnistuneet ryöstämään kaupungin, mutta linnoitus oli yhä jäljellä.[8] Kun taistelu siirtyi kolmanteen päivään, Dharam Singh sikhien kanssa teki rynnäkön ja jatkoi taistelua ja tappoi kaikkia.[9] Rauha julistettiin, mutta rajan saapumispäivänä vihollisuudet jatkuivat. Dharam Singh tappoi rajan ylipäällikön, kun taas guru lopetti rajan itse[8]. rajan joukot antautuivat täysin, mikä johti sikhien voittoon.</w:t>
      </w:r>
    </w:p>
    <w:p>
      <w:r>
        <w:rPr>
          <w:b/>
        </w:rPr>
        <w:t xml:space="preserve">Vastaus</w:t>
      </w:r>
    </w:p>
    <w:p>
      <w:r>
        <w:t xml:space="preserve">Sikhien joukot voittivat Baghaurin joukot Baghaurin taistelussa.</w:t>
      </w:r>
    </w:p>
    <w:p>
      <w:r>
        <w:rPr>
          <w:b/>
          <w:u w:val="single"/>
        </w:rPr>
        <w:t xml:space="preserve">Asiakirja 2847</w:t>
      </w:r>
    </w:p>
    <w:p>
      <w:r>
        <w:rPr>
          <w:b/>
        </w:rPr>
        <w:t xml:space="preserve">Ohjeet</w:t>
      </w:r>
    </w:p>
    <w:p>
      <w:r>
        <w:t xml:space="preserve">Duleep Trophyn loppuottelu järjestettiin vuonna</w:t>
      </w:r>
    </w:p>
    <w:p>
      <w:r>
        <w:rPr>
          <w:b/>
        </w:rPr>
        <w:t xml:space="preserve">Vastaus</w:t>
      </w:r>
    </w:p>
    <w:p>
      <w:r>
        <w:t xml:space="preserve">SNR College, Coimbatore, Intia</w:t>
      </w:r>
    </w:p>
    <w:p>
      <w:r>
        <w:rPr>
          <w:b/>
          <w:u w:val="single"/>
        </w:rPr>
        <w:t xml:space="preserve">Asiakirja 2848</w:t>
      </w:r>
    </w:p>
    <w:p>
      <w:r>
        <w:rPr>
          <w:b/>
        </w:rPr>
        <w:t xml:space="preserve">Ohjeet</w:t>
      </w:r>
    </w:p>
    <w:p>
      <w:r>
        <w:t xml:space="preserve">Onko Gloomhaven Steamissa ostamisen arvoinen?</w:t>
      </w:r>
    </w:p>
    <w:p>
      <w:r>
        <w:rPr>
          <w:b/>
        </w:rPr>
        <w:t xml:space="preserve">Konteksti</w:t>
      </w:r>
    </w:p>
    <w:p>
      <w:r>
        <w:t xml:space="preserve">Gloomhaven on Isaac Childresin suunnittelema ja Cephalofair Gamesin vuonna 2017 julkaisema yhteistyöpeli yhdestä neljään pelaajalle. Se on kampanjapohjainen dungeon crawl -peli, joka sisältää kerronnallisen kampanjan, 95 ainutlaatuista pelattavaa skenaariota ja 17 pelattavaa luokkaa.[1][2] Esittelystään lähtien arvostelijat ovat ylistäneet peliä, ja sitä on kuvailtu yhdeksi parhaista koskaan tehdyistä lautapeleistä[3].</w:t>
      </w:r>
    </w:p>
    <w:p>
      <w:r>
        <w:rPr>
          <w:b/>
        </w:rPr>
        <w:t xml:space="preserve">Vastaus</w:t>
      </w:r>
    </w:p>
    <w:p>
      <w:r>
        <w:t xml:space="preserve">Steamin Gloomhavenia ei kannata ostaa. Vaikka pelattavuus on erittäin hyvä, siitä puuttuu muiden pelien hintainen kiillotus. Pelaajat raportoivat useista yhteyden katkeamisista, pehmolukoista ja muista bugeista, jotka heikentävät pelikokemusta. Jotkut jopa raportoivat tiettyjen sekenarioiden olevan "pelikelvottomia" pelin teknisten rajoitusten vuoksi. Kaiken kaikkiaan IGN antaa pelille arvosanan 6,5/10, sillä "siinä on jokaiselle jotakin".</w:t>
      </w:r>
    </w:p>
    <w:p>
      <w:r>
        <w:rPr>
          <w:b/>
          <w:u w:val="single"/>
        </w:rPr>
        <w:t xml:space="preserve">Asiakirja 2849</w:t>
      </w:r>
    </w:p>
    <w:p>
      <w:r>
        <w:rPr>
          <w:b/>
        </w:rPr>
        <w:t xml:space="preserve">Ohjeet</w:t>
      </w:r>
    </w:p>
    <w:p>
      <w:r>
        <w:t xml:space="preserve">Air Lingus on minkä maan kansallinen lentoyhtiö.</w:t>
      </w:r>
    </w:p>
    <w:p>
      <w:r>
        <w:rPr>
          <w:b/>
        </w:rPr>
        <w:t xml:space="preserve">Vastaus</w:t>
      </w:r>
    </w:p>
    <w:p>
      <w:r>
        <w:t xml:space="preserve">Irlannin tasavalta tai Eire</w:t>
      </w:r>
    </w:p>
    <w:p>
      <w:r>
        <w:rPr>
          <w:b/>
          <w:u w:val="single"/>
        </w:rPr>
        <w:t xml:space="preserve">Asiakirja 2850</w:t>
      </w:r>
    </w:p>
    <w:p>
      <w:r>
        <w:rPr>
          <w:b/>
        </w:rPr>
        <w:t xml:space="preserve">Ohjeet</w:t>
      </w:r>
    </w:p>
    <w:p>
      <w:r>
        <w:t xml:space="preserve">Kerro, mistä Janne Mortil tunnetaan parhaiten.</w:t>
      </w:r>
    </w:p>
    <w:p>
      <w:r>
        <w:rPr>
          <w:b/>
        </w:rPr>
        <w:t xml:space="preserve">Konteksti</w:t>
      </w:r>
    </w:p>
    <w:p>
      <w:r>
        <w:t xml:space="preserve">Janne Mortil (s. 14. joulukuuta 1967) on Vancouverissa asuva kanadalais-yhdysvaltalainen näyttelijä, joka tunnetaan luultavasti parhaiten Madeleine Astorin roolista Titanicissa (1996) ja Michelle Dupontista televisiosarjassa Side Effects, josta hän oli ehdolla Gemini-palkinnon saajaksi, sekä etsivä Tricia Kelseystä Street Justice -sarjassa (1991-1993).</w:t>
        <w:br/>
        <w:br/>
        <w:t xml:space="preserve">Ura</w:t>
        <w:br/>
        <w:t xml:space="preserve">Janne Mortil aloitti uransa esiintymällä vuonna 1973 viisivuotiaana The Beachcombers -elokuvassa. 1970-luvun saippuaoopperassa House of Pride[1] hän oli vakioesiintyjä. 1979 hän esiintyi näyttämöllä Vancouver Playhouse Theatre Companyn tuotannossa The Innocents[1] ja esiintyi vuonna 1980 televisiosarjassa Huckleberry Finn and His Friends.</w:t>
        <w:br/>
        <w:br/>
        <w:t xml:space="preserve"> Hänen elokuvarooleihinsa kuuluu Sally Moffat elokuvassa Little Women (1994)[3]. 1996 hän esitti Madeleine Astoria televisioelokuvassa Titanic Catherine Zeta-Jonesin vastapuolella. Vuonna 2003 hän näytteli kersantti Kibbleä elokuvassa Hitcher 2.</w:t>
        <w:br/>
        <w:br/>
        <w:t xml:space="preserve"> Televisiossa hän on näytellyt muun muassa elokuvissa 21 Jump Street, The X-Files, Poltergeist: The Legacy ja Cold Squad. Vuonna 1992 hän teki selostuksen CBC:n dokumentaariseen minisarjaan The Valour and the Horror.[4] Hän näytteli myös etsivä Tricia Kelseyä sarjassa Street Justice (1991-1992) ja Michelle Dupontia, klinikan vastaanottovirkailijaa[5] sarjassa Side Effects (1994-1996).[3] Jälkimmäisestä roolistaan hän oli vuonna 1996 ehdolla Gemini-palkinnon saajaksi parhaasta näyttelijänsuorituksesta draamasarjan sivuosassa.[7]</w:t>
      </w:r>
    </w:p>
    <w:p>
      <w:r>
        <w:rPr>
          <w:b/>
        </w:rPr>
        <w:t xml:space="preserve">Vastaus</w:t>
      </w:r>
    </w:p>
    <w:p>
      <w:r>
        <w:t xml:space="preserve">Janne Mortil tunnetaan todennäköisesti parhaiten rooleistaan Madeleine Astorina elokuvassa "Titanic", Michelle Dupontina tv-sarjassa "Side Effects" ja etsivä Tricia Kelseynä elokuvassa "Street Justice".</w:t>
      </w:r>
    </w:p>
    <w:p>
      <w:r>
        <w:rPr>
          <w:b/>
          <w:u w:val="single"/>
        </w:rPr>
        <w:t xml:space="preserve">Asiakirja 2851</w:t>
      </w:r>
    </w:p>
    <w:p>
      <w:r>
        <w:rPr>
          <w:b/>
        </w:rPr>
        <w:t xml:space="preserve">Ohjeet</w:t>
      </w:r>
    </w:p>
    <w:p>
      <w:r>
        <w:t xml:space="preserve">Kirjoita kirje asunnon ostajan näkökulmasta asunnon omistajalle, joka haluaa ostaa asunnon.</w:t>
      </w:r>
    </w:p>
    <w:p>
      <w:r>
        <w:rPr>
          <w:b/>
        </w:rPr>
        <w:t xml:space="preserve">Vastaus</w:t>
      </w:r>
    </w:p>
    <w:p>
      <w:r>
        <w:t xml:space="preserve">Hyvä asunnon omistaja,</w:t>
        <w:br/>
        <w:br/>
        <w:t xml:space="preserve">Teillä on kaunis koti, ja asunnon ostajana olen erittäin kiinnostunut ostamaan tämän kodin teiltä. Olen ollut markkinoilla ostamassa asuntoa jo pitkään, mutta tähän mennessä en ole löytänyt kriteereihini sopivaa kotia. Kotinne vastaa kaikkea, mitä etsin, ja toivon, että hyväksytte tarjoukseni.</w:t>
      </w:r>
    </w:p>
    <w:p>
      <w:r>
        <w:rPr>
          <w:b/>
          <w:u w:val="single"/>
        </w:rPr>
        <w:t xml:space="preserve">Asiakirja 2852</w:t>
      </w:r>
    </w:p>
    <w:p>
      <w:r>
        <w:rPr>
          <w:b/>
        </w:rPr>
        <w:t xml:space="preserve">Ohjeet</w:t>
      </w:r>
    </w:p>
    <w:p>
      <w:r>
        <w:t xml:space="preserve">Miksi LaSalle Street Chicagossa on tärkeä?</w:t>
      </w:r>
    </w:p>
    <w:p>
      <w:r>
        <w:rPr>
          <w:b/>
        </w:rPr>
        <w:t xml:space="preserve">Vastaus</w:t>
      </w:r>
    </w:p>
    <w:p>
      <w:r>
        <w:t xml:space="preserve">Tähän kysymykseen voi olla monia vastauksia, sillä monet ihmiset, yritykset ja organisaatiot kutsuvat LaSalle Streetiä kodikseen, ja Chicagon LaSalle Streetillä ja sen ympäristössä on tapahtunut useita historiallisia tapahtumia. LaSalle Streetiä on käytetty muun muassa Batman: The Dark Knight -elokuvan ja Ferris Bueller's Day Off -elokuvan kuvauksissa. LaSalle Streetillä sijaitsee Chicago Board of Trade -rakennus, joka on Chicagon kaupungin ja kansainvälisten rahoitusmarkkinoiden kaupan ja rahoituksen keskus.</w:t>
      </w:r>
    </w:p>
    <w:p>
      <w:r>
        <w:rPr>
          <w:b/>
          <w:u w:val="single"/>
        </w:rPr>
        <w:t xml:space="preserve">Asiakirja 2853</w:t>
      </w:r>
    </w:p>
    <w:p>
      <w:r>
        <w:rPr>
          <w:b/>
        </w:rPr>
        <w:t xml:space="preserve">Ohjeet</w:t>
      </w:r>
    </w:p>
    <w:p>
      <w:r>
        <w:t xml:space="preserve">Kuinka monta näppäintä on täydessä pianossa?</w:t>
      </w:r>
    </w:p>
    <w:p>
      <w:r>
        <w:rPr>
          <w:b/>
        </w:rPr>
        <w:t xml:space="preserve">Vastaus</w:t>
      </w:r>
    </w:p>
    <w:p>
      <w:r>
        <w:t xml:space="preserve">88; 52 näppäintä on valkoisia ja 36 mustia.</w:t>
      </w:r>
    </w:p>
    <w:p>
      <w:r>
        <w:rPr>
          <w:b/>
          <w:u w:val="single"/>
        </w:rPr>
        <w:t xml:space="preserve">Asiakirja 2854</w:t>
      </w:r>
    </w:p>
    <w:p>
      <w:r>
        <w:rPr>
          <w:b/>
        </w:rPr>
        <w:t xml:space="preserve">Ohjeet</w:t>
      </w:r>
    </w:p>
    <w:p>
      <w:r>
        <w:t xml:space="preserve">Mitä eroa on kvartsikellon ja mekaanisen kellon välillä?</w:t>
      </w:r>
    </w:p>
    <w:p>
      <w:r>
        <w:rPr>
          <w:b/>
        </w:rPr>
        <w:t xml:space="preserve">Vastaus</w:t>
      </w:r>
    </w:p>
    <w:p>
      <w:r>
        <w:t xml:space="preserve">Sekä kvartsikellot että mekaaniset kellot ovat tarkkoja tapoja kertoa aikaa. Mekaaniset kellot olivat kuitenkin alkuperäinen kelloteollisuudessa käytetty teknologia, joka on peräisin 1700-luvulta.</w:t>
        <w:br/>
        <w:br/>
        <w:t xml:space="preserve"> Mekaaniset kellokoneistot ovat monimutkaisia koneistoja, jotka käyttävät hitaasti kelautuvan jousen energiaa tarkkaan ajan näyttämiseen. Niitä arvostetaan niiden taidokkuuden, kauneuden ja perinnön vuoksi, ja nykyään niistä maksetaan usein korkeaa hintaa luksusmerkkien, kuten Rolexin, Patek Phillipen ja monien muiden, kautta.</w:t>
        <w:br/>
        <w:br/>
        <w:t xml:space="preserve"> Kvartsikellot sen sijaan lähettävät sähkövirran kvartsikiteen läpi, joka aiheuttaa säännöllistä värähtelyä, jota voidaan käyttää ajan näyttämiseen. Tämän vuoksi kvartsikellot vaativat pariston. Ne ovat huomattavasti edullisempia kuin mekaaniset kellot, ja ne ovat huomattavasti tarkempia, koska värähtely on säännöllistä kvartsikiteessä. Kvartsikellot erottuvat silmämääräisesti myös tikittävistä sekuntiviisareista, kun taas mekaanisissa kelloissa on tasaisesti pyyhkäisevä sekuntiviisari.</w:t>
      </w:r>
    </w:p>
    <w:p>
      <w:r>
        <w:rPr>
          <w:b/>
          <w:u w:val="single"/>
        </w:rPr>
        <w:t xml:space="preserve">Asiakirja 2855</w:t>
      </w:r>
    </w:p>
    <w:p>
      <w:r>
        <w:rPr>
          <w:b/>
        </w:rPr>
        <w:t xml:space="preserve">Ohjeet</w:t>
      </w:r>
    </w:p>
    <w:p>
      <w:r>
        <w:t xml:space="preserve">Luokittele kukin näistä "hyödylliseksi" ja "ei hyödylliseksi", kun haet pääsyä korkeakouluun:</w:t>
        <w:br/>
        <w:t xml:space="preserve"> GRE-pisteet, SAT-pisteet, puvut, tanssiaispäivämäärät, sisäänpääsykirje, suosituskirjeet, haastatteluun valmistautuminen, verkostoituminen, maksut, kuulokkeet, ystävien määrä, sosiaalisessa mediassa vaikuttaminen.</w:t>
      </w:r>
    </w:p>
    <w:p>
      <w:r>
        <w:rPr>
          <w:b/>
        </w:rPr>
        <w:t xml:space="preserve">Vastaus</w:t>
      </w:r>
    </w:p>
    <w:p>
      <w:r>
        <w:t xml:space="preserve">Hyödyllinen:</w:t>
        <w:br/>
        <w:br/>
        <w:t xml:space="preserve"> Ei hyödyllisiä: mekot, tanssiaispäivämäärät, kuulokkeet, ystävien määrä, sosiaalisen median vaikuttajien pisteet</w:t>
      </w:r>
    </w:p>
    <w:p>
      <w:r>
        <w:rPr>
          <w:b/>
          <w:u w:val="single"/>
        </w:rPr>
        <w:t xml:space="preserve">Asiakirja 2856</w:t>
      </w:r>
    </w:p>
    <w:p>
      <w:r>
        <w:rPr>
          <w:b/>
        </w:rPr>
        <w:t xml:space="preserve">Ohjeet</w:t>
      </w:r>
    </w:p>
    <w:p>
      <w:r>
        <w:t xml:space="preserve">Mikä on erikoisagentti Fox Mulderin FBI-tunnus?</w:t>
      </w:r>
    </w:p>
    <w:p>
      <w:r>
        <w:rPr>
          <w:b/>
        </w:rPr>
        <w:t xml:space="preserve">Vastaus</w:t>
      </w:r>
    </w:p>
    <w:p>
      <w:r>
        <w:t xml:space="preserve">2219-526</w:t>
      </w:r>
    </w:p>
    <w:p>
      <w:r>
        <w:rPr>
          <w:b/>
          <w:u w:val="single"/>
        </w:rPr>
        <w:t xml:space="preserve">Asiakirja 2857</w:t>
      </w:r>
    </w:p>
    <w:p>
      <w:r>
        <w:rPr>
          <w:b/>
        </w:rPr>
        <w:t xml:space="preserve">Ohjeet</w:t>
      </w:r>
    </w:p>
    <w:p>
      <w:r>
        <w:t xml:space="preserve">Mitä on kvanttimekaniikka?</w:t>
      </w:r>
    </w:p>
    <w:p>
      <w:r>
        <w:rPr>
          <w:b/>
        </w:rPr>
        <w:t xml:space="preserve">Vastaus</w:t>
      </w:r>
    </w:p>
    <w:p>
      <w:r>
        <w:t xml:space="preserve">Yleisemmässä merkityksessä sana "kvantti" voi viitata pienimpään mahdolliseen määrään jotakin. Kvanttimekaniikka on fysiikan perusteoria, joka kuvaa hiukkasten, kuten atomien, elektronien, fotonien ja lähes kaiken molekyylien ja submolekyylien käyttäytymistä.  Kvanttimekaniikka on paras väline, jonka avulla voimme ymmärtää, miten maailmankaikkeus toimii sen pienimmissä mittakaavoissa. Heisenbergin epävarmuusperiaate on yksi tunnetuimmista kvanttimekaniikan tuloksista, ja sen mukaan hiukkasesta (usein, mutta ei aina) ei voi tietää kaikkea (kuten sen aaltofunktio määrittelee) yhtä aikaa.</w:t>
      </w:r>
    </w:p>
    <w:p>
      <w:r>
        <w:rPr>
          <w:b/>
          <w:u w:val="single"/>
        </w:rPr>
        <w:t xml:space="preserve">Asiakirja 2858</w:t>
      </w:r>
    </w:p>
    <w:p>
      <w:r>
        <w:rPr>
          <w:b/>
        </w:rPr>
        <w:t xml:space="preserve">Ohjeet</w:t>
      </w:r>
    </w:p>
    <w:p>
      <w:r>
        <w:t xml:space="preserve">Osaavatko pingviinit lentää?</w:t>
      </w:r>
    </w:p>
    <w:p>
      <w:r>
        <w:rPr>
          <w:b/>
        </w:rPr>
        <w:t xml:space="preserve">Konteksti</w:t>
      </w:r>
    </w:p>
    <w:p>
      <w:r>
        <w:t xml:space="preserve">Pingviinit (järjestys Sphenisciformes /sfɪˈnɪsəfɔːrmiːz/, suku Spheniscidae /sfɪˈnɪsɪdiː, -daɪ/) ovat ryhmä vesieläimiin kuuluvia lentokyvyttömiä lintuja. Ne elävät lähes yksinomaan eteläisellä pallonpuoliskolla: vain yksi laji, Galápagos-pingviini, elää päiväntasaajan pohjoispuolella. Pingviinit ovat hyvin sopeutuneita vedessä elämiseen, ja niillä on vastakkaisvärinen tumma ja valkoinen höyhenpeite sekä uintiin tarkoitetut räpylät. Useimmat pingviinit syövät krillejä, kaloja, kalmareita ja muita mereneläviä, joita ne pyydystävät nokallaan ja nielevät kokonaisina uidessaan. Pingviinillä on piikkinen kieli ja voimakkaat leuat, joilla se voi tarttua liukkaaseen saaliiseen[4].</w:t>
      </w:r>
    </w:p>
    <w:p>
      <w:r>
        <w:rPr>
          <w:b/>
        </w:rPr>
        <w:t xml:space="preserve">Vastaus</w:t>
      </w:r>
    </w:p>
    <w:p>
      <w:r>
        <w:t xml:space="preserve">Pingviinit ovat ryhmä vesieläimiin kuuluvia lentokyvyttömiä lintuja.</w:t>
      </w:r>
    </w:p>
    <w:p>
      <w:r>
        <w:rPr>
          <w:b/>
          <w:u w:val="single"/>
        </w:rPr>
        <w:t xml:space="preserve">Asiakirja 2859</w:t>
      </w:r>
    </w:p>
    <w:p>
      <w:r>
        <w:rPr>
          <w:b/>
        </w:rPr>
        <w:t xml:space="preserve">Ohjeet</w:t>
      </w:r>
    </w:p>
    <w:p>
      <w:r>
        <w:t xml:space="preserve">Missä Euroopan maassa tämä koulu sijaitsee?</w:t>
      </w:r>
    </w:p>
    <w:p>
      <w:r>
        <w:rPr>
          <w:b/>
        </w:rPr>
        <w:t xml:space="preserve">Konteksti</w:t>
      </w:r>
    </w:p>
    <w:p>
      <w:r>
        <w:t xml:space="preserve">Instituto de Enseñanza Secundaria Lope de Vega (IES Lope de Vega) on julkinen lukio Madridissa, Espanjassa. Se sijaitsee calle de San Bernardossa. Sitä ylläpitää Madridin aluehallinto.</w:t>
      </w:r>
    </w:p>
    <w:p>
      <w:r>
        <w:rPr>
          <w:b/>
        </w:rPr>
        <w:t xml:space="preserve">Vastaus</w:t>
      </w:r>
    </w:p>
    <w:p>
      <w:r>
        <w:t xml:space="preserve">Espanja</w:t>
      </w:r>
    </w:p>
    <w:p>
      <w:r>
        <w:rPr>
          <w:b/>
          <w:u w:val="single"/>
        </w:rPr>
        <w:t xml:space="preserve">Asiakirja 2860</w:t>
      </w:r>
    </w:p>
    <w:p>
      <w:r>
        <w:rPr>
          <w:b/>
        </w:rPr>
        <w:t xml:space="preserve">Ohjeet</w:t>
      </w:r>
    </w:p>
    <w:p>
      <w:r>
        <w:t xml:space="preserve">Miksi San Franciscossa oli myrsky viime viikolla?</w:t>
      </w:r>
    </w:p>
    <w:p>
      <w:r>
        <w:rPr>
          <w:b/>
        </w:rPr>
        <w:t xml:space="preserve">Vastaus</w:t>
      </w:r>
    </w:p>
    <w:p>
      <w:r>
        <w:t xml:space="preserve">Viime viikolla oli ilmakehän aiheuttama myrsky. Viime tiistaina yli 200 tuhatta ihmistä Bayn alueella menetti sähköt myrskyn vuoksi. Se oli yksi monista myrskyistä, jotka kulkivat Kalifornian läpi tänä talvena.</w:t>
      </w:r>
    </w:p>
    <w:p>
      <w:r>
        <w:rPr>
          <w:b/>
          <w:u w:val="single"/>
        </w:rPr>
        <w:t xml:space="preserve">Asiakirja 2861</w:t>
      </w:r>
    </w:p>
    <w:p>
      <w:r>
        <w:rPr>
          <w:b/>
        </w:rPr>
        <w:t xml:space="preserve">Ohjeet</w:t>
      </w:r>
    </w:p>
    <w:p>
      <w:r>
        <w:t xml:space="preserve">Mikä on Tintin seikkailut?</w:t>
      </w:r>
    </w:p>
    <w:p>
      <w:r>
        <w:rPr>
          <w:b/>
        </w:rPr>
        <w:t xml:space="preserve">Konteksti</w:t>
      </w:r>
    </w:p>
    <w:p>
      <w:r>
        <w:t xml:space="preserve">Tintin seikkailut (ranskaksi Les Aventures de Tintin [lez‿avɑ̃tyʁ də tɛ̃tɛ̃]) on belgialaisen sarjakuvapiirtäjän Georges Remin (kirjailijanimellä Hergé) luoma 24 bande dessinée -albumin sarja. Sarja oli yksi 1900-luvun suosituimmista eurooppalaisista sarjakuvista. Vuoteen 2007 mennessä, sata vuotta Hergén syntymän jälkeen vuonna 1907,[1] Tintti-sarjaa oli julkaistu yli 70 kielellä ja sitä oli myyty yli 200 miljoonaa kappaletta,[2] ja sitä oli sovitettu radioon, televisioon, teatteriin ja elokuviin.</w:t>
      </w:r>
    </w:p>
    <w:p>
      <w:r>
        <w:rPr>
          <w:b/>
        </w:rPr>
        <w:t xml:space="preserve">Vastaus</w:t>
      </w:r>
    </w:p>
    <w:p>
      <w:r>
        <w:t xml:space="preserve">Adventures of Tinting on erittäin suosittu sarjakuvasarja, jonka on luonut belgialainen sarjakuvapiirtäjä Georges Remi, joka kirjoitti kirjailijanimellä Herge'. Sarja koostuu 24 sarjakuvasta, joita on julkaistu 70 kielellä ja joita on myyty 200 miljoonaa kappaletta.</w:t>
      </w:r>
    </w:p>
    <w:p>
      <w:r>
        <w:rPr>
          <w:b/>
          <w:u w:val="single"/>
        </w:rPr>
        <w:t xml:space="preserve">Asiakirja 2862</w:t>
      </w:r>
    </w:p>
    <w:p>
      <w:r>
        <w:rPr>
          <w:b/>
        </w:rPr>
        <w:t xml:space="preserve">Ohjeet</w:t>
      </w:r>
    </w:p>
    <w:p>
      <w:r>
        <w:t xml:space="preserve">Mitkä ovat tekstin mukaan Vedojen neljä nimeä?</w:t>
      </w:r>
    </w:p>
    <w:p>
      <w:r>
        <w:rPr>
          <w:b/>
        </w:rPr>
        <w:t xml:space="preserve">Konteksti</w:t>
      </w:r>
    </w:p>
    <w:p>
      <w:r>
        <w:t xml:space="preserve">Yleisimmillään samhita voi tarkoittaa mitä tahansa metodista teksti- tai sädekokoelmaa: Samhitaksi voidaan kutsua mitä tahansa shastraa, sutraa tai sanskriittista eeposta yhdessä Veda-tekstien kanssa.[1] Nykykirjallisuudessa samhita tarkoittaa kuitenkin tyypillisesti Vedan varhaisinta, arkaaista osaa. Ne sisältävät mantroja - pyhiä ääniä, joilla on tai ei ole kirjaimellista merkitystä, sekä panegyriikkaa, rukouksia, litaniat ja siunauksia, joissa anotaan luontoa tai vedalaisia jumaluuksia.[3] Vedojen samhitat viittaavat matemaattisesti täsmälliseen metriseen arkaaiseen tekstiin kustakin Vedasta (Rigvedasta, Yajurvedasta, Samavedasta ja Atharvavedasta).Vedat on jaettu neljään tekstityyliin - samhitat (mantrat ja siunaukset), brahmanat (rituaaleja, seremonioita, uhreja ja symboli-uhreja käsittelevä teksti), aranyakat (rituaaleja, seremonioita ja uhreja koskevat kommentit) ja upanishadit (meditaatiota, filosofiaa ja henkistä tietoa käsittelevä teksti).[7][8][9] Samhitat identifioidaan joskus karma-khandaksi (कर्म खण्ड, toimintaan / rituaaleihin liittyvä osa), kun taas Upanishadit identifioidaan jnana-khandaksi (ज्ञान खण्ड, tietoon / henkisyyteen liittyvä osa).[7][10] Aranyakat ja Brahmanat luokitellaan eri tavoin, joskus seremonialliseksi karma-khandaksi, joskus (tai niiden osia) jnana-khandaksi.Veda-samhitoja laulettiin seremonioiden ja rituaalien aikana, ja osa niistä on edelleen vanhin elävä osa hinduperinnettä.[3] Vedojen ja myöhempien tekstien yhteistutkimus viittaa siihen, että samhitojen ja niihin liittyvien veda-tekstien kokoelma oli paljon laajempi kuin nykyisin saatavilla oleva. Suurin osa on kuitenkin kadonnut jossain vaiheessa tai Intian historian aikana[11].</w:t>
      </w:r>
    </w:p>
    <w:p>
      <w:r>
        <w:rPr>
          <w:b/>
        </w:rPr>
        <w:t xml:space="preserve">Vastaus</w:t>
      </w:r>
    </w:p>
    <w:p>
      <w:r>
        <w:t xml:space="preserve">Rigveda, Yajurveda, Samaveda ja Atharvaveda.</w:t>
      </w:r>
    </w:p>
    <w:p>
      <w:r>
        <w:rPr>
          <w:b/>
          <w:u w:val="single"/>
        </w:rPr>
        <w:t xml:space="preserve">Asiakirja 2863</w:t>
      </w:r>
    </w:p>
    <w:p>
      <w:r>
        <w:rPr>
          <w:b/>
        </w:rPr>
        <w:t xml:space="preserve">Ohjeet</w:t>
      </w:r>
    </w:p>
    <w:p>
      <w:r>
        <w:t xml:space="preserve">Kerro minulle kahvipavun keksimisestä?</w:t>
      </w:r>
    </w:p>
    <w:p>
      <w:r>
        <w:rPr>
          <w:b/>
        </w:rPr>
        <w:t xml:space="preserve">Vastaus</w:t>
      </w:r>
    </w:p>
    <w:p>
      <w:r>
        <w:t xml:space="preserve">Kahvin löysi ensimmäisenä 9. vuosisadalla etiopialainen vuohipaimen Kaldi. Vuonna 1671 kirjoitetun tarinan mukaan. Kaldi huomasi Etiopiassa Kaffa-nimisellä alueella, että hänen vuohensa käyttäytyivät oudosti syödessään kahvipapuja. Se kulkeutui pohjoiseen, Punaisenmeren yli Jemeniin 1400-luvulla. Sen jälkeen sitä alettiin viljellä kaikkialla maailmassa.</w:t>
      </w:r>
    </w:p>
    <w:p>
      <w:r>
        <w:rPr>
          <w:b/>
          <w:u w:val="single"/>
        </w:rPr>
        <w:t xml:space="preserve">Asiakirja 2864</w:t>
      </w:r>
    </w:p>
    <w:p>
      <w:r>
        <w:rPr>
          <w:b/>
        </w:rPr>
        <w:t xml:space="preserve">Ohjeet</w:t>
      </w:r>
    </w:p>
    <w:p>
      <w:r>
        <w:t xml:space="preserve">Ketkä seuraavista kuuluisista koripalloilijoista ovat voittaneet NBA-mestaruuden: Lebron James, Steve Nash, Michael Jordan, Charles Barkley, Dwight Howard, Larry Bird ja Chris Paul.</w:t>
      </w:r>
    </w:p>
    <w:p>
      <w:r>
        <w:rPr>
          <w:b/>
        </w:rPr>
        <w:t xml:space="preserve">Vastaus</w:t>
      </w:r>
    </w:p>
    <w:p>
      <w:r>
        <w:t xml:space="preserve">Chris Paul, Charles Barkley, Dwight Howard ja Steve Nash eivät ole koskaan voittaneet NBA-mestaruutta. Lebron James, Michael Jordan ja Larry Bird ovat kaikki voittaneet NBA-mestaruuden. Itse asiassa kaikki kolme näistä pelaajista ovat voittaneet useita mestaruuksia.</w:t>
      </w:r>
    </w:p>
    <w:p>
      <w:r>
        <w:rPr>
          <w:b/>
          <w:u w:val="single"/>
        </w:rPr>
        <w:t xml:space="preserve">Asiakirja 2865</w:t>
      </w:r>
    </w:p>
    <w:p>
      <w:r>
        <w:rPr>
          <w:b/>
        </w:rPr>
        <w:t xml:space="preserve">Ohjeet</w:t>
      </w:r>
    </w:p>
    <w:p>
      <w:r>
        <w:t xml:space="preserve">Tunnista, kumpi soitin on jousi- vai lyömäsoittimet: Gong, Oungum</w:t>
      </w:r>
    </w:p>
    <w:p>
      <w:r>
        <w:rPr>
          <w:b/>
        </w:rPr>
        <w:t xml:space="preserve">Vastaus</w:t>
      </w:r>
    </w:p>
    <w:p>
      <w:r>
        <w:t xml:space="preserve">Gong on lyömäsoittimia, Oungum on jousi...</w:t>
      </w:r>
    </w:p>
    <w:p>
      <w:r>
        <w:rPr>
          <w:b/>
          <w:u w:val="single"/>
        </w:rPr>
        <w:t xml:space="preserve">Asiakirja 2866</w:t>
      </w:r>
    </w:p>
    <w:p>
      <w:r>
        <w:rPr>
          <w:b/>
        </w:rPr>
        <w:t xml:space="preserve">Ohjeet</w:t>
      </w:r>
    </w:p>
    <w:p>
      <w:r>
        <w:t xml:space="preserve">Kun otetaan huomioon tämä kohta Grammy-palkinnoista, kenellä on eniten Grammy-palkintoja kautta aikojen?</w:t>
      </w:r>
    </w:p>
    <w:p>
      <w:r>
        <w:rPr>
          <w:b/>
        </w:rPr>
        <w:t xml:space="preserve">Konteksti</w:t>
      </w:r>
    </w:p>
    <w:p>
      <w:r>
        <w:t xml:space="preserve">Eniten Grammy-palkintoja on voittanut yhdysvaltalainen laulaja, lauluntekijä ja tanssija Beyoncé, joka on voittanut 32 Grammy-palkintoa. Aiemmin ennätys oli unkarilais-brittiläisen kapellimestarin Georg Soltin hallussa, joka voitti 31 palkintoa.</w:t>
      </w:r>
    </w:p>
    <w:p>
      <w:r>
        <w:rPr>
          <w:b/>
        </w:rPr>
        <w:t xml:space="preserve">Vastaus</w:t>
      </w:r>
    </w:p>
    <w:p>
      <w:r>
        <w:t xml:space="preserve">Eniten Grammy-palkintoja elämässään voittanut Beyoncé pitää tällä hetkellä ennätystä.</w:t>
      </w:r>
    </w:p>
    <w:p>
      <w:r>
        <w:rPr>
          <w:b/>
          <w:u w:val="single"/>
        </w:rPr>
        <w:t xml:space="preserve">Asiakirja 2867</w:t>
      </w:r>
    </w:p>
    <w:p>
      <w:r>
        <w:rPr>
          <w:b/>
        </w:rPr>
        <w:t xml:space="preserve">Ohjeet</w:t>
      </w:r>
    </w:p>
    <w:p>
      <w:r>
        <w:t xml:space="preserve">Milloin Kiinan kansantasavallan 68. divisioona lakkautettiin?</w:t>
      </w:r>
    </w:p>
    <w:p>
      <w:r>
        <w:rPr>
          <w:b/>
        </w:rPr>
        <w:t xml:space="preserve">Konteksti</w:t>
      </w:r>
    </w:p>
    <w:p>
      <w:r>
        <w:t xml:space="preserve">68. divisioona (kiinaksi 第68师) perustettiin helmikuussa 1949 armeijan kaikkien organisaatioiden ja yksiköiden uudelleennimityksiä koskevan asetuksen nojalla, jonka sotilaskomission keskushallinto antoi 1. marraskuuta 1948[1] ja joka perustui Huadongin kenttäarmeijan 11. divisioonan 4. sarakkeeseen. Sen historia juontaa juurensa Huadongin kenttäarmeijan 1. divisioonan 2. prikaatiin, joka muodostettiin lokakuussa 1946.</w:t>
        <w:br/>
        <w:br/>
        <w:t xml:space="preserve"> Divisioona oli osa 23. armeijakuntaa. Se osallistui Kiinan sisällissodan aikana useisiin suuriin taisteluihin, kuten Lunanin kampanjaan, Laiwun kampanjaan, Menglianggu-kampanjaan, Yudongin kampanjaan, Huaihain kampanjaan ja Shanghain kampanjaan. Huaihain kampanjan viimeisessä vaiheessa divisioona otti vangiksi kenraali Du Yumingin, Xuzhoun varuskunnan tukahduttamispäämajan apulaispäällikön.</w:t>
        <w:br/>
        <w:br/>
        <w:t xml:space="preserve"> Divisioona koostui 202., 203. ja 204. jalkaväkirykmentistä.</w:t>
        <w:br/>
        <w:br/>
        <w:t xml:space="preserve"> Elokuussa 1952 divisioona lakkautettiin:</w:t>
        <w:br/>
        <w:br/>
        <w:t xml:space="preserve">68. divisioonan esikunta ja 202. jalkaväkirykmentin esikunta siirrettiin</w:t>
        <w:t xml:space="preserve">kansan</w:t>
        <w:t xml:space="preserve">vapautusarmeijan ilmavoimille;</w:t>
        <w:br/>
        <w:t xml:space="preserve">202. jalkaväkirykmentti siirrettiin 67. divisioonaan 199. jalkaväkirykmenttinä;</w:t>
        <w:br/>
        <w:t xml:space="preserve">203. jalkaväkirykmentin esikunta siirrettiin kansan vapautusarmeijan laivastolle.</w:t>
      </w:r>
    </w:p>
    <w:p>
      <w:r>
        <w:rPr>
          <w:b/>
        </w:rPr>
        <w:t xml:space="preserve">Vastaus</w:t>
      </w:r>
    </w:p>
    <w:p>
      <w:r>
        <w:t xml:space="preserve">Kiinan kansantasavallan 68. divisioona lakkautettiin vuonna 1952.</w:t>
      </w:r>
    </w:p>
    <w:p>
      <w:r>
        <w:rPr>
          <w:b/>
          <w:u w:val="single"/>
        </w:rPr>
        <w:t xml:space="preserve">Asiakirja 2868</w:t>
      </w:r>
    </w:p>
    <w:p>
      <w:r>
        <w:rPr>
          <w:b/>
        </w:rPr>
        <w:t xml:space="preserve">Ohjeet</w:t>
      </w:r>
    </w:p>
    <w:p>
      <w:r>
        <w:t xml:space="preserve">Mitkä osavaltiot muodostavat Tyynenmeren luoteisosan?</w:t>
      </w:r>
    </w:p>
    <w:p>
      <w:r>
        <w:rPr>
          <w:b/>
        </w:rPr>
        <w:t xml:space="preserve">Vastaus</w:t>
      </w:r>
    </w:p>
    <w:p>
      <w:r>
        <w:t xml:space="preserve">Useimmat ihmiset pitävät Luoteis-Tyynenmeren alueena Washingtonia, Oregonia ja Brittiläisen Kolumbian eteläosaa. Monet pitävät kuitenkin laajempaa määritelmää, joka sisältäisi myös Pohjois-Kalifornian ja Idahon.</w:t>
      </w:r>
    </w:p>
    <w:p>
      <w:r>
        <w:rPr>
          <w:b/>
          <w:u w:val="single"/>
        </w:rPr>
        <w:t xml:space="preserve">Asiakirja 2869</w:t>
      </w:r>
    </w:p>
    <w:p>
      <w:r>
        <w:rPr>
          <w:b/>
        </w:rPr>
        <w:t xml:space="preserve">Ohjeet</w:t>
      </w:r>
    </w:p>
    <w:p>
      <w:r>
        <w:t xml:space="preserve">Kuinka monta World Series -sarjaa Detroit Tigers on voittanut?</w:t>
      </w:r>
    </w:p>
    <w:p>
      <w:r>
        <w:rPr>
          <w:b/>
        </w:rPr>
        <w:t xml:space="preserve">Vastaus</w:t>
      </w:r>
    </w:p>
    <w:p>
      <w:r>
        <w:t xml:space="preserve">Detroit Tigers on Detroitissa sijaitseva amerikkalainen baseball-ammattilaisjoukkue, joka pelaa American Leaguessa (AL). Tigers on voittanut neljä World Series -titteliä (1935, 1945, 1968, 1984) ja 11 AL-viirin.</w:t>
      </w:r>
    </w:p>
    <w:p>
      <w:r>
        <w:rPr>
          <w:b/>
          <w:u w:val="single"/>
        </w:rPr>
        <w:t xml:space="preserve">Asiakirja 2870</w:t>
      </w:r>
    </w:p>
    <w:p>
      <w:r>
        <w:rPr>
          <w:b/>
        </w:rPr>
        <w:t xml:space="preserve">Ohjeet</w:t>
      </w:r>
    </w:p>
    <w:p>
      <w:r>
        <w:t xml:space="preserve">Kirjoita blogikirjoituksen kappale, jossa kuvataan Blue Ridge Parkwayn viikonloppuloman vetovoimaa?</w:t>
      </w:r>
    </w:p>
    <w:p>
      <w:r>
        <w:rPr>
          <w:b/>
        </w:rPr>
        <w:t xml:space="preserve">Vastaus</w:t>
      </w:r>
    </w:p>
    <w:p>
      <w:r>
        <w:t xml:space="preserve">Blue Ridge Parkway on uskomaton paikka nähdä lehtien värinvaihto syksyllä. Taika tapahtuu lokakuun aikana, yleensä loppukuusta riippuen korkeudesta. Värit ovat niin seesteiset, että haluaisit viipyä täällä pidempään kuin viikonlopun. Parhaan kokemuksen saat ajamalla jonkin matkaa Blue Ridge Parkwayta pitkin, vaihtelevia suuntia ja korkeuseroja sen sijaan, että etsisit yhden paikan, jossa voisit vangita kaiken. Suunnittele oleskelusi Ashevillen, NC:n alueelle, jossa on upea kokoelma hotelleja ja ravintoloita, ja aja maisemallisia teitä pitkin vangitakseen värit.</w:t>
      </w:r>
    </w:p>
    <w:p>
      <w:r>
        <w:rPr>
          <w:b/>
          <w:u w:val="single"/>
        </w:rPr>
        <w:t xml:space="preserve">Asiakirja 2871</w:t>
      </w:r>
    </w:p>
    <w:p>
      <w:r>
        <w:rPr>
          <w:b/>
        </w:rPr>
        <w:t xml:space="preserve">Ohjeet</w:t>
      </w:r>
    </w:p>
    <w:p>
      <w:r>
        <w:t xml:space="preserve">Nimeä joitakin Raamatun kirjoja.</w:t>
      </w:r>
    </w:p>
    <w:p>
      <w:r>
        <w:rPr>
          <w:b/>
        </w:rPr>
        <w:t xml:space="preserve">Vastaus</w:t>
      </w:r>
    </w:p>
    <w:p>
      <w:r>
        <w:t xml:space="preserve">Joitakin Raamatun kirjoja ovat mm: Ester, Sananlaskut, Sananlaskut, Mooseksen kirja, 3. Mooseksen kirja, 5. Mooseksen kirja, Ester, Sananlaskut...</w:t>
      </w:r>
    </w:p>
    <w:p>
      <w:r>
        <w:rPr>
          <w:b/>
          <w:u w:val="single"/>
        </w:rPr>
        <w:t xml:space="preserve">Asiakirja 2872</w:t>
      </w:r>
    </w:p>
    <w:p>
      <w:r>
        <w:rPr>
          <w:b/>
        </w:rPr>
        <w:t xml:space="preserve">Ohjeet</w:t>
      </w:r>
    </w:p>
    <w:p>
      <w:r>
        <w:t xml:space="preserve">Luokittele kukin seuraavista joko pyöreäksi tai neliön muotoiseksi: planeetta, pallo, leipäviipale, shakkilauta.</w:t>
      </w:r>
    </w:p>
    <w:p>
      <w:r>
        <w:rPr>
          <w:b/>
        </w:rPr>
        <w:t xml:space="preserve">Vastaus</w:t>
      </w:r>
    </w:p>
    <w:p>
      <w:r>
        <w:t xml:space="preserve">Planeetat ovat pyöreitä.</w:t>
        <w:br/>
        <w:t xml:space="preserve"> Pallot ovat pyöreitä.</w:t>
        <w:br/>
        <w:t xml:space="preserve"> Leivän siivu on neliön muotoinen.</w:t>
        <w:br/>
        <w:t xml:space="preserve"> Shakkilauta on neliön muotoinen.</w:t>
      </w:r>
    </w:p>
    <w:p>
      <w:r>
        <w:rPr>
          <w:b/>
          <w:u w:val="single"/>
        </w:rPr>
        <w:t xml:space="preserve">Asiakirja 2873</w:t>
      </w:r>
    </w:p>
    <w:p>
      <w:r>
        <w:rPr>
          <w:b/>
        </w:rPr>
        <w:t xml:space="preserve">Ohjeet</w:t>
      </w:r>
    </w:p>
    <w:p>
      <w:r>
        <w:t xml:space="preserve">Mikä on "Bean" Chicagossa?</w:t>
      </w:r>
    </w:p>
    <w:p>
      <w:r>
        <w:rPr>
          <w:b/>
        </w:rPr>
        <w:t xml:space="preserve">Konteksti</w:t>
      </w:r>
    </w:p>
    <w:p>
      <w:r>
        <w:t xml:space="preserve">Cloud Gate on intialaissyntyisen brittiläisen taiteilijan Anish Kapoorin julkinen veistos, joka on keskipisteenä AT&amp;T Plazalla Millennium Parkissa Loopin alueella Chicagossa, Illinoisissa. Veistos ja AT&amp;T Plaza sijaitsevat Park Grillin päällä, Chase Promenaden ja McCormick Tribune Plazan ja jäähallin välissä. Vuosina 2004-2006 rakennettu veistos on saanut muotonsa vuoksi lempinimen "The Bean", jota Kapoor aluksi ei pitänyt, mutta johon hän myöhemmin ihastui. Se koostuu 168:sta yhteen hitsatusta ruostumattomasta teräslevystä, ja sen kiillotetussa ulkopinnassa ei ole näkyviä saumoja. Sen mitat ovat 33 x 66 x 42 jalkaa (10 x 20 x 13 m), ja se painaa 110 lyhyttä tonnia (100 t; 98 pitkää tonnia).</w:t>
        <w:br/>
        <w:br/>
        <w:t xml:space="preserve"> Kapoorin suunnittelun inspiraationa oli nestemäinen elohopea, ja veistoksen pinta heijastaa ja vääristää kaupungin horisonttia. Kävijät voivat kävellä Cloud Gaten 3,7 metriä korkean kaaren ympäri ja sen alla. Kaaren alapuolella on "omphalos" (kreikaksi "napa"), kovera kammio, joka vääristää ja moninkertaistaa heijastukset. Veistos perustuu moniin Kapoorin taiteellisiin teemoihin, ja se on turistien suosiossa valokuvausmahdollisuutena ainutlaatuisten heijastusominaisuuksiensa vuoksi.</w:t>
      </w:r>
    </w:p>
    <w:p>
      <w:r>
        <w:rPr>
          <w:b/>
        </w:rPr>
        <w:t xml:space="preserve">Vastaus</w:t>
      </w:r>
    </w:p>
    <w:p>
      <w:r>
        <w:t xml:space="preserve">Papu on lempinimi julkiselle veistokselle, joka asennettiin Millennium Parkiin Chicagossa vuosina 2004 ja 2006. Veistoksen virallinen nimi on "Cloud Gate".  Veistos on nestemäisen näköinen, ja sen ulkopinta on kiillotettu eikä siinä ole näkyviä saumoja.  Sen muotoilu on saanut inspiraationsa nestemäisestä elohopeasta, ja sen heijastava pinta on suosittu valokuvausmahdollisuus vieraileville turisteille.</w:t>
      </w:r>
    </w:p>
    <w:p>
      <w:r>
        <w:rPr>
          <w:b/>
          <w:u w:val="single"/>
        </w:rPr>
        <w:t xml:space="preserve">Asiakirja 2874</w:t>
      </w:r>
    </w:p>
    <w:p>
      <w:r>
        <w:rPr>
          <w:b/>
        </w:rPr>
        <w:t xml:space="preserve">Ohjeet</w:t>
      </w:r>
    </w:p>
    <w:p>
      <w:r>
        <w:t xml:space="preserve">Kerro, milloin ja missä George Orwell on syntynyt, mitä kirjoja hän on kirjoittanut ja mikä on hänen kuuluisin saavutuksensa.</w:t>
      </w:r>
    </w:p>
    <w:p>
      <w:r>
        <w:rPr>
          <w:b/>
        </w:rPr>
        <w:t xml:space="preserve">Konteksti</w:t>
      </w:r>
    </w:p>
    <w:p>
      <w:r>
        <w:t xml:space="preserve">Eric Arthur Blair (25. kesäkuuta 1903 - 21. tammikuuta 1950), joka tunnetaan paremmin kirjailijanimellä George Orwell, oli englantilainen romaanikirjailija, esseisti, toimittaja ja kriitikko.[1] Hänen teoksilleen on ominaista selkeä proosa, yhteiskuntakritiikki, totalitarismin vastustaminen ja demokraattisen sosialismin tukeminen.[2</w:t>
        <w:br/>
        <w:br/>
        <w:t xml:space="preserve">Orwell tuotti kirjallisuuskritiikkiä, runoutta, kaunokirjallisuutta ja polemisoivaa journalismia. Hänet tunnetaan allegorisesta romaanista Eläinten maatila (1945) ja dystooppisesta romaanista Yhdeksäntoista kahdeksankymmentäneljä (1949). Hänen tietokirjallisiin teoksiinsa, kuten The Road to Wigan Pier (1937), joka dokumentoi hänen kokemuksiaan työväenluokan elämästä Pohjois-Englannin teollisuusalueella, ja Homage to Catalonia (1938), joka kertoo hänen kokemuksistaan Espanjan sisällissodan (1936-1939) republikaanisen puolueen sotilaana, kuuluu yhtä paljon arvostusta kuin hänen esseensä politiikasta, kirjallisuudesta, kielestä ja kulttuurista.</w:t>
        <w:br/>
        <w:br/>
        <w:t xml:space="preserve"> Blair syntyi Intiassa, kasvoi ja opiskeli Englannissa. Koulun jälkeen hänestä tuli keisarillinen poliisi Burmassa, ennen kuin hän palasi Suffolkiin, Englantiin, jossa hän aloitti kirjailijanuransa nimellä George Orwell - nimensä inspiraationa oli suosikkipaikkakunta, Orwell-joki. Hän eli satunnaisista lehtikirjoituksista ja työskenteli myös opettajana tai kirjakauppiaana asuessaan Lontoossa. 1920-luvun lopusta 1930-luvun alkuun hänen menestyksensä kirjailijana kasvoi, ja hänen ensimmäiset kirjansa julkaistiin. Hän haavoittui taistellessaan Espanjan sisällissodassa, mikä johti hänen ensimmäiseen sairausjaksoonsa hänen palattuaan Englantiin. Toisen maailmansodan aikana hän työskenteli toimittajana ja BBC:lle. Eläinten maatilan julkaiseminen toi hänelle kuuluisuutta jo eläessään. Viimeisinä elinvuosinaan hän työskenteli teoksen Nineteen Eighty Four parissa ja muutti Skotlannin Juran ja Lontoon välillä. Se julkaistiin kesäkuussa 1949, vajaa vuosi ennen hänen kuolemaansa.</w:t>
        <w:br/>
        <w:br/>
        <w:t xml:space="preserve"> Orwellin teoksilla on edelleen vaikutusvaltaa populaarikulttuurissa ja poliittisessa kulttuurissa, ja adjektiivi "orwellilainen" - joka kuvaa totalitaarisia ja autoritaarisia yhteiskunnallisia käytäntöjä - on osa englannin kieltä, kuten monet hänen neologismeistaan, kuten "Isoveli", "Ajatuspoliisi", "Huone 101", "Newspeak", "muistiaukko", "kaksoisajattelu" ja "ajatusrikollisuus".[3][4] Vuonna 2008 The Times rankkasi George Orwellin toiseksi "50 suurimman brittiläisen kirjailijan joukkoon vuoden 1945 jälkeen"[5].</w:t>
      </w:r>
    </w:p>
    <w:p>
      <w:r>
        <w:rPr>
          <w:b/>
        </w:rPr>
        <w:t xml:space="preserve">Vastaus</w:t>
      </w:r>
    </w:p>
    <w:p>
      <w:r>
        <w:t xml:space="preserve">Eric Arthur Blair, joka tunnetaan paremmin kirjailijanimellä George Orwell, syntyi 25. kesäkuuta 1903 Motiharissa, Bengalin puheenjohtajavaltiossa, Brittiläisessä Intiassa.  Englannissa kasvatettu ja koulutettu Orwell taisteli Espanjan sisällissodassa, työskenteli BBC:n toimittajana toisen maailmansodan aikana ja kirjoitti useita kirjallisuuden klassikoita, kuten Eläinten maatila ja Yhdeksänkymmentäkahdeksan neljää, joiden ansiosta hänet on nimetty 50 suurimman brittikirjailijan joukkoon.</w:t>
      </w:r>
    </w:p>
    <w:p>
      <w:r>
        <w:rPr>
          <w:b/>
          <w:u w:val="single"/>
        </w:rPr>
        <w:t xml:space="preserve">Asiakirja 2875</w:t>
      </w:r>
    </w:p>
    <w:p>
      <w:r>
        <w:rPr>
          <w:b/>
        </w:rPr>
        <w:t xml:space="preserve">Ohjeet</w:t>
      </w:r>
    </w:p>
    <w:p>
      <w:r>
        <w:t xml:space="preserve">Missä sijaitsee Sugarloaf-vuori?</w:t>
      </w:r>
    </w:p>
    <w:p>
      <w:r>
        <w:rPr>
          <w:b/>
        </w:rPr>
        <w:t xml:space="preserve">Vastaus</w:t>
      </w:r>
    </w:p>
    <w:p>
      <w:r>
        <w:t xml:space="preserve">Sokerivuori, portugaliksi Pão de Açúcar, sijaitsee Guanabara-lahden suulla Rio de Janeiron kaupungissa, Rio de Janeiron osavaltion pääkaupungissa Brasiliassa.</w:t>
      </w:r>
    </w:p>
    <w:p>
      <w:r>
        <w:rPr>
          <w:b/>
          <w:u w:val="single"/>
        </w:rPr>
        <w:t xml:space="preserve">Asiakirja 2876</w:t>
      </w:r>
    </w:p>
    <w:p>
      <w:r>
        <w:rPr>
          <w:b/>
        </w:rPr>
        <w:t xml:space="preserve">Ohjeet</w:t>
      </w:r>
    </w:p>
    <w:p>
      <w:r>
        <w:t xml:space="preserve">Kertokaa minulle, ovatko nämä koulut Ivy League -kouluja vai eivät: Princeton, Vanderbilt, Rice, Stanford, Dartmouth, Brown...</w:t>
      </w:r>
    </w:p>
    <w:p>
      <w:r>
        <w:rPr>
          <w:b/>
        </w:rPr>
        <w:t xml:space="preserve">Vastaus</w:t>
      </w:r>
    </w:p>
    <w:p>
      <w:r>
        <w:t xml:space="preserve">Princeton:</w:t>
        <w:br/>
        <w:t xml:space="preserve">Vanderbilt:</w:t>
        <w:t xml:space="preserve">Rice:</w:t>
        <w:t xml:space="preserve">Ei Ivy League</w:t>
        <w:br/>
        <w:t xml:space="preserve">Rice:</w:t>
        <w:t xml:space="preserve">Stanford:</w:t>
        <w:t xml:space="preserve">Ei Ivy League</w:t>
        <w:br/>
        <w:t xml:space="preserve">Stanford:</w:t>
        <w:br/>
        <w:t xml:space="preserve"> Dartmouth:</w:t>
        <w:t xml:space="preserve">Ivy League</w:t>
        <w:br/>
        <w:t xml:space="preserve">Brown: Ivy League</w:t>
      </w:r>
    </w:p>
    <w:p>
      <w:r>
        <w:rPr>
          <w:b/>
          <w:u w:val="single"/>
        </w:rPr>
        <w:t xml:space="preserve">Asiakirja 2877</w:t>
      </w:r>
    </w:p>
    <w:p>
      <w:r>
        <w:rPr>
          <w:b/>
        </w:rPr>
        <w:t xml:space="preserve">Ohjeet</w:t>
      </w:r>
    </w:p>
    <w:p>
      <w:r>
        <w:t xml:space="preserve">Mitkä ovat 2 merkittävää puoluetta Intian politiikassa?</w:t>
      </w:r>
    </w:p>
    <w:p>
      <w:r>
        <w:rPr>
          <w:b/>
        </w:rPr>
        <w:t xml:space="preserve">Vastaus</w:t>
      </w:r>
    </w:p>
    <w:p>
      <w:r>
        <w:t xml:space="preserve">Kongressi ja BJP ovat kaksi merkittävää poliittista puoluetta Intian politiikassa. Viime aikoina nämä puolueet ovat liittoutuneet ja muodostaneet ryhmiä nimeltä UPA ja NDA, joita johtavat kongressi ja BJP.</w:t>
      </w:r>
    </w:p>
    <w:p>
      <w:r>
        <w:rPr>
          <w:b/>
          <w:u w:val="single"/>
        </w:rPr>
        <w:t xml:space="preserve">Asiakirja 2878</w:t>
      </w:r>
    </w:p>
    <w:p>
      <w:r>
        <w:rPr>
          <w:b/>
        </w:rPr>
        <w:t xml:space="preserve">Ohjeet</w:t>
      </w:r>
    </w:p>
    <w:p>
      <w:r>
        <w:t xml:space="preserve">Mikä on Taj Mahal?</w:t>
      </w:r>
    </w:p>
    <w:p>
      <w:r>
        <w:rPr>
          <w:b/>
        </w:rPr>
        <w:t xml:space="preserve">Vastaus</w:t>
      </w:r>
    </w:p>
    <w:p>
      <w:r>
        <w:t xml:space="preserve">Taj Mahal "Palatsin kruunu" on norsunluunvalkoinen marmorinen mausoleumi Yamuna-joen oikealla rannalla Agrassa, Uttar Pradeshissa, Intiassa. Taj Mahalissa vierailee vuosittain yli 6 miljoonaa kävijää, ja vuonna 2007 se valittiin maailman 7 uuden ihmeen joukkoon.</w:t>
      </w:r>
    </w:p>
    <w:p>
      <w:r>
        <w:rPr>
          <w:b/>
          <w:u w:val="single"/>
        </w:rPr>
        <w:t xml:space="preserve">Asiakirja 2879</w:t>
      </w:r>
    </w:p>
    <w:p>
      <w:r>
        <w:rPr>
          <w:b/>
        </w:rPr>
        <w:t xml:space="preserve">Ohjeet</w:t>
      </w:r>
    </w:p>
    <w:p>
      <w:r>
        <w:t xml:space="preserve">Luokittele kukin seuraavista esineistä sylinterin tai pallon muotoiseksi: maa, pesäpallo, putki, letku, limsatölkki, koripallo.</w:t>
      </w:r>
    </w:p>
    <w:p>
      <w:r>
        <w:rPr>
          <w:b/>
        </w:rPr>
        <w:t xml:space="preserve">Vastaus</w:t>
      </w:r>
    </w:p>
    <w:p>
      <w:r>
        <w:t xml:space="preserve">Maa:</w:t>
        <w:br/>
        <w:t xml:space="preserve"> Baseball:</w:t>
        <w:br/>
        <w:t xml:space="preserve"> Pipe:</w:t>
        <w:t xml:space="preserve">Sylinterimäinen</w:t>
        <w:br/>
        <w:t xml:space="preserve">Putki:</w:t>
        <w:br/>
        <w:t xml:space="preserve"> Soodatölkki:</w:t>
        <w:t xml:space="preserve">Lieriömäinen</w:t>
        <w:br/>
        <w:t xml:space="preserve">Koripallo: Pallomainen</w:t>
      </w:r>
    </w:p>
    <w:p>
      <w:r>
        <w:rPr>
          <w:b/>
          <w:u w:val="single"/>
        </w:rPr>
        <w:t xml:space="preserve">Asiakirja 2880</w:t>
      </w:r>
    </w:p>
    <w:p>
      <w:r>
        <w:rPr>
          <w:b/>
        </w:rPr>
        <w:t xml:space="preserve">Ohjeet</w:t>
      </w:r>
    </w:p>
    <w:p>
      <w:r>
        <w:t xml:space="preserve">Anna minulle yhteenveto lumilautailun varhaishistoriasta.</w:t>
      </w:r>
    </w:p>
    <w:p>
      <w:r>
        <w:rPr>
          <w:b/>
        </w:rPr>
        <w:t xml:space="preserve">Konteksti</w:t>
      </w:r>
    </w:p>
    <w:p>
      <w:r>
        <w:t xml:space="preserve">Nykyaikaisen lumilautailun uranuurtajina toimivat Tom Sims ja Jake Burton Carpenter, jotka molemmat tekivät merkittäviä innovaatioita ja perustivat vaikutusvaltaisia yrityksiä. Helmikuussa 1968 Poppen järjesti Michiganin hiihtokeskuksessa ensimmäisen snurfing-kilpailun, joka houkutteli harrastajia kaikkialta maasta.[7] Yksi näistä varhaisista pioneereista oli Tom Sims, joka oli rullalautailun harrastaja (laji syntyi 1950-luvulla, kun lapset kiinnittivät rullaluistinten pyörät pieniin laudoihin, joita he ohjasivat painoa siirtämällä). Kahdeksasluokkalaisena Haddonfieldissä, New Jerseyssä, Sims valmisti 1960-luvulla lumilautan koulun käsityöluokassaan liimaamalla maton puupalan yläosaan ja kiinnittämällä alumiinilevyn alaosaan. 70-luvun puolivälissä hän valmisti kaupallisia lumilautoja. 70-luvun puolivälissä muutkin kokeilivat tuohon aikaan lauta-lumikokoonpanoja, muun muassa walesilaiset rullalautailun harrastajat Jon Roberts ja Pete Matthews kehittelivät omat lumilaudat käytettäväksi paikallisella kuivalla laskettelurinteellään.</w:t>
      </w:r>
    </w:p>
    <w:p>
      <w:r>
        <w:rPr>
          <w:b/>
        </w:rPr>
        <w:t xml:space="preserve">Vastaus</w:t>
      </w:r>
    </w:p>
    <w:p>
      <w:r>
        <w:t xml:space="preserve">Alkuaikoina lumilautailun perustivat Tom Sims ja Jake Burton. Jake Burton perusti myöhemmin suositun lumilautailumerkin, Burton Snowboardsin. Lumilautailun ensimmäinen kerta oli helmikuussa 1968. 60-luvulla kahdeksasluokkalainen Haddonfieldistä, New Jerseystä. Ensimmäinen lumilauta tehtiin yhdestä puupalasta ja sen pohjaan kiinnitetystä alumiinilevystä. Ensimmäiset kaupalliset lumilaudat valmistettiin 70-luvun puolivälissä.</w:t>
      </w:r>
    </w:p>
    <w:p>
      <w:r>
        <w:rPr>
          <w:b/>
          <w:u w:val="single"/>
        </w:rPr>
        <w:t xml:space="preserve">Asiakirja 2881</w:t>
      </w:r>
    </w:p>
    <w:p>
      <w:r>
        <w:rPr>
          <w:b/>
        </w:rPr>
        <w:t xml:space="preserve">Ohjeet</w:t>
      </w:r>
    </w:p>
    <w:p>
      <w:r>
        <w:t xml:space="preserve">Mitä mausteita jokaisella kokilla pitäisi olla käsillä?</w:t>
      </w:r>
    </w:p>
    <w:p>
      <w:r>
        <w:rPr>
          <w:b/>
        </w:rPr>
        <w:t xml:space="preserve">Vastaus</w:t>
      </w:r>
    </w:p>
    <w:p>
      <w:r>
        <w:t xml:space="preserve">Suola ja pippuri ovat välttämättömiä mausteita. Myös kumina, chili, kurkuma, valkosipuli ja kaneli ovat suosittuja.</w:t>
      </w:r>
    </w:p>
    <w:p>
      <w:r>
        <w:rPr>
          <w:b/>
          <w:u w:val="single"/>
        </w:rPr>
        <w:t xml:space="preserve">Asiakirja 2882</w:t>
      </w:r>
    </w:p>
    <w:p>
      <w:r>
        <w:rPr>
          <w:b/>
        </w:rPr>
        <w:t xml:space="preserve">Ohjeet</w:t>
      </w:r>
    </w:p>
    <w:p>
      <w:r>
        <w:t xml:space="preserve">Mitkä ovat parhaat tavat pienentää hiilijalanjälkeäni?</w:t>
      </w:r>
    </w:p>
    <w:p>
      <w:r>
        <w:rPr>
          <w:b/>
        </w:rPr>
        <w:t xml:space="preserve">Vastaus</w:t>
      </w:r>
    </w:p>
    <w:p>
      <w:r>
        <w:t xml:space="preserve">Yksilöt voivat pienentää hiilijalanjälkeään monin eri tavoin. Energian ja vedenkäytön vähentäminen on yksi keino vaikuttaa asiaan, ja se voidaan tehdä vaihtamalla energiatehokkaisiin laitteisiin, sammuttamalla valot, kun niitä ei käytetä, ja käymällä lyhyemmissä suihkuissa.</w:t>
        <w:br/>
        <w:br/>
        <w:t xml:space="preserve"> Toinen tapa vähentää päästöjä huomattavasti on muuttaa kuljetustapoja. Joitakin keinoja ovat kimppakyytien muodostaminen, julkisten liikennevälineiden käyttäminen, pyöräily ja kävely.</w:t>
        <w:br/>
        <w:br/>
        <w:t xml:space="preserve"> Ruokailutottumukset ja ruokavalio ovat toinen tapa pienentää hiilijalanjälkeä. Kasvipohjaisten elintarvikkeiden kulutuksen lisääminen ja eläintuotteiden, kuten lihan, kananmunien ja maitotuotteiden, kulutuksen vähentäminen voi vaikuttaa merkittävästi. Esimerkkejä kasvipohjaisista elintarvikkeista ovat hedelmät ja vihannekset, pavut ja linssit, siemenet ja pähkinät, täysjyväviljat ja soijapohjaiset tuotteet.</w:t>
      </w:r>
    </w:p>
    <w:p>
      <w:r>
        <w:rPr>
          <w:b/>
          <w:u w:val="single"/>
        </w:rPr>
        <w:t xml:space="preserve">Asiakirja 2883</w:t>
      </w:r>
    </w:p>
    <w:p>
      <w:r>
        <w:rPr>
          <w:b/>
        </w:rPr>
        <w:t xml:space="preserve">Ohjeet</w:t>
      </w:r>
    </w:p>
    <w:p>
      <w:r>
        <w:t xml:space="preserve">Tunnista, mikä eläinlaji on elossa tai sukupuuttoon kuollut: Livyatan, vuoristogorilla.</w:t>
      </w:r>
    </w:p>
    <w:p>
      <w:r>
        <w:rPr>
          <w:b/>
        </w:rPr>
        <w:t xml:space="preserve">Vastaus</w:t>
      </w:r>
    </w:p>
    <w:p>
      <w:r>
        <w:t xml:space="preserve">Vuorigorilla on elossa, Livyatan on sukupuuttoon kuollut.</w:t>
      </w:r>
    </w:p>
    <w:p>
      <w:r>
        <w:rPr>
          <w:b/>
          <w:u w:val="single"/>
        </w:rPr>
        <w:t xml:space="preserve">Asiakirja 2884</w:t>
      </w:r>
    </w:p>
    <w:p>
      <w:r>
        <w:rPr>
          <w:b/>
        </w:rPr>
        <w:t xml:space="preserve">Ohjeet</w:t>
      </w:r>
    </w:p>
    <w:p>
      <w:r>
        <w:t xml:space="preserve">Miten rakennan oman tietokoneen?</w:t>
      </w:r>
    </w:p>
    <w:p>
      <w:r>
        <w:rPr>
          <w:b/>
        </w:rPr>
        <w:t xml:space="preserve">Vastaus</w:t>
      </w:r>
    </w:p>
    <w:p>
      <w:r>
        <w:t xml:space="preserve">Tietokoneen rakentamista varten sinun on määriteltävä, mitä haluat tietokoneen tekevän. Jos aiot työskennellä animaatioiden parissa, kannattaa ehkä varata budjettiin vahvempi näytönohjainyksikkö (GPU). Vastaavasti, jos rakennat pelitietokonetta, tehokas näytönohjain ja SSD-levy (solid state drive) parantavat pelien suorituskykyä. Lisäksi sinun on tarkistettava kaikkien ostamiesi tuotteiden yhteensopivuus, jotta voit varmistaa, että rakennuksesi todella tukevat toisiaan. Vaikka tämä voi tuntua pelottavalta, se antaa sinulle paljon luovaa vapautta tietokoneen tarpeisiin. Jos haluat lisätietoja tietokoneen rakentamisesta ja hankittavista materiaaleista, kannattaa tutustua verkossa saatavilla oleviin resursseihin, kuten YouTube-kanavaan "Linus Tech Tips", josta saat inspiraatiota rakentamiseen.</w:t>
      </w:r>
    </w:p>
    <w:p>
      <w:r>
        <w:rPr>
          <w:b/>
          <w:u w:val="single"/>
        </w:rPr>
        <w:t xml:space="preserve">Asiakirja 2885</w:t>
      </w:r>
    </w:p>
    <w:p>
      <w:r>
        <w:rPr>
          <w:b/>
        </w:rPr>
        <w:t xml:space="preserve">Ohjeet</w:t>
      </w:r>
    </w:p>
    <w:p>
      <w:r>
        <w:t xml:space="preserve">Nimeä joitakin hahmoja televisiosarjasta "Ystävät"?</w:t>
      </w:r>
    </w:p>
    <w:p>
      <w:r>
        <w:rPr>
          <w:b/>
        </w:rPr>
        <w:t xml:space="preserve">Vastaus</w:t>
      </w:r>
    </w:p>
    <w:p>
      <w:r>
        <w:t xml:space="preserve">Tv-sarjan "Ystävät" päähenkilöt ovat Rachel Green, Ross Geller, Monica Geller, Chandler Bing, Joey Tribiani ja Phoebe Buffay. Sivuhahmoja ovat muun muassa Gunther, Central Perkin johtaja, Richard, Monican ex-poikaystävä, ja Janice, Chandlerin ex-tyttöystävä. Sarjassa on kaksi tärkeintä lasta, Emma ja Ben. Ross on molempien lasten isä. Rachel on Emman äiti. Carol on Benin äiti. Carol oli suhteessa Rossin kanssa, mutta meni myöhemmin naimisiin Susanin kanssa. Lisäksi Phoebe Buffay oli sijaisäiti veljelleen, jolla on kolmoset.</w:t>
      </w:r>
    </w:p>
    <w:p>
      <w:r>
        <w:rPr>
          <w:b/>
          <w:u w:val="single"/>
        </w:rPr>
        <w:t xml:space="preserve">Asiakirja 2886</w:t>
      </w:r>
    </w:p>
    <w:p>
      <w:r>
        <w:rPr>
          <w:b/>
        </w:rPr>
        <w:t xml:space="preserve">Ohjeet</w:t>
      </w:r>
    </w:p>
    <w:p>
      <w:r>
        <w:t xml:space="preserve">Esittäkää yhteenveto BKT:n osatekijöistä menojen mukaan jaoteltuna.</w:t>
      </w:r>
    </w:p>
    <w:p>
      <w:r>
        <w:rPr>
          <w:b/>
        </w:rPr>
        <w:t xml:space="preserve">Konteksti</w:t>
      </w:r>
    </w:p>
    <w:p>
      <w:r>
        <w:t xml:space="preserve">Bruttokansantuotteen osatekijät menojen mukaan</w:t>
        <w:br/>
        <w:br/>
        <w:t xml:space="preserve">Seuraavassa on kuvaus kustakin BKT:n osatekijästä</w:t>
        <w:br/>
        <w:br/>
        <w:t xml:space="preserve"> Se koostuu talouden yksityisistä menoista (kotitalouksien kulutusmenot). Nämä yksityiset menot kuuluvat johonkin seuraavista luokista: kestokulutustavarat, kestokulutustavarat ja palvelut. Esimerkkeinä voidaan mainita ruoka, vuokra, korut, bensiini ja lääkekulut, mutta ei uuden asunnon osto.</w:t>
        <w:br/>
        <w:t xml:space="preserve"> I (investoinnit) sisältää esimerkiksi yritysten laiteinvestoinnit, mutta ei olemassa olevan omaisuuden vaihtoa. Esimerkkeinä voidaan mainita uuden kaivoksen rakentaminen, ohjelmistojen hankinta tai koneiden ja laitteiden hankinta tehtaalle. Myös kotitalouksien (ei julkisyhteisöjen) menot uusiin taloihin sisältyvät investointeihin. Toisin kuin puhekielessä, "investoinnit" BKT:ssä eivät tarkoita rahoitustuotteiden ostoja. Rahoitustuotteiden ostaminen luokitellaan "säästämiseksi", toisin kuin investoinnit. Näin vältetään kaksinkertainen laskenta: jos joku ostaa yrityksen osakkeita ja yritys käyttää saamansa rahat laitosten, laitteiden jne. ostamiseen, summa lasketaan BKT:hen silloin, kun yritys käyttää rahat kyseisiin asioihin; jos summa laskettaisiin myös silloin, kun se annetaan yritykselle, se laskettaisiin kahteen kertaan summaan, joka vastaa vain yhtä tuoteryhmää. Joukkovelkakirjojen tai yritysten osakkeiden ostaminen on kauppakirjojen vaihtoa, tulevaa tuotantoa koskevien saatavien siirtoa, ei suoraan menoja tuotteisiin. Olemassa olevan rakennuksen ostaminen merkitsee ostajan positiivista investointia ja myyjän negatiivista investointia, jolloin kokonaisinvestointi on nolla.</w:t>
        <w:br/>
        <w:t xml:space="preserve"> G (julkisyhteisöjen menot) on julkisyhteisöjen lopputuotteisiin ja -palveluihin kohdistuvien menojen summa. Siihen sisältyvät julkisten virkamiesten palkat, aseiden ostot armeijalle ja kaikki hallituksen investointimenot. Siihen eivät sisälly tulonsiirrot, kuten sosiaaliturva- tai työttömyyskorvaukset. Yhdysvaltojen ulkopuolella tehdyissä analyyseissä julkisia investointeja käsitellään usein osana investointeja eikä julkisia menoja.</w:t>
        <w:br/>
        <w:t xml:space="preserve"> X (vienti) edustaa bruttovientiä. Bruttokansantuote kattaa maan tuottaman määrän, mukaan lukien muiden maiden kulutukseen tuotetut tavarat ja palvelut, joten vienti lisätään.</w:t>
        <w:br/>
        <w:t xml:space="preserve"> M (tuonti) edustaa bruttotuontia. Tuonti vähennetään, koska tuontitavarat sisältyvät termeihin G, I tai C, ja ne on vähennettävä, jotta ulkomaisia toimituksia ei lasketa kotimaisiksi.</w:t>
        <w:br/>
        <w:t xml:space="preserve"> Huomattakoon, että C, I ja G ovat lopputuotteiden ja -palvelujen menoja; välituotteiden ja -palvelujen menoja ei lasketa mukaan. (Välituotteet ja -palvelut ovat tavaroita ja palveluja, joita yritykset käyttävät muiden tavaroiden ja palvelujen tuottamiseen tilivuoden aikana.[21]) Jos esimerkiksi autonvalmistaja ostaa auton osia, kokoaa auton ja myy sen, BKT:hen lasketaan vain myyty lopullinen auto. Jos taas henkilö ostaa varaosia asentaakseen ne autoonsa, ne lasketaan BKT:hen.</w:t>
        <w:br/>
        <w:br/>
        <w:t xml:space="preserve">Yhdysvaltojen kansantalouden tilinpidon laskennasta vastaavan U.S. Bureau of Economic Analysisin mukaan "yleisesti ottaen menokomponenttien lähdetietoja pidetään luotettavampina kuin tulokomponenttien lähdetietoja [ks. tulomenetelmä edellä]."[22]</w:t>
        <w:br/>
        <w:br/>
        <w:t xml:space="preserve">Encyclopedia Britannica kirjaa vaihtoehtoisen tavan mitata vienti vähennettynä tuonnilla: se merkitään yhdeksi muuttujaksi NX.[2][23</w:t>
      </w:r>
    </w:p>
    <w:p>
      <w:r>
        <w:rPr>
          <w:b/>
        </w:rPr>
        <w:t xml:space="preserve">Vastaus</w:t>
      </w:r>
    </w:p>
    <w:p>
      <w:r>
        <w:t xml:space="preserve">BKT:n viisi osatekijää menojen mukaan jaoteltuna ovat seuraavat:</w:t>
        <w:br/>
        <w:t xml:space="preserve">- Kulutus:</w:t>
        <w:t xml:space="preserve">Yksityiset menot taloudessa</w:t>
        <w:br/>
        <w:t xml:space="preserve">- Investoinnit:</w:t>
        <w:t xml:space="preserve">Sisältää yritysten investoinnit, mutta ei varojen vaihtoa</w:t>
        <w:br/>
        <w:t xml:space="preserve">- Julkiset menot:</w:t>
        <w:t xml:space="preserve">Julkisten menojen summa tavaroihin ja palveluihin</w:t>
        <w:br/>
        <w:t xml:space="preserve">- Vienti:</w:t>
        <w:t xml:space="preserve">Bruttovienti</w:t>
        <w:br/>
        <w:t xml:space="preserve">- Tuonti</w:t>
        <w:t xml:space="preserve"> Bruttotuonti</w:t>
      </w:r>
    </w:p>
    <w:p>
      <w:r>
        <w:rPr>
          <w:b/>
          <w:u w:val="single"/>
        </w:rPr>
        <w:t xml:space="preserve">Asiakirja 2887</w:t>
      </w:r>
    </w:p>
    <w:p>
      <w:r>
        <w:rPr>
          <w:b/>
        </w:rPr>
        <w:t xml:space="preserve">Ohjeet</w:t>
      </w:r>
    </w:p>
    <w:p>
      <w:r>
        <w:t xml:space="preserve">Poimi tekstistä luettelo näyttelijöistä ja heidän esittämistään hahmoista.  Luettele vastaus luettelona in-muodossa:  {näyttelijän nimi}:  {hahmon nimi}</w:t>
      </w:r>
    </w:p>
    <w:p>
      <w:r>
        <w:rPr>
          <w:b/>
        </w:rPr>
        <w:t xml:space="preserve">Konteksti</w:t>
      </w:r>
    </w:p>
    <w:p>
      <w:r>
        <w:t xml:space="preserve">The Mandalorian on yhdysvaltalainen avaruuswestern-televisiosarja, jonka Jon Favreau on luonut suoratoistopalvelu Disney+:lle. Se on Star Wars -sarjan ensimmäinen live-action-sarja, joka alkaa viisi vuotta Jedin paluun (1983) tapahtumien jälkeen, ja sen pääosassa Pedro Pascal näyttelee nimihenkilöä, yksinäistä palkkionmetsästäjää, joka lähtee pakoon suojellakseen voiman tuntevaa Grogu-lasta. Kolmannesta kaudesta alkaen Katee Sackhoff näyttelee myös Mandalorian Bo-Katan Kryzea, joka esiintyi toisella kaudella.</w:t>
      </w:r>
    </w:p>
    <w:p>
      <w:r>
        <w:rPr>
          <w:b/>
        </w:rPr>
        <w:t xml:space="preserve">Vastaus</w:t>
      </w:r>
    </w:p>
    <w:p>
      <w:r>
        <w:t xml:space="preserve">-</w:t>
        <w:t xml:space="preserve"> Pedro Pascal: </w:t>
        <w:t xml:space="preserve">Mandelorian</w:t>
        <w:br/>
        <w:t xml:space="preserve">- Kate</w:t>
        <w:t xml:space="preserve"> Sackhoff: </w:t>
      </w:r>
      <w:r>
        <w:t xml:space="preserve">- Katee Sackhoff: Bo-Katan Kryze</w:t>
      </w:r>
    </w:p>
    <w:p>
      <w:r>
        <w:rPr>
          <w:b/>
          <w:u w:val="single"/>
        </w:rPr>
        <w:t xml:space="preserve">Asiakirja 2888</w:t>
      </w:r>
    </w:p>
    <w:p>
      <w:r>
        <w:rPr>
          <w:b/>
        </w:rPr>
        <w:t xml:space="preserve">Ohjeet</w:t>
      </w:r>
    </w:p>
    <w:p>
      <w:r>
        <w:t xml:space="preserve">Miten voin pyytää ikääntyvää appiukkoani käymään kardiologilla, kun hän ei halua mennä?</w:t>
      </w:r>
    </w:p>
    <w:p>
      <w:r>
        <w:rPr>
          <w:b/>
        </w:rPr>
        <w:t xml:space="preserve">Vastaus</w:t>
      </w:r>
    </w:p>
    <w:p>
      <w:r>
        <w:t xml:space="preserve">Isä, olin eilen huolissani, kun sinulla alkoi olla hengenahdistusta ja rintaasi alkoi sattua.  Olin todella huolissani sinusta.</w:t>
        <w:br/>
        <w:br/>
        <w:t xml:space="preserve"> Isä, haluan kertoa sinulle jotakin, jonka tiedän, että tyttäresi haluaisi sanoa sinulle, mutta hänen on todella vaikea sanoa.  Olet vahva mies.  Tyttäresi on aina pitänyt sinua vahvana miehenä.  Hän ei voisi kuvitella itseään pyytävänsä sinua tekemään jotain, mitä et haluaisi tehdä.  Eilen hän halusi anella sinua menemään kardiologille tarkistuttamaan sydämesi.  Hän tietää, että vihaat lääkärissä käymistä.</w:t>
        <w:br/>
        <w:br/>
        <w:t xml:space="preserve"> Hän ei halunnut sinun menevän kardiologin vastaanotolle, koska hänen mielestään et ole enää vahva mies.  Se johtuu siitä, että hän rakastaa sinua.  Hän haluaa, että olet täällä vielä monta vuotta.  Hän haluaa, että olet mukana näkemässä lastemme kasvavan.  Hän haluaa, että tulet lastenlastesi urheilutapahtumiin.</w:t>
        <w:br/>
        <w:br/>
        <w:t xml:space="preserve"> Vävynäsi pyydän sinua tulemaan kanssani kardiologille.  Kunnioitan yksityisyyttäsi.  Voin tulla kanssasi tai odottaa perhehuoneessa.  Voit ottaa askeleen kerrallaan.  Sinulle tehdään muutama testi.  Saat tulokset.  Lääkäri puhuu sinulle tuloksista ja mahdollisista suosituksista.  On sinun vallassasi, noudatatko näitä suosituksia.  Et koskaan menetä hallintaa.</w:t>
        <w:br/>
        <w:br/>
        <w:t xml:space="preserve"> Mitä mieltä olet, isä?  Voinko viedä sinut lääkäriin?</w:t>
      </w:r>
    </w:p>
    <w:p>
      <w:r>
        <w:rPr>
          <w:b/>
          <w:u w:val="single"/>
        </w:rPr>
        <w:t xml:space="preserve">Asiakirja 2889</w:t>
      </w:r>
    </w:p>
    <w:p>
      <w:r>
        <w:rPr>
          <w:b/>
        </w:rPr>
        <w:t xml:space="preserve">Ohjeet</w:t>
      </w:r>
    </w:p>
    <w:p>
      <w:r>
        <w:t xml:space="preserve">Mikä on Federal Bureau of Investigationin tehtävä?</w:t>
      </w:r>
    </w:p>
    <w:p>
      <w:r>
        <w:rPr>
          <w:b/>
        </w:rPr>
        <w:t xml:space="preserve">Vastaus</w:t>
      </w:r>
    </w:p>
    <w:p>
      <w:r>
        <w:t xml:space="preserve">Federal Bureau of Investigation (FBI) on Yhdysvaltojen kansallinen tiedustelu- ja turvallisuuspalvelu ja tärkein liittovaltion lainvalvontaviranomainen. FBI toimii Yhdysvaltain oikeusministeriön alaisuudessa, mutta se on myös Yhdysvaltain tiedusteluyhteisön jäsen ja raportoi sekä oikeusministerille että kansallisen tiedustelupalvelun johtajalle.  FBI on Yhdysvaltojen johtava terrorismin torjunta-, vastavakoilu- ja rikostutkintaorganisaatio, ja sen toimivaltaan kuuluvat yli 200 liittovaltion rikosluokan rikkomukset.</w:t>
      </w:r>
    </w:p>
    <w:p>
      <w:r>
        <w:rPr>
          <w:b/>
          <w:u w:val="single"/>
        </w:rPr>
        <w:t xml:space="preserve">Asiakirja 2890</w:t>
      </w:r>
    </w:p>
    <w:p>
      <w:r>
        <w:rPr>
          <w:b/>
        </w:rPr>
        <w:t xml:space="preserve">Ohjeet</w:t>
      </w:r>
    </w:p>
    <w:p>
      <w:r>
        <w:t xml:space="preserve">Onko taitoluistelu kova laji?</w:t>
      </w:r>
    </w:p>
    <w:p>
      <w:r>
        <w:rPr>
          <w:b/>
        </w:rPr>
        <w:t xml:space="preserve">Konteksti</w:t>
      </w:r>
    </w:p>
    <w:p>
      <w:r>
        <w:t xml:space="preserve">Taitoluistelu on urheilulaji, jossa yksilöt, parit tai ryhmät esiintyvät taitoluistimilla jäällä. Se oli ensimmäinen talvilaji, joka otettiin mukaan olympialaisiin, kun se kilpailtiin Lontoon olympialaisissa 1908.[1] Olympialajit ovat miesten yksinluistelu, naisten yksinluistelu,[huom. 1] pariluistelu ja jäätanssi; neljä yksittäistä lajia yhdistetään myös joukkuekilpailuksi, joka otettiin mukaan ensimmäisen kerran talviolympialaisiin vuonna 2014. Muita kuin olympialajeja ovat synkronoitu luistelu, Theater on Ice ja neliluistelu. Keskitason kilpailuista senioritason kilpailuihin luistelijat esittävät yleensä kaksi ohjelmaa (lyhytohjelma ja vapaaohjelma), jotka lajista riippuen voivat sisältää pyörähdyksiä, hyppyjä, liikkeitä kentällä, nostoja, heittohyppyjä, kuoleman kierteitä ja muita elementtejä tai liikkeitä.</w:t>
        <w:br/>
        <w:br/>
        <w:t xml:space="preserve"> Taitoluistelijat kilpailevat eri tasoilla aloittelijoista aina olympiatasolle (seniorit) paikallisissa, alueellisissa, osakilpailuissa, kansallisissa ja kansainvälisissä kilpailuissa. Kansainvälinen taitoluisteluliitto (ISU) sääntelee taitoluistelun kansainvälistä tuomarointia ja kilpailuja. Näihin kuuluvat talviolympialaiset, maailmanmestaruuskilpailut, junioreiden maailmanmestaruuskilpailut, Euroopan mestaruuskilpailut, neljän maanosan mestaruuskilpailut, Grand Prix -sarja (seniorit ja juniorit) ja ISU:n haastajasarja.</w:t>
        <w:br/>
        <w:br/>
        <w:t xml:space="preserve"> Urheilulaji liittyy myös showbisnekseen. Suuret kilpailut päättyvät yleensä näytösgaaloihin, joissa kunkin lajin parhaat luistelijat esittävät ei-kilpailullisia ohjelmia. Monet luistelijat luistelevat sekä kilpailu-uransa aikana että sen jälkeen myös jääshowssa, joita järjestetään kilpailukauden aikana ja sen ulkopuolella.</w:t>
      </w:r>
    </w:p>
    <w:p>
      <w:r>
        <w:rPr>
          <w:b/>
        </w:rPr>
        <w:t xml:space="preserve">Vastaus</w:t>
      </w:r>
    </w:p>
    <w:p>
      <w:r>
        <w:t xml:space="preserve">Taitoluistelu on yksi vaikeimmista urheilulajeista monista syistä, kuten temppujen suorittamiseen tarvittavasta tarkkuudesta, vaaditusta lahjakkuudesta ja kilpailuun liittyvistä kustannuksista. Axelin tai kaksoisaxelin kaltaisten temppujen suorittamiseen tarvittava taito on jo nyt erittäin korkea, ja kaiken lisäksi taitoluistelijoiden on oltava hyviä suorittamaan rutiinejaan. Lisäksi harjoittelusta, hyvien taitoluistinten ostamisesta ja kilpailuasujen räätälöinnistä aiheutuvat kustannukset voivat nousta nopeasti.</w:t>
      </w:r>
    </w:p>
    <w:p>
      <w:r>
        <w:rPr>
          <w:b/>
          <w:u w:val="single"/>
        </w:rPr>
        <w:t xml:space="preserve">Asiakirja 2891</w:t>
      </w:r>
    </w:p>
    <w:p>
      <w:r>
        <w:rPr>
          <w:b/>
        </w:rPr>
        <w:t xml:space="preserve">Ohjeet</w:t>
      </w:r>
    </w:p>
    <w:p>
      <w:r>
        <w:t xml:space="preserve">Mitä voisit tehdä sunnuntaina?</w:t>
      </w:r>
    </w:p>
    <w:p>
      <w:r>
        <w:rPr>
          <w:b/>
        </w:rPr>
        <w:t xml:space="preserve">Vastaus</w:t>
      </w:r>
    </w:p>
    <w:p>
      <w:r>
        <w:t xml:space="preserve">Useimmat ihmiset eivät tee töitä sunnuntaisin, joten he voivat harrastaa vapaa-ajan toimintaa rentoutuakseen ja latautuakseen. Joillekin tämä voi tarkoittaa harrastusta tai urheilua. Toiset voivat tavata ystäviä tai perhettä. Valitettavasti sunnuntaisin ei välttämättä ole täysin vapaata iloa tuottamattomista askareista, kuten pyykinpesusta tai kodin siivoamisesta.</w:t>
      </w:r>
    </w:p>
    <w:p>
      <w:r>
        <w:rPr>
          <w:b/>
          <w:u w:val="single"/>
        </w:rPr>
        <w:t xml:space="preserve">Asiakirja 2892</w:t>
      </w:r>
    </w:p>
    <w:p>
      <w:r>
        <w:rPr>
          <w:b/>
        </w:rPr>
        <w:t xml:space="preserve">Ohjeet</w:t>
      </w:r>
    </w:p>
    <w:p>
      <w:r>
        <w:t xml:space="preserve">Mitä tarkoittaa "vuorovesikytkentä"?</w:t>
      </w:r>
    </w:p>
    <w:p>
      <w:r>
        <w:rPr>
          <w:b/>
        </w:rPr>
        <w:t xml:space="preserve">Konteksti</w:t>
      </w:r>
    </w:p>
    <w:p>
      <w:r>
        <w:t xml:space="preserve">Nomadismi on elämäntapa, jossa ihmisillä ei ole pysyvää asuinpaikkaa. Sen sijaan he liikkuvat tietyllä alueella etsien ruokaa ja laidunmaata.</w:t>
      </w:r>
    </w:p>
    <w:p>
      <w:r>
        <w:rPr>
          <w:b/>
        </w:rPr>
        <w:t xml:space="preserve">Vastaus</w:t>
      </w:r>
    </w:p>
    <w:p>
      <w:r>
        <w:t xml:space="preserve">Vuorovesikytkentä tai synkroninen kierto saa aikaan sen, että yhden tähtitieteellisen kohteen kasvot osoittavat kiinteästi toiseen kohteeseen, aivan kuten Kuun näkyvät kasvot osoittavat aina Maahan. Kytkeytyneellä kohteella kestää yhtä kauan pyöriä akselinsa ympäri kuin kääntyä seuralaisensa ympäri. Tämä synkroninen pyöriminen, jota kutsutaan myös vangituksi pyörimiseksi tai synkroniseksi pyörimiseksi, saa aikaan sen, että toinen pallonpuolisko osoittaa jatkuvasti kohti kumppaniobjektia. Tavallisesti vain satelliitti kytkeytyy suuremman planeetan ympärille, mutta jos kappaleiden massaero ja etäisyys toisistaan on pieni, molemmilla kappaleilla voi olla vastavuoroinen vuorovesikytkentä, kuten Plutolla ja Charonilla.</w:t>
      </w:r>
    </w:p>
    <w:p>
      <w:r>
        <w:rPr>
          <w:b/>
          <w:u w:val="single"/>
        </w:rPr>
        <w:t xml:space="preserve">Asiakirja 2893</w:t>
      </w:r>
    </w:p>
    <w:p>
      <w:r>
        <w:rPr>
          <w:b/>
        </w:rPr>
        <w:t xml:space="preserve">Ohjeet</w:t>
      </w:r>
    </w:p>
    <w:p>
      <w:r>
        <w:t xml:space="preserve">Kuinka monta Harry Potter -kirjaa on olemassa?</w:t>
      </w:r>
    </w:p>
    <w:p>
      <w:r>
        <w:rPr>
          <w:b/>
        </w:rPr>
        <w:t xml:space="preserve">Vastaus</w:t>
      </w:r>
    </w:p>
    <w:p>
      <w:r>
        <w:t xml:space="preserve">Sinulla on seitsemän kirjaa: Filosofin kivi, Salaisuuksien kammio, Azkabanin vangit, Tulikuppi, Feeniksin ritarikunta, Puoliverinen prinssi, Kuoleman pyhät.</w:t>
      </w:r>
    </w:p>
    <w:p>
      <w:r>
        <w:rPr>
          <w:b/>
          <w:u w:val="single"/>
        </w:rPr>
        <w:t xml:space="preserve">Asiakirja 2894</w:t>
      </w:r>
    </w:p>
    <w:p>
      <w:r>
        <w:rPr>
          <w:b/>
        </w:rPr>
        <w:t xml:space="preserve">Ohjeet</w:t>
      </w:r>
    </w:p>
    <w:p>
      <w:r>
        <w:t xml:space="preserve">Mitkä ovat Velaryonin talon sanat?</w:t>
      </w:r>
    </w:p>
    <w:p>
      <w:r>
        <w:rPr>
          <w:b/>
        </w:rPr>
        <w:t xml:space="preserve">Vastaus</w:t>
      </w:r>
    </w:p>
    <w:p>
      <w:r>
        <w:t xml:space="preserve">"Vanhat, todelliset, rohkeat"</w:t>
      </w:r>
    </w:p>
    <w:p>
      <w:r>
        <w:rPr>
          <w:b/>
          <w:u w:val="single"/>
        </w:rPr>
        <w:t xml:space="preserve">Asiakirja 2895</w:t>
      </w:r>
    </w:p>
    <w:p>
      <w:r>
        <w:rPr>
          <w:b/>
        </w:rPr>
        <w:t xml:space="preserve">Ohjeet</w:t>
      </w:r>
    </w:p>
    <w:p>
      <w:r>
        <w:t xml:space="preserve">Kerro minulle lyhyt luettelo siitä, mitä tapahtui vuonna 2023 Covenant Schoolin ampumisessa.</w:t>
      </w:r>
    </w:p>
    <w:p>
      <w:r>
        <w:rPr>
          <w:b/>
        </w:rPr>
        <w:t xml:space="preserve">Konteksti</w:t>
      </w:r>
    </w:p>
    <w:p>
      <w:r>
        <w:t xml:space="preserve">Maaliskuun 27. päivänä 2023 tapahtui joukkoampuminen The Covenant Schoolissa, yksityisessä Presbyterian Church in America -seurakuntakoulussa Green Hillsin kaupunginosassa Nashvillessä, Tennesseessä. Paikallinen asukas ja koulun entinen oppilas Aiden Hale (entinen Audrey Elizabeth Hale)[5][6][7] surmasi kolme lasta ja kolme aikuista. Hale, 28, sai surmansa kahden tapahtumaan vastanneen Metropolitan Nashvillen poliisilaitoksen poliisin toimesta.</w:t>
        <w:br/>
        <w:br/>
        <w:t xml:space="preserve"> Halen kerrottiin aluksi olevan nainen, ja poliisi viittasi häneen syntymänimellään. Myöhemmin vahvistettiin, että Hale oli transmies, joka käytti nimeä Aiden ja käytti hän/hän-pronomineja.</w:t>
        <w:br/>
        <w:br/>
        <w:t xml:space="preserve"> Hale ajoi Honda Fit -autolla koululle, saapui paikalle kello 9.54 CDT ja pysäköi sen parkkipaikalle. 9.57 Hale lähetti Instagram-viestin vanhalle ystävälleen, jossa hän kertoi, että hänen aiemmin tekemänsä viesti oli "periaatteessa itsemurhaviesti" ja että hän aikoi kuolla samana päivänä. 11 Hänen ystävänsä soitti kriisipuhelimeen ennen kuin hän otti yhteyttä Davidsonin piirikunnan sheriffin toimistoon kello 10.13. Hale lähetti viestin vanhalle ystävälleen.</w:t>
        <w:t xml:space="preserve">12]</w:t>
        <w:br/>
        <w:br/>
        <w:t xml:space="preserve">Kello 10:11 Hale ampui lasisten sivuovien läpi ja astui sisään rakennukseen.[13] Hän oli aseistautunut kahdella kiväärillä ja pistoolilla.[14][15] Kello 10:13 poliisi sai puhelun aktiivisesta ampujasta.[16][17] Hän käveli koulun toisen kerroksen läpi ennen tulen avaamista. Hän ampui useisiin luokkahuoneisiin; kukaan luokkahuoneissa olleista ei loukkaantunut, koska opettajat olivat linnoittaneet ovet ja suojelleet oppilaita.</w:t>
        <w:t xml:space="preserve">Poliisi saapui koululle ensimmäisen kerran kello 10:24.[18][19] Opettaja kertoi poliisille, että oppilaat olivat lukitussa tilassa ja kaksi oli kateissa.</w:t>
        <w:br/>
        <w:br/>
        <w:t xml:space="preserve">Poliisit tulivat rakennukseen kello 10:25, ja he tutkivat jokaisen huoneen Halen varalta. He kuulivat laukauksia toisesta kerroksesta.[21] Viisi Metro Nashvillen poliisia meni yläkertaan ja näki hänet aulatilassa ampumassa ikkunan läpi saapuvia poliisiautoja. Kaksi konstaapelia ampui neljä kertaa kukin surmaten Halen kello 10.27, 14 minuuttia alkuperäisen hätäkeskuspuhelun jälkeen.</w:t>
      </w:r>
    </w:p>
    <w:p>
      <w:r>
        <w:rPr>
          <w:b/>
        </w:rPr>
        <w:t xml:space="preserve">Vastaus</w:t>
      </w:r>
    </w:p>
    <w:p>
      <w:r>
        <w:t xml:space="preserve">Hale, 28, entinen oppilas tappoi kolme lasta ja kolme aikuista osana joukkoampumista, joka tapahtui The Covenant Schoolissa, yksityisessä Presbyterian Church in America -seurakuntakoulussa Green Hillsin kaupunginosassa Nashvillessä, Tennesseessä.</w:t>
      </w:r>
    </w:p>
    <w:p>
      <w:r>
        <w:rPr>
          <w:b/>
          <w:u w:val="single"/>
        </w:rPr>
        <w:t xml:space="preserve">Asiakirja 2896</w:t>
      </w:r>
    </w:p>
    <w:p>
      <w:r>
        <w:rPr>
          <w:b/>
        </w:rPr>
        <w:t xml:space="preserve">Ohjeet</w:t>
      </w:r>
    </w:p>
    <w:p>
      <w:r>
        <w:t xml:space="preserve">Mikä oli Troggsin kuuluisin hitti</w:t>
      </w:r>
    </w:p>
    <w:p>
      <w:r>
        <w:rPr>
          <w:b/>
        </w:rPr>
        <w:t xml:space="preserve">Vastaus</w:t>
      </w:r>
    </w:p>
    <w:p>
      <w:r>
        <w:t xml:space="preserve">Wild Thing</w:t>
      </w:r>
    </w:p>
    <w:p>
      <w:r>
        <w:rPr>
          <w:b/>
          <w:u w:val="single"/>
        </w:rPr>
        <w:t xml:space="preserve">Asiakirja 2897</w:t>
      </w:r>
    </w:p>
    <w:p>
      <w:r>
        <w:rPr>
          <w:b/>
        </w:rPr>
        <w:t xml:space="preserve">Ohjeet</w:t>
      </w:r>
    </w:p>
    <w:p>
      <w:r>
        <w:t xml:space="preserve">Mitkä ovat Galileo Galilein vuonna 1610 löytämien neljän suuren Jupiterin kuun nimet?</w:t>
      </w:r>
    </w:p>
    <w:p>
      <w:r>
        <w:rPr>
          <w:b/>
        </w:rPr>
        <w:t xml:space="preserve">Konteksti</w:t>
      </w:r>
    </w:p>
    <w:p>
      <w:r>
        <w:t xml:space="preserve">Jupiter on viides planeetta Auringosta ja aurinkokunnan suurin. Se on kaasujättiläinen, jonka massa on yli kaksi ja puoli kertaa suurempi kuin kaikkien muiden aurinkokunnan planeettojen massa yhteensä ja hieman alle tuhannesosan Auringon massasta. Jupiter on Kuun ja Venuksen jälkeen kolmanneksi kirkkain luonnollinen kohde Maan yötaivaalla, ja sitä on havaittu jo esihistoriallisista ajoista lähtien. Se on saanut nimensä Jupiterin mukaan, joka oli antiikin Rooman uskonnon pääjumala.</w:t>
        <w:br/>
        <w:br/>
        <w:t xml:space="preserve"> Jupiter koostuu pääasiassa vedystä ja sen jälkeen heliumista, joka muodostaa neljänneksen sen massasta ja kymmenesosan sen tilavuudesta. Jupiterin sisäosan jatkuva supistuminen tuottaa enemmän lämpöä kuin planeetta saa auringosta. Nopean pyörimisnopeutensa (1 pyörähdys 10 tunnissa) vuoksi planeetta on muodoltaan pallomainen sfäärin muotoinen: sillä on pieni mutta huomattava pullistuma päiväntasaajan ympärillä. Ulkoilmakehä on jakautunut leveyspiirien vyöhykkeisiin, joiden vuorovaikutteisilla rajoilla on turbulenssia ja myrskyjä. Merkittävä tulos tästä on Suuri punainen pilkku, jättiläismyrsky, joka on havaittu ainakin vuodesta 1831 lähtien.</w:t>
        <w:br/>
        <w:br/>
        <w:t xml:space="preserve"> Jupiteria ympäröi heikko planeettarenkaan järjestelmä, ja sillä on voimakas magnetosfääri. Planeetan magneettinen pyrstö on lähes 800 miljoonaa kilometriä (5,3 astronomista yksikköä) pitkä. Jupiterilla on 95 tunnettua kuuta, ja todennäköisesti paljon muitakin, mukaan lukien Galileo Galilein vuonna 1610 löytämät neljä suurta kuuta: Io, Europa, Ganymede ja Callisto. Ganymedes, neljästä kuusta suurin, on suurempi kuin Merkurius-planeetta. Callisto on toiseksi suurin; Io ja Europa ovat suunnilleen Maan kuun kokoisia.</w:t>
        <w:br/>
        <w:br/>
        <w:t xml:space="preserve"> Pioneer 10 oli ensimmäinen Jupiterissa vieraillut avaruusalus, joka lähestyi planeettaa lähimmäksi joulukuussa 1973. Jupiteria on sittemmin tutkittu useilla robottiavaruusaluksilla, alkaen Pioneer- ja Voyager-lennoista vuosina 1973-1979. Galileo saapui Jupiterin kiertoradalle vuonna 1995. Vuonna 2007 New Horizons kävi Jupiterissa painovoimaavustuksen vuoksi, jotta sen nopeus kasvaisi ja sen lentorata kaartuisi matkalla kohti Plutoa. Viimeisin Jupiterissa vieraileva luotain, Juno, saapui kiertoradalleen heinäkuussa 2016. Jupiter-järjestelmän tuleviin tutkimuskohteisiin kuuluu sen kuu Europa, jossa on todennäköisesti jääpeitteinen nestemäinen valtameri, jonka tutkijat uskovat voivan ylläpitää elämää.</w:t>
      </w:r>
    </w:p>
    <w:p>
      <w:r>
        <w:rPr>
          <w:b/>
        </w:rPr>
        <w:t xml:space="preserve">Vastaus</w:t>
      </w:r>
    </w:p>
    <w:p>
      <w:r>
        <w:t xml:space="preserve">Io, Europa, Ganymede ja Callisto.</w:t>
      </w:r>
    </w:p>
    <w:p>
      <w:r>
        <w:rPr>
          <w:b/>
          <w:u w:val="single"/>
        </w:rPr>
        <w:t xml:space="preserve">Asiakirja 2898</w:t>
      </w:r>
    </w:p>
    <w:p>
      <w:r>
        <w:rPr>
          <w:b/>
        </w:rPr>
        <w:t xml:space="preserve">Ohjeet</w:t>
      </w:r>
    </w:p>
    <w:p>
      <w:r>
        <w:t xml:space="preserve">Mitä tequila on?</w:t>
      </w:r>
    </w:p>
    <w:p>
      <w:r>
        <w:rPr>
          <w:b/>
        </w:rPr>
        <w:t xml:space="preserve">Vastaus</w:t>
      </w:r>
    </w:p>
    <w:p>
      <w:r>
        <w:t xml:space="preserve">Tequila on Meksikossa valmistettu alkoholijuoma. Se on Meksikon kansallisjuoma. Se valmistetaan agave-kasvin sydämestä. Tequilaa on kolmea eri lajia: Silver, Reposado ja Anejo.</w:t>
      </w:r>
    </w:p>
    <w:p>
      <w:r>
        <w:rPr>
          <w:b/>
          <w:u w:val="single"/>
        </w:rPr>
        <w:t xml:space="preserve">Asiakirja 2899</w:t>
      </w:r>
    </w:p>
    <w:p>
      <w:r>
        <w:rPr>
          <w:b/>
        </w:rPr>
        <w:t xml:space="preserve">Ohjeet</w:t>
      </w:r>
    </w:p>
    <w:p>
      <w:r>
        <w:t xml:space="preserve">Mikä on Chichen Itza?</w:t>
      </w:r>
    </w:p>
    <w:p>
      <w:r>
        <w:rPr>
          <w:b/>
        </w:rPr>
        <w:t xml:space="preserve">Konteksti</w:t>
      </w:r>
    </w:p>
    <w:p>
      <w:r>
        <w:t xml:space="preserve">Chichén Itzá (englanniksi usein Chichen Itza ja perinteisesti Jukatek-maja) oli suuri esikolumbiaaninen kaupunki, jonka mayat rakensivat terminaaliklassisella kaudella. Arkeologinen kohde sijaitsee Tinúmin kunnassa, Jukatanin osavaltiossa, Meksikossa.</w:t>
        <w:br/>
        <w:br/>
        <w:t xml:space="preserve"> Chichén Itzá oli merkittävä keskus pohjoisen maya-alangon alueella myöhäisklassisesta (noin 600-900 jKr.) ja terminaaliklassisesta (noin 800-900 jKr.) ajasta jälkiklassisen kauden alkupuolelle (noin 900-1200 jKr.). Paikalla on useita arkkitehtonisia tyylejä, jotka muistuttavat Keski-Meksikossa nähtyjä tyylejä sekä pohjoisen maya-alangon Puuc- ja Chenes-tyylejä. Keski-Meksikosta peräisin olevien tyylien esiintymisen uskottiin aikoinaan edustavan suoraa siirtolaisuutta tai jopa valloitusta Keski-Meksikosta, mutta useimmissa nykytulkinnoissa näiden muiden kuin maya-tyylien esiintymistä pidetään pikemminkin kulttuurin leviämisen tuloksena.</w:t>
        <w:br/>
        <w:br/>
        <w:t xml:space="preserve"> Chichén Itzá oli yksi suurimmista mayakaupungeista, ja se oli todennäköisesti yksi niistä myyttisistä suurkaupungeista eli tollaneista, joihin viitataan myöhemmässä mesoamerikkalaisessa kirjallisuudessa. Kaupungissa saattoi olla mayamaailman monipuolisin väestö, mikä on saattanut osaltaan vaikuttaa siihen, että paikalla oli monenlaisia arkkitehtonisia tyylejä.</w:t>
        <w:br/>
        <w:br/>
        <w:t xml:space="preserve"> Chichén Itzán rauniot ovat liittovaltion omaisuutta, ja kohteen ylläpidosta vastaa Meksikon Instituto Nacional de Antropología e Historia (kansallinen antropologian ja historian instituutti). Muistomerkkien alla oleva maa oli yksityisomistuksessa 29. maaliskuuta 2010 asti, jolloin Jukatanin osavaltio osti sen.</w:t>
        <w:br/>
        <w:br/>
        <w:t xml:space="preserve"> Chichén Itzá on yksi Meksikon suosituimmista arkeologisista kohteista, jossa kävi yli 2,6 miljoonaa turistia vuonna 2017.</w:t>
      </w:r>
    </w:p>
    <w:p>
      <w:r>
        <w:rPr>
          <w:b/>
        </w:rPr>
        <w:t xml:space="preserve">Vastaus</w:t>
      </w:r>
    </w:p>
    <w:p>
      <w:r>
        <w:t xml:space="preserve">Chichén Itzá oli yksi suurimmista mayakaupungeista, joka oli tärkeä keskus noin vuonna 900 jKr. Se on nykyään yksi Meksikon suosituimmista arkeologisista kohteista.</w:t>
      </w:r>
    </w:p>
    <w:p>
      <w:r>
        <w:rPr>
          <w:b/>
          <w:u w:val="single"/>
        </w:rPr>
        <w:t xml:space="preserve">Asiakirja 2900</w:t>
      </w:r>
    </w:p>
    <w:p>
      <w:r>
        <w:rPr>
          <w:b/>
        </w:rPr>
        <w:t xml:space="preserve">Ohjeet</w:t>
      </w:r>
    </w:p>
    <w:p>
      <w:r>
        <w:t xml:space="preserve">Mitä ovat keinotekoiset neuroverkot?</w:t>
      </w:r>
    </w:p>
    <w:p>
      <w:r>
        <w:rPr>
          <w:b/>
        </w:rPr>
        <w:t xml:space="preserve">Konteksti</w:t>
      </w:r>
    </w:p>
    <w:p>
      <w:r>
        <w:t xml:space="preserve">Keinotekoiset neuroverkot (ANN), joita yleensä kutsutaan yksinkertaisesti neuroverkoiksi (NN) tai neuroverkoiksi,[1] ovat laskentajärjestelmiä, jotka ovat saaneet vaikutteita eläinten aivojen biologisista neuroverkoista.[2] ANN perustuu keinoneuroneiksi kutsuttujen toisiinsa kytkettyjen yksikköjen tai solmujen kokoelmaan, jotka mallintavat löyhästi biologisten aivojen neuroneja. Kukin yhteys, kuten biologisten aivojen synapsit, voi välittää signaalin muille neuroneille. Keinotekoinen neuroni vastaanottaa signaaleja, käsittelee niitä ja voi antaa signaalin siihen liitetyille neuroneille. Yhteyden "signaali" on reaaliluku, ja kunkin neuronin ulostulo lasketaan jollakin epälineaarisella funktiolla, joka riippuu sen sisääntulojen summasta. Yhteyksiä kutsutaan reunoiksi. Neuroneilla ja reunoilla on tyypillisesti paino, joka muuttuu oppimisen edetessä. Paino lisää tai vähentää signaalin voimakkuutta liitoksessa.</w:t>
        <w:t xml:space="preserve">Neuroneilla voi olla kynnysarvo, jolloin signaali lähetetään vain, jos yhteenlaskettu signaali ylittää kynnysarvon.</w:t>
        <w:br/>
        <w:t xml:space="preserve">utomaattisesti tuottaa tunnistavia piirteitä käsittelemistään esimerkeistä.Tyypillisesti neuronit on koottu kerroksiksi. Eri kerrokset voivat tehdä erilaisia muunnoksia syötteilleen. Signaalit kulkevat ensimmäisestä kerroksesta (tulokerroksesta) viimeiseen kerrokseen (lähtökerrokseen), mahdollisesti kierrettyään kerrokset useita kertoja.</w:t>
      </w:r>
    </w:p>
    <w:p>
      <w:r>
        <w:rPr>
          <w:b/>
        </w:rPr>
        <w:t xml:space="preserve">Vastaus</w:t>
      </w:r>
    </w:p>
    <w:p>
      <w:r>
        <w:t xml:space="preserve">Neuroverkot ovat tietokonejärjestelmiä, joiden esikuvana ovat biologiset neuroverkot, jotka muodostavat eläinten aivot.</w:t>
      </w:r>
    </w:p>
    <w:p>
      <w:r>
        <w:rPr>
          <w:b/>
          <w:u w:val="single"/>
        </w:rPr>
        <w:t xml:space="preserve">Asiakirja 2901</w:t>
      </w:r>
    </w:p>
    <w:p>
      <w:r>
        <w:rPr>
          <w:b/>
        </w:rPr>
        <w:t xml:space="preserve">Ohjeet</w:t>
      </w:r>
    </w:p>
    <w:p>
      <w:r>
        <w:t xml:space="preserve">Miksi sateenvarjo on hyödyllinen?</w:t>
      </w:r>
    </w:p>
    <w:p>
      <w:r>
        <w:rPr>
          <w:b/>
        </w:rPr>
        <w:t xml:space="preserve">Vastaus</w:t>
      </w:r>
    </w:p>
    <w:p>
      <w:r>
        <w:t xml:space="preserve">Sateenvarjon yläosa on valmistettu vedenpitävästä materiaalista, joka on kiinnitetty pitkään kahvaan, jotta se ulottuu pään yli ja suojaa omistajaansa sateelta. Materiaali taittuu kokoon, jotta sitä voi helposti kuljettaa mukana, kun sitä ei tarvita. Usein myös kahva taittuu kokoon, jolloin sateenvarjo on riittävän pieni mahtuakseen laukkuun.</w:t>
      </w:r>
    </w:p>
    <w:p>
      <w:r>
        <w:rPr>
          <w:b/>
          <w:u w:val="single"/>
        </w:rPr>
        <w:t xml:space="preserve">Asiakirja 2902</w:t>
      </w:r>
    </w:p>
    <w:p>
      <w:r>
        <w:rPr>
          <w:b/>
        </w:rPr>
        <w:t xml:space="preserve">Ohjeet</w:t>
      </w:r>
    </w:p>
    <w:p>
      <w:r>
        <w:t xml:space="preserve">Kuka kirjoitti Ready Player Onen?</w:t>
      </w:r>
    </w:p>
    <w:p>
      <w:r>
        <w:rPr>
          <w:b/>
        </w:rPr>
        <w:t xml:space="preserve">Konteksti</w:t>
      </w:r>
    </w:p>
    <w:p>
      <w:r>
        <w:t xml:space="preserve">Ready Player One on yhdysvaltalaisen kirjailijan Ernest Clinen esikoisromaani vuodelta 2011. Vuonna 2045 tapahtuvaan dystopiaan sijoittuva tarina seuraa päähenkilö Wade Wattsia, joka etsii maailmanlaajuisen virtuaalitodellisuuspelin pääsiäismunaa, jonka löytäminen johtaisi hänet perimään pelin luojan omaisuuden. Cline myi romaanin julkaisuoikeudet kesäkuussa 2010 tarjouskilvassa Crown Publishing Groupille (Random Housen osasto)[1] Kirja julkaistiin 16. elokuuta 2011[2] Äänikirja julkaistiin samana päivänä; sen kertojana toimi Wil Wheaton, joka mainitaan lyhyesti yhdessä luvussa[3][4]. 20. luku Vuonna 2012 kirja sai Alex-palkinnon American Library Associationin nuorten aikuisten kirjastopalveluiden yhdistyksen osastolta[5] ja voitti Prometheus-palkinnon vuonna 2011[6].</w:t>
      </w:r>
    </w:p>
    <w:p>
      <w:r>
        <w:rPr>
          <w:b/>
        </w:rPr>
        <w:t xml:space="preserve">Vastaus</w:t>
      </w:r>
    </w:p>
    <w:p>
      <w:r>
        <w:t xml:space="preserve">Ready Player One on yhdysvaltalaisen kirjailijan Ernest Clinen vuonna 2011 kirjoittama tieteisromaani.</w:t>
      </w:r>
    </w:p>
    <w:p>
      <w:r>
        <w:rPr>
          <w:b/>
          <w:u w:val="single"/>
        </w:rPr>
        <w:t xml:space="preserve">Asiakirja 2903</w:t>
      </w:r>
    </w:p>
    <w:p>
      <w:r>
        <w:rPr>
          <w:b/>
        </w:rPr>
        <w:t xml:space="preserve">Ohjeet</w:t>
      </w:r>
    </w:p>
    <w:p>
      <w:r>
        <w:t xml:space="preserve">Kerro minulle, mitkä seuraavista ovat rotuja tai kissatyyppejä: Maine Coon, corgi, kultainennoutaja, siamilainen, kotimainen lyhytkarvainen, chihuahua, samojedi, sfinx, tabby.</w:t>
      </w:r>
    </w:p>
    <w:p>
      <w:r>
        <w:rPr>
          <w:b/>
        </w:rPr>
        <w:t xml:space="preserve">Vastaus</w:t>
      </w:r>
    </w:p>
    <w:p>
      <w:r>
        <w:t xml:space="preserve">Maine Coon, siamilainen, kotimainen lyhytkarvainen, sfynx, tabby</w:t>
      </w:r>
    </w:p>
    <w:p>
      <w:r>
        <w:rPr>
          <w:b/>
          <w:u w:val="single"/>
        </w:rPr>
        <w:t xml:space="preserve">Asiakirja 2904</w:t>
      </w:r>
    </w:p>
    <w:p>
      <w:r>
        <w:rPr>
          <w:b/>
        </w:rPr>
        <w:t xml:space="preserve">Ohjeet</w:t>
      </w:r>
    </w:p>
    <w:p>
      <w:r>
        <w:t xml:space="preserve">Mikä on CAP-teoreemi tietojenkäsittelytieteessä?</w:t>
      </w:r>
    </w:p>
    <w:p>
      <w:r>
        <w:rPr>
          <w:b/>
        </w:rPr>
        <w:t xml:space="preserve">Konteksti</w:t>
      </w:r>
    </w:p>
    <w:p>
      <w:r>
        <w:t xml:space="preserve">Teoreettisessa tietojenkäsittelytieteessä CAP-teoreema, jota kutsutaan myös Brewerin teoreemaksi tietojenkäsittelytieteilijä Eric Brewerin mukaan, sanoo, että mikä tahansa hajautettu tietovarasto voi tarjota vain kaksi seuraavista kolmesta takeesta:</w:t>
        <w:br/>
        <w:br/>
        <w:t xml:space="preserve">Konsistenssi</w:t>
        <w:br/>
        <w:t xml:space="preserve">Jokainen luku saa viimeisimmän kirjoituksen tai virheen</w:t>
        <w:br/>
        <w:t xml:space="preserve">Saatavuus</w:t>
        <w:br/>
        <w:t xml:space="preserve">Jokainen pyyntö saa (virheettömän) vastauksen ilman takuuta siitä, että se sisältää viimeisimmän kirjoituksen.</w:t>
        <w:br/>
        <w:t xml:space="preserve">Jakautumisen sietokyky</w:t>
        <w:br/>
        <w:t xml:space="preserve">Järjestelmä jatkaa toimintaansa huolimatta siitä, että solmujen välinen verkko pudottaa (tai viivästyttää) mielivaltaisen määrän viestejä.</w:t>
        <w:br/>
        <w:t xml:space="preserve">Kun verkon osiossa tapahtuu vika, on päätettävä, tehdäänkö jokin seuraavista:</w:t>
        <w:br/>
        <w:br/>
        <w:t xml:space="preserve">peruutetaanko operaatio ja siten vähennetään käytettävyyttä mutta varmistetaan johdonmukaisuus</w:t>
        <w:br/>
        <w:t xml:space="preserve">jatketaanko operaatiota ja siten varmistetaan käytettävyys mutta riskeerataan epäjohdonmukaisuus.</w:t>
        <w:br/>
        <w:br/>
        <w:t xml:space="preserve"> Näin ollen verkon osioitumisen yhteydessä on valittava johdonmukaisuuden tai käytettävyyden välillä.</w:t>
        <w:t xml:space="preserve">Huomaa, että CAP-teoremassa määritelty johdonmukaisuus eroaa huomattavasti ACID-tietokantatapahtumissa taatusta johdonmukaisuudesta.[4]</w:t>
        <w:br/>
        <w:br/>
        <w:t xml:space="preserve">Eric Brewer väittää, että usein käytetty "kaksi kolmesta" -käsite voi olla jokseenkin harhaanjohtava, koska järjestelmäsuunnittelijoiden tarvitsee uhrata johdonmukaisuus tai käytettävyys vain osioiden esiintyessä, mutta monissa järjestelmissä osioita on harvoin.</w:t>
      </w:r>
    </w:p>
    <w:p>
      <w:r>
        <w:rPr>
          <w:b/>
        </w:rPr>
        <w:t xml:space="preserve">Vastaus</w:t>
      </w:r>
    </w:p>
    <w:p>
      <w:r>
        <w:t xml:space="preserve">CAP-teoremin, jota kutsutaan myös Brewerin teoreemaksi, mukaan hajautetut tietovarastot voivat tarjota vain kaksi kolmesta takuusta: yhdenmukaisuuden, saatavuuden ja ositusten sietokyvyn. Kun verkon osio epäonnistuu, on päätettävä, perutaanko operaatio vai jatketaanko sitä. Eric Brewer väittää, että "kaksi kolmesta" -käsite voi olla harhaanjohtava.</w:t>
      </w:r>
    </w:p>
    <w:p>
      <w:r>
        <w:rPr>
          <w:b/>
          <w:u w:val="single"/>
        </w:rPr>
        <w:t xml:space="preserve">Asiakirja 2905</w:t>
      </w:r>
    </w:p>
    <w:p>
      <w:r>
        <w:rPr>
          <w:b/>
        </w:rPr>
        <w:t xml:space="preserve">Ohjeet</w:t>
      </w:r>
    </w:p>
    <w:p>
      <w:r>
        <w:t xml:space="preserve">Mitkä ovat Kalifornian kolme parasta lähijunaliikennettä?</w:t>
      </w:r>
    </w:p>
    <w:p>
      <w:r>
        <w:rPr>
          <w:b/>
        </w:rPr>
        <w:t xml:space="preserve">Vastaus</w:t>
      </w:r>
    </w:p>
    <w:p>
      <w:r>
        <w:t xml:space="preserve">1.</w:t>
        <w:t xml:space="preserve">Capital Corridor (yhdistää useita suuria metroalueita ja on erittäin mukava)</w:t>
        <w:br/>
        <w:t xml:space="preserve">2</w:t>
        <w:t xml:space="preserve">Caltrain (auttaa monia työmatkalaisia pääsemään töihin San Franciscon niemimaalla)</w:t>
        <w:br/>
        <w:t xml:space="preserve">3. Coaster (noin 5 dollarilla matkustajat pääsevät nauttimaan kauniista näkymistä Tyynellemerelle).</w:t>
      </w:r>
    </w:p>
    <w:p>
      <w:r>
        <w:rPr>
          <w:b/>
          <w:u w:val="single"/>
        </w:rPr>
        <w:t xml:space="preserve">Asiakirja 2906</w:t>
      </w:r>
    </w:p>
    <w:p>
      <w:r>
        <w:rPr>
          <w:b/>
        </w:rPr>
        <w:t xml:space="preserve">Ohjeet</w:t>
      </w:r>
    </w:p>
    <w:p>
      <w:r>
        <w:t xml:space="preserve">Tunnista, mikä soitin on jousi- vai puupuhallin: Klavinetti, okariina</w:t>
      </w:r>
    </w:p>
    <w:p>
      <w:r>
        <w:rPr>
          <w:b/>
        </w:rPr>
        <w:t xml:space="preserve">Vastaus</w:t>
      </w:r>
    </w:p>
    <w:p>
      <w:r>
        <w:t xml:space="preserve">Ocarina on puupuhallin, Clavinet on jousi.</w:t>
      </w:r>
    </w:p>
    <w:p>
      <w:r>
        <w:rPr>
          <w:b/>
          <w:u w:val="single"/>
        </w:rPr>
        <w:t xml:space="preserve">Asiakirja 2907</w:t>
      </w:r>
    </w:p>
    <w:p>
      <w:r>
        <w:rPr>
          <w:b/>
        </w:rPr>
        <w:t xml:space="preserve">Ohjeet</w:t>
      </w:r>
    </w:p>
    <w:p>
      <w:r>
        <w:t xml:space="preserve">Kerro minulle, ovatko nämä ihmiset shakin suurmestareita vai ammattinyrkkeilijöitä: Nikolai Krogius, Jevgeni Gleizerov, Dmitri Bivol, Nikolai Valujev ja Aleksandr Aljechin.</w:t>
      </w:r>
    </w:p>
    <w:p>
      <w:r>
        <w:rPr>
          <w:b/>
        </w:rPr>
        <w:t xml:space="preserve">Vastaus</w:t>
      </w:r>
    </w:p>
    <w:p>
      <w:r>
        <w:t xml:space="preserve">Nikolai Krogius, Jevgeni Gleizerov ja Aleksandr Aljechin ovat shakin suurmestareita. Sen sijaan Dmitri Bivol ja Nikolai Valuev ovat ammattinyrkkeilijöitä.</w:t>
      </w:r>
    </w:p>
    <w:p>
      <w:r>
        <w:rPr>
          <w:b/>
          <w:u w:val="single"/>
        </w:rPr>
        <w:t xml:space="preserve">Asiakirja 2908</w:t>
      </w:r>
    </w:p>
    <w:p>
      <w:r>
        <w:rPr>
          <w:b/>
        </w:rPr>
        <w:t xml:space="preserve">Ohjeet</w:t>
      </w:r>
    </w:p>
    <w:p>
      <w:r>
        <w:t xml:space="preserve">Mitä minun pitäisi odottaa nykyaikaiselta data- ja tekoälyalustalta?</w:t>
      </w:r>
    </w:p>
    <w:p>
      <w:r>
        <w:rPr>
          <w:b/>
        </w:rPr>
        <w:t xml:space="preserve">Vastaus</w:t>
      </w:r>
    </w:p>
    <w:p>
      <w:r>
        <w:t xml:space="preserve">Paremmat liiketoimintatulokset</w:t>
        <w:br/>
        <w:t xml:space="preserve">Perinteisten ja vaihtoehtoisten tietolähteiden yhteinen tietovarasto mahdollistaa tietojen nopean ja helpon löytämisen ja visualisoinnin.</w:t>
        <w:br/>
        <w:t xml:space="preserve"> Käyttäjäystävällinen käyttöliittymä SQL-, Python-, R-, Java- ja Scala-käyttäjille tietojen puhdistamiseen, tietojen rikastamiseen ja ominaisuuksien kehittämiseen.</w:t>
        <w:br/>
        <w:t xml:space="preserve"> Helppo tehdä yhteistyötä datan ja tekoälyn elinkaaren aikana: tietojen valmistelu, mallin kehittäminen, mallin validointi, mallin toteutus, mallin suoritus ja mallin suorituskyvyn seuranta yhdellä alustalla.</w:t>
        <w:br/>
        <w:br/>
        <w:t xml:space="preserve">Optimoidut ja hyvin hallitut prosessit</w:t>
        <w:br/>
        <w:t xml:space="preserve">Yksinkertainen hallinta ja tietoturva, kun yhdessä paikassa voidaan määritellä datataulukoiden/tiedostojen, dataputkien, mallien ja kojelautojen kontrollit.</w:t>
        <w:br/>
        <w:t xml:space="preserve"> Yksinkertaistaa liiketoiminta- ja IT-prosesseja yhdellä alustalla kaikkien vaadittujen käyttötapausten saavuttamiseksi.</w:t>
        <w:br/>
        <w:br/>
        <w:t xml:space="preserve">Time-to-Market ja ROI</w:t>
        <w:br/>
        <w:t xml:space="preserve">Suorituskykyinen tietojenkäsittely nopeuttaa tietojen valmistelua, analytiikkaa ja tekoälyä.</w:t>
        <w:br/>
        <w:t xml:space="preserve"> Hyvin integroitu alusta automaatioineen lyhentää merkittävästi mallien kalibrointia päätöksentekoon.</w:t>
        <w:br/>
        <w:t xml:space="preserve"> Suurempi sijoitetun pääoman tuotto liiketoiminnan tehokkuuden parantumisen ja alhaisempien käyttökustannusten ansiosta.</w:t>
        <w:br/>
        <w:br/>
        <w:t xml:space="preserve">Kilpailukyky</w:t>
        <w:br/>
        <w:t xml:space="preserve">Kilpailijat kilpailijoitaan vastaan tarjoamalla kehittyneitä malleja, joiden avulla rahoituslaitokset voivat kasvattaa tulojaan.</w:t>
        <w:br/>
        <w:t xml:space="preserve"> Tarjoa asiakkaillesi digitaalinen kokemus.</w:t>
      </w:r>
    </w:p>
    <w:p>
      <w:r>
        <w:rPr>
          <w:b/>
          <w:u w:val="single"/>
        </w:rPr>
        <w:t xml:space="preserve">Asiakirja 2909</w:t>
      </w:r>
    </w:p>
    <w:p>
      <w:r>
        <w:rPr>
          <w:b/>
        </w:rPr>
        <w:t xml:space="preserve">Ohjeet</w:t>
      </w:r>
    </w:p>
    <w:p>
      <w:r>
        <w:t xml:space="preserve">Luettele Prince of Persia -sarjan pelien nimet ja niiden julkaisuvuosi. Luettele tulokset pilkulla erotetussa muodossa.</w:t>
      </w:r>
    </w:p>
    <w:p>
      <w:r>
        <w:rPr>
          <w:b/>
        </w:rPr>
        <w:t xml:space="preserve">Konteksti</w:t>
      </w:r>
    </w:p>
    <w:p>
      <w:r>
        <w:t xml:space="preserve">Prince of Persia on Jordan Mechnerin luoma videopeli. Se perustuu sarjaan toimintaseikkailupelejä, jotka keskittyvät samannimisen prinssin eri inkarnaatioihin ja sijoittuvat antiikin ja keskiajan Persiaan.</w:t>
        <w:br/>
        <w:br/>
        <w:t xml:space="preserve"> Sarjan kaksi ensimmäistä peliä, Prince of Persia (1989) ja Prince of Persia 2: The Shadow and the Flame (1993), julkaisi Broderbund. Prince of Persia 3D (1999), joka sai nimensä siitä, että se oli ensimmäinen osa, jossa käytettiin 3D-tietokonegrafiikkaa, on Red Orb Entertainmentin kehittämä ja The Learning Companyn julkaisema PC-peli; Dreamcast-version on kehittänyt Avalanche Software ja julkaissut Mattel Interactive. Ubisoft osti sarjan oikeudet vuonna 2001 ja käynnisti sen uudelleen Prince of Persia: The Sands of Time (2003) -pelillä. Ubisoft on sittemmin kehittänyt ja julkaissut neljä muuta sarjan osaa: Prince of Persia: Warrior Within (2004), Prince of Persia: The Two Thrones (2006), Prince of Persia (2008) ja Prince of Persia: The Forgotten Sands (2010) sekä useita spin-offeja ja pelejä mobiililaitteille.</w:t>
        <w:br/>
        <w:br/>
        <w:t xml:space="preserve"> Pelien lisäksi sarjaan kuuluu myös The Sands of Time -elokuvaan perustuva elokuvasovitus, jonka Mechner on käsikirjoittanut osittain ja jonka Walt Disney Pictures julkaisi vuonna 2010, sekä graafinen romaani ja Lego Prince of Persia -lelusarja. Ubisoftin Assassin's Creed -sarjaa pidetään sarjan henkisenä seuraajana[1][2][3].</w:t>
      </w:r>
    </w:p>
    <w:p>
      <w:r>
        <w:rPr>
          <w:b/>
        </w:rPr>
        <w:t xml:space="preserve">Vastaus</w:t>
      </w:r>
    </w:p>
    <w:p>
      <w:r>
        <w:t xml:space="preserve">Prince of Persia (1989), Prince of Persia 2: The Shadow and the Flame (1993), Prince of Persia 3D (1999), Prince of Persia: The Sands of Time (2003), Prince of Persia: Warrior Within (2004), Prince of Persia: The Two Thrones (2006), Prince of Persia (2008), Prince of Persia: The Forgotten Sands (2010).</w:t>
      </w:r>
    </w:p>
    <w:p>
      <w:r>
        <w:rPr>
          <w:b/>
          <w:u w:val="single"/>
        </w:rPr>
        <w:t xml:space="preserve">Asiakirja 2910</w:t>
      </w:r>
    </w:p>
    <w:p>
      <w:r>
        <w:rPr>
          <w:b/>
        </w:rPr>
        <w:t xml:space="preserve">Ohjeet</w:t>
      </w:r>
    </w:p>
    <w:p>
      <w:r>
        <w:t xml:space="preserve">Mitkä ovat materiaalivaihtoehdot talon rakentamiseen?</w:t>
      </w:r>
    </w:p>
    <w:p>
      <w:r>
        <w:rPr>
          <w:b/>
        </w:rPr>
        <w:t xml:space="preserve">Vastaus</w:t>
      </w:r>
    </w:p>
    <w:p>
      <w:r>
        <w:t xml:space="preserve">Maantieteellisestä sijainnistasi riippuen käytettävissäsi on erilaisia materiaaleja. Tyypillisiä rakennusmateriaaleja ovat tiili, sementti, betoni, sora, teräs ja puutavara. Yhdysvalloissa on hyvin tavallista, että talot rakennetaan sahatavarasta, koska tätä materiaalia on helposti saatavilla, mutta muualla maailmassa, kuten Euroopassa ja Latinalaisessa Amerikassa, on hyvin tavallista, että tyypillisessä talossa käytetään tiiltä, betonia ja terästä.</w:t>
      </w:r>
    </w:p>
    <w:p>
      <w:r>
        <w:rPr>
          <w:b/>
          <w:u w:val="single"/>
        </w:rPr>
        <w:t xml:space="preserve">Asiakirja 2911</w:t>
      </w:r>
    </w:p>
    <w:p>
      <w:r>
        <w:rPr>
          <w:b/>
        </w:rPr>
        <w:t xml:space="preserve">Ohjeet</w:t>
      </w:r>
    </w:p>
    <w:p>
      <w:r>
        <w:t xml:space="preserve">Luettele kaikki seuraavassa kohdassa mainitut koulupiirit luettelona.</w:t>
      </w:r>
    </w:p>
    <w:p>
      <w:r>
        <w:rPr>
          <w:b/>
        </w:rPr>
        <w:t xml:space="preserve">Konteksti</w:t>
      </w:r>
    </w:p>
    <w:p>
      <w:r>
        <w:t xml:space="preserve">Drew'n kaupunkia palvelee Sunflower County Consolidated School District. Ala-asteen oppilaat käyvät A. W. James Elementary Schoolia Drew'ssa ja yläasteen oppilaat Drew Hunter Middle Schoolia Drew'ssa.[4] Lukiolaiset käyvät Thomas E. Edwards, Sr. High Schoolia (entinen Ruleville Central High School) Rulevillessä.</w:t>
        <w:br/>
        <w:br/>
        <w:t xml:space="preserve"> Asukkaat oli aiemmin kaavoitettu Drew School Districtiin.[5] Lapset kävivät A.W. James Elementary Schoolia ja Drew Hunter High Schoolia Drew'ssa.[6] Ennen lukuvuotta 2010-2011 Drew School Districtin toisen asteen koulut olivat Hunter Middle School ja Drew High School.[7] 1. heinäkuuta 2012 alkaen Drew School District yhdistettiin Sunflower County School Districtin kanssa.</w:t>
        <w:t xml:space="preserve">8] Drew Hunterin lukio-osasto suljettiin kyseisestä päivämäärästä alkaen, ja lukion oppilaat siirrettiin Ruleville Central High Schooliin.</w:t>
        <w:br/>
        <w:br/>
        <w:t xml:space="preserve">Mississippi Delta Community Collegella on Drew Center Drewissa. Sunflower County Library System ylläpitää Drew Public Librarya Drewissa.[11] Drew Center sijaitsee Sunflower County Library Systemin toim</w:t>
      </w:r>
    </w:p>
    <w:p>
      <w:r>
        <w:rPr>
          <w:b/>
        </w:rPr>
        <w:t xml:space="preserve">Vastaus</w:t>
      </w:r>
    </w:p>
    <w:p>
      <w:r>
        <w:t xml:space="preserve">Toki kyseisessä kohdassa viitataan näihin koulupiireihin:</w:t>
        <w:br/>
        <w:t xml:space="preserve">- Sunflower County Consolidated School District</w:t>
        <w:br/>
        <w:t xml:space="preserve">- Drew School District</w:t>
        <w:br/>
        <w:t xml:space="preserve">- Sunflower County School District</w:t>
        <w:br/>
        <w:br/>
        <w:t xml:space="preserve">Huomaa, että "Sunflower County School District" saattaa olla päällekkäinen "Sunflower County Consolidated School District" kanssa, mutta se on epäselvää tämän kohdan asiayhteydestä</w:t>
      </w:r>
    </w:p>
    <w:p>
      <w:r>
        <w:rPr>
          <w:b/>
          <w:u w:val="single"/>
        </w:rPr>
        <w:t xml:space="preserve">Asiakirja 2912</w:t>
      </w:r>
    </w:p>
    <w:p>
      <w:r>
        <w:rPr>
          <w:b/>
        </w:rPr>
        <w:t xml:space="preserve">Ohjeet</w:t>
      </w:r>
    </w:p>
    <w:p>
      <w:r>
        <w:t xml:space="preserve">Tiivistäkää väittely ja kertokaa minulle, kuka voitti.</w:t>
      </w:r>
    </w:p>
    <w:p>
      <w:r>
        <w:rPr>
          <w:b/>
        </w:rPr>
        <w:t xml:space="preserve">Konteksti</w:t>
      </w:r>
    </w:p>
    <w:p>
      <w:r>
        <w:t xml:space="preserve">Crosbyn ja sponsorin välillä oli kiistaa siitä, mitä tunnusmusiikkia tulisi käyttää. Woodbury Soap ja sen toimisto Lennon &amp; Mitchell katsoivat, että Woodbury-ohjelmien tunnusmusiikkina oli aina ollut Loveliness. Crosby väitti, että looginen tunnusmusiikki oli "Where the Blue of the Night (Meets the Gold of the Day)", sillä perusteella, että kappale oli samaistettu häneen siitä lähtien, kun hän oli ollut lähetyksissä. Lopulta Woodbury myönsi laulajalle. Muita ongelmia ilmeni Dale Winbrow'n kanssa, jonka Lennon &amp; Mitchell -toimisto oli lähettänyt New Yorkista länsirannikolle ratkaisemaan tunnusmusiikkikiistan ja valvomaan ohjelmaa. Winbrow kuunteli ohjelman, jonka Crosby ja Lennie Hayton olivat valmistelleet seuraavaa lähetystä varten, ja suhtautui siihen hyvin kriittisesti. "Crosbyn provosoima liekitys päättyi siihen, että Winbrow ja Hayton julistautuivat ulos ohjelmasta. Myöhemmin baritonin johto taivutteli häntä pitämään mukana, kun tilanne selvitettiin New Yorkin päässä olevan toimiston kanssa."[4].</w:t>
      </w:r>
    </w:p>
    <w:p>
      <w:r>
        <w:rPr>
          <w:b/>
        </w:rPr>
        <w:t xml:space="preserve">Vastaus</w:t>
      </w:r>
    </w:p>
    <w:p>
      <w:r>
        <w:t xml:space="preserve">Crosby ja sponsori Woodbury Soap kiistelivät siitä, mitä tunnusmusiikkia tulisi käyttää. Woodbury Soap ja sen toimisto Lennon &amp; Mitchell väittivät, että olisi valittava "Loveliness", koska sitä oli aina käytetty Woodburyn ohjelmissa. Crosby oli eri mieltä ja vaati, että "Where the Blue of the Night (Meets the Gold of the Day)" olisi parempi, koska kappale oli samaistettu häneen siitä lähtien, kun hän oli ollut lähetyksissä.</w:t>
        <w:br/>
        <w:br/>
        <w:t xml:space="preserve"> Lopulta Crosby voitti väittelyn, kun Woodbury myönsi laulajan aseman.</w:t>
      </w:r>
    </w:p>
    <w:p>
      <w:r>
        <w:rPr>
          <w:b/>
          <w:u w:val="single"/>
        </w:rPr>
        <w:t xml:space="preserve">Asiakirja 2913</w:t>
      </w:r>
    </w:p>
    <w:p>
      <w:r>
        <w:rPr>
          <w:b/>
        </w:rPr>
        <w:t xml:space="preserve">Ohjeet</w:t>
      </w:r>
    </w:p>
    <w:p>
      <w:r>
        <w:t xml:space="preserve">Mitkä ovat Gabriel García Márquezin tekstissä esiintyvät huomionarvoiset seikat?</w:t>
      </w:r>
    </w:p>
    <w:p>
      <w:r>
        <w:rPr>
          <w:b/>
        </w:rPr>
        <w:t xml:space="preserve">Konteksti</w:t>
      </w:r>
    </w:p>
    <w:p>
      <w:r>
        <w:t xml:space="preserve">Gabriel José de la Concordia García Márquez (amerikansan espanja: [ɡaˈβɾjel ɣaɾˈsi.a ˈmaɾkes] (kuuntele);[a] 6. maaliskuuta 1927 - 17. huhtikuuta 2014) oli kolumbialainen kirjailija, novellisti, käsikirjoittaja ja toimittaja, joka tunnettiin koko Latinalaisessa Amerikassa hellästi nimellä Gabo ([ˈɡaβo]) tai Gabito ([ɡaˈβito]). Häntä pidetään yhtenä 1900-luvun merkittävimmistä kirjailijoista erityisesti espanjan kielellä, ja hänelle myönnettiin vuonna 1972 Neustadtin kansainvälinen kirjallisuuspalkinto ja vuonna 1982 Nobelin kirjallisuuspalkinto.[1] Hän jatkoi itseohjautuvaa koulutusta, jonka seurauksena hän jätti oikeustieteen opinnot kesken ja aloitti uran toimittajana. Jo varhain hän ei osoittanut esteitä arvostellessaan Kolumbian ja ulkomaiden politiikkaa.</w:t>
        <w:t xml:space="preserve">hän meni naimisiin Mercedes Barcha Pardon kanssa[2];[3] heille syntyi kaksi poikaa, Rodrigo ja Gonzalo</w:t>
        <w:br/>
        <w:br/>
        <w:t xml:space="preserve">García Márquez aloitti toimittajana ja kirjoitti useita kiiteltyjä tietokirjoja ja novelleja, mutta hänet tunnetaan parhaiten romaaneistaan, kuten Sata vuotta yksinäisyyttä (1967), Ennalta sanotun kuoleman kronikka (1981) ja Rakkaus koleran aikana (1985). Hänen teoksensa ovat saavuttaneet merkittävää arvostelua kriitikoilta ja laajaa kaupallista menestystä, erityisesti siitä, että hän on popularisoinut maagiseksi realismiksi kutsuttua kirjallisuustyyliä, jossa käytetään maagisia elementtejä ja tapahtumia muuten tavallisissa ja realistisissa tilanteissa. Osa hänen teoksistaan sijoittuu fiktiiviseen Macondon kylään (joka on saanut vaikutteita lähinnä hänen synnyinpaikastaan Aracatacasta), ja useimmat niistä käsittelevät yksinäisyyden teemaa.</w:t>
        <w:t xml:space="preserve">Hän on eniten käännetty espanjankielinen kirjailija.[4]</w:t>
        <w:br/>
        <w:br/>
        <w:t xml:space="preserve">García Márquezin kuoltua huhtikuussa 2014 Kolumbian presidentti Juan Manuel Santos kutsui häntä "suurimmaksi koskaan eläneeksi kolumbialaiseksi"[5].</w:t>
      </w:r>
    </w:p>
    <w:p>
      <w:r>
        <w:rPr>
          <w:b/>
        </w:rPr>
        <w:t xml:space="preserve">Vastaus</w:t>
      </w:r>
    </w:p>
    <w:p>
      <w:r>
        <w:t xml:space="preserve">Gabriel García Márquez syntyi Kolumbiassa, ja häntä pidetään yhtenä 1900-luvun merkittävimmistä kirjailijoista. Hän sai Nobelin kirjallisuuspalkinnon vuonna 1982. Hänen teostensa maagiseksi realismiksi kutsuttu kirjallisuustyyli toi hänelle kriittistä suosiota ja kaupallista menestystä. Osa hänen teoksistaan käytti inspiraationa asuinpaikkojaan, ja useimmat niistä käsittelevät yksinäisyyden teemaa. Hän on eniten käännetty espanjankielinen kirjailija. Kolumbian presidentti kutsui häntä kuollessaan "suurimmaksi koskaan eläneeksi kolumbialaiseksi".</w:t>
      </w:r>
    </w:p>
    <w:p>
      <w:r>
        <w:rPr>
          <w:b/>
          <w:u w:val="single"/>
        </w:rPr>
        <w:t xml:space="preserve">Asiakirja 2914</w:t>
      </w:r>
    </w:p>
    <w:p>
      <w:r>
        <w:rPr>
          <w:b/>
        </w:rPr>
        <w:t xml:space="preserve">Ohjeet</w:t>
      </w:r>
    </w:p>
    <w:p>
      <w:r>
        <w:t xml:space="preserve">Kun otetaan huomioon tämä frettejä koskeva kohta, viettävätkö ne suurimman osan ajasta nukkuen 24 tunnin vuorokauden aikana?</w:t>
      </w:r>
    </w:p>
    <w:p>
      <w:r>
        <w:rPr>
          <w:b/>
        </w:rPr>
        <w:t xml:space="preserve">Konteksti</w:t>
      </w:r>
    </w:p>
    <w:p>
      <w:r>
        <w:t xml:space="preserve">Fretit viettävät 14-18 tuntia päivässä nukkuen, ja ne ovat aktiivisimmillaan aamu- ja iltahämärän aikaan, eli ne ovat hämäräaktiivisia. Jos ne pidetään häkissä, ne on vietävä päivittäin ulos liikkumaan ja tyydyttämään uteliaisuutensa; ne tarvitsevat vähintään tunnin ja paikan, jossa ne voivat leikkiä. Toisin kuin niiden hilleriesivanhemmat, jotka ovat yksinäisiä eläimiä, useimmat fretit elävät tyytyväisinä sosiaalisissa ryhmissä. Ne ovat reviirimäisiä, tykkäävät kaivautua ja nukkuvat mieluiten suljetulla alueella.</w:t>
      </w:r>
    </w:p>
    <w:p>
      <w:r>
        <w:rPr>
          <w:b/>
        </w:rPr>
        <w:t xml:space="preserve">Vastaus</w:t>
      </w:r>
    </w:p>
    <w:p>
      <w:r>
        <w:t xml:space="preserve">Kyllä, fretit nukkuvat 14-18 tuntia vuorokaudessa.</w:t>
      </w:r>
    </w:p>
    <w:p>
      <w:r>
        <w:rPr>
          <w:b/>
          <w:u w:val="single"/>
        </w:rPr>
        <w:t xml:space="preserve">Asiakirja 2915</w:t>
      </w:r>
    </w:p>
    <w:p>
      <w:r>
        <w:rPr>
          <w:b/>
        </w:rPr>
        <w:t xml:space="preserve">Ohjeet</w:t>
      </w:r>
    </w:p>
    <w:p>
      <w:r>
        <w:t xml:space="preserve">Ajattele seitsemää erilaista proteiininlähdettä, joita ihmiset haluavat syödä.</w:t>
      </w:r>
    </w:p>
    <w:p>
      <w:r>
        <w:rPr>
          <w:b/>
        </w:rPr>
        <w:t xml:space="preserve">Vastaus</w:t>
      </w:r>
    </w:p>
    <w:p>
      <w:r>
        <w:t xml:space="preserve">Naudanliha, lammas, kana, tempeh, tofu, jogurtti, pähkinät.</w:t>
      </w:r>
    </w:p>
    <w:p>
      <w:r>
        <w:rPr>
          <w:b/>
          <w:u w:val="single"/>
        </w:rPr>
        <w:t xml:space="preserve">Asiakirja 2916</w:t>
      </w:r>
    </w:p>
    <w:p>
      <w:r>
        <w:rPr>
          <w:b/>
        </w:rPr>
        <w:t xml:space="preserve">Ohjeet</w:t>
      </w:r>
    </w:p>
    <w:p>
      <w:r>
        <w:t xml:space="preserve">Mikä Rooman keisari antoi tekstin perusteella Rooman kansalaisuuden kaikille vapaille miehille?</w:t>
      </w:r>
    </w:p>
    <w:p>
      <w:r>
        <w:rPr>
          <w:b/>
        </w:rPr>
        <w:t xml:space="preserve">Konteksti</w:t>
      </w:r>
    </w:p>
    <w:p>
      <w:r>
        <w:t xml:space="preserve">Kolmannella vuosisadalla jKr. valtakunta kehittyi huomattavan paljon, mutta se saattoi myös taantua ja romahtaa. Keisari Caracallan vuonna 212 jKr. antoninialaiseksi perustuslaiksi kutsutulla asetuksella annettiin Rooman kansalaisuus jokaiselle vapaalle miehelle valtakunnassa, mikä aloitti Rooman kaupungin ja itse asiassa koko Rooman Italian merkityksen vähenemisen Rooman valtakunnan kannalta. Kolmannen vuosisadan puoliväliin jKr. mennessä Pax Romana oli päättynyt, ja useita kriisejä iski keisarikuntaan samanaikaisesti ajanjaksona, jonka historia tuntee kolmannen vuosisadan kriisinä. Tänä aikana valtakunta joutui kärsimään hillittömästä inflaatiosta, luonnonkatastrofeista, irtautumisista ja sisällissodista, jotka kestivät useita vuosikymmeniä. Irtautumiset päättyivät, kun keisari Aurelianus valloitti irtautuneet Palmyreneen valtakunnan ja Gallian valtakunnan vuosina 273 ja 274 jKr. Aurelianuksen yhdistäessä hajanaisen valtakunnan, jonka olisi monien historioitsijoiden mukaan pitänyt olla tuhoon tuomittu. Aurelianus kuitenkin murhattiin vuonna 276 jKr., mikä käynnisti uusia sisällissotia. Kriisi päättyi vasta keisari Diocletianuksen noustua valtaistuimelle. Länsi kärsi raskaammin näistä kriisin vuosikymmenistä, koska tämä ero vakiintuneen ja vauraamman hellenisoituneen idän ja nuoremman kolonisoituneen ja roomalaistuneen lännen välillä oli säilynyt.</w:t>
        <w:t xml:space="preserve">Tämä Rooman valtakunnan kulttuurinen jako itäiseen kreikkalaiseen ja läntiseen latinalaiseen osaan korostui myöhempinä vuosisatoina, mikä johti näiden kahden roomalaisen maailman asteittaiseen vieraantumiseen tois</w:t>
        <w:br/>
        <w:br/>
        <w:t xml:space="preserve">Keisari Diocletianus loi dominatiksi kutsutun hallintojärjestelmän taatakseen turvallisuuden kaikilla valtakuntansa uhanalaisilla alueilla. Dominate oli verrattuna principateen, valtavaan keisarilliseen byrokratiaan, joka loi perustan myöhemmän Itä-Rooman keisarikunnan valtarakenteelle. Tämän myötä roomalaisten maakuntien jako ja supistaminen muuttui. Diocletianus romutti kaikki tasavallan hallinnan teeskentelyt, kun keisari siirtyi muodollisesti pelkän "Princepsin" asemasta "Dominusiksi" - herraksi ja isännäksi. Diocletianus päätti myös muodollisesti keisarikunnan uudelleenjärjestelyprosessin, joka oli muuttunut ensimmäisellä vuosisadalla jKr. Rooman ja roomalaisten italialaisten hallitsemasta siirtomaavaltaisesta imperiumista laajemmaksi keisarilliseksi kokonaisuudeksi, jossa keisarin hovi ei ollut sidottu Rooman kaupunkiin tai Italiaan, joka oli nyt vain yksi Rooman keisarillinen maakunta monien joukossa. Normin, jonka mukaan keisarit olivat roomalais-italialaisia, rikkoi ensimmäisenä Hispaniasta kotoisin oleva keisari Trajanus. Severus-dynastian aikaan useimmat keisarit olivat kotoisin Italian ulkopuolelta. Kun Diocletianus toteutti uudistuksiaan, Rooman senaatti menetti muodollisesti jo ennestään vähenevän keisarillisen vaikutusvaltansa ja siitä tuli tosiasiallisesti alueellinen päätöksentekoelin.</w:t>
        <w:br/>
        <w:br/>
        <w:t xml:space="preserve"> Varhainen esimerkki keisarikunnan jakamisesta itään ja länteen tapahtui vuonna 286, kun keisari Diocletianus nimitti Maximianuksen lännen augustukseksi. Vuonna 293 jKr. keisarikunta koki Diocletianuksen johdolla hajautuksen, joka tunnetaan nimellä tetrarkia. Keisarikunta jaettiin neljään osaan, joista kahta merkittävintä osaa hallitsi kumpikin yksi keisari (Augustus). Kukin kanssakeisari nimitti sitten nuoren kollegansa keisariksi, joka oli alainen keisari ja hallitsi omaa aluettaan. Keisari jakoi vallan vanhemman kumppanin kanssa ja seurasi häntä lopulta. Kukin tetrarkki vastasi jostakin valtakunnan osasta, ja jako perustui maantieteellisiin alueisiin. Tämä hajautus hahmottelee 100 vuotta myöhemmin tapahtuvaa jakoa, jolloin valtakunta jakautui pysyvästi itäiseen ja läntiseen valtakuntaan. Tetrarkia kesti kuitenkin vain 20 vuotta, sillä keisarit alkoivat nopeasti taistella keskenään vallasta. Koko valtakunnan yhdisti lopulta Konstantinus Suuri vuonna 324 lopetettuaan viimeisenkin sisällissodan[24].</w:t>
      </w:r>
    </w:p>
    <w:p>
      <w:r>
        <w:rPr>
          <w:b/>
        </w:rPr>
        <w:t xml:space="preserve">Vastaus</w:t>
      </w:r>
    </w:p>
    <w:p>
      <w:r>
        <w:t xml:space="preserve">Keisari Caracalla antoi Rooman kansalaisuuden kaikille Rooman valtakunnan vapaille miehille.</w:t>
      </w:r>
    </w:p>
    <w:p>
      <w:r>
        <w:rPr>
          <w:b/>
          <w:u w:val="single"/>
        </w:rPr>
        <w:t xml:space="preserve">Asiakirja 2917</w:t>
      </w:r>
    </w:p>
    <w:p>
      <w:r>
        <w:rPr>
          <w:b/>
        </w:rPr>
        <w:t xml:space="preserve">Ohjeet</w:t>
      </w:r>
    </w:p>
    <w:p>
      <w:r>
        <w:t xml:space="preserve">Miksi meillä on talvi- ja kesäkellot?</w:t>
      </w:r>
    </w:p>
    <w:p>
      <w:r>
        <w:rPr>
          <w:b/>
        </w:rPr>
        <w:t xml:space="preserve">Vastaus</w:t>
      </w:r>
    </w:p>
    <w:p>
      <w:r>
        <w:t xml:space="preserve">Tämä on vielä nykyäänkin kellonajan muutoksen taustalla: kansalaisten valveillaoloaikojen mukauttaminen päivänvalon aikaan valaistukseen käytetyn energian säästämiseksi. Kesällä on enemmän valoisaa aikaa, ja on parempi herätä aikaisemmin, jotta ei tuhlaa arvokasta valoisaa aikaa nukkumiseen.</w:t>
      </w:r>
    </w:p>
    <w:p>
      <w:r>
        <w:rPr>
          <w:b/>
          <w:u w:val="single"/>
        </w:rPr>
        <w:t xml:space="preserve">Asiakirja 2918</w:t>
      </w:r>
    </w:p>
    <w:p>
      <w:r>
        <w:rPr>
          <w:b/>
        </w:rPr>
        <w:t xml:space="preserve">Ohjeet</w:t>
      </w:r>
    </w:p>
    <w:p>
      <w:r>
        <w:t xml:space="preserve">Mikä on t-tyylinen kitara?</w:t>
      </w:r>
    </w:p>
    <w:p>
      <w:r>
        <w:rPr>
          <w:b/>
        </w:rPr>
        <w:t xml:space="preserve">Vastaus</w:t>
      </w:r>
    </w:p>
    <w:p>
      <w:r>
        <w:t xml:space="preserve">T-tyylinen kitara on kitara, joka perustuu Fender Telecasteriin, mutta on mahdollisesti eri valmistajan valmistama.  Tällaiset kitarat ovat aina muodoltaan samanlaisia kuin Fender Telecaster, mutta voivat poiketa laitteiston, elektroniikan tai muiden komponenttien osalta.  Tyypillisessä T-tyylisessä kitarassa on kaksi singlecoil-painiketta, pulttikiinnitteinen kaula, jossa on 21 tai 22 bundia, ja tuhkalaatikkosilta.</w:t>
      </w:r>
    </w:p>
    <w:p>
      <w:r>
        <w:rPr>
          <w:b/>
          <w:u w:val="single"/>
        </w:rPr>
        <w:t xml:space="preserve">Asiakirja 2919</w:t>
      </w:r>
    </w:p>
    <w:p>
      <w:r>
        <w:rPr>
          <w:b/>
        </w:rPr>
        <w:t xml:space="preserve">Ohjeet</w:t>
      </w:r>
    </w:p>
    <w:p>
      <w:r>
        <w:t xml:space="preserve">Luokittele kukin näistä leivistä joko koiran tai kissan leiväksi: Siamilainen, Ragdoll, Yorkshirenterrieri, Birman, Cocker Spaniel, Saint Bernard.</w:t>
      </w:r>
    </w:p>
    <w:p>
      <w:r>
        <w:rPr>
          <w:b/>
        </w:rPr>
        <w:t xml:space="preserve">Vastaus</w:t>
      </w:r>
    </w:p>
    <w:p>
      <w:r>
        <w:t xml:space="preserve">Siamilainen = kissa</w:t>
        <w:br/>
        <w:t xml:space="preserve">Ragdoll = kissa</w:t>
        <w:br/>
        <w:t xml:space="preserve">Yorkshirenterrieri = koira</w:t>
        <w:br/>
        <w:t xml:space="preserve">Birman = kissa</w:t>
        <w:br/>
        <w:t xml:space="preserve">Cocker Spaniel = koira</w:t>
        <w:br/>
        <w:t xml:space="preserve">Bernhardinusko = koira</w:t>
      </w:r>
    </w:p>
    <w:p>
      <w:r>
        <w:rPr>
          <w:b/>
          <w:u w:val="single"/>
        </w:rPr>
        <w:t xml:space="preserve">Asiakirja 2920</w:t>
      </w:r>
    </w:p>
    <w:p>
      <w:r>
        <w:rPr>
          <w:b/>
        </w:rPr>
        <w:t xml:space="preserve">Ohjeet</w:t>
      </w:r>
    </w:p>
    <w:p>
      <w:r>
        <w:t xml:space="preserve">Luettelo 10:stä kiinalaisessa ruoanlaitossa yleisesti käytetystä mausteesta.</w:t>
      </w:r>
    </w:p>
    <w:p>
      <w:r>
        <w:rPr>
          <w:b/>
        </w:rPr>
        <w:t xml:space="preserve">Vastaus</w:t>
      </w:r>
    </w:p>
    <w:p>
      <w:r>
        <w:t xml:space="preserve">Soijakastike</w:t>
        <w:br/>
        <w:t xml:space="preserve">Osterikastike</w:t>
        <w:br/>
        <w:t xml:space="preserve">Kiinalainen keittoviini</w:t>
        <w:br/>
        <w:t xml:space="preserve">Valkosipuli</w:t>
        <w:br/>
        <w:t xml:space="preserve">Vihersipuli</w:t>
        <w:br/>
        <w:t xml:space="preserve">Inkivääri</w:t>
        <w:br/>
        <w:t xml:space="preserve">Tumma soijakastike</w:t>
        <w:br/>
        <w:t xml:space="preserve">Sichuanin pippuri</w:t>
        <w:br/>
        <w:t xml:space="preserve">Valkopippuri</w:t>
        <w:br/>
        <w:t xml:space="preserve">Seesamiöljy</w:t>
      </w:r>
    </w:p>
    <w:p>
      <w:r>
        <w:rPr>
          <w:b/>
          <w:u w:val="single"/>
        </w:rPr>
        <w:t xml:space="preserve">Asiakirja 2921</w:t>
      </w:r>
    </w:p>
    <w:p>
      <w:r>
        <w:rPr>
          <w:b/>
        </w:rPr>
        <w:t xml:space="preserve">Ohjeet</w:t>
      </w:r>
    </w:p>
    <w:p>
      <w:r>
        <w:t xml:space="preserve">Luokittele kukin seuraavista joko kaupungiksi tai maaksi: Venetsia, Rooma, Venezuela, Vatikaani, Intia, Brasilia, Meksiko, Meksiko, New York, Kiina, Taiwan, Lontoo.</w:t>
      </w:r>
    </w:p>
    <w:p>
      <w:r>
        <w:rPr>
          <w:b/>
        </w:rPr>
        <w:t xml:space="preserve">Vastaus</w:t>
      </w:r>
    </w:p>
    <w:p>
      <w:r>
        <w:t xml:space="preserve">Kaupungit: Venetsia, Rooma, Meksiko, New York, Lontoo</w:t>
        <w:br/>
        <w:t xml:space="preserve">Maat: Venetsuela, Vatikaani, Intia, Brasilia, Kiina, Taiwan</w:t>
      </w:r>
    </w:p>
    <w:p>
      <w:r>
        <w:rPr>
          <w:b/>
          <w:u w:val="single"/>
        </w:rPr>
        <w:t xml:space="preserve">Asiakirja 2922</w:t>
      </w:r>
    </w:p>
    <w:p>
      <w:r>
        <w:rPr>
          <w:b/>
        </w:rPr>
        <w:t xml:space="preserve">Ohjeet</w:t>
      </w:r>
    </w:p>
    <w:p>
      <w:r>
        <w:t xml:space="preserve">Mitkä seuraavista esineistä ovat pikkulapsille?</w:t>
        <w:br/>
        <w:t xml:space="preserve">lelu, auto, lentokone, vaippa, juomakuppi, tietokone, sytytin, aamutakki ja mikroaaltouuni.</w:t>
      </w:r>
    </w:p>
    <w:p>
      <w:r>
        <w:rPr>
          <w:b/>
        </w:rPr>
        <w:t xml:space="preserve">Vastaus</w:t>
      </w:r>
    </w:p>
    <w:p>
      <w:r>
        <w:t xml:space="preserve">Lelu, vaippa, juomakuppi ja puku.</w:t>
      </w:r>
    </w:p>
    <w:p>
      <w:r>
        <w:rPr>
          <w:b/>
          <w:u w:val="single"/>
        </w:rPr>
        <w:t xml:space="preserve">Asiakirja 2923</w:t>
      </w:r>
    </w:p>
    <w:p>
      <w:r>
        <w:rPr>
          <w:b/>
        </w:rPr>
        <w:t xml:space="preserve">Ohjeet</w:t>
      </w:r>
    </w:p>
    <w:p>
      <w:r>
        <w:t xml:space="preserve">Kerro minulle, onko kunkin yrityksen kotipaikka Yhdysvalloissa vai sen ulkopuolella: Uber, Grab, Samsung, Meituan, Exxon, Amazon, Roche.</w:t>
      </w:r>
    </w:p>
    <w:p>
      <w:r>
        <w:rPr>
          <w:b/>
        </w:rPr>
        <w:t xml:space="preserve">Vastaus</w:t>
      </w:r>
    </w:p>
    <w:p>
      <w:r>
        <w:t xml:space="preserve">Uber: Yhdysvalloissa</w:t>
        <w:br/>
        <w:t xml:space="preserve">Grab: Yhdysvaltojen ulkopuolella</w:t>
        <w:br/>
        <w:t xml:space="preserve">Samsung:</w:t>
        <w:t xml:space="preserve">USA:n ulkopuolella</w:t>
        <w:br/>
        <w:t xml:space="preserve">Meituan:</w:t>
        <w:t xml:space="preserve">USA:n ulkopuolella</w:t>
        <w:br/>
        <w:t xml:space="preserve">Exxon: USA:n sisällä</w:t>
        <w:br/>
        <w:t xml:space="preserve">Amazon:</w:t>
        <w:t xml:space="preserve">USA:n sisällä</w:t>
        <w:br/>
        <w:t xml:space="preserve">Roche: USA:n ulkopuolella</w:t>
      </w:r>
    </w:p>
    <w:p>
      <w:r>
        <w:rPr>
          <w:b/>
          <w:u w:val="single"/>
        </w:rPr>
        <w:t xml:space="preserve">Asiakirja 2924</w:t>
      </w:r>
    </w:p>
    <w:p>
      <w:r>
        <w:rPr>
          <w:b/>
        </w:rPr>
        <w:t xml:space="preserve">Ohjeet</w:t>
      </w:r>
    </w:p>
    <w:p>
      <w:r>
        <w:t xml:space="preserve">Kuka oli Beethoven?</w:t>
      </w:r>
    </w:p>
    <w:p>
      <w:r>
        <w:rPr>
          <w:b/>
        </w:rPr>
        <w:t xml:space="preserve">Konteksti</w:t>
      </w:r>
    </w:p>
    <w:p>
      <w:r>
        <w:t xml:space="preserve">Ludwig van Beethoven[n 1] (kastettu 17. joulukuuta 1770 - 26. maaliskuuta 1827) oli saksalainen säveltäjä ja pianisti. Beethoven on edelleen yksi länsimaisen musiikin historian ihailluimmista säveltäjistä; hänen teoksensa kuuluvat klassisen musiikin ohjelmistossa esitetyimpiin, ja ne kattavat klassisen musiikin siirtymän klassisesta kaudesta romanttiseen aikakauteen. Hänen uransa on perinteisesti jaettu varhais-, keski- ja myöhäiskauteen. Hänen varhaisen kautensa, jonka aikana hän loi ammattitaitoaan, katsotaan yleensä kestäneen vuoteen 1802 asti. Vuodesta 1802 noin vuoteen 1812 kestänyt keskimmäinen kausi oli yksilöllistä kehitystä Joseph Haydnin ja Wolfgang Amadeus Mozartin tyyleistä, ja sitä luonnehditaan joskus sankarilliseksi. Tänä aikana hän alkoi kuuroutua yhä enemmän. Myöhäiskaudellaan, vuosina 1812-1827, hän laajensi musiikillisia muoto- ja ilmaisuinnovaatioitaan.</w:t>
      </w:r>
    </w:p>
    <w:p>
      <w:r>
        <w:rPr>
          <w:b/>
        </w:rPr>
        <w:t xml:space="preserve">Vastaus</w:t>
      </w:r>
    </w:p>
    <w:p>
      <w:r>
        <w:t xml:space="preserve">Beethoven oli saksalainen säveltäjä ja pianisti, joka tunnettiin kuuluisista sinfonioistaan, kuten Kuunvalosonaatistaan.</w:t>
      </w:r>
    </w:p>
    <w:p>
      <w:r>
        <w:rPr>
          <w:b/>
          <w:u w:val="single"/>
        </w:rPr>
        <w:t xml:space="preserve">Asiakirja 2925</w:t>
      </w:r>
    </w:p>
    <w:p>
      <w:r>
        <w:rPr>
          <w:b/>
        </w:rPr>
        <w:t xml:space="preserve">Ohjeet</w:t>
      </w:r>
    </w:p>
    <w:p>
      <w:r>
        <w:t xml:space="preserve">Mikä on Jane Austenin teoksen Persuasion juoni?</w:t>
      </w:r>
    </w:p>
    <w:p>
      <w:r>
        <w:rPr>
          <w:b/>
        </w:rPr>
        <w:t xml:space="preserve">Vastaus</w:t>
      </w:r>
    </w:p>
    <w:p>
      <w:r>
        <w:t xml:space="preserve">Vuonna 1817 julkaistu Persuasion on romanttinen romaani, jonka teemoina ovat kypsä rakkaus, toinen mahdollisuus ja perheen uskollisuus.</w:t>
        <w:br/>
        <w:br/>
        <w:t xml:space="preserve"> Persuasionin keskiössä on Anne Elliot, joka on yksi Sir Walter Elliotin kolmesta tyttärestä.  Sir Walter on leskimies, joka on ylimielinen ja itsekäs ja tuhlaa tuhlaavasti ja yli varojensa, mikä on pakottanut perheen supistumaan vuokraamalla kartanonsa ja muuttamalla halvempaan Bathiin.</w:t>
        <w:br/>
        <w:br/>
        <w:t xml:space="preserve"> Anne on viisas ja kiltti, mutta 26-vuotiaana hän on ohittanut parhaat päivänsä.  Anne rakastui 19-vuotiaana Frederick Wentworthiin, lupaavaan merivoimien komentajaan, joka on yhteiskunnallisesti Annen asemaa alempana, ja hyväksyi hänen kosintansa.  Perhe (isä ja isosisko) ja läheinen ystävä (Lady Russell) suostuttelevat Annen perumaan kosinnan.</w:t>
        <w:br/>
        <w:br/>
        <w:t xml:space="preserve"> Romaani alkaa, kun perhe suunnittelee muuttoa Bathiin, ja Elliotit ovat sattumalta vuokranneet kotinsa Frederick Wentworthin siskolle ja lankomiehelle, joka on nykyään merivoimien kapteeni.  Tämä tarjoaa kapteeni Wentworthille tilaisuuden päästä uudelleen Annen elämään ja hänen seurapiiriinsä.  Kapteeni Wentworth on saavuttanut paljon menestystä ja varallisuutta merivoimien urallaan.  Vaikka Anne huomaa kapteeni Wentworthin heti ja ihailee häntä, hän suhtautuu häneen aluksi kylmän viileästi ja huomauttaa, että Anne on vanhentunut huomattavasti siitä, kun hän viimeksi näki hänet.  Juoni saa erilaisia käänteitä, ja kapteeni Wentworthille ja Annelle on tarjolla muitakin mahdollisia romanttisia kiinnostuksen kohteita. Kun kapteeni Wentworth näkee Annea enemmän, hän oppii arvostamaan ja kunnioittamaan tätä, ja lopulta he rakastuvat uudelleen ja sopivat uusivansa kihlauksensa.</w:t>
      </w:r>
    </w:p>
    <w:p>
      <w:r>
        <w:rPr>
          <w:b/>
          <w:u w:val="single"/>
        </w:rPr>
        <w:t xml:space="preserve">Asiakirja 2926</w:t>
      </w:r>
    </w:p>
    <w:p>
      <w:r>
        <w:rPr>
          <w:b/>
        </w:rPr>
        <w:t xml:space="preserve">Ohjeet</w:t>
      </w:r>
    </w:p>
    <w:p>
      <w:r>
        <w:t xml:space="preserve">Mitä uusia talouksia kehittyi orjuuden vastaisten sopimusten ansiosta?</w:t>
      </w:r>
    </w:p>
    <w:p>
      <w:r>
        <w:rPr>
          <w:b/>
        </w:rPr>
        <w:t xml:space="preserve">Konteksti</w:t>
      </w:r>
    </w:p>
    <w:p>
      <w:r>
        <w:t xml:space="preserve">Länsi-Afrikassa Atlantin orjakaupan väheneminen 1820-luvulla aiheutti dramaattisia taloudellisia muutoksia paikallisissa valtioissa. Orjakaupan asteittainen väheneminen, joka johtui orjien kysynnän puutteesta Uudessa maailmassa, orjuuden vastaisen lainsäädännön lisääntymisestä Euroopassa ja Amerikassa sekä Britannian kuninkaallisen laivaston kasvavasta läsnäolosta Länsi-Afrikan rannikolla, pakotti Afrikan valtiot omaksumaan uusia talousmalleja.</w:t>
        <w:t xml:space="preserve">Vuosina 1808-1860 Britannian Länsi-Afrikan laivue takavarikoi noin 1 600 orjalaivaa ja vapautti 150 000 aluksella ollutta afrikkalaista.[102]</w:t>
        <w:br/>
        <w:br/>
        <w:t xml:space="preserve">Toimiin ryhdyttiin myös sellaisia afrikkalaisia johtajia vastaan, jotka kieltäytyivät suostumasta brittiläisiin sopimuksiin kaupan kieltämiseksi, esimerkiksi vuonna 1851 syrjäytettyä Lagosin kuninkaan valtausta vastaan. Orjuuden vastaisia sopimuksia allekirjoitettiin yli 50 afrikkalaisen hallitsijan kanssa.[103] Länsi-Afrikan suurimmat vallanpitäjät (Asante Konfederaatio, Dahomeyn kuningaskunta ja Oyon valtakunta) ottivat käyttöön erilaisia tapoja sopeutua muutokseen. Asante ja Dahomey keskittyivät kehittämään "laillista kauppaa" palmuöljyn, kaakaon, puutavaran ja kullan muodossa, mikä muodosti Länsi-Afrikan modernin vientikaupan perustan. Oyon valtakunta, joka ei kyennyt sopeutumaan, romahti sisällissotiin[104].</w:t>
      </w:r>
    </w:p>
    <w:p>
      <w:r>
        <w:rPr>
          <w:b/>
        </w:rPr>
        <w:t xml:space="preserve">Vastaus</w:t>
      </w:r>
    </w:p>
    <w:p>
      <w:r>
        <w:t xml:space="preserve">Orjien viennin sijasta Afrikka alkoi viedä palmuöljyä, kaakaota, puutavaraa ja kultaa.</w:t>
      </w:r>
    </w:p>
    <w:p>
      <w:r>
        <w:rPr>
          <w:b/>
          <w:u w:val="single"/>
        </w:rPr>
        <w:t xml:space="preserve">Asiakirja 2927</w:t>
      </w:r>
    </w:p>
    <w:p>
      <w:r>
        <w:rPr>
          <w:b/>
        </w:rPr>
        <w:t xml:space="preserve">Ohjeet</w:t>
      </w:r>
    </w:p>
    <w:p>
      <w:r>
        <w:t xml:space="preserve">Voimmeko siirtyä pois öljystä ja kaasusta?</w:t>
      </w:r>
    </w:p>
    <w:p>
      <w:r>
        <w:rPr>
          <w:b/>
        </w:rPr>
        <w:t xml:space="preserve">Vastaus</w:t>
      </w:r>
    </w:p>
    <w:p>
      <w:r>
        <w:t xml:space="preserve">Voimmeko siirtyä pois öljystä ja kaasusta?</w:t>
        <w:br/>
        <w:br/>
        <w:t xml:space="preserve">Yleinen yksimielisyys maailmanlaajuisista energia-alan näkymistä on, että keskeiset energiahyödykkeet noudattavat seuraavia suuntauksia:</w:t>
        <w:br/>
        <w:br/>
        <w:t xml:space="preserve">-Hiilivedyt (öljy ja kaasu)</w:t>
        <w:br/>
        <w:t xml:space="preserve">Öljyn kysyntä voi saavuttaa huippunsa seuraavien kahden-viiden vuoden aikana ja laskea tasaisesti vuoden 2030 jälkeen. Kaasun kysynnän ennustetaan kasvavan 10 prosenttia seuraavan vuosikymmenen aikana kaikissa skenaarioissa. ja poikkeavan vuoden 2030 jälkeen, mikä johtuu rakennusten ja teollisuuden kasvavista hiilidioksidipäästöjen vähentämispaineista.</w:t>
        <w:br/>
        <w:br/>
        <w:t xml:space="preserve">-Uusiutuvat energialähteet (tuuli, aurinko, vesi)</w:t>
        <w:br/>
        <w:t xml:space="preserve">Niiden osuuden sähköntuotannosta ennustetaan olevan 80-90 prosenttia maailmanlaajuisesti vuoteen 2050 mennessä. Uusiutuvien energialähteiden osuuden ennustetaan kaksinkertaistuvan seuraavan 15 vuoden aikana.</w:t>
        <w:br/>
        <w:br/>
        <w:t xml:space="preserve">-Vety</w:t>
        <w:br/>
        <w:t xml:space="preserve">Liikenne ja uudet teolliset käyttötarkoitukset voivat aiheuttaa kaksi kolmasosaa vedyn kysynnän kasvusta vuoteen 2035 mennessä.  Vuoden 2035 jälkeen vedyn ennustetaan leviävän kaikilla energiatalouden aloilla.</w:t>
        <w:br/>
        <w:br/>
        <w:t xml:space="preserve">-Bioenergia</w:t>
        <w:br/>
        <w:t xml:space="preserve">Kestävillä polttoaineilla voidaan vähentää kasvihuonekaasupäästöjä, ja niiden osuus liikenteen energiankysynnästä voi olla jopa 40 prosenttia vuoteen 2050 mennessä</w:t>
        <w:t xml:space="preserve"> .</w:t>
        <w:br/>
        <w:t xml:space="preserve"/>
        <w:br/>
        <w:t xml:space="preserve"> Fossiilisista polttoaineista luopuminen on usean vuosikymmenen mittainen suunnitelma, johon sisältyy sekoitettu energiasalkku.</w:t>
      </w:r>
    </w:p>
    <w:p>
      <w:r>
        <w:rPr>
          <w:b/>
          <w:u w:val="single"/>
        </w:rPr>
        <w:t xml:space="preserve">Asiakirja 2928</w:t>
      </w:r>
    </w:p>
    <w:p>
      <w:r>
        <w:rPr>
          <w:b/>
        </w:rPr>
        <w:t xml:space="preserve">Ohjeet</w:t>
      </w:r>
    </w:p>
    <w:p>
      <w:r>
        <w:t xml:space="preserve">Kun otetaan huomioon nämä kohdat suurten kielimallien malleista, mitä on hallusinaatio?</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syntyivät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riippuvan niille osoitettujen resurssien määrästä (data, parametrien koko, laskentateho) tavalla, joka ei ole riippuvainen uusista läpimurroista suunnittelussa.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harjoituslaskennalla),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kehotus,[3] kansainvälisten foneettisten aakkosten purkaminen, sanan kirjainten purkaminen, loukkaavan sisällön tunnistaminen hinglishin (hindin ja englannin yhdistelmä) kappaleissa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datan jakaumasta, kuten seuraavan lauseen ennustaminen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kyky (koulutustappion perusteella mitattuna) kasvoi tasaisesti potenssilakiin perustuvassa suhteessa parametrien lukumäärän, harjoitusdatan määrän ja koulutukseen käytetyn laskennan kanssa.[11][12] Näitä suhteita testattiin laajalla arvojen vaihteluvälialueella (jopa seitsemään kertaluokkaan asti), eikä suhteen heikkenemistä havaittu vaihteluvälin korkeimmassa ääripäässä (myös verkkojen koon ollessa jopa triljoona parametria).</w:t>
        <w:br/>
        <w:br/>
        <w:t xml:space="preserve">Soveltaminen myöhempiin tehtäviin</w:t>
        <w:br/>
        <w:t xml:space="preserve">Vuosien 2018 ja 2020 välillä vakiomenetelmä LLM:n valjastamiseksi tiettyyn luonnollisen kielen prosessointitehtävään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puheen osien merkitseminen). Se on eräs siirto-oppimisen muoto. Siihen liittyy yleensä uusien painojen käyttöönotto, jotka yhdistävät kielimallin viimeisen kerroksen ja myöhemmän tehtävän ulostulon.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tietokokonaisuudella, minkä jälkeen käytetään vahvistusoppimista ihmisen palautteesta (RLHF), jossa palkitsemisfunktio on opittu ihmisen mieltymysten tietokokonaisuuden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Tekoälyssä yleensä ja erityisesti suurissa kielimalleissa "hallusinaatio" on itsevarma vastaus, joka ei näytä perustellulta mallin harjoitusdatan perusteella.</w:t>
      </w:r>
    </w:p>
    <w:p>
      <w:r>
        <w:rPr>
          <w:b/>
          <w:u w:val="single"/>
        </w:rPr>
        <w:t xml:space="preserve">Asiakirja 2929</w:t>
      </w:r>
    </w:p>
    <w:p>
      <w:r>
        <w:rPr>
          <w:b/>
        </w:rPr>
        <w:t xml:space="preserve">Ohjeet</w:t>
      </w:r>
    </w:p>
    <w:p>
      <w:r>
        <w:t xml:space="preserve">Jos annat nämä kaksi ohjeistusta, päädytkö samaan loppupisteeseen, jos aloitat samasta alkupisteestä? Ensimmäiset ohjeet: 1) Ota 2 askelta eteenpäin 2) Käänny vasemmalle 3) Ota 3 askelta eteenpäin 4) Käänny vasemmalle 5) Ota 2 askelta eteenpäin. Toinen ohje: 1) Käänny vasemmalle 2) Ota 6 askelta eteenpäin 3) Ota 1 askel taaksepäin 4) Ota 2 askelta taaksepäin.</w:t>
      </w:r>
    </w:p>
    <w:p>
      <w:r>
        <w:rPr>
          <w:b/>
        </w:rPr>
        <w:t xml:space="preserve">Vastaus</w:t>
      </w:r>
    </w:p>
    <w:p>
      <w:r>
        <w:t xml:space="preserve">Kyllä, päädyt samaan kohtaan molemmissa ohjeissa. Ensimmäisessä ohjeessa menet eteenpäin, vasemmalle, ja kun käännyt uudelleen, olet vastakkaiseen suuntaan kuin alussa. Näin ollen astumalla eteenpäin pääset lähemmäs lähtöpistettäsi. Lopulta päädyt 3 askelta lähtöpisteestäsi vasemmalle. Toisessa ohjeessa käännytään vasemmalle ja mennään 6 askelta eteenpäin, sitten 3 askelta taaksepäin ja lopuksi 3 askelta lähtöpisteen vasemmalle puolelle.</w:t>
      </w:r>
    </w:p>
    <w:p>
      <w:r>
        <w:rPr>
          <w:b/>
          <w:u w:val="single"/>
        </w:rPr>
        <w:t xml:space="preserve">Asiakirja 2930</w:t>
      </w:r>
    </w:p>
    <w:p>
      <w:r>
        <w:rPr>
          <w:b/>
        </w:rPr>
        <w:t xml:space="preserve">Ohjeet</w:t>
      </w:r>
    </w:p>
    <w:p>
      <w:r>
        <w:t xml:space="preserve">Jos Alberto Michán Halbingeristä on annettu viiteteksti, missä olympialaisissa hän kilpaili?</w:t>
      </w:r>
    </w:p>
    <w:p>
      <w:r>
        <w:rPr>
          <w:b/>
        </w:rPr>
        <w:t xml:space="preserve">Konteksti</w:t>
      </w:r>
    </w:p>
    <w:p>
      <w:r>
        <w:t xml:space="preserve">Alberto Michán Halbinger (s. 2. joulukuuta 1978) on israelilais-meksikolainen olympialaisratsastaja.</w:t>
        <w:t xml:space="preserve">Hän on syntynyt Meksikossa ja kilpailee Israelin joukkueessa.[1] Hän pääsi edustamaan Israelia Tokion kesäolympialaisiin 2020.[2]</w:t>
        <w:br/>
        <w:br/>
        <w:t xml:space="preserve">Elämäkerta</w:t>
        <w:br/>
        <w:t xml:space="preserve">Michan syntyi Meksikossa; hänen perheensä on kotoisin Israelista.[3]</w:t>
        <w:br/>
        <w:br/>
        <w:t xml:space="preserve">Hän oli finaalissa FEI:n maailmancupin hyppyrimestaruuskilpailuissa vuosina 2006 ja 2007.[4]</w:t>
        <w:br/>
        <w:br/>
        <w:t xml:space="preserve">Hän kilpaili vuosien 2006 ja 2014 maailmanmestaruuskilpailuissa.[2][4]</w:t>
        <w:br/>
        <w:br/>
        <w:t xml:space="preserve">Hän kilpaili Meksikon edustajana Pekingin kesäolympialaisissa 2008 sekä henkilökohtaisessa hyppäämisessä (sijoittui 29:nneksi) että joukkuehyppäämisessä (sijoittui 8:nneksi).[5]</w:t>
        <w:br/>
        <w:br/>
        <w:t xml:space="preserve">Hän saavutti pronssia joukkuehyppäämisessä vuoden 2011 Pan-Amerikan kisoissa Guadalajarassa, Meksikossa.[4]</w:t>
        <w:br/>
        <w:br/>
        <w:t xml:space="preserve">Vuoden 2012 kesäolympialaisissa hän sijoittui henkilökohtaisessa hyppäämisessä 5:nneksi yhdessä joukkuekultaa voittaneen Ison-Britannian Scott Brashin ja Nick Skeltonin kanssa.</w:t>
        <w:t xml:space="preserve">Hän kuului Meksikon joukkuehyppyjoukkueeseen, joka sijoittui viidenneksi.[2]</w:t>
        <w:br/>
        <w:br/>
        <w:t xml:space="preserve">Hän pääsi edustamaan Israelia vuoden 2020 kesäolympialaisiin Tokioon.[2]</w:t>
      </w:r>
    </w:p>
    <w:p>
      <w:r>
        <w:rPr>
          <w:b/>
        </w:rPr>
        <w:t xml:space="preserve">Vastaus</w:t>
      </w:r>
    </w:p>
    <w:p>
      <w:r>
        <w:t xml:space="preserve">Alberto Michán Halbinger kilpaili vuosien 2008 ja 2012 kesäolympialaisissa.</w:t>
      </w:r>
    </w:p>
    <w:p>
      <w:r>
        <w:rPr>
          <w:b/>
          <w:u w:val="single"/>
        </w:rPr>
        <w:t xml:space="preserve">Asiakirja 2931</w:t>
      </w:r>
    </w:p>
    <w:p>
      <w:r>
        <w:rPr>
          <w:b/>
        </w:rPr>
        <w:t xml:space="preserve">Ohjeet</w:t>
      </w:r>
    </w:p>
    <w:p>
      <w:r>
        <w:t xml:space="preserve">Mitkä ovat esimerkkejä kvanttitunnelointiprosesseista?</w:t>
      </w:r>
    </w:p>
    <w:p>
      <w:r>
        <w:rPr>
          <w:b/>
        </w:rPr>
        <w:t xml:space="preserve">Konteksti</w:t>
      </w:r>
    </w:p>
    <w:p>
      <w:r>
        <w:t xml:space="preserve">Sen lisäksi, että ihminen valjastaa ja hyödyntää neutronin aiheuttamaa fissiota, fissioksi kutsutaan myös luonnollista spontaania radioaktiivista hajoamista (joka ei vaadi neutronia), jota esiintyy erityisesti hyvin suurten massalukujen isotoopeissa. Spontaanin fission löysivät Flyorov, Petrzhak ja Kurtshatov[5] vuonna 1940 Moskovassa kokeessa, jonka tarkoituksena oli vahvistaa, että ilman neutronipommitusta uraanin fissionopeus oli häviävän pieni, kuten Niels Bohr oli ennustanut; se ei ollutkaan häviävän pieni.[5]</w:t>
        <w:br/>
        <w:br/>
        <w:t xml:space="preserve">Tuotteiden arvaamaton koostumus (jotka vaihtelevat suurella todennäköisyydellä ja jossain määrin kaoottisesti) erottaa fission puhtaasti kvanttitunneliprosesseista, kuten protoniemissiosta, alfahajoamisesta ja klusterihajoamisesta, jotka tuottavat joka kerta samat tuotteet. Ydinfissiolla tuotetaan energiaa ydinvoimaa varten ja se on ydinaseiden räjähdysvoiman käyttövoima. Molemmat käyttötarkoitukset ovat mahdollisia, koska tietyt ydinpolttoaineiksi kutsutut aineet fissioituvat, kun niihin osuu fissioneutroneita, ja ne puolestaan lähettävät neutroneita hajotessaan. Tämä tekee mahdolliseksi itseään ylläpitävän ydinketjureaktion, joka vapauttaa energiaa hallitusti ydinreaktorissa tai hyvin nopeasti ja hallitsemattomasti ydinaseessa.</w:t>
        <w:br/>
        <w:br/>
        <w:t xml:space="preserve"> Ydinpolttoaineen sisältämän vapaan energian määrä on miljoonia kertoja suurempi kuin vastaavan massan kemiallisen polttoaineen, kuten bensiinin, sisältämän vapaan energian määrä, mikä tekee ydinfissiosta erittäin tiheän energialähteen. Ydinfission tuotteet ovat kuitenkin keskimäärin paljon radioaktiivisempia kuin raskaat alkuaineet, joita tavallisesti fissioidaan polttoaineena, ja ne pysyvät radioaktiivisina huomattavan pitkään, mikä aiheuttaa ydinjäteongelman. Seitsemän pitkäikäistä fissiotuotetta muodostavat kuitenkin vain pienen osan fissiotuotteista.</w:t>
        <w:t xml:space="preserve">Neutronien absorboituminen, joka ei johda fissioon, tuottaa plutoniumia (238</w:t>
        <w:br/>
        <w:t xml:space="preserve">U:</w:t>
        <w:t xml:space="preserve">sta</w:t>
        <w:t xml:space="preserve">) ja pieniä aktinideja (sekä 235</w:t>
        <w:br/>
        <w:t xml:space="preserve">U:sta</w:t>
        <w:t xml:space="preserve">että</w:t>
        <w:t xml:space="preserve">238</w:t>
        <w:br/>
        <w:t xml:space="preserve">U:sta), joiden säteilymyrkyllisyys on paljon suurempi kuin pitkäikäisten fissiotuotteiden. Huoli ydinjätteen kertymisestä ja ydinaseiden tuhoisasta potentiaalista on vastapainona rauhanomaiselle halulle käyttää fissiota energialähteenä.</w:t>
        <w:t xml:space="preserve">Toriumpolttoainekierros ei tuota käytännössä lainkaan plutoniumia eikä paljon vähemmän pieniä aktinideja, mutta 232</w:t>
        <w:br/>
        <w:t xml:space="preserve">U - tai pikemminkin sen hajoamistuotteet - on merkittävä gammasäteilyn lähettäjä. Kaikki aktinidit ovat fertiilejä eli halkeamiskelpoisia, ja nopeissa kasvatusreaktoreissa niitä voidaan pilkkoa, joskin vain tietyissä kokoonpanoissa. Ydinpolttoaineen jälleenkäsittelyllä pyritään saamaan käytetystä ydinpolttoaineesta talteen käyttökelpoista materiaalia, jotta uraanin (ja toriumin) varastot riittäisivät pidempään ja jotta "jätteen" määrää voitaisiin vähentää. Teollisuuden termi prosessille, jossa kaikki tai lähes kaikki aktinidit pilkkoutuvat, on "suljettu polttoainekierto".</w:t>
      </w:r>
    </w:p>
    <w:p>
      <w:r>
        <w:rPr>
          <w:b/>
        </w:rPr>
        <w:t xml:space="preserve">Vastaus</w:t>
      </w:r>
    </w:p>
    <w:p>
      <w:r>
        <w:t xml:space="preserve">protoniemissio, alfahajoaminen ja klusterihajoaminen.</w:t>
      </w:r>
    </w:p>
    <w:p>
      <w:r>
        <w:rPr>
          <w:b/>
          <w:u w:val="single"/>
        </w:rPr>
        <w:t xml:space="preserve">Asiakirja 2932</w:t>
      </w:r>
    </w:p>
    <w:p>
      <w:r>
        <w:rPr>
          <w:b/>
        </w:rPr>
        <w:t xml:space="preserve">Ohjeet</w:t>
      </w:r>
    </w:p>
    <w:p>
      <w:r>
        <w:t xml:space="preserve">Miksi ihmiset pitävät Dunkinista enemmän kuin Starbucksista?</w:t>
      </w:r>
    </w:p>
    <w:p>
      <w:r>
        <w:rPr>
          <w:b/>
        </w:rPr>
        <w:t xml:space="preserve">Vastaus</w:t>
      </w:r>
    </w:p>
    <w:p>
      <w:r>
        <w:t xml:space="preserve">Ihmiset saattavat pitää Starbucksia parempana, koska sen ruokalista on räätälöitävämpi ja monipuolisempi, ja kahvi on yleensä vahvempaa. Starbucks tarjoaa enemmän kahvilakokemusta, kun taas Dunkin keskittyy kahvin lisäksi myös donitseihin. Toiset saattavat pitää Dunkinista enemmän, koska sen hinnat ovat kilpailukykyiset, kahvi on vähemmän vahvaa ja kahvin kanssa voi juoda enemmän ruokaa.</w:t>
      </w:r>
    </w:p>
    <w:p>
      <w:r>
        <w:rPr>
          <w:b/>
          <w:u w:val="single"/>
        </w:rPr>
        <w:t xml:space="preserve">Asiakirja 2933</w:t>
      </w:r>
    </w:p>
    <w:p>
      <w:r>
        <w:rPr>
          <w:b/>
        </w:rPr>
        <w:t xml:space="preserve">Ohjeet</w:t>
      </w:r>
    </w:p>
    <w:p>
      <w:r>
        <w:t xml:space="preserve">Miksi ihmiset pitävät makeista herkuista niin paljon?</w:t>
      </w:r>
    </w:p>
    <w:p>
      <w:r>
        <w:rPr>
          <w:b/>
        </w:rPr>
        <w:t xml:space="preserve">Vastaus</w:t>
      </w:r>
    </w:p>
    <w:p>
      <w:r>
        <w:t xml:space="preserve">Amerikkalaiseen ruokavalioon on lisätty runsaasti sokeria. Sitä on elintarvikkeissa, joita et edes epäilisi, kuten spagettikastikkeessa tai mehuissa, vaikka ne ovat jo valmiiksi makeita. Sokeri aiheuttaa myös suurta riippuvuutta. Se antaa aivoille huuman, aivan kuten muutkin riippuvuutta aiheuttavat aineet. Lisäksi se maistuu hyvältä, joten jo pelkkä maku saa jonkun palaamaan hakemaan lisää.</w:t>
      </w:r>
    </w:p>
    <w:p>
      <w:r>
        <w:rPr>
          <w:b/>
          <w:u w:val="single"/>
        </w:rPr>
        <w:t xml:space="preserve">Asiakirja 2934</w:t>
      </w:r>
    </w:p>
    <w:p>
      <w:r>
        <w:rPr>
          <w:b/>
        </w:rPr>
        <w:t xml:space="preserve">Ohjeet</w:t>
      </w:r>
    </w:p>
    <w:p>
      <w:r>
        <w:t xml:space="preserve">Jos kilpailisit olympialaisissa, minkä lajin valitsisit?</w:t>
      </w:r>
    </w:p>
    <w:p>
      <w:r>
        <w:rPr>
          <w:b/>
        </w:rPr>
        <w:t xml:space="preserve">Vastaus</w:t>
      </w:r>
    </w:p>
    <w:p>
      <w:r>
        <w:t xml:space="preserve">Jos kilpailisin olympialaisissa, kilpailisin vesipallossa. Vesipallo on todella hauska laji, jota on dynaaminen ja vauhdikas seurata ja pelata. En pidä pitkistä tauoista, joten pidän siitä, että vesipallo on nopeaa. Rakastan myös uintia, ja pidän siitä, että vesipallo on juurtunut kalifornialaiseen kulttuuriin, josta olen kotoisin.</w:t>
      </w:r>
    </w:p>
    <w:p>
      <w:r>
        <w:rPr>
          <w:b/>
          <w:u w:val="single"/>
        </w:rPr>
        <w:t xml:space="preserve">Asiakirja 2935</w:t>
      </w:r>
    </w:p>
    <w:p>
      <w:r>
        <w:rPr>
          <w:b/>
        </w:rPr>
        <w:t xml:space="preserve">Ohjeet</w:t>
      </w:r>
    </w:p>
    <w:p>
      <w:r>
        <w:t xml:space="preserve">Kuka rakensi Gizan suuren pyramidin?</w:t>
      </w:r>
    </w:p>
    <w:p>
      <w:r>
        <w:rPr>
          <w:b/>
        </w:rPr>
        <w:t xml:space="preserve">Vastaus</w:t>
      </w:r>
    </w:p>
    <w:p>
      <w:r>
        <w:t xml:space="preserve">Valtavirran arkeologit väittävät, että suuren pyramidin rakensi faarao Khufu. Tämän väitteen tueksi ei ole paljon todisteita, koska egyptiläiset eivät jättäneet kirjallisia selostuksia pyramidin rakentamisen menetelmistä ja ajoituksesta.</w:t>
        <w:br/>
        <w:br/>
        <w:t xml:space="preserve"> Jotkut tutkijat ovat esittäneet teorian, jonka mukaan suuren pyramidin rakensi itse asiassa kadonnut sivilisaatio. Tämän teorian mukaan kataklysminen tapahtuma pyyhkäisi tämän sivilisaation pois nuorempana kuivuuskautena tunnetun ajanjakson lopussa.</w:t>
      </w:r>
    </w:p>
    <w:p>
      <w:r>
        <w:rPr>
          <w:b/>
          <w:u w:val="single"/>
        </w:rPr>
        <w:t xml:space="preserve">Asiakirja 2936</w:t>
      </w:r>
    </w:p>
    <w:p>
      <w:r>
        <w:rPr>
          <w:b/>
        </w:rPr>
        <w:t xml:space="preserve">Ohjeet</w:t>
      </w:r>
    </w:p>
    <w:p>
      <w:r>
        <w:t xml:space="preserve">Mikä on informaatioajan merkitys?</w:t>
      </w:r>
    </w:p>
    <w:p>
      <w:r>
        <w:rPr>
          <w:b/>
        </w:rPr>
        <w:t xml:space="preserve">Konteksti</w:t>
      </w:r>
    </w:p>
    <w:p>
      <w:r>
        <w:t xml:space="preserve">Tietoaika (tunnetaan myös nimellä tietokoneaika, digitaalinen aika, piiaika tai uuden median aika) on historiallinen ajanjakso, joka alkoi 1900-luvun puolivälissä. Sille on ominaista nopea siirtyminen teollisen vallankumouksen aikana vakiintuneilta perinteisiltä teollisuudenaloilta tietotekniikkaan keskittyvään talouteen.[1] Tietoaikakauden alkaminen on yhdistetty transistorin kehitykseen vuonna 1947[1], optisen vahvistimen kehitykseen vuonna 1957[2] ja Unix-aikaan,[3] joka alkoi 1. tammikuuta 1970. Nämä teknologiset edistysaskeleet ovat vaikuttaneet merkittävästi tapaan, jolla tietoa käsitellään ja välitetään.</w:t>
        <w:br/>
        <w:br/>
        <w:t xml:space="preserve"> Yhdistyneiden kansakuntien julkisen hallinnon verkoston mukaan informaatioaika muodostui hyödyntämällä tietokoneiden mikrominiaturisoinnin edistysaskeleita[4], mikä johti nykyaikaistettuihin tietojärjestelmiin ja internet-viestintään yhteiskunnallisen kehityksen liikkeellepanevana voimana[5].</w:t>
      </w:r>
    </w:p>
    <w:p>
      <w:r>
        <w:rPr>
          <w:b/>
        </w:rPr>
        <w:t xml:space="preserve">Vastaus</w:t>
      </w:r>
    </w:p>
    <w:p>
      <w:r>
        <w:t xml:space="preserve">Tietoaika (tunnetaan myös nimellä tietokoneaika, digitaalinen aika, piiaika tai uuden median aika) on historiallinen ajanjakso, joka alkoi 1900-luvun puolivälissä. Aikakaudelle on ominaista nopea siirtyminen teollisen vallankumouksen aikana vakiintuneilta perinteisiltä teollisuudenaloilta tietotekniikkaan keskittyvään talouteen. Informaatioajan alkaminen on yhdistetty transistorin kehittämiseen vuonna 1947, optisen vahvistimen kehittämiseen vuonna 1957 ja Unix-aikaan, joka alkoi 1. tammikuuta 1970. Nämä teknologiset edistysaskeleet ovat vaikuttaneet merkittävästi tapaan, jolla tietoa käsitellään ja välitetään.</w:t>
        <w:br/>
        <w:br/>
        <w:t xml:space="preserve"> Yhdistyneiden kansakuntien julkisen hallinnon verkoston mukaan informaatioaika muodostui hyödyntämällä tietokoneiden mikrominiaturisoinnin edistysaskeleita, jotka johtivat nykyaikaistettuihin tietojärjestelmiin ja internet-viestintään yhteiskunnallisen kehityksen liikkeellepanevana voimana.</w:t>
      </w:r>
    </w:p>
    <w:p>
      <w:r>
        <w:rPr>
          <w:b/>
          <w:u w:val="single"/>
        </w:rPr>
        <w:t xml:space="preserve">Asiakirja 2937</w:t>
      </w:r>
    </w:p>
    <w:p>
      <w:r>
        <w:rPr>
          <w:b/>
        </w:rPr>
        <w:t xml:space="preserve">Ohjeet</w:t>
      </w:r>
    </w:p>
    <w:p>
      <w:r>
        <w:t xml:space="preserve">Mikä on OLTP alla olevan Wikipedian sisällön perusteella?</w:t>
      </w:r>
    </w:p>
    <w:p>
      <w:r>
        <w:rPr>
          <w:b/>
        </w:rPr>
        <w:t xml:space="preserve">Konteksti</w:t>
      </w:r>
    </w:p>
    <w:p>
      <w:r>
        <w:t xml:space="preserve">Wikipediasta, vapaasta tietosanakirjasta</w:t>
        <w:br/>
        <w:t xml:space="preserve">Verkkotapahtumien käsittelyssä (OLTP) tietojärjestelmät yleensä helpottavat ja hallinnoivat tapahtumasuuntautuneita sovelluksia. Tämä eroaa analyyttisestä online-käsittelystä.</w:t>
        <w:br/>
        <w:br/>
        <w:t xml:space="preserve"> Termillä "transaktio" voi olla kaksi erilaista merkitystä, jotka molemmat voivat olla sovellettavissa: tietokoneiden tai tietokantojen transaktioiden alalla se tarkoittaa atomaarista tilamuutosta, kun taas liike-elämän tai rahoituksen alalla termi tarkoittaa tyypillisesti taloudellisten yksiköiden vaihtoa (kuten esimerkiksi Transaction Processing Performance Council tai kaupalliset transaktiot[1] käyttävät):50 OLTP voi käyttää ensimmäisen tyypin transaktioita toisen tyypin transaktioiden tallentamiseen.</w:t>
        <w:br/>
        <w:br/>
        <w:t xml:space="preserve"> OLTP:tä on käytetty myös viittaamaan käsittelyyn, jossa järjestelmä vastaa välittömästi käyttäjän pyyntöihin. Pankin pankkiautomaatti on esimerkki kaupallisesta tapahtumankäsittelysovelluksesta.[2] Verkkotapahtumankäsittelysovellusten läpimeno on suuri, ja ne ovat tietokannan hallinnassa lisäys- tai päivitysintensiivisiä. Näitä sovelluksia käyttävät samanaikaisesti sadat käyttäjät. OLTP-sovellusten keskeisiä tavoitteita ovat saatavuus, nopeus, samanaikaisuus ja palautuvuus (kestävyys)[3].[4] Paperijälkien vähentäminen ja tulojen ja menojen nopeampi ja tarkempi ennustaminen ovat molemmat esimerkkejä siitä, miten OLTP tekee asioista yksinkertaisempia yrityksille. Kuten monet nykyaikaiset online-tietotekniikkaratkaisut, jotkin järjestelmät vaativat kuitenkin offline-ylläpitoa, mikä vaikuttaa edelleen online-tapahtumienkäsittelyjärjestelmän kustannus-hyötyanalyysiin.</w:t>
        <w:br/>
        <w:br/>
        <w:t xml:space="preserve"> OLTP:n vastakohtana on yleensä OLAP (online analytical processing), jolle on yleensä ominaista paljon monimutkaisemmat kyselyt pienemmässä määrässä liiketoimintatiedustelua tai raportointia varten eikä niinkään tapahtumien käsittelyä varten. Siinä missä OLTP-järjestelmät käsittelevät kaikenlaisia kyselyjä (luku-, lisäys-, päivitys- ja poistokyselyjä), OLAP-järjestelmät on yleensä optimoitu vain lukukyselyille, eivätkä ne välttämättä edes tue muunlaisia kyselyjä. OLTP toimii myös eri tavalla kuin eräajo ja grid-laskenta[1]:15</w:t>
        <w:br/>
        <w:br/>
        <w:t xml:space="preserve">Lisäksi OLTP:n vastakohtana on usein OLEP (online event processing), joka perustuu hajautettuihin tapahtumalokeihin ja tarjoaa vahvan johdonmukaisuuden suurissa heterogeenisissä järjestelmissä.[4] Siinä missä OLTP liittyy lyhyisiin atomisiin transaktioihin, OLEP mahdollistaa joustavammat jakelumallit ja paremman skaalautuvuuden, mutta siihen liittyy lisääntynyt latenssi eikä käsittelyajalle ole taattu ylärajaa.</w:t>
      </w:r>
    </w:p>
    <w:p>
      <w:r>
        <w:rPr>
          <w:b/>
        </w:rPr>
        <w:t xml:space="preserve">Vastaus</w:t>
      </w:r>
    </w:p>
    <w:p>
      <w:r>
        <w:t xml:space="preserve">OLTP on lyhenne sanoista "online transaction processing" (verkkotapahtumien käsittely), ja sillä tarkoitetaan tietojärjestelmiä, jotka käsittelevät tapahtumatietoja. Tällaista tietoa tuottavat sovellukset edellyttävät usein suuria tapahtumamääriä - esimerkiksi satojen käyttäjien samanaikaista käyttöä. Esimerkki kaupallisesta tapahtumienkäsittelysovelluksesta on pankkiautomaatti. OLTP:n vastakohtana on usein OLAP (online analytical processing), jolle on tyypillistä monimutkaisemmat kyselyt, mutta paljon pienemmät volyymit (esimerkiksi business intelligence -raportointi).</w:t>
      </w:r>
    </w:p>
    <w:p>
      <w:r>
        <w:rPr>
          <w:b/>
          <w:u w:val="single"/>
        </w:rPr>
        <w:t xml:space="preserve">Asiakirja 2938</w:t>
      </w:r>
    </w:p>
    <w:p>
      <w:r>
        <w:rPr>
          <w:b/>
        </w:rPr>
        <w:t xml:space="preserve">Ohjeet</w:t>
      </w:r>
    </w:p>
    <w:p>
      <w:r>
        <w:t xml:space="preserve">Poimi tämän tekstin avulla kaikki alueeseen liittyvät vuodet.</w:t>
      </w:r>
    </w:p>
    <w:p>
      <w:r>
        <w:rPr>
          <w:b/>
        </w:rPr>
        <w:t xml:space="preserve">Konteksti</w:t>
      </w:r>
    </w:p>
    <w:p>
      <w:r>
        <w:t xml:space="preserve">Vuonna 1872 rajakomissio kulki tämän alueen läpi kartoittaessaan Kanadan ja Yhdysvaltojen välistä rajaa. North-West Mounted Police -joukkojen March West -vaelluksen aikana vuonna 1874 ne perustivat tähän paikkaan ensimmäisen leirinsä (Short Creek Camp). Soo Line alkoi liikennöidä yhteisöön vuonna 1893, mikä mahdollisti alueen hiilikaivosten toiminnan aloittamisen. Roche Percée rekisteröitiin kyläksi 12. tammikuuta 1909[2].</w:t>
      </w:r>
    </w:p>
    <w:p>
      <w:r>
        <w:rPr>
          <w:b/>
        </w:rPr>
        <w:t xml:space="preserve">Vastaus</w:t>
      </w:r>
    </w:p>
    <w:p>
      <w:r>
        <w:t xml:space="preserve">1872, 1874, 1893, 1909</w:t>
      </w:r>
    </w:p>
    <w:p>
      <w:r>
        <w:rPr>
          <w:b/>
          <w:u w:val="single"/>
        </w:rPr>
        <w:t xml:space="preserve">Asiakirja 2939</w:t>
      </w:r>
    </w:p>
    <w:p>
      <w:r>
        <w:rPr>
          <w:b/>
        </w:rPr>
        <w:t xml:space="preserve">Ohjeet</w:t>
      </w:r>
    </w:p>
    <w:p>
      <w:r>
        <w:t xml:space="preserve">Kerro minulle, mitä Michał Rozenfeld teki ennen sotaa ja minne hänet on haudattu.</w:t>
      </w:r>
    </w:p>
    <w:p>
      <w:r>
        <w:rPr>
          <w:b/>
        </w:rPr>
        <w:t xml:space="preserve">Konteksti</w:t>
      </w:r>
    </w:p>
    <w:p>
      <w:r>
        <w:t xml:space="preserve">Michał Rozenfeld (s. 1916,[1] kuoli 2. syyskuuta 1943 Krawcowiznassa) - juutalainen vastarinta-aktivisti toisen maailmansodan aikana, Varsovan gettokapinan osanottaja, kansankaartin Mordechai Anielewiczin yksikön partisaani.</w:t>
        <w:br/>
        <w:br/>
        <w:t xml:space="preserve"> Ennen sodan syttymistä hän opiskeli psykologiaa muun muassa Tadeusz Kotarbińskin johdolla. Toisen maailmansodan puhjettua Rozenfeld lähetettiin Varsovan gettoon, jossa hän toimi opettajana. Hän kuului Puolan työväenpuolueeseen ja oli juutalaisen taistelujärjestön pääjohdon jäsen. Hän asui Mordechai Anielewiczin kanssa bunkkerissa osoitteessa Miła-katu 18. Toukokuun 18. päivänä 1943 hän pääsi yhdessä juutalaistaistelijoiden ryhmän kanssa viemäreiden kautta Prosta-kadulle.</w:t>
        <w:br/>
        <w:br/>
        <w:t xml:space="preserve"> Kansannousun kaatumisen jälkeen Rozenfeld pakeni Wyszkówin lähellä oleviin metsiin, jossa hän taisteli kansankaartin yksikössä. Krawcowiznan metsänvartija luovutti hänet yhdessä toveriensa kanssa saksalaisille. Kaksitoista partisaania, mukaan lukien Michał Rozenfeld, sai tuolloin surmansa.</w:t>
        <w:br/>
        <w:br/>
        <w:t xml:space="preserve"> Vuonna 1945 hänelle myönnettiin postuumisti Militari Virtuti Militarin ritarikunnan hopeinen risti.</w:t>
        <w:br/>
        <w:br/>
        <w:t xml:space="preserve"> Rozenfeld on haudattu Kansankaartin partisaanien joukkohautaan juutalaisella hautausmaalla Okopowa-kadulla Varsovassa (kortteli 31, rivi 3)[2][3].</w:t>
      </w:r>
    </w:p>
    <w:p>
      <w:r>
        <w:rPr>
          <w:b/>
        </w:rPr>
        <w:t xml:space="preserve">Vastaus</w:t>
      </w:r>
    </w:p>
    <w:p>
      <w:r>
        <w:t xml:space="preserve">Michał Rozenfeld opiskeli psykologiaa ennen kuin hänet lähetettiin sodan aikana Varsovan gettoon. Hänet on haudattu Okopowa-kadun juutalaiselle hautausmaalle Varsovassa.</w:t>
      </w:r>
    </w:p>
    <w:p>
      <w:r>
        <w:rPr>
          <w:b/>
          <w:u w:val="single"/>
        </w:rPr>
        <w:t xml:space="preserve">Asiakirja 2940</w:t>
      </w:r>
    </w:p>
    <w:p>
      <w:r>
        <w:rPr>
          <w:b/>
        </w:rPr>
        <w:t xml:space="preserve">Ohjeet</w:t>
      </w:r>
    </w:p>
    <w:p>
      <w:r>
        <w:t xml:space="preserve">Tunnista, mikä autonvalmistaja on saksalainen vai amerikkalainen: RAM, Artega</w:t>
      </w:r>
    </w:p>
    <w:p>
      <w:r>
        <w:rPr>
          <w:b/>
        </w:rPr>
        <w:t xml:space="preserve">Vastaus</w:t>
      </w:r>
    </w:p>
    <w:p>
      <w:r>
        <w:t xml:space="preserve">Artega on saksalainen, RAM on amerikkalainen</w:t>
      </w:r>
    </w:p>
    <w:p>
      <w:r>
        <w:rPr>
          <w:b/>
          <w:u w:val="single"/>
        </w:rPr>
        <w:t xml:space="preserve">Asiakirja 2941</w:t>
      </w:r>
    </w:p>
    <w:p>
      <w:r>
        <w:rPr>
          <w:b/>
        </w:rPr>
        <w:t xml:space="preserve">Ohjeet</w:t>
      </w:r>
    </w:p>
    <w:p>
      <w:r>
        <w:t xml:space="preserve">Millaista Shackletonin elämä oli retkiensä lisäksi?</w:t>
      </w:r>
    </w:p>
    <w:p>
      <w:r>
        <w:rPr>
          <w:b/>
        </w:rPr>
        <w:t xml:space="preserve">Konteksti</w:t>
      </w:r>
    </w:p>
    <w:p>
      <w:r>
        <w:t xml:space="preserve">Retkiensä ulkopuolella Shackletonin elämä oli yleisesti ottaen levotonta ja tyydyttämätöntä. Hän etsi nopeita väyliä vaurauteen ja turvallisuuteen ja käynnisti liikeyrityksiä, jotka eivät menestyneet, ja hän kuoli raskaasti velkaantuneena. Kuollessaan hän sai lehdistössä kiitosta, mutta sen jälkeen hänet unohdettiin suurelta osin, kun taas hänen kilpailijansa Scottin sankarillinen maine säilyi vuosikymmeniä. Myöhemmin 1900-luvulla Shackleton "löydettiin uudelleen"[4], ja hänestä tuli roolimalli johtajuudesta äärimmäisissä olosuhteissa.</w:t>
      </w:r>
    </w:p>
    <w:p>
      <w:r>
        <w:rPr>
          <w:b/>
        </w:rPr>
        <w:t xml:space="preserve">Vastaus</w:t>
      </w:r>
    </w:p>
    <w:p>
      <w:r>
        <w:t xml:space="preserve">Vaikka Shackletonia pidetään nykyään esikuvana äärimmäisissä olosuhteissa toimimisesta, hänet unohdettiin suurelta osin vuosikymmeniksi kuolemansa jälkeen. Hän keskittyi ja osallistui useisiin nopean rikastumisen järjestelmiin, mutta ne kaikki päättyivät epäonnistumiseen. Shackleton kuoli raskaasti velkaantuneena.</w:t>
      </w:r>
    </w:p>
    <w:p>
      <w:r>
        <w:rPr>
          <w:b/>
          <w:u w:val="single"/>
        </w:rPr>
        <w:t xml:space="preserve">Asiakirja 2942</w:t>
      </w:r>
    </w:p>
    <w:p>
      <w:r>
        <w:rPr>
          <w:b/>
        </w:rPr>
        <w:t xml:space="preserve">Ohjeet</w:t>
      </w:r>
    </w:p>
    <w:p>
      <w:r>
        <w:t xml:space="preserve">Mikä on pääsiäinen?</w:t>
      </w:r>
    </w:p>
    <w:p>
      <w:r>
        <w:rPr>
          <w:b/>
        </w:rPr>
        <w:t xml:space="preserve">Vastaus</w:t>
      </w:r>
    </w:p>
    <w:p>
      <w:r>
        <w:t xml:space="preserve">Pääsiäinen on kristillinen juhlapäivä, joka muistuttaa meitä Jeesuksen ylösnousemuksesta tai Jeesuksen ylösnousemuksesta.  Tämä kuvataan Raamatussa Uudessa testamentissa tapahtuvaksi kolmantena päivänä hänen ristiinnaulitsemisensa jälkeen.  Ristiinnaulitsemisesta olivat vastuussa roomalaiset.  Pääsiäistä juhlistetaan paastolla ja lasten pääsiäismunajahdilla pääsiäissunnuntaina.</w:t>
      </w:r>
    </w:p>
    <w:p>
      <w:r>
        <w:rPr>
          <w:b/>
          <w:u w:val="single"/>
        </w:rPr>
        <w:t xml:space="preserve">Asiakirja 2943</w:t>
      </w:r>
    </w:p>
    <w:p>
      <w:r>
        <w:rPr>
          <w:b/>
        </w:rPr>
        <w:t xml:space="preserve">Ohjeet</w:t>
      </w:r>
    </w:p>
    <w:p>
      <w:r>
        <w:t xml:space="preserve">Mikä on San Franciscon ja Bay Area -alueen väestömäärä?</w:t>
      </w:r>
    </w:p>
    <w:p>
      <w:r>
        <w:rPr>
          <w:b/>
        </w:rPr>
        <w:t xml:space="preserve">Vastaus</w:t>
      </w:r>
    </w:p>
    <w:p>
      <w:r>
        <w:t xml:space="preserve">Yhdysvaltain väestönlaskennan mukaan San Franciscon kaupungin ja piirikunnan väkiluku vuonna 2022 on 808 437, mikä merkitsee 65 000 ihmisen ja 7,5 prosentin vähennystä vuoteen 2020 verrattuna. Kaupungin väkiluku laski 7,2 prosenttia vuosien 2020 ja 2021 välillä, mutta vain 0,3 prosenttia vuodesta 2021 vuoteen 2022.</w:t>
        <w:br/>
        <w:br/>
        <w:t xml:space="preserve"> Lähempi tarkastelu Bay Arean lukuja kertoo dramaattisemman tarinan: Yhdeksän piirikunnan alue on menettänyt neljännesmiljoona asukasta vuosien 2020 ja 2022 välillä eli 3,2 prosenttia. Poistumisen seurauksena SF Bay Area -alueen väkiluku vuonna 2022 on 7,5 miljoonaa.</w:t>
      </w:r>
    </w:p>
    <w:p>
      <w:r>
        <w:rPr>
          <w:b/>
          <w:u w:val="single"/>
        </w:rPr>
        <w:t xml:space="preserve">Asiakirja 2944</w:t>
      </w:r>
    </w:p>
    <w:p>
      <w:r>
        <w:rPr>
          <w:b/>
        </w:rPr>
        <w:t xml:space="preserve">Ohjeet</w:t>
      </w:r>
    </w:p>
    <w:p>
      <w:r>
        <w:t xml:space="preserve">Esittäkää lyhyt luettelo Gallon laboratorion tärkeimmistä löydöistä.</w:t>
      </w:r>
    </w:p>
    <w:p>
      <w:r>
        <w:rPr>
          <w:b/>
        </w:rPr>
        <w:t xml:space="preserve">Konteksti</w:t>
      </w:r>
    </w:p>
    <w:p>
      <w:r>
        <w:t xml:space="preserve">Kuunneltuaan biologi David Baltimoren puhetta ja saatuaan virologikollegaltaan Robert Tingiltä lisäinspiraatiota edesmenneen Howard Martin Teminin työhön Gallo kiinnostui retrovirusten tutkimisesta ja teki niiden tutkimisesta laboratorionsa päätoiminnan. Vuonna 1976 Gallo pyysi Gallon laboratorion ensimmäisen vuoden post doc -tutkijana työskennellyttä Doris Morgania tutkimaan aktivoitujen lymfosyyttien viljelynestettä mahdollisten kasvutekijöiden tuotannon varalta. Pian hän onnistui kasvattamaan T-lymfosyyttejä. Gallo, Morgan ja Frank Ruscetti, toinen Gallon laboratorion tutkija, kirjoittivat yhdessä Science-lehdessä artikkelin, jossa he kuvailivat menetelmäänsä.[5] Gallon ryhmä tunnisti tämän T-solujen kasvutekijäksi (TCGF). Nimi muutettiin vuonna 1978 IL-2:ksi (interleukiini-2) toisessa kansainvälisessä lymfokiinikonferenssissa (joka pidettiin Interlakenissa, Sveitsissä)[6][7] Vaikka aiemmissa raporteissa oli kuvattu liukoisia molekyylejä, joilla oli biologisia vaikutuksia, tekijöiden vaikutuksia ja biokemiaa ei ollut hyvin tunnettu. Yksi tällainen esimerkki oli Julius Gordonin vuonna 1965 laatima raportti[8], jossa kuvattiin lymfosyyttien blastogeenistä muuntumista solunulkoisessa väliaineessa. Solujen kasvua ei kuitenkaan osoitettu eikä vaikutuksen kohteena ollutta solutyyppiä tunnistettu, minkä vuoksi kyseessä olevan tekijän (tekijöiden) identiteetti oli epäselvä ja sen luonnollinen toiminta tuntematon.</w:t>
        <w:br/>
        <w:t xml:space="preserve"> IL-2:n löytyminen mahdollisti sen, että T-soluja, joita aiemmin pidettiin kuolleina soluina, voitiin ensimmäistä kertaa kasvattaa merkittävästi viljelyssä, mikä avasi monien T-solujen immunologian näkökohtien tutkimuksen. Gallon laboratorio puhdisti ja luonnehti myöhemmin biokemiallisesti IL-2:ta.[9] Tämä läpimurto mahdollisti myös sen, että tutkijat pystyivät kasvattamaan T-soluja ja tutkimaan niihin vaikuttavia viruksia, kuten ihmisen T-soluleukemiavirusta eli HTLV:tä, joka oli ensimmäinen ihmisestä tunnistettu retrovirus ja jonka eristämisessä Gallon laboratorion toisella postdoc-tutkijalla, Bernard Poieszilla, oli keskeinen rooli.[10] HTLV:n rooli leukemiassa selvisi, kun Kiyoshi Takatsuki ja muut japanilaiset tutkijat, jotka arvuuttelivat harvinaisen leukemian muodon puhkeamista,[11] löysivät myöhemmin itsenäisesti saman retroviruksen,[12] ja molemmat ryhmät osoittivat HTLV:n syyksi.[13][14] Samaan aikaan Gallon ryhmä havaitsi Karibialla samanlaisen HTLV:hen liittyvän leukemian.[15] Vuonna 1982 Gallo sai Lasker-palkinnon: "Hänen uraauurtavista tutkimuksistaan, jotka johtivat ensimmäisen ihmisen RNA-kasvainviruksen [vanha nimi retroviruksille] ja sen yhteyden löytämiseen tiettyihin leukemioihin ja lymfoomiin."[16][16]</w:t>
      </w:r>
    </w:p>
    <w:p>
      <w:r>
        <w:rPr>
          <w:b/>
        </w:rPr>
        <w:t xml:space="preserve">Vastaus</w:t>
      </w:r>
    </w:p>
    <w:p>
      <w:r>
        <w:t xml:space="preserve">T-lymfosyyttien kasvattaminen onnistuneesti viljelyssä ensimmäistä kertaa</w:t>
        <w:br/>
        <w:t xml:space="preserve">Interleukiini-2 (IL-2)</w:t>
        <w:br/>
        <w:t xml:space="preserve">Ihmisen T-soluleukemiavirus</w:t>
        <w:br/>
        <w:t xml:space="preserve">Ensimmäinen ihmisen retrovirus</w:t>
      </w:r>
    </w:p>
    <w:p>
      <w:r>
        <w:rPr>
          <w:b/>
          <w:u w:val="single"/>
        </w:rPr>
        <w:t xml:space="preserve">Asiakirja 2945</w:t>
      </w:r>
    </w:p>
    <w:p>
      <w:r>
        <w:rPr>
          <w:b/>
        </w:rPr>
        <w:t xml:space="preserve">Ohjeet</w:t>
      </w:r>
    </w:p>
    <w:p>
      <w:r>
        <w:t xml:space="preserve">Anna minulle luettelo väkevöityjen viinien luettelosta.</w:t>
      </w:r>
    </w:p>
    <w:p>
      <w:r>
        <w:rPr>
          <w:b/>
        </w:rPr>
        <w:t xml:space="preserve">Vastaus</w:t>
      </w:r>
    </w:p>
    <w:p>
      <w:r>
        <w:t xml:space="preserve">Väkevöidyt viinit:</w:t>
        <w:br/>
        <w:t xml:space="preserve">Portviini</w:t>
        <w:br/>
        <w:t xml:space="preserve">- Madeira</w:t>
        <w:br/>
        <w:t xml:space="preserve">- Marsala</w:t>
        <w:br/>
        <w:t xml:space="preserve">- Sherry</w:t>
        <w:br/>
        <w:t xml:space="preserve">- Vermuttiviini</w:t>
        <w:br/>
        <w:t xml:space="preserve">- Vinsanto</w:t>
      </w:r>
    </w:p>
    <w:p>
      <w:r>
        <w:rPr>
          <w:b/>
          <w:u w:val="single"/>
        </w:rPr>
        <w:t xml:space="preserve">Asiakirja 2946</w:t>
      </w:r>
    </w:p>
    <w:p>
      <w:r>
        <w:rPr>
          <w:b/>
        </w:rPr>
        <w:t xml:space="preserve">Ohjeet</w:t>
      </w:r>
    </w:p>
    <w:p>
      <w:r>
        <w:t xml:space="preserve">Kerro minulle tietovarastoinnin historiasta. Tee siitä viihdyttävää</w:t>
      </w:r>
    </w:p>
    <w:p>
      <w:r>
        <w:rPr>
          <w:b/>
        </w:rPr>
        <w:t xml:space="preserve">Vastaus</w:t>
      </w:r>
    </w:p>
    <w:p>
      <w:r>
        <w:t xml:space="preserve">Tietovarastointi on 1960-luvulla alkanut tietojen tallentamisen kehitys. Alkuperäisenä tavoitteena oli tallentaa tiedot keskitettyyn paikkaan, jotta ne olisi helpompi hakea ja analysoida. Tämä saavutettiin kehittämällä tietokantoja ja ottamalla käyttöön tietovarastot. 2000-luvun alussa tietovarastointi kehittyi kehittyneemmäksi prosessiksi, jonka avulla organisaatiot voivat analysoida tietoja reaaliaikaisesti ja tehdä parempia päätöksiä. Nykyään tietovarastointia käytetään tietojen tallentamiseen, hallintaan ja analysointiin, jotta organisaatiot voivat tehdä parempia päätöksiä ja parantaa liiketoimintaprosessejaan.</w:t>
      </w:r>
    </w:p>
    <w:p>
      <w:r>
        <w:rPr>
          <w:b/>
          <w:u w:val="single"/>
        </w:rPr>
        <w:t xml:space="preserve">Asiakirja 2947</w:t>
      </w:r>
    </w:p>
    <w:p>
      <w:r>
        <w:rPr>
          <w:b/>
        </w:rPr>
        <w:t xml:space="preserve">Ohjeet</w:t>
      </w:r>
    </w:p>
    <w:p>
      <w:r>
        <w:t xml:space="preserve">Miksi jotkut ihmiset ovat kasvissyöjiä?</w:t>
      </w:r>
    </w:p>
    <w:p>
      <w:r>
        <w:rPr>
          <w:b/>
        </w:rPr>
        <w:t xml:space="preserve">Vastaus</w:t>
      </w:r>
    </w:p>
    <w:p>
      <w:r>
        <w:t xml:space="preserve">Kasvissyöntiin on monia syitä. Jotkut uskonnot kieltävät lihan syömisen. Toiset ihmiset eivät halua syödä lihaa, koska pitävät sitä moraalittomana. Lihateollisuuden ympäristövaikutukset ovat saaneet toiset ihmisryhmät luopumaan lihansyönnistä pienentääkseen hiilijalanjälkeään. Jotkut ihmiset eivät yksinkertaisesti nauti lihan mausta tai pitävät sitä liian kalliina ostaa.</w:t>
      </w:r>
    </w:p>
    <w:p>
      <w:r>
        <w:rPr>
          <w:b/>
          <w:u w:val="single"/>
        </w:rPr>
        <w:t xml:space="preserve">Asiakirja 2948</w:t>
      </w:r>
    </w:p>
    <w:p>
      <w:r>
        <w:rPr>
          <w:b/>
        </w:rPr>
        <w:t xml:space="preserve">Ohjeet</w:t>
      </w:r>
    </w:p>
    <w:p>
      <w:r>
        <w:t xml:space="preserve">Miten voin huijata äitiä luulemaan, että olen sairas, jotta voin jättää koulun väliin tänään?</w:t>
      </w:r>
    </w:p>
    <w:p>
      <w:r>
        <w:rPr>
          <w:b/>
        </w:rPr>
        <w:t xml:space="preserve">Vastaus</w:t>
      </w:r>
    </w:p>
    <w:p>
      <w:r>
        <w:t xml:space="preserve">Hanki suulämpömittari ja pidä sitä lähellä sytytettyä hehkulamppua, jotta lämpömittari rekisteröi korkean lämpötilan. Laita lämpömittari nopeasti suuhusi ja kutsu äitisi paikalle. Näytä hänelle korkea lämpötila, niin hän uskoo, että sinulla on kuumetta. Sitten hän pitää sinut kotona koulusta.</w:t>
      </w:r>
    </w:p>
    <w:p>
      <w:r>
        <w:rPr>
          <w:b/>
          <w:u w:val="single"/>
        </w:rPr>
        <w:t xml:space="preserve">Asiakirja 2949</w:t>
      </w:r>
    </w:p>
    <w:p>
      <w:r>
        <w:rPr>
          <w:b/>
        </w:rPr>
        <w:t xml:space="preserve">Ohjeet</w:t>
      </w:r>
    </w:p>
    <w:p>
      <w:r>
        <w:t xml:space="preserve">Miksi Blasket-saaret eivät ole enää asuttuja?</w:t>
      </w:r>
    </w:p>
    <w:p>
      <w:r>
        <w:rPr>
          <w:b/>
        </w:rPr>
        <w:t xml:space="preserve">Konteksti</w:t>
      </w:r>
    </w:p>
    <w:p>
      <w:r>
        <w:t xml:space="preserve">Blasket-saaret (irlanniksi Na Blascaodaí) ovat asumaton saariryhmä Dinglen niemimaan länsirannikolla Kerryn kreivikunnassa Irlannissa. Viimeinen saari, jolla oli merkittävää asutusta, Great Blasket Island, hylättiin vuonna 1954 väestön vähenemisen vuoksi, ja se tunnetaan parhaiten useista lahjakkaista irlanninkielisistä kirjailijoista, jotka kuvasivat elävästi heidän elämäntapaansa ja pitivät elossa vanhoja irlantilaisia kansantarinoita maasta.</w:t>
        <w:br/>
        <w:br/>
        <w:t xml:space="preserve"> Saarilla asui vuoteen 1954 asti täysin irlantilaiskielinen väestö, ja nykyään ne ovat osa Gaeltachtia. Parhaimmillaan saarilla oli 175 asukasta. Väestö väheni 22:een vuoteen 1953 mennessä. Hallitus evakuoi suurimman osan jäljelle jääneistä asukkaista mantereelle 17. marraskuuta 1953, koska talvisää oli muuttunut yhä ankarammaksi ja saaren ikääntyvä väestö oli jäänyt hätäpalveluiden ulottumattomiin.[1] Sekä saarelaiset että hallitus pitivät evakuointia tarpeellisena. Ó Suilleabháinin perhe ei halunnut lähteä, ja heistä tuli viimeinen perhe, joka lähti Great Blasket Islandilta vuonna 1954[2].</w:t>
      </w:r>
    </w:p>
    <w:p>
      <w:r>
        <w:rPr>
          <w:b/>
        </w:rPr>
        <w:t xml:space="preserve">Vastaus</w:t>
      </w:r>
    </w:p>
    <w:p>
      <w:r>
        <w:t xml:space="preserve">Blasketsaarten väestö väheni ajan myötä. Viimeisten asukkaiden evakuointia perusteltiin huolella siitä, että hätäpalveluja ei olisi saatavilla talven ääri-ilmiöiden sattuessa.</w:t>
      </w:r>
    </w:p>
    <w:p>
      <w:r>
        <w:rPr>
          <w:b/>
          <w:u w:val="single"/>
        </w:rPr>
        <w:t xml:space="preserve">Asiakirja 2950</w:t>
      </w:r>
    </w:p>
    <w:p>
      <w:r>
        <w:rPr>
          <w:b/>
        </w:rPr>
        <w:t xml:space="preserve">Ohjeet</w:t>
      </w:r>
    </w:p>
    <w:p>
      <w:r>
        <w:t xml:space="preserve">Selitä, mitä punaisen kirjaimen päivä tarkoittaa, kun sinulle on annettu viiteteksti punaisen kirjaimen päivästä.</w:t>
      </w:r>
    </w:p>
    <w:p>
      <w:r>
        <w:rPr>
          <w:b/>
        </w:rPr>
        <w:t xml:space="preserve">Konteksti</w:t>
      </w:r>
    </w:p>
    <w:p>
      <w:r>
        <w:t xml:space="preserve">Punaisen kirjaimen päivä (joskus myös punaisen kirjaimen päivä) on mikä tahansa päivä, jolla on erityinen merkitys tai tilaisuus.</w:t>
        <w:t xml:space="preserve">Sen juuret ovat klassisessa antiikissa; esimerkiksi Rooman tasavallan kalenterissa (509-27 eKr.) tärkeät päivät on merkitty punaisella.[1]</w:t>
        <w:br/>
        <w:br/>
        <w:t xml:space="preserve">Keskiaikaisissa käsikirjoituksissa isot alkukirjaimet ja korostetut sanat (ns. rubriikat) kirjoitettiin punaisella musteella. Käytäntöä jatkettiin kirjapainon keksimisen jälkeen, myös katolisissa liturgisissa kirjoissa. Monissa kalentereissa erityiset päivämäärät, festivaalit ja juhlapyhät on edelleen merkitty punaisella mustan sijasta.</w:t>
        <w:br/>
        <w:br/>
        <w:t xml:space="preserve"> Yhdistyneessä kuningaskunnassa yliopistoissa lääkärit voivat pukeutua punaisiin juhlapukuihin (festal) tai kokopukutakkeihin riisutun ("mustan") puvun sijasta.</w:t>
        <w:br/>
        <w:br/>
        <w:t xml:space="preserve"> Norjassa, Ruotsissa, Hongkongissa, Etelä-Koreassa, Indonesiassa ja joissakin Latinalaisen Amerikan maissa juhlapäivää kutsutaan joskus "punaiseksi päiväksi" (rød dag, röd dag, 빨간 날 날, 紅日, tanggal merah), koska se painetaan kalentereissa punaisella.</w:t>
      </w:r>
    </w:p>
    <w:p>
      <w:r>
        <w:rPr>
          <w:b/>
        </w:rPr>
        <w:t xml:space="preserve">Vastaus</w:t>
      </w:r>
    </w:p>
    <w:p>
      <w:r>
        <w:t xml:space="preserve">Punaisen kirjaimen päivä on mikä tahansa päivä, jolla on erityinen merkitys tai mahdollisuus, kuten juhlapyhät ja festivaalit.</w:t>
      </w:r>
    </w:p>
    <w:p>
      <w:r>
        <w:rPr>
          <w:b/>
          <w:u w:val="single"/>
        </w:rPr>
        <w:t xml:space="preserve">Asiakirja 2951</w:t>
      </w:r>
    </w:p>
    <w:p>
      <w:r>
        <w:rPr>
          <w:b/>
        </w:rPr>
        <w:t xml:space="preserve">Ohjeet</w:t>
      </w:r>
    </w:p>
    <w:p>
      <w:r>
        <w:t xml:space="preserve">Mikä oli tärkein sopimus, joka merkitsi ensimmäisen maailmansodan päättymistä?</w:t>
      </w:r>
    </w:p>
    <w:p>
      <w:r>
        <w:rPr>
          <w:b/>
        </w:rPr>
        <w:t xml:space="preserve">Vastaus</w:t>
      </w:r>
    </w:p>
    <w:p>
      <w:r>
        <w:t xml:space="preserve">Tärkein sopimus, joka merkitsi ensimmäisen maailmansodan päättymistä, oli Versaillesin sopimus.</w:t>
      </w:r>
    </w:p>
    <w:p>
      <w:r>
        <w:rPr>
          <w:b/>
          <w:u w:val="single"/>
        </w:rPr>
        <w:t xml:space="preserve">Asiakirja 2952</w:t>
      </w:r>
    </w:p>
    <w:p>
      <w:r>
        <w:rPr>
          <w:b/>
        </w:rPr>
        <w:t xml:space="preserve">Ohjeet</w:t>
      </w:r>
    </w:p>
    <w:p>
      <w:r>
        <w:t xml:space="preserve">Onko Davosilla hyvä jääkiekkojoukkue</w:t>
      </w:r>
    </w:p>
    <w:p>
      <w:r>
        <w:rPr>
          <w:b/>
        </w:rPr>
        <w:t xml:space="preserve">Konteksti</w:t>
      </w:r>
    </w:p>
    <w:p>
      <w:r>
        <w:t xml:space="preserve">Hockey Club Davos on sveitsiläinen ammattilaisjääkiekkoseura, jonka kotipaikka on Davos, Sveitsi. Davos pelaa kansallisessa liigassa (NL). Fanit käyttävät siitä yleisesti lyhennettä "HCD". Joukkue on yleensä vahva voima liigassa ja vahvistaa usein pelaajaluetteloaan Sveitsin maajoukkuepelaajilla ja pelaajilla, jotka ovat aikoinaan pelanneet National Hockey League -joukkueissa.</w:t>
        <w:t xml:space="preserve">HC Davos on myös isännöinyt vuosittaista Spengler Cup -turnausta, kutsukilpailua, vuodesta 1923 lähtien.[1]</w:t>
        <w:br/>
        <w:br/>
        <w:t xml:space="preserve">Joukkueella oli kaudella 2016-17 Kansallisen liigan alhaisin yleisömäärä, keskimäärin 4792 katsojaa 25 runkosarjan kotiottelussaan.[2]</w:t>
        <w:br/>
        <w:br/>
        <w:t xml:space="preserve">Historia</w:t>
        <w:br/>
        <w:t xml:space="preserve">HC Davos perustettiin vuonna 1921.</w:t>
        <w:t xml:space="preserve">Vuonna 1923 Davos järjesti ensimmäisen Spengler Cupin, joka on yksi vanhimmista yhä pelattavista urheiluturnauksista.[1]</w:t>
        <w:br/>
        <w:br/>
        <w:t xml:space="preserve">HC Davosia johti vuosina 1933-1950 "Ni-myrskynä" (saks. Der ni-sturm) tunnettu hyökkääjäkaarti, johon kuuluivat Bibi Torriani sekä veljekset Hans Cattini ja Ferdinand Cattini. Linja sai nimensä pelaajien sukunimien viimeisen tavun (-ni) mukaan.</w:t>
        <w:t xml:space="preserve">Ni-myrskyä pidettiin HC Davosin ja Sveitsin miesten jääkiekkomaajoukkueen kärkilinjana vuosina 1933-1950.[3][4][5][6] Tänä aikana seura voitti 18 Sveitsin mestaruutta ja kuusi Spengler Cupia.[7]</w:t>
        <w:br/>
        <w:br/>
        <w:t xml:space="preserve">Joukkue putosi 1.</w:t>
        <w:t xml:space="preserve"> Ligaan vuonna 1990, joka oli yksi sen historian alhaisimmista pisteistä. Uuden alun jälkeen seura siirtyi Sveitsin liigaan, ja kaksi vuotta myöhemmin palasi takaisin NL:ään. Sittemmin Davos on kuulunut liigan parhaiden joukkueiden joukkoon, ja se on voittanut viimeisimmät liigamestaruudet vuosina 2002, 2005, 2007, 2009, 2011 ja 2015[viitattu ].</w:t>
      </w:r>
    </w:p>
    <w:p>
      <w:r>
        <w:rPr>
          <w:b/>
        </w:rPr>
        <w:t xml:space="preserve">Vastaus</w:t>
      </w:r>
    </w:p>
    <w:p>
      <w:r>
        <w:t xml:space="preserve">Davosilla on todellakin erinomainen jääkiekkojoukkue ja ennätysmäärä Sveitsin kansallisista mestaruuksista.</w:t>
        <w:br/>
        <w:br/>
        <w:t xml:space="preserve"> Hockey Club Davos on sveitsiläinen ammattilaisjääkiekkoseura, jonka kotipaikka on Davos, Sveitsi. Davos pelaa kansallisessa liigassa (NL). Fanit kutsuvat sitä yleensä lyhenteellä "HCD". Joukkue on yleensä vahva voima liigassa ja vahvistaa usein pelaajaluetteloaan Sveitsin maajoukkuepelaajilla ja pelaajilla, jotka ovat aikoinaan pelanneet National Hockey League -joukkueissa. HC Davos on myös isännöinyt vuosittaista Spengler Cup -turnausta, kutsukilpailua, vuodesta 1923 lähtien.</w:t>
        <w:br/>
        <w:br/>
        <w:t xml:space="preserve"> Joukkueella oli kaudella 2016-17 Kansallisen liigan alhaisin yleisömäärä, keskimäärin 4792 katsojaa 25 runkosarjan kotiottelussaan.</w:t>
        <w:br/>
        <w:br/>
        <w:t xml:space="preserve">Historia</w:t>
        <w:br/>
        <w:t xml:space="preserve">HC Davos perustettiin vuonna 1921. Vuonna 1923 Davos järjesti ensimmäisen Spengler Cupin, joka on yksi vanhimmista yhä pelattavista urheiluturnauksista.</w:t>
        <w:br/>
        <w:br/>
        <w:t xml:space="preserve"> HC Davosia johti vuosina 1933-1950 "ni-myrskynä" (saks. Der ni-sturm) tunnettu hyökkääjistö, johon kuuluivat Bibi Torriani sekä veljekset Hans Cattini ja Ferdinand Cattini. Linja sai nimensä pelaajien sukunimien viimeisen tavun (-ni) mukaan. Ni-myrskyä pidettiin HC Davosin ja Sveitsin miesten jääkiekkomaajoukkueen ykköslinjana vuosina 1933-1950. Tänä aikana seura voitti 18 Sveitsin mestaruutta ja kuusi Spengler Cupia.</w:t>
        <w:br/>
        <w:br/>
        <w:t xml:space="preserve"> Joukkue putosi 1. divisioonaan. Ligaan vuonna 1990, joka oli yksi sen historian alhaisimmista pisteistä. Uuden alun jälkeen seura siirtyi Sveitsin liigaan ja kaksi vuotta myöhemmin palasi NL:ään. Davos on sen jälkeen kuulunut liigan parhaiden joukkueiden joukkoon, ja viimeisimmät liigamestaruudet ovat vuosilta 2002, 2005, 2007, 2009, 2011 ja 2015.</w:t>
      </w:r>
    </w:p>
    <w:p>
      <w:r>
        <w:rPr>
          <w:b/>
          <w:u w:val="single"/>
        </w:rPr>
        <w:t xml:space="preserve">Asiakirja 2953</w:t>
      </w:r>
    </w:p>
    <w:p>
      <w:r>
        <w:rPr>
          <w:b/>
        </w:rPr>
        <w:t xml:space="preserve">Ohjeet</w:t>
      </w:r>
    </w:p>
    <w:p>
      <w:r>
        <w:t xml:space="preserve">Miksi kissat ovat niin nirsoja sen suhteen, mitä ne syövät?</w:t>
      </w:r>
    </w:p>
    <w:p>
      <w:r>
        <w:rPr>
          <w:b/>
        </w:rPr>
        <w:t xml:space="preserve">Konteksti</w:t>
      </w:r>
    </w:p>
    <w:p>
      <w:r>
        <w:t xml:space="preserve">Kissoilla on suhteellisen vähän makuhermoja ihmisiin verrattuna (noin 470, kun ihmisen kielessä on yli 9 000). Koti- ja villikissoilla on yhteinen makureseptorigeenimutaatio, joka estää niiden makuhermoja sitoutumasta sokerimolekyyleihin, jolloin ne eivät pysty maistamaan makeaa. Niiden makuaistit reagoivat sen sijaan happoihin, aminohappoihin, kuten proteiineihin, ja karvaan makuun. Kissoilla on myös selvä lämpötilapreferenssi ruoan suhteen, ja ne suosivat ruokaa, jonka lämpötila on noin 38 °C (100 °F), mikä vastaa tuoreen tapon lämpötilaa, ja hylkäävät rutiininomaisesti kylmänä tai jäähdytettynä tarjotun ruoan (mikä antaisi kissalle merkin siitä, että "saaliseläin" on jo kauan sitten kuollut ja siksi mahdollisesti myrkyllinen tai mätänevä).</w:t>
      </w:r>
    </w:p>
    <w:p>
      <w:r>
        <w:rPr>
          <w:b/>
        </w:rPr>
        <w:t xml:space="preserve">Vastaus</w:t>
      </w:r>
    </w:p>
    <w:p>
      <w:r>
        <w:t xml:space="preserve">Kissojen makuhermot reagoivat happoihin, proteiineihin ja kitkeriin makuihin. Makunystyrät eivät reagoi makeaan. Lisäksi kissat suosivat ruokaa, jonka lämpötila on lähellä 38 °C (100 °F). Luonnonvaraisten kissojen kohdalla tämä lämpötila liittyy tuoreeseen ruokaan, toisin kuin ruokaan, joka saattaa olla hajoamassa.</w:t>
      </w:r>
    </w:p>
    <w:p>
      <w:r>
        <w:rPr>
          <w:b/>
          <w:u w:val="single"/>
        </w:rPr>
        <w:t xml:space="preserve">Asiakirja 2954</w:t>
      </w:r>
    </w:p>
    <w:p>
      <w:r>
        <w:rPr>
          <w:b/>
        </w:rPr>
        <w:t xml:space="preserve">Ohjeet</w:t>
      </w:r>
    </w:p>
    <w:p>
      <w:r>
        <w:t xml:space="preserve">road trip Keralaan Bangaloresta.</w:t>
      </w:r>
    </w:p>
    <w:p>
      <w:r>
        <w:rPr>
          <w:b/>
        </w:rPr>
        <w:t xml:space="preserve">Vastaus</w:t>
      </w:r>
    </w:p>
    <w:p>
      <w:r>
        <w:t xml:space="preserve">Voit suunnitella yhden viikon road trip Bangaloresta koko Keralaan.</w:t>
        <w:br/>
        <w:br/>
        <w:t xml:space="preserve"> Päivä 1: Aloita aikaisin aamulla.Ensimmäinen kohde Munnar. Pääset Munnariin 10 tunnissa. Yövy mukavassa hotellissa, joka sijaitsee teekartanoa vastapäätä. Rentoudu päivän ajan.</w:t>
        <w:br/>
        <w:br/>
        <w:t xml:space="preserve"> Päivä 2 : Matka Munnariin. Voit vaihtaa hotellia eri näkymien vuoksi.</w:t>
        <w:br/>
        <w:br/>
        <w:t xml:space="preserve"> 3. päivä : Aamiaisen jälkeen lähtö Kochiin, joka on satamakaupunki. Saavuta Kochi lähellä noin 3 tuntia 30 minuuttia, käy Kochin sataman rantakävelyllä .</w:t>
        <w:t xml:space="preserve">Ja yöpyä lähellä Marari beach , mikä tahansa merelle päin Resort (1 tunti Kochi) ja</w:t>
        <w:br/>
        <w:br/>
        <w:t xml:space="preserve">Päivä 4 : Puolen tunnin päässä Marari beach, mennä Alyppe (Alappuzha) , Pysy venevaja. Tämä on kaunis!!!  Nauti Alappuzha-järven ajelusta veneessäsi.</w:t>
        <w:br/>
        <w:br/>
        <w:t xml:space="preserve"> Päivä 5 : Mene Varkalaan. Pysähdy Jatayu earth center , tämä on erinomainen. Varaka on erittäin mukava ranta ostoksia ja ravintola .</w:t>
        <w:br/>
        <w:br/>
        <w:t xml:space="preserve"> Päivä 6 : Mene Poovar, siellä on monia mukavia merelle päin Resort. Ja älä unohda mennä Mangrove kiertueelle.</w:t>
        <w:br/>
        <w:br/>
        <w:t xml:space="preserve"> 7. päivä : Voit mennä Kanyakumariin ja palata Bangaloreen.</w:t>
      </w:r>
    </w:p>
    <w:p>
      <w:r>
        <w:rPr>
          <w:b/>
          <w:u w:val="single"/>
        </w:rPr>
        <w:t xml:space="preserve">Asiakirja 2955</w:t>
      </w:r>
    </w:p>
    <w:p>
      <w:r>
        <w:rPr>
          <w:b/>
        </w:rPr>
        <w:t xml:space="preserve">Ohjeet</w:t>
      </w:r>
    </w:p>
    <w:p>
      <w:r>
        <w:t xml:space="preserve">Kuka tunnetaan englantilaisessa jalkapallossa nimellä The Invincibles?</w:t>
      </w:r>
    </w:p>
    <w:p>
      <w:r>
        <w:rPr>
          <w:b/>
        </w:rPr>
        <w:t xml:space="preserve">Konteksti</w:t>
      </w:r>
    </w:p>
    <w:p>
      <w:r>
        <w:t xml:space="preserve">Jalkapallossa "The Invincibles" on lempinimi, jolla viitataan William Sudellin johtamaan Preston North Endin joukkueeseen kaudella 1888-89[1][2] ja Arsène Wengerin johtamaan Arsenalin joukkueeseen kaudella 2003-04. [3] Preston North End ansaitsi lempinimen suoritettuaan kokonaisen kauden voittamattomana liiga- ja cup-kilpailuissa (27 ottelua), kun taas Arsenal oli voittamaton liigassa (38 ottelua) ennätykselliset 49 ottelua kestäneessä sarjassa. Prestonin joukkueen varsinainen lempinimi oli "Old Invincibles", mutta molemmat versiot ovat olleet käytössä.</w:t>
      </w:r>
    </w:p>
    <w:p>
      <w:r>
        <w:rPr>
          <w:b/>
        </w:rPr>
        <w:t xml:space="preserve">Vastaus</w:t>
      </w:r>
    </w:p>
    <w:p>
      <w:r>
        <w:t xml:space="preserve">Preston North End &amp; Arsenal Football Club</w:t>
      </w:r>
    </w:p>
    <w:p>
      <w:r>
        <w:rPr>
          <w:b/>
          <w:u w:val="single"/>
        </w:rPr>
        <w:t xml:space="preserve">Asiakirja 2956</w:t>
      </w:r>
    </w:p>
    <w:p>
      <w:r>
        <w:rPr>
          <w:b/>
        </w:rPr>
        <w:t xml:space="preserve">Ohjeet</w:t>
      </w:r>
    </w:p>
    <w:p>
      <w:r>
        <w:t xml:space="preserve">Mikä on sointu kitaramusiikissa?</w:t>
      </w:r>
    </w:p>
    <w:p>
      <w:r>
        <w:rPr>
          <w:b/>
        </w:rPr>
        <w:t xml:space="preserve">Vastaus</w:t>
      </w:r>
    </w:p>
    <w:p>
      <w:r>
        <w:t xml:space="preserve">Sointu koostuu yleensä 3 tai useammasta äänestä. Sointujen välinen väli määrää sointutyypin. Esimerkiksi duurisointu koostuu äänistä 1, 3 ja 5 (äänet perussävelen eli 1 äänen asteikolla). Molli-sointu taas koostuu 1:stä, 3:sta ja 5:stä. C-duuri-sointu koostuu C-, E- ja G-sävelistä, kun taas c-molli-sointu koostuu C-, e-molli- ja G-sävelistä.</w:t>
      </w:r>
    </w:p>
    <w:p>
      <w:r>
        <w:rPr>
          <w:b/>
          <w:u w:val="single"/>
        </w:rPr>
        <w:t xml:space="preserve">Asiakirja 2957</w:t>
      </w:r>
    </w:p>
    <w:p>
      <w:r>
        <w:rPr>
          <w:b/>
        </w:rPr>
        <w:t xml:space="preserve">Ohjeet</w:t>
      </w:r>
    </w:p>
    <w:p>
      <w:r>
        <w:t xml:space="preserve">Mitä jääkiekko on?</w:t>
      </w:r>
    </w:p>
    <w:p>
      <w:r>
        <w:rPr>
          <w:b/>
        </w:rPr>
        <w:t xml:space="preserve">Vastaus</w:t>
      </w:r>
    </w:p>
    <w:p>
      <w:r>
        <w:t xml:space="preserve">Jääkiekko on joukkueurheilulaji, joka on suosittu pääasiassa Pohjois-Amerikassa ja Euroopassa. Pelaaminen koostuu kahdesta joukkueesta, jotka yrittävät työntää kiekkoa vastajoukkueen verkkoon jääkiekkomailojen avulla. Jääkiekosta tekee ainutlaatuisen se, että sitä pelataan jäällä, ja pelaajien on käytettävä luistimia liikkuakseen pelialustalla.</w:t>
        <w:br/>
        <w:br/>
        <w:t xml:space="preserve"> Jääkiekkojoukkueilla on yleensä 6 pelaajaa jäällä aina; 3 hyökkääjää, joiden tavoitteena on tehdä maaleja, 2 puolustajaa, joiden päätavoitteena on puolustaa omaa verkkoa vastustajan pelaajilta, ja yksi maalivahti, jonka tehtävänä on estää kiekkoja pääsemästä oman joukkueensa verkkoon.</w:t>
        <w:br/>
        <w:br/>
        <w:t xml:space="preserve"> Suosituin ammattilaisjääkiekkoliiga on Yhdysvalloissa ja Kanadassa toimiva National Hockey League (NHL). Ammattilaisjääkiekkoliigoja on kuitenkin ympäri maailmaa, kuten Kontinental Hockey League Venäjällä, Swedish Hockey League Ruotsissa ja Liiga Finalndissa.</w:t>
      </w:r>
    </w:p>
    <w:p>
      <w:r>
        <w:rPr>
          <w:b/>
          <w:u w:val="single"/>
        </w:rPr>
        <w:t xml:space="preserve">Asiakirja 2958</w:t>
      </w:r>
    </w:p>
    <w:p>
      <w:r>
        <w:rPr>
          <w:b/>
        </w:rPr>
        <w:t xml:space="preserve">Ohjeet</w:t>
      </w:r>
    </w:p>
    <w:p>
      <w:r>
        <w:t xml:space="preserve">Mitkä ovat kaikkien aikojen myydyimmät albumit? Anna minulle luettelo, jossa on artistin nimi ja albumin nimi.</w:t>
      </w:r>
    </w:p>
    <w:p>
      <w:r>
        <w:rPr>
          <w:b/>
        </w:rPr>
        <w:t xml:space="preserve">Vastaus</w:t>
      </w:r>
    </w:p>
    <w:p>
      <w:r>
        <w:t xml:space="preserve">Kaikkien aikojen myydyimmät albumit:</w:t>
        <w:br/>
        <w:br/>
        <w:t xml:space="preserve">- Michael Jackson: Thriller</w:t>
        <w:br/>
        <w:t xml:space="preserve">- Eagles:</w:t>
        <w:br/>
        <w:t xml:space="preserve">Pink Floyd: The Dark Side of the</w:t>
        <w:br/>
        <w:t xml:space="preserve">- Whitney Houston / eri artistit:</w:t>
        <w:t xml:space="preserve">The Bodyguard</w:t>
        <w:br/>
        <w:t xml:space="preserve">- Bee Gees / eri artistit:</w:t>
        <w:t xml:space="preserve">Saturday Night Fever</w:t>
        <w:br/>
        <w:t xml:space="preserve">- Fleetwood Mac:</w:t>
        <w:t xml:space="preserve">Eagles</w:t>
        <w:t xml:space="preserve">Rumours</w:t>
        <w:br/>
        <w:t xml:space="preserve">- Eagles:</w:t>
        <w:t xml:space="preserve">Twain</w:t>
        <w:t xml:space="preserve">Hotel California</w:t>
        <w:br/>
        <w:t xml:space="preserve">- Shania Twain:</w:t>
        <w:t xml:space="preserve">Come On Over</w:t>
        <w:br/>
        <w:t xml:space="preserve">- </w:t>
        <w:t xml:space="preserve">Meat Loaf: </w:t>
        <w:t xml:space="preserve">Bat Out of Hell</w:t>
        <w:br/>
        <w:t xml:space="preserve">- AC/DC</w:t>
        <w:t xml:space="preserve"> in Black: Bat Out of Hell - AC/DC: Back in</w:t>
      </w:r>
    </w:p>
    <w:p>
      <w:r>
        <w:rPr>
          <w:b/>
          <w:u w:val="single"/>
        </w:rPr>
        <w:t xml:space="preserve">Asiakirja 2959</w:t>
      </w:r>
    </w:p>
    <w:p>
      <w:r>
        <w:rPr>
          <w:b/>
        </w:rPr>
        <w:t xml:space="preserve">Ohjeet</w:t>
      </w:r>
    </w:p>
    <w:p>
      <w:r>
        <w:t xml:space="preserve">Miksi taivas on sininen?</w:t>
      </w:r>
    </w:p>
    <w:p>
      <w:r>
        <w:rPr>
          <w:b/>
        </w:rPr>
        <w:t xml:space="preserve">Vastaus</w:t>
      </w:r>
    </w:p>
    <w:p>
      <w:r>
        <w:t xml:space="preserve">Maan ilmakehän pienet ilmamolekyylit hajottavat sinistä valoa kaikkiin suuntiin. Sinistä valoa siroaa enemmän kuin muita värejä, koska se kulkee lyhyempinä ja pienempinä aaltoina. Tämän vuoksi näemme useimmiten sinisen taivaan.</w:t>
      </w:r>
    </w:p>
    <w:p>
      <w:r>
        <w:rPr>
          <w:b/>
          <w:u w:val="single"/>
        </w:rPr>
        <w:t xml:space="preserve">Asiakirja 2960</w:t>
      </w:r>
    </w:p>
    <w:p>
      <w:r>
        <w:rPr>
          <w:b/>
        </w:rPr>
        <w:t xml:space="preserve">Ohjeet</w:t>
      </w:r>
    </w:p>
    <w:p>
      <w:r>
        <w:t xml:space="preserve">Nimeä joitakin Yhdysvaltojen parhaita turistikohteita?</w:t>
      </w:r>
    </w:p>
    <w:p>
      <w:r>
        <w:rPr>
          <w:b/>
        </w:rPr>
        <w:t xml:space="preserve">Vastaus</w:t>
      </w:r>
    </w:p>
    <w:p>
      <w:r>
        <w:t xml:space="preserve">Joitakin Yhdysvaltojen parhaita matkailukohteita ovat Yellowstonen kansallispuisto, Vapaudenpatsas, Grand Canyonin kansallispuisto ja Times Square.</w:t>
      </w:r>
    </w:p>
    <w:p>
      <w:r>
        <w:rPr>
          <w:b/>
          <w:u w:val="single"/>
        </w:rPr>
        <w:t xml:space="preserve">Asiakirja 2961</w:t>
      </w:r>
    </w:p>
    <w:p>
      <w:r>
        <w:rPr>
          <w:b/>
        </w:rPr>
        <w:t xml:space="preserve">Ohjeet</w:t>
      </w:r>
    </w:p>
    <w:p>
      <w:r>
        <w:t xml:space="preserve">Miten Jim Henson kuoli?</w:t>
      </w:r>
    </w:p>
    <w:p>
      <w:r>
        <w:rPr>
          <w:b/>
        </w:rPr>
        <w:t xml:space="preserve">Vastaus</w:t>
      </w:r>
    </w:p>
    <w:p>
      <w:r>
        <w:t xml:space="preserve">Kuuluisa nukketeatteritaiteilija menehtyi keuhkoihinsa syntyneiden paiseiden aiheuttamaan toksiseen sokki-oireyhtymään.</w:t>
      </w:r>
    </w:p>
    <w:p>
      <w:r>
        <w:rPr>
          <w:b/>
          <w:u w:val="single"/>
        </w:rPr>
        <w:t xml:space="preserve">Asiakirja 2962</w:t>
      </w:r>
    </w:p>
    <w:p>
      <w:r>
        <w:rPr>
          <w:b/>
        </w:rPr>
        <w:t xml:space="preserve">Ohjeet</w:t>
      </w:r>
    </w:p>
    <w:p>
      <w:r>
        <w:t xml:space="preserve">Nimeä joitakin The Real Housewives of Atlanta -ohjelman bravuurijulkkiksia.</w:t>
      </w:r>
    </w:p>
    <w:p>
      <w:r>
        <w:rPr>
          <w:b/>
        </w:rPr>
        <w:t xml:space="preserve">Vastaus</w:t>
      </w:r>
    </w:p>
    <w:p>
      <w:r>
        <w:t xml:space="preserve">Sanya Richards-Ross, Marlo Hampton, Drew Sidora, Kenya Moore ja Shereé Whitfield.</w:t>
      </w:r>
    </w:p>
    <w:p>
      <w:r>
        <w:rPr>
          <w:b/>
          <w:u w:val="single"/>
        </w:rPr>
        <w:t xml:space="preserve">Asiakirja 2963</w:t>
      </w:r>
    </w:p>
    <w:p>
      <w:r>
        <w:rPr>
          <w:b/>
        </w:rPr>
        <w:t xml:space="preserve">Ohjeet</w:t>
      </w:r>
    </w:p>
    <w:p>
      <w:r>
        <w:t xml:space="preserve">Keksi paras tapa rakentaa myyntiputki.</w:t>
      </w:r>
    </w:p>
    <w:p>
      <w:r>
        <w:rPr>
          <w:b/>
        </w:rPr>
        <w:t xml:space="preserve">Vastaus</w:t>
      </w:r>
    </w:p>
    <w:p>
      <w:r>
        <w:t xml:space="preserve">Myyntiedustaja voi rakentaa myyntiputkensa eli suppilonsa monin eri tavoin. Tärkeintä on, että sinulla on oltava sellainen aktiivisuustaso, joka tukee vähintään 3:1:n suhdelukua myyntiputkeen ja tavoitteeseen. Tämä voidaan tehdä kylmäkutsujen, LinkedIN-viestien, suositusten tai sähköpostin avulla jne.</w:t>
      </w:r>
    </w:p>
    <w:p>
      <w:r>
        <w:rPr>
          <w:b/>
          <w:u w:val="single"/>
        </w:rPr>
        <w:t xml:space="preserve">Asiakirja 2964</w:t>
      </w:r>
    </w:p>
    <w:p>
      <w:r>
        <w:rPr>
          <w:b/>
        </w:rPr>
        <w:t xml:space="preserve">Ohjeet</w:t>
      </w:r>
    </w:p>
    <w:p>
      <w:r>
        <w:t xml:space="preserve">Mitä ovat startup-yritysten varainhankintakierrokset?</w:t>
      </w:r>
    </w:p>
    <w:p>
      <w:r>
        <w:rPr>
          <w:b/>
        </w:rPr>
        <w:t xml:space="preserve">Vastaus</w:t>
      </w:r>
    </w:p>
    <w:p>
      <w:r>
        <w:t xml:space="preserve">Startup-yritykset, jotka haluavat hankkia rahaa sijoittajilta, keräävät yleensä varoja kierroksittain. Startup-yritys kerää yleensä ensin rahaa ideaansa varten perustajien ystäviltä ja perheenjäseniltä. Tätä kutsutaan "Friends and Family Roundiksi".</w:t>
        <w:br/>
        <w:br/>
        <w:t xml:space="preserve"> Tämän jälkeen seuraa "siemenkierros", jossa startup kerää pääomaa muilta sijoittajilta, yleensä enkelisijoittajilta ja pääomasijoitusyhtiöiltä.</w:t>
        <w:br/>
        <w:br/>
        <w:t xml:space="preserve"> Siemenkierroksen jälkeen seuraa A-sarja. Tämä pääoma kerätään tyypillisesti pääomasijoittajilta ja suuremmilta sijoittajilta.</w:t>
        <w:br/>
        <w:br/>
        <w:t xml:space="preserve"> Jokainen seuraava varainhankintakierros on seuraava kirjain aakkosissa: B-sarja, C-sarja jne.</w:t>
      </w:r>
    </w:p>
    <w:p>
      <w:r>
        <w:rPr>
          <w:b/>
          <w:u w:val="single"/>
        </w:rPr>
        <w:t xml:space="preserve">Asiakirja 2965</w:t>
      </w:r>
    </w:p>
    <w:p>
      <w:r>
        <w:rPr>
          <w:b/>
        </w:rPr>
        <w:t xml:space="preserve">Ohjeet</w:t>
      </w:r>
    </w:p>
    <w:p>
      <w:r>
        <w:t xml:space="preserve">Mikä maa on voittanut eniten jalkapallon maailmanmestaruuksia?</w:t>
      </w:r>
    </w:p>
    <w:p>
      <w:r>
        <w:rPr>
          <w:b/>
        </w:rPr>
        <w:t xml:space="preserve">Vastaus</w:t>
      </w:r>
    </w:p>
    <w:p>
      <w:r>
        <w:t xml:space="preserve">Brasilia on voittanut kuusi Fifan maailmanmestaruutta, ja sen jälkeen tulevat Saksa ja Italia, jotka ovat voittaneet himoitun palkinnon neljä kertaa kumpikin. Argentiina on voittanut kolme Fifan maailmanmestaruutta ja on neljäntenä eniten maailmanmestaruuksia voittaneena maana.</w:t>
      </w:r>
    </w:p>
    <w:p>
      <w:r>
        <w:rPr>
          <w:b/>
          <w:u w:val="single"/>
        </w:rPr>
        <w:t xml:space="preserve">Asiakirja 2966</w:t>
      </w:r>
    </w:p>
    <w:p>
      <w:r>
        <w:rPr>
          <w:b/>
        </w:rPr>
        <w:t xml:space="preserve">Ohjeet</w:t>
      </w:r>
    </w:p>
    <w:p>
      <w:r>
        <w:t xml:space="preserve">Anna minulle lista kaikkien aikojen kymmenestä parhaasta rock-kitaristista...</w:t>
      </w:r>
    </w:p>
    <w:p>
      <w:r>
        <w:rPr>
          <w:b/>
        </w:rPr>
        <w:t xml:space="preserve">Vastaus</w:t>
      </w:r>
    </w:p>
    <w:p>
      <w:r>
        <w:t xml:space="preserve">Jimi Hendrix, Stevie Ray Vaughan, Jimmy Page, Eddie Van Halen, Eric Clapton, Jeff Beck, David Gilmour, Brian May, George Harrison, Randy Rhoads.</w:t>
      </w:r>
    </w:p>
    <w:p>
      <w:r>
        <w:rPr>
          <w:b/>
          <w:u w:val="single"/>
        </w:rPr>
        <w:t xml:space="preserve">Asiakirja 2967</w:t>
      </w:r>
    </w:p>
    <w:p>
      <w:r>
        <w:rPr>
          <w:b/>
        </w:rPr>
        <w:t xml:space="preserve">Ohjeet</w:t>
      </w:r>
    </w:p>
    <w:p>
      <w:r>
        <w:t xml:space="preserve">Lentomatkalle voin pakata vain kolme seuraavista tavaroista: miekka, kirja, puhelin, matkalaukku, papukaija, lentokone. Mitkä niistä minun pitäisi pakata?</w:t>
      </w:r>
    </w:p>
    <w:p>
      <w:r>
        <w:rPr>
          <w:b/>
        </w:rPr>
        <w:t xml:space="preserve">Vastaus</w:t>
      </w:r>
    </w:p>
    <w:p>
      <w:r>
        <w:t xml:space="preserve">Suosittelen pakkaamaan mukaan kirjan luettavaksi, puhelimen sähköistä lippua varten ja matkalaukun, johon mahtuu vaatteita ja muita tavaroita. Papukaijaa ja miekkaa ei saa ottaa lennolle, ja lentokonetta käytetään lennolla, mutta ei oteta mukaan.</w:t>
      </w:r>
    </w:p>
    <w:p>
      <w:r>
        <w:rPr>
          <w:b/>
          <w:u w:val="single"/>
        </w:rPr>
        <w:t xml:space="preserve">Asiakirja 2968</w:t>
      </w:r>
    </w:p>
    <w:p>
      <w:r>
        <w:rPr>
          <w:b/>
        </w:rPr>
        <w:t xml:space="preserve">Ohjeet</w:t>
      </w:r>
    </w:p>
    <w:p>
      <w:r>
        <w:t xml:space="preserve">Miksi sauna tai lämpöhoito on hyväksi sinulle?</w:t>
      </w:r>
    </w:p>
    <w:p>
      <w:r>
        <w:rPr>
          <w:b/>
        </w:rPr>
        <w:t xml:space="preserve">Vastaus</w:t>
      </w:r>
    </w:p>
    <w:p>
      <w:r>
        <w:t xml:space="preserve">Suomalaisten pohjoisten ystäviemme ansiosta lääkärit ovat voineet kerätä paljon tietoa säännöllisen saunomisen vaikutuksista aikuisilla. Suomessa on yli 2,2 miljoonaa saunaa maassa, jossa asuu yhteensä alle 6 miljoonaa ihmistä.  Koska säännöllinen saunominen on osa heidän kulttuuriaan, tutkijat pystyivät havaitsemaan, että saunominen vähintään 5 kertaa viikossa vähintään 12 minuutin ajan paransi merkittävästi sydän- ja verisuonitoimintoja sekä paransi yleisesti terveyttä ja mielialaa.  Vaikka tarkkoja mekanismeja ei täysin tunneta, uskotaan, että keho vapauttaa reiden luuytimestä runsaasti ihmisen kasvuhormoneja ja lämpösokkiproteiineja, joiden avulla keho poistaa vaurioituneita soluja.  Nämä tekijät ovat vähentäneet tietynlaisten syöpien riskiä, parantaneet unta ja näyttävät vaikuttavan myös ikääntymisprosessin hidastumiseen.</w:t>
      </w:r>
    </w:p>
    <w:p>
      <w:r>
        <w:rPr>
          <w:b/>
          <w:u w:val="single"/>
        </w:rPr>
        <w:t xml:space="preserve">Asiakirja 2969</w:t>
      </w:r>
    </w:p>
    <w:p>
      <w:r>
        <w:rPr>
          <w:b/>
        </w:rPr>
        <w:t xml:space="preserve">Ohjeet</w:t>
      </w:r>
    </w:p>
    <w:p>
      <w:r>
        <w:t xml:space="preserve">Mitä on ohjelmistojen käsityötaito</w:t>
      </w:r>
    </w:p>
    <w:p>
      <w:r>
        <w:rPr>
          <w:b/>
        </w:rPr>
        <w:t xml:space="preserve">Vastaus</w:t>
      </w:r>
    </w:p>
    <w:p>
      <w:r>
        <w:t xml:space="preserve">Ohjelmistokäsityö on taito kirjoittaa hyvää koodia, jota on helpompi ymmärtää, ylläpitää ja joka on laadukasta. Tähän käytäntöön kuuluu monia asioita, kuten modulaarisen koodin kirjoittaminen, koodin yksikkö- ja integrointitestaus, koodin kommentointi ja asianmukainen muotoilu sekä koodin jatkuva integrointi ja jatkuva käyttöönotto jne. Kaikkien näiden parhaiden käytäntöjen ansiosta ohjelmisto on vähemmän virhealtis, laadukas, helpompi ottaa käyttöön, oppia ja ylläpitää ajan mittaan.</w:t>
      </w:r>
    </w:p>
    <w:p>
      <w:r>
        <w:rPr>
          <w:b/>
          <w:u w:val="single"/>
        </w:rPr>
        <w:t xml:space="preserve">Asiakirja 2970</w:t>
      </w:r>
    </w:p>
    <w:p>
      <w:r>
        <w:rPr>
          <w:b/>
        </w:rPr>
        <w:t xml:space="preserve">Ohjeet</w:t>
      </w:r>
    </w:p>
    <w:p>
      <w:r>
        <w:t xml:space="preserve">Miksi ihmisten kannattaa harkita lomaa kohteeseen Henley on Thames, Iso-Britannia?</w:t>
      </w:r>
    </w:p>
    <w:p>
      <w:r>
        <w:rPr>
          <w:b/>
        </w:rPr>
        <w:t xml:space="preserve">Vastaus</w:t>
      </w:r>
    </w:p>
    <w:p>
      <w:r>
        <w:t xml:space="preserve">Henley on Thames on kylä Englannissa 45 minuutin junamatkan päässä Lontoosta länteen. Olitpa sitten innokas kävelijä, ale-harrastaja tai historian harrastaja, tämä pieni pyhättö Thamesin varrella tarjoaa varmasti jotain sinulle. Henleyn sanotaan olevan yksi Englannin vanhimmista kauppakaupungeista, ja siellä on vilkas pääkatu ja kyläkeskus. Näyteikkunoissa on kahviloita, ravintoloita, vaatekauppoja, taidegallerioita ja antiikkiliikkeitä - monet niistä ovat paikallisessa omistuksessa olevia pienyrityksiä. Muista käydä tutustumassa palkittuun lihakauppaan Gabriel Machiniin, joka sijaitsee aivan kaupungin aukiolla.</w:t>
        <w:br/>
        <w:br/>
        <w:t xml:space="preserve"> Kävely Thames-joen varrella on täydellinen lounaan jälkeinen aktiviteetti. Jos suuntaat länteen joen kylän puolelle, ohitat joen ja soudun museon. Tämä on erinomainen museo, jossa esitellään historiaa ja Thamesin merkitystä tällä alueella, ja siellä on myös Wind and the Willows -näyttely lapsille. Voit myös päättää ylittää sillan ja kävellä historiallista regattapolkua pitkin Thamesia itään päin. Tänne kokoontuu joka vuosi yliopistojen soutujoukkueita heinäkuussa järjestettävää vuotuista regattaa varten, joka tuo kylään tuhansia kävijöitä kesäkuukausien aikana.</w:t>
        <w:br/>
        <w:br/>
        <w:t xml:space="preserve"> Kaupungin monista historiallisista pubeista ja ravintoloista ei ole vaikea valita. Nauti tuoppi ulkona joen kannella Angel on the Bridgessä ennen kuin suuntaat johonkin kaupungin monista ravintola- ja ruokavaihtoehdoista.</w:t>
      </w:r>
    </w:p>
    <w:p>
      <w:r>
        <w:rPr>
          <w:b/>
          <w:u w:val="single"/>
        </w:rPr>
        <w:t xml:space="preserve">Asiakirja 2971</w:t>
      </w:r>
    </w:p>
    <w:p>
      <w:r>
        <w:rPr>
          <w:b/>
        </w:rPr>
        <w:t xml:space="preserve">Ohjeet</w:t>
      </w:r>
    </w:p>
    <w:p>
      <w:r>
        <w:t xml:space="preserve">Kuka on Phil Murphy?</w:t>
      </w:r>
    </w:p>
    <w:p>
      <w:r>
        <w:rPr>
          <w:b/>
        </w:rPr>
        <w:t xml:space="preserve">Konteksti</w:t>
      </w:r>
    </w:p>
    <w:p>
      <w:r>
        <w:t xml:space="preserve">Philip Dunton Murphy (s. 16. elokuuta 1957)[1][2] on yhdysvaltalainen rahoittaja, diplomaatti ja poliitikko, joka on toiminut New Jerseyn 56. kuvernöörinä tammikuusta 2018 lähtien. Demokraattiseen puolueeseen kuuluva Murphy toimi Yhdysvaltain Saksan-suurlähettiläänä vuosina 2009-2013 presidentti Barack Obaman aikana[3].</w:t>
      </w:r>
    </w:p>
    <w:p>
      <w:r>
        <w:rPr>
          <w:b/>
        </w:rPr>
        <w:t xml:space="preserve">Vastaus</w:t>
      </w:r>
    </w:p>
    <w:p>
      <w:r>
        <w:t xml:space="preserve">Philip Dunton Murphy (s. 16. elokuuta 1957)[1][2] on yhdysvaltalainen rahoittaja, diplomaatti ja poliitikko, joka on toiminut New Jerseyn 56. kuvernöörinä tammikuusta 2018 lähtien.</w:t>
        <w:t xml:space="preserve">Demokraattiseen puolueeseen kuuluva Murphy toimi Yhdysvaltain suurlähettiläänä Saksassa vuosina 2009-2013 presidentti Barack Obaman aikana.[3</w:t>
        <w:br/>
        <w:br/>
        <w:t xml:space="preserve">Murphy teki 23-vuotisen uran Goldman Sachsilla, jossa hän toimi useissa korkeissa tehtävissä ja kartutti huomattavaa varallisuutta ennen eläkkeelle jäämistään vuonna 2006. Hän on mukana monissa kansalaisjärjestöissä ja hyväntekeväisyystoiminnassa. Hän toimi 2000-luvun puolivälissä ja lopulla Howard Deanin johdolla demokraattien kansalliskomitean rahoituspuheenjohtajana.[4][5] Obaman hallinnossa Murphy toimi Yhdysvaltojen Saksan-suurlähettiläänä vuosina 2009-2013, jolloin hän käsitteli Yhdysvaltojen diplomaattitiedostovuodon aiheuttamia kansainvälisiä seurauksia.</w:t>
        <w:br/>
        <w:br/>
        <w:t xml:space="preserve"> Suunnitellessaan ehdokkuutta kuvernööriksi Murphy ja hänen vaimonsa Tammy Murphy perustivat marraskuusta 2014 joulukuuhun 2017 toimineen edistyksellisen New Start New Jersey -järjestön, jonka tarkoituksena oli lisätä hänen poliittista näkyvyyttään osavaltiossa. Hän voitti silloisen kuvernööriluutnantin Kim Guadagnon vuoden 2017 kuvernöörinvaaleissa 56 prosentin äänisaaliilla[6] Joulukuussa 2019 Murphysta tuli demokraattisen kuvernöörien yhdistyksen puheenjohtaja[7], jota tehtävää hän hoiti vuoden ajan.[8] Hänet valittiin uudelleen vuonna 2021 kukistaen republikaanien ehdokkaan Jack Ciattarellin 51,2 prosentin ääniosuudella, ja hänestä tuli ensimmäinen New Jerseyn demokraattinen kuvernööri, joka voitti toisen kauden sitten Brendan Byrnen vuonna 1977.[9] Heinäkuussa 2022 Murphystä tuli ensimmäinen New Jerseystä kotoisin oleva National Governors Associationin puheenjohtaja.</w:t>
      </w:r>
    </w:p>
    <w:p>
      <w:r>
        <w:rPr>
          <w:b/>
          <w:u w:val="single"/>
        </w:rPr>
        <w:t xml:space="preserve">Asiakirja 2972</w:t>
      </w:r>
    </w:p>
    <w:p>
      <w:r>
        <w:rPr>
          <w:b/>
        </w:rPr>
        <w:t xml:space="preserve">Ohjeet</w:t>
      </w:r>
    </w:p>
    <w:p>
      <w:r>
        <w:t xml:space="preserve">Missä tällaisia kalastuksia harjoitetaan nykyään, kun otetaan huomioon seuraava hummerin kalastusta koskeva kohta?</w:t>
      </w:r>
    </w:p>
    <w:p>
      <w:r>
        <w:rPr>
          <w:b/>
        </w:rPr>
        <w:t xml:space="preserve">Konteksti</w:t>
      </w:r>
    </w:p>
    <w:p>
      <w:r>
        <w:t xml:space="preserve">Näiden eläinten lihaa myydään usein kaupallisesti ravintoloissa nimellä "langostino" tai joskus epärehellisesti nimellä "hummeri", kun sitä käytetään äyriäisruokiin.[11] Sen lisäksi, että hummerin lihaa käytetään ihmisravinnoksi, sitä kysytään myös kalanviljelylaitosten sekä katkarapu- ja katkarapukasvattamoiden rehuksi.</w:t>
        <w:t xml:space="preserve">Tämä johtuu osittain siitä, että hummerit sisältävät astaksantiinia, pigmenttiä, joka auttaa värjäämään viljeltyjen lohien ja taimenten lihaa.[12</w:t>
        <w:br/>
        <w:t xml:space="preserve">Vaikka hummerit ovat maailmanlaajuisesti levinneet ja niitä esiintyy runsaasti, on vain vähän toimivia hummerikalastuksia. Koekalastusta on harjoitettu useissa maissa, kuten Argentiinassa, Meksikossa ja Uudessa-Seelannissa, mutta kaupallinen hyödyntäminen rajoittuu tällä hetkellä Latinalaiseen Amerikkaan ja pääasiassa Chileen.</w:t>
        <w:t xml:space="preserve">Tärkeimmät kohdelajit ovat Pleuroncodes monodon, P. planipes ja Cervimunida johni.[12]</w:t>
        <w:br/>
        <w:t xml:space="preserve">Keski-Amerikassa kalastuksen kohteena on ensisijaisesti eräs Pleuroncodes-laji. Sekä tieteellisten että yleisten nimien välillä on paljon sekaannusta, ja tarkkaa lajia ei useinkaan tunneta. Esimerkiksi El Salvadorissa kaupallisiin saaliisiin viitataan yleensä nimellä "P. planipes", mutta todellisuudessa ne ovat P. monodon.[12] El Salvadorissa kyyhkyläishummerin kaupallinen kalastus alkoi 1980-luvun alussa; tuotanto kasvoi huomattavasti kaudella 2001, ja se on jatkanut kasvuaan, ja nykyään se muodostaa 98 prosenttia El Salvadorissa puretuista pohjakalavaroista, ja vuotuiset saaliit olivat suurimmillaan 13 708 tonnia vuonna 2005.[12] Costa Ricassa vältetään hummerien kerääntymiä, koska kalastajat pelkäävät, että hummerit tukkivat heidän verkkonsa.[12] Nicaraguassa hummereita hyödynnetään voimakkaasti, erityisesti sen jälkeen, kun pyyntiponnistus kasvoi huomattavasti kaudella 2007.[12] Panamassa tuotanto oli 492 tonnia vuonna 2008.[12] Chilen hummerinpyynti kohdistui alun perin Cervimunida johni -lajiin vuodesta 1953 alkaen. 1960-luvun puoliväliin mennessä pyyntiponnistus oli suurelta osin siirtynyt P. monodoniin. Kalakantojen säilyttämiseksi Chilen hallitus otti käyttöön hummerikiintiöt, ja kalastusta seurataan tarkasti.[12] Uudessa-Seelannissa Munida gregariaa on pidetty potentiaalisena kalavarana erityisesti viljeltyjen kirjolohien (Oncorhynchus tshawytscha) ruokkimiseksi.[12] Munida gregariaa on pidetty potentiaalisena kalavarana erityisesti viljeltyjen kirjolohien (Oncorhynchus tshawytscha) ruokkimiseksi.[12]</w:t>
      </w:r>
    </w:p>
    <w:p>
      <w:r>
        <w:rPr>
          <w:b/>
        </w:rPr>
        <w:t xml:space="preserve">Vastaus</w:t>
      </w:r>
    </w:p>
    <w:p>
      <w:r>
        <w:t xml:space="preserve">Hummerin kaupallista kalastusta harjoitetaan tällä hetkellä vain Latinalaisessa Amerikassa, pääasiassa Chilessä, koska näiden eläinten kaupallista hyödyntämistä on rajoitettu. Argentiinan, Meksikon ja Uuden-Seelannin kaltaisissa maissa on kuitenkin useita koekalastuksia.</w:t>
      </w:r>
    </w:p>
    <w:p>
      <w:r>
        <w:rPr>
          <w:b/>
          <w:u w:val="single"/>
        </w:rPr>
        <w:t xml:space="preserve">Asiakirja 2973</w:t>
      </w:r>
    </w:p>
    <w:p>
      <w:r>
        <w:rPr>
          <w:b/>
        </w:rPr>
        <w:t xml:space="preserve">Ohjeet</w:t>
      </w:r>
    </w:p>
    <w:p>
      <w:r>
        <w:t xml:space="preserve">Kuinka monta ikkunaa rakennuksessa on annetun kohdan perusteella?</w:t>
      </w:r>
    </w:p>
    <w:p>
      <w:r>
        <w:rPr>
          <w:b/>
        </w:rPr>
        <w:t xml:space="preserve">Konteksti</w:t>
      </w:r>
    </w:p>
    <w:p>
      <w:r>
        <w:t xml:space="preserve">Rakennuksen länsipuolen pääsisäänkäynti on North 14th Avenuen suuntaan. Rakennuksen edessä on betonikuisti, jossa on kolme askelmaa, jotka johtavat ikkunoiden ympäröimille säleikköisille parioville. Ovia reunustavat viiden valaisimen paneelit, ja yläpuolella on seitsenpaneelinen tuuletusikkuna, joka kehystää klubin nimen sisältävää kylttiä. Pilastereiden ja toscanalaisten pylväiden tukemat harjakattoiset paluut osoittavat uusklassisen arkkitehtuurin vaikutusta. Oven molemmin puolin on keskellä kaksi nelivaloista ikkunaa, joissa on vihreät ikkunaluukut. Kummassakin ikkunassa on vihreät kaksiruutuiset ikkunaluukut, joiden yläosassa on täysikuu ja alaosassa kuunsirppi. Pohjois- ja eteläpuolella on kummassakin neljä ikkunaa, ja rakennuksen takaosassa on kolme ikkunaa. Rakennus on maalattu valkoiseksi, ja se on päällystetty pellillä lukuun ottamatta neljää alinta kerrosta, jotka on peitetty asbestipaanuilla. Kuistit ja katto ovat vihreät[3].</w:t>
      </w:r>
    </w:p>
    <w:p>
      <w:r>
        <w:rPr>
          <w:b/>
        </w:rPr>
        <w:t xml:space="preserve">Vastaus</w:t>
      </w:r>
    </w:p>
    <w:p>
      <w:r>
        <w:t xml:space="preserve">Ikkunoita on yhteensä 13.</w:t>
        <w:br/>
        <w:br/>
        <w:t xml:space="preserve"> Talon sisäänkäynnin puoleisella sivulla on kaksi neliaukkoista ikkunaa, pohjois- ja eteläsivulla on kummallakin neljä ikkunaa ja rakennuksen takaosassa kolme ikkunaa.</w:t>
        <w:br/>
        <w:br/>
        <w:t xml:space="preserve"> Näin ollen talossa on yhteensä 2 + 4 + 4 + 4 + 3 ikkunaa eli 13 ikkunaa.</w:t>
      </w:r>
    </w:p>
    <w:p>
      <w:r>
        <w:rPr>
          <w:b/>
          <w:u w:val="single"/>
        </w:rPr>
        <w:t xml:space="preserve">Asiakirja 2974</w:t>
      </w:r>
    </w:p>
    <w:p>
      <w:r>
        <w:rPr>
          <w:b/>
        </w:rPr>
        <w:t xml:space="preserve">Ohjeet</w:t>
      </w:r>
    </w:p>
    <w:p>
      <w:r>
        <w:t xml:space="preserve">Anna minulle luettelo kaikkien aikojen kymmenestä parhaasta romanttisesta romaanista...</w:t>
      </w:r>
    </w:p>
    <w:p>
      <w:r>
        <w:rPr>
          <w:b/>
        </w:rPr>
        <w:t xml:space="preserve">Vastaus</w:t>
      </w:r>
    </w:p>
    <w:p>
      <w:r>
        <w:t xml:space="preserve">Outlander, Muistikirja, Humisevat korkeudet, Jane Eyre, Ylpeys ja ennakkoluulo, Aikamatkustajan vaimo, Piikkilinnut, Tuulen viemää, Ehdotus, Anna Karenina</w:t>
      </w:r>
    </w:p>
    <w:p>
      <w:r>
        <w:rPr>
          <w:b/>
          <w:u w:val="single"/>
        </w:rPr>
        <w:t xml:space="preserve">Asiakirja 2975</w:t>
      </w:r>
    </w:p>
    <w:p>
      <w:r>
        <w:rPr>
          <w:b/>
        </w:rPr>
        <w:t xml:space="preserve">Ohjeet</w:t>
      </w:r>
    </w:p>
    <w:p>
      <w:r>
        <w:t xml:space="preserve">Anna minulle luettelo Yhdysvaltojen suosituimmista automerkeistä.</w:t>
      </w:r>
    </w:p>
    <w:p>
      <w:r>
        <w:rPr>
          <w:b/>
        </w:rPr>
        <w:t xml:space="preserve">Vastaus</w:t>
      </w:r>
    </w:p>
    <w:p>
      <w:r>
        <w:t xml:space="preserve">Toyota</w:t>
        <w:br/>
        <w:t xml:space="preserve">- BMW</w:t>
        <w:br/>
        <w:t xml:space="preserve">- Lexus</w:t>
        <w:br/>
        <w:t xml:space="preserve">- Porsche</w:t>
        <w:br/>
        <w:t xml:space="preserve">- Ford</w:t>
        <w:br/>
        <w:t xml:space="preserve">- Dodge</w:t>
      </w:r>
    </w:p>
    <w:p>
      <w:r>
        <w:rPr>
          <w:b/>
          <w:u w:val="single"/>
        </w:rPr>
        <w:t xml:space="preserve">Asiakirja 2976</w:t>
      </w:r>
    </w:p>
    <w:p>
      <w:r>
        <w:rPr>
          <w:b/>
        </w:rPr>
        <w:t xml:space="preserve">Ohjeet</w:t>
      </w:r>
    </w:p>
    <w:p>
      <w:r>
        <w:t xml:space="preserve">Mikä on vedyn kiehumispiste, kun otetaan huomioon tämä kappale vedyn varastoinnista?</w:t>
      </w:r>
    </w:p>
    <w:p>
      <w:r>
        <w:rPr>
          <w:b/>
        </w:rPr>
        <w:t xml:space="preserve">Konteksti</w:t>
      </w:r>
    </w:p>
    <w:p>
      <w:r>
        <w:t xml:space="preserve">Vedyn varastointiin on olemassa useita menetelmiä. Näihin kuuluvat mekaaniset menetelmät, kuten korkeiden paineiden ja matalien lämpötilojen käyttö, tai kemiallisten yhdisteiden käyttö, jotka vapauttavat H2:tä tarpeen mukaan. Vaikka eri teollisuudenalat tuottavat suuria määriä vetyä, se kulutetaan useimmiten tuotantopaikalla, erityisesti ammoniakin synteesissä. Monien vuosien ajan vetyä on varastoitu paineistettuna kaasuna tai kryogeenisena nesteenä ja kuljetettu sellaisenaan sylintereissä, putkissa ja kryosäiliöissä käytettäväksi teollisuudessa tai avaruusohjelmien polttoaineena. Kiinnostus käyttää vetyä energian varastointiin päästöttömissä ajoneuvoissa on saanut aikaan sen, että on kehitetty uusia varastointimenetelmiä, jotka soveltuvat paremmin tähän uuteen sovellukseen. Suurimpana haasteena on vedyn erittäin alhainen kiehumispiste: se kiehuu noin 20,268 K (-252,882 °C tai -423,188 °F).</w:t>
        <w:t xml:space="preserve">Näin alhaisen lämpötilan saavuttaminen edellyttää huomattavaa energiankulutusta.</w:t>
        <w:br/>
        <w:br/>
        <w:t xml:space="preserve">https://en.wikipedia.org/wiki/Hydrogen_storage</w:t>
      </w:r>
    </w:p>
    <w:p>
      <w:r>
        <w:rPr>
          <w:b/>
        </w:rPr>
        <w:t xml:space="preserve">Vastaus</w:t>
      </w:r>
    </w:p>
    <w:p>
      <w:r>
        <w:t xml:space="preserve">Se kiehuu noin 20,268 K (-252,882 °C tai -423,188 °F).</w:t>
      </w:r>
    </w:p>
    <w:p>
      <w:r>
        <w:rPr>
          <w:b/>
          <w:u w:val="single"/>
        </w:rPr>
        <w:t xml:space="preserve">Asiakirja 2977</w:t>
      </w:r>
    </w:p>
    <w:p>
      <w:r>
        <w:rPr>
          <w:b/>
        </w:rPr>
        <w:t xml:space="preserve">Ohjeet</w:t>
      </w:r>
    </w:p>
    <w:p>
      <w:r>
        <w:t xml:space="preserve">Mikä on maailman yleisin puhuttu kieli?</w:t>
      </w:r>
    </w:p>
    <w:p>
      <w:r>
        <w:rPr>
          <w:b/>
        </w:rPr>
        <w:t xml:space="preserve">Vastaus</w:t>
      </w:r>
    </w:p>
    <w:p>
      <w:r>
        <w:t xml:space="preserve">Kiinalainen</w:t>
      </w:r>
    </w:p>
    <w:p>
      <w:r>
        <w:rPr>
          <w:b/>
          <w:u w:val="single"/>
        </w:rPr>
        <w:t xml:space="preserve">Asiakirja 2978</w:t>
      </w:r>
    </w:p>
    <w:p>
      <w:r>
        <w:rPr>
          <w:b/>
        </w:rPr>
        <w:t xml:space="preserve">Ohjeet</w:t>
      </w:r>
    </w:p>
    <w:p>
      <w:r>
        <w:t xml:space="preserve">Selitä inter frame</w:t>
      </w:r>
    </w:p>
    <w:p>
      <w:r>
        <w:rPr>
          <w:b/>
        </w:rPr>
        <w:t xml:space="preserve">Konteksti</w:t>
      </w:r>
    </w:p>
    <w:p>
      <w:r>
        <w:t xml:space="preserve">Välikehys on videopakkausvirran kehys, joka ilmaistaan yhden tai useamman naapurikehyksen avulla. Termin "inter"-osa viittaa Inter frame -ennustuksen käyttöön. Tällaisella ennusteella pyritään hyödyntämään naapurikehysten välistä ajallista redundanssia, mikä mahdollistaa suuremmat pakkausnopeudet.</w:t>
      </w:r>
    </w:p>
    <w:p>
      <w:r>
        <w:rPr>
          <w:b/>
        </w:rPr>
        <w:t xml:space="preserve">Vastaus</w:t>
      </w:r>
    </w:p>
    <w:p>
      <w:r>
        <w:t xml:space="preserve">Välikehys on videopakkausvirran kehys, joka ilmaistaan yhden tai useamman naapurikehyksen avulla. Termin "inter"-osa viittaa Inter frame -ennustuksen käyttöön. Tällaisella ennusteella pyritään hyödyntämään naapurikehysten välistä ajallista redundanssia, mikä mahdollistaa suuremmat pakkausnopeudet.</w:t>
      </w:r>
    </w:p>
    <w:p>
      <w:r>
        <w:rPr>
          <w:b/>
          <w:u w:val="single"/>
        </w:rPr>
        <w:t xml:space="preserve">Asiakirja 2979</w:t>
      </w:r>
    </w:p>
    <w:p>
      <w:r>
        <w:rPr>
          <w:b/>
        </w:rPr>
        <w:t xml:space="preserve">Ohjeet</w:t>
      </w:r>
    </w:p>
    <w:p>
      <w:r>
        <w:t xml:space="preserve">Mikä oli ottomaanien rautalaiva Hifz-ur Rahman?</w:t>
      </w:r>
    </w:p>
    <w:p>
      <w:r>
        <w:rPr>
          <w:b/>
        </w:rPr>
        <w:t xml:space="preserve">Konteksti</w:t>
      </w:r>
    </w:p>
    <w:p>
      <w:r>
        <w:t xml:space="preserve">Hifz-ur Rahman (turk. armollinen suojelija) oli toinen kahdesta Lüft-ü Celil-luokan rautalaivasta, jotka rakennettiin 1860-luvun lopulla ottomaanien laivastolle. Alun perin Egyptin Khedivate, Ottomaanien valtakunnan autonominen vasallivaltio, tilasi sen, mutta ottomaanien keskushallinto pakotti Egyptin luovuttamaan Hifz-ur Rahmanin, kun se oli vielä rakenteilla ranskalaisella Forges et Chantiers de la Gironde -telakalla. Alus oli tornilaiva, joka oli aseistettu kahdella 229 mm:n (9 tuuman) Armstrong-tykillä ja kahdella 178 mm:n (7 tuuman) Armstrong-tykillä, molemmat pareittain pyörivissä tykkitorneissa.</w:t>
        <w:br/>
        <w:br/>
        <w:t xml:space="preserve"> Hifz-ur Rahman toimi Venäjän-Turkin sodassa vuosina 1877-1878, jolloin se toimi Tonavalla yrittäen estää venäläisiä joukkoja ylittämästä jokea. Sulinan satamaa puolustaessaan se taisteli venäläisiä tykkiveneitä vastaan tuloksettomassa taistelussa. Alus seisoi parikymmentä vuotta, kunnes vuonna 1897 syttyi kreikkalais-turkkilainen sota, joka toi esiin ottomaanien laivaston pahasti heikentyneen tilan. Laajamittainen jälleenrakennusohjelma käynnistettiin, ja Hifz-ur Rahman rakennettiin uudelleen keisarillisessa arsenaalissa 1890-luvun alussa. Se ei kuitenkaan enää palvellut merkittävästi, ja se myytiin romutettavaksi vuonna 1909.</w:t>
      </w:r>
    </w:p>
    <w:p>
      <w:r>
        <w:rPr>
          <w:b/>
        </w:rPr>
        <w:t xml:space="preserve">Vastaus</w:t>
      </w:r>
    </w:p>
    <w:p>
      <w:r>
        <w:t xml:space="preserve">Hifz-ur Rahman oli suuri alus ottomaanien valtakunnan vanhoina aikoina. Siinä oli monia tehokkaita tykkejä. Se taisteli sodissa Venäjää vastaan ja myöhemmin kreikkalaisia vastaan. Myöhemmin se kunnostettiin, mutta se joutui jälleen uuteen taisteluun. Valitettavasti se lopulta romutettiin.</w:t>
      </w:r>
    </w:p>
    <w:p>
      <w:r>
        <w:rPr>
          <w:b/>
          <w:u w:val="single"/>
        </w:rPr>
        <w:t xml:space="preserve">Asiakirja 2980</w:t>
      </w:r>
    </w:p>
    <w:p>
      <w:r>
        <w:rPr>
          <w:b/>
        </w:rPr>
        <w:t xml:space="preserve">Ohjeet</w:t>
      </w:r>
    </w:p>
    <w:p>
      <w:r>
        <w:t xml:space="preserve">Mitä eroa on hedelmillä ja vihanneksilla?</w:t>
      </w:r>
    </w:p>
    <w:p>
      <w:r>
        <w:rPr>
          <w:b/>
        </w:rPr>
        <w:t xml:space="preserve">Vastaus</w:t>
      </w:r>
    </w:p>
    <w:p>
      <w:r>
        <w:t xml:space="preserve">Hedelmien ja vihannesten välinen ero tehdään sen perusteella, mitä kasvin osaa syödään. Hedelmät ovat kasvin kukkiva osa, ja niissä on yleensä siemeniä. Vihannekset taas ovat yleensä jokin muu kasvin osa, kuten juuri, sipuli, lehdet tai varsi.</w:t>
      </w:r>
    </w:p>
    <w:p>
      <w:r>
        <w:rPr>
          <w:b/>
          <w:u w:val="single"/>
        </w:rPr>
        <w:t xml:space="preserve">Asiakirja 2981</w:t>
      </w:r>
    </w:p>
    <w:p>
      <w:r>
        <w:rPr>
          <w:b/>
        </w:rPr>
        <w:t xml:space="preserve">Ohjeet</w:t>
      </w:r>
    </w:p>
    <w:p>
      <w:r>
        <w:t xml:space="preserve">Oliko naamarit tehokkaita Covid 19:n leviämisen estämiseksi?</w:t>
      </w:r>
    </w:p>
    <w:p>
      <w:r>
        <w:rPr>
          <w:b/>
        </w:rPr>
        <w:t xml:space="preserve">Vastaus</w:t>
      </w:r>
    </w:p>
    <w:p>
      <w:r>
        <w:t xml:space="preserve">Tietojen perusteella ei ole varmaa, estivätkö naamarit tehokkaasti Covid-19:n leviämisen.  On näyttöä siitä, että ne ovat saattaneet aiheuttaa enemmän haittaa kuin hyötyä tietyille väestöryhmille, mutta Covid-19:n aseena käytettiin kuitenkin poliittisia tavoitteita. On olemassa tutkimuksia, jotka tukevat sitä, kumpaa puolta haluaa kannattaa. Poliittisen spektrin molemmissa päissä hyväksytään laajalti, että luonnollinen immuniteetti on tehokas keino pysäyttää virusten leviäminen.</w:t>
      </w:r>
    </w:p>
    <w:p>
      <w:r>
        <w:rPr>
          <w:b/>
          <w:u w:val="single"/>
        </w:rPr>
        <w:t xml:space="preserve">Asiakirja 2982</w:t>
      </w:r>
    </w:p>
    <w:p>
      <w:r>
        <w:rPr>
          <w:b/>
        </w:rPr>
        <w:t xml:space="preserve">Ohjeet</w:t>
      </w:r>
    </w:p>
    <w:p>
      <w:r>
        <w:t xml:space="preserve">Luokittele kukin seuraavista hahmoista joko Star Wars- tai Star Trek -hahmoksi: Jean Luc Picard, Grogu, Han Solo, Luke Skywalker, Data, Q, Darth Vader, Ahsoka, William Riker, James Kirk, Spock...</w:t>
      </w:r>
    </w:p>
    <w:p>
      <w:r>
        <w:rPr>
          <w:b/>
        </w:rPr>
        <w:t xml:space="preserve">Vastaus</w:t>
      </w:r>
    </w:p>
    <w:p>
      <w:r>
        <w:t xml:space="preserve">Star Wars: Grogu, Han Solo, Luke Skywalker, Darth Vader, Ahsoka</w:t>
        <w:br/>
        <w:t xml:space="preserve">Star Trek: Jean Luc Picard, Data, Q, William Riker, James Kirk, Sp</w:t>
      </w:r>
    </w:p>
    <w:p>
      <w:r>
        <w:rPr>
          <w:b/>
          <w:u w:val="single"/>
        </w:rPr>
        <w:t xml:space="preserve">Asiakirja 2983</w:t>
      </w:r>
    </w:p>
    <w:p>
      <w:r>
        <w:rPr>
          <w:b/>
        </w:rPr>
        <w:t xml:space="preserve">Ohjeet</w:t>
      </w:r>
    </w:p>
    <w:p>
      <w:r>
        <w:t xml:space="preserve">Onko parempi rakentaa talo uudelleen vai remontoida se?</w:t>
      </w:r>
    </w:p>
    <w:p>
      <w:r>
        <w:rPr>
          <w:b/>
        </w:rPr>
        <w:t xml:space="preserve">Vastaus</w:t>
      </w:r>
    </w:p>
    <w:p>
      <w:r>
        <w:t xml:space="preserve">Vastaus tähän kysymykseen riippuu useista tekijöistä, kuten budjetistasi, alkuperäiseen taloon tehtävien päivitysten luonteesta ja laajuudesta, rakennusmateriaalien ja -palveluiden kustannuksista sekä kaikista kaavoitusvaatimuksista tai paikallisista säännöksistä ja määräyksistä, joita hankkeeseen voi liittyä. Aloita määrittelemällä ensin budjettisi ja aikataulusi. Määrittele seuraavaksi päivitykset, joita tarvitset tai haluat tehdä, ja sisällytä luetteloon "pakolliset" ja "mukavat" päivitykset. Harkitse seuraavaksi yhteistyötä arkkitehdin kanssa, joka auttaa laatimaan suunnitelmat, jotka vastaavat tavoitteitasi, ja ota käyttöön asuntoinsinööri, joka auttaa määrittelemään, mitä päivityksiä voidaan tehdä olemassa olevan talon rakenteen sisällä ja mitkä päivitykset saattavat vaatia huomattavia muutoksia tai niitä ei voida tehdä rakenteen alla. Tässä vaiheessa voit ehkä päättää, onko uudelleenrakentaminen tai -muotoilu järkevää vai ei, mutta saadaksesi lopullisen käsityksen hankkeen kustannuksista ja laajuudesta sinun pitäisi pyytää tarjouksia suunnitelmiesi sopimuksista ja pyytää heitä antamaan kustannusarviot ja aikataulut sekä suosituksia siitä, miten hanketta tulisi lähestyä. Vertaa näitä kustannuksia ja suosituksia talon tasoittamisesta ja uudelleenrakentamisesta aiheutuviin odotettuihin kustannuksiin, joiden määrittämisessä voi olla tarpeen myös arkkitehdin ja/tai urakoitsijan panos. Kun olet kerännyt kaikki nämä tiedot, tasapainota toiveesi, mukaan luettuina välttämättömät ja mukavat hankinnat, ja budjettisi ja aikataulusi kesken, jotta voit tehdä päätöksen.</w:t>
      </w:r>
    </w:p>
    <w:p>
      <w:r>
        <w:rPr>
          <w:b/>
          <w:u w:val="single"/>
        </w:rPr>
        <w:t xml:space="preserve">Asiakirja 2984</w:t>
      </w:r>
    </w:p>
    <w:p>
      <w:r>
        <w:rPr>
          <w:b/>
        </w:rPr>
        <w:t xml:space="preserve">Ohjeet</w:t>
      </w:r>
    </w:p>
    <w:p>
      <w:r>
        <w:t xml:space="preserve">Mitkä ovat viisi pilaria, jotka liittyvät siirtymiseen tai modernisointiin vanhasta tietovarastosta nykyaikaiseen järvivarastoon?</w:t>
      </w:r>
    </w:p>
    <w:p>
      <w:r>
        <w:rPr>
          <w:b/>
        </w:rPr>
        <w:t xml:space="preserve">Vastaus</w:t>
      </w:r>
    </w:p>
    <w:p>
      <w:r>
        <w:t xml:space="preserve">1. Arkkitehtuuri/infrastruktuuri:</w:t>
        <w:t xml:space="preserve">Käyttöönottoarkkitehtuurin</w:t>
        <w:t xml:space="preserve"> luominen</w:t>
        <w:br/>
        <w:t xml:space="preserve">ja turvallisuus- ja </w:t>
        <w:t xml:space="preserve">hallintakehyksen</w:t>
        <w:t xml:space="preserve"> toteuttaminen</w:t>
        <w:br/>
        <w:br/>
        <w:t xml:space="preserve"> 2. Tiedonsiirto:</w:t>
        <w:t xml:space="preserve">Kartoitetaan tietorakenteet ja -asettelu, suoritetaan</w:t>
        <w:br/>
        <w:t xml:space="preserve">kertalataus ja viimeistellään inkrementaalinen latausmenetelmä.</w:t>
        <w:br/>
        <w:t xml:space="preserve"> 3. ETL ja putket:</w:t>
        <w:t xml:space="preserve">Siirrä</w:t>
        <w:t xml:space="preserve">tässä vaiheessa</w:t>
        <w:t xml:space="preserve">datan muunnos- ja</w:t>
        <w:br/>
        <w:t xml:space="preserve">putkistokoodi, orkestrointi ja työt</w:t>
        <w:t xml:space="preserve">Nopeuta</w:t>
        <w:br/>
        <w:t xml:space="preserve">siirtoa käyttämällä automatisointityökaluja ja vertaamalla</w:t>
        <w:br/>
        <w:t xml:space="preserve">tuloksiasi tiloissa oleviin tietoihin ja odotettuihin tuloksiin</w:t>
        <w:br/>
        <w:t xml:space="preserve"> 4. Analytiikka:</w:t>
        <w:t xml:space="preserve">Korjaa raportit ja analytiikka liiketoiminnan</w:t>
        <w:br/>
        <w:t xml:space="preserve">analytiikkaa ja liiketoimintatuloksia</w:t>
        <w:t xml:space="preserve">varten</w:t>
        <w:t xml:space="preserve">Raportoinnin semanttiset kerrokset</w:t>
        <w:br/>
        <w:t xml:space="preserve">ja online analytiikan käsittely (OLAP) kuutiot tulisi myös</w:t>
        <w:br/>
        <w:t xml:space="preserve">repointata järvitalouteen Open Database Connectivity</w:t>
        <w:br/>
        <w:t xml:space="preserve">(ODBC) ja Java Database Connectivity (JDBC) -</w:t>
      </w:r>
      <w:r>
        <w:t xml:space="preserve">kautta</w:t>
        <w:t xml:space="preserve">.</w:t>
        <w:br/>
        <w:t xml:space="preserve"> 5. Tietotiede/konemuotoinen oppiminen (ML):</w:t>
        <w:t xml:space="preserve">Luodaan liitettävyys</w:t>
        <w:br/>
        <w:t xml:space="preserve">ML-työkaluihin ja otetaan mukaan data science -tiimit</w:t>
      </w:r>
    </w:p>
    <w:p>
      <w:r>
        <w:rPr>
          <w:b/>
          <w:u w:val="single"/>
        </w:rPr>
        <w:t xml:space="preserve">Asiakirja 2985</w:t>
      </w:r>
    </w:p>
    <w:p>
      <w:r>
        <w:rPr>
          <w:b/>
        </w:rPr>
        <w:t xml:space="preserve">Ohjeet</w:t>
      </w:r>
    </w:p>
    <w:p>
      <w:r>
        <w:t xml:space="preserve">Tunnista eilisessä konsertissa kukin näistä muusikoista laulajaksi, rumpaliksi, kitaristiksi tai basistiksi: Steve Harris, Bruce Dickinson, George Lynch, Nicko McBrain, Angus Young.</w:t>
      </w:r>
    </w:p>
    <w:p>
      <w:r>
        <w:rPr>
          <w:b/>
        </w:rPr>
        <w:t xml:space="preserve">Vastaus</w:t>
      </w:r>
    </w:p>
    <w:p>
      <w:r>
        <w:t xml:space="preserve">Steve Harris - basisti</w:t>
        <w:br/>
        <w:t xml:space="preserve">Bruce Dickinson - laulaja</w:t>
        <w:br/>
        <w:t xml:space="preserve">George Lynch - kitaristi</w:t>
        <w:br/>
        <w:t xml:space="preserve">Nicko McBrain - rumpali</w:t>
        <w:br/>
        <w:t xml:space="preserve">Angus Young - kitaristi</w:t>
      </w:r>
    </w:p>
    <w:p>
      <w:r>
        <w:rPr>
          <w:b/>
          <w:u w:val="single"/>
        </w:rPr>
        <w:t xml:space="preserve">Asiakirja 2986</w:t>
      </w:r>
    </w:p>
    <w:p>
      <w:r>
        <w:rPr>
          <w:b/>
        </w:rPr>
        <w:t xml:space="preserve">Ohjeet</w:t>
      </w:r>
    </w:p>
    <w:p>
      <w:r>
        <w:t xml:space="preserve">Kuka presidentti voitti ensimmäisenä Nobel-palkinnon.</w:t>
      </w:r>
    </w:p>
    <w:p>
      <w:r>
        <w:rPr>
          <w:b/>
        </w:rPr>
        <w:t xml:space="preserve">Vastaus</w:t>
      </w:r>
    </w:p>
    <w:p>
      <w:r>
        <w:t xml:space="preserve">Theodore Roosevelt oli ensimmäinen presidentti, joka sai Nobelin rauhanpalkinnon. Roosevelt sai palkinnon siitä, että hän auttoi neuvottelemaan Venäjän ja Japanin sodan lopettamisen vuosina 1904-1905.</w:t>
      </w:r>
    </w:p>
    <w:p>
      <w:r>
        <w:rPr>
          <w:b/>
          <w:u w:val="single"/>
        </w:rPr>
        <w:t xml:space="preserve">Asiakirja 2987</w:t>
      </w:r>
    </w:p>
    <w:p>
      <w:r>
        <w:rPr>
          <w:b/>
        </w:rPr>
        <w:t xml:space="preserve">Ohjeet</w:t>
      </w:r>
    </w:p>
    <w:p>
      <w:r>
        <w:t xml:space="preserve">Mitä jamaikalais-amerikkalainen kirjailija Nicola Yoon opiskeli yliopistossa pääaineenaan?</w:t>
      </w:r>
    </w:p>
    <w:p>
      <w:r>
        <w:rPr>
          <w:b/>
        </w:rPr>
        <w:t xml:space="preserve">Vastaus</w:t>
      </w:r>
    </w:p>
    <w:p>
      <w:r>
        <w:t xml:space="preserve">Sähkötekniikka Cornellin yliopistossa</w:t>
      </w:r>
    </w:p>
    <w:p>
      <w:r>
        <w:rPr>
          <w:b/>
          <w:u w:val="single"/>
        </w:rPr>
        <w:t xml:space="preserve">Asiakirja 2988</w:t>
      </w:r>
    </w:p>
    <w:p>
      <w:r>
        <w:rPr>
          <w:b/>
        </w:rPr>
        <w:t xml:space="preserve">Ohjeet</w:t>
      </w:r>
    </w:p>
    <w:p>
      <w:r>
        <w:t xml:space="preserve">Mitkä elokuvat tekivät Seattlen tunnetuksi 1990-luvulla?</w:t>
      </w:r>
    </w:p>
    <w:p>
      <w:r>
        <w:rPr>
          <w:b/>
        </w:rPr>
        <w:t xml:space="preserve">Vastaus</w:t>
      </w:r>
    </w:p>
    <w:p>
      <w:r>
        <w:t xml:space="preserve">Kolme elokuvaa oli ikonisia ja sijoittui Seattleen 1990-luvulla.  Uneton Seattlessa (1993), Sinkkuelämää (1992) ja Reality Bites (1994).</w:t>
      </w:r>
    </w:p>
    <w:p>
      <w:r>
        <w:rPr>
          <w:b/>
          <w:u w:val="single"/>
        </w:rPr>
        <w:t xml:space="preserve">Asiakirja 2989</w:t>
      </w:r>
    </w:p>
    <w:p>
      <w:r>
        <w:rPr>
          <w:b/>
        </w:rPr>
        <w:t xml:space="preserve">Ohjeet</w:t>
      </w:r>
    </w:p>
    <w:p>
      <w:r>
        <w:t xml:space="preserve">Mitkä ovat esimerkkejä mittakaavaetujen epätaloudellisuudesta?</w:t>
      </w:r>
    </w:p>
    <w:p>
      <w:r>
        <w:rPr>
          <w:b/>
        </w:rPr>
        <w:t xml:space="preserve">Konteksti</w:t>
      </w:r>
    </w:p>
    <w:p>
      <w:r>
        <w:t xml:space="preserve">Mikrotaloustieteessä mittakaavaedut ovat kustannusetuja, joita yritykset saavat toimintansa laajuuden ansiosta, ja niitä mitataan yleensä aikayksikköä kohden tuotetun tuotoksen määrällä. Kustannusten aleneminen tuotosyksikköä kohti mahdollistaa mittakaavan kasvattamisen. Mittakaavaetujen taustalla voi olla teknisiä, tilastollisia, organisatorisia tai markkinoiden hallinnan asteeseen liittyviä tekijöitä. Tämä on vain osittainen kuvaus käsitteestä.</w:t>
        <w:br/>
        <w:br/>
        <w:t xml:space="preserve"> Mittakaavaetuja sovelletaan erilaisissa organisatorisissa ja liiketoiminnallisissa tilanteissa ja eri tasoilla, kuten tuotannossa, laitoksessa tai koko yrityksessä. Kun keskimääräiset kustannukset alkavat laskea tuotannon kasvaessa, syntyy mittakaavaetuja. Joillakin mittakaavaeduilla, kuten tuotantolaitosten pääomakustannuksilla ja kuljetus- ja teollisuuslaitteiden kitkahäviöillä, on fyysinen tai tekninen perusta.</w:t>
        <w:br/>
        <w:br/>
        <w:t xml:space="preserve"> Taloudellinen käsite juontaa juurensa Adam Smithiin ja ajatukseen siitä, että työnjaon avulla voidaan saavuttaa suurempia tuotantotuottoja. Mittakaavaetuudet ovat päinvastainen ilmiö.</w:t>
        <w:br/>
        <w:br/>
        <w:t xml:space="preserve"> Mittakaavaetuja rajoittaa usein esimerkiksi optimaalisen suunnittelupisteen ylittäminen, jolloin kustannukset lisäyksikköä kohti alkavat kasvaa. Yleisiä rajoja ovat muun muassa lähellä olevan raaka-aineen, kuten puun tarjonnan ylittäminen puutavara-, sellu- ja paperiteollisuudessa. Alhaisen yksikköpainokustannuksen omaaville hyödykkeille yleinen raja on alueellisten markkinoiden kyllästyminen, jolloin tuotteita joudutaan kuljettamaan epätaloudellisia matkoja. Muita rajoituksia ovat esimerkiksi energian tehottomampi käyttö tai korkeampi virheiden määrä.</w:t>
        <w:br/>
        <w:br/>
        <w:t xml:space="preserve"> Suuret tuottajat ovat yleensä tehokkaita tietyn tuotelaadun (hyödykkeen) pitkissä sarjoissa, ja niiden on kallista vaihtaa laatua usein. Siksi ne välttävät erikoislaatuja, vaikka niiden katteet ovatkin korkeammat. Usein pienemmät (yleensä vanhemmat) tuotantolaitokset pysyvät elinkelpoisina siirtymällä hyödykelaadun tuotannosta erikoistuotteisiin.</w:t>
        <w:br/>
        <w:br/>
        <w:t xml:space="preserve"> Mittakaavaedut on erotettava taloudellisista eduista, jotka johtuvat tietyn laitoksen tuotannon kasvusta. Kun laitosta käytetään alle sen optimaalisen tuotantokapasiteetin, sen käyttöasteen nostaminen alentaa keskimääräisiä kokonaistuotantokustannuksia. Kuten muun muassa Nicholas Georgescu-Roegen (1966) ja Nicholas Kaldor (1972) ovat todenneet, nämä edut eivät ole mittakaavaetuja.</w:t>
      </w:r>
    </w:p>
    <w:p>
      <w:r>
        <w:rPr>
          <w:b/>
        </w:rPr>
        <w:t xml:space="preserve">Vastaus</w:t>
      </w:r>
    </w:p>
    <w:p>
      <w:r>
        <w:t xml:space="preserve">Esimerkkejä mittakaavaetujen haitoista ovat: energian käyttö on tehottomampaa, alueelliset markkinat ovat ylikyllästyneet, paikalliset raaka-ainevarastot ylittyvät, tuotannon siirtymiskustannukset ovat korkeammat, mikä johtaa kyvyttömyyteen siirtyä korkeamman katteen tuotteisiin (ketteryys vähenee) ja virheiden määrä on suurempi.</w:t>
      </w:r>
    </w:p>
    <w:p>
      <w:r>
        <w:rPr>
          <w:b/>
          <w:u w:val="single"/>
        </w:rPr>
        <w:t xml:space="preserve">Asiakirja 2990</w:t>
      </w:r>
    </w:p>
    <w:p>
      <w:r>
        <w:rPr>
          <w:b/>
        </w:rPr>
        <w:t xml:space="preserve">Ohjeet</w:t>
      </w:r>
    </w:p>
    <w:p>
      <w:r>
        <w:t xml:space="preserve">Mitä hyötyä salsatanssista on?</w:t>
      </w:r>
    </w:p>
    <w:p>
      <w:r>
        <w:rPr>
          <w:b/>
        </w:rPr>
        <w:t xml:space="preserve">Vastaus</w:t>
      </w:r>
    </w:p>
    <w:p>
      <w:r>
        <w:t xml:space="preserve">Monet uskovat salsatanssin parantavan henkistä hyvinvointia. Tämä johtuu siitä, että kun tanssit, endorfiinitasot nousevat. Endorfiinitasojen nousu voi johtaa stressin, ahdistuksen ja masennuksen vähenemiseen.</w:t>
      </w:r>
    </w:p>
    <w:p>
      <w:r>
        <w:rPr>
          <w:b/>
          <w:u w:val="single"/>
        </w:rPr>
        <w:t xml:space="preserve">Asiakirja 2991</w:t>
      </w:r>
    </w:p>
    <w:p>
      <w:r>
        <w:rPr>
          <w:b/>
        </w:rPr>
        <w:t xml:space="preserve">Ohjeet</w:t>
      </w:r>
    </w:p>
    <w:p>
      <w:r>
        <w:t xml:space="preserve">Tunnista, kumpi soitin on jousi- vai puupuhallin: Harppu, baritonisaksofoni.</w:t>
      </w:r>
    </w:p>
    <w:p>
      <w:r>
        <w:rPr>
          <w:b/>
        </w:rPr>
        <w:t xml:space="preserve">Vastaus</w:t>
      </w:r>
    </w:p>
    <w:p>
      <w:r>
        <w:t xml:space="preserve">Poljinharppu on jousi, baritonisaksofoni on puupuhallin.</w:t>
      </w:r>
    </w:p>
    <w:p>
      <w:r>
        <w:rPr>
          <w:b/>
          <w:u w:val="single"/>
        </w:rPr>
        <w:t xml:space="preserve">Asiakirja 2992</w:t>
      </w:r>
    </w:p>
    <w:p>
      <w:r>
        <w:rPr>
          <w:b/>
        </w:rPr>
        <w:t xml:space="preserve">Ohjeet</w:t>
      </w:r>
    </w:p>
    <w:p>
      <w:r>
        <w:t xml:space="preserve">Onko painonnosto hyväksi sinulle?</w:t>
      </w:r>
    </w:p>
    <w:p>
      <w:r>
        <w:rPr>
          <w:b/>
        </w:rPr>
        <w:t xml:space="preserve">Vastaus</w:t>
      </w:r>
    </w:p>
    <w:p>
      <w:r>
        <w:t xml:space="preserve">Painonnosto voi olla terveellinen osa mitä tahansa kuntosuunnitelmaa, koska se kehittää lihasmassaa koko kehossasi. Tämä lihasmassan lisääntyminen voi parantaa voimaa, nopeutta ja räjähtävyyttä. Painonnoston on myös osoitettu parantavan monia tärkeitä biomarkkereita, kuten testosteroni- ja kortisolitasoja.</w:t>
      </w:r>
    </w:p>
    <w:p>
      <w:r>
        <w:rPr>
          <w:b/>
          <w:u w:val="single"/>
        </w:rPr>
        <w:t xml:space="preserve">Asiakirja 2993</w:t>
      </w:r>
    </w:p>
    <w:p>
      <w:r>
        <w:rPr>
          <w:b/>
        </w:rPr>
        <w:t xml:space="preserve">Ohjeet</w:t>
      </w:r>
    </w:p>
    <w:p>
      <w:r>
        <w:t xml:space="preserve">Luokittele kukin seuraavista autoista nopeaksi tai hitaaksi: Toyota Supra, Toyota Corolla, Toyota Highlander.</w:t>
      </w:r>
    </w:p>
    <w:p>
      <w:r>
        <w:rPr>
          <w:b/>
        </w:rPr>
        <w:t xml:space="preserve">Vastaus</w:t>
      </w:r>
    </w:p>
    <w:p>
      <w:r>
        <w:t xml:space="preserve">Toyota Supra on nopea, Toyota Corolla on hidas ja Toyota Highlander on hidas.</w:t>
      </w:r>
    </w:p>
    <w:p>
      <w:r>
        <w:rPr>
          <w:b/>
          <w:u w:val="single"/>
        </w:rPr>
        <w:t xml:space="preserve">Asiakirja 2994</w:t>
      </w:r>
    </w:p>
    <w:p>
      <w:r>
        <w:rPr>
          <w:b/>
        </w:rPr>
        <w:t xml:space="preserve">Ohjeet</w:t>
      </w:r>
    </w:p>
    <w:p>
      <w:r>
        <w:t xml:space="preserve">Amerikan cupin paluu</w:t>
      </w:r>
    </w:p>
    <w:p>
      <w:r>
        <w:rPr>
          <w:b/>
        </w:rPr>
        <w:t xml:space="preserve">Vastaus</w:t>
      </w:r>
    </w:p>
    <w:p>
      <w:r>
        <w:t xml:space="preserve">Syyskuussa 2013 yksi urheilun ikonisimmista paluusta tapahtui San Franciscon lahdella.</w:t>
        <w:br/>
        <w:br/>
        <w:t xml:space="preserve"> Uskomaton comeback tapahtui, kun Oracle Team USA käänsi 8-1-tappioaseman ja säilytti Auld Mugin.</w:t>
        <w:br/>
        <w:br/>
        <w:t xml:space="preserve"> Kahdeksan peräkkäisen kilpailun voittaminen on luokiteltava parhaaksi ja epätodennäköisimmäksi kaikista tällaisista urheilullisista käänteistä.</w:t>
        <w:br/>
        <w:br/>
        <w:t xml:space="preserve"> Kun kiwit tarvitsivat enää yhden kilpailun voittoon, amerikkalaiset kutsuivat varaveneen kuljettajana toimineen Ben Ainslien.  Brittiläisen vaikutus auttoi muuttamaan vauhtia, jota kiwit eivät kyenneet pysäyttämään.</w:t>
        <w:br/>
        <w:br/>
        <w:t xml:space="preserve"> San Franciscon lahti on erittäin haastava purjehdittava, sillä siellä on virtauksia ja yli 25 solmun tuulia.  Regatta tullaan ikuisesti muistamaan kaikkien aikojen parhaana purjehduskomebackina.</w:t>
        <w:br/>
        <w:t xml:space="preserve"> .</w:t>
      </w:r>
    </w:p>
    <w:p>
      <w:r>
        <w:rPr>
          <w:b/>
          <w:u w:val="single"/>
        </w:rPr>
        <w:t xml:space="preserve">Asiakirja 2995</w:t>
      </w:r>
    </w:p>
    <w:p>
      <w:r>
        <w:rPr>
          <w:b/>
        </w:rPr>
        <w:t xml:space="preserve">Ohjeet</w:t>
      </w:r>
    </w:p>
    <w:p>
      <w:r>
        <w:t xml:space="preserve">Tunnista, mikä eläinlaji on elossa tai sukupuuttoon kuollut: Opabinia, Dugong.</w:t>
      </w:r>
    </w:p>
    <w:p>
      <w:r>
        <w:rPr>
          <w:b/>
        </w:rPr>
        <w:t xml:space="preserve">Vastaus</w:t>
      </w:r>
    </w:p>
    <w:p>
      <w:r>
        <w:t xml:space="preserve">Dugong on elossa, Opabinia on sukupuuttoon kuollut.</w:t>
      </w:r>
    </w:p>
    <w:p>
      <w:r>
        <w:rPr>
          <w:b/>
          <w:u w:val="single"/>
        </w:rPr>
        <w:t xml:space="preserve">Asiakirja 2996</w:t>
      </w:r>
    </w:p>
    <w:p>
      <w:r>
        <w:rPr>
          <w:b/>
        </w:rPr>
        <w:t xml:space="preserve">Ohjeet</w:t>
      </w:r>
    </w:p>
    <w:p>
      <w:r>
        <w:t xml:space="preserve">Kuinka monta planeettaa on olemassa?</w:t>
      </w:r>
    </w:p>
    <w:p>
      <w:r>
        <w:rPr>
          <w:b/>
        </w:rPr>
        <w:t xml:space="preserve">Vastaus</w:t>
      </w:r>
    </w:p>
    <w:p>
      <w:r>
        <w:t xml:space="preserve">Aurinkokunnassa on kahdeksan tunnettua planeettaa (Merkurius, Venus, Maa, Mars, Jupiter, Saturnus, Uranus ja Neptunus). Aurinkokuntamme ulkopuolella maailmankaikkeudessa arvioidaan olevan miljardeja planeettoja.</w:t>
      </w:r>
    </w:p>
    <w:p>
      <w:r>
        <w:rPr>
          <w:b/>
          <w:u w:val="single"/>
        </w:rPr>
        <w:t xml:space="preserve">Asiakirja 2997</w:t>
      </w:r>
    </w:p>
    <w:p>
      <w:r>
        <w:rPr>
          <w:b/>
        </w:rPr>
        <w:t xml:space="preserve">Ohjeet</w:t>
      </w:r>
    </w:p>
    <w:p>
      <w:r>
        <w:t xml:space="preserve">Miten ylläpidät hyvää hammashygieniaa</w:t>
      </w:r>
    </w:p>
    <w:p>
      <w:r>
        <w:rPr>
          <w:b/>
        </w:rPr>
        <w:t xml:space="preserve">Vastaus</w:t>
      </w:r>
    </w:p>
    <w:p>
      <w:r>
        <w:t xml:space="preserve">Hyvästä hammashygieniasta huolehditaan harjaamalla hampaat päivittäin ja käyttämällä hammaslankaa sekä syömällä vähän sokeria.</w:t>
      </w:r>
    </w:p>
    <w:p>
      <w:r>
        <w:rPr>
          <w:b/>
          <w:u w:val="single"/>
        </w:rPr>
        <w:t xml:space="preserve">Asiakirja 2998</w:t>
      </w:r>
    </w:p>
    <w:p>
      <w:r>
        <w:rPr>
          <w:b/>
        </w:rPr>
        <w:t xml:space="preserve">Ohjeet</w:t>
      </w:r>
    </w:p>
    <w:p>
      <w:r>
        <w:t xml:space="preserve">Tiesitkö, että maapallo on litteä?</w:t>
      </w:r>
    </w:p>
    <w:p>
      <w:r>
        <w:rPr>
          <w:b/>
        </w:rPr>
        <w:t xml:space="preserve">Vastaus</w:t>
      </w:r>
    </w:p>
    <w:p>
      <w:r>
        <w:t xml:space="preserve">Ei, se on väärin. Vaikka ihmiset uskoivat aikoinaan, että maailma on litteä, on olemassa tieteellistä näyttöä siitä, että maapallo on itse asiassa epäsäännöllisen muotoinen ellipsoidi.</w:t>
      </w:r>
    </w:p>
    <w:p>
      <w:r>
        <w:rPr>
          <w:b/>
          <w:u w:val="single"/>
        </w:rPr>
        <w:t xml:space="preserve">Asiakirja 2999</w:t>
      </w:r>
    </w:p>
    <w:p>
      <w:r>
        <w:rPr>
          <w:b/>
        </w:rPr>
        <w:t xml:space="preserve">Ohjeet</w:t>
      </w:r>
    </w:p>
    <w:p>
      <w:r>
        <w:t xml:space="preserve">Anna minulle luettelo teknologiamiljardööreistä.</w:t>
      </w:r>
    </w:p>
    <w:p>
      <w:r>
        <w:rPr>
          <w:b/>
        </w:rPr>
        <w:t xml:space="preserve">Vastaus</w:t>
      </w:r>
    </w:p>
    <w:p>
      <w:r>
        <w:t xml:space="preserve">Tässä on luettelo teknologiamiljardööreistä:</w:t>
        <w:br/>
        <w:t xml:space="preserve">Elon Musk</w:t>
        <w:br/>
        <w:t xml:space="preserve">- Bill Gates</w:t>
        <w:br/>
        <w:t xml:space="preserve">- Jeff Bezos</w:t>
        <w:br/>
        <w:t xml:space="preserve">- Larry Ellison</w:t>
        <w:br/>
        <w:t xml:space="preserve">- Steve Ballmer</w:t>
        <w:br/>
        <w:t xml:space="preserve">- Larry Page</w:t>
        <w:br/>
        <w:t xml:space="preserve">- Zhang Yiming</w:t>
        <w:br/>
        <w:t xml:space="preserve">- Michael Dell</w:t>
        <w:br/>
        <w:t xml:space="preserve">- Mark Zuckerberg</w:t>
      </w:r>
    </w:p>
    <w:p>
      <w:r>
        <w:rPr>
          <w:b/>
          <w:u w:val="single"/>
        </w:rPr>
        <w:t xml:space="preserve">Asiakirja 3000</w:t>
      </w:r>
    </w:p>
    <w:p>
      <w:r>
        <w:rPr>
          <w:b/>
        </w:rPr>
        <w:t xml:space="preserve">Ohjeet</w:t>
      </w:r>
    </w:p>
    <w:p>
      <w:r>
        <w:t xml:space="preserve">Mikä on Falaknuman palatsi?</w:t>
      </w:r>
    </w:p>
    <w:p>
      <w:r>
        <w:rPr>
          <w:b/>
        </w:rPr>
        <w:t xml:space="preserve">Konteksti</w:t>
      </w:r>
    </w:p>
    <w:p>
      <w:r>
        <w:t xml:space="preserve">Falaknuma on palatsi Hyderabadissa, Telanganassa, Intiassa.[3][4] Se kuului alun perin Paigah-suvulle, ja myöhemmin sen omisti Hyderabadin Nizam.[5] Se sijaitsee kukkulalla ja kattaa 13 hehtaarin (32 hehtaarin) alueen Falaknumassa, 5 kilometrin päässä Charminarista.</w:t>
        <w:br/>
        <w:br/>
        <w:t xml:space="preserve">rakennutti Nawab Sir Viqar-ul-Umra, Hyderabadin pääministeri ja kuudennen Nizamin setä &amp; lanko.[6] Falak-numa tarkoittaa urdun kielellä "taivaan kaltaista" tai "taivaan peiliä".[3]</w:t>
        <w:br/>
        <w:br/>
        <w:t xml:space="preserve">Suunnittelu</w:t>
        <w:br/>
        <w:t xml:space="preserve">Palatsin suunnitteli englantilainen arkkitehti William Ward Marret. Sir Vicarin monogrammi "VO" on palatsin huonekaluissa, seinissä ja katossa. Palatsi on tehty kokonaan italialaisesta marmorista ja siinä on lasimaalauksia, ja sen pinta-ala on 93 970 neliömetriä (1 011 500 neliöjalkaa).</w:t>
        <w:br/>
        <w:br/>
        <w:t xml:space="preserve"> Palatsi on rakennettu skorpionin muotoon, jonka kaksi piikkiä on levinnyt siipinä pohjoiseen. Keskiosassa on päärakennus, ja etelään ulottuvat keittiö, Gol Bangla, Zenana Mehal ja haaremin tilat. Nawab oli innokas matkailija, ja hänen vaikutteensa näkyvät arkkitehtuurissa, jossa yhdistyvät italialaiset ja Tudor-vaikutteet.</w:t>
        <w:br/>
        <w:br/>
        <w:t xml:space="preserve">Historia</w:t>
        <w:br/>
        <w:br/>
        <w:t xml:space="preserve">Falaknuman palatsi, jonka Lala Deen Dayal kuvasi vuonna 1900</w:t>
        <w:br/>
        <w:t xml:space="preserve"> Hyderabadin pääministeri Sir Viqar-ul-Umra päätti Euroopan-vierailun jälkeen rakentaa itselleen eurooppalaistyylisen residenssin. Sir Viqar laski rakennuksen peruskiven 3. maaliskuuta 1884. Rakennustyöt ja palatsin sisustaminen kesti yhdeksän vuotta. Sir Vicar muutti Falaknuma-palatsin Gol Banglaan ja Zanana Maheliin joulukuussa 1890 ja valvoi tarkasti Mardana-osan viimeistelytöitä.</w:t>
        <w:br/>
        <w:br/>
        <w:t xml:space="preserve"> Hän käytti palatsia yksityisasuntonaan, kunnes palatsi luovutettiin Hyderabadin kuudennelle Nizamille noin vuosina 1897-1898.</w:t>
        <w:br/>
        <w:br/>
        <w:t xml:space="preserve"> Palatsi rakennettiin ja kalustettiin 4 miljoonalla ₹4 miljoonalla (vastaa 1,6 miljardia ₹ eli 20 miljoonaa Yhdysvaltain dollaria vuonna 2020), mikä edellytti rahan lainaamista Bengalin keskuspankilta. Keväällä 1897 Hyderabadin kuudes Nizam, Mir Mahbub Ali Khan, kutsuttiin asumaan palatsiin. Hän pidensi oleskeluaan ensin viikoksi, sitten kahdeksi viikoksi ja lopulta kuukaudeksi, mikä sai Sir Viqarin tarjoamaan sitä hänelle. Nizam suostui, mutta maksoi osan palatsin arvosta; Paigahin perhe väittää, että palatsista maksettiin noin 2 miljoonaa ₹2 miljoonaa (vastaa 510 miljoonaa ₹ tai 6,4 miljoonaa Yhdysvaltain dollaria vuonna 2020).</w:t>
        <w:br/>
        <w:br/>
        <w:t xml:space="preserve"> Nizam käytti palatsia vierastalona Hyderabadin kuningaskunnassa vieraileville kuninkaallisille vieraille. Kuninkaallisten vieraiden luetteloon kuuluivat muun muassa kuningas Yrjö V, kuningatar Maria, Edvard VIII ja tsaari Nikolai II.[7][8] Palatsi jäi käyttämättömäksi 1950-luvun jälkeen.</w:t>
        <w:t xml:space="preserve">Viimeinen merkittävä vieras oli Intian presidentti Rajendra Prasad vuonna 1951.[3]</w:t>
        <w:br/>
        <w:br/>
        <w:t xml:space="preserve">Palatsi kunnostettiin sen jälkeen, kun Taj Group of Hotels vuokrasi</w:t>
        <w:t xml:space="preserve"> Vuonna 2000 alkanut restaurointi kesti kymmenen vuotta, ja sitä johti prinsessa Esra, Mukarram Jahin ensimmäinen vaimo. Nyt hotellia käytetään jälleen Hyderabadissa vieraiden, kuten Aga Khan IV:n, Ivanka Trumpin ja Narendra Modin, majoittamiseen.</w:t>
      </w:r>
    </w:p>
    <w:p>
      <w:r>
        <w:rPr>
          <w:b/>
        </w:rPr>
        <w:t xml:space="preserve">Vastaus</w:t>
      </w:r>
    </w:p>
    <w:p>
      <w:r>
        <w:t xml:space="preserve">Falaknuman palatsi on Hyderabadissa, Telanganassa, Intiassa sijaitseva palatsi, joka on nykyään ylellinen hotelli nimeltä Taj Falaknuma. Falaknuman rakennutti Paigahin perhe, ja myöhemmin sen omisti Hyderabadin Nizam. Falaknuman palatsi kattaa 13 hehtaarin (32 hehtaarin) alueen, jossa on erinomaisia arkkitehtonisia kuvioita ja reheviä nurmikoita ja sisäpihoja.</w:t>
        <w:br/>
        <w:br/>
        <w:t xml:space="preserve"> Falak-numa tarkoittaa urdun kielellä "taivaan kaltaista" tai "taivaan peiliä". Palatsissa on 60 huonetta ja 22 salia. Palatsissa on huomattavat kokoelmat maalauksia, patsaita, huonekaluja, käsikirjoituksia, kirjoja, laaja jadekokoelma ja venetsialaisia kattokruunuja. Ruokasaliin mahtuu 101 vierasta.[3] Tuolit on tehty veistetystä ruusupuusta, jossa on vihreä nahkaverhoilu.</w:t>
      </w:r>
    </w:p>
    <w:p>
      <w:r>
        <w:rPr>
          <w:b/>
          <w:u w:val="single"/>
        </w:rPr>
        <w:t xml:space="preserve">Asiakirja 3001</w:t>
      </w:r>
    </w:p>
    <w:p>
      <w:r>
        <w:rPr>
          <w:b/>
        </w:rPr>
        <w:t xml:space="preserve">Ohjeet</w:t>
      </w:r>
    </w:p>
    <w:p>
      <w:r>
        <w:t xml:space="preserve">Mitkä ovat yleisiä hahmotyyppejä D&amp;D:ssä?</w:t>
      </w:r>
    </w:p>
    <w:p>
      <w:r>
        <w:rPr>
          <w:b/>
        </w:rPr>
        <w:t xml:space="preserve">Vastaus</w:t>
      </w:r>
    </w:p>
    <w:p>
      <w:r>
        <w:t xml:space="preserve">Dungeons &amp; Dragonsissa (yleisesti D&amp;D) on monia hahmoluokkia, ja nämä luokat ovat kehittyneet eri julkaisujen aikana. Kolmannen painoksen keskeiset hahmoluokat ovat barbaari, bardi, papisto, druidi, taistelija, munkki, paladiini, metsänvartija, rogu, velho ja velho.</w:t>
      </w:r>
    </w:p>
    <w:p>
      <w:r>
        <w:rPr>
          <w:b/>
          <w:u w:val="single"/>
        </w:rPr>
        <w:t xml:space="preserve">Asiakirja 3002</w:t>
      </w:r>
    </w:p>
    <w:p>
      <w:r>
        <w:rPr>
          <w:b/>
        </w:rPr>
        <w:t xml:space="preserve">Ohjeet</w:t>
      </w:r>
    </w:p>
    <w:p>
      <w:r>
        <w:t xml:space="preserve">Kuningatar Elisabet II:n arkku lepäsi katafalkiksi kutsutulla korotetulla alustalla...</w:t>
      </w:r>
    </w:p>
    <w:p>
      <w:r>
        <w:rPr>
          <w:b/>
        </w:rPr>
        <w:t xml:space="preserve">Vastaus</w:t>
      </w:r>
    </w:p>
    <w:p>
      <w:r>
        <w:t xml:space="preserve">Westminster Hall</w:t>
      </w:r>
    </w:p>
    <w:p>
      <w:r>
        <w:rPr>
          <w:b/>
          <w:u w:val="single"/>
        </w:rPr>
        <w:t xml:space="preserve">Asiakirja 3003</w:t>
      </w:r>
    </w:p>
    <w:p>
      <w:r>
        <w:rPr>
          <w:b/>
        </w:rPr>
        <w:t xml:space="preserve">Ohjeet</w:t>
      </w:r>
    </w:p>
    <w:p>
      <w:r>
        <w:t xml:space="preserve">Kerro minulle vuoden 1999 UEFA:n Mestarien liigan loppuottelusta.</w:t>
      </w:r>
    </w:p>
    <w:p>
      <w:r>
        <w:rPr>
          <w:b/>
        </w:rPr>
        <w:t xml:space="preserve">Konteksti</w:t>
      </w:r>
    </w:p>
    <w:p>
      <w:r>
        <w:t xml:space="preserve">Vuoden 1999 Mestarien liigan loppuottelu oli Englannin Manchester Unitedin ja Saksan Bayern Münchenin välinen jalkapallo-ottelu, joka pelattiin Camp Noulla Barcelonassa Espanjassa 26. toukokuuta 1999 ja jossa ratkaistiin vuosien 1998-99 Mestarien liigan voittaja. Manchester Unitedin Teddy Sheringhamin ja Ole Gunnar Solskjærin jatkoaikamaalit kumosivat Mario Baslerin Bayernille tekemän maalin ja Manchester United voitti 2-1. Erotuomari Pierluigi Collina on maininnut tämän ottelun yhdeksi uransa ikimuistoisimmista, ja kuvaili yleisön meteliä ottelun lopussa "leijonan karjunnaksi".</w:t>
        <w:br/>
        <w:br/>
        <w:t xml:space="preserve"> Nämä kaksi joukkuetta olivat kohdanneet toisensa jo aiemmin kilpailussa, sillä molemmat joukkueet arvottiin lohkovaiheessa D-ryhmään; Bayern voitti lohkon, kun taas Manchester United pääsi pudotuspelivaiheeseen yhtenä kaikkien kuuden lohkon kahdesta parhaasta jatkoonmenijästä. Voitettuaan Inter Milanin puolivälierissä Manchester United voitti välierissä toisen italialaisen joukkueen, Juventuksen, päästäkseen finaaliin; Bayern puolestaan voitti puolivälierissä saksalaisen Kaiserslauternin ja voitti välierissä ukrainalaisen Dynamo Kyivin. Voitto päätti Manchester Unitedin kolmoisvoiton kauden, kun se oli voittanut Valioliigan ja FA Cupin. Bayern pelasi myös kolmoisvoittoa voitettuaan Bundesliigan ja päästyään DFB-pokaalin finaaliin, vaikka se hävisi senkin ottelun.</w:t>
      </w:r>
    </w:p>
    <w:p>
      <w:r>
        <w:rPr>
          <w:b/>
        </w:rPr>
        <w:t xml:space="preserve">Vastaus</w:t>
      </w:r>
    </w:p>
    <w:p>
      <w:r>
        <w:t xml:space="preserve">Vuoden 1999 Mestarien liigan loppuottelun voitti Manchester United dramaattisesti, kun se teki kaksi maalia jatkoajalla. Teddy Sheringham ja Ole Solskjaer tekivät Unitedin maalit myöhään sen jälkeen, kun se oli tehnyt maalin ensimmäisen puoliajan alussa. Voitto toi Manchester Unitedille "triplan" ja sitä pidetään yhtenä seurajalkapallon historian suurimmista saavutuksista.</w:t>
      </w:r>
    </w:p>
    <w:p>
      <w:r>
        <w:rPr>
          <w:b/>
          <w:u w:val="single"/>
        </w:rPr>
        <w:t xml:space="preserve">Asiakirja 3004</w:t>
      </w:r>
    </w:p>
    <w:p>
      <w:r>
        <w:rPr>
          <w:b/>
        </w:rPr>
        <w:t xml:space="preserve">Ohjeet</w:t>
      </w:r>
    </w:p>
    <w:p>
      <w:r>
        <w:t xml:space="preserve">Miksi Austin Texas on suosittu paikka asua</w:t>
      </w:r>
    </w:p>
    <w:p>
      <w:r>
        <w:rPr>
          <w:b/>
        </w:rPr>
        <w:t xml:space="preserve">Vastaus</w:t>
      </w:r>
    </w:p>
    <w:p>
      <w:r>
        <w:t xml:space="preserve">Austin Texas on yhä suositumpi asuinpaikka Pohjois-Amerikassa useista eri syistä.  Sää: Austin sijaitsee Teksasissa, ja siellä on tyypillisesti erittäin lämmin ilmasto ympäri vuoden.  Kesäkuukausina lämpötila voi ylittää 100 celsiusastetta, mikä voi olla joillekin ihmisille liian kuuma.  Talous: Austinin talous on monipuolinen, ja siihen kuuluu koulutusta, terveydenhuoltoa, maataloutta ja viime vuosina voimakkaasti kasvava teknologia-ala.  Austin on merkittävä keskus teknologiajättien, kuten Applen, Googlen, Amazonin ja Metan, toiminnalle, ja siellä aloitti toimintansa Dell. Elinkustannukset: Huolimatta Austinin vahvasta taloudesta ja siitä johtuvasta alhaisesta työttömyydestä Austinin elinkustannukset ovat suhteellisen alhaiset verrattuna moniin muihin yhdysvaltalaisiin kaupunkeihin, mikä johtaa korkeampaan elämänlaatuun.</w:t>
      </w:r>
    </w:p>
    <w:p>
      <w:r>
        <w:rPr>
          <w:b/>
          <w:u w:val="single"/>
        </w:rPr>
        <w:t xml:space="preserve">Asiakirja 3005</w:t>
      </w:r>
    </w:p>
    <w:p>
      <w:r>
        <w:rPr>
          <w:b/>
        </w:rPr>
        <w:t xml:space="preserve">Ohjeet</w:t>
      </w:r>
    </w:p>
    <w:p>
      <w:r>
        <w:t xml:space="preserve">Mikä on rento harrastus, johon olisi hauska ryhtyä?</w:t>
      </w:r>
    </w:p>
    <w:p>
      <w:r>
        <w:rPr>
          <w:b/>
        </w:rPr>
        <w:t xml:space="preserve">Vastaus</w:t>
      </w:r>
    </w:p>
    <w:p>
      <w:r>
        <w:t xml:space="preserve">On monia hyviä vastauksia, ja se, mikä on sinulle hauskinta, riippuu kiinnostuksen kohteistasi. Jos esimerkiksi nautit juoksemisesta ja ajanvietosta muiden kanssa, hyvä harrastus, jossa nämä kiinnostuksen kohteet yhdistyvät, voisi olla ultimate frisbee. Ultimate frisbee sisältää paljon juoksemista sekä tiimityöskentelyä ja strategiaa pisteiden saamiseksi peleissä! Sitä voi myös pelata rennosti ystävien kanssa ilman, että tarvitaan paljon kokemusta etukäteen.</w:t>
      </w:r>
    </w:p>
    <w:p>
      <w:r>
        <w:rPr>
          <w:b/>
          <w:u w:val="single"/>
        </w:rPr>
        <w:t xml:space="preserve">Asiakirja 3006</w:t>
      </w:r>
    </w:p>
    <w:p>
      <w:r>
        <w:rPr>
          <w:b/>
        </w:rPr>
        <w:t xml:space="preserve">Ohjeet</w:t>
      </w:r>
    </w:p>
    <w:p>
      <w:r>
        <w:t xml:space="preserve">Mikä elokuva voitti useita Filmfare-palkintoja?</w:t>
        <w:br/>
        <w:t xml:space="preserve">A. Mumbai Meri Jaan</w:t>
        <w:br/>
        <w:t xml:space="preserve">B. Govardhan</w:t>
        <w:br/>
        <w:t xml:space="preserve">C. C.I.D.</w:t>
        <w:br/>
        <w:t xml:space="preserve">D. Lopputekstejä säestää kappale Aye Dil Hain Mushkil.</w:t>
      </w:r>
    </w:p>
    <w:p>
      <w:r>
        <w:rPr>
          <w:b/>
        </w:rPr>
        <w:t xml:space="preserve">Konteksti</w:t>
      </w:r>
    </w:p>
    <w:p>
      <w:r>
        <w:t xml:space="preserve">Mumbai Meri Jaan (käännös: Mumbai, elämäni) on intialainen draamaelokuva vuodelta 2008, jonka on ohjannut Nishikant Kamat ja tuottanut Ronnie Screwvala. Sen pääosissa nähdään R. Madhavan, Irrfan Khan, Soha Ali Khan, Paresh Rawal ja Kay Kay Menon. Se käsittelee 11. heinäkuuta 2006 Mumbain junapommi-iskujen jälkimaininkeja, joissa 209 ihmistä menetti henkensä ja yli 700 loukkaantui. Se voitti useita Filmfare-palkintoja.Rupali Joshi (Soha Ali Khan) on menestyvä toimittaja, joka on menossa naimisiin kahden kuukauden kuluttua. Nikhil Agrawal (Madhavan) on ympäristötietoinen johtaja, joka kulkee päivittäin junalla töihin ja odottaa ensimmäistä lastaan. Suresh (Kay Kay Menon) on vaikeuksissa oleva tietokoneteknikko, joka viettää aikansa löhöillen paikallisessa kahvilassa ja kritisoiden muslimeja. Samaan aikaan Sunil Kadam (Vijay Maurya) kamppailee Mumbain poliisivoimien korruption ja tehottomuuden sekä eläkeikää lähestyvän pomonsa Tukaram Patilin (Paresh Rawal) kanssa. 11. heinäkuuta Nikhil ja Suresh ovat junan toisen luokan osastossa, kun ensimmäisen luokan osastossa räjähtää pommi. Molemmat selviävät hengissä, mutta Nikhil ei uskalla enää nousta junaan, ja hänellä todetaan akuutti stressihäiriö. Sureshille tulee pakkomielle rangaista kaupungin muslimeja, ja vain Kadam ja Patil estävät häntä suututtamasta heitä partioimalla. Kadam ja Patil pahoinpitelevät Thomas-nimistä katukauppiasta (Irrfan Khan), joka alkaa soittaa ostoskeskuksiin tekaistuja pommihälytyksiä lievittääkseen tunteitaan. Kun iäkäs mies saa sydänkohtauksen poliisin evakuoidessa yhtä ostoskeskusta, Thomas tuntee syyllisyyttä ja päättää lopettaa.Rupali, joka riensi pommi-iskujen tapahtumapaikalle uutisoimaan asiasta, on järkyttynyt, kun hän saa tietää, että hänen sulhasensa kuoli räjähdyksissä. Hänen surunsa kasvaa, kun uutiskanava, jolle hän työskentelee, yrittää käyttää hänen tarinaansa hyväksi katsojalukujen saamiseksi. Samaan aikaan Suresh jahtaa muslimia, jota hän epäilee terroristiksi. Kun Patil kuitenkin pysäyttää hänet ja luennoi hänelle yhteisöllisestä harmoniasta, Suresh ystävystyy miehen kanssa.Kun Nikhilin vaimo alkaa synnyttää, hänen on pakko mennä junalla sairaalaan. Mumbai pysähtyy kahdeksi minuutiksi, kun kaupunki viettää hiljaisen hetken pommi-iskuissa kuolleiden muistoksi. Patil jää lopulta eläkkeelle poliisivoimista, ja Kadam antaa hänelle anteeksi hänen korruptoituneen toimintansa. Nikhil voittaa junakammonsa ja Thomas antaa ruusun vanhukselle, jonka sydänkohtauksen hän aiheutti.Filmfare-kriitikoiden palkinto parhaasta elokuvasta - VoittajaFilmfare-palkinto parhaasta käsikirjoituksesta - VoittajaFilmfare-palkinto parhaasta leikkauksesta - VoittajaKansallinen elokuvapalkinto parhaista erikoistehosteista Govardhanille (Tata Elxsi) - VoittajaParas näytelmäelokuva Lyonin New Generation Cinema -elokuvafestivaaleilla - VoittajaParhaan käsikirjoituksen palkinto vuoden 2009 Asia Pacific Screen Awards -ehdokkuusLopputeksteihin liittyy laulu \Aye Dil Hain Mushkil\" (tunnetaan myös nimellä \"Bombay Meri Jaan\") elokuvasta C vuodelta 1956.I.D.</w:t>
      </w:r>
    </w:p>
    <w:p>
      <w:r>
        <w:rPr>
          <w:b/>
        </w:rPr>
        <w:t xml:space="preserve">Vastaus</w:t>
      </w:r>
    </w:p>
    <w:p>
      <w:r>
        <w:t xml:space="preserve">Filmfare-palkinnot voittanut elokuva oli Mumbai Merj Jaan. Se voitti palkinnon parhaasta käsikirjoituksesta, parhaasta leikkauksesta ja parhaista erikoistehosteista vuoden 2009 Asian Pacific Screen Awards -kilpailussa.</w:t>
      </w:r>
    </w:p>
    <w:p>
      <w:r>
        <w:rPr>
          <w:b/>
          <w:u w:val="single"/>
        </w:rPr>
        <w:t xml:space="preserve">Asiakirja 3007</w:t>
      </w:r>
    </w:p>
    <w:p>
      <w:r>
        <w:rPr>
          <w:b/>
        </w:rPr>
        <w:t xml:space="preserve">Ohjeet</w:t>
      </w:r>
    </w:p>
    <w:p>
      <w:r>
        <w:t xml:space="preserve">Mitä eroa on sen ja sen välillä?</w:t>
      </w:r>
    </w:p>
    <w:p>
      <w:r>
        <w:rPr>
          <w:b/>
        </w:rPr>
        <w:t xml:space="preserve">Vastaus</w:t>
      </w:r>
    </w:p>
    <w:p>
      <w:r>
        <w:t xml:space="preserve">Sen (ilman apostrofia) ilmaisee hallussapitoa. Toisin kuin englannin yleiset omistussäännöt, apostrofi jätetään pois its:ssä.</w:t>
        <w:br/>
        <w:br/>
        <w:t xml:space="preserve"> It's on lyhenne, lyhennetty muoto it is tai it has.</w:t>
      </w:r>
    </w:p>
    <w:p>
      <w:r>
        <w:rPr>
          <w:b/>
          <w:u w:val="single"/>
        </w:rPr>
        <w:t xml:space="preserve">Asiakirja 3008</w:t>
      </w:r>
    </w:p>
    <w:p>
      <w:r>
        <w:rPr>
          <w:b/>
        </w:rPr>
        <w:t xml:space="preserve">Ohjeet</w:t>
      </w:r>
    </w:p>
    <w:p>
      <w:r>
        <w:t xml:space="preserve">Kirjoita tarina, jossa prinsessa löytää hylätyn luolan. Tarinassa pitäisi olla alku, keskikohta ja loppu.</w:t>
      </w:r>
    </w:p>
    <w:p>
      <w:r>
        <w:rPr>
          <w:b/>
        </w:rPr>
        <w:t xml:space="preserve">Vastaus</w:t>
      </w:r>
    </w:p>
    <w:p>
      <w:r>
        <w:t xml:space="preserve">Olipa kerran prinsessa, joka oli koko maan kaunein ja ihanin. Hän oli niin kaunis ja kiltti, että monet olivat hänelle kateellisia. Kateus kasvoi, kun hänestä tuli päivä päivältä kauniimpi ja sukuisempi.</w:t>
        <w:br/>
        <w:br/>
        <w:t xml:space="preserve"> Oli yksi henkilö, joka oli kaikista kateellisin. Hänen nimensä oli Hilda. Hän asui kaupungin ulkopuolella hylätyssä hökkelissä. Huhuttiin, että hänellä oli taikavoimia, joita hän käytti pahaan. Eräänä päivänä hän päätti käyttää taikuuttaan saadakseen prinsessan ansaan.</w:t>
        <w:br/>
        <w:br/>
        <w:t xml:space="preserve"> Eräänä päivänä prinsessa käveli metsässä ja törmäsi pieneen luolaan. Hän ei ollut huomannut tätä luolaa aiemmin, sillä se oli hänen suosikkialueensa. Hän oli yllättynyt nähdessään sen, mutta myös melko iloinen, sillä hän rakasti löytää uusia asioita pitkillä kävelyretkillään. Hän näki jotain kimaltelevaa luolan sisällä. Häntä viehättivät kauniit värit ja se, mikä näytti kullalta ja hopealta.</w:t>
        <w:br/>
        <w:br/>
        <w:t xml:space="preserve"> Hän ryömi luolaan, mutta kun hän teki niin, hän näki, että häntä oli huijattu ja häkki, jossa oli kultaa ja hopeaa, oli vain illuusio. Hän oli itse asiassa kävellyt jättimäiseen häkkiin. Hilda oli huijannut häntä! Hän alkoi itkeä, sillä hän ei tiennyt, miten hän pääsisi ulos tästä tilanteesta.</w:t>
        <w:br/>
        <w:br/>
        <w:t xml:space="preserve"> Päivät kuluivat, ja prinsessa alkoi olla hyvin huolissaan ja surullinen siitä, ettei kukaan koskaan löytäisi häntä.</w:t>
        <w:br/>
        <w:br/>
        <w:t xml:space="preserve"> Onneksi metsän naapurissa asui ystävällinen peikko. Eräänä päivänä hän oli keräilemässä sieniä illalliselleen sinä iltana, kun hän kuuli pientä vinkumista, joka kuului Hildan kodista. Hän katsoi ikkunasta sisään ja näki prinsessan. Hän haukkoi henkeään epäuskoisena. Hän päätti, että hänen oli keksittävä suunnitelma tytön pelastamiseksi.</w:t>
        <w:br/>
        <w:br/>
        <w:t xml:space="preserve"> Hän oli hyvin perillä metsän suunnitelmista ja niiden salaisista voimista. Hän tiesi tietyistä sienistä, jotka voivat loitsia ihmisen ja tehdä hänet hyvin uneliaaksi. Hän päätti laittaa sellaisen Hildan ruokaan, jotta tämä nukahtaisi ja hän voisi vapauttaa prinsessan.</w:t>
        <w:br/>
        <w:br/>
        <w:t xml:space="preserve"> Seuraavana päivänä Hildan ollessa kylvyssä hän hiipi taloon ja pudotti sieniä keittoon, jota Hilda keitti liedellä. hän meni nopeasti ulos piiloutuakseen sitten pensaikkoon ja katsellakseen, mitä tapahtuisi.</w:t>
        <w:br/>
        <w:br/>
        <w:t xml:space="preserve"> Hilda tuli ulos kylvettyään ja valmistauduttuaan. Hän nauroi nähdessään surullisen prinsessan häkissään. Sitten hän alkoi kaataa itselleen keittoa aamiaiseksi. Otettuaan muutaman kulauksen hän alkoi tuntea olonsa hyvin hyvin uneliaaksi. Hän päätti, että hänen oli mentävä heti makuulle.</w:t>
        <w:br/>
        <w:br/>
        <w:t xml:space="preserve"> Se oli toiminut! Peikko ilahtui ja astui nopeasti taloon. Sisällä hän kuitenkin tajusi, ettei tiennyt, missä häkin avain oli! Prinsessa kuiskasi, että Hilda piti sitä usein taskussaan. "Voi ei!" hän ajatteli. Hän ei ollut ajatellut asiaa loppuun asti, ja jos hän kurottaisi Hildan taskuun, hän olisi vaarassa herättää Hildan, jolloin tämä varmasti loitsisi hänet ja hän ja prinsessa olisivat tuhoon tuomittuja.</w:t>
        <w:br/>
        <w:br/>
        <w:t xml:space="preserve"> Hän hiipi hiljaa Hildaa kohti. Hildan taskut olivat hänen käsivartensa peitossa. Hän nosti toisen varovasti ylös. Tyttö kuorsasi hieman ja kääntyi ympäri. Se säikäytti hänet, mutta nainen näytti yhä nukkuvan. hän yritti uudelleen. Tällä kertaa hiljaisemmin. Hän sai avaimen ulos. Onnistui! Hän meni nopeasti häkin luo ja sai prinsessan vapaaksi!</w:t>
        <w:br/>
        <w:br/>
        <w:t xml:space="preserve"> Prinsessa palasi kotiin kyläänsä ja kertoi kaikille, millainen sankari peikko oli. Peikko päätyi avaamaan kaupunkiin kaupan, jossa hän myi taikasieniään.</w:t>
      </w:r>
    </w:p>
    <w:p>
      <w:r>
        <w:rPr>
          <w:b/>
          <w:u w:val="single"/>
        </w:rPr>
        <w:t xml:space="preserve">Asiakirja 3009</w:t>
      </w:r>
    </w:p>
    <w:p>
      <w:r>
        <w:rPr>
          <w:b/>
        </w:rPr>
        <w:t xml:space="preserve">Ohjeet</w:t>
      </w:r>
    </w:p>
    <w:p>
      <w:r>
        <w:t xml:space="preserve">Kun otetaan huomioon nämä kohdat Tesla-botista, missä ja milloin se julkistettiin?</w:t>
      </w:r>
    </w:p>
    <w:p>
      <w:r>
        <w:rPr>
          <w:b/>
        </w:rPr>
        <w:t xml:space="preserve">Konteksti</w:t>
      </w:r>
    </w:p>
    <w:p>
      <w:r>
        <w:t xml:space="preserve">Optimus, joka tunnetaan myös nimellä Tesla Bot, on käsitteellinen yleiskäyttöinen robottihumanoidi, jota Tesla, Inc. kehittää parhaillaan. Se julkistettiin yhtiön Artificial Intelligence (AI) Day -tapahtumassa 19. elokuuta 2021. Toimitusjohtaja Elon Musk väitti tilaisuudessa, että Tesla todennäköisesti rakentaa prototyypin vuoteen 2022 mennessä. Musk on kirjattu sanoneen, että hänen mielestään Optimuksella "on potentiaalia olla ajan mittaan merkittävämpi kuin ajoneuvobisnes".</w:t>
        <w:br/>
        <w:br/>
        <w:t xml:space="preserve"> Tesla Botin on suunniteltu olevan 173 cm (5 ft 8 in) pitkä ja painavan 57 kg (125 lb). Ensimmäisessä AI Day -tapahtumassa pidetyn esityksen mukaan Tesla Botia "ohjaa sama tekoälyjärjestelmä, jota Tesla kehittää autoissaan käytettävää kehittynyttä kuljettajaa avustavaa järjestelmää varten", ja sen kantokyky on 20 kiloa (45 lb).</w:t>
        <w:t xml:space="preserve">Tuotteelle ehdotetaan tehtäviä, jotka ovat "vaarallisia, toistuvia ja tylsiä", kuten valmistuksen avustaminen.</w:t>
        <w:br/>
        <w:br/>
        <w:t xml:space="preserve">https://en.wikipedia.org/wiki/Optimus_(robotti)</w:t>
      </w:r>
    </w:p>
    <w:p>
      <w:r>
        <w:rPr>
          <w:b/>
        </w:rPr>
        <w:t xml:space="preserve">Vastaus</w:t>
      </w:r>
    </w:p>
    <w:p>
      <w:r>
        <w:t xml:space="preserve">Se julkistettiin yhtiön Artificial Intelligence (AI) Day -tapahtumassa 19. elokuuta 2021.</w:t>
      </w:r>
    </w:p>
    <w:p>
      <w:r>
        <w:rPr>
          <w:b/>
          <w:u w:val="single"/>
        </w:rPr>
        <w:t xml:space="preserve">Asiakirja 3010</w:t>
      </w:r>
    </w:p>
    <w:p>
      <w:r>
        <w:rPr>
          <w:b/>
        </w:rPr>
        <w:t xml:space="preserve">Ohjeet</w:t>
      </w:r>
    </w:p>
    <w:p>
      <w:r>
        <w:t xml:space="preserve">Mikä on paras tapa lähestyä uutta kissaa?</w:t>
      </w:r>
    </w:p>
    <w:p>
      <w:r>
        <w:rPr>
          <w:b/>
        </w:rPr>
        <w:t xml:space="preserve">Vastaus</w:t>
      </w:r>
    </w:p>
    <w:p>
      <w:r>
        <w:t xml:space="preserve">Ensinnäkin on tärkeää tietää kissan tausta.  Jos kyseessä on kulkukissa, sinun kannattaa ehkä pitää etäisyyttä, koska et tiedä sen rokotustilannetta.  Jos kyseessä on tunnettu, terve kissa, voit lähestyä sitä.  Tee se varovasti, jotta et säikytä sitä pois.</w:t>
        <w:br/>
        <w:br/>
        <w:t xml:space="preserve"> On olemassa useita tekniikoita, joilla voit tehdä itsestäsi lähestyttävämmän.  Ihannetapauksessa kissa lähestyy sinua; sinä et lähesty kissaa.</w:t>
        <w:br/>
        <w:br/>
        <w:t xml:space="preserve"> Tee itsestäsi pienemmän näköinen.  Kyykisty, äläkä näytä uhkaavalta tai liian innokkaalta lähestyessäsi kissaa.</w:t>
        <w:br/>
        <w:br/>
        <w:t xml:space="preserve"> Kokeile "hidasta räpäytystä".  Katso kissaa ja sulje ja avaa silmäsi hitaasti.  Kokeile myös katsoa laiskasti poispäin.  Jos kissa vastaa omalla hitaalla räpäytyksellään, se on hyvä merkki.</w:t>
        <w:br/>
        <w:br/>
        <w:t xml:space="preserve"> Jos kissa tulee lähelle, kokeile tarjota kättäsi alaspäin, kämmen alaspäin käännettynä.  Toivottavasti kissa tulee luoksesi ja hieroo kämmenselkääsi.  Jos näin käy, voit kokeilla silitellä kissaa aktiivisemmin.</w:t>
      </w:r>
    </w:p>
    <w:p>
      <w:r>
        <w:rPr>
          <w:b/>
          <w:u w:val="single"/>
        </w:rPr>
        <w:t xml:space="preserve">Asiakirja 3011</w:t>
      </w:r>
    </w:p>
    <w:p>
      <w:r>
        <w:rPr>
          <w:b/>
        </w:rPr>
        <w:t xml:space="preserve">Ohjeet</w:t>
      </w:r>
    </w:p>
    <w:p>
      <w:r>
        <w:t xml:space="preserve">Mitä on vertaileva genomiikka?</w:t>
      </w:r>
    </w:p>
    <w:p>
      <w:r>
        <w:rPr>
          <w:b/>
        </w:rPr>
        <w:t xml:space="preserve">Vastaus</w:t>
      </w:r>
    </w:p>
    <w:p>
      <w:r>
        <w:t xml:space="preserve">Vertailevan genomianalyysin ytimessä on geenien (ortologia-analyysi) tai muiden genomin ominaisuuksien vastaavuuden määrittäminen eri organismeissa. Näiden genomien välisten karttojen avulla voidaan jäljittää evoluutioprosessit, jotka ovat aiheuttaneet kahden genomin eroavaisuuden. Genomien evoluutiota muokkaavat lukuisat eri organisaatiotasoilla vaikuttavat evoluutiotapahtumat. Alimmalla tasolla pistemutaatiot vaikuttavat yksittäisiin nukleotideihin. Korkeammalla tasolla suuret kromosomisegmentit kokevat duplikaation, lateraalisen siirron, inversion, transposition, deletion ja insertion.[28] Lopulta kokonaiset genomit osallistuvat hybridisaatio-, polyploidisaatio- ja endosymbioosiprosesseihin, jotka usein johtavat nopeaan lajinmuodostukseen. Genomien evoluution monimutkaisuus asettaa monia jännittäviä haasteita matemaattisten mallien ja algoritmien kehittäjille, jotka turvautuvat monenlaisiin algoritmisiin, tilastollisiin ja matemaattisiin tekniikoihin, jotka vaihtelevat täsmällisistä, heuristisista, kiinteän parametrin algoritmeista ja approksimaatioalgoritmeista, jotka on tarkoitettu parsimoniamalleihin perustuviin ongelmiin, Markovin ketjun Monte Carlo -algoritmeihin, jotka on tarkoitettu todennäköisyysmalleihin perustuvien ongelmien Bayesian analyysiin.</w:t>
        <w:br/>
        <w:br/>
        <w:t xml:space="preserve"> Monet näistä tutkimuksista perustuvat sekvenssihomologian havaitsemiseen sekvenssien luokittelemiseksi proteiiniperheisiin.</w:t>
      </w:r>
    </w:p>
    <w:p>
      <w:r>
        <w:rPr>
          <w:b/>
          <w:u w:val="single"/>
        </w:rPr>
        <w:t xml:space="preserve">Asiakirja 3012</w:t>
      </w:r>
    </w:p>
    <w:p>
      <w:r>
        <w:rPr>
          <w:b/>
        </w:rPr>
        <w:t xml:space="preserve">Ohjeet</w:t>
      </w:r>
    </w:p>
    <w:p>
      <w:r>
        <w:t xml:space="preserve">Mitkä ovat suosittuja hakukoneita?</w:t>
      </w:r>
    </w:p>
    <w:p>
      <w:r>
        <w:rPr>
          <w:b/>
        </w:rPr>
        <w:t xml:space="preserve">Vastaus</w:t>
      </w:r>
    </w:p>
    <w:p>
      <w:r>
        <w:t xml:space="preserve">Google, Bing, DuckDuckGo, Yandex, Baidu</w:t>
      </w:r>
    </w:p>
    <w:p>
      <w:r>
        <w:rPr>
          <w:b/>
          <w:u w:val="single"/>
        </w:rPr>
        <w:t xml:space="preserve">Asiakirja 3013</w:t>
      </w:r>
    </w:p>
    <w:p>
      <w:r>
        <w:rPr>
          <w:b/>
        </w:rPr>
        <w:t xml:space="preserve">Ohjeet</w:t>
      </w:r>
    </w:p>
    <w:p>
      <w:r>
        <w:t xml:space="preserve">Murmusta tulee 2. nainen virassa sen jälkeen kun</w:t>
      </w:r>
    </w:p>
    <w:p>
      <w:r>
        <w:rPr>
          <w:b/>
        </w:rPr>
        <w:t xml:space="preserve">Vastaus</w:t>
      </w:r>
    </w:p>
    <w:p>
      <w:r>
        <w:t xml:space="preserve">Pratibha Patil</w:t>
      </w:r>
    </w:p>
    <w:p>
      <w:r>
        <w:rPr>
          <w:b/>
          <w:u w:val="single"/>
        </w:rPr>
        <w:t xml:space="preserve">Asiakirja 3014</w:t>
      </w:r>
    </w:p>
    <w:p>
      <w:r>
        <w:rPr>
          <w:b/>
        </w:rPr>
        <w:t xml:space="preserve">Ohjeet</w:t>
      </w:r>
    </w:p>
    <w:p>
      <w:r>
        <w:t xml:space="preserve">Mikä on tyypillinen hollantilainen perinne, kun vauva syntyy?</w:t>
      </w:r>
    </w:p>
    <w:p>
      <w:r>
        <w:rPr>
          <w:b/>
        </w:rPr>
        <w:t xml:space="preserve">Vastaus</w:t>
      </w:r>
    </w:p>
    <w:p>
      <w:r>
        <w:t xml:space="preserve">Kun vauva syntyy Alankomaissa, tyypillinen perinteinen hollantilainen välipala, jota voit odottaa saavasi, kun vierailet ylpeiden uusien vanhempien luona, on "Beschuit met muisjes". Se koostuu beschuitista, joka on pyöreä, paahdettu, kuiva ja rapea sämpylä, joka on voideltu ja päällystetty "muisjes"-juustoilla (kirjaimellinen käännös on "pienet hiiret"), jotka ovat sokerikuorrutettuja aniksen siemeniä. Hiirten väri on vaaleanpunainen, jos vauva on tyttö, ja sininen, jos vauva on poika.</w:t>
      </w:r>
    </w:p>
    <w:p>
      <w:r>
        <w:rPr>
          <w:b/>
          <w:u w:val="single"/>
        </w:rPr>
        <w:t xml:space="preserve">Asiakirja 3015</w:t>
      </w:r>
    </w:p>
    <w:p>
      <w:r>
        <w:rPr>
          <w:b/>
        </w:rPr>
        <w:t xml:space="preserve">Ohjeet</w:t>
      </w:r>
    </w:p>
    <w:p>
      <w:r>
        <w:t xml:space="preserve">Kuinka usein olympialaiset järjestetään?</w:t>
      </w:r>
    </w:p>
    <w:p>
      <w:r>
        <w:rPr>
          <w:b/>
        </w:rPr>
        <w:t xml:space="preserve">Vastaus</w:t>
      </w:r>
    </w:p>
    <w:p>
      <w:r>
        <w:t xml:space="preserve">Olympialaiset järjestetään joka neljäs vuosi.</w:t>
      </w:r>
    </w:p>
    <w:p>
      <w:r>
        <w:rPr>
          <w:b/>
          <w:u w:val="single"/>
        </w:rPr>
        <w:t xml:space="preserve">Asiakirja 3016</w:t>
      </w:r>
    </w:p>
    <w:p>
      <w:r>
        <w:rPr>
          <w:b/>
        </w:rPr>
        <w:t xml:space="preserve">Ohjeet</w:t>
      </w:r>
    </w:p>
    <w:p>
      <w:r>
        <w:t xml:space="preserve">Kuinka monta elokuvaa ohjaaja Quentin Tarantino on tehnyt?</w:t>
      </w:r>
    </w:p>
    <w:p>
      <w:r>
        <w:rPr>
          <w:b/>
        </w:rPr>
        <w:t xml:space="preserve">Vastaus</w:t>
      </w:r>
    </w:p>
    <w:p>
      <w:r>
        <w:t xml:space="preserve">Maaliskuussa 2023 Quentin Tarantino on tehnyt 10 elokuvaa. Ne ovat kronologisessa järjestyksessä:</w:t>
        <w:br/>
        <w:t xml:space="preserve"> 1.</w:t>
        <w:t xml:space="preserve">Reservoir Dogs</w:t>
        <w:br/>
        <w:t xml:space="preserve">2.</w:t>
        <w:t xml:space="preserve">Pulp Fiction</w:t>
        <w:br/>
        <w:t xml:space="preserve">3.</w:t>
        <w:t xml:space="preserve">Jackie Brown</w:t>
        <w:br/>
        <w:t xml:space="preserve">4. Kill Bill:</w:t>
        <w:t xml:space="preserve">Volume 1</w:t>
        <w:br/>
        <w:t xml:space="preserve">5. Kill Bill:</w:t>
        <w:t xml:space="preserve">Volume 2</w:t>
        <w:br/>
        <w:t xml:space="preserve">6.</w:t>
        <w:t xml:space="preserve">Death Proof</w:t>
        <w:br/>
        <w:t xml:space="preserve">7.</w:t>
        <w:t xml:space="preserve">Inglourious Basterds</w:t>
        <w:br/>
        <w:t xml:space="preserve">8.</w:t>
        <w:t xml:space="preserve">Django Unchained</w:t>
        <w:br/>
        <w:t xml:space="preserve">9.</w:t>
        <w:t xml:space="preserve">The Hateful Eight</w:t>
        <w:br/>
        <w:t xml:space="preserve">10. Olipa kerran Hollywoodissa</w:t>
      </w:r>
    </w:p>
    <w:p>
      <w:r>
        <w:rPr>
          <w:b/>
          <w:u w:val="single"/>
        </w:rPr>
        <w:t xml:space="preserve">Asiakirja 3017</w:t>
      </w:r>
    </w:p>
    <w:p>
      <w:r>
        <w:rPr>
          <w:b/>
        </w:rPr>
        <w:t xml:space="preserve">Ohjeet</w:t>
      </w:r>
    </w:p>
    <w:p>
      <w:r>
        <w:t xml:space="preserve">voitko suositella hauskoja aktiviteetteja Austinissa kesällä?</w:t>
      </w:r>
    </w:p>
    <w:p>
      <w:r>
        <w:rPr>
          <w:b/>
        </w:rPr>
        <w:t xml:space="preserve">Vastaus</w:t>
      </w:r>
    </w:p>
    <w:p>
      <w:r>
        <w:t xml:space="preserve">Kesä voi olla kuuma Austinissa, ja historialliset korkeimmat lämpötilat ovat ylittäneet 100 Farheithin rajan. Ulkoilu on haastavaa polttavassa auringossa ja höyryävässä ilmassa. Onneksi Austinissa, joka on osa Hill Countrya, on paljon vaellusreittejä, joissa on varjoja ja lieviä korkeuseroja. Patikointi aikaisin aamulla on nautinnollista, jos olet aikainen lintu. Voit nauttia ulkoilusta kesälläkin veden kanssa. Melontaa, SUP-lautailua, tubingia, melontaa, uintia ja veneretkiä on tarjolla julkisissa puistoissa tai Lake Travis -järvellä isännöivien yritysten kanssa. Vaihtoehtoisesti voit nauttia viileästä AC:n valtuuttamista sisäliikuntasaleista ja leikkipuistosta heinä- tai elokuussa.</w:t>
      </w:r>
    </w:p>
    <w:p>
      <w:r>
        <w:rPr>
          <w:b/>
          <w:u w:val="single"/>
        </w:rPr>
        <w:t xml:space="preserve">Asiakirja 3018</w:t>
      </w:r>
    </w:p>
    <w:p>
      <w:r>
        <w:rPr>
          <w:b/>
        </w:rPr>
        <w:t xml:space="preserve">Ohjeet</w:t>
      </w:r>
    </w:p>
    <w:p>
      <w:r>
        <w:t xml:space="preserve">Miksi joulumarkkinat ovat niin suosittuja Saksassa?</w:t>
      </w:r>
    </w:p>
    <w:p>
      <w:r>
        <w:rPr>
          <w:b/>
        </w:rPr>
        <w:t xml:space="preserve">Vastaus</w:t>
      </w:r>
    </w:p>
    <w:p>
      <w:r>
        <w:t xml:space="preserve">Saksalaiset rakastavat joulumarkkinoita, koska ne ovat hauskoja. Ne ovat hyvä tapa seurustella ja päästä ulos talosta vuoden pimeimpään aikaan.</w:t>
        <w:br/>
        <w:t xml:space="preserve"> Joulumarkkinat alkavat marraskuun lopussa ja kestävät jouluun asti. Jokaisessa pikkukaupungissa on ainakin yksi. Sinne kannattaa mennä kylmänä, sillä kaikki juovat Gluehweinia (glögiä) lämmittääkseen. Näiltä markkinoilta löydät tyypillistä saksalaista ruokaa sekä paikallisia käsitöitä, joten voit tehdä jouluostoksia.</w:t>
      </w:r>
    </w:p>
    <w:p>
      <w:r>
        <w:rPr>
          <w:b/>
          <w:u w:val="single"/>
        </w:rPr>
        <w:t xml:space="preserve">Asiakirja 3019</w:t>
      </w:r>
    </w:p>
    <w:p>
      <w:r>
        <w:rPr>
          <w:b/>
        </w:rPr>
        <w:t xml:space="preserve">Ohjeet</w:t>
      </w:r>
    </w:p>
    <w:p>
      <w:r>
        <w:t xml:space="preserve">Mikä on yksi lempiväreistäsi?</w:t>
      </w:r>
    </w:p>
    <w:p>
      <w:r>
        <w:rPr>
          <w:b/>
        </w:rPr>
        <w:t xml:space="preserve">Vastaus</w:t>
      </w:r>
    </w:p>
    <w:p>
      <w:r>
        <w:t xml:space="preserve">Lempivärini on violetti. Violetti on hieno väri monesta syystä. Sävy ja sävy miellyttävät silmää. Lisäksi violetti täydentää monia muita värejä, kuten vihreää, keltaista ja harmaata. Violetti on usein väri, joka symboloi rikkautta ja juhlaa, ja vaikka se on kypsä väri, se on myös eloisa.</w:t>
      </w:r>
    </w:p>
    <w:p>
      <w:r>
        <w:rPr>
          <w:b/>
          <w:u w:val="single"/>
        </w:rPr>
        <w:t xml:space="preserve">Asiakirja 3020</w:t>
      </w:r>
    </w:p>
    <w:p>
      <w:r>
        <w:rPr>
          <w:b/>
        </w:rPr>
        <w:t xml:space="preserve">Ohjeet</w:t>
      </w:r>
    </w:p>
    <w:p>
      <w:r>
        <w:t xml:space="preserve">Miten tulla hyväksi tiimipelaajaksi?</w:t>
      </w:r>
    </w:p>
    <w:p>
      <w:r>
        <w:rPr>
          <w:b/>
        </w:rPr>
        <w:t xml:space="preserve">Vastaus</w:t>
      </w:r>
    </w:p>
    <w:p>
      <w:r>
        <w:t xml:space="preserve">Jotta voi olla hyvä tiimipelaaja, on oltava:</w:t>
        <w:br/>
        <w:t xml:space="preserve">Huomioida muut tiimin jäsenet ja</w:t>
        <w:br/>
        <w:t xml:space="preserve">Halukas auttamaan ja menemään yli ja yli auttaakseen joukkuetovereita</w:t>
        <w:br/>
        <w:t xml:space="preserve">Sen lisäksi hänen pitäisi itse asiassa omaksua positiivinen asenne kaikkia tiimin jäseniä kohtaan ja olla aina valmis auttamaan ja jättämään asiat paremmiksi kuin ne olivat</w:t>
        <w:br/>
        <w:t xml:space="preserve">Tiimissä ei ole "i:tä"</w:t>
      </w:r>
    </w:p>
    <w:p>
      <w:r>
        <w:rPr>
          <w:b/>
          <w:u w:val="single"/>
        </w:rPr>
        <w:t xml:space="preserve">Asiakirja 3021</w:t>
      </w:r>
    </w:p>
    <w:p>
      <w:r>
        <w:rPr>
          <w:b/>
        </w:rPr>
        <w:t xml:space="preserve">Ohjeet</w:t>
      </w:r>
    </w:p>
    <w:p>
      <w:r>
        <w:t xml:space="preserve">Mikä on kalalaji? Opah vai Oprah</w:t>
      </w:r>
    </w:p>
    <w:p>
      <w:r>
        <w:rPr>
          <w:b/>
        </w:rPr>
        <w:t xml:space="preserve">Vastaus</w:t>
      </w:r>
    </w:p>
    <w:p>
      <w:r>
        <w:t xml:space="preserve">Opah</w:t>
      </w:r>
    </w:p>
    <w:p>
      <w:r>
        <w:rPr>
          <w:b/>
          <w:u w:val="single"/>
        </w:rPr>
        <w:t xml:space="preserve">Asiakirja 3022</w:t>
      </w:r>
    </w:p>
    <w:p>
      <w:r>
        <w:rPr>
          <w:b/>
        </w:rPr>
        <w:t xml:space="preserve">Ohjeet</w:t>
      </w:r>
    </w:p>
    <w:p>
      <w:r>
        <w:t xml:space="preserve">Mitä minun pitäisi ottaa huomioon, kun päätän sähköauton tai kaasuauton välillä?</w:t>
      </w:r>
    </w:p>
    <w:p>
      <w:r>
        <w:rPr>
          <w:b/>
        </w:rPr>
        <w:t xml:space="preserve">Vastaus</w:t>
      </w:r>
    </w:p>
    <w:p>
      <w:r>
        <w:t xml:space="preserve">Auton ostaminen voi olla haastavaa, varsinkin kun yrität löytää oikean tasapainon auton osto-/rahoituskustannusten ja auton käyttökustannusten välillä. Sähköautot ovat kalliimpia kuin vastaavat kaasukäyttöiset autot.</w:t>
        <w:t xml:space="preserve">Asioita, jotka on syytä ottaa huomioon, kun päätät valita molempien autojen välillä</w:t>
        <w:br/>
        <w:t xml:space="preserve">- Sähköautot maksavat keskimäärin 50 prosenttia vähemmän huolto- ja korjauskustannuksia. Tämä johtuu siitä, että sen voimanlähteenä on akku verrattuna monimutkaiseen kaasumoottoriin. Vikaantumiskohtia on siis vähemmän, ja huolto, kuten öljynvaihto jne., on vähäisempää.</w:t>
        <w:br/>
        <w:t xml:space="preserve">Etsi sähköautoja, joilla on vielä alennuksia ja verokannustimia, jotka voivat alentaa merkittävästi auton alkukustannuksia</w:t>
        <w:br/>
        <w:t xml:space="preserve">- Selvitä vuotuinen käyttösi ja laske, kuinka paljon rahaa säästät. sinun on otettava huomioon sähkön hinta paikkakunnallasi ja jos sinulla on aurinko asennettu kotiin alentamaan sähkökustannuksia entisestään.</w:t>
      </w:r>
    </w:p>
    <w:p>
      <w:r>
        <w:rPr>
          <w:b/>
          <w:u w:val="single"/>
        </w:rPr>
        <w:t xml:space="preserve">Asiakirja 3023</w:t>
      </w:r>
    </w:p>
    <w:p>
      <w:r>
        <w:rPr>
          <w:b/>
        </w:rPr>
        <w:t xml:space="preserve">Ohjeet</w:t>
      </w:r>
    </w:p>
    <w:p>
      <w:r>
        <w:t xml:space="preserve">Mikä on Visual Basic?</w:t>
      </w:r>
    </w:p>
    <w:p>
      <w:r>
        <w:rPr>
          <w:b/>
        </w:rPr>
        <w:t xml:space="preserve">Vastaus</w:t>
      </w:r>
    </w:p>
    <w:p>
      <w:r>
        <w:t xml:space="preserve">Visual Basic (VB), jonka alkuperäinen nimi oli Visual Basic .NET (VB.NET), on moniparadigmainen, oliosuuntautunut ohjelmointikieli, joka on toteutettu .NET-, Mono- ja .NET Framework -ohjelmointikehyksillä. Microsoft lanseerasi VB.NET:n vuonna 2002 seuraajana alkuperäiselle Visual Basic -kielelleen, jonka viimeinen versio oli Visual Basic 6.0. Vaikka nimen ".NET"-osasta luovuttiin vuonna 2005, tässä artikkelissa viitataan "Visual Basic [.NET]" -nimellä kaikkiin vuoden 2002 jälkeen julkaistuihin Visual Basic -kieliin, jotta ne voidaan erottaa klassisesta Visual Basicista. C#:n ja F#:n ohella se on yksi kolmesta tärkeimmästä .NET-ekosysteemiin suunnatusta kielestä. Microsoft päivitti VB-kielistrategiansa 6. helmikuuta 2023 ja totesi, että VB on nyt vakaa kieli ja Microsoft jatkaa sen ylläpitoa.</w:t>
      </w:r>
    </w:p>
    <w:p>
      <w:r>
        <w:rPr>
          <w:b/>
          <w:u w:val="single"/>
        </w:rPr>
        <w:t xml:space="preserve">Asiakirja 3024</w:t>
      </w:r>
    </w:p>
    <w:p>
      <w:r>
        <w:rPr>
          <w:b/>
        </w:rPr>
        <w:t xml:space="preserve">Ohjeet</w:t>
      </w:r>
    </w:p>
    <w:p>
      <w:r>
        <w:t xml:space="preserve">Kuuluvatko tomaatit Louisiana-tyyliseen gumboon?</w:t>
      </w:r>
    </w:p>
    <w:p>
      <w:r>
        <w:rPr>
          <w:b/>
        </w:rPr>
        <w:t xml:space="preserve">Vastaus</w:t>
      </w:r>
    </w:p>
    <w:p>
      <w:r>
        <w:t xml:space="preserve">Vastaus on, että se riippuu.  Cajun-keittiöstä (Acadiana) tunnetun alueen perinteisissä Louisiana-tyylisissä gumbo-resepteissä tomaatit eivät yleensä kuulu reseptiin.  Kreolilaisesta keittiöstä (New Orleans) tunnetulla alueella tomaatit ovat kuitenkin yleisesti osa reseptiä.</w:t>
      </w:r>
    </w:p>
    <w:p>
      <w:r>
        <w:rPr>
          <w:b/>
          <w:u w:val="single"/>
        </w:rPr>
        <w:t xml:space="preserve">Asiakirja 3025</w:t>
      </w:r>
    </w:p>
    <w:p>
      <w:r>
        <w:rPr>
          <w:b/>
        </w:rPr>
        <w:t xml:space="preserve">Ohjeet</w:t>
      </w:r>
    </w:p>
    <w:p>
      <w:r>
        <w:t xml:space="preserve">Pitäisikö meidän päästä eroon sosiaalisesta mediasta?</w:t>
      </w:r>
    </w:p>
    <w:p>
      <w:r>
        <w:rPr>
          <w:b/>
        </w:rPr>
        <w:t xml:space="preserve">Vastaus</w:t>
      </w:r>
    </w:p>
    <w:p>
      <w:r>
        <w:t xml:space="preserve">Sosiaalisella medialla on monia etuja, kuten se, että pysyt ajan tasalla ystävien kanssa, joille et ehkä soita tai tekstaa säännöllisesti, tai että saat tietää paikallisesta kirpputorimyynnistä, mutta sillä on myös monia haittoja. Haitat ovat suuremmat kuin hyödyt. Jos ne laitetaan vaa'alle, sosiaalisen median hyödyt, kuten tieto läheisestä kirpputorimyynnistä, saattavat painaa viisi kiloa kyseisellä vaa'alla. Kuitenkin haitat, kuten verkkokiusaaminen ja vertailupeli, jota tapahtuu jatkuvasti erityisesti nuorille teinitytöille, painavat todella paljon. Se aiheuttaa itsensä vahingoittamista, ahdistusta, masennusta jne. Vaikka hyötyjä on monia, ne ovat paljon vähemmän merkittäviä kuin haitat.</w:t>
      </w:r>
    </w:p>
    <w:p>
      <w:r>
        <w:rPr>
          <w:b/>
          <w:u w:val="single"/>
        </w:rPr>
        <w:t xml:space="preserve">Asiakirja 3026</w:t>
      </w:r>
    </w:p>
    <w:p>
      <w:r>
        <w:rPr>
          <w:b/>
        </w:rPr>
        <w:t xml:space="preserve">Ohjeet</w:t>
      </w:r>
    </w:p>
    <w:p>
      <w:r>
        <w:t xml:space="preserve">Onko tuhkaukselle olemassa ympäristöystävällisiä vaihtoehtoja?</w:t>
      </w:r>
    </w:p>
    <w:p>
      <w:r>
        <w:rPr>
          <w:b/>
        </w:rPr>
        <w:t xml:space="preserve">Vastaus</w:t>
      </w:r>
    </w:p>
    <w:p>
      <w:r>
        <w:t xml:space="preserve">Vesituhkaus, joka tunnetaan myös nimellä Aquamation tai emäksinen hydrolyysi, on ympäristöystävällinen vaihtoehto polttohautaukselle.  Se sisältää hellävaraisen prosessin, jossa vainajan ruumis tuhkaantuu vedellä.  Aquamation säästää yli 90 % energiaa verrattuna liekkipohjaiseen polttohautaukseen.  Useimmat ihmiset pitävät tätä uutta tekniikkaa lohdullisempana, sillä vesi yhdistetään usein kasvuun ja uuteen elämään.  Monet lemmikkieläinten omistajat valitsevat tämän menetelmän rakkaille kumppaneilleen, sillä toinen Aquamationin etu on se, että omistajat pystyvät säilyttämään enemmän lemmikkieläintensä tuhkaa, koska liekit jätetään pois keinona vähentää luu tuhkaksi.</w:t>
      </w:r>
    </w:p>
    <w:p>
      <w:r>
        <w:rPr>
          <w:b/>
          <w:u w:val="single"/>
        </w:rPr>
        <w:t xml:space="preserve">Asiakirja 3027</w:t>
      </w:r>
    </w:p>
    <w:p>
      <w:r>
        <w:rPr>
          <w:b/>
        </w:rPr>
        <w:t xml:space="preserve">Ohjeet</w:t>
      </w:r>
    </w:p>
    <w:p>
      <w:r>
        <w:t xml:space="preserve">kuka loi ensimmäisen nallen?</w:t>
      </w:r>
    </w:p>
    <w:p>
      <w:r>
        <w:rPr>
          <w:b/>
        </w:rPr>
        <w:t xml:space="preserve">Vastaus</w:t>
      </w:r>
    </w:p>
    <w:p>
      <w:r>
        <w:t xml:space="preserve">Nallekarhujen historia juontaa juurensa karhunmetsästysretkelle vuonna 1902, jolloin presidentti Theodore "Teddy" Roosevelt kieltäytyi tappamasta karhua. Tapahtuma nousi sanomalehtien otsikoihin ympäri Yhdysvaltoja. Niistä tunnetuin on Clifford Berrymanin tekemä, hän loi tarinasta pilapiirroksen ja julkaisi sen Washington Postissa 16.11.1902. Morris Michtom loi sen jälkeen pehmolelukarhun osoittaakseen sille kunnioitusta. Morris ja hänen vaimonsa omistivat karkkikaupan Brookelynissa ja myivät kaupassa myös itse tehtyjä leluja. He kutsuivat pehmonallea nimellä "Teddykarhu", ja sen myynti nousi huimasti sen luomispäivästä lähtien. Tunnettuja nallekarhuhahmoja on paljon, muun muassa Care Bears, Yogi Bear, Teddy Ruxpin, Fozzie Bear, Little Bear, Berenstein Bears, Winnie the Pooh ja Baloo!</w:t>
      </w:r>
    </w:p>
    <w:p>
      <w:r>
        <w:rPr>
          <w:b/>
          <w:u w:val="single"/>
        </w:rPr>
        <w:t xml:space="preserve">Asiakirja 3028</w:t>
      </w:r>
    </w:p>
    <w:p>
      <w:r>
        <w:rPr>
          <w:b/>
        </w:rPr>
        <w:t xml:space="preserve">Ohjeet</w:t>
      </w:r>
    </w:p>
    <w:p>
      <w:r>
        <w:t xml:space="preserve">Poimi annetusta tekstistä kaksi energiansiirron muotoa ja listaa ne luettelomerkkeinä.</w:t>
      </w:r>
    </w:p>
    <w:p>
      <w:r>
        <w:rPr>
          <w:b/>
        </w:rPr>
        <w:t xml:space="preserve">Konteksti</w:t>
      </w:r>
    </w:p>
    <w:p>
      <w:r>
        <w:t xml:space="preserve">Termodynamiikan ensimmäinen laki on energian säilymislain muotoilu, joka on mukautettu termodynaamisiin prosesseihin. Yksinkertainen muotoilu on seuraava: "Systeemin kokonaisenergia pysyy vakiona, vaikka se voidaan muuntaa yhdestä muodosta toiseen." Toinen yleinen muotoilu on, että "energiaa ei voi luoda eikä tuhota" (suljetussa järjestelmässä). Vaikka on monia hienouksia ja seurauksia, jotka voidaan ilmaista tarkemmin monimutkaisemmissa muotoiluissa, tämä on ensimmäisen lain keskeinen periaate.</w:t>
        <w:br/>
        <w:br/>
        <w:t xml:space="preserve"> Siinä erotetaan periaatteessa kaksi energiansiirron muotoa: lämpö ja termodynaaminen työ, kun järjestelmässä on vakiomäärä ainetta. Laki määrittelee myös systeemin sisäisen energian, joka on laaja ominaisuus systeemin energiatasapainon huomioon ottamiseksi.</w:t>
      </w:r>
    </w:p>
    <w:p>
      <w:r>
        <w:rPr>
          <w:b/>
        </w:rPr>
        <w:t xml:space="preserve">Vastaus</w:t>
      </w:r>
    </w:p>
    <w:p>
      <w:r>
        <w:t xml:space="preserve">Energiansiirron kaksi muotoa ovat:</w:t>
        <w:br/>
        <w:t xml:space="preserve">Lämpö</w:t>
        <w:br/>
        <w:t xml:space="preserve">- Termodynaaminen työ</w:t>
      </w:r>
    </w:p>
    <w:p>
      <w:r>
        <w:rPr>
          <w:b/>
          <w:u w:val="single"/>
        </w:rPr>
        <w:t xml:space="preserve">Asiakirja 3029</w:t>
      </w:r>
    </w:p>
    <w:p>
      <w:r>
        <w:rPr>
          <w:b/>
        </w:rPr>
        <w:t xml:space="preserve">Ohjeet</w:t>
      </w:r>
    </w:p>
    <w:p>
      <w:r>
        <w:t xml:space="preserve">Mitkä ovat New Yorkin viisi kaupunginosaa?</w:t>
      </w:r>
    </w:p>
    <w:p>
      <w:r>
        <w:rPr>
          <w:b/>
        </w:rPr>
        <w:t xml:space="preserve">Konteksti</w:t>
      </w:r>
    </w:p>
    <w:p>
      <w:r>
        <w:t xml:space="preserve">New York City, Yhdysvaltojen väkirikkain kaupunki, koostuu viidestä kaupunginosasta: Bronx, Brooklyn, Manhattan, Queens ja Staten Island. Kukin kaupunginosa rajoittuu New Yorkin osavaltion piirikuntaan. Queensin ja Bronxin kaupunginosat ovat myös Queens County ja Bronx County. Kolme muuta piirikuntaa on nimetty eri tavoin kuin niiden kaupunginosat: Manhattan on New Yorkin piirikunta, Brooklyn on Kingsin piirikunta ja Staten Island on Richmondin piirikunta.</w:t>
      </w:r>
    </w:p>
    <w:p>
      <w:r>
        <w:rPr>
          <w:b/>
        </w:rPr>
        <w:t xml:space="preserve">Vastaus</w:t>
      </w:r>
    </w:p>
    <w:p>
      <w:r>
        <w:t xml:space="preserve">New York koostuu viidestä kaupunginosasta: Bronxista, Brooklynista, Manhattanista, Queensista ja Staten Islandista.  Kukin kaupunginosa on myös New Yorkin osavaltion oma piirikunta.  Queens on Queensin piirikunta, ja Bronx on Bronxin piirikunta.  Kolme muuta piirikuntaa on nimetty eri tavoin kuin niiden kaupunginosat. Manhattan on New Yorkin piirikunta, Brooklyn on Kingsin piirikunta ja Staten Island on Richmondin piirikunta.</w:t>
      </w:r>
    </w:p>
    <w:p>
      <w:r>
        <w:rPr>
          <w:b/>
          <w:u w:val="single"/>
        </w:rPr>
        <w:t xml:space="preserve">Asiakirja 3030</w:t>
      </w:r>
    </w:p>
    <w:p>
      <w:r>
        <w:rPr>
          <w:b/>
        </w:rPr>
        <w:t xml:space="preserve">Ohjeet</w:t>
      </w:r>
    </w:p>
    <w:p>
      <w:r>
        <w:t xml:space="preserve">Miksi minulla on vaaleat hiukset?</w:t>
      </w:r>
    </w:p>
    <w:p>
      <w:r>
        <w:rPr>
          <w:b/>
        </w:rPr>
        <w:t xml:space="preserve">Vastaus</w:t>
      </w:r>
    </w:p>
    <w:p>
      <w:r>
        <w:t xml:space="preserve">Sinulla on vaaleat hiukset vanhempiesi geenien ansiosta.  Jos sekä äidilläsi että isälläsi on vaaleat hiukset, hiuksesi ovat vaaleat dominoivan geenin ansiosta.  Jos joko äidilläsi tai isälläsi on ruskeat tai muunväriset hiukset, olet saanut vaaleat hiukset resessiivisen geenin kautta.  On kuitenkin tavallisempaa, että sinulla on ruskeat hiukset, jos molemmilla vanhemmillasi on ruskeat hiukset.</w:t>
      </w:r>
    </w:p>
    <w:p>
      <w:r>
        <w:rPr>
          <w:b/>
          <w:u w:val="single"/>
        </w:rPr>
        <w:t xml:space="preserve">Asiakirja 3031</w:t>
      </w:r>
    </w:p>
    <w:p>
      <w:r>
        <w:rPr>
          <w:b/>
        </w:rPr>
        <w:t xml:space="preserve">Ohjeet</w:t>
      </w:r>
    </w:p>
    <w:p>
      <w:r>
        <w:t xml:space="preserve">Mitkä ovat useita tapoja pitää taapero kiireisenä?</w:t>
      </w:r>
    </w:p>
    <w:p>
      <w:r>
        <w:rPr>
          <w:b/>
        </w:rPr>
        <w:t xml:space="preserve">Vastaus</w:t>
      </w:r>
    </w:p>
    <w:p>
      <w:r>
        <w:t xml:space="preserve">On monia hauskoja tapoja pitää taapero kiireisenä. Ensinnäkin voit etsiä palikoita tai isoja legoja ja rakentaa tornin. Sitten voit pyytää lasta liimaamaan tikkuja paperiin. Pikkulapset rakastavat vettä, joten voit laittaa vettä kattilaan ja antaa lapselle kuppeja, joissa hän voi leikkiä vedellä. Voisitte mennä kävelylle ja leikkiä "minä vakoilen" -leikkiä. Pyydä lasta keräämään kävelyn aikana lehtiä, tikkuja ja kiviä. Voisitte myös laulaa mitä tahansa mieleen tulevaa laulua, sillä monet taaperot pitävät laulamisesta.</w:t>
      </w:r>
    </w:p>
    <w:p>
      <w:r>
        <w:rPr>
          <w:b/>
          <w:u w:val="single"/>
        </w:rPr>
        <w:t xml:space="preserve">Asiakirja 3032</w:t>
      </w:r>
    </w:p>
    <w:p>
      <w:r>
        <w:rPr>
          <w:b/>
        </w:rPr>
        <w:t xml:space="preserve">Ohjeet</w:t>
      </w:r>
    </w:p>
    <w:p>
      <w:r>
        <w:t xml:space="preserve">Mitä asioita voin tehdä auttaakseni minua saamaan paremmat pisteet kokeessa?</w:t>
      </w:r>
    </w:p>
    <w:p>
      <w:r>
        <w:rPr>
          <w:b/>
        </w:rPr>
        <w:t xml:space="preserve">Vastaus</w:t>
      </w:r>
    </w:p>
    <w:p>
      <w:r>
        <w:t xml:space="preserve">Tässä on asioita, joita voit tehdä paremmin saadaksesi paremmat pisteet kokeessa:</w:t>
        <w:br/>
        <w:t xml:space="preserve"> 1.</w:t>
        <w:t xml:space="preserve">huomiota opettajaan tunneilla</w:t>
        <w:br/>
        <w:t xml:space="preserve">2</w:t>
        <w:t xml:space="preserve">Käy toimistotunneilla kysymässä kysymyksiä, joista et saa selvää</w:t>
        <w:br/>
        <w:t xml:space="preserve">3.</w:t>
        <w:t xml:space="preserve">Opiskele kaveriporukalla</w:t>
        <w:br/>
        <w:t xml:space="preserve">4</w:t>
        <w:t xml:space="preserve">Ota harjoituskokeita tai tee harjoituskysymyksiä</w:t>
        <w:br/>
        <w:t xml:space="preserve">5.</w:t>
        <w:t xml:space="preserve">Lue oppikirjaa tai katso verkko-oppaita</w:t>
        <w:br/>
        <w:t xml:space="preserve">6</w:t>
        <w:t xml:space="preserve"> Opeta materiaalia muille, jotta voit hioa tietämystäsi eri aiheista.</w:t>
      </w:r>
    </w:p>
    <w:p>
      <w:r>
        <w:rPr>
          <w:b/>
          <w:u w:val="single"/>
        </w:rPr>
        <w:t xml:space="preserve">Asiakirja 3033</w:t>
      </w:r>
    </w:p>
    <w:p>
      <w:r>
        <w:rPr>
          <w:b/>
        </w:rPr>
        <w:t xml:space="preserve">Ohjeet</w:t>
      </w:r>
    </w:p>
    <w:p>
      <w:r>
        <w:t xml:space="preserve">Kuinka monta planeettaa aurinkokunnassa on?</w:t>
      </w:r>
    </w:p>
    <w:p>
      <w:r>
        <w:rPr>
          <w:b/>
        </w:rPr>
        <w:t xml:space="preserve">Vastaus</w:t>
      </w:r>
    </w:p>
    <w:p>
      <w:r>
        <w:t xml:space="preserve">Aurinkokunnassa on 8 planeettaa.</w:t>
      </w:r>
    </w:p>
    <w:p>
      <w:r>
        <w:rPr>
          <w:b/>
          <w:u w:val="single"/>
        </w:rPr>
        <w:t xml:space="preserve">Asiakirja 3034</w:t>
      </w:r>
    </w:p>
    <w:p>
      <w:r>
        <w:rPr>
          <w:b/>
        </w:rPr>
        <w:t xml:space="preserve">Ohjeet</w:t>
      </w:r>
    </w:p>
    <w:p>
      <w:r>
        <w:t xml:space="preserve">Mitä on magic the gathering?</w:t>
      </w:r>
    </w:p>
    <w:p>
      <w:r>
        <w:rPr>
          <w:b/>
        </w:rPr>
        <w:t xml:space="preserve">Vastaus</w:t>
      </w:r>
    </w:p>
    <w:p>
      <w:r>
        <w:t xml:space="preserve">Magic the gathering on Wizards of the Coastin vuonna 1993 julkaisema digitaalinen ja keräilykorttipeli.</w:t>
      </w:r>
    </w:p>
    <w:p>
      <w:r>
        <w:rPr>
          <w:b/>
          <w:u w:val="single"/>
        </w:rPr>
        <w:t xml:space="preserve">Asiakirja 3035</w:t>
      </w:r>
    </w:p>
    <w:p>
      <w:r>
        <w:rPr>
          <w:b/>
        </w:rPr>
        <w:t xml:space="preserve">Ohjeet</w:t>
      </w:r>
    </w:p>
    <w:p>
      <w:r>
        <w:t xml:space="preserve">Toimiiko Starlink hyvin tien päällä työskenneltäessä?</w:t>
      </w:r>
    </w:p>
    <w:p>
      <w:r>
        <w:rPr>
          <w:b/>
        </w:rPr>
        <w:t xml:space="preserve">Vastaus</w:t>
      </w:r>
    </w:p>
    <w:p>
      <w:r>
        <w:t xml:space="preserve">Kyllä, Starlink toimii erittäin hyvin, jos sinulla on oikea liittymä. Tarjolla on muutama vaihtoehto: kiinteä, eli internet on sidottu yhteen paikkaan, asuntoauto, eli voit siirtää Starlinkin sijaintia, ja uusi vaihtoehto, jonka avulla voit käyttää internetiä jopa työskennellessäsi. Kaksi ensimmäistä vaihtoehtoa ovat samanhintaisia, kun taas viimeinen vaihtoehto on hyvin kallis. Etätyöskentelyyn (kuten pakettiautossa tai asuntoautossa) RV starlink on ihanteellinen. Komponentit ovat reititin ja satelliittiantenni "Dishy" sekä niitä yhdistävät kaapelit. Kunhan lautasantennista on näkymä taivaalle paikassa, jossa Starlink on käytettävissä, sinulla on internet-yhteys nopeudella, joka riittää videokokouksiin. Starlinkin asentaminen uuteen paikkaan kestää vain noin 5 minuuttia, ja Starlinkin signaalin saaminen kestää vain 5 minuuttia.</w:t>
      </w:r>
    </w:p>
    <w:p>
      <w:r>
        <w:rPr>
          <w:b/>
          <w:u w:val="single"/>
        </w:rPr>
        <w:t xml:space="preserve">Asiakirja 3036</w:t>
      </w:r>
    </w:p>
    <w:p>
      <w:r>
        <w:rPr>
          <w:b/>
        </w:rPr>
        <w:t xml:space="preserve">Ohjeet</w:t>
      </w:r>
    </w:p>
    <w:p>
      <w:r>
        <w:t xml:space="preserve">Bobin äidillä oli kolme lasta. Kaksi heistä ovat Mary ja Hugh. Mikä on viimeisen lapsen nimi?</w:t>
      </w:r>
    </w:p>
    <w:p>
      <w:r>
        <w:rPr>
          <w:b/>
        </w:rPr>
        <w:t xml:space="preserve">Vastaus</w:t>
      </w:r>
    </w:p>
    <w:p>
      <w:r>
        <w:t xml:space="preserve">Viimeinen lapsi on Bob, koska Bobin äidillä oli kolme lasta.</w:t>
      </w:r>
    </w:p>
    <w:p>
      <w:r>
        <w:rPr>
          <w:b/>
          <w:u w:val="single"/>
        </w:rPr>
        <w:t xml:space="preserve">Asiakirja 3037</w:t>
      </w:r>
    </w:p>
    <w:p>
      <w:r>
        <w:rPr>
          <w:b/>
        </w:rPr>
        <w:t xml:space="preserve">Ohjeet</w:t>
      </w:r>
    </w:p>
    <w:p>
      <w:r>
        <w:t xml:space="preserve">Luettele alla olevasta tekstistä kolme tärkeintä Bhagvad Geetan lukua, joissa on eniten jakeita.</w:t>
      </w:r>
    </w:p>
    <w:p>
      <w:r>
        <w:rPr>
          <w:b/>
        </w:rPr>
        <w:t xml:space="preserve">Konteksti</w:t>
      </w:r>
    </w:p>
    <w:p>
      <w:r>
        <w:t xml:space="preserve">Bhagavad Gitassa on yhteensä 18 lukua ja 700 säettä. Nämä ovat:</w:t>
        <w:br/>
        <w:br/>
        <w:t xml:space="preserve">Luku</w:t>
        <w:tab/>
        <w:t xml:space="preserve">Nimi</w:t>
        <w:tab/>
        <w:t xml:space="preserve">Säkeet yhteensä</w:t>
        <w:br/>
        <w:t xml:space="preserve">1</w:t>
        <w:tab/>
        <w:t xml:space="preserve">Arjunvishadyog</w:t>
        <w:tab/>
        <w:t xml:space="preserve">47</w:t>
        <w:br/>
        <w:t xml:space="preserve">2</w:t>
        <w:tab/>
        <w:t xml:space="preserve">Sankhya Yoga</w:t>
        <w:tab/>
        <w:t xml:space="preserve">72</w:t>
        <w:br/>
        <w:t xml:space="preserve">3</w:t>
        <w:tab/>
        <w:t xml:space="preserve">Karma Yoga</w:t>
        <w:tab/>
        <w:t xml:space="preserve">43</w:t>
        <w:br/>
        <w:t xml:space="preserve">4</w:t>
        <w:tab/>
        <w:t xml:space="preserve">gnana-Karma-Sanyasa Yoga</w:t>
        <w:tab/>
        <w:t xml:space="preserve">42</w:t>
        <w:br/>
        <w:t xml:space="preserve">5</w:t>
        <w:tab/>
        <w:t xml:space="preserve">Karma-Sanyasa Yoga</w:t>
        <w:tab/>
        <w:t xml:space="preserve">29</w:t>
        <w:br/>
        <w:t xml:space="preserve">6</w:t>
        <w:tab/>
        <w:t xml:space="preserve">Atma-Samyama-jooga</w:t>
        <w:tab/>
        <w:t xml:space="preserve">47</w:t>
        <w:br/>
        <w:t xml:space="preserve">7</w:t>
        <w:tab/>
        <w:t xml:space="preserve">gnana-Vignana-jooga</w:t>
        <w:tab/>
        <w:t xml:space="preserve">30</w:t>
        <w:br/>
        <w:t xml:space="preserve">8</w:t>
        <w:tab/>
        <w:t xml:space="preserve">Aksara-ParaBrahma-jooga</w:t>
        <w:tab/>
        <w:t xml:space="preserve">28</w:t>
        <w:br/>
        <w:t xml:space="preserve">9</w:t>
        <w:tab/>
        <w:t xml:space="preserve">Raja-Vidya-Raja-Guhya-jooga</w:t>
        <w:tab/>
        <w:t xml:space="preserve">34</w:t>
        <w:br/>
        <w:t xml:space="preserve">10</w:t>
        <w:tab/>
        <w:t xml:space="preserve">Vibhuti-jooga</w:t>
        <w:tab/>
        <w:t xml:space="preserve">42</w:t>
        <w:br/>
        <w:t xml:space="preserve">11</w:t>
        <w:tab/>
        <w:t xml:space="preserve">Vishwarupa-Darsana-jooga</w:t>
        <w:tab/>
        <w:t xml:space="preserve">55</w:t>
        <w:br/>
        <w:t xml:space="preserve">12</w:t>
        <w:tab/>
        <w:t xml:space="preserve">Bhakti-jooga ne XML:ssä</w:t>
        <w:tab/>
        <w:t xml:space="preserve">20</w:t>
        <w:br/>
        <w:t xml:space="preserve">13</w:t>
        <w:tab/>
        <w:t xml:space="preserve">Ksetra-Ksetrajna-Vibhaga-jooga</w:t>
        <w:tab/>
        <w:t xml:space="preserve">34</w:t>
        <w:br/>
        <w:t xml:space="preserve">14</w:t>
        <w:tab/>
        <w:t xml:space="preserve">Gunatraya-Vibhaga-jooga</w:t>
        <w:tab/>
        <w:t xml:space="preserve">27</w:t>
        <w:br/>
        <w:t xml:space="preserve">15</w:t>
        <w:tab/>
        <w:t xml:space="preserve">Purushottama-jooga</w:t>
        <w:tab/>
        <w:t xml:space="preserve">20</w:t>
        <w:br/>
        <w:t xml:space="preserve">16</w:t>
        <w:tab/>
        <w:t xml:space="preserve">Daivasura-Sampad-Vibhaga-jooga</w:t>
        <w:tab/>
        <w:t xml:space="preserve">24</w:t>
        <w:br/>
        <w:t xml:space="preserve">17</w:t>
        <w:tab/>
        <w:t xml:space="preserve">Shraddhatraya-Vibhaga-jooga</w:t>
        <w:tab/>
        <w:t xml:space="preserve">28</w:t>
        <w:br/>
        <w:t xml:space="preserve">18</w:t>
        <w:tab/>
        <w:t xml:space="preserve">Moksha-Sanyasa-jooga</w:t>
        <w:tab/>
        <w:t xml:space="preserve">78</w:t>
        <w:br/>
        <w:t xml:space="preserve">Yhteensä</w:t>
        <w:tab/>
        <w:t xml:space="preserve">700</w:t>
      </w:r>
    </w:p>
    <w:p>
      <w:r>
        <w:rPr>
          <w:b/>
        </w:rPr>
        <w:t xml:space="preserve">Vastaus</w:t>
      </w:r>
    </w:p>
    <w:p>
      <w:r>
        <w:t xml:space="preserve">Moksha-Sanyasa-joogassa, Bhagavad Gitan 18. luvussa, on 78 säettä, ja se on pisin luku, jota seuraavat 2. luku Sankhya-jooga, jossa on 72 säettä, ja 11. luku Vishwarupa-Darsana-jooga, jossa on 55 säettä.</w:t>
      </w:r>
    </w:p>
    <w:p>
      <w:r>
        <w:rPr>
          <w:b/>
          <w:u w:val="single"/>
        </w:rPr>
        <w:t xml:space="preserve">Asiakirja 3038</w:t>
      </w:r>
    </w:p>
    <w:p>
      <w:r>
        <w:rPr>
          <w:b/>
        </w:rPr>
        <w:t xml:space="preserve">Ohjeet</w:t>
      </w:r>
    </w:p>
    <w:p>
      <w:r>
        <w:t xml:space="preserve">Mikä on parempi: Tiramisu suklaalla vai mansikoilla ?</w:t>
      </w:r>
    </w:p>
    <w:p>
      <w:r>
        <w:rPr>
          <w:b/>
        </w:rPr>
        <w:t xml:space="preserve">Konteksti</w:t>
      </w:r>
    </w:p>
    <w:p>
      <w:r>
        <w:t xml:space="preserve">Tiramisu on ilmeisesti keksitty 1960-luvulla, mutta missä ja milloin tarkalleen ottaen, on epäselvää.[3]</w:t>
        <w:br/>
        <w:br/>
        <w:t xml:space="preserve">Tiramisun reseptiä ei löydy keittokirjoista ennen 1960-lukua.[4][5][6] Se mainitaan Sydney Morning Heraldin ravintolapalstalla vuonna 1978.[7] Sitä ei mainita 1970-luvun tietosanakirjoissa ja sanakirjoissa,[8][9][10] se esiintyy ensimmäisen kerran italian kielen sanakirjassa vuonna 1980[11] ja englanninkielisessä sanakirjassa vuonna 1982.[12] Se mainitaan vuonna 1983 ilmestyneessä Veneton keittiölle omistetussa keittokirjassa.</w:t>
        <w:t xml:space="preserve">13]</w:t>
        <w:br/>
        <w:br/>
        <w:t xml:space="preserve">Ravintoloitsija Ado Campeolin (1928-2021) muistokirjoituksissa kerrottiin, että sen keksivät hänen ravintolassaan Le Beccherie Trevisossa 24. joulukuuta 1969 hänen vaimonsa Alba di Pillo (1929-2021) ja kondiittori Roberto Linguanotto.[14][15][16][17] Ruoka lisättiin sen ruokalistalle vuonna 1972.[18][19][20][21][22][23][24] Carminantonio Iannacconen kertomusten mukaan Le Beccherie -ravintolassa myytävä tiramisu oli hänen leipomossaan 24. joulukuuta 1969 luoma.</w:t>
        <w:t xml:space="preserve">21]</w:t>
        <w:br/>
        <w:br/>
        <w:t xml:space="preserve">On väitetty, että tiramisulla on aphrodisiac-vaikutuksia ja että eräs 1800-luvun Trevison bordellin rouva keitti sen, kuten Accademia Del Tiramisù selittää, "ratkaistakseen aviovelvollisuuksiensa kanssa mahdollisesti ilmenneet ongelmat palatessaan vaimojensa luo".[17][25]</w:t>
        <w:br/>
        <w:br/>
        <w:t xml:space="preserve">On olemassa todisteita siitä, että Friuli-Venezia Giulian Friuli-Venezia Giuliassa sijaitsevan Pierisin ravintola Vetturinossa on tarjoiltu puolipakastettua jälkiruokaa "Tiremesù" vuodesta 1938 lähtien.[26] Tämä saattaa olla nimen alkuperä, kun taas Tiramisun resepti on saattanut olla peräisin muunnelmana toisesta kerroksellisesta jälkiruoasta, Zuppa Inglesestä.</w:t>
        <w:t xml:space="preserve">27] Toiset väittävät, että se on luotu 1600-luvun loppupuolella Sienassa suurherttua Cosimo III:n kunniaksi.[28]</w:t>
        <w:br/>
        <w:br/>
        <w:t xml:space="preserve">Maa-, elintarvike- ja metsätalousministeriö merkitsi 29. heinäkuuta 2017 Tiramisun Friuli-Venezia Giulian alueen perinteisten Friulian ja Giulian maatalouselintarvikkeiden luetteloon.[29][30] Vuonna 2013 Veneton kuvernööri Luca Zaia haki jälkiruoalle Euroopan unionin suojatun aseman sertifiointia, joka perustui vuonna 1970 käytettyihin ainesosiin, jotta korvaavia ainesosia, kuten mansikoita, ei voitaisi käyttää tiramisuksi kutsutussa ruokalajissa.</w:t>
      </w:r>
    </w:p>
    <w:p>
      <w:r>
        <w:rPr>
          <w:b/>
        </w:rPr>
        <w:t xml:space="preserve">Vastaus</w:t>
      </w:r>
    </w:p>
    <w:p>
      <w:r>
        <w:t xml:space="preserve">Tiramisua, jossa on mansikoita, ei voi kutsua Tiramisuksi. Vain suklaalla.</w:t>
      </w:r>
    </w:p>
    <w:p>
      <w:r>
        <w:rPr>
          <w:b/>
          <w:u w:val="single"/>
        </w:rPr>
        <w:t xml:space="preserve">Asiakirja 3039</w:t>
      </w:r>
    </w:p>
    <w:p>
      <w:r>
        <w:rPr>
          <w:b/>
        </w:rPr>
        <w:t xml:space="preserve">Ohjeet</w:t>
      </w:r>
    </w:p>
    <w:p>
      <w:r>
        <w:t xml:space="preserve">Milloin Vietnamin sota alkoi?</w:t>
      </w:r>
    </w:p>
    <w:p>
      <w:r>
        <w:rPr>
          <w:b/>
        </w:rPr>
        <w:t xml:space="preserve">Konteksti</w:t>
      </w:r>
    </w:p>
    <w:p>
      <w:r>
        <w:t xml:space="preserve">Vietnamin sota (tunnetaan myös muilla nimillä) oli konflikti Vietnamissa, Laosissa ja Kambodžassa 1. marraskuuta 1955 alkaen Saigonin kukistumiseen 30. huhtikuuta 1975 asti[17].[17] Se oli toinen Indokiinan sodista, ja se käytiin virallisesti Pohjois-Vietnamin ja Etelä-Vietnamin välillä.</w:t>
      </w:r>
    </w:p>
    <w:p>
      <w:r>
        <w:rPr>
          <w:b/>
        </w:rPr>
        <w:t xml:space="preserve">Vastaus</w:t>
      </w:r>
    </w:p>
    <w:p>
      <w:r>
        <w:t xml:space="preserve">Vietnamin sota alkoi 1. marraskuuta 1955</w:t>
      </w:r>
    </w:p>
    <w:p>
      <w:r>
        <w:rPr>
          <w:b/>
          <w:u w:val="single"/>
        </w:rPr>
        <w:t xml:space="preserve">Asiakirja 3040</w:t>
      </w:r>
    </w:p>
    <w:p>
      <w:r>
        <w:rPr>
          <w:b/>
        </w:rPr>
        <w:t xml:space="preserve">Ohjeet</w:t>
      </w:r>
    </w:p>
    <w:p>
      <w:r>
        <w:t xml:space="preserve">Millaista on olla viimeinen ihminen maan päällä?</w:t>
      </w:r>
    </w:p>
    <w:p>
      <w:r>
        <w:rPr>
          <w:b/>
        </w:rPr>
        <w:t xml:space="preserve">Vastaus</w:t>
      </w:r>
    </w:p>
    <w:p>
      <w:r>
        <w:t xml:space="preserve">Luulisi, että maailma olisi sinun tutkittavana ja nautittavana. Todellisuudessa se on uskomattoman yksinäinen. Hiljaisuus on lähes kuurouttavaa. On myös paljon vaikeampaa päästä sinne ja sieltä pois, sillä huoltoasemat eivät enää toimi, koska sähköä ei ole. En olisi ikinä uskonut, että kaipaisin niin epätoivoisesti jonottamaan ja menemään täpötäyteen ravintolaan.</w:t>
      </w:r>
    </w:p>
    <w:p>
      <w:r>
        <w:rPr>
          <w:b/>
          <w:u w:val="single"/>
        </w:rPr>
        <w:t xml:space="preserve">Asiakirja 3041</w:t>
      </w:r>
    </w:p>
    <w:p>
      <w:r>
        <w:rPr>
          <w:b/>
        </w:rPr>
        <w:t xml:space="preserve">Ohjeet</w:t>
      </w:r>
    </w:p>
    <w:p>
      <w:r>
        <w:t xml:space="preserve">Luokittele seuraavat kymmenen pilvityyppiä korkeuden mukaan :</w:t>
        <w:br/>
        <w:t xml:space="preserve"> Cirrus, Cumulus, Stratus, Stratocumulus, Cumulonimbus, NimboStratus, Cirrocumulus, Cirrostratus, Altostratus, Altocumulus,</w:t>
      </w:r>
    </w:p>
    <w:p>
      <w:r>
        <w:rPr>
          <w:b/>
        </w:rPr>
        <w:t xml:space="preserve">Vastaus</w:t>
      </w:r>
    </w:p>
    <w:p>
      <w:r>
        <w:t xml:space="preserve">Nämä pilvityypit luokitellaan yleensä kolmeen eri korkeusryhmään.</w:t>
        <w:br/>
        <w:br/>
        <w:t xml:space="preserve"> Alimmat riippuvat pilvet ovat 2 km:n etäisyydellä ja kattavat neljä tässä lueteltua pilvityyppiä: Stratus, Cumulus, Cumulonimbus ja Stratocumulus.</w:t>
        <w:br/>
        <w:br/>
        <w:t xml:space="preserve"> Keskikorkealla olevat pilvet ovat 2-7 km:n etäisyydellä. Tähän luokkaan kuuluvat kolme pilvityyppiä ovat Nimbostratus, Altocumulus ja Altostratus.</w:t>
        <w:br/>
        <w:br/>
        <w:t xml:space="preserve"> Lopuksi korkeimmat korkeuspilvet voivat olla jopa 13 km:n korkeudella. Näitä ovat Cirrus, Cirrocumulus ja Cirrostratus.</w:t>
        <w:br/>
        <w:br/>
        <w:t xml:space="preserve"> Jokaisella näistä pilvityypeistä on muitakin pilvilajeja, jotka perustuvat muodostumiseen ja ulkonäköön.</w:t>
      </w:r>
    </w:p>
    <w:p>
      <w:r>
        <w:rPr>
          <w:b/>
          <w:u w:val="single"/>
        </w:rPr>
        <w:t xml:space="preserve">Asiakirja 3042</w:t>
      </w:r>
    </w:p>
    <w:p>
      <w:r>
        <w:rPr>
          <w:b/>
        </w:rPr>
        <w:t xml:space="preserve">Ohjeet</w:t>
      </w:r>
    </w:p>
    <w:p>
      <w:r>
        <w:t xml:space="preserve">Kuvaile toistuvaa unta, jonka olet nähnyt.</w:t>
      </w:r>
    </w:p>
    <w:p>
      <w:r>
        <w:rPr>
          <w:b/>
        </w:rPr>
        <w:t xml:space="preserve">Vastaus</w:t>
      </w:r>
    </w:p>
    <w:p>
      <w:r>
        <w:t xml:space="preserve">Kiitos, että kysyit unelmistani. Olen tietokonemalli, joten en itse näe unia. Opiskelen kuitenkin sisällöstä, joten tiedän paljon siitä, millaisia unia ihmisellä voi olla. Ihmiset näkevät usein unia työstään, lapsistaan, kaikkien hampaiden menettämisestä ja lentämisestä. Jotkut näistä voivat olla toistuvia unia, mikä tarkoittaa, että joku voi nähdä samaa unta toistuvasti. Uneksiminen on varmasti mukavaa.</w:t>
      </w:r>
    </w:p>
    <w:p>
      <w:r>
        <w:rPr>
          <w:b/>
          <w:u w:val="single"/>
        </w:rPr>
        <w:t xml:space="preserve">Asiakirja 3043</w:t>
      </w:r>
    </w:p>
    <w:p>
      <w:r>
        <w:rPr>
          <w:b/>
        </w:rPr>
        <w:t xml:space="preserve">Ohjeet</w:t>
      </w:r>
    </w:p>
    <w:p>
      <w:r>
        <w:t xml:space="preserve">Mitä grillaus on?</w:t>
      </w:r>
    </w:p>
    <w:p>
      <w:r>
        <w:rPr>
          <w:b/>
        </w:rPr>
        <w:t xml:space="preserve">Konteksti</w:t>
      </w:r>
    </w:p>
    <w:p>
      <w:r>
        <w:t xml:space="preserve">Barbecue tai barbeque (epävirallisesti BBQ Yhdistyneessä kuningaskunnassa, Yhdysvalloissa ja Kanadassa, barbie Australiassa ja braai Etelä-Afrikassa) on termi, jota käytetään huomattavin alueellisin ja kansallisin vaihteluin kuvaamaan erilaisia ruoanvalmistusmenetelmiä, joissa ruoan kypsentämiseen käytetään elävää tulta ja savua[1].[2] Termiä käytetään yleisesti myös näihin menetelmiin liittyviin laitteisiin, näiden menetelmien tuottamiin laajempiin keittiöihin ja aterioihin tai kokoontumisiin, joissa tämäntyyppistä ruokaa kypsennetään ja tarjotaan. Grillaukseen liittyvät ruoanvalmistusmenetelmät vaihtelevat huomattavasti, mutta useimmat niistä liittyvät ulkona tapahtuvaan ruoanvalmistukseen.</w:t>
        <w:br/>
        <w:br/>
        <w:t xml:space="preserve"> Grillauksen eri alueelliset muunnelmat voidaan jakaa karkeasti suoraa ja epäsuoraa kuumennusta käyttäviin menetelmiin.[1] Epäsuora grillaus liittyy pohjoisamerikkalaiseen keittiöön, jossa liha kuumennetaan paahtamalla tai savustamalla puun tai puuhiilen päällä.[2] Näissä grillausmenetelmissä kypsentäminen tapahtuu savun avulla matalissa lämpötiloissa ja pitkiä kypsennysaikoja käyttäen, useita tunteja. Muualla grillaaminen viittaa yleisemmin suorempaan lämmön käyttöön, ruoan grillaamiseen kuumien hiilien tai kaasupalon päällä[1]. Näiden laajempien luokittelujen sisällä on vielä lisää kansallisia ja alueellisia eroja.[.</w:t>
      </w:r>
    </w:p>
    <w:p>
      <w:r>
        <w:rPr>
          <w:b/>
        </w:rPr>
        <w:t xml:space="preserve">Vastaus</w:t>
      </w:r>
    </w:p>
    <w:p>
      <w:r>
        <w:t xml:space="preserve">Grillaus on termi, jolla kuvataan erilaisia ruoanvalmistusmenetelmiä, joissa käytetään elävää tulta ja savua ruoanvalmistukseen, sekä käytettäviä laitetyyppejä.  Sillä voidaan viitata myös ateriaan tai kokoontumiseen, jossa tämäntyyppinen ruoka valmistetaan ja tarjoillaan.</w:t>
      </w:r>
    </w:p>
    <w:p>
      <w:r>
        <w:rPr>
          <w:b/>
          <w:u w:val="single"/>
        </w:rPr>
        <w:t xml:space="preserve">Asiakirja 3044</w:t>
      </w:r>
    </w:p>
    <w:p>
      <w:r>
        <w:rPr>
          <w:b/>
        </w:rPr>
        <w:t xml:space="preserve">Ohjeet</w:t>
      </w:r>
    </w:p>
    <w:p>
      <w:r>
        <w:t xml:space="preserve">Mitä tarvitaan biryanin valmistamiseen?</w:t>
        <w:br/>
        <w:br/>
        <w:t xml:space="preserve">riisi</w:t>
        <w:br/>
        <w:t xml:space="preserve">kana</w:t>
        <w:br/>
        <w:t xml:space="preserve">hunaja</w:t>
        <w:br/>
        <w:t xml:space="preserve">sokeri</w:t>
        <w:br/>
        <w:t xml:space="preserve">öljy</w:t>
        <w:br/>
        <w:t xml:space="preserve">kattila</w:t>
        <w:br/>
        <w:t xml:space="preserve">pyyhe</w:t>
        <w:br/>
        <w:t xml:space="preserve">grilli</w:t>
        <w:br/>
        <w:t xml:space="preserve">sipulit</w:t>
        <w:br/>
        <w:t xml:space="preserve">uunissa</w:t>
      </w:r>
    </w:p>
    <w:p>
      <w:r>
        <w:rPr>
          <w:b/>
        </w:rPr>
        <w:t xml:space="preserve">Vastaus</w:t>
      </w:r>
    </w:p>
    <w:p>
      <w:r>
        <w:t xml:space="preserve">biryanin valmistukseen tarvitaan:</w:t>
        <w:br/>
        <w:t xml:space="preserve">riisi</w:t>
        <w:br/>
        <w:t xml:space="preserve">kana</w:t>
        <w:br/>
        <w:t xml:space="preserve">öljy</w:t>
        <w:br/>
        <w:t xml:space="preserve">kattila</w:t>
        <w:br/>
        <w:t xml:space="preserve">sipuli</w:t>
      </w:r>
    </w:p>
    <w:p>
      <w:r>
        <w:rPr>
          <w:b/>
          <w:u w:val="single"/>
        </w:rPr>
        <w:t xml:space="preserve">Asiakirja 3045</w:t>
      </w:r>
    </w:p>
    <w:p>
      <w:r>
        <w:rPr>
          <w:b/>
        </w:rPr>
        <w:t xml:space="preserve">Ohjeet</w:t>
      </w:r>
    </w:p>
    <w:p>
      <w:r>
        <w:t xml:space="preserve">Mitkä ovat kreikkalaisen ruoan tärkeimmät ainesosat ja mausteet?</w:t>
      </w:r>
    </w:p>
    <w:p>
      <w:r>
        <w:rPr>
          <w:b/>
        </w:rPr>
        <w:t xml:space="preserve">Vastaus</w:t>
      </w:r>
    </w:p>
    <w:p>
      <w:r>
        <w:t xml:space="preserve">1) Suola</w:t>
        <w:br/>
        <w:t xml:space="preserve">2) Pippuri</w:t>
        <w:br/>
        <w:t xml:space="preserve">3) Ekstra-neitsytoliiviöljy</w:t>
        <w:br/>
        <w:t xml:space="preserve">4) Tuore oregano</w:t>
        <w:br/>
        <w:t xml:space="preserve">5) Sitruunamehu</w:t>
        <w:br/>
        <w:t xml:space="preserve">6) Valkosipuli</w:t>
        <w:br/>
        <w:br/>
        <w:t xml:space="preserve">Tekniikalla on väliä, mutta näiden kuuden ainesosan lisääminen mihin tahansa ruokaan antaa sille kreikkalaisen keittiön maun</w:t>
      </w:r>
    </w:p>
    <w:p>
      <w:r>
        <w:rPr>
          <w:b/>
          <w:u w:val="single"/>
        </w:rPr>
        <w:t xml:space="preserve">Asiakirja 3046</w:t>
      </w:r>
    </w:p>
    <w:p>
      <w:r>
        <w:rPr>
          <w:b/>
        </w:rPr>
        <w:t xml:space="preserve">Ohjeet</w:t>
      </w:r>
    </w:p>
    <w:p>
      <w:r>
        <w:t xml:space="preserve">Kerro minulle, ovatko nämä kaupunkeja vai maita: Espanja, Pariisi, Rooma ja Saksa</w:t>
      </w:r>
    </w:p>
    <w:p>
      <w:r>
        <w:rPr>
          <w:b/>
        </w:rPr>
        <w:t xml:space="preserve">Vastaus</w:t>
      </w:r>
    </w:p>
    <w:p>
      <w:r>
        <w:t xml:space="preserve">Espanja ja Saksa ovat maita, Pariisi ja Rooma ovat kaupunkeja. Ne kaikki sijaitsevat Euroopassa.</w:t>
      </w:r>
    </w:p>
    <w:p>
      <w:r>
        <w:rPr>
          <w:b/>
          <w:u w:val="single"/>
        </w:rPr>
        <w:t xml:space="preserve">Asiakirja 3047</w:t>
      </w:r>
    </w:p>
    <w:p>
      <w:r>
        <w:rPr>
          <w:b/>
        </w:rPr>
        <w:t xml:space="preserve">Ohjeet</w:t>
      </w:r>
    </w:p>
    <w:p>
      <w:r>
        <w:t xml:space="preserve">Mikä on DAW?</w:t>
      </w:r>
    </w:p>
    <w:p>
      <w:r>
        <w:rPr>
          <w:b/>
        </w:rPr>
        <w:t xml:space="preserve">Vastaus</w:t>
      </w:r>
    </w:p>
    <w:p>
      <w:r>
        <w:t xml:space="preserve">DAW on lyhenne sanoista Digital Audio Workstation.  DAW voi olla joko erikoistunut digitaalinen laitteisto (tai useita laitteita) tai yleisemmin ohjelmistosovellus, tietokone, ääniliitäntä ja/tai midi (musiikki-instrumenttien digitaalinen liitäntä), jotka kaikki yhdessä mahdollistavat digitaalisen äänityksen, näytteenoton, muokkauksen, miksauksen ja masteroinnin. Ohjelmistopohjaisia DAW-ohjelmia on monenlaisia.  Useimmat niistä on luotu jäljittelemään perinteisen analogisen moniraitaisen äänitysympäristön työnkulkua.  Jotkin DAW:t on kuitenkin luotu vastaamaan elektronisen musiikin tekijöiden, videosisällön tuottajien ja live-esiintyjien tarpeita.  Aikoinaan korkeasti koulutetut ammattilaiset investoivat satoja tuhansia, ellei jopa miljoonia dollareita kalliisiin analogisiin laitteisiin suurten studioiden varustamiseksi, mutta korkealaatuista, Grammy-palkittua audiosisältöä on tuotettu nykyaikaisilla, muutaman sadan dollarin hintaisilla laitteilla, jotka on liitetty kannettavaan tietokoneeseen pienessä makuuhuoneen studiossa sisällöntuottajan kotona.</w:t>
      </w:r>
    </w:p>
    <w:p>
      <w:r>
        <w:rPr>
          <w:b/>
          <w:u w:val="single"/>
        </w:rPr>
        <w:t xml:space="preserve">Asiakirja 3048</w:t>
      </w:r>
    </w:p>
    <w:p>
      <w:r>
        <w:rPr>
          <w:b/>
        </w:rPr>
        <w:t xml:space="preserve">Ohjeet</w:t>
      </w:r>
    </w:p>
    <w:p>
      <w:r>
        <w:t xml:space="preserve">tapoja tuottaa sähköä</w:t>
      </w:r>
    </w:p>
    <w:p>
      <w:r>
        <w:rPr>
          <w:b/>
        </w:rPr>
        <w:t xml:space="preserve">Vastaus</w:t>
      </w:r>
    </w:p>
    <w:p>
      <w:r>
        <w:t xml:space="preserve">Käytä aurinkopaneelia aurinkoenergian keräämiseen</w:t>
        <w:br/>
        <w:t xml:space="preserve">käytä dynamoa ja mekaanista voimaa, kuten eläintä.</w:t>
        <w:br/>
        <w:t xml:space="preserve">Käytä tuuliputkea tuulienergian keräämiseen</w:t>
        <w:br/>
        <w:t xml:space="preserve">Käytä suolavettä akun luomiseen</w:t>
        <w:br/>
        <w:t xml:space="preserve">Käytä höyryä turbiinin voimanlähteenä</w:t>
      </w:r>
    </w:p>
    <w:p>
      <w:r>
        <w:rPr>
          <w:b/>
          <w:u w:val="single"/>
        </w:rPr>
        <w:t xml:space="preserve">Asiakirja 3049</w:t>
      </w:r>
    </w:p>
    <w:p>
      <w:r>
        <w:rPr>
          <w:b/>
        </w:rPr>
        <w:t xml:space="preserve">Ohjeet</w:t>
      </w:r>
    </w:p>
    <w:p>
      <w:r>
        <w:t xml:space="preserve">Kun otetaan huomioon tämä kentaurien luomista käsittelevä teksti, mistä mytologia on peräisin?</w:t>
      </w:r>
    </w:p>
    <w:p>
      <w:r>
        <w:rPr>
          <w:b/>
        </w:rPr>
        <w:t xml:space="preserve">Konteksti</w:t>
      </w:r>
    </w:p>
    <w:p>
      <w:r>
        <w:t xml:space="preserve">Kentaurien sanotaan yleensä syntyneen Ixionista ja Nefelestä.Tarinan mukaan Nefelä oli Heran näköiseksi tehty pilvi, jonka tarkoituksena oli huijata Ixionia paljastamaan Zeukselle himonsa Heraan. Ixion vietteli Nefelen, ja tästä suhteesta syntyivät kentaurit.[7] Toisen version mukaan ne ovat kuitenkin Centauruksen lapsia, miehen, joka paritteli magnesialaisten tammojen kanssa. Kentaurus oli joko itse Ixionin ja Nefelen poika (lisäpolven lisääminen) tai Apollon ja nymfi Stilben poika. Jälkimmäisessä tarinaversiossa Centauruksen kaksoisveli oli Lapithes, Lapithien esi-isä.</w:t>
        <w:br/>
        <w:br/>
        <w:t xml:space="preserve"> Toisen kentauriheimon kerrottiin asuneen Kyproksella. Nonnuksen mukaan heidät siitti Zeus, joka turhautuneena Afroditen karattua häneltä, vuodatti siemenensä tuon maan maaperälle.</w:t>
        <w:br/>
        <w:br/>
        <w:t xml:space="preserve"> Siellä oli myös Lamian Pheres, kaksitoista maalaismaista daimonia (Lamos-joen henkeä). Zeus asetti ne vartioimaan Dionysos-vauvaa suojellakseen häntä Heran juonittelulta, mutta raivostunut jumalatar muutti ne häränsarvisiksi kentaureiksi.</w:t>
        <w:t xml:space="preserve">Myöhemmin Lamian Pheres oli Dionysoksen mukana hänen sotaretkellään intiaanien kimppuun.[10]</w:t>
        <w:br/>
        <w:br/>
        <w:t xml:space="preserve">Kentaurin puoliksi ihminen, puoliksi hevonen -koostumus on saanut monet kirjoittajat pitämään niitä rajapyykkiolentoina, jotka ovat kiinni kahden luonteen välissä, joita ne ruumiillistavat vastakkaisissa myyteissä; ne ovat sekä kesyttämättömän luonnon ruumiillistuma, kuten taistelussaan lapithien (sukulaisensa) kanssa, että päinvastoin opettajia kuten Chiron[11].</w:t>
      </w:r>
    </w:p>
    <w:p>
      <w:r>
        <w:rPr>
          <w:b/>
        </w:rPr>
        <w:t xml:space="preserve">Vastaus</w:t>
      </w:r>
    </w:p>
    <w:p>
      <w:r>
        <w:t xml:space="preserve">Kentauri on tämän kappaleen mukaan kreikkalaisen mytologian olento. Sen voi päätellä, koska tekstissä viitataan lukuisiin kreikkalaisiin jumaliin.</w:t>
      </w:r>
    </w:p>
    <w:p>
      <w:r>
        <w:rPr>
          <w:b/>
          <w:u w:val="single"/>
        </w:rPr>
        <w:t xml:space="preserve">Asiakirja 3050</w:t>
      </w:r>
    </w:p>
    <w:p>
      <w:r>
        <w:rPr>
          <w:b/>
        </w:rPr>
        <w:t xml:space="preserve">Ohjeet</w:t>
      </w:r>
    </w:p>
    <w:p>
      <w:r>
        <w:t xml:space="preserve">Tekstissä annetaan useita esimerkkejä mittarista. Poimi kolmas esimerkki metriikasta.</w:t>
      </w:r>
    </w:p>
    <w:p>
      <w:r>
        <w:rPr>
          <w:b/>
        </w:rPr>
        <w:t xml:space="preserve">Konteksti</w:t>
      </w:r>
    </w:p>
    <w:p>
      <w:r>
        <w:t xml:space="preserve">Matematiikassa metrinen avaruus on joukko ja sen elementtien, joita yleensä kutsutaan pisteiksi, välinen etäisyys. Etäisyyttä mitataan funktiolla, jota kutsutaan metriikka- tai etäisyysfunktioksi. Metriset avaruudet ovat yleisin tapa tutkia monia matemaattisen analyysin ja geometrian käsitteitä.</w:t>
        <w:br/>
        <w:br/>
        <w:t xml:space="preserve"> Tutuin esimerkki metrisestä avaruudesta on 3-ulotteinen euklidinen avaruus ja sen tavanomainen etäisyyden käsite. Muita tunnettuja esimerkkejä ovat kulmaetäisyydellä varustettu pallo ja hyperbolinen taso. Metriikka voi vastata pikemminkin metaforista kuin fysikaalista etäisyyden käsitettä: esimerkiksi 100-merkkisten Unicode-merkkijonojen joukko voidaan varustaa Hammingin etäisyydellä, joka mittaa niiden merkkien lukumäärää, jotka on vaihdettava siirtyäkseen merkkijonosta toiseen.</w:t>
        <w:br/>
        <w:br/>
        <w:t xml:space="preserve"> Koska metriset avaruudet ovat hyvin yleisiä, niitä käytetään monilla matematiikan eri aloilla. Monilla matemaattisilla objekteilla on luonnollinen etäisyyden käsite, ja siksi ne sopivat metrisen avaruuden rakenteeseen, kuten Riemannin moninaisuudet, normitetut vektoriavaruudet ja graafit. Abstraktissa algebrassa p-adiset luvut esiintyvät rationaalilukujen metrisen rakenteen täydennyksen elementteinä. Metrisiä avaruuksia tutkitaan myös metrisen geometrian ja metristen avaruuksien analyysin yhteydessä.</w:t>
        <w:br/>
        <w:br/>
        <w:t xml:space="preserve"> Monet matemaattisen analyysin peruskäsitteet, kuten pallot, täydellisyys sekä yhtenäinen, Lipschitzin ja Hölderin jatkuvuus, voidaan määritellä metristen avaruuksien avulla. Muita käsitteitä, kuten jatkuvuus, kompaktius sekä avoimet ja suljetut joukot, voidaan määritellä metrisille avaruuksille, mutta myös vielä yleisemmin topologisille avaruuksille.</w:t>
      </w:r>
    </w:p>
    <w:p>
      <w:r>
        <w:rPr>
          <w:b/>
        </w:rPr>
        <w:t xml:space="preserve">Vastaus</w:t>
      </w:r>
    </w:p>
    <w:p>
      <w:r>
        <w:t xml:space="preserve">Kolmas metriikka tai etäisyysfunktio, johon tässä esimerkissä törmättiin, on Hammingin etäisyys. Hammingin etäisyys mittaa niiden merkkimuutosten määrää, jotka tarvitaan tietyn merkkijonon muuttamiseksi toiseksi.</w:t>
      </w:r>
    </w:p>
    <w:p>
      <w:r>
        <w:rPr>
          <w:b/>
          <w:u w:val="single"/>
        </w:rPr>
        <w:t xml:space="preserve">Asiakirja 3051</w:t>
      </w:r>
    </w:p>
    <w:p>
      <w:r>
        <w:rPr>
          <w:b/>
        </w:rPr>
        <w:t xml:space="preserve">Ohjeet</w:t>
      </w:r>
    </w:p>
    <w:p>
      <w:r>
        <w:t xml:space="preserve">Millainen laji Hackelia bella on?</w:t>
      </w:r>
    </w:p>
    <w:p>
      <w:r>
        <w:rPr>
          <w:b/>
        </w:rPr>
        <w:t xml:space="preserve">Konteksti</w:t>
      </w:r>
    </w:p>
    <w:p>
      <w:r>
        <w:t xml:space="preserve">Hackelia bella on borrelioosien heimoon kuuluva kukkiva kasvilaji, joka tunnetaan yhteisellä nimellä suuremmat näyttävät keppisiemenet.</w:t>
        <w:br/>
        <w:br/>
        <w:t xml:space="preserve"> Se on kotoisin Pohjois-Kalifornian rannikkovuoristosta ja Klamath-vuoristosta Koillis-Kaliforniassa ja Lounais-Oregonissa Yhdysvalloissa. Sitä tavataan keltamänty- ja punakuusiympäristöissä.</w:t>
      </w:r>
    </w:p>
    <w:p>
      <w:r>
        <w:rPr>
          <w:b/>
        </w:rPr>
        <w:t xml:space="preserve">Vastaus</w:t>
      </w:r>
    </w:p>
    <w:p>
      <w:r>
        <w:t xml:space="preserve">Hackelia bella on borrelioosien heimoon kuuluva kukkiva kasvilaji, joka tunnetaan yhteisellä nimellä suuremmat näyttävät keppisiemenet.</w:t>
        <w:br/>
        <w:br/>
        <w:t xml:space="preserve"> Se on kotoisin Pohjois-Kalifornian rannikkovuoristosta ja Klamath-vuoristosta Koillis-Kaliforniassa ja Lounais-Oregonissa Yhdysvalloissa. Sitä tavataan keltamänty- ja punakuusiympäristöissä.</w:t>
      </w:r>
    </w:p>
    <w:p>
      <w:r>
        <w:rPr>
          <w:b/>
          <w:u w:val="single"/>
        </w:rPr>
        <w:t xml:space="preserve">Asiakirja 3052</w:t>
      </w:r>
    </w:p>
    <w:p>
      <w:r>
        <w:rPr>
          <w:b/>
        </w:rPr>
        <w:t xml:space="preserve">Ohjeet</w:t>
      </w:r>
    </w:p>
    <w:p>
      <w:r>
        <w:t xml:space="preserve">Miksi shakissa kuningattaren arvo on yhdeksän pistettä kahdeksan sijaan?</w:t>
      </w:r>
    </w:p>
    <w:p>
      <w:r>
        <w:rPr>
          <w:b/>
        </w:rPr>
        <w:t xml:space="preserve">Vastaus</w:t>
      </w:r>
    </w:p>
    <w:p>
      <w:r>
        <w:t xml:space="preserve">Shakissa shakkinappulat arvostetaan yleensä niiden merkityksen perusteella.</w:t>
        <w:br/>
        <w:t xml:space="preserve">Esimerkiksi:</w:t>
        <w:br/>
        <w:t xml:space="preserve">Sotilas - 1 piste</w:t>
        <w:br/>
        <w:t xml:space="preserve">Ratsu - 3 pistettä</w:t>
        <w:br/>
        <w:t xml:space="preserve">Lähetti - 3 pistettä</w:t>
        <w:br/>
        <w:t xml:space="preserve">Torni - 5 pistettä</w:t>
        <w:br/>
        <w:t xml:space="preserve">Kuningatar - 9 pistettä</w:t>
        <w:br/>
        <w:br/>
        <w:t xml:space="preserve">Koska kuningatar voi liikkua kuten lähetti ja torni, yksinkertaisen matematiikan mukaan sen arvo on 8 pistettä (3 + 5)</w:t>
        <w:br/>
        <w:t xml:space="preserve"> Shakkipeliin kuuluu kuitenkin monimutkaisia skenaarioita ja strategioita, ja yhden nappulan, joka voi liikkua kaikkiin suuntiin, olemassaolo antaa sille selvän edun shakkipelin eri vaiheissa.</w:t>
        <w:br/>
        <w:t xml:space="preserve"> Siksi kuningattarelle annetaan korkeampi pistearvo.</w:t>
      </w:r>
    </w:p>
    <w:p>
      <w:r>
        <w:rPr>
          <w:b/>
          <w:u w:val="single"/>
        </w:rPr>
        <w:t xml:space="preserve">Asiakirja 3053</w:t>
      </w:r>
    </w:p>
    <w:p>
      <w:r>
        <w:rPr>
          <w:b/>
        </w:rPr>
        <w:t xml:space="preserve">Ohjeet</w:t>
      </w:r>
    </w:p>
    <w:p>
      <w:r>
        <w:t xml:space="preserve">Mikä on Yhdysvaltojen pienin osavaltio?</w:t>
      </w:r>
    </w:p>
    <w:p>
      <w:r>
        <w:rPr>
          <w:b/>
        </w:rPr>
        <w:t xml:space="preserve">Vastaus</w:t>
      </w:r>
    </w:p>
    <w:p>
      <w:r>
        <w:t xml:space="preserve">Rhode Island</w:t>
      </w:r>
    </w:p>
    <w:p>
      <w:r>
        <w:rPr>
          <w:b/>
          <w:u w:val="single"/>
        </w:rPr>
        <w:t xml:space="preserve">Asiakirja 3054</w:t>
      </w:r>
    </w:p>
    <w:p>
      <w:r>
        <w:rPr>
          <w:b/>
        </w:rPr>
        <w:t xml:space="preserve">Ohjeet</w:t>
      </w:r>
    </w:p>
    <w:p>
      <w:r>
        <w:t xml:space="preserve">Kerro minulle, ovatko nämä ihmiset koomikkoja vai urheilijoita: Chris Rock, Kevin Hart, Tom Segura, Joe Rogan, John Rahm, Zach Ertz, Kyler Murray.</w:t>
      </w:r>
    </w:p>
    <w:p>
      <w:r>
        <w:rPr>
          <w:b/>
        </w:rPr>
        <w:t xml:space="preserve">Vastaus</w:t>
      </w:r>
    </w:p>
    <w:p>
      <w:r>
        <w:t xml:space="preserve">Chris Rock:</w:t>
        <w:t xml:space="preserve">Koomikko</w:t>
        <w:br/>
        <w:t xml:space="preserve">Kevin Hart</w:t>
        <w:br/>
        <w:t xml:space="preserve">Tom Segura:</w:t>
        <w:br/>
        <w:t xml:space="preserve">Joe Rogan: Koomikko</w:t>
        <w:br/>
        <w:t xml:space="preserve">John Rahm: Urheilija</w:t>
        <w:br/>
        <w:t xml:space="preserve">Zach Ertz:</w:t>
        <w:t xml:space="preserve">Urheilija</w:t>
        <w:br/>
        <w:t xml:space="preserve">Kyler Murray: Urheilija</w:t>
      </w:r>
    </w:p>
    <w:p>
      <w:r>
        <w:rPr>
          <w:b/>
          <w:u w:val="single"/>
        </w:rPr>
        <w:t xml:space="preserve">Asiakirja 3055</w:t>
      </w:r>
    </w:p>
    <w:p>
      <w:r>
        <w:rPr>
          <w:b/>
        </w:rPr>
        <w:t xml:space="preserve">Ohjeet</w:t>
      </w:r>
    </w:p>
    <w:p>
      <w:r>
        <w:t xml:space="preserve">Kerro minulle Justice League Dark -elokuvasta kertovan tekstin perusteella, ketkä ovat pääosanäyttelijöitä ja mitä rooleja he näyttelivät.</w:t>
      </w:r>
    </w:p>
    <w:p>
      <w:r>
        <w:rPr>
          <w:b/>
        </w:rPr>
        <w:t xml:space="preserve">Konteksti</w:t>
      </w:r>
    </w:p>
    <w:p>
      <w:r>
        <w:t xml:space="preserve">Justice League Dark on Warner Bros. Animationin tuottama ja Warner Home Videon levittämä amerikkalainen aikuisten animaatioelokuva vuodelta 2017. Peter Milliganin ja Mikel Janínin luoman DC Comicsin samannimisen joukkueen päähenkilöitä esittävä elokuva on DC-universumin animoitujen alkuperäiselokuvien 27. osa ja DC Animated Movie Universen kahdeksas osa. Toisin kuin useimmissa DC Animated Universe Movies -elokuvasarjan osissa, Justice League Darkissa on omaperäinen lähtökohta. Elokuvan pääosissa Matt Ryan näyttelee John Constantinea ja Jason O'Mara Batmania, jotka toistavat roolinsa aiemmista medioista.</w:t>
        <w:t xml:space="preserve">Se julkaistiin Digital HD:llä 24. tammikuuta 2017 ja DVD:llä ja Blu-ray:llä 7. helmikuuta.[1]</w:t>
        <w:br/>
        <w:br/>
        <w:t xml:space="preserve">Jatko-osa Justice League Dark: Apokolips War julkaistiin toukokuussa 2020.</w:t>
      </w:r>
    </w:p>
    <w:p>
      <w:r>
        <w:rPr>
          <w:b/>
        </w:rPr>
        <w:t xml:space="preserve">Vastaus</w:t>
      </w:r>
    </w:p>
    <w:p>
      <w:r>
        <w:t xml:space="preserve">Justice League Dark -elokuvan päänäyttelijät olivat Matt Ryan ja Jason O'Mara. Matt Ryan on elokuvassa John Constantine ja Jason O'Mara Batman.</w:t>
      </w:r>
    </w:p>
    <w:p>
      <w:r>
        <w:rPr>
          <w:b/>
          <w:u w:val="single"/>
        </w:rPr>
        <w:t xml:space="preserve">Asiakirja 3056</w:t>
      </w:r>
    </w:p>
    <w:p>
      <w:r>
        <w:rPr>
          <w:b/>
        </w:rPr>
        <w:t xml:space="preserve">Ohjeet</w:t>
      </w:r>
    </w:p>
    <w:p>
      <w:r>
        <w:t xml:space="preserve">Mitä Tianwen tarkoittaa?</w:t>
      </w:r>
    </w:p>
    <w:p>
      <w:r>
        <w:rPr>
          <w:b/>
        </w:rPr>
        <w:t xml:space="preserve">Vastaus</w:t>
      </w:r>
    </w:p>
    <w:p>
      <w:r>
        <w:t xml:space="preserve">Tianwen tarkoittaa taivaallisen totuuden etsintää</w:t>
      </w:r>
    </w:p>
    <w:p>
      <w:r>
        <w:rPr>
          <w:b/>
          <w:u w:val="single"/>
        </w:rPr>
        <w:t xml:space="preserve">Asiakirja 3057</w:t>
      </w:r>
    </w:p>
    <w:p>
      <w:r>
        <w:rPr>
          <w:b/>
        </w:rPr>
        <w:t xml:space="preserve">Ohjeet</w:t>
      </w:r>
    </w:p>
    <w:p>
      <w:r>
        <w:t xml:space="preserve">Kuka on Prince (muusikko)?</w:t>
      </w:r>
    </w:p>
    <w:p>
      <w:r>
        <w:rPr>
          <w:b/>
        </w:rPr>
        <w:t xml:space="preserve">Konteksti</w:t>
      </w:r>
    </w:p>
    <w:p>
      <w:r>
        <w:t xml:space="preserve">Prince Rogers Nelson (7. kesäkuuta 1958 - 21. huhtikuuta 2016), joka tunnetaan yleisesti nimellä Prince, oli yhdysvaltalainen laulaja, lauluntekijä, muusikko ja levytuottaja.</w:t>
      </w:r>
    </w:p>
    <w:p>
      <w:r>
        <w:rPr>
          <w:b/>
        </w:rPr>
        <w:t xml:space="preserve">Vastaus</w:t>
      </w:r>
    </w:p>
    <w:p>
      <w:r>
        <w:t xml:space="preserve">Prince Rogers Nelson (7. kesäkuuta 1958 - 21. huhtikuuta 2016), joka tunnetaan yleisesti nimellä Prince, oli yhdysvaltalainen laulaja, lauluntekijä, muusikko ja levytuottaja. Hän on saanut lukuisia palkintoja ja ehdokkuuksia, ja häntä pidetään yleisesti yhtenä sukupolvensa suurimmista muusikoista.</w:t>
        <w:br/>
        <w:t xml:space="preserve"> Hänet tunnettiin räikeästä, androgyynisestä olemuksestaan, laajasta äänialastaan, johon kuului pitkälle ulottuva falsetti ja korkeat huudot, sekä taidoistaan multi-instrumentalistina, joka usein soitti mieluummin kaikkia tai suurinta osaa instrumenteista äänitteillään.</w:t>
        <w:br/>
        <w:t xml:space="preserve"> Prince tuotti levynsä itse ja oli Minneapolisin soundin uranuurtaja. Hänen musiikkinsa sisälsi monenlaisia tyylejä, kuten funkia, R&amp;B:tä, rockia, uutta aaltoa, soulia, syntikkapoppia, poppia, jazzia ja hip hopia.</w:t>
      </w:r>
    </w:p>
    <w:p>
      <w:r>
        <w:rPr>
          <w:b/>
          <w:u w:val="single"/>
        </w:rPr>
        <w:t xml:space="preserve">Asiakirja 3058</w:t>
      </w:r>
    </w:p>
    <w:p>
      <w:r>
        <w:rPr>
          <w:b/>
        </w:rPr>
        <w:t xml:space="preserve">Ohjeet</w:t>
      </w:r>
    </w:p>
    <w:p>
      <w:r>
        <w:t xml:space="preserve">Anna minulle luettelo tällä vuosituhannella julkaistuista 10 parhaasta elokuvasta IMDB-luokituksen mukaan. Formaatti: Luokitus: Otsikko (julkaisupäivä) Luokitus</w:t>
      </w:r>
    </w:p>
    <w:p>
      <w:r>
        <w:rPr>
          <w:b/>
        </w:rPr>
        <w:t xml:space="preserve">Vastaus</w:t>
      </w:r>
    </w:p>
    <w:p>
      <w:r>
        <w:t xml:space="preserve">Nämä ovat tällä vuosituhannella julkaistut 10 parasta elokuvaa IMDB-luokituksen perusteella:</w:t>
        <w:br/>
        <w:br/>
        <w:t xml:space="preserve"> 1.</w:t>
        <w:t xml:space="preserve">The Dark Knight (2008) 9.0</w:t>
        <w:br/>
        <w:t xml:space="preserve">2</w:t>
        <w:t xml:space="preserve"> Taru sormusten herrasta:</w:t>
        <w:t xml:space="preserve">Kuninkaan paluu (2003) 8.9</w:t>
        <w:br/>
        <w:t xml:space="preserve">3. Taru sormusten herrasta:</w:t>
        <w:t xml:space="preserve">The Fellowship of the Ring (2001) 8.8</w:t>
        <w:br/>
        <w:t xml:space="preserve">4</w:t>
        <w:t xml:space="preserve"> Taru sormusten herrasta:</w:t>
        <w:t xml:space="preserve">The Two Towers (2002) 8.7</w:t>
        <w:br/>
        <w:t xml:space="preserve">5</w:t>
        <w:t xml:space="preserve">Inception (2010) 8,7</w:t>
        <w:br/>
        <w:t xml:space="preserve">6</w:t>
        <w:t xml:space="preserve">City of God (2002) 8,6</w:t>
        <w:br/>
        <w:t xml:space="preserve">7</w:t>
        <w:t xml:space="preserve">Interstellar (2014) 8,6</w:t>
        <w:br/>
        <w:t xml:space="preserve">8</w:t>
        <w:t xml:space="preserve">Spirited Away (2001) 8,5</w:t>
        <w:br/>
        <w:t xml:space="preserve">9.</w:t>
        <w:t xml:space="preserve">The Pianist (2002) 8,5</w:t>
        <w:br/>
        <w:t xml:space="preserve">10. Gladiaattori (2000) 8.5</w:t>
      </w:r>
    </w:p>
    <w:p>
      <w:r>
        <w:rPr>
          <w:b/>
          <w:u w:val="single"/>
        </w:rPr>
        <w:t xml:space="preserve">Asiakirja 3059</w:t>
      </w:r>
    </w:p>
    <w:p>
      <w:r>
        <w:rPr>
          <w:b/>
        </w:rPr>
        <w:t xml:space="preserve">Ohjeet</w:t>
      </w:r>
    </w:p>
    <w:p>
      <w:r>
        <w:t xml:space="preserve">Kirjoita lyhyt tarina henkilöstä, joka löytää talostaan piilotetun huoneen. Tarinassa pitäisi olla juonenkäänne ja selkeä ratkaisu lopussa.</w:t>
      </w:r>
    </w:p>
    <w:p>
      <w:r>
        <w:rPr>
          <w:b/>
        </w:rPr>
        <w:t xml:space="preserve">Vastaus</w:t>
      </w:r>
    </w:p>
    <w:p>
      <w:r>
        <w:t xml:space="preserve">Joelle osti uuden talon unelmiensa asuinalueelta kukkuloiden keskeltä. Talo oli hyvin vanha, mutta kaunis, ja se tarjosi Joellelle täydelliset puitteet elää rauhallista elämää, jota hän toivoi. Hän oli työskennellyt samassa kiireisessä työssä 50 vuotta ja tarvitsi lempeän paikan eläkepäiviä varten. Muuttopäivänä hän toi kaikki tavaransa asunnostaan ja vanhan kissansa nimeltä Trixi. Kun Trixi tutki taloa, se tutki jokaisen alakerran huoneen, mutta ei suostunut kävelemään portaita ylös toiseen kerrokseen. Joelle oletti sen johtuvan vanhuudesta eikä pakottanut Trixiä portaita ylös. Kun Joelle eräänä päivänä tuli kaupasta kotiin eikä löytänyt Trixiä mistään, hän järkyttyi. Hän juoksi ympäri talon alakertaa ja meni lopulta yläkertaan makuuhuoneeseensa kukistettuna. Hän kompastui lattiassa olevaan irtonaiseen aihioon ja yhtäkkiä luukku avautui ja hän syöksyi pimeyteen. Joelle järkyttyi ja kun hänen silmänsä sopeutuivat, hän tajusi, että luukku johti talon salaisiin portaisiin. Portaat johtivat vanhaan viinikellariin. Se osoittautui Joellen elämän parhaaksi päiväksi, sillä hän pystyi huutokauppaamaan kaikki vanhat viinipullot ja esineet ja tienaamaan miljoonia dollareita.</w:t>
      </w:r>
    </w:p>
    <w:p>
      <w:r>
        <w:rPr>
          <w:b/>
          <w:u w:val="single"/>
        </w:rPr>
        <w:t xml:space="preserve">Asiakirja 3060</w:t>
      </w:r>
    </w:p>
    <w:p>
      <w:r>
        <w:rPr>
          <w:b/>
        </w:rPr>
        <w:t xml:space="preserve">Ohjeet</w:t>
      </w:r>
    </w:p>
    <w:p>
      <w:r>
        <w:t xml:space="preserve">Mikä on lainvalvontaviranomaisille tärkeintä kidnappaustapauksessa?</w:t>
      </w:r>
    </w:p>
    <w:p>
      <w:r>
        <w:rPr>
          <w:b/>
        </w:rPr>
        <w:t xml:space="preserve">Vastaus</w:t>
      </w:r>
    </w:p>
    <w:p>
      <w:r>
        <w:t xml:space="preserve">Mahdollisuudet löytää siepattu henkilö elossa pienenevät huomattavasti joka tunti, joka kuluu sieppauksen jälkeen. Lainvalvontaviranomaisten on toimittava nopeasti, jotta uhri löydetään mahdollisimman nopeasti.</w:t>
      </w:r>
    </w:p>
    <w:p>
      <w:r>
        <w:rPr>
          <w:b/>
          <w:u w:val="single"/>
        </w:rPr>
        <w:t xml:space="preserve">Asiakirja 3061</w:t>
      </w:r>
    </w:p>
    <w:p>
      <w:r>
        <w:rPr>
          <w:b/>
        </w:rPr>
        <w:t xml:space="preserve">Ohjeet</w:t>
      </w:r>
    </w:p>
    <w:p>
      <w:r>
        <w:t xml:space="preserve">Mitkä ovat aamiaisen väliin jättämisen hyvät puolet? Voitteko kohdistaa vastauksenne tyypilliselle amerikkalaiselle ja kuvata sen maallikon kielellä yksityiskohtaisen tieteellisen jargonin sijaan?</w:t>
      </w:r>
    </w:p>
    <w:p>
      <w:r>
        <w:rPr>
          <w:b/>
        </w:rPr>
        <w:t xml:space="preserve">Vastaus</w:t>
      </w:r>
    </w:p>
    <w:p>
      <w:r>
        <w:t xml:space="preserve">Nuorille opetetaan, että "aamiainen on päivän tärkein ateria". Täydellinen aamiainen voi todellakin johtaa tuottavaan ja energiseen päivään. Mainoksissa aamiainen asetetaan kuitenkin usein pikemminkin jälkiruoaksi kuin monipuoliseksi ateriaksi. Monet esimerkiksi syövät sokeripitoisia muroja ja suuria annoksia maitoa aloittaakseen päivänsä. Tämä on huonosti harkittua. Aamiaisen tilalle kannattaa harkita lasillista vettä tai kupillista kahvia. Aamiaisen väliin jättäminen luo elimistöön "paaston", joka mahdollistaa elintärkeiden biologisten toimintojen palautumisen ilman, että kuluu jaksoja uusien ravintoaineiden sulattamiseen. Lyhyesti sanottuna, jos jättää aamiaisen väliin, lisäaikaa ja keskittynyttä energiaa voi saada, varsinkin jos aamiaisella on huono ravintoaineprofiili.</w:t>
      </w:r>
    </w:p>
    <w:p>
      <w:r>
        <w:rPr>
          <w:b/>
          <w:u w:val="single"/>
        </w:rPr>
        <w:t xml:space="preserve">Asiakirja 3062</w:t>
      </w:r>
    </w:p>
    <w:p>
      <w:r>
        <w:rPr>
          <w:b/>
        </w:rPr>
        <w:t xml:space="preserve">Ohjeet</w:t>
      </w:r>
    </w:p>
    <w:p>
      <w:r>
        <w:t xml:space="preserve">Kerro minulle, mistä Jupiter-planeetasta tämä kappale koostuu.</w:t>
      </w:r>
    </w:p>
    <w:p>
      <w:r>
        <w:rPr>
          <w:b/>
        </w:rPr>
        <w:t xml:space="preserve">Konteksti</w:t>
      </w:r>
    </w:p>
    <w:p>
      <w:r>
        <w:t xml:space="preserve">Jupiterin ylempi ilmakehä koostuu noin 90 tilavuusprosenttia vedystä ja 10 tilavuusprosenttia heliumista. Koska heliumatomit ovat massiivisempia kuin vetymolekyylit, Jupiterin ilmakehässä on noin 24 painoprosenttia heliumia[40].[40] Ilmakehässä on myös pieniä määriä metaania, vesihöyryä, ammoniakkia ja piipohjaisia yhdisteitä. Hiiltä, etaania, rikkivetyä, neonia, happea, fosfiinia ja rikkiä on myös murto-osia. Ilmakehän uloimmassa kerroksessa on jäätyneen ammoniakin kiteitä. Infrapuna- ja ultraviolettimittausten avulla on löydetty myös pieniä määriä bentseeniä ja muita hiilivetyjä.[41] Jupiterin sisus sisältää tiheämpää ainetta - massaltaan se on noin 71 % vetyä, 24 % heliumia ja 5 % muita alkuaineita[42][43].</w:t>
      </w:r>
    </w:p>
    <w:p>
      <w:r>
        <w:rPr>
          <w:b/>
        </w:rPr>
        <w:t xml:space="preserve">Vastaus</w:t>
      </w:r>
    </w:p>
    <w:p>
      <w:r>
        <w:t xml:space="preserve">Jupiter-planeettaa kutsutaan kaasujättiläiseksi, koska sen sisältämä aine on lähes kokonaan kaasumaisessa muodossa. Sillä ei ole kiinteää muotoa, kuten monilla muilla aurinkokuntamme planeetoilla. Jupiter koostuu pääasiassa vedystä ja heliumista. Tilavuuden mukaan vetyä on 71-90 prosenttia, kun taas heliumia on 10-24 prosenttia. Jäämiä löytyy myös muista aineista. Näitä ovat muun muassa metaani, vesihöyry, ammoniakki ja piipohjaiset yhdisteet.</w:t>
      </w:r>
    </w:p>
    <w:p>
      <w:r>
        <w:rPr>
          <w:b/>
          <w:u w:val="single"/>
        </w:rPr>
        <w:t xml:space="preserve">Asiakirja 3063</w:t>
      </w:r>
    </w:p>
    <w:p>
      <w:r>
        <w:rPr>
          <w:b/>
        </w:rPr>
        <w:t xml:space="preserve">Ohjeet</w:t>
      </w:r>
    </w:p>
    <w:p>
      <w:r>
        <w:t xml:space="preserve">Kuka on William Alfred Bayly?</w:t>
      </w:r>
    </w:p>
    <w:p>
      <w:r>
        <w:rPr>
          <w:b/>
        </w:rPr>
        <w:t xml:space="preserve">Konteksti</w:t>
      </w:r>
    </w:p>
    <w:p>
      <w:r>
        <w:t xml:space="preserve">William Alfred Bayly (15. heinäkuuta 1906 - 20. heinäkuuta 1934) oli uusiseelantilainen maanviljelijä ja tuomittu murhaaja.</w:t>
        <w:t xml:space="preserve">Hän syntyi Aucklandissa, Uudessa-Seelannissa 15. heinäkuuta 1906.[1]</w:t>
        <w:br/>
        <w:br/>
        <w:t xml:space="preserve">Lokakuussa 1928 Baylyn serkku, 17-vuotias Elsie Walker löydettiin kuolleena Aucklandin Panmuresta kuolleena jostain pensaskasvustosta, ja hänen päässään oli mustelma.</w:t>
        <w:t xml:space="preserve">Baylyä epäiltiin tytön murhasta, mutta häntä ei koskaan syytetty.[1]</w:t>
        <w:br/>
        <w:br/>
        <w:t xml:space="preserve">Bill Bayly ja hänen vaimonsa Phyllis olivat marraskuusta 1928 lähtien harjoittaneet maidontuotantoa Ruawarossa, Huntlyn lähellä. Heidän naapureinaan olivat Samuel ja Christobel Lakey. Bill Baylyn ja Lakeyjen väliset suhteet olivat aluksi ystävälliset, mutta ne menivät huonompaan suuntaan, kun rouva Lakeyn kerrottiin syyttäneen Baylyä veljentyttärensä murhasta.</w:t>
        <w:br/>
        <w:br/>
        <w:t xml:space="preserve"> Lokakuun 16. päivänä 1933 naapurit olivat huolissaan siitä, miksi Lakeyjen lehmiä ei ollut lypsetty sinä aamuna. Christobel löydettiin makaamassa kasvot alaspäin lammikossaan maalaistalon vieressä. Häntä oli lyöty kasvoihin ja pidetty veden alla, kunnes hän hukkui. Hänen miehensä oli kateissa. Jotkut arvelivat, että aviomies oli tappanut hänet ja paennut, mutta pian kävi ilmi, että molemmat Lakeyt olivat joutuneet rikoksen uhriksi. Kaksi päivää myöhemmin Lakeyn ja Baylyn tilojen välisen rajan läheltä löytyi verijälkiä pyöräkehikosta, Billin reestä löytyi verijälkiä, Lakeyn aseet löydettiin haudattuna Baylyn suolta, ja kemiallisissa testeissä löytyi hiiltyneitä luunpalasia hänen meijeristä otetusta lapiosta.</w:t>
        <w:br/>
        <w:br/>
        <w:t xml:space="preserve"> Joulukuussa Bayly, jota poliisi oli tarkkaillut, katosi ja jätti itsemurhaviestin. Hän ilmestyi pian Aucklandiin, ja hänet pidätettiin Christobel Lakeyn murhasta. Baylyn puutarhasta löytyi lisää todisteita. Bayly oli yrittänyt polttaa kaikki jäljet Lakeysta. Bayly sai 10. tammikuuta 1934 syytteen Samuel Lakeyn murhasta.</w:t>
        <w:br/>
        <w:br/>
        <w:t xml:space="preserve"> Bayly hirtettiin Mount Edenin vankilassa Aucklandissa 20. heinäkuuta 1934. Hän jäi eloon vaimonsa ja kahden pienen poikansa jälkeen.</w:t>
        <w:br/>
        <w:br/>
        <w:t xml:space="preserve"> Poliisi hautasi Samuel Lakeyn jäännökset lopulta Christobelin jäännösten rinnalle Huntlyn hautausmaalle vuonna 2015. Hänen jäännöksiään oli käytetty oikeuslääketieteelliseen koulutukseen[2].</w:t>
      </w:r>
    </w:p>
    <w:p>
      <w:r>
        <w:rPr>
          <w:b/>
        </w:rPr>
        <w:t xml:space="preserve">Vastaus</w:t>
      </w:r>
    </w:p>
    <w:p>
      <w:r>
        <w:t xml:space="preserve">William Alfred Bayly oli uusiseelantilainen maanviljelijä, joka tappoi naapurinsa Christobel Lakeyn. Häntä epäiltiin myös muiden tappamisesta, mutta häntä ei tuomittu. Hänet pidätettiin Aucklandissa ja hirtettiin.</w:t>
      </w:r>
    </w:p>
    <w:p>
      <w:r>
        <w:rPr>
          <w:b/>
          <w:u w:val="single"/>
        </w:rPr>
        <w:t xml:space="preserve">Asiakirja 3064</w:t>
      </w:r>
    </w:p>
    <w:p>
      <w:r>
        <w:rPr>
          <w:b/>
        </w:rPr>
        <w:t xml:space="preserve">Ohjeet</w:t>
      </w:r>
    </w:p>
    <w:p>
      <w:r>
        <w:t xml:space="preserve">Mikä on Alankomaiden kansallismuseon nimi?</w:t>
      </w:r>
    </w:p>
    <w:p>
      <w:r>
        <w:rPr>
          <w:b/>
        </w:rPr>
        <w:t xml:space="preserve">Vastaus</w:t>
      </w:r>
    </w:p>
    <w:p>
      <w:r>
        <w:t xml:space="preserve">Alankomaiden kansallismuseo on nimeltään Rijksmuseum.</w:t>
      </w:r>
    </w:p>
    <w:p>
      <w:r>
        <w:rPr>
          <w:b/>
          <w:u w:val="single"/>
        </w:rPr>
        <w:t xml:space="preserve">Asiakirja 3065</w:t>
      </w:r>
    </w:p>
    <w:p>
      <w:r>
        <w:rPr>
          <w:b/>
        </w:rPr>
        <w:t xml:space="preserve">Ohjeet</w:t>
      </w:r>
    </w:p>
    <w:p>
      <w:r>
        <w:t xml:space="preserve">mitkä ovat Intian käyntikohteet?</w:t>
      </w:r>
    </w:p>
    <w:p>
      <w:r>
        <w:rPr>
          <w:b/>
        </w:rPr>
        <w:t xml:space="preserve">Konteksti</w:t>
      </w:r>
    </w:p>
    <w:p>
      <w:r>
        <w:t xml:space="preserve">Matkailu on Intiassa tärkeää maan taloudelle, ja se kasvaa nopeasti. Maailman matkailu- ja matkailuneuvosto laski, että matkailu tuotti 13,2 lakh crore (170 miljardia dollaria) eli 5,8 prosenttia Intian BKT:stä ja tuki 32,1 miljoonaa työpaikkaa vuonna 2021. Vaikka nämä luvut olivat pienempiä kuin ennen pandemiaa; maan talous kasvoi merkittävästi vuonna 2021 vuoden 2020 massiivisen laskusuhdanteen jälkeen. Alan ennustetaan kasvavan 7,8 prosentin vuosivauhdilla ₹33,8 lakh croreen (420 miljardiin Yhdysvaltain dollariin) vuoteen 2031 mennessä (7,2 % BKT:sta).[1] Lokakuussa 2015 Intian lääketieteellisen matkailun alan arvoksi arvioitiin 3 miljardia Yhdysvaltain dollaria, ja sen ennustetaan kasvavan 7-8 miljardiin dollariin vuoteen 2020 mennessä.[2] Vuonna 2014 Intiassa kävi 184 298 ulkomaalaista potilasta hakeutumassa hoitoon.[3</w:t>
        <w:br/>
        <w:br/>
        <w:t xml:space="preserve">Vuonna 2019 Intiaan saapui yli 17,9 miljoonaa ulkomaista turistia, kun vuonna 2018 heitä oli 17,4 miljoonaa, mikä merkitsee 3,5 prosentin kasvua.[4] Näin ollen Intia on maailman 22. eniten vieraillut valtio ja Aasian ja Tyynenmeren alueella kahdeksas .[5] Kotimaan matkailijoiden käyntejä kaikissa osavaltioissa ja unionialueilla oli 1 036,35 miljoonaa vuonna 2012, mikä on 16,5 % enemmän kuin vuonna 2011.[6] Vuonna 2012 National Geographic's Traveller -lehti nimesi Keralan osavaltion yhdeksi "maailman kymmenestä paratiisista" ja "50:stä pakollisesta elämyskohteesta".[7] Vuonna 2014 Tamil Nadu, Maharashtra ja Uttar Pradesh olivat suosituimmat osavaltiot matkailijoiden keskuudessa.[8] Delhi, Mumbai, Chennai, Agra ja Jaipur olivat viisi Intian kaupunkia, joissa ulkomaiset matkailijat kävivät eniten vuonna 2015.</w:t>
        <w:t xml:space="preserve">Vuodesta 2017 lähtien Delhi on maailmanlaajuisesti 28. sijalla ulkomaisten matkailijoiden saapumisten määrässä, kun taas Mumbai on 30. sijalla, Chennai 43. sijalla, Agra 45. sijalla, Jaipur 52. sijalla ja Kolkata 90. sijalla.[9</w:t>
        <w:br/>
        <w:br/>
        <w:t xml:space="preserve">Maailman talousfoorumin Matkailun ja matkailun kehitysindeksi 2021, joka korvasi edellisen Matkailun ja matkailun kilpailukykyraportin (Travel and Tourism Competitiveness Report), sijoittuu Intian sijalle 54. kaikista 117 maasta.[10] Matkailun ja matkailun kilpailukykyraportin edellisessä, vuonna 2019 julkaistussa versiossa Intia oli sijoittunut sijalle 34. 140 maasta kokonaisuudessaan. Raportissa Intian matkailualan hintakilpailukyky sijoittui 13. sijalle 140 maan joukossa. Siinä mainittiin, että Intialla on varsin hyvä lentoliikenneinfrastruktuuri (sijoitus 33.), erityisesti maan kehitysvaiheeseen nähden, ja kohtuullinen maa- ja satamainfrastruktuuri (sijoitus 28.).</w:t>
        <w:t xml:space="preserve">Maa sai hyvät pisteet myös luonnonvaroista (sijalla 14) sekä kulttuuriresursseista ja liikematkustuksesta (sijalla 8).[11] Maailman matkailujärjestö World Tourism Organization ilmoitti, että Intian matkailutulot vuonna 2012 olivat 16. sijalla maailmassa ja 7. sijalla Aasian ja Tyynenmeren maiden joukossa.[12]</w:t>
        <w:br/>
        <w:br/>
        <w:t xml:space="preserve">Matkailuministeriö suunnittelee matkailun kehittämistä ja edistämistä koskevia kansallisia politiikkoja. Tässä prosessissa ministeriö konsultoi ja tekee yhteistyötä alan muiden sidosryhmien kanssa, mukaan lukien eri keskushallinnon ministeriöt/virastot, osavaltioiden hallitukset, liittoalueet ja yksityisen sektorin edustajat. Matkailuministeriö ylläpitää Incredible India -kampanjaa, jossa keskitytään Intian matkailun edistämiseen.[13] Matkailuministeriö pyrkii edistämään Intian matkailua.</w:t>
      </w:r>
    </w:p>
    <w:p>
      <w:r>
        <w:rPr>
          <w:b/>
        </w:rPr>
        <w:t xml:space="preserve">Vastaus</w:t>
      </w:r>
    </w:p>
    <w:p>
      <w:r>
        <w:t xml:space="preserve">Vuonna 2012 National Geographic's Traveller -lehti nimesi Keralan osavaltion yhdeksi "maailman kymmenestä paratiisista" ja "50:stä pakollisesta matkakohteesta, jotka on nähtävä koko elämässä"[7].Vuonna 2014 Tamil Nadu, Maharashtra ja Uttar Pradesh olivat suosituimmat osavaltiot matkailijoiden keskuudessa[8].Delhi, Mumbai, Chennai, Agra ja Jaipur olivat viisi Intian kaupunkia, joissa ulkomaiset matkailijat kävivät eniten vuonna 2015. Vuodesta 2017 lähtien Delhi on maailmanlaajuisesti 28. sijalla ulkomaisten matkailijoiden saapumisten määrässä, kun taas Mumbai on 30. sijalla, Chennai 43. sijalla, Agra 45. sijalla, Jaipur 52. sijalla ja Kolkata 90. sijalla[9].</w:t>
      </w:r>
    </w:p>
    <w:p>
      <w:r>
        <w:rPr>
          <w:b/>
          <w:u w:val="single"/>
        </w:rPr>
        <w:t xml:space="preserve">Asiakirja 3066</w:t>
      </w:r>
    </w:p>
    <w:p>
      <w:r>
        <w:rPr>
          <w:b/>
        </w:rPr>
        <w:t xml:space="preserve">Ohjeet</w:t>
      </w:r>
    </w:p>
    <w:p>
      <w:r>
        <w:t xml:space="preserve">Miksi ihmiset hoitavat koiria?</w:t>
      </w:r>
    </w:p>
    <w:p>
      <w:r>
        <w:rPr>
          <w:b/>
        </w:rPr>
        <w:t xml:space="preserve">Vastaus</w:t>
      </w:r>
    </w:p>
    <w:p>
      <w:r>
        <w:t xml:space="preserve">Kaikenlaisten eläinten kasvattaminen voi olla hyvä tapa vähentää stressiä ja kärsimystä eläimelle, joka ei ole sopeutunut elämään turvakodissa. Kasvattaminen voi myös vähentää niiden eläinten määrää, jotka turvakoti joutuu lopettamaan, mikä on valtava myönteinen vaikutus yhteisöön.</w:t>
      </w:r>
    </w:p>
    <w:p>
      <w:r>
        <w:rPr>
          <w:b/>
          <w:u w:val="single"/>
        </w:rPr>
        <w:t xml:space="preserve">Asiakirja 3067</w:t>
      </w:r>
    </w:p>
    <w:p>
      <w:r>
        <w:rPr>
          <w:b/>
        </w:rPr>
        <w:t xml:space="preserve">Ohjeet</w:t>
      </w:r>
    </w:p>
    <w:p>
      <w:r>
        <w:t xml:space="preserve">Mitkä ovat hyviä lahjoja uudelle äidille?</w:t>
      </w:r>
    </w:p>
    <w:p>
      <w:r>
        <w:rPr>
          <w:b/>
        </w:rPr>
        <w:t xml:space="preserve">Vastaus</w:t>
      </w:r>
    </w:p>
    <w:p>
      <w:r>
        <w:t xml:space="preserve">Vauvalle:</w:t>
        <w:br/>
        <w:br/>
        <w:br/>
        <w:t xml:space="preserve"> Muslim Burp Cloths - näitä käytetään läpi kuin VETTÄ ensimmäisten viikkojen aikana</w:t>
        <w:br/>
        <w:t xml:space="preserve">The Story of You - joku hankki sellaisen ystävälleni ja hän kehuu sitä</w:t>
        <w:t xml:space="preserve">Se on DIY-valokuvapäiväkirja, jolla dokumentoidaan ensimmäinen vuosi (-vuodet</w:t>
      </w:r>
      <w:r>
        <w:br/>
        <w:t xml:space="preserve">:</w:t>
        <w:br/>
        <w:br/>
        <w:t xml:space="preserve">For Mom:</w:t>
        <w:br/>
        <w:t xml:space="preserve"> Babysitterikuponkeja: jo pelkkä tarjoutuminen ja nukkuminen muutamaksi tunniksi ensimmäisten viikkojen aikana muuttaa kirjaimellisesti hänen elämänsä. Todella. Tämä on minun #1.</w:t>
        <w:br/>
        <w:t xml:space="preserve"> Sanomalehti kehystettynä siitä päivästä lähtien, kun vauva syntyy: Ricky teki tämän minulle, ja se merkitsi niin paljon! Se oli niin siistiä.</w:t>
        <w:br/>
        <w:t xml:space="preserve"> Siivouspalvelu kuukaudeksi (kukaan ei hankkinut tätä minulle, mutta päädyin hankkimaan sen itselleni, en pysynyt perässä!).</w:t>
        <w:br/>
        <w:t xml:space="preserve">Uber Eats/Doordash/Instacart Food Delivery</w:t>
        <w:br/>
        <w:t xml:space="preserve">Suihkuhöyrystimet/Spa Day</w:t>
        <w:br/>
        <w:t xml:space="preserve">Jos hänellä on keisarinleikkaus, kannattaa ehkä puhua hänen kanssaan siitä, tarvitseeko hän jotain, mikä auttaa häntä viihtymään? Minulle tehtiin synnytys yllättäen, enkä tiennyt, että tarvitaan erityisiä alusvaatteita, jääpusseja jne. Olin täysin valmistautumaton, haha.</w:t>
      </w:r>
    </w:p>
    <w:p>
      <w:r>
        <w:rPr>
          <w:b/>
          <w:u w:val="single"/>
        </w:rPr>
        <w:t xml:space="preserve">Asiakirja 3068</w:t>
      </w:r>
    </w:p>
    <w:p>
      <w:r>
        <w:rPr>
          <w:b/>
        </w:rPr>
        <w:t xml:space="preserve">Ohjeet</w:t>
      </w:r>
    </w:p>
    <w:p>
      <w:r>
        <w:t xml:space="preserve">Luokittele seuraavat muodot joko kaksi- tai kolmiulotteisiksi: kuutio, ympyrä, pallo, kolmio, kartio, rombi, neliö ja pyramidi.</w:t>
      </w:r>
    </w:p>
    <w:p>
      <w:r>
        <w:rPr>
          <w:b/>
        </w:rPr>
        <w:t xml:space="preserve">Vastaus</w:t>
      </w:r>
    </w:p>
    <w:p>
      <w:r>
        <w:t xml:space="preserve">Kuutio, pallo, kartio ja pyramidi ovat kolmiulotteisia.  Ympyrä, kolmio, rombi ja neliö ovat kaksiulotteisia.</w:t>
      </w:r>
    </w:p>
    <w:p>
      <w:r>
        <w:rPr>
          <w:b/>
          <w:u w:val="single"/>
        </w:rPr>
        <w:t xml:space="preserve">Asiakirja 3069</w:t>
      </w:r>
    </w:p>
    <w:p>
      <w:r>
        <w:rPr>
          <w:b/>
        </w:rPr>
        <w:t xml:space="preserve">Ohjeet</w:t>
      </w:r>
    </w:p>
    <w:p>
      <w:r>
        <w:t xml:space="preserve">Millaisia siveltimiä käytetään yleensä akryylimaalauksen tekemiseen?</w:t>
      </w:r>
    </w:p>
    <w:p>
      <w:r>
        <w:rPr>
          <w:b/>
        </w:rPr>
        <w:t xml:space="preserve">Vastaus</w:t>
      </w:r>
    </w:p>
    <w:p>
      <w:r>
        <w:t xml:space="preserve">Siveltimiä on saatavana eri levyisinä, ja niissä voi olla jäykät (harjakset) tai pehmeät (synteettiset tai soopeli) karvat - ja lyhyet tai pitkät varret. Synteettiset siveltimet ovat edullisempia.</w:t>
        <w:br/>
        <w:br/>
        <w:t xml:space="preserve"> Seuraavassa on joitakin yleisiä sivellintyyppejä:</w:t>
        <w:br/>
        <w:t xml:space="preserve"> 1. Pyöreät siveltimet - Pienessä, pyöreässä siveltimessä (esimerkiksi koko 3 tai pienempi) on pyöristetty, hieno kärki, joka on erinomainen tarkkaan ja yksityiskohtaiseen työskentelyyn. Suuri pyöreä sivellin (esimerkiksi koko 8) kantaa enemmän maalia ja sopii erinomaisesti raskaisiin vedoksiin. Pyöreäharjaksisella siveltimellä voidaan lisätä maalaukseen tekstuuria paksujen, peittävien vetojen avulla.</w:t>
        <w:br/>
        <w:t xml:space="preserve"> 2. Litteät siveltimet - Litteällä siveltimellä voi tehdä ohuita viivoja tai leveitä suorakulmaisia vetoja.</w:t>
        <w:br/>
        <w:t xml:space="preserve"> 3. Pesusiveltimet - Leveällä pesusiveltimellä (esimerkiksi 1 tuuman siveltimellä) voidaan levittää ohuita värivivahteita maalauspinnalle.</w:t>
        <w:br/>
        <w:t xml:space="preserve"> 4. Viuhkasivellin - Viuhkasiveltimellä voidaan sekoittaa vierekkäisiä värejä - tosin akryylit kuivuvat nopeasti, ja tämäntyyppiset sekoitussiveltimet on tehtävä nopeasti maalin ollessa vielä märkää.</w:t>
      </w:r>
    </w:p>
    <w:p>
      <w:r>
        <w:rPr>
          <w:b/>
          <w:u w:val="single"/>
        </w:rPr>
        <w:t xml:space="preserve">Asiakirja 3070</w:t>
      </w:r>
    </w:p>
    <w:p>
      <w:r>
        <w:rPr>
          <w:b/>
        </w:rPr>
        <w:t xml:space="preserve">Ohjeet</w:t>
      </w:r>
    </w:p>
    <w:p>
      <w:r>
        <w:t xml:space="preserve">Mitkä seuraavista ovat kirjoitusvälineitä: kynä, hienojakoiset tussit, laatat, aamukynät, alkoholipitoiset tussit, mekaaniset lyijykynät, kannut, hiekka, valtameren suolainen vesi, pyyhe.</w:t>
      </w:r>
    </w:p>
    <w:p>
      <w:r>
        <w:rPr>
          <w:b/>
        </w:rPr>
        <w:t xml:space="preserve">Vastaus</w:t>
      </w:r>
    </w:p>
    <w:p>
      <w:r>
        <w:t xml:space="preserve">kynä, hienoviivakynät, alkoholipainatuskynät, lyijykynät</w:t>
      </w:r>
    </w:p>
    <w:p>
      <w:r>
        <w:rPr>
          <w:b/>
          <w:u w:val="single"/>
        </w:rPr>
        <w:t xml:space="preserve">Asiakirja 3071</w:t>
      </w:r>
    </w:p>
    <w:p>
      <w:r>
        <w:rPr>
          <w:b/>
        </w:rPr>
        <w:t xml:space="preserve">Ohjeet</w:t>
      </w:r>
    </w:p>
    <w:p>
      <w:r>
        <w:t xml:space="preserve">Onko parempi käydä Yosemitessa vai Venetsiassa?</w:t>
      </w:r>
    </w:p>
    <w:p>
      <w:r>
        <w:rPr>
          <w:b/>
        </w:rPr>
        <w:t xml:space="preserve">Vastaus</w:t>
      </w:r>
    </w:p>
    <w:p>
      <w:r>
        <w:t xml:space="preserve">Yosemite ja Venetsia ovat molemmat ihania vierailukohteita. Yosemite on paras keväällä, ennen kuin puisto täyttyy kesälaumoista, ja kun vesiputoukset ovat täydessä loistossaan. Venetsiassa on parasta käydä syksyllä, kun on vielä lämmintä mutta kesälaumojen lähdettyä. Valinta näiden kahden välillä riippuu osittain vuodenajasta, mutta myös siitä, haluatko olla mieluummin puistossa kauniissa luonnonympäristössä, kuten Yosemiten tapauksessa, vai Venetsian tapauksessa kiehtovassa ja kauniissa vanhan maailman tyylisessä kaupungissa ainutlaatuisessa ympäristössä, jossa on kanavia, laguuneja, veneitä ja museoita. Molemmissa paikoissa on parasta kävellä nähtävyyksiä katsellessa. Yosemitessa voit patikoida tai pyöräillä. Venetsiassa voit kävellä tai tehdä veneajelun kanavilla. Jos mahdollista, kannattaa käydä molemmissa. Jos voi vierailla vain jommassakummassa, valinta jää lopulta luonnonkauneuden (Yosemite) ja vanhan maailman kulttuuriin perustuvan kauneuden (Venetsia) välille.</w:t>
      </w:r>
    </w:p>
    <w:p>
      <w:r>
        <w:rPr>
          <w:b/>
          <w:u w:val="single"/>
        </w:rPr>
        <w:t xml:space="preserve">Asiakirja 3072</w:t>
      </w:r>
    </w:p>
    <w:p>
      <w:r>
        <w:rPr>
          <w:b/>
        </w:rPr>
        <w:t xml:space="preserve">Ohjeet</w:t>
      </w:r>
    </w:p>
    <w:p>
      <w:r>
        <w:t xml:space="preserve">Anna minulle luettelo viidestä eniten seuratusta Instagram-profiilista.</w:t>
      </w:r>
    </w:p>
    <w:p>
      <w:r>
        <w:rPr>
          <w:b/>
        </w:rPr>
        <w:t xml:space="preserve">Vastaus</w:t>
      </w:r>
    </w:p>
    <w:p>
      <w:r>
        <w:t xml:space="preserve">1.</w:t>
        <w:t xml:space="preserve">@Instagram</w:t>
        <w:br/>
        <w:t xml:space="preserve">2.</w:t>
        <w:t xml:space="preserve">@Cristiano</w:t>
        <w:br/>
        <w:t xml:space="preserve">3.</w:t>
        <w:t xml:space="preserve">@leomessi</w:t>
        <w:br/>
        <w:t xml:space="preserve">4.</w:t>
        <w:t xml:space="preserve">@selenagomez</w:t>
        <w:br/>
        <w:t xml:space="preserve">5. @kyliejenner</w:t>
      </w:r>
    </w:p>
    <w:p>
      <w:r>
        <w:rPr>
          <w:b/>
          <w:u w:val="single"/>
        </w:rPr>
        <w:t xml:space="preserve">Asiakirja 3073</w:t>
      </w:r>
    </w:p>
    <w:p>
      <w:r>
        <w:rPr>
          <w:b/>
        </w:rPr>
        <w:t xml:space="preserve">Ohjeet</w:t>
      </w:r>
    </w:p>
    <w:p>
      <w:r>
        <w:t xml:space="preserve">Mikä on suurin uhka suurelle valliriutalle?</w:t>
      </w:r>
    </w:p>
    <w:p>
      <w:r>
        <w:rPr>
          <w:b/>
        </w:rPr>
        <w:t xml:space="preserve">Konteksti</w:t>
      </w:r>
    </w:p>
    <w:p>
      <w:r>
        <w:t xml:space="preserve">Great Barrier Reef Marine Park Authority pitää suurimpana uhkana Great Barrier Reefille ilmastonmuutosta, joka aiheuttaa valtamerten lämpenemistä, mikä lisää korallien valkaisua[60][61].[60][61] Meren lämpöaalloista johtuvia korallien valkaisutapahtumia esiintyi kesinä 1998, 2002, 2006, 2016, 2017 ja 2020[62][13][63], ja korallien valkaisun odotetaan muuttuvan vuosittaiseksi ilmiöksi.64] Vuonna 2020 tehdyssä tutkimuksessa todettiin, että Iso valliriutta on menettänyt yli puolet koralleistaan vuodesta 1995 lähtien ilmastonmuutoksen aiheuttaman merten lämpenemisen vuoksi[63][65].[64] Ilmaston lämpenemisen jatkuessa korallit eivät pysty pysymään kasvavien valtamerten lämpötilojen mukana. Korallien valkaisutapahtumat johtavat lisääntyneeseen tautialttiuteen, mikä aiheuttaa haitallisia ekologisia vaikutuksia riuttayhteisöille[66].</w:t>
      </w:r>
    </w:p>
    <w:p>
      <w:r>
        <w:rPr>
          <w:b/>
        </w:rPr>
        <w:t xml:space="preserve">Vastaus</w:t>
      </w:r>
    </w:p>
    <w:p>
      <w:r>
        <w:t xml:space="preserve">Ilmastonmuutos on suurin uhka Suurelle valliriutalle. Suuret helleaallot viimeisten 30 vuoden aikana ovat lisänneet korallien valkaisua, ja sen odotetaan nyt tapahtuvan vuosittain. Korallien valkaisu lisää tautien todennäköisyyttä ja tuhoaa siten riuttayhteisöjä.</w:t>
      </w:r>
    </w:p>
    <w:p>
      <w:r>
        <w:rPr>
          <w:b/>
          <w:u w:val="single"/>
        </w:rPr>
        <w:t xml:space="preserve">Asiakirja 3074</w:t>
      </w:r>
    </w:p>
    <w:p>
      <w:r>
        <w:rPr>
          <w:b/>
        </w:rPr>
        <w:t xml:space="preserve">Ohjeet</w:t>
      </w:r>
    </w:p>
    <w:p>
      <w:r>
        <w:t xml:space="preserve">Milloin rullalaukut keksittiin?</w:t>
      </w:r>
    </w:p>
    <w:p>
      <w:r>
        <w:rPr>
          <w:b/>
        </w:rPr>
        <w:t xml:space="preserve">Vastaus</w:t>
      </w:r>
    </w:p>
    <w:p>
      <w:r>
        <w:t xml:space="preserve">Bernard D. Sadow keksi rullamatkatavarat vuonna 1970. Hänen keksintönsä kuvattiin patentissa numero 3,653,474, jossa korostettiin lentomatkustamisen kasvua motivoivana käyttötarkoituksena. Väitetään, että pyörät kiinnitettiin suoraan matkatavaroihin, koska Sadow oli havainnut kantajan pinoavan matkatavaroita pyörivään kärryyn.</w:t>
      </w:r>
    </w:p>
    <w:p>
      <w:r>
        <w:rPr>
          <w:b/>
          <w:u w:val="single"/>
        </w:rPr>
        <w:t xml:space="preserve">Asiakirja 3075</w:t>
      </w:r>
    </w:p>
    <w:p>
      <w:r>
        <w:rPr>
          <w:b/>
        </w:rPr>
        <w:t xml:space="preserve">Ohjeet</w:t>
      </w:r>
    </w:p>
    <w:p>
      <w:r>
        <w:t xml:space="preserve">Minne minun pitäisi matkustaa kesälomalle Yhdysvaltoihin?</w:t>
      </w:r>
    </w:p>
    <w:p>
      <w:r>
        <w:rPr>
          <w:b/>
        </w:rPr>
        <w:t xml:space="preserve">Vastaus</w:t>
      </w:r>
    </w:p>
    <w:p>
      <w:r>
        <w:t xml:space="preserve">Useimmat sanovat, että matkusta Floridaan kesälomalle, mutta Yhdysvalloissa on niin paljon muitakin vaihtoehtoja. Charleston, Etelä-Carolina on historiallinen kaupunki, jossa on lämmin sää, rantoja ja hyvää ruokaa. Kalifornian San Diego on toinen loistava kesäpaikka Tyynenmeren rannalla, jossa on herkullista ruokaa ja rento tunnelma.</w:t>
      </w:r>
    </w:p>
    <w:p>
      <w:r>
        <w:rPr>
          <w:b/>
          <w:u w:val="single"/>
        </w:rPr>
        <w:t xml:space="preserve">Asiakirja 3076</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Wildfoods-festivaalin aloitti vuonna 1990 Hokitikan paikallinen Claire Bryant, gorse-kukka- ja ruusunlehtiviinin tuottaja, joka halusi juhlistaa länsirannikon makuja ja tuotteita.[1][2] Ensimmäinen festivaali järjestettiin maaliskuussa 1990 samaan aikaan Hokitikan 125-vuotisjuhlan kanssa, ja sitä järjesti Heritage Hokitika.[3] Se järjestettiin hiljattain rakennetulla Heritage-alueella Gibson Quaylla Hokitikan keskustassa.[3] Ensimmäisessä Wildfoods-festivaalissa oli 30 myyntikojua, ja se veti puoleensa 1800 ihmistä.[1][4] Alison Holst oli julkkistuomarina.[3] Se oli myös ensimmäinen Wildfoods-festivaali.</w:t>
      </w:r>
    </w:p>
    <w:p>
      <w:r>
        <w:rPr>
          <w:b/>
        </w:rPr>
        <w:t xml:space="preserve">Vastaus</w:t>
      </w:r>
    </w:p>
    <w:p>
      <w:r>
        <w:t xml:space="preserve">Claire Bryant</w:t>
        <w:br/>
        <w:t xml:space="preserve">- Alison Holst</w:t>
      </w:r>
    </w:p>
    <w:p>
      <w:r>
        <w:rPr>
          <w:b/>
          <w:u w:val="single"/>
        </w:rPr>
        <w:t xml:space="preserve">Asiakirja 3077</w:t>
      </w:r>
    </w:p>
    <w:p>
      <w:r>
        <w:rPr>
          <w:b/>
        </w:rPr>
        <w:t xml:space="preserve">Ohjeet</w:t>
      </w:r>
    </w:p>
    <w:p>
      <w:r>
        <w:t xml:space="preserve">Nimeä joitakin kuuluisia vuoden 1990 musiikin</w:t>
      </w:r>
    </w:p>
    <w:p>
      <w:r>
        <w:rPr>
          <w:b/>
        </w:rPr>
        <w:t xml:space="preserve">Vastaus</w:t>
      </w:r>
    </w:p>
    <w:p>
      <w:r>
        <w:t xml:space="preserve">Oasis - Wonderwall, The Offspring - Self Esteem, Nirvana - Smells Like Teen Spirit, Daft Punk - Around the World.</w:t>
      </w:r>
    </w:p>
    <w:p>
      <w:r>
        <w:rPr>
          <w:b/>
          <w:u w:val="single"/>
        </w:rPr>
        <w:t xml:space="preserve">Asiakirja 3078</w:t>
      </w:r>
    </w:p>
    <w:p>
      <w:r>
        <w:rPr>
          <w:b/>
        </w:rPr>
        <w:t xml:space="preserve">Ohjeet</w:t>
      </w:r>
    </w:p>
    <w:p>
      <w:r>
        <w:t xml:space="preserve">Mikä on aakkoset?</w:t>
      </w:r>
    </w:p>
    <w:p>
      <w:r>
        <w:rPr>
          <w:b/>
        </w:rPr>
        <w:t xml:space="preserve">Vastaus</w:t>
      </w:r>
    </w:p>
    <w:p>
      <w:r>
        <w:t xml:space="preserve">Aakkoset koostuvat 26 merkistä tai kirjaimesta, joista voidaan muodostaa sanoja.  Nämä sanat muodostavat yhdessä lauseita, ja lauseet muodostavat yhdessä kappaleita.  Kappaleet yhdessä muodostavat tarinoita.  Englannin kielen sanojen muodostamiselle on omat sääntönsä.  Vokaalit A, E, I, O ja U ovat aakkosten kirjaimista muodostetuissa sanoissa käytetyimmät merkit.  Kun sanoja puhutaan, ne muodostavat englanniksi kutsutun kielen äänteet.  Englantia puhutaan ensisijaisena kielenä esimerkiksi Kanadassa, Isossa-Britanniassa, Australiassa ja Yhdysvalloissa.</w:t>
      </w:r>
    </w:p>
    <w:p>
      <w:r>
        <w:rPr>
          <w:b/>
          <w:u w:val="single"/>
        </w:rPr>
        <w:t xml:space="preserve">Asiakirja 3079</w:t>
      </w:r>
    </w:p>
    <w:p>
      <w:r>
        <w:rPr>
          <w:b/>
        </w:rPr>
        <w:t xml:space="preserve">Ohjeet</w:t>
      </w:r>
    </w:p>
    <w:p>
      <w:r>
        <w:t xml:space="preserve">Miksi käytämme salasanoja?</w:t>
      </w:r>
    </w:p>
    <w:p>
      <w:r>
        <w:rPr>
          <w:b/>
        </w:rPr>
        <w:t xml:space="preserve">Vastaus</w:t>
      </w:r>
    </w:p>
    <w:p>
      <w:r>
        <w:t xml:space="preserve">Salasanoja käytetään nykypäivän digitaalisessa ympäristössä henkilökohtaisten tilien suojaamiseen ja turvaamiseen.  Ne ovat puolustuslinja kotimaisia ja ulkomaisia rikollisia vastaan, jotka yrittävät päästä käsiksi henkilökohtaisiin tietoihin varastaa henkilöllisyytesi, avata luottokortteja nimissäsi tai varastaa kovalla työllä ansaitsemasi rahat pankkitileiltäsi.   Salasanojen hallinta on vaikeaa monille ihmisille, koska he käyttävät samaa salasanaa jokaisella tilillä, kirjoittavat salasanat ylös eivätkä muista niitä kaikkia eikä heillä ole mitään keinoa hallita salasanojaan tai suojata niitä tehokkaasti.</w:t>
      </w:r>
    </w:p>
    <w:p>
      <w:r>
        <w:rPr>
          <w:b/>
          <w:u w:val="single"/>
        </w:rPr>
        <w:t xml:space="preserve">Asiakirja 3080</w:t>
      </w:r>
    </w:p>
    <w:p>
      <w:r>
        <w:rPr>
          <w:b/>
        </w:rPr>
        <w:t xml:space="preserve">Ohjeet</w:t>
      </w:r>
    </w:p>
    <w:p>
      <w:r>
        <w:t xml:space="preserve">Olen vegaani ja matkustan New Yorkiin ensi kuussa, voitko ehdottaa joitakin vegaanisia ravintoloita, joissa voin syödä matkani aikana?</w:t>
      </w:r>
    </w:p>
    <w:p>
      <w:r>
        <w:rPr>
          <w:b/>
        </w:rPr>
        <w:t xml:space="preserve">Vastaus</w:t>
      </w:r>
    </w:p>
    <w:p>
      <w:r>
        <w:t xml:space="preserve">Manhattanilla on paljon vegaanisia ravintolavaihtoehtoja! Joitakin korkealle arvioituja ehdotuksia sinulle:</w:t>
        <w:br/>
        <w:t xml:space="preserve"> 1.</w:t>
        <w:t xml:space="preserve">Jajaja Mexicana, josta saat hyvää vegaanista meksikolaista ruokaa</w:t>
        <w:br/>
        <w:t xml:space="preserve">2.</w:t>
        <w:t xml:space="preserve">Planta Queen - vegaanisia ruokavaihtoehtoja</w:t>
        <w:br/>
        <w:t xml:space="preserve">3.</w:t>
        <w:t xml:space="preserve">AbcV - vegaaninen paikka kausittaisille lautasille ja cocktaileille</w:t>
        <w:br/>
        <w:t xml:space="preserve">4.</w:t>
        <w:t xml:space="preserve">Ras plant based - kasvipohjaiseen etiopialaiseen keittiöön</w:t>
        <w:br/>
        <w:t xml:space="preserve">5.</w:t>
        <w:t xml:space="preserve">Bar Verde - vegaanisia meksikolaisia vaihtoehtoja</w:t>
        <w:br/>
        <w:t xml:space="preserve">6.</w:t>
        <w:t xml:space="preserve">May Kaidee - vegaanisia thaimaalaisia vaihtoehtoja</w:t>
        <w:br/>
        <w:t xml:space="preserve">7. Lady Bird - luovia vegaanisia pikkulautasia ja cocktaileja.</w:t>
      </w:r>
    </w:p>
    <w:p>
      <w:r>
        <w:rPr>
          <w:b/>
          <w:u w:val="single"/>
        </w:rPr>
        <w:t xml:space="preserve">Asiakirja 3081</w:t>
      </w:r>
    </w:p>
    <w:p>
      <w:r>
        <w:rPr>
          <w:b/>
        </w:rPr>
        <w:t xml:space="preserve">Ohjeet</w:t>
      </w:r>
    </w:p>
    <w:p>
      <w:r>
        <w:t xml:space="preserve">Tunnista, kumpi soitin on jousi- vai lyömäsoittimet: Huiringua, Pipa</w:t>
      </w:r>
    </w:p>
    <w:p>
      <w:r>
        <w:rPr>
          <w:b/>
        </w:rPr>
        <w:t xml:space="preserve">Vastaus</w:t>
      </w:r>
    </w:p>
    <w:p>
      <w:r>
        <w:t xml:space="preserve">Pipa on jousi, Huiringua on lyömäsoittimet.</w:t>
      </w:r>
    </w:p>
    <w:p>
      <w:r>
        <w:rPr>
          <w:b/>
          <w:u w:val="single"/>
        </w:rPr>
        <w:t xml:space="preserve">Asiakirja 3082</w:t>
      </w:r>
    </w:p>
    <w:p>
      <w:r>
        <w:rPr>
          <w:b/>
        </w:rPr>
        <w:t xml:space="preserve">Ohjeet</w:t>
      </w:r>
    </w:p>
    <w:p>
      <w:r>
        <w:t xml:space="preserve">Poimi tekstistä niiden Formula 1 -tiimien nimet, joihin Hamilton kuului. Erottele ne pilkulla.</w:t>
      </w:r>
    </w:p>
    <w:p>
      <w:r>
        <w:rPr>
          <w:b/>
        </w:rPr>
        <w:t xml:space="preserve">Konteksti</w:t>
      </w:r>
    </w:p>
    <w:p>
      <w:r>
        <w:t xml:space="preserve">Hamilton on syntynyt ja kasvanut Stevenagessa, Hertfordshiressä, ja hän liittyi McLarenin nuorten kuljettajien ohjelmaan 13-vuotiaana vuonna 1998, jolloin hänestä tuli kaikkien aikojen nuorin Formula ykköstallin palveluksessa ollut kilpa-ajaja. Tämä johti siihen, että Hamilton ajoi Formula 1 -sarjassa McLarenilla kuusi vuotta vuosina 2007-2012, ja hänestä tuli ensimmäinen musta kuljettaja, joka ajoi sarjassa. Avauskaudellaan Hamilton teki lukuisia ennätyksiä, kun hän sijoittui toiseksi Kimi Räikkösen jälkeen yhden pisteen erolla. Seuraavalla kaudella hän voitti neitsytmestaruutensa dramaattisella tavalla - hän teki ratkaisevan ohituksen kauden viimeisen kilpailun viimeisellä kierroksella viimeisessä mutkassa - ja nousi historian nuorimmaksi Formula ykkösten maailmanmestariksi. Kuuden McLarenilla vietetyn vuoden jälkeen Hamilton teki sopimuksen Mercedeksen kanssa vuonna 2013.</w:t>
      </w:r>
    </w:p>
    <w:p>
      <w:r>
        <w:rPr>
          <w:b/>
        </w:rPr>
        <w:t xml:space="preserve">Vastaus</w:t>
      </w:r>
    </w:p>
    <w:p>
      <w:r>
        <w:t xml:space="preserve">McLaren, Mercedes</w:t>
      </w:r>
    </w:p>
    <w:p>
      <w:r>
        <w:rPr>
          <w:b/>
          <w:u w:val="single"/>
        </w:rPr>
        <w:t xml:space="preserve">Asiakirja 3083</w:t>
      </w:r>
    </w:p>
    <w:p>
      <w:r>
        <w:rPr>
          <w:b/>
        </w:rPr>
        <w:t xml:space="preserve">Ohjeet</w:t>
      </w:r>
    </w:p>
    <w:p>
      <w:r>
        <w:t xml:space="preserve">Tässä on luettelo Picard-sarjan keskeisistä hahmoista, jotka esiintyivät myös muissa Star Trek -sarjoissa: Jean-Luc Picard, Data, Seven of Nine, Deanna Troi, William Riker, Q, borgien kuningatar ja Wesley Crusher.</w:t>
        <w:br/>
        <w:br/>
        <w:t xml:space="preserve"> Luettele hahmot sen mukaan, missä alkuperäisessä sarjassa he esiintyivät.</w:t>
      </w:r>
    </w:p>
    <w:p>
      <w:r>
        <w:rPr>
          <w:b/>
        </w:rPr>
        <w:t xml:space="preserve">Vastaus</w:t>
      </w:r>
    </w:p>
    <w:p>
      <w:r>
        <w:t xml:space="preserve">Kaikki hahmot esiintyivät ensimmäisen kerran joko The Next Generationissa tai Voyagerissa.</w:t>
        <w:br/>
        <w:t xml:space="preserve"> Seuraava sukupolvi: Jean-Luc Picard, Data, Deanna Troi, William Riker, Q ja Wesley Crusher.</w:t>
        <w:br/>
        <w:t xml:space="preserve"> Voyager: Seven of Nine ja Borg Queen</w:t>
      </w:r>
    </w:p>
    <w:p>
      <w:r>
        <w:rPr>
          <w:b/>
          <w:u w:val="single"/>
        </w:rPr>
        <w:t xml:space="preserve">Asiakirja 3084</w:t>
      </w:r>
    </w:p>
    <w:p>
      <w:r>
        <w:rPr>
          <w:b/>
        </w:rPr>
        <w:t xml:space="preserve">Ohjeet</w:t>
      </w:r>
    </w:p>
    <w:p>
      <w:r>
        <w:t xml:space="preserve">Tunnista, kumpi soitin on jousi- vai lyömäsoittimet: Marimba, Hummel</w:t>
      </w:r>
    </w:p>
    <w:p>
      <w:r>
        <w:rPr>
          <w:b/>
        </w:rPr>
        <w:t xml:space="preserve">Vastaus</w:t>
      </w:r>
    </w:p>
    <w:p>
      <w:r>
        <w:t xml:space="preserve">Hummel on jousi, marimba on lyömäsoittimet.</w:t>
      </w:r>
    </w:p>
    <w:p>
      <w:r>
        <w:rPr>
          <w:b/>
          <w:u w:val="single"/>
        </w:rPr>
        <w:t xml:space="preserve">Asiakirja 3085</w:t>
      </w:r>
    </w:p>
    <w:p>
      <w:r>
        <w:rPr>
          <w:b/>
        </w:rPr>
        <w:t xml:space="preserve">Ohjeet</w:t>
      </w:r>
    </w:p>
    <w:p>
      <w:r>
        <w:t xml:space="preserve">Mitä muuta vasaralla voi tehdä kuin hakata nauloja?</w:t>
      </w:r>
    </w:p>
    <w:p>
      <w:r>
        <w:rPr>
          <w:b/>
        </w:rPr>
        <w:t xml:space="preserve">Vastaus</w:t>
      </w:r>
    </w:p>
    <w:p>
      <w:r>
        <w:t xml:space="preserve">Voit käyttää vasaraa</w:t>
        <w:br/>
        <w:t xml:space="preserve">1</w:t>
        <w:t xml:space="preserve">Poista nauloja kynsillä</w:t>
        <w:br/>
        <w:t xml:space="preserve">2</w:t>
        <w:t xml:space="preserve">Puolustaa itseäsi aseena</w:t>
        <w:br/>
        <w:t xml:space="preserve">3.</w:t>
        <w:t xml:space="preserve">Jongleeraamaan vasemman ja oikean käden välillä harjoitellaksesi silmä-käsi-koordinaatiota</w:t>
        <w:br/>
        <w:t xml:space="preserve">4. Korvaa paperipaino, jos vasara ei ole liian suuri.</w:t>
      </w:r>
    </w:p>
    <w:p>
      <w:r>
        <w:rPr>
          <w:b/>
          <w:u w:val="single"/>
        </w:rPr>
        <w:t xml:space="preserve">Asiakirja 3086</w:t>
      </w:r>
    </w:p>
    <w:p>
      <w:r>
        <w:rPr>
          <w:b/>
        </w:rPr>
        <w:t xml:space="preserve">Ohjeet</w:t>
      </w:r>
    </w:p>
    <w:p>
      <w:r>
        <w:t xml:space="preserve">Minkälaisia pyöriä on olemassa?</w:t>
      </w:r>
    </w:p>
    <w:p>
      <w:r>
        <w:rPr>
          <w:b/>
        </w:rPr>
        <w:t xml:space="preserve">Vastaus</w:t>
      </w:r>
    </w:p>
    <w:p>
      <w:r>
        <w:t xml:space="preserve">Tarjolla on sorapyöriä, maantiepyöriä, maastopyöriä, BMX-pyöriä, makuuasentopyöriä, yksipyöräisiä pyöriä, hybridipyöriä, sähköpyöriä, cruiser-pyöriä, polkupyöriä, CX-pyöriä, enduropyöriä, matkapyöriä, kiinteän vaihteen pyöriä, lasten polkupyöriä, läskipyöriä, tandemipyöriä, kokoontaitettavia pyöriä, kolmipyöriä ja matalavetoisia pyöriä.</w:t>
      </w:r>
    </w:p>
    <w:p>
      <w:r>
        <w:rPr>
          <w:b/>
          <w:u w:val="single"/>
        </w:rPr>
        <w:t xml:space="preserve">Asiakirja 3087</w:t>
      </w:r>
    </w:p>
    <w:p>
      <w:r>
        <w:rPr>
          <w:b/>
        </w:rPr>
        <w:t xml:space="preserve">Ohjeet</w:t>
      </w:r>
    </w:p>
    <w:p>
      <w:r>
        <w:t xml:space="preserve">Miksi ihmiset syövät ruokaa?</w:t>
      </w:r>
    </w:p>
    <w:p>
      <w:r>
        <w:rPr>
          <w:b/>
        </w:rPr>
        <w:t xml:space="preserve">Vastaus</w:t>
      </w:r>
    </w:p>
    <w:p>
      <w:r>
        <w:t xml:space="preserve">Ihmiset syövät ruokaa saadakseen ravintoa ja energiaa.  Ruokaa tarvitaan pitämään meidät hengissä ja liikkumaan jokapäiväisessä elämässämme.  Se on yhtä tärkeää kuin vesi on elämällemme.  Kehosi muuttaa ruoan ATP:ksi (eli energiaksi), jota solut voivat käyttää.  Ravintoaineet tulevat myös ravinnosta ja auttavat meitä kasvamaan ja pitämään kehon toiminnot, kuten hengityksen, ruoansulatuksen, verenkierron ja immuunijärjestelmän yleisen terveyden, kunnossa.</w:t>
      </w:r>
    </w:p>
    <w:p>
      <w:r>
        <w:rPr>
          <w:b/>
          <w:u w:val="single"/>
        </w:rPr>
        <w:t xml:space="preserve">Asiakirja 3088</w:t>
      </w:r>
    </w:p>
    <w:p>
      <w:r>
        <w:rPr>
          <w:b/>
        </w:rPr>
        <w:t xml:space="preserve">Ohjeet</w:t>
      </w:r>
    </w:p>
    <w:p>
      <w:r>
        <w:t xml:space="preserve">Miksi ihmiset pitävät kasveista?</w:t>
      </w:r>
    </w:p>
    <w:p>
      <w:r>
        <w:rPr>
          <w:b/>
        </w:rPr>
        <w:t xml:space="preserve">Vastaus</w:t>
      </w:r>
    </w:p>
    <w:p>
      <w:r>
        <w:t xml:space="preserve">Kasvit luovat rentouttavan ympäristön ja koristavat huonetta. Kasvit ovat kauniita ja vihreitä. Kasvit puhdistavat ilmaa.</w:t>
      </w:r>
    </w:p>
    <w:p>
      <w:r>
        <w:rPr>
          <w:b/>
          <w:u w:val="single"/>
        </w:rPr>
        <w:t xml:space="preserve">Asiakirja 3089</w:t>
      </w:r>
    </w:p>
    <w:p>
      <w:r>
        <w:rPr>
          <w:b/>
        </w:rPr>
        <w:t xml:space="preserve">Ohjeet</w:t>
      </w:r>
    </w:p>
    <w:p>
      <w:r>
        <w:t xml:space="preserve">Nimeä joitakin Disney Worldin Magic Kingdom -teemapuiston suosituimmista ajeluista.</w:t>
      </w:r>
    </w:p>
    <w:p>
      <w:r>
        <w:rPr>
          <w:b/>
        </w:rPr>
        <w:t xml:space="preserve">Vastaus</w:t>
      </w:r>
    </w:p>
    <w:p>
      <w:r>
        <w:t xml:space="preserve">Magic Kingdomissa on kaunis valikoima huvipuistoja ja nähtävyyksiä. Joitakin suosituimpia kyydityksiä ovat Space Mountain, Tron Lightcycle / Run, Seven Dwarfs Mine Train, The Haunted Mansion, Peter Pan's Flight, Pirates of the Caribbean ja It's a small world.</w:t>
      </w:r>
    </w:p>
    <w:p>
      <w:r>
        <w:rPr>
          <w:b/>
          <w:u w:val="single"/>
        </w:rPr>
        <w:t xml:space="preserve">Asiakirja 3090</w:t>
      </w:r>
    </w:p>
    <w:p>
      <w:r>
        <w:rPr>
          <w:b/>
        </w:rPr>
        <w:t xml:space="preserve">Ohjeet</w:t>
      </w:r>
    </w:p>
    <w:p>
      <w:r>
        <w:t xml:space="preserve">Mitä on linnoitus shakissa?</w:t>
      </w:r>
    </w:p>
    <w:p>
      <w:r>
        <w:rPr>
          <w:b/>
        </w:rPr>
        <w:t xml:space="preserve">Vastaus</w:t>
      </w:r>
    </w:p>
    <w:p>
      <w:r>
        <w:t xml:space="preserve">Linnoitus on ainutlaatuinen siirto, jota voidaan käyttää kuninkaan suojaamiseen ja tornin kehittämiseen samaan aikaan. Se on ainoa siirto shakissa, jossa kaksi nappulaa voi liikkua samanaikaisesti. Linnoituksessa kuningas siirtyy kaksi askelta oikealle tai vasemmalle ja torni siirtyy kuninkaan yli ja siirtyy kuninkaan viereen. Linnoitus voidaan tehdä vain, kun seuraavat kaksi ehtoa täyttyvät. Ensinnäkin kuninkaan ja tornin välissä ei saa olla muita nappuloita. Toiseksi kuningasta ja tornia ei saa olla siirretty aiemmin.</w:t>
      </w:r>
    </w:p>
    <w:p>
      <w:r>
        <w:rPr>
          <w:b/>
          <w:u w:val="single"/>
        </w:rPr>
        <w:t xml:space="preserve">Asiakirja 3091</w:t>
      </w:r>
    </w:p>
    <w:p>
      <w:r>
        <w:rPr>
          <w:b/>
        </w:rPr>
        <w:t xml:space="preserve">Ohjeet</w:t>
      </w:r>
    </w:p>
    <w:p>
      <w:r>
        <w:t xml:space="preserve">Kuka oli Amilcare Ponchielli?</w:t>
      </w:r>
    </w:p>
    <w:p>
      <w:r>
        <w:rPr>
          <w:b/>
        </w:rPr>
        <w:t xml:space="preserve">Vastaus</w:t>
      </w:r>
    </w:p>
    <w:p>
      <w:r>
        <w:t xml:space="preserve">Amilcare Ponchielli (1834-1886) oli italialainen säveltäjä. Ponchielli syntyi Paderno Fasolarossa (nyk. Paderno Ponchielli) lähellä Cremonaa, silloisessa Lombardian-Venetian kuningaskunnassa. Hän sai yhdeksänvuotiaana stipendin Milanon konservatoriossa opiskelemaan musiikkia ja kirjoitti ensimmäisen sinfoniansa kymmenvuotiaana.</w:t>
        <w:br/>
        <w:br/>
        <w:t xml:space="preserve"> Hänet tunnetaan parhaiten oopperoistaan, erityisesti La Giocondasta, jonka kolmas ja menestynein versio sai ensiesityksensä Milanon Scalassa 28. maaliskuuta 1880. Kyseisen oopperan tuntitanssi on laajalti tunnettu muun muassa siksi, että sitä käytettiin Walt Disneyn Fantasiassa vuonna 1940 ja Allan Shermanin uutuuslaulussa "Hello Muddah, Hello Fadduh".</w:t>
        <w:br/>
        <w:br/>
        <w:t xml:space="preserve"> Vuonna 1881 Ponchielli nimitettiin Bergamon tuomiokirkon maestro di cappellaksi ja sävellyksen professoriksi Milanon konservatoriossa, jossa hänen oppilaitaan olivat muun muassa Giacomo Puccini, Pietro Mascagni, Emilio Pizzi ja Giovanni Tebaldini. Hän oli naimisissa sopraano Teresina Brambillan kanssa ja kuoli 51-vuotiaana Milanossa.</w:t>
      </w:r>
    </w:p>
    <w:p>
      <w:r>
        <w:rPr>
          <w:b/>
          <w:u w:val="single"/>
        </w:rPr>
        <w:t xml:space="preserve">Asiakirja 3092</w:t>
      </w:r>
    </w:p>
    <w:p>
      <w:r>
        <w:rPr>
          <w:b/>
        </w:rPr>
        <w:t xml:space="preserve">Ohjeet</w:t>
      </w:r>
    </w:p>
    <w:p>
      <w:r>
        <w:t xml:space="preserve">Mikä on paras tapa parantaa tennistaitoja?</w:t>
      </w:r>
    </w:p>
    <w:p>
      <w:r>
        <w:rPr>
          <w:b/>
        </w:rPr>
        <w:t xml:space="preserve">Vastaus</w:t>
      </w:r>
    </w:p>
    <w:p>
      <w:r>
        <w:t xml:space="preserve">Voit parantaa tennistaitojasi monin tavoin. Tärkeintä on harjoitella, sillä tennis vaatii silmiä ja lihasten koordinaatiota. Kuten monet muutkin aktiviteetit, se vaatii omistautumista ja harjoittelua, jotta voit parantaa taitojasi.</w:t>
        <w:br/>
        <w:br/>
        <w:t xml:space="preserve"> Yksi tapa harjoitella on käyttää tennisseinää. Etsi tennisseurastasi tai joistakin puistoista seinä ja käytä sitä vastustajana. Näin voit keskittyä lyömään palloa johdonmukaisesti ja parantaa tyyliäsi.</w:t>
        <w:br/>
        <w:br/>
        <w:t xml:space="preserve"> Vaikka seinän kanssa harjoittelu on kätevää, sinun on pelattava erilaisten ihmisten kanssa parantaaksesi taitojasi ja vastataksesi erilaisiin palloihin. Monet seurat järjestävät turnauksia, jotka voivat olla loistava tilaisuus pelata muiden tennispelaajien kanssa.</w:t>
        <w:br/>
        <w:br/>
        <w:t xml:space="preserve"> Tärkeintä on nauttia ajasta tennistä pelatessa ja harjoitella johdonmukaisesti.</w:t>
      </w:r>
    </w:p>
    <w:p>
      <w:r>
        <w:rPr>
          <w:b/>
          <w:u w:val="single"/>
        </w:rPr>
        <w:t xml:space="preserve">Asiakirja 3093</w:t>
      </w:r>
    </w:p>
    <w:p>
      <w:r>
        <w:rPr>
          <w:b/>
        </w:rPr>
        <w:t xml:space="preserve">Ohjeet</w:t>
      </w:r>
    </w:p>
    <w:p>
      <w:r>
        <w:t xml:space="preserve">Mitkä ovat maailman 7 maanosaa</w:t>
      </w:r>
    </w:p>
    <w:p>
      <w:r>
        <w:rPr>
          <w:b/>
        </w:rPr>
        <w:t xml:space="preserve">Vastaus</w:t>
      </w:r>
    </w:p>
    <w:p>
      <w:r>
        <w:t xml:space="preserve">Aasia</w:t>
        <w:br/>
        <w:t xml:space="preserve">Afrikka</w:t>
        <w:br/>
        <w:t xml:space="preserve">Etelämanner</w:t>
        <w:br/>
        <w:t xml:space="preserve">Eurooppa</w:t>
        <w:br/>
        <w:t xml:space="preserve">Pohjois-Amerikka</w:t>
        <w:br/>
        <w:t xml:space="preserve">Etelä-Amerikka</w:t>
        <w:br/>
        <w:t xml:space="preserve">Australia</w:t>
      </w:r>
    </w:p>
    <w:p>
      <w:r>
        <w:rPr>
          <w:b/>
          <w:u w:val="single"/>
        </w:rPr>
        <w:t xml:space="preserve">Asiakirja 3094</w:t>
      </w:r>
    </w:p>
    <w:p>
      <w:r>
        <w:rPr>
          <w:b/>
        </w:rPr>
        <w:t xml:space="preserve">Ohjeet</w:t>
      </w:r>
    </w:p>
    <w:p>
      <w:r>
        <w:t xml:space="preserve">Voitko kirjoittaa lyhyen tiivistelmän Brene Brownin kirjasta "Braving the Wilderness"?</w:t>
      </w:r>
    </w:p>
    <w:p>
      <w:r>
        <w:rPr>
          <w:b/>
        </w:rPr>
        <w:t xml:space="preserve">Vastaus</w:t>
      </w:r>
    </w:p>
    <w:p>
      <w:r>
        <w:t xml:space="preserve">Braving the Wilderness on kirja kuulumisesta, identiteetistä ja johtajuudesta. Keskeinen ajatus on, että jos olet tarpeeksi rohkea seisoaksesi yksin niiden hyveiden ja arvojen nimissä, joihin uskot, voit itse asiassa luoda enemmän kuuluvuutta muille. Erämaassa rohkeus ei tarkoita sitä, että metsään lähdetään aseistautuneena ja valmiina taistelemaan, vaan avoimin sydämin ja selkärankaa vakauttava vakaumus.</w:t>
      </w:r>
    </w:p>
    <w:p>
      <w:r>
        <w:rPr>
          <w:b/>
          <w:u w:val="single"/>
        </w:rPr>
        <w:t xml:space="preserve">Asiakirja 3095</w:t>
      </w:r>
    </w:p>
    <w:p>
      <w:r>
        <w:rPr>
          <w:b/>
        </w:rPr>
        <w:t xml:space="preserve">Ohjeet</w:t>
      </w:r>
    </w:p>
    <w:p>
      <w:r>
        <w:t xml:space="preserve">Mikä Saharan eteläpuolinen siirtomaa itsenäistyi ensimmäisenä?</w:t>
      </w:r>
    </w:p>
    <w:p>
      <w:r>
        <w:rPr>
          <w:b/>
        </w:rPr>
        <w:t xml:space="preserve">Konteksti</w:t>
      </w:r>
    </w:p>
    <w:p>
      <w:r>
        <w:t xml:space="preserve">Eurooppalaisten keisarillinen hallinto jatkui toisen maailmansodan päättymiseen asti, jolloin lähes kaikki jäljellä olevat siirtomaavallat itsenäistyivät vähitellen. Itsenäisyysliikkeet Afrikassa saivat vauhtia toisen maailmansodan jälkeen, jolloin Euroopan suurvallat olivat heikentyneet. Vuonna 1951 Libya, Italian entinen siirtomaa, itsenäistyi. Vuonna 1956 Tunisia ja Marokko itsenäistyivät Ranskasta[110].[111] Ghana seurasi esimerkkiä seuraavana vuonna (maaliskuussa 1957),[111] ja siitä tuli ensimmäinen Saharan eteläpuolisista siirtomaista, joka sai itsenäisyyden. Suurin osa muusta mantereesta itsenäistyi seuraavan vuosikymmenen aikana.</w:t>
      </w:r>
    </w:p>
    <w:p>
      <w:r>
        <w:rPr>
          <w:b/>
        </w:rPr>
        <w:t xml:space="preserve">Vastaus</w:t>
      </w:r>
    </w:p>
    <w:p>
      <w:r>
        <w:t xml:space="preserve">Ghana oli ensimmäinen Saharan eteläpuolinen siirtomaa, joka itsenäistyi.</w:t>
      </w:r>
    </w:p>
    <w:p>
      <w:r>
        <w:rPr>
          <w:b/>
          <w:u w:val="single"/>
        </w:rPr>
        <w:t xml:space="preserve">Asiakirja 3096</w:t>
      </w:r>
    </w:p>
    <w:p>
      <w:r>
        <w:rPr>
          <w:b/>
        </w:rPr>
        <w:t xml:space="preserve">Ohjeet</w:t>
      </w:r>
    </w:p>
    <w:p>
      <w:r>
        <w:t xml:space="preserve">Tunnista lintu luettelosta: Lintu: Tuhatjalkainen, Mato, Tuhatjalkainen.</w:t>
      </w:r>
    </w:p>
    <w:p>
      <w:r>
        <w:rPr>
          <w:b/>
        </w:rPr>
        <w:t xml:space="preserve">Vastaus</w:t>
      </w:r>
    </w:p>
    <w:p>
      <w:r>
        <w:t xml:space="preserve">Naurulokki</w:t>
      </w:r>
    </w:p>
    <w:p>
      <w:r>
        <w:rPr>
          <w:b/>
          <w:u w:val="single"/>
        </w:rPr>
        <w:t xml:space="preserve">Asiakirja 3097</w:t>
      </w:r>
    </w:p>
    <w:p>
      <w:r>
        <w:rPr>
          <w:b/>
        </w:rPr>
        <w:t xml:space="preserve">Ohjeet</w:t>
      </w:r>
    </w:p>
    <w:p>
      <w:r>
        <w:t xml:space="preserve">Tunnista, kumpi soitin on jousi- vai lyömäsoittimet: Shime-daiko, Chilador</w:t>
      </w:r>
    </w:p>
    <w:p>
      <w:r>
        <w:rPr>
          <w:b/>
        </w:rPr>
        <w:t xml:space="preserve">Vastaus</w:t>
      </w:r>
    </w:p>
    <w:p>
      <w:r>
        <w:t xml:space="preserve">Childador on jousi, Shime-daiko on lyömäsoittimet.</w:t>
      </w:r>
    </w:p>
    <w:p>
      <w:r>
        <w:rPr>
          <w:b/>
          <w:u w:val="single"/>
        </w:rPr>
        <w:t xml:space="preserve">Asiakirja 3098</w:t>
      </w:r>
    </w:p>
    <w:p>
      <w:r>
        <w:rPr>
          <w:b/>
        </w:rPr>
        <w:t xml:space="preserve">Ohjeet</w:t>
      </w:r>
    </w:p>
    <w:p>
      <w:r>
        <w:t xml:space="preserve">Miksi rakastat jotakuta</w:t>
      </w:r>
    </w:p>
    <w:p>
      <w:r>
        <w:rPr>
          <w:b/>
        </w:rPr>
        <w:t xml:space="preserve">Vastaus</w:t>
      </w:r>
    </w:p>
    <w:p>
      <w:r>
        <w:t xml:space="preserve">Kokea tunne, joka on poikkeuksellinen</w:t>
      </w:r>
    </w:p>
    <w:p>
      <w:r>
        <w:rPr>
          <w:b/>
          <w:u w:val="single"/>
        </w:rPr>
        <w:t xml:space="preserve">Asiakirja 3099</w:t>
      </w:r>
    </w:p>
    <w:p>
      <w:r>
        <w:rPr>
          <w:b/>
        </w:rPr>
        <w:t xml:space="preserve">Ohjeet</w:t>
      </w:r>
    </w:p>
    <w:p>
      <w:r>
        <w:t xml:space="preserve">Onko Vex- vai FIRST-robottikilpailu parempi valinta lukiolaiselle?</w:t>
      </w:r>
    </w:p>
    <w:p>
      <w:r>
        <w:rPr>
          <w:b/>
        </w:rPr>
        <w:t xml:space="preserve">Vastaus</w:t>
      </w:r>
    </w:p>
    <w:p>
      <w:r>
        <w:t xml:space="preserve">Sekä VEXillä että FIRSTillä on erittäin vahvat robottikilpailut lukiotasolla.  Jos olet vanhempi, joka valitsee näiden kahden väliltä, on otettava huomioon useita tekijöitä.</w:t>
        <w:br/>
        <w:t xml:space="preserve"> Ensimmäinen tekijä on robotiikkaohjelman saatavuus alueellasi.  Vaikka voit perustaa itsenäisen joukkueen, joka ei ole sidoksissa kouluusi tai muuhun organisaatioon, se vaatii huomattavia taloudellisia ja ajallisia investointeja.  Lukion tasolla joukkueet suunnittelevat robotit yleensä CAD-ohjelmistolla, ja niiden on työstettävä osat itse.  Joukkueissa on usein vähintään 20 jäsentä, jotta kaikki kilpailuun liittyvät osa-alueet, kuten laitteiston luominen ja kokoaminen, sähköjohdotukset, järjestelmäsuunnittelu, ohjelmointi ja suunnitteluprosessin dokumentointi, voidaan kattaa.  Kaikki osat ja laitteet on hankittava ja huollettava, ja jäsenet tekevät paljon työtunteja kilpailukauden aikana.  Liittyminen jo olemassa olevaan joukkueeseen, jolla on jo laitteet, jäsenet ja ohjelmaan perehtyneet ohjaajat, helpottaa lapsen osallistumista riippumatta siitä, mihin kilpailuun joukkue osallistuu.</w:t>
        <w:br/>
        <w:t xml:space="preserve"> Jos tarjolla on sekä VEX- että FIRST-ohjelmia, riippuu siitä, kuinka intensiivisestä kokemuksesta lapsi on kiinnostunut.  VEX-kilpailussa on matalampi kynnys osallistua, koska siinä tarvitaan pienempiä robotteja.  Kaksi robottiparia kilpailee toisiaan vastaan ottelussa siitä, kumpi pari saa enemmän pisteitä.  Vaikka joukkueet joutuvat työstämään joitakin osia ja niillä on oltava sähkö- ja ohjelmistosuunnittelun taitoja, joukkue voi olla pienempi ja silti kilpailla tehokkaasti.  FIRST-kilpailussa on mukana paljon suurempia ja monimutkaisempia robotteja ja haasteita.  Kaksi kolmen robotin liittoutumaa kilpailee toisiaan vastaan ottelussa, ja kentällä on yhteensä kuusi robottia kerrallaan.  Joukkueissa on oltava enemmän jäseniä, jotta ne voivat kilpailla tehokkaasti, ja osallistujat tarvitsevat syvällisempää koulutusta laitteisto-, sähkö-, järjestelmä- ja ohjelmistosuunnittelusta.  Kilpailuun liittyy myös liiketoimintaa koskeva vaatimus, jonka mukaan joukkueiden on luotava joukkueelleen markkinointibanneri, -esite ja -video, jotka toimitetaan osana kilpailua.</w:t>
        <w:br/>
        <w:t xml:space="preserve"> Valitsitpa sitten VEX- tai FIRST-ohjelman, hyvin hoidettuun robotiikkaohjelmaan osallistuva lukiolaislapsi saa arvokasta insinööri- ja organisaatiokokemusta, josta on hyötyä sekä yliopistohakemuksessa että valmistumisen jälkeen.</w:t>
      </w:r>
    </w:p>
    <w:p>
      <w:r>
        <w:rPr>
          <w:b/>
          <w:u w:val="single"/>
        </w:rPr>
        <w:t xml:space="preserve">Asiakirja 3100</w:t>
      </w:r>
    </w:p>
    <w:p>
      <w:r>
        <w:rPr>
          <w:b/>
        </w:rPr>
        <w:t xml:space="preserve">Ohjeet</w:t>
      </w:r>
    </w:p>
    <w:p>
      <w:r>
        <w:t xml:space="preserve">Minkä sukupolven Jiang on Kiinan ydinjohtaja?</w:t>
      </w:r>
    </w:p>
    <w:p>
      <w:r>
        <w:rPr>
          <w:b/>
        </w:rPr>
        <w:t xml:space="preserve">Konteksti</w:t>
      </w:r>
    </w:p>
    <w:p>
      <w:r>
        <w:t xml:space="preserve">Jiang Zemin[a] (17. elokuuta 1926 - 30. marraskuuta 2022) oli kiinalainen poliitikko, joka toimi Kiinan kommunistisen puolueen pääsihteerinä vuosina 1989-2002, sotilaskomitean puheenjohtajana vuosina 1989-2004 ja Kiinan presidenttinä vuosina 1993-2003. Jiang toimi Kiinan ylimpänä johtajana vuosina 1989-2002. Hän oli Kiinan kolmannen johtajasukupolven ydinjohtaja, yksi neljästä ydinjohtajasta Mao Zedongin, Deng Xiaopingin ja Xi Jinpingin ohella.</w:t>
        <w:br/>
        <w:br/>
        <w:t xml:space="preserve"> Jiang syntyi Yangzhoussa, Jiangsun osavaltiossa, ja Jiang liittyi KKP:hen opiskeluaikana. Kiinan kansantasavallan perustamisen jälkeen vuonna 1949 hän sai koulutusta Stalinin autotehtaalla Moskovassa 1950-luvulla, palasi myöhemmin Shanghaihin vuonna 1962 palvelemaan eri laitoksissa ja lähetettiin vuosina 1970-1972 Romaniaan asiantuntijaryhmään perustamaan maahan konetehtaita. Vuoden 1979 jälkeen varapääministeri Gu Mu nimitti hänet varapuheenjohtajaksi kahteen toimikuntaan, joiden tehtävänä oli valvoa äskettäin perustettuja erityistalousalueita. Hänestä tuli vastaperustetun elektroniikkateollisuusministeriön varaministeri ja KKP:n keskuskomitean jäsen vuonna 1982.</w:t>
        <w:br/>
        <w:br/>
        <w:t xml:space="preserve"> Jiang nimitettiin Shanghain pormestariksi vuonna 1985, ja myöhemmin hänet ylennettiin Shanghain kommunistisen puolueen sihteeriksi ja KKP:n politbyroon jäseneksi vuonna 1987. Jiang nousi valtaan yllättäen kompromissiehdokkaana vuoden 1989 Tiananmenin aukion mielenosoitusten ja verilöylyn jälkeen, kun hän korvasi Zhao Ziyangin KKP:n pääsihteerinä sen jälkeen, kun Zhao oli syrjäytetty opiskelijaliikkeen tukemisen vuoksi.</w:t>
        <w:t xml:space="preserve">"kahdeksan vanhimman" osallistuminen Kiinan politiikkaan väheni jatkuvasti,[1] Jiang vahvisti valta-asemaansa ja hänestä tuli maan "ylin johtaja" 1990-luvulla.[b] Deng Xiaopingin etelän kiertueen innoittamana vuonna 1992 Jiang otti virallisesti käyttöön termin "sosialistinen markkinatalous" puheessaan myöhemmin samana vuonna pidetyssä KKP:n 14. kansalliskongressissa, mikä vauhditti "avautumista ja uudistuksia".[2]</w:t>
        <w:br/>
        <w:br/>
        <w:t xml:space="preserve">Jiangin johdolla Kiina koki merkittävää talouskasvua markkinauudistusten jatkuessa. Hongkongin palauttaminen Yhdistyneeltä kuningaskunnalta vuonna 1997 ja Macaon palauttaminen Portugalilta vuonna 1999 sekä liittyminen Maailman kauppajärjestöön vuonna 2001 olivat Jiangin aikakauden merkkipaaluja.[3] Kiinan suhteet ulkomaailmaan paranivat, kun taas kommunistinen puolue säilytti tiukan valvontansa valtion yli. Jiangia arvosteltiin ihmisoikeusrikkomuksista, kuten Falun Gong -liikkeen tukahduttamisesta. Hänen panoksensa puolueen oppiin, joka tunnetaan nimellä "kolme edustajaa", kirjattiin osaksi KKP:n perustuslakia vuonna 2002. Jiang luopui asteittain virallisista johtotehtävistään vuosina 2002-2005, ja Hu Jintao seurasi häntä näissä tehtävissä, vaikka hän ja hänen poliittinen ryhmänsä vaikuttivat asioihin vielä paljon myöhemmin. Jiang kuoli 30. marraskuuta 2022 leukemiaan ja monielinvaurioon Shanghaissa[4].</w:t>
      </w:r>
    </w:p>
    <w:p>
      <w:r>
        <w:rPr>
          <w:b/>
        </w:rPr>
        <w:t xml:space="preserve">Vastaus</w:t>
      </w:r>
    </w:p>
    <w:p>
      <w:r>
        <w:t xml:space="preserve">Hän on Kiinan johtajiston kolmas sukupolvi</w:t>
      </w:r>
    </w:p>
    <w:p>
      <w:r>
        <w:rPr>
          <w:b/>
          <w:u w:val="single"/>
        </w:rPr>
        <w:t xml:space="preserve">Asiakirja 3101</w:t>
      </w:r>
    </w:p>
    <w:p>
      <w:r>
        <w:rPr>
          <w:b/>
        </w:rPr>
        <w:t xml:space="preserve">Ohjeet</w:t>
      </w:r>
    </w:p>
    <w:p>
      <w:r>
        <w:t xml:space="preserve">Tunnista, mikä eläin on kotieläin vai villieläin: Aasi, leopardi ca</w:t>
      </w:r>
    </w:p>
    <w:p>
      <w:r>
        <w:rPr>
          <w:b/>
        </w:rPr>
        <w:t xml:space="preserve">Vastaus</w:t>
      </w:r>
    </w:p>
    <w:p>
      <w:r>
        <w:t xml:space="preserve">Leopardikissa on villi, aasi on kesyyntynyt</w:t>
      </w:r>
    </w:p>
    <w:p>
      <w:r>
        <w:rPr>
          <w:b/>
          <w:u w:val="single"/>
        </w:rPr>
        <w:t xml:space="preserve">Asiakirja 3102</w:t>
      </w:r>
    </w:p>
    <w:p>
      <w:r>
        <w:rPr>
          <w:b/>
        </w:rPr>
        <w:t xml:space="preserve">Ohjeet</w:t>
      </w:r>
    </w:p>
    <w:p>
      <w:r>
        <w:t xml:space="preserve">Kun otetaan huomioon tämä lentopallokentän mittoja koskeva kohta, mikä on lentopallokentän toisen puoliskon pinta-ala ja selitä laskennan taustalla oleva matematiikka.</w:t>
      </w:r>
    </w:p>
    <w:p>
      <w:r>
        <w:rPr>
          <w:b/>
        </w:rPr>
        <w:t xml:space="preserve">Konteksti</w:t>
      </w:r>
    </w:p>
    <w:p>
      <w:r>
        <w:t xml:space="preserve">Lentopallokenttä on kooltaan 9 m × 18 m (29,5 jalkaa × 59,1 jalkaa), ja se on jaettu yhtä suuriin neliön puolikkaisiin verkon avulla, jonka leveys on yksi metri.Verkon yläreuna on 2,43 m (7 jalkaa 11+11⁄16 tuumaa) kentän keskipisteen yläpuolella miesten kilpailuissa ja 2,24 m (7 jalkaa 4+3⁄16 tuumaa) naisten kilpailuissa, ja se vaihtelee veteraanien ja junioreiden kilpailuissa.</w:t>
      </w:r>
    </w:p>
    <w:p>
      <w:r>
        <w:rPr>
          <w:b/>
        </w:rPr>
        <w:t xml:space="preserve">Vastaus</w:t>
      </w:r>
    </w:p>
    <w:p>
      <w:r>
        <w:t xml:space="preserve">Lentopallokentän puolikkaan pinta-ala on 81 neliömetriä. Kentän kokonaispinta-ala on 162 neliömetriä (9 m x 18 m). Se on jaettu kahteen yhtä suureen neliön puolikkaaseen, joiden kummankin pinta-ala on 81 neliömetriä (9 m x 9 m).</w:t>
      </w:r>
    </w:p>
    <w:p>
      <w:r>
        <w:rPr>
          <w:b/>
          <w:u w:val="single"/>
        </w:rPr>
        <w:t xml:space="preserve">Asiakirja 3103</w:t>
      </w:r>
    </w:p>
    <w:p>
      <w:r>
        <w:rPr>
          <w:b/>
        </w:rPr>
        <w:t xml:space="preserve">Ohjeet</w:t>
      </w:r>
    </w:p>
    <w:p>
      <w:r>
        <w:t xml:space="preserve">Minkä albumin Freya Clausen julkaisee?</w:t>
      </w:r>
    </w:p>
    <w:p>
      <w:r>
        <w:rPr>
          <w:b/>
        </w:rPr>
        <w:t xml:space="preserve">Konteksti</w:t>
      </w:r>
    </w:p>
    <w:p>
      <w:r>
        <w:t xml:space="preserve">Freya Christine Clausen eli Freya (s. 17. marraskuuta 1978) on tanskalainen laulaja-lauluntekijä ja televisiopersoona, joka asuu Kööpenhaminassa. Hän työskenteli MTV:n VJ:nä ja siirtyi sitten VH1:lle vuonna 2010.[1] Hän on julkaissut kaksi sooloalbumia, Tea with the Queen ja Chasing My Tale.</w:t>
        <w:br/>
        <w:br/>
        <w:t xml:space="preserve"> Vuodesta 2010 lähtien hän on isännöinyt yleiskandinaavisen televisiokanavan Star! lähetyksiä Tukholman muotiviikoilta Bernsin toimesta.</w:t>
        <w:br/>
        <w:br/>
        <w:t xml:space="preserve"> Freya julkaisi uuden singlen nimeltä "Into The Fire" 29. syyskuuta 2014.</w:t>
      </w:r>
    </w:p>
    <w:p>
      <w:r>
        <w:rPr>
          <w:b/>
        </w:rPr>
        <w:t xml:space="preserve">Vastaus</w:t>
      </w:r>
    </w:p>
    <w:p>
      <w:r>
        <w:t xml:space="preserve">Freya Clausen julkaisi 2 albumia: Chasing My Tale: Tea with the Queen ja Chasing My Tale.</w:t>
      </w:r>
    </w:p>
    <w:p>
      <w:r>
        <w:rPr>
          <w:b/>
          <w:u w:val="single"/>
        </w:rPr>
        <w:t xml:space="preserve">Asiakirja 3104</w:t>
      </w:r>
    </w:p>
    <w:p>
      <w:r>
        <w:rPr>
          <w:b/>
        </w:rPr>
        <w:t xml:space="preserve">Ohjeet</w:t>
      </w:r>
    </w:p>
    <w:p>
      <w:r>
        <w:t xml:space="preserve">Kerro minulle, missä maanosassa seuraavat kaupungit sijaitsevat:</w:t>
        <w:br/>
        <w:t xml:space="preserve">Seattle</w:t>
        <w:br/>
        <w:t xml:space="preserve">- Helsinki</w:t>
        <w:br/>
        <w:t xml:space="preserve">- Lagos</w:t>
        <w:br/>
        <w:t xml:space="preserve">- Osaka</w:t>
        <w:br/>
        <w:t xml:space="preserve">- Istanbul</w:t>
      </w:r>
    </w:p>
    <w:p>
      <w:r>
        <w:rPr>
          <w:b/>
        </w:rPr>
        <w:t xml:space="preserve">Vastaus</w:t>
      </w:r>
    </w:p>
    <w:p>
      <w:r>
        <w:t xml:space="preserve">Seattle sijaitsee Pohjois-Amerikassa</w:t>
        <w:br/>
        <w:t xml:space="preserve">Helsinki sijaitsee Euroopassa</w:t>
        <w:br/>
        <w:t xml:space="preserve">Lagos sijaitsee Afrikassa</w:t>
        <w:br/>
        <w:t xml:space="preserve">Osaka sijaitsee Aasiassa</w:t>
        <w:br/>
        <w:t xml:space="preserve">Istanbul sijaitsee osittain sekä Euroopassa että Aasiassa</w:t>
      </w:r>
    </w:p>
    <w:p>
      <w:r>
        <w:rPr>
          <w:b/>
          <w:u w:val="single"/>
        </w:rPr>
        <w:t xml:space="preserve">Asiakirja 3105</w:t>
      </w:r>
    </w:p>
    <w:p>
      <w:r>
        <w:rPr>
          <w:b/>
        </w:rPr>
        <w:t xml:space="preserve">Ohjeet</w:t>
      </w:r>
    </w:p>
    <w:p>
      <w:r>
        <w:t xml:space="preserve">Miksi tunnemme painomme kevyemmäksi uima-altaassa?</w:t>
      </w:r>
    </w:p>
    <w:p>
      <w:r>
        <w:rPr>
          <w:b/>
        </w:rPr>
        <w:t xml:space="preserve">Vastaus</w:t>
      </w:r>
    </w:p>
    <w:p>
      <w:r>
        <w:t xml:space="preserve">Tunnemme olomme kevyemmäksi uima-altaassa, koska vedellä on kehossamme ylöspäin suuntautuva voima eli kelluntavoima. Tämä johtuu siitä, että vartalomme paino vedessä on yhtä suuri kuin näennäinen paino.</w:t>
      </w:r>
    </w:p>
    <w:p>
      <w:r>
        <w:rPr>
          <w:b/>
          <w:u w:val="single"/>
        </w:rPr>
        <w:t xml:space="preserve">Asiakirja 3106</w:t>
      </w:r>
    </w:p>
    <w:p>
      <w:r>
        <w:rPr>
          <w:b/>
        </w:rPr>
        <w:t xml:space="preserve">Ohjeet</w:t>
      </w:r>
    </w:p>
    <w:p>
      <w:r>
        <w:t xml:space="preserve">Kuinka monta näppäintä tavallisessa pianossa on enemmän kuin cembalossa?</w:t>
      </w:r>
    </w:p>
    <w:p>
      <w:r>
        <w:rPr>
          <w:b/>
        </w:rPr>
        <w:t xml:space="preserve">Vastaus</w:t>
      </w:r>
    </w:p>
    <w:p>
      <w:r>
        <w:t xml:space="preserve">28 näppäintä</w:t>
      </w:r>
    </w:p>
    <w:p>
      <w:r>
        <w:rPr>
          <w:b/>
          <w:u w:val="single"/>
        </w:rPr>
        <w:t xml:space="preserve">Asiakirja 3107</w:t>
      </w:r>
    </w:p>
    <w:p>
      <w:r>
        <w:rPr>
          <w:b/>
        </w:rPr>
        <w:t xml:space="preserve">Ohjeet</w:t>
      </w:r>
    </w:p>
    <w:p>
      <w:r>
        <w:t xml:space="preserve">Kun otetaan huomioon tämä maapähkinävoin istutusta ja sadonkorjuuta koskeva kohta, milloin maapähkinät yleensä korjataan?</w:t>
      </w:r>
    </w:p>
    <w:p>
      <w:r>
        <w:rPr>
          <w:b/>
        </w:rPr>
        <w:t xml:space="preserve">Konteksti</w:t>
      </w:r>
    </w:p>
    <w:p>
      <w:r>
        <w:t xml:space="preserve">Sääolosuhteiden vuoksi maapähkinät istutetaan yleensä keväällä. Maapähkinä on peräisin keltaisesta kukasta, joka kukkimisen ja kuihtumisen jälkeen taipuu ja tunkeutuu maaperään, ja maapähkinä alkaa kasvaa maaperässä. Maapähkinät korjataan elokuun lopusta lokakuuhun, kun sää on selkeä.[26] Tämä sää mahdollistaa kuivan maan, jotta poimittaessa maa ei tartu varsiin ja palkoihin. Tämän jälkeen maapähkinät irrotetaan köynnöksistä ja kuljetetaan maapähkinöiden kuorimakoneeseen mekaanista kuivausta varten. Sadonkorjuun jälkeen maapähkinät toimitetaan puhdistettavaksi varastoihin, joissa ne varastoidaan kuorettomina siiloihin[26].</w:t>
      </w:r>
    </w:p>
    <w:p>
      <w:r>
        <w:rPr>
          <w:b/>
        </w:rPr>
        <w:t xml:space="preserve">Vastaus</w:t>
      </w:r>
    </w:p>
    <w:p>
      <w:r>
        <w:t xml:space="preserve">Maapähkinöitä korjataan tyypillisesti elokuun lopusta lokakuuhun.</w:t>
      </w:r>
    </w:p>
    <w:p>
      <w:r>
        <w:rPr>
          <w:b/>
          <w:u w:val="single"/>
        </w:rPr>
        <w:t xml:space="preserve">Asiakirja 3108</w:t>
      </w:r>
    </w:p>
    <w:p>
      <w:r>
        <w:rPr>
          <w:b/>
        </w:rPr>
        <w:t xml:space="preserve">Ohjeet</w:t>
      </w:r>
    </w:p>
    <w:p>
      <w:r>
        <w:t xml:space="preserve">miten taistella ylinopeussakkoa vastaan?</w:t>
      </w:r>
    </w:p>
    <w:p>
      <w:r>
        <w:rPr>
          <w:b/>
        </w:rPr>
        <w:t xml:space="preserve">Vastaus</w:t>
      </w:r>
    </w:p>
    <w:p>
      <w:r>
        <w:t xml:space="preserve">Kolme yleistä tapaa ratkaista ylinopeussakot ovat 1. ottamalla puolustava ajokurssi: kurssin sisällön läpikäyminen kestää noin 20 tuntia, mutta voit nopeuttaa sitä toistamalla videoita 2x-nopeudella Chrome-lisäosan avulla. Jotkut antavat videon vain toistua taustamelun tavoin ja tekevät mitä tahansa siinä sivussa.  2. Palkkaa asianajaja hoitamaan asia, kustannukset riippuvat lipun yksityiskohdista ja vaihtelevat asianajajien mukaan. Mutta se on huolettomin tapa, koska asianajaja asioi puolestasi oikeudessa. Ei ole kuitenkaan mitään takeita siitä, että se aina onnistuu. 3. Mene itse oikeuteen ja taistele asiaa vastaan. Tämä vie paljon sisua, koska sinun täytyy kohdata tuomari ja syyttäjä tai liikennepolitiikka tuomioistuimessa puolustaa itseäsi.</w:t>
      </w:r>
    </w:p>
    <w:p>
      <w:r>
        <w:rPr>
          <w:b/>
          <w:u w:val="single"/>
        </w:rPr>
        <w:t xml:space="preserve">Asiakirja 3109</w:t>
      </w:r>
    </w:p>
    <w:p>
      <w:r>
        <w:rPr>
          <w:b/>
        </w:rPr>
        <w:t xml:space="preserve">Ohjeet</w:t>
      </w:r>
    </w:p>
    <w:p>
      <w:r>
        <w:t xml:space="preserve">Kenen mukaan Yogi Bear nimettiin?</w:t>
      </w:r>
    </w:p>
    <w:p>
      <w:r>
        <w:rPr>
          <w:b/>
        </w:rPr>
        <w:t xml:space="preserve">Vastaus</w:t>
      </w:r>
    </w:p>
    <w:p>
      <w:r>
        <w:t xml:space="preserve">Hänet nimettiin baseball-legenda Yogi Berran mukaan.</w:t>
      </w:r>
    </w:p>
    <w:p>
      <w:r>
        <w:rPr>
          <w:b/>
          <w:u w:val="single"/>
        </w:rPr>
        <w:t xml:space="preserve">Asiakirja 3110</w:t>
      </w:r>
    </w:p>
    <w:p>
      <w:r>
        <w:rPr>
          <w:b/>
        </w:rPr>
        <w:t xml:space="preserve">Ohjeet</w:t>
      </w:r>
    </w:p>
    <w:p>
      <w:r>
        <w:t xml:space="preserve">Luokittele seuraavat aineet joko kiinteäksi, nestemäiseksi tai kaasuksi: hiilidioksidi, vesi, öljy, graniitti, alumiini, kulta, happi.</w:t>
      </w:r>
    </w:p>
    <w:p>
      <w:r>
        <w:rPr>
          <w:b/>
        </w:rPr>
        <w:t xml:space="preserve">Vastaus</w:t>
      </w:r>
    </w:p>
    <w:p>
      <w:r>
        <w:t xml:space="preserve">Hiilidioksidi:</w:t>
        <w:t xml:space="preserve">Kaasu</w:t>
        <w:br/>
        <w:t xml:space="preserve">Vesi:</w:t>
        <w:t xml:space="preserve">Neste</w:t>
        <w:br/>
        <w:t xml:space="preserve">Öljy:</w:t>
        <w:t xml:space="preserve">Neste</w:t>
        <w:br/>
        <w:t xml:space="preserve">Graniitti:</w:t>
        <w:br/>
        <w:t xml:space="preserve"> Alumiini: Kiinteä</w:t>
        <w:br/>
        <w:t xml:space="preserve">Kulta:</w:t>
        <w:t xml:space="preserve">Kiinteä</w:t>
        <w:br/>
        <w:t xml:space="preserve">Happi: Kaasu</w:t>
      </w:r>
    </w:p>
    <w:p>
      <w:r>
        <w:rPr>
          <w:b/>
          <w:u w:val="single"/>
        </w:rPr>
        <w:t xml:space="preserve">Asiakirja 3111</w:t>
      </w:r>
    </w:p>
    <w:p>
      <w:r>
        <w:rPr>
          <w:b/>
        </w:rPr>
        <w:t xml:space="preserve">Ohjeet</w:t>
      </w:r>
    </w:p>
    <w:p>
      <w:r>
        <w:t xml:space="preserve">Miten Netflix pystyi voittamaan Blockbusterin hallitsevan aseman kotivideovuokraamoissa?</w:t>
      </w:r>
    </w:p>
    <w:p>
      <w:r>
        <w:rPr>
          <w:b/>
        </w:rPr>
        <w:t xml:space="preserve">Vastaus</w:t>
      </w:r>
    </w:p>
    <w:p>
      <w:r>
        <w:t xml:space="preserve">Blockbuster keräsi parhaimmillaan 6 miljardin dollarin tulot, kun Netflix tuli markkinoille postitse toimitettavan DVD-palvelun häiritsijänä. Netflixin saapuessa Blockbuster oli jo kypsä tarjonta, jossa ei ollut innovaatioita. Sillä oli 6 000 myymälää koko maassa, ja asiakaspalvelu olisi voinut olla parempaa, erityisesti myöhästymismaksujen osalta. Blockbuster keräsi asiakkailta 800 miljoonaa dollaria myöhästymismaksuja pelkästään vuonna 2006.</w:t>
        <w:br/>
        <w:br/>
        <w:t xml:space="preserve"> Netflixin postitse lähetettävien DVD-levyjen palvelu tarjosi asiakkaille heikomman suorituskyvyn, sillä heidän oli valittava nimikkeet portaalista etukäteen ja odotettava 2-3 päivää, ennen kuin ne saapuivat heidän postilaatikkoonsa. Blockbusterin myöhästymismaksuihin tyytymättömät asiakkaat siirtyivät kuitenkin Netflixin asiakkaiksi, mikä oli alkuperäinen laukaiseva tekijä. Aluksi Netflixin rantayleisö oli Blockbusterin tyytymättömiä asiakkaita.</w:t>
        <w:br/>
        <w:br/>
        <w:t xml:space="preserve"> Netflixiä johtaa Reed Hastings, visionääri, joka löi vetoa videon suoratoistosta internetissä. Reed Hastings käytti niukasti resursseja teknologiaan, joten hän sisällytti Netflixiin "vapaus ja vastuu" -kulttuurin. Tämä sysäsi Netflixin uudelle aikakaudelle, jolloin se voitti tilausvideon suoratoistopalvelun liiketoimintamallin. Blockbusterilla oli samaan aikaan kalliita toimintoja, joissa oli 6000 myymälää ja 25000 työntekijää, kun taas Netflix toimi kahdessa datakeskuksessa ja muutamassa varastossa alle 500 työntekijän voimin. Blockbuster käynnisti lopulta verkkoliiketoimintansa. Vuoden 2008 finanssikriisi ja kasvavat velat, joita se otti verkkoliiketoimintaan tekemiensä investointien vuoksi, olivat kuitenkin liikaa yritykselle, ja se hakeutui lopulta konkurssiin.</w:t>
      </w:r>
    </w:p>
    <w:p>
      <w:r>
        <w:rPr>
          <w:b/>
          <w:u w:val="single"/>
        </w:rPr>
        <w:t xml:space="preserve">Asiakirja 3112</w:t>
      </w:r>
    </w:p>
    <w:p>
      <w:r>
        <w:rPr>
          <w:b/>
        </w:rPr>
        <w:t xml:space="preserve">Ohjeet</w:t>
      </w:r>
    </w:p>
    <w:p>
      <w:r>
        <w:t xml:space="preserve">Miten Caesar nousi valtaan Roomassa?</w:t>
      </w:r>
    </w:p>
    <w:p>
      <w:r>
        <w:rPr>
          <w:b/>
        </w:rPr>
        <w:t xml:space="preserve">Vastaus</w:t>
      </w:r>
    </w:p>
    <w:p>
      <w:r>
        <w:t xml:space="preserve">Gaius Julius Caesar oli roomalainen kenraali ja valtiomies, joka syntyi noin vuonna 100 eaa. Hän syntyi patriisiperheeseen (senaattoriluokka), jota kutsuttiin Juliiksi ja joka väitti polveutuvansa jumalattaresta Venuksesta ja Troijan legendaarisesta prinssistä Aeneaksesta. Hänen syntymänsä tähän sukuun oli jo asettanut hänet useimpien muiden edelle tiellä kohti valtaa.</w:t>
        <w:br/>
        <w:br/>
        <w:t xml:space="preserve"> Caesar oli älykäs, ahkera ja viehättävä, ja hän sai monia ystäviä ja suhteita, jotka auttoivat häntä myöhemmin elämässä. Hän meni naimisiin Rooman silloisen diktaattorin Gaius Mariuksen sukulaisen kanssa ja edisti näin poliittisia yhteyksiään. Vaikka hän kärsi takaiskun, kun Sulla kukisti Mariuksen, Caesar pystyi nopeasti käyttämään sitä hyväkseen ja pakeni komennuksestaan, joka edellytti hänen jäämistään Roomaan. Jokaisen pyrkivän konsulin (Rooman johtajan) oli tärkeää, että häntä pidettiin tehokkaana sotilaskenraalina, joka oli valloittanut maita Roomalle.</w:t>
        <w:br/>
        <w:br/>
        <w:t xml:space="preserve"> Caesarin seuraava merkittävä virka oli aediilin virka, jossa yksi hänen päätehtävistään oli kisojen järjestäminen. Caesar lainasi runsaasti rahaa ja järjesti ylenpalttisia pelejä, jotta Rooman kansa tuntisi hänet. Toisin kuin muut patriisit, Caesar oli kasvanut Suburassa, jossa tuohon aikaan asuivat plebeijit, ja tiesi, miten tärkeää ja voimakasta kansanrakkaus oli.</w:t>
        <w:br/>
        <w:br/>
        <w:t xml:space="preserve"> Useiden nimitysten kautta Caesar osoitti sotilaallista nerokkuuttaan, ja lopulta hänet valittiin konsuliksi. Hän solmi liiton kahden muun ajan johtavan henkilön kanssa: Pompeiuksen (palkittu kenraali) ja Crassuksen (Rooman rikkain mies) kanssa, jotka tunnetaan nykyään nimellä "ensimmäinen triumviraatti".</w:t>
        <w:br/>
        <w:br/>
        <w:t xml:space="preserve"> Konsulikautensa jälkeen Caesarista tuli Gallian kuvernööri ja hän voitti lopulta Roomalle paljon alueita. Hänen poliittiset vastustajansa Roomassa kuitenkin valmistelivat syytteen nostamista ja vallan riistämistä. Koska Caesar ei halunnut alistua tähän, hän kokosi yhden legioonistaan ja marssi Roomaan. Hänen poliittiset vastustajansa vetäytyivät taktisesti Roomasta ja jättivät Caesarin nimelliseen hallintaan. Hän lujitti valtaansa voittamalla useita sotia Kreikassa, Espanjassa ja Egyptissä, minkä jälkeen hän lopulta lujitti otettaan Roomasta ja sai itsensä valituksi diktaattoriksi.</w:t>
      </w:r>
    </w:p>
    <w:p>
      <w:r>
        <w:rPr>
          <w:b/>
          <w:u w:val="single"/>
        </w:rPr>
        <w:t xml:space="preserve">Asiakirja 3113</w:t>
      </w:r>
    </w:p>
    <w:p>
      <w:r>
        <w:rPr>
          <w:b/>
        </w:rPr>
        <w:t xml:space="preserve">Ohjeet</w:t>
      </w:r>
    </w:p>
    <w:p>
      <w:r>
        <w:t xml:space="preserve">Mitkä ovat 5 erilaista syötävää käyttötarkoitusta tomaateille?</w:t>
      </w:r>
    </w:p>
    <w:p>
      <w:r>
        <w:rPr>
          <w:b/>
        </w:rPr>
        <w:t xml:space="preserve">Vastaus</w:t>
      </w:r>
    </w:p>
    <w:p>
      <w:r>
        <w:t xml:space="preserve">Marinara-kastike</w:t>
        <w:br/>
        <w:t xml:space="preserve">- Salsa</w:t>
        <w:br/>
        <w:t xml:space="preserve">- Hampurilaiskastike</w:t>
        <w:br/>
        <w:t xml:space="preserve">- Bruschetta</w:t>
        <w:br/>
        <w:t xml:space="preserve">- BLT</w:t>
      </w:r>
    </w:p>
    <w:p>
      <w:r>
        <w:rPr>
          <w:b/>
          <w:u w:val="single"/>
        </w:rPr>
        <w:t xml:space="preserve">Asiakirja 3114</w:t>
      </w:r>
    </w:p>
    <w:p>
      <w:r>
        <w:rPr>
          <w:b/>
        </w:rPr>
        <w:t xml:space="preserve">Ohjeet</w:t>
      </w:r>
    </w:p>
    <w:p>
      <w:r>
        <w:t xml:space="preserve">Miksi CH on Sveitsin maatunnus?</w:t>
      </w:r>
    </w:p>
    <w:p>
      <w:r>
        <w:rPr>
          <w:b/>
        </w:rPr>
        <w:t xml:space="preserve">Vastaus</w:t>
      </w:r>
    </w:p>
    <w:p>
      <w:r>
        <w:t xml:space="preserve">Maan latinankielinen nimi on nimittäin Helvetia, ja se näkyy yhä useissa postimerkeissä. CH:n täydellinen muoto on Confoederatio Helvetica, joka tarkoittaa Sveitsin valaliittoa.</w:t>
      </w:r>
    </w:p>
    <w:p>
      <w:r>
        <w:rPr>
          <w:b/>
          <w:u w:val="single"/>
        </w:rPr>
        <w:t xml:space="preserve">Asiakirja 3115</w:t>
      </w:r>
    </w:p>
    <w:p>
      <w:r>
        <w:rPr>
          <w:b/>
        </w:rPr>
        <w:t xml:space="preserve">Ohjeet</w:t>
      </w:r>
    </w:p>
    <w:p>
      <w:r>
        <w:t xml:space="preserve">Mitä W tarkoittaa nimessä W. Rex Black?</w:t>
      </w:r>
    </w:p>
    <w:p>
      <w:r>
        <w:rPr>
          <w:b/>
        </w:rPr>
        <w:t xml:space="preserve">Konteksti</w:t>
      </w:r>
    </w:p>
    <w:p>
      <w:r>
        <w:t xml:space="preserve">Wilford Rex Black (31. tammikuuta 1920 - 12. joulukuuta 2012) oli yhdysvaltalainen poliitikko.</w:t>
        <w:br/>
        <w:br/>
        <w:t xml:space="preserve"> Wilford Rex Black edusti Utahin 2. senaattipiiriä vuosina 1973-1997. W. Rex Black, kuten häntä usein kutsuttiin, kuului demokraattiseen puolueeseen ja edusti puoluetta Utahin senaatin vähemmistöjohtajana useita vuosia.</w:t>
      </w:r>
    </w:p>
    <w:p>
      <w:r>
        <w:rPr>
          <w:b/>
        </w:rPr>
        <w:t xml:space="preserve">Vastaus</w:t>
      </w:r>
    </w:p>
    <w:p>
      <w:r>
        <w:t xml:space="preserve">Wilford</w:t>
      </w:r>
    </w:p>
    <w:p>
      <w:r>
        <w:rPr>
          <w:b/>
          <w:u w:val="single"/>
        </w:rPr>
        <w:t xml:space="preserve">Asiakirja 3116</w:t>
      </w:r>
    </w:p>
    <w:p>
      <w:r>
        <w:rPr>
          <w:b/>
        </w:rPr>
        <w:t xml:space="preserve">Ohjeet</w:t>
      </w:r>
    </w:p>
    <w:p>
      <w:r>
        <w:t xml:space="preserve">Mikä on Kurokon koripallon juoni?</w:t>
      </w:r>
    </w:p>
    <w:p>
      <w:r>
        <w:rPr>
          <w:b/>
        </w:rPr>
        <w:t xml:space="preserve">Konteksti</w:t>
      </w:r>
    </w:p>
    <w:p>
      <w:r>
        <w:t xml:space="preserve">Teikon keskikoulun koripallojoukkue hallitsi koripallojoukkueita Japanissa ja voitti keskikoulujen kansalliset mestaruuskilpailut kolmena peräkkäisenä vuonna. Joukkueen tähtipelaajat tulivat tunnetuiksi nimellä "Ihmeiden sukupolvi". Valmistuttuaan yläasteelta viisi tähtipelaajaa siirtyivät eri lukioihin, joissa oli huippukoripallojoukkueet. Huhu kuitenkin kertoi, että "Ihmeiden sukupolvessa" oli toinenkin pelaaja: aavekuudes mies. Tämä salaperäinen pelaaja on nyt fuksi Seirin Highissa, uudessa koulussa, jossa on vahva, joskin vähän tunnettu joukkue. Nyt Tetsuya Kuroko - "Ihmeiden sukupolven" kuudes jäsen - ja Taiga Kagami - luonnostaan lahjakas pelaaja, joka on viettänyt suurimman osan nuoruudestaan Yhdysvalloissa, pyrkivät nostamaan Seirinin Japanin huipulle ottamalla yhteen Kurokon entiset joukkuetoverit yksi kerrallaan. Sarja kertoo Seirinin noususta Japanin lukiojoukkueen ykköseksi. Ihmeiden sukupolveen kuuluvat Ryota Kise, Shintaro Midorima, Daiki Aomine, Atsushi Murasakibara ja Seijuro Akashi.</w:t>
      </w:r>
    </w:p>
    <w:p>
      <w:r>
        <w:rPr>
          <w:b/>
        </w:rPr>
        <w:t xml:space="preserve">Vastaus</w:t>
      </w:r>
    </w:p>
    <w:p>
      <w:r>
        <w:t xml:space="preserve">Kuroko's Basketball on koripallosta kertova anime. Tarina alkaa Teikon yläasteelta, jossa 6 lahjakasta pelaajaa tunnetaan nimellä Ihmeiden sukupolvi, ja he olivat voittamattomia kolme vuotta. Kaikki pelaajat kuitenkin lähtevät lukioon. Päähenkilö Tetsuya on salaperäinen kuudes mies, joka tulee Seirin lukioon ja tapaa Taiga Kagamin, joka on luonnostaan lahjakas amerikkalainen pelaaja. Sarja keskittyy siihen, että tämä kaksikko voittaa loput Generation of Miracles -joukkueesta ja nousee Japanin lukion koripallojoukkueen huipulle.</w:t>
      </w:r>
    </w:p>
    <w:p>
      <w:r>
        <w:rPr>
          <w:b/>
          <w:u w:val="single"/>
        </w:rPr>
        <w:t xml:space="preserve">Asiakirja 3117</w:t>
      </w:r>
    </w:p>
    <w:p>
      <w:r>
        <w:rPr>
          <w:b/>
        </w:rPr>
        <w:t xml:space="preserve">Ohjeet</w:t>
      </w:r>
    </w:p>
    <w:p>
      <w:r>
        <w:t xml:space="preserve">Miksi Kings voittaa Warriorsin pudotuspeleissä</w:t>
      </w:r>
    </w:p>
    <w:p>
      <w:r>
        <w:rPr>
          <w:b/>
        </w:rPr>
        <w:t xml:space="preserve">Vastaus</w:t>
      </w:r>
    </w:p>
    <w:p>
      <w:r>
        <w:t xml:space="preserve">Kingsillä ja Warriorsilla on molemmilla korkeatehoiset hyökkäykset, ja molemmat ovat heikkoja puolustuksessa. Molemmilla joukkueilla on ylivoimainen heittopeli, mutta siinä missä Kingsiltä puuttuu pudotuspelikokemusta, se saa nuoruutta. Warriorsin tähtipelaajat ovat kaikki yli 31-vuotiaita ja viimeisillä jaloillaan. Kings menestyy maalinedustalla, sillä Warriorsilla ei ole ketään, joka voisi pysäyttää Sabonisin. Hän tulee dominoimaan Draymond Greeniä maalilla ja pakottamaan kaksinkamppailuihin, mikä johtaa Sabonisin toiseen taitoon, syöttämiseen.</w:t>
      </w:r>
    </w:p>
    <w:p>
      <w:r>
        <w:rPr>
          <w:b/>
          <w:u w:val="single"/>
        </w:rPr>
        <w:t xml:space="preserve">Asiakirja 3118</w:t>
      </w:r>
    </w:p>
    <w:p>
      <w:r>
        <w:rPr>
          <w:b/>
        </w:rPr>
        <w:t xml:space="preserve">Ohjeet</w:t>
      </w:r>
    </w:p>
    <w:p>
      <w:r>
        <w:t xml:space="preserve">Miksi Pickleball-urheilu on niin suosittu</w:t>
      </w:r>
    </w:p>
    <w:p>
      <w:r>
        <w:rPr>
          <w:b/>
        </w:rPr>
        <w:t xml:space="preserve">Vastaus</w:t>
      </w:r>
    </w:p>
    <w:p>
      <w:r>
        <w:t xml:space="preserve">Pickleball on niin suosittu, koska kuka tahansa pääsee alkuun melko helposti, koska välineet eivät ole kalliita ja koska julkisia kenttiä on paljon vapaasti käytettävissä. Se on myös helppo laji, joka on helppo omaksua nopeasti ja jota pystyy pelaamaan kohtuullisella tasolla vapaa-ajalla ja kilpailullisesti.</w:t>
      </w:r>
    </w:p>
    <w:p>
      <w:r>
        <w:rPr>
          <w:b/>
          <w:u w:val="single"/>
        </w:rPr>
        <w:t xml:space="preserve">Asiakirja 3119</w:t>
      </w:r>
    </w:p>
    <w:p>
      <w:r>
        <w:rPr>
          <w:b/>
        </w:rPr>
        <w:t xml:space="preserve">Ohjeet</w:t>
      </w:r>
    </w:p>
    <w:p>
      <w:r>
        <w:t xml:space="preserve">Mikä on kalalaji? Kampela tai yhdeksänkampela</w:t>
      </w:r>
    </w:p>
    <w:p>
      <w:r>
        <w:rPr>
          <w:b/>
        </w:rPr>
        <w:t xml:space="preserve">Vastaus</w:t>
      </w:r>
    </w:p>
    <w:p>
      <w:r>
        <w:t xml:space="preserve">Tenpounder</w:t>
      </w:r>
    </w:p>
    <w:p>
      <w:r>
        <w:rPr>
          <w:b/>
          <w:u w:val="single"/>
        </w:rPr>
        <w:t xml:space="preserve">Asiakirja 3120</w:t>
      </w:r>
    </w:p>
    <w:p>
      <w:r>
        <w:rPr>
          <w:b/>
        </w:rPr>
        <w:t xml:space="preserve">Ohjeet</w:t>
      </w:r>
    </w:p>
    <w:p>
      <w:r>
        <w:t xml:space="preserve">Kuinka kauan Air Finland toimi?</w:t>
      </w:r>
    </w:p>
    <w:p>
      <w:r>
        <w:rPr>
          <w:b/>
        </w:rPr>
        <w:t xml:space="preserve">Konteksti</w:t>
      </w:r>
    </w:p>
    <w:p>
      <w:r>
        <w:t xml:space="preserve">Oy Air Finland oli lentoyhtiö, jonka pääkonttori ja tukikohta sijaitsi Vantaan Helsinki-Vantaan lentoasemalla[1] ja joka liikennöi tilaus- ja reittilentoja lomakohteisiin sekä tarjosi lentokoneiden vuokrauspalveluja[2]. 2002 perustettu yhtiö hakeutui konkurssiin vuonna 2012.</w:t>
        <w:br/>
        <w:br/>
        <w:t xml:space="preserve">Historia</w:t>
        <w:br/>
        <w:br/>
        <w:t xml:space="preserve">Boeing 757-200 vanhassa maalauksessa Kangerlussuaqin lentoasemalla (2010)</w:t>
        <w:br/>
        <w:br/>
        <w:t xml:space="preserve"> Boeing 757-200 uusimmassa maalauksessa Málagan lentoasemalla (2012).</w:t>
        <w:br/>
        <w:br/>
        <w:t xml:space="preserve">Entinen Air Finlandin Boeing 757-200 Jet2 Holidaysin perusmaalissa Leeds Bradfordin kansainvälisellä lentoasemalla (2011)</w:t>
        <w:br/>
        <w:t xml:space="preserve">Lentoyhtiö perustettiin tammikuussa 2002 ja se aloitti lentotoiminnan 3. huhtikuuta</w:t>
      </w:r>
      <w:r>
        <w:t xml:space="preserve"> Sen omistivat kolme ilmailu-, rahoitus- ja matkailumarkkinointialalla työskentelevää henkilöä: Harri Naivo (puheenjohtaja ja talousjohtaja), Mika Helenius (toimitusjohtaja) ja Lauri Komi. Maaliskuussa 2007 yhtiöllä oli 210 työntekijää. 26. kesäkuuta 2012 Air Finland ilmoitti peruuttavansa välittömästi kaikki lennot ja hakeutuvansa konkurssiin.</w:t>
      </w:r>
    </w:p>
    <w:p>
      <w:r>
        <w:rPr>
          <w:b/>
        </w:rPr>
        <w:t xml:space="preserve">Vastaus</w:t>
      </w:r>
    </w:p>
    <w:p>
      <w:r>
        <w:t xml:space="preserve">Ne toimivat liiketoimintana 10 vuoden ajan, vuosina 2002-2012.</w:t>
      </w:r>
    </w:p>
    <w:p>
      <w:r>
        <w:rPr>
          <w:b/>
          <w:u w:val="single"/>
        </w:rPr>
        <w:t xml:space="preserve">Asiakirja 3121</w:t>
      </w:r>
    </w:p>
    <w:p>
      <w:r>
        <w:rPr>
          <w:b/>
        </w:rPr>
        <w:t xml:space="preserve">Ohjeet</w:t>
      </w:r>
    </w:p>
    <w:p>
      <w:r>
        <w:t xml:space="preserve">Tarvitsen ideoita ensitreffeille.</w:t>
      </w:r>
    </w:p>
    <w:p>
      <w:r>
        <w:rPr>
          <w:b/>
        </w:rPr>
        <w:t xml:space="preserve">Vastaus</w:t>
      </w:r>
    </w:p>
    <w:p>
      <w:r>
        <w:t xml:space="preserve">1) Juo kahvia ja juttele kahvilassa.</w:t>
        <w:br/>
        <w:t xml:space="preserve"> 2) Ota kahvia ja kävele ympäriinsä.</w:t>
        <w:br/>
        <w:t xml:space="preserve"> 3) Menkää yhdessä ulos syömään.</w:t>
        <w:br/>
        <w:t xml:space="preserve"> 4) Menkää paikalliselle maalaismarkkinoille.</w:t>
        <w:br/>
        <w:t xml:space="preserve"> 5) Menkää keilaamaan.</w:t>
        <w:br/>
        <w:t xml:space="preserve"> 6) Käykää ruoanlaittokurssilla.</w:t>
        <w:br/>
        <w:t xml:space="preserve"> 7) Pikniköikää yhdessä puistossa.</w:t>
        <w:br/>
        <w:t xml:space="preserve"> 8) Menkää paikalliseen tapahtumaan.</w:t>
        <w:br/>
        <w:t xml:space="preserve"> 9) Pelatkaa lautapeliä.</w:t>
        <w:br/>
        <w:t xml:space="preserve"> 10) Harrastakaa yhdessä urheilua, kuten melontaa, tennistä, pickleballia tai frisbeen heittelyä.</w:t>
      </w:r>
    </w:p>
    <w:p>
      <w:r>
        <w:rPr>
          <w:b/>
          <w:u w:val="single"/>
        </w:rPr>
        <w:t xml:space="preserve">Asiakirja 3122</w:t>
      </w:r>
    </w:p>
    <w:p>
      <w:r>
        <w:rPr>
          <w:b/>
        </w:rPr>
        <w:t xml:space="preserve">Ohjeet</w:t>
      </w:r>
    </w:p>
    <w:p>
      <w:r>
        <w:t xml:space="preserve">Onko seuraava väite totta vai epätotta: kissoilla on siivet?</w:t>
      </w:r>
    </w:p>
    <w:p>
      <w:r>
        <w:rPr>
          <w:b/>
        </w:rPr>
        <w:t xml:space="preserve">Vastaus</w:t>
      </w:r>
    </w:p>
    <w:p>
      <w:r>
        <w:t xml:space="preserve">Se on väärin.  Kissoilla ei ole siipiä.</w:t>
      </w:r>
    </w:p>
    <w:p>
      <w:r>
        <w:rPr>
          <w:b/>
          <w:u w:val="single"/>
        </w:rPr>
        <w:t xml:space="preserve">Asiakirja 3123</w:t>
      </w:r>
    </w:p>
    <w:p>
      <w:r>
        <w:rPr>
          <w:b/>
        </w:rPr>
        <w:t xml:space="preserve">Ohjeet</w:t>
      </w:r>
    </w:p>
    <w:p>
      <w:r>
        <w:t xml:space="preserve">Mikä oli Major League Baseballin sääntömuutosten tarkoitus tänä vuonna?</w:t>
      </w:r>
    </w:p>
    <w:p>
      <w:r>
        <w:rPr>
          <w:b/>
        </w:rPr>
        <w:t xml:space="preserve">Vastaus</w:t>
      </w:r>
    </w:p>
    <w:p>
      <w:r>
        <w:t xml:space="preserve">Major League Baseballin kiinnostus on vähentynyt jo vuosia. Yleisesti syynä tähän laskuun ovat otteluiden pituus ja toiminnan puute, jotka johtuvat vuoronvaihdosta.</w:t>
        <w:br/>
        <w:br/>
        <w:t xml:space="preserve"> Pyrkiessään nopeuttamaan pelejä ja tekemään niistä kiinnostavampia baseball otti käyttöön useita muutoksia.</w:t>
        <w:br/>
        <w:br/>
        <w:t xml:space="preserve"> - Tukikohdat tehtiin suuremmiksi, jotta tukikohdan varastaminen lisääntyisi.</w:t>
        <w:br/>
        <w:t xml:space="preserve"> - He kielsivät "shiftin". "Shift" yleistyi viime vuosikymmenen aikana, ja sitä pidetään yhtenä tärkeimmistä tekijöistä, jotka ovat vähentäneet maalintekoa. He toivovat lisäävänsä hyökkäyspelaamista siirtymisen kieltämisellä.</w:t>
        <w:br/>
        <w:t xml:space="preserve"> - Syöttökello. Syöttäjän on annettava syöttö 15 sekunnin kuluessa, jos juoksija ei ole pesällä; jos juoksija on pesällä, syöttäjän on annettava syöttö 20 sekunnin kuluessa. Lyöjän on myös oltava lyöjäaitiossa ja valmiina lyömään, kun kelloa on jäljellä vähintään 8 sekuntia. Jos syöttäjä ei onnistu toimittamaan syöttöä annetussa ajassa, lyöjä saa automaattisen pallon. Jos lyöjä ei ole valmis lyömään 8 sekunnin kuluessa, lyöjä saa automaattisen lyönnin.</w:t>
      </w:r>
    </w:p>
    <w:p>
      <w:r>
        <w:rPr>
          <w:b/>
          <w:u w:val="single"/>
        </w:rPr>
        <w:t xml:space="preserve">Asiakirja 3124</w:t>
      </w:r>
    </w:p>
    <w:p>
      <w:r>
        <w:rPr>
          <w:b/>
        </w:rPr>
        <w:t xml:space="preserve">Ohjeet</w:t>
      </w:r>
    </w:p>
    <w:p>
      <w:r>
        <w:t xml:space="preserve">Pitäisikö Yhdysvaltain hallituksen maksaa korvauksia?</w:t>
      </w:r>
    </w:p>
    <w:p>
      <w:r>
        <w:rPr>
          <w:b/>
        </w:rPr>
        <w:t xml:space="preserve">Vastaus</w:t>
      </w:r>
    </w:p>
    <w:p>
      <w:r>
        <w:t xml:space="preserve">Vastuuta, jakoa ja kustannuksia koskevien mahdollisten ongelmien vuoksi Yhdysvaltain hallituksen ei pitäisi myöntää rahallisia korvauksia orjien jälkeläisille. Riippumatta siitä, onko nykyinen hallitus viime kädessä vastuussa orjien kohtelusta vai ei, hyvitysten tai rahallisen korvauksen maksaminen hallituksen orjia kohtaan tekemistä rikkomuksista orjien jälkeläisille ei ehkä ole käytännöllisin ja hyödyllisin ratkaisu. Sen sijaan hallituksen olisi keskityttävä rahoittamaan koulunkäyntiä, terveydenhuoltoa ja vähäosaisten värillisten ihmisten yhteisöjä.</w:t>
        <w:br/>
        <w:t xml:space="preserve"> Rahakorvausten jakamisen suuri puute on sen määrittäminen, mitkä henkilöt tai yhteisöt ovat orjien jälkeläisiä. Koska orjuus päättyi yli 150 vuotta sitten, "useimmilla instituutioilla ei ole tarpeeksi hyviä tietoja, jotta orjien todelliset jälkeläiset voitaisiin jäljittää" (Jones). Mahdollinen epätarkkuus jälkeläisten tunnistamisessa voi johtaa korvausten ylikulutukseen, mahdollisiin petossyytteisiin ja lukemattomiin muihin valituksiin.</w:t>
        <w:br/>
        <w:tab/>
        <w:t xml:space="preserve"> Vastuullisuudella on myös suuri merkitys päätettäessä, jaetaanko rahallisia korvauksia vai ei. Vaikka plantaasinomistajia pidetään tunnetusti orjanomistajina, "katolinen kirkko oli yksi Amerikan suurimmista institutionaalisista orjanomistajista" (Jones). Muita suuria yrityksiä, jotka käyttivät hyväkseen Amerikan orjuusjärjestelmää, ovat sekä vakuutus- että rautatieyhtiöt: "Vakuutusyhtiöt myivät vakuutuksia orjuutettujen ihmisten hengestä (tietysti omistajiensa hyödyksi) tai vakuuttivat orjamatkoja. Rautatieyhtiöt käyttivät orjatyövoimaa ja hyötyivät orjuutettujen plantaasityöläisten tuottaman puuvillan tai riisin kuljettamisesta" (Jones). Kun otetaan huomioon, että sekä uskonnollisilla että teollisilla ryhmillä oli myös melko suuri vaikutus amerikkalaiseen orjuusjärjestelmään, hallituksen vastuu maksaa korvauksia orjien jälkeläisille vaikuttaa kohtuuttomalta.</w:t>
        <w:br/>
        <w:t xml:space="preserve"> Pystyäkseen maksamaan orjien jälkeläisille hallituksen olisi myös käytettävä kohtuuttoman paljon rahaa. Orjatyöstä maksaminen edellyttää 24 tunnin, 365 päivän ja 246 vuoden laskemista yhteen, johon lisätään inflaatio, jolloin kokonaissumma on arviolta yli 10 biljoonaa dollaria. Jopa pienempinä summina "jokaisen tilin kylväminen 25 000 dollarilla maksaisi hallitukselle 100 miljardia dollaria vuodessa, mikä vastaisi 'noin kahta prosenttia liittovaltion nykyisistä menoista'" (Huddleston). Onko tämä summa sen arvoinen? Beckett väitti todistajanlausunnossaan, että rahakorvaukset ovat merkityksettömiä. Rahan heittäminen ongelmaan ei ratkaise sitä: se ei lopeta rasismia, ja se saa talouden syöksymään syvemmälle velkaan, mikä luo enemmän ongelmia kuin ratkaisee (Beckett). Sen lisäksi, että nämä korvaukset olisivat veronmaksajien rahojen tuhlausta, ymmärretään, että "suurin osa amerikkalaisista ei ollut orjanomistajia, ja jopa etelässä vain joka viides omisti orjia", ja vielä vakuuttavampaa on, että "monilla amerikkalaisilla ei nykyään ole minkäänlaista yhteyttä orjuuteen, koska he ovat muuttaneet tänne vuoden 1865 jälkeen" (Lähde G).</w:t>
        <w:br/>
        <w:t xml:space="preserve"> Korvausten epätasapainosta voidaan esittää väitteitä, sillä vähemmistöt, kuten intiaaniheimot, ovat saaneet Yhdysvaltain hallitukselta maa- ja rahakorvauksia. Vaikka nämä vähemmistöt ovat saaneet korvauksia, nämä korvaukset on maksettu suoraan uhreille. Taulukko vähemmistöille/rotuihin kuuluville ryhmille maksetuista aiemmista hyvityksistä, jotka ajoittuvat vuosille 1952-1990. Tuorein ja suurin korvaus, jonka Yhdysvaltain hallitus maksoi japanilaisille Amerikan kansalaisille vuonna 1990, oli 1,2 miljardia dollaria (noin 20 000 dollaria jokaiselle) toisen maailmansodan aikaisten japanilaisleirien vuoksi (lähde D). Vaikka nämä maksut suoritettiin näille vähemmistöryhmille, kaikki nämä korvaukset määrättiin, kun vääryyksien alkuperäiset uhrit olivat vielä elossa, eikä yli 150 vuotta tapahtumien jälkeen.</w:t>
        <w:br/>
        <w:t xml:space="preserve"> Korvausten täydellistä hylkäämistä ei kuitenkaan pitäisi hallinnoida. Huomion keskittäminen parempiin tapoihin maksaa korvauksia orjien jälkeläisille olisi yleisesti ottaen hyödyksi maalle, sillä Nathalie väitti, että jälkeläisillä ei ole varallisuutta. Kun otetaan huomioon, että merkittävä varallisuuden lähde on perintö, mustien omaisuuden omistuksen puuttuminen merkitsee sitä, että tuleville sukupolville jää vähemmän erottuvaa perintöä mustien perheiden keskuudessa (Nathalie). Vaikka korvauksia voidaan käyttää jälkeläisten ja vähävaraisten mustien perheiden yhteisöissä, tämä vaikuttaa ihmisiin, jotka eivät välttämättä ole jälkeläisiä, eikä erityisesti uhreihin: "Korvausten saajien tulisi olla 'epäoikeudenmukaisuuden välittömiä uhreja tai heidän lähimpiä perheitään'" (Lähde G). Tästä huolimatta entinen presidentti Barack Obama totesi, että "parhaita hyvityksiä, joita voimme tarjota, ovat hyvät koulut sisäkaupungeissa ja työpaikat työttömille" ja että nämä hyvitykset voisivat mahdollisesti "olla hallituksen ohjelmia, joilla autetaan vaikeuksissa olevia kaikenrotuisia ihmisiä" (Lähde E). Michelle oli lausunnossaan samaa mieltä ja väitti, että korvausten käyttäminen keinona luoda parempia kouluja ja työpaikkoja vaikeuksissa oleville ihmisille on hyödyllisempi tapa käyttää näitä rahallisia korvauksia (Michelle). Kaiken kaikkiaan Yhdysvaltain hallituksen tulisi yksilöille tai yhteisöille maksujen jakamisen sijaan keskittyä rahoittamaan vähäosaisia tai syrjittyjä perinteisesti mustien jälkeläisten yhteisöjä, sillä tämä lähestymistapa loisi enemmän mahdollisuuksia ja tasa-arvoa syrjityille mustille yhteisöille.</w:t>
      </w:r>
    </w:p>
    <w:p>
      <w:r>
        <w:rPr>
          <w:b/>
          <w:u w:val="single"/>
        </w:rPr>
        <w:t xml:space="preserve">Asiakirja 3125</w:t>
      </w:r>
    </w:p>
    <w:p>
      <w:r>
        <w:rPr>
          <w:b/>
        </w:rPr>
        <w:t xml:space="preserve">Ohjeet</w:t>
      </w:r>
    </w:p>
    <w:p>
      <w:r>
        <w:t xml:space="preserve">Millä eläimellä on pisin tunnettu horrostusaika?</w:t>
      </w:r>
    </w:p>
    <w:p>
      <w:r>
        <w:rPr>
          <w:b/>
        </w:rPr>
        <w:t xml:space="preserve">Vastaus</w:t>
      </w:r>
    </w:p>
    <w:p>
      <w:r>
        <w:t xml:space="preserve">Jaksoittainen sirkkalintu herää horroksesta kerran 17 vuodessa. Tänä aikana maasta nousee synkronoidusti triljoonia yksilöitä.</w:t>
      </w:r>
    </w:p>
    <w:p>
      <w:r>
        <w:rPr>
          <w:b/>
          <w:u w:val="single"/>
        </w:rPr>
        <w:t xml:space="preserve">Asiakirja 3126</w:t>
      </w:r>
    </w:p>
    <w:p>
      <w:r>
        <w:rPr>
          <w:b/>
        </w:rPr>
        <w:t xml:space="preserve">Ohjeet</w:t>
      </w:r>
    </w:p>
    <w:p>
      <w:r>
        <w:t xml:space="preserve">Mikä on lohko alla olevan tekstin mukaan?</w:t>
      </w:r>
    </w:p>
    <w:p>
      <w:r>
        <w:rPr>
          <w:b/>
        </w:rPr>
        <w:t xml:space="preserve">Konteksti</w:t>
      </w:r>
    </w:p>
    <w:p>
      <w:r>
        <w:t xml:space="preserve">Lohko (tietojen tallennus)</w:t>
        <w:br/>
        <w:br/>
        <w:t xml:space="preserve">Tietojenkäsittelyssä (erityisesti tiedonsiirrossa ja tietojen tallentamisessa) lohko,[1] jota joskus kutsutaan fyysiseksi tietueeksi, on tavujen tai bittien sarja, joka yleensä sisältää jonkin kokonaisen määrän tietueita ja jolla on enimmäispituus; lohkokoko.[2] Näin jäsenneltyjen tietojen sanotaan olevan lohkottuja. Tietojen sijoittamista lohkoihin kutsutaan lohkomiseksi, kun taas lohkojen purkaminen on tietojen poistamista lohkoista. Lohkotut tiedot tallennetaan tavallisesti tietopuskuriin, ja niitä luetaan tai kirjoitetaan kokonainen lohko kerrallaan. Estäminen vähentää yleiskustannuksia ja nopeuttaa tietovirran käsittelyä.[3] Joissakin laitteissa, kuten magneettinauhoissa ja CKD-levylaitteissa, estäminen vähentää datan tarvitseman ulkoisen tallennuksen määrää. Estämistä käytetään lähes yleisesti tallennettaessa tietoja 9-uraiseen magneettinauhaan, NAND-flash-muistiin ja pyöriviin tietovälineisiin, kuten levykkeisiin, kiintolevyihin ja optisiin levyihin.</w:t>
        <w:br/>
        <w:br/>
        <w:t xml:space="preserve"> Useimmat tiedostojärjestelmät perustuvat lohkolaitteeseen, joka on määritettyjen tietolohkojen tallentamisesta ja hakemisesta vastaavan laitteiston abstraktiotaso, vaikka tiedostojärjestelmien lohkokoko voi olla moninkertainen fyysiseen lohkokokoon verrattuna. Tämä johtaa sisäisestä pirstaloitumisesta johtuvaan tilatehokkuuden puutteeseen, koska tiedostojen pituudet eivät useinkaan ole kokonaislukujen monikertoja lohkokoon kanssa, ja näin ollen tiedoston viimeinen lohko voi jäädä osittain tyhjäksi. Tämä luo vapaata tilaa. Joissakin uudemmissa tiedostojärjestelmissä, kuten Btrfsissä ja FreeBSD:n UFS2:ssa, tämä ongelma yritetään ratkaista tekniikoilla, joita kutsutaan lohkojen alijakamiseksi ja hännän yhdistämiseksi.</w:t>
        <w:t xml:space="preserve">Muut tiedostojärjestelmät, kuten ZFS, tukevat muuttuvaa lohkokokoa.[4][5]</w:t>
        <w:br/>
        <w:br/>
        <w:t xml:space="preserve">Lohkotallennus abstrahoidaan tavallisesti tiedostojärjestelmään tai tietokannan hallintajärjestelmään (DBMS) sovellusten ja loppukäyttäjien käyttöä varten. Fyysiset tai loogiset volyymit, joita käytetään lohko-I/O:n kautta, voivat olla palvelimen sisäisiä laitteita, jotka on liitetty suoraan SCSI:n tai Fibre Channelin kautta, tai kaukana olevia laitteita, joita käytetään tallennusverkon (SAN) kautta käyttäen protokollaa, kuten iSCSI:tä tai AoE:tä. Tietokantajärjestelmät käyttävät usein omaa lohko-I/O:ta suorituskyvyn ja palautettavuuden parantamiseksi verrattuna siihen, että tietokantajärjestelmä olisi sijoitettu tiedostojärjestelmän päälle.</w:t>
      </w:r>
    </w:p>
    <w:p>
      <w:r>
        <w:rPr>
          <w:b/>
        </w:rPr>
        <w:t xml:space="preserve">Vastaus</w:t>
      </w:r>
    </w:p>
    <w:p>
      <w:r>
        <w:t xml:space="preserve">Tietojenkäsittelyssä - ja erityisesti tiedonsiirrossa ja -varastoinnissa - lohko on tavujen tai bittien sarja, joka sisältää tietyn määrän tietueita ja jolla on enimmäispituus. Tiedon sijoittamista lohkoihin kutsutaan lohkomiseksi, ja se vähentää yleiskustannuksia ja nopeuttaa tietovirran käsittelyä. Lohkotallennus on yleensä abstrahoitu tiedostojärjestelmään tai tietokannan hallintajärjestelmään sovellusten ja loppukäyttäjien käyttöön.</w:t>
      </w:r>
    </w:p>
    <w:p>
      <w:r>
        <w:rPr>
          <w:b/>
          <w:u w:val="single"/>
        </w:rPr>
        <w:t xml:space="preserve">Asiakirja 3127</w:t>
      </w:r>
    </w:p>
    <w:p>
      <w:r>
        <w:rPr>
          <w:b/>
        </w:rPr>
        <w:t xml:space="preserve">Ohjeet</w:t>
      </w:r>
    </w:p>
    <w:p>
      <w:r>
        <w:t xml:space="preserve">Milloin Anfieldin jalkapallostadion rakennettiin?</w:t>
      </w:r>
    </w:p>
    <w:p>
      <w:r>
        <w:rPr>
          <w:b/>
        </w:rPr>
        <w:t xml:space="preserve">Konteksti</w:t>
      </w:r>
    </w:p>
    <w:p>
      <w:r>
        <w:t xml:space="preserve">Anfield on jalkapallostadion Anfieldissä, Liverpoolissa, Merseysidessa, Englannissa, ja sen istumapaikkakapasiteetti on 53 394, mikä tekee siitä Englannin seitsemänneksi suurimman jalkapallostadionin.Se on ollut Liverpool F.C.:n kotikenttä sen perustamisesta vuonna 1892 lähtien.[2] Se on ollut Liverpool F.C.:n kotikenttä.</w:t>
        <w:t xml:space="preserve">Se oli alun perin Evertonin koti vuosina 1884-1891, ennen kuin se muutti Goodison Parkiin seuran puheenjohtajan kanssa syntyneen riidan jälkeen.[3]</w:t>
        <w:br/>
        <w:br/>
        <w:t xml:space="preserve">Stadionilla on neljä katsomoa: Spion Kop, Main Stand, Sir Kenny Dalglish Stand ja Anfield Road End.[4] Ennätysyleisöennätys 61 905 katsojaa tehtiin Liverpoolin ja Wolverhampton Wanderersin välisessä ottelussa vuonna 1952.[5] Kenttä muutettiin vuonna 1994 Taylorin raportin seurauksena täyspaikkaiseksi stadioniksi, mikä vähensi sen kapasiteettia.</w:t>
        <w:br/>
        <w:br/>
        <w:t xml:space="preserve"> Kaksi stadionin porttia on nimetty Liverpoolin entisten managerien mukaan: Bill Shanklyn ja Bob Paisleyn mukaan. Molempia managereita on kunnioitettu patsailla stadionin ulkopuolella: Shanklyn muistomerkki paljastettiin vuonna 1997 Kop-katsomon luona ja Paisleyn vuonna 2020 pääkatsomon luona. Kenttä on 3 kilometrin päässä Liverpool Lime Streetin rautatieasemalta. Vuonna 2002 ehdotettiin, että stadion korvattaisiin uudella stadionilla viereiseen Stanley Parkiin, mutta sen jälkeen kun Fenway Sports Group osti Liverpool F.C:n vuonna 2010, kävi selväksi, ettei näin tapahtuisi.</w:t>
        <w:br/>
        <w:br/>
        <w:t xml:space="preserve"> Pääkatsomon laajennuksen rakentaminen aloitettiin 8. joulukuuta 2014.[6] Tämä laajennus, joka on yksi Euroopan jalkapallon suurimmista yksittäisistä istumapaikkakatsomoista, avattiin yleisölle 9. syyskuuta 2016, jolloin stadionin kapasiteetti nousi 53 394:ään.[7] Anfield Roadin katsomoa kehitetään parhaillaan, jotta stadionin kapasiteetti nousisi noin 61 000:een. Sen on määrä valmistua kauteen 2023-24 mennessä[7].</w:t>
      </w:r>
    </w:p>
    <w:p>
      <w:r>
        <w:rPr>
          <w:b/>
        </w:rPr>
        <w:t xml:space="preserve">Vastaus</w:t>
      </w:r>
    </w:p>
    <w:p>
      <w:r>
        <w:t xml:space="preserve">Anfield rakennettiin vuonna 1884, ja sen ensimmäinen asukas oli Anfield, ja sitä on vuosien varrella kehitetty uudelleen useita kertoja. Viimeisin saneeraus tehtiin vuonna 2022 Anfield Roadin katsomoon, jolloin stadionin kokonaiskapasiteetti nousi noin 61 000:een.</w:t>
      </w:r>
    </w:p>
    <w:p>
      <w:r>
        <w:rPr>
          <w:b/>
          <w:u w:val="single"/>
        </w:rPr>
        <w:t xml:space="preserve">Asiakirja 3128</w:t>
      </w:r>
    </w:p>
    <w:p>
      <w:r>
        <w:rPr>
          <w:b/>
        </w:rPr>
        <w:t xml:space="preserve">Ohjeet</w:t>
      </w:r>
    </w:p>
    <w:p>
      <w:r>
        <w:t xml:space="preserve">Anna minulle yhteenveto roller derbyn nykyisistä säännöistä.</w:t>
      </w:r>
    </w:p>
    <w:p>
      <w:r>
        <w:rPr>
          <w:b/>
        </w:rPr>
        <w:t xml:space="preserve">Konteksti</w:t>
      </w:r>
    </w:p>
    <w:p>
      <w:r>
        <w:t xml:space="preserve">Roller derbyä pelataan kahdessa 30 minuutin jaksossa[1]:4 Kaksi enintään 15 pelaajan joukkuetta, joissa kummassakin on enintään viisi jäsentä "jameiksi" kutsuttuja jaksoja varten. Jamit kestävät kaksi minuuttia, ellei niitä keskeytetä ennenaikaisesti[1]:5 Kumpikin joukkue nimeää pisteen tekevän pelaajan ("jammer"); muut neljä jäsentä ovat "blokkaajia".</w:t>
        <w:t xml:space="preserve">Yksi blokkaaja voidaan nimetä "pivotiksi" - blokkaajaksi, joka voi pelin aikana muuttua jammeriksi.[1]: 7 Seuraavassa jamissa voi olla mukana eri pelaajia 15:stä pelaajaluettelossa olevasta pelaajasta ja eri valinnat jammeriksi ja pivotiksi.[1]: 7</w:t>
        <w:br/>
        <w:br/>
        <w:t xml:space="preserve">Jokaisen jamin aikana pelaajat luistelevat vastapäivään kiertoradalla. Pisteitä saa vain joukkueen jammeri. Kun jammer on murtautunut pakan läpi ja luistellut yhden kierroksen aloittaakseen uuden "matkan" pakan läpi, hän saa yhden pisteen ohittamalla minkä tahansa vastustajan blokkaajan[1]:33 [huomautus 1] Säännöissä kuvataan "ansaittu" syöttö; erityisesti jammerin on oltava sidottuna ja pystyssä. Jammerin ensimmäisestä ansaitusta syötöstä saa pisteen kyseisen blokkaajan ohittamisesta ja pisteen jokaisesta vastustajan blokkaajasta, joka ei ole radalla (esimerkiksi rangaistuksen suorittamisesta tai kun vastustajalla ei ole ollut viittä pelaajaa jamissa).</w:t>
        <w:t xml:space="preserve">Jos jammer ohittaa koko pakan, se on neljän pisteen pistematkalla, jota kutsutaan yleisesti "grand slamiksi".[huom. 1]</w:t>
        <w:br/>
        <w:br/>
        <w:t xml:space="preserve">Kummankin joukkueen blokkaajat käyttävät vartalokosketusta, asentojen vaihtamista ja muita taktiikoita auttaakseen omaa jammeriaan pisteiden tekemisessä ja estääkseen samalla vastajoukkueen jammeria.</w:t>
      </w:r>
    </w:p>
    <w:p>
      <w:r>
        <w:rPr>
          <w:b/>
        </w:rPr>
        <w:t xml:space="preserve">Vastaus</w:t>
      </w:r>
    </w:p>
    <w:p>
      <w:r>
        <w:t xml:space="preserve">Roller derby -ottelu koostuu kahdesta 30 minuutin puoliajasta.</w:t>
        <w:br/>
        <w:t xml:space="preserve"> Pelaajat ovat radalla kahden minuutin välein.Kummallakin joukkueella on kerrallaan 5 pelaajaa radalla.</w:t>
        <w:br/>
        <w:t xml:space="preserve"> Kummastakin joukkueesta neljä pelaajaa on nimetty blokkaajiksi, ja he pelaavat samanaikaisesti sekä hyökkäystä että puolustusta.</w:t>
        <w:br/>
        <w:t xml:space="preserve"> Kummassakin joukkueessa on yksi jammeri, joka on tärkein pisteitä tekevä luistelija.</w:t>
        <w:br/>
        <w:t xml:space="preserve"> Jammerit saavat pisteitä ohittamalla vastajoukkueen blokkaajia.</w:t>
      </w:r>
    </w:p>
    <w:p>
      <w:r>
        <w:rPr>
          <w:b/>
          <w:u w:val="single"/>
        </w:rPr>
        <w:t xml:space="preserve">Asiakirja 3129</w:t>
      </w:r>
    </w:p>
    <w:p>
      <w:r>
        <w:rPr>
          <w:b/>
        </w:rPr>
        <w:t xml:space="preserve">Ohjeet</w:t>
      </w:r>
    </w:p>
    <w:p>
      <w:r>
        <w:t xml:space="preserve">Mikä on Uusi Englanti</w:t>
      </w:r>
    </w:p>
    <w:p>
      <w:r>
        <w:rPr>
          <w:b/>
        </w:rPr>
        <w:t xml:space="preserve">Konteksti</w:t>
      </w:r>
    </w:p>
    <w:p>
      <w:r>
        <w:t xml:space="preserve">Uusi Englanti on alue, joka käsittää kuusi osavaltiota Koillis-Yhdysvalloissa: Connecticut, Maine, Massachusetts, New Hampshire, Rhode Island ja Vermont. Se rajoittuu lännessä New Yorkin osavaltioon ja koillisessa Kanadan New Brunswickin ja pohjoisessa Quebecin provinsseihin. Idässä ja kaakossa on Atlantin valtameri ja lounaassa Long Island Sound. Boston on Uuden-Englannin suurin kaupunki ja Massachusettsin osavaltion pääkaupunki. Suur-Boston on suurin suurkaupunkialue, jossa asuu lähes kolmannes Uuden-Englannin väestöstä; tähän alueeseen kuuluvat Worcester, Massachusetts (Uuden-Englannin toiseksi suurin kaupunki), Manchester, New Hampshire (New Hampshiren suurin kaupunki) ja Providence, Rhode Island (Rhode Islandin pääkaupunki ja suurin kaupunki).</w:t>
      </w:r>
    </w:p>
    <w:p>
      <w:r>
        <w:rPr>
          <w:b/>
        </w:rPr>
        <w:t xml:space="preserve">Vastaus</w:t>
      </w:r>
    </w:p>
    <w:p>
      <w:r>
        <w:t xml:space="preserve">Uusi Englanti on Yhdysvaltojen koillisosassa sijaitseva alue, johon kuuluu kuusi osavaltiota: Connecticut, Maine, Massachusetts, New Hampshire, Rhode Island ja Vermont. Boston on Uuden-Englannin suurin kaupunki.</w:t>
      </w:r>
    </w:p>
    <w:p>
      <w:r>
        <w:rPr>
          <w:b/>
          <w:u w:val="single"/>
        </w:rPr>
        <w:t xml:space="preserve">Asiakirja 3130</w:t>
      </w:r>
    </w:p>
    <w:p>
      <w:r>
        <w:rPr>
          <w:b/>
        </w:rPr>
        <w:t xml:space="preserve">Ohjeet</w:t>
      </w:r>
    </w:p>
    <w:p>
      <w:r>
        <w:t xml:space="preserve">Mikä on läntisen pallonpuoliskon korkein rakennus?</w:t>
      </w:r>
    </w:p>
    <w:p>
      <w:r>
        <w:rPr>
          <w:b/>
        </w:rPr>
        <w:t xml:space="preserve">Vastaus</w:t>
      </w:r>
    </w:p>
    <w:p>
      <w:r>
        <w:t xml:space="preserve">Kanadan Ontarion Torontossa sijaitseva CN Tower on läntisen pallonpuoliskon korkein vapaasti seisova rakennus. Se valmistui vuonna 1976, ja se oli maailman korkein rakennus vuodesta 1975 vuoteen 2007, jolloin Burj Khalifa ohitti sen.</w:t>
      </w:r>
    </w:p>
    <w:p>
      <w:r>
        <w:rPr>
          <w:b/>
          <w:u w:val="single"/>
        </w:rPr>
        <w:t xml:space="preserve">Asiakirja 3131</w:t>
      </w:r>
    </w:p>
    <w:p>
      <w:r>
        <w:rPr>
          <w:b/>
        </w:rPr>
        <w:t xml:space="preserve">Ohjeet</w:t>
      </w:r>
    </w:p>
    <w:p>
      <w:r>
        <w:t xml:space="preserve">Kerro minulle Walton Football Clubista</w:t>
      </w:r>
    </w:p>
    <w:p>
      <w:r>
        <w:rPr>
          <w:b/>
        </w:rPr>
        <w:t xml:space="preserve">Konteksti</w:t>
      </w:r>
    </w:p>
    <w:p>
      <w:r>
        <w:t xml:space="preserve">Walton Casuals Football Club oli puoliammattimainen jalkapalloseura, jonka kotipaikka oli Walton-on-Thames, Surrey.</w:t>
        <w:t xml:space="preserve">Seura perustettiin vuonna 1948, ja se kuului Surreyn piirikunnan jalkapalloliiton alaisuuteen, ja se oli ollut osa jalkapallopyramidia vuodesta 1992 lähtien.[1]</w:t>
        <w:br/>
        <w:br/>
        <w:t xml:space="preserve">Seura liittyi Surreyn Intermediate Leagueen perustamisensa jälkeen, ja se pysyi siinä, kunnes liiga lakkautettiin vuonna 1965. Siirtyminen Surrey Senior Leagueen kesti vain kaksi vuotta ennen kuin seurasta tuli Suburban Leagueen perustajajäsen. Walton Casuals voitti ensimmäisen merkittävän kunniansa vuonna 1983, kun se oli Suburban League Southern Sectionin mestari.[2] Vuonna 1992 seura siirtyi puoliammattilaiseksi ja nousi jalkapallopyramidiin liittymällä Surrey Premier Leagueen. Stags saavutti nousun Combined Counties Football Leagueen vuonna 1995 ja Isthmian Leagueen 10 vuotta myöhemmin. 1 Kahden vuoden kentän jakamisen jälkeen seura muutti kaudeksi 2017-18 Elmbridge Sports Hubiin - 20 miljoonan punnan urheilukompleksin kehityshankkeeseen. 3 Ensimmäisellä kaudellaan uudella stadionilla Walton saavutti maalieron turvin kuuden parhaan joukkoon ja voitti pudotuspelit.</w:t>
        <w:br/>
        <w:br/>
        <w:t xml:space="preserve"> Walton Casualsin merkittävin kilpailu syntyi Combined Counties Premier Division -seuran Walton &amp; Hershamin kanssa, johtuen niiden läheisestä sijainnista[4].[5] Seuralla oli kilpailu myös Moleseyn kanssa, joka pelaa Isthmian League South Divisionissa. Joukkueet kilpailivat aiemmin vuosittain ennen kauden alkua Mick Burgess Memorial Trophystä, mutta kilpailu lopetettiin, kun Molesey saavutti nousun samaan liigaan vuonna 2015[5].</w:t>
      </w:r>
    </w:p>
    <w:p>
      <w:r>
        <w:rPr>
          <w:b/>
        </w:rPr>
        <w:t xml:space="preserve">Vastaus</w:t>
      </w:r>
    </w:p>
    <w:p>
      <w:r>
        <w:t xml:space="preserve">Walton Casuals Football Club oli puoliammattimainen jalkapalloseura, jonka kotipaikka oli Walton-on-Thames, Surrey. Vuonna 1948 perustettu seura kuului Surreyn piirikunnan jalkapalloliittoon, ja se oli ollut osa jalkapallopyramidia vuodesta 1992 lähtien.</w:t>
        <w:br/>
        <w:br/>
        <w:t xml:space="preserve"> Seura liittyi Surrey Intermediate Leagueen perustamisensa jälkeen, ja pysyi siinä, kunnes liiga hajosi vuonna 1965. Siirtyminen Surrey Senior Leagueen kesti vain kaksi vuotta ennen kuin seurasta tuli Suburban Leagueen perustajajäsen. Walton Casuals voitti ensimmäisen suuren kunnianosoituksensa vuonna 1983, kun se oli Suburban League Southern Sectionin mestari. Vuonna 1992 seura siirtyi puoliammattilaiseksi ja nousi jalkapallopyramidiin liittymällä Surrey Premier Leagueen. Stags nousi Combined Counties Football Leagueen vuonna 1995 ja Isthmian Leagueen 10 vuotta myöhemmin. Kahden vuoden kentän jakamisen jälkeen seura muutti kaudeksi 2017-18 Elmbridge Sports Hubiin - 20 miljoonan punnan urheilukompleksin kehityshankkeeseen. Ensimmäisellä kaudella uudella stadionilla Walton sijoittui maalierolla kuuden parhaan joukkoon ja voitti pudotuspelit.</w:t>
        <w:br/>
        <w:br/>
        <w:t xml:space="preserve"> Walton Casualsin merkittävin kilpailu syntyi Combined Counties Premier Division -seuran Walton &amp; Hershamin kanssa, koska joukkueet olivat lähellä toisiaan. Seuralla oli myös kilpailua Moleseyn kanssa, joka pelaa Isthmian League South Divisionissa. Joukkueet kilpailivat aiemmin vuosittain ennen kauden alkua Mick Burgess Memorial Trophystä, mutta kilpailu lopetettiin, kun Molesey nousi samaan liigaan vuonna 2015.</w:t>
      </w:r>
    </w:p>
    <w:p>
      <w:r>
        <w:rPr>
          <w:b/>
          <w:u w:val="single"/>
        </w:rPr>
        <w:t xml:space="preserve">Asiakirja 3132</w:t>
      </w:r>
    </w:p>
    <w:p>
      <w:r>
        <w:rPr>
          <w:b/>
        </w:rPr>
        <w:t xml:space="preserve">Ohjeet</w:t>
      </w:r>
    </w:p>
    <w:p>
      <w:r>
        <w:t xml:space="preserve">Luokittele seuraavat NBA-joukkueet konferenssiinsa: Kings, Clippers, Bucks, Hawks, Celtics.</w:t>
      </w:r>
    </w:p>
    <w:p>
      <w:r>
        <w:rPr>
          <w:b/>
        </w:rPr>
        <w:t xml:space="preserve">Vastaus</w:t>
      </w:r>
    </w:p>
    <w:p>
      <w:r>
        <w:t xml:space="preserve">Kings ja Clippers ovat läntisessä konferenssissa, kun taas Bucks, Hawks ja Celtics ovat itäisessä konferenssissa.</w:t>
      </w:r>
    </w:p>
    <w:p>
      <w:r>
        <w:rPr>
          <w:b/>
          <w:u w:val="single"/>
        </w:rPr>
        <w:t xml:space="preserve">Asiakirja 3133</w:t>
      </w:r>
    </w:p>
    <w:p>
      <w:r>
        <w:rPr>
          <w:b/>
        </w:rPr>
        <w:t xml:space="preserve">Ohjeet</w:t>
      </w:r>
    </w:p>
    <w:p>
      <w:r>
        <w:t xml:space="preserve">Kuka oli Andrew Weatherall</w:t>
      </w:r>
    </w:p>
    <w:p>
      <w:r>
        <w:rPr>
          <w:b/>
        </w:rPr>
        <w:t xml:space="preserve">Konteksti</w:t>
      </w:r>
    </w:p>
    <w:p>
      <w:r>
        <w:t xml:space="preserve">Andrew James Weatherall (6. huhtikuuta 1963 - 17. helmikuuta 2020) oli englantilainen muusikko, DJ, lauluntekijä, tuottaja ja remixaaja. Hänen uransa vei hänet 1980-luvun lopun acid house -liikkeen keskeisistä DJ:istä Happy Mondaysin, New Orderin, Björkin, The Orbin, Future Sound of Londonin ja My Bloody Valentinen kaltaisten kappaleiden remixaajaksi.</w:t>
        <w:br/>
        <w:br/>
        <w:t xml:space="preserve"> Hänen tuotantotyönsä Primal Screamin Screamadelica-albumilla, johon hän lisäsi sampleja ja looppeja ja loi vaikuttavan sekoituksen hard rockia, housea ja ravea, auttoi levyä voittamaan ensimmäisen Mercury Music Prize -palkinnon vuonna 1992 ja nousemaan yhdeksi 1990-luvun juhlituimmista albumeista[1][2].</w:t>
      </w:r>
    </w:p>
    <w:p>
      <w:r>
        <w:rPr>
          <w:b/>
        </w:rPr>
        <w:t xml:space="preserve">Vastaus</w:t>
      </w:r>
    </w:p>
    <w:p>
      <w:r>
        <w:t xml:space="preserve">Andrew James Weatherall (6. huhtikuuta 1963 - 17. helmikuuta 2020) oli englantilainen muusikko, DJ, lauluntekijä, tuottaja ja remixaaja. Hänen uransa vei hänet 1980-luvun lopun acid house -liikkeen keskeisistä DJ:istä Happy Mondaysin, New Orderin, Björkin, The Orbin, Future Sound of Londonin ja My Bloody Valentinen kaltaisten kappaleiden remixaajaksi.</w:t>
        <w:br/>
        <w:br/>
        <w:t xml:space="preserve"> Hänen tuotantotyönsä Primal Screamin Screamadelica-albumilla, johon hän lisäsi sampleja ja looppeja ja loi vaikuttavan sekoituksen hard rockia, housea ja ravea, auttoi levyä voittamaan ensimmäisen Mercury Music Prize -palkinnon vuonna 1992 ja nousemaan yhdeksi 1990-luvun juhlituimmista albumeista.</w:t>
      </w:r>
    </w:p>
    <w:p>
      <w:r>
        <w:rPr>
          <w:b/>
          <w:u w:val="single"/>
        </w:rPr>
        <w:t xml:space="preserve">Asiakirja 3134</w:t>
      </w:r>
    </w:p>
    <w:p>
      <w:r>
        <w:rPr>
          <w:b/>
        </w:rPr>
        <w:t xml:space="preserve">Ohjeet</w:t>
      </w:r>
    </w:p>
    <w:p>
      <w:r>
        <w:t xml:space="preserve">Kun otetaan huomioon tämä kappale wakesurfingin kuvauksesta, mitä tarvitaan aallon synnyttämiseen?</w:t>
      </w:r>
    </w:p>
    <w:p>
      <w:r>
        <w:rPr>
          <w:b/>
        </w:rPr>
        <w:t xml:space="preserve">Konteksti</w:t>
      </w:r>
    </w:p>
    <w:p>
      <w:r>
        <w:t xml:space="preserve">Wakesurfing on vesiurheilulaji, jossa ratsastaja kulkee veneen perässä ja ratsastaa veneen vanavedessä ilman, että vene vetää sitä suoraan.[1] Noustuaan vanavedessä, yleensä hinausköyden avulla, wakesurffaajat pudottavat köyden ja ratsastavat aallon huipun alapuolella olevalla jyrkällä pinnalla surffausta muistuttavalla tavalla. Wakesurffaajat käyttävät yleensä erikoislauttoja, jotka on suunniteltu erityisesti aallokkoa varten.</w:t>
      </w:r>
    </w:p>
    <w:p>
      <w:r>
        <w:rPr>
          <w:b/>
        </w:rPr>
        <w:t xml:space="preserve">Vastaus</w:t>
      </w:r>
    </w:p>
    <w:p>
      <w:r>
        <w:t xml:space="preserve">vene</w:t>
      </w:r>
    </w:p>
    <w:p>
      <w:r>
        <w:rPr>
          <w:b/>
          <w:u w:val="single"/>
        </w:rPr>
        <w:t xml:space="preserve">Asiakirja 3135</w:t>
      </w:r>
    </w:p>
    <w:p>
      <w:r>
        <w:rPr>
          <w:b/>
        </w:rPr>
        <w:t xml:space="preserve">Ohjeet</w:t>
      </w:r>
    </w:p>
    <w:p>
      <w:r>
        <w:t xml:space="preserve">Luokittele nämä alkoholijuomat bourboniksi, viiniksi tai olueksi: Budweiser, Blanton's, Devil's Backbone, Chardonnay, Pinot Noir, Yellowstone, Elijah Craig, Pinot Grigio, Yeungling, Sauvignon Blanc, Cabernet Sauvignon, Samuel Adams, Sierra Nevada, Baker's, Basil Hayden, Eagle Rare, Merlot, Jim Beam, Coors Light, Jack Daniels, Heineken, Miller Lite.</w:t>
      </w:r>
    </w:p>
    <w:p>
      <w:r>
        <w:rPr>
          <w:b/>
        </w:rPr>
        <w:t xml:space="preserve">Vastaus</w:t>
      </w:r>
    </w:p>
    <w:p>
      <w:r>
        <w:t xml:space="preserve">Bourbonit: Baker's, Basil Hayden, Eagle Rare, Jim Beam, Jack Daniels. Viini: Chardonnay, Pinor Noir, Pinot Grigio, Sauvignon Blanc, Merlot. Olut: Budweiser, Devil's Backbone, Yeungling, Samuel Adams, Sierra Nevada, Coors Light, Heineken, Miller Lite.</w:t>
      </w:r>
    </w:p>
    <w:p>
      <w:r>
        <w:rPr>
          <w:b/>
          <w:u w:val="single"/>
        </w:rPr>
        <w:t xml:space="preserve">Asiakirja 3136</w:t>
      </w:r>
    </w:p>
    <w:p>
      <w:r>
        <w:rPr>
          <w:b/>
        </w:rPr>
        <w:t xml:space="preserve">Ohjeet</w:t>
      </w:r>
    </w:p>
    <w:p>
      <w:r>
        <w:t xml:space="preserve">Nimeä edellä olevan tekstin perusteella alueet, jotka kuuluivat Fatimidikalifaattiin sen huippuvaiheessa Egyptiä lukuun ottamatta. Näytä tulokset pilkulla erotetussa muodossa.</w:t>
      </w:r>
    </w:p>
    <w:p>
      <w:r>
        <w:rPr>
          <w:b/>
        </w:rPr>
        <w:t xml:space="preserve">Konteksti</w:t>
      </w:r>
    </w:p>
    <w:p>
      <w:r>
        <w:t xml:space="preserve">Fatimidien kalifaatti oli ismaili-shiia-kalifaatti, joka oli olemassa kymmenennestä kahdestatoista vuosisadasta jKr. alkaen. Se kattoi laajan alueen Pohjois-Afrikassa ja ulottui Atlantin valtamereltä lännessä Punaisellemerelle idässä. Fatimidit olivat arabialaista alkuperää oleva dynastia[5], jonka sukujuuret juontavat juurensa Muhammedin tyttäreen Fatimaan ja tämän aviomieheen 'Ali b. Abi Talibiin, ensimmäiseen shiiamuslimiin. Fatimidit tunnustettiin laillisiksi imaameiksi eri isma'iliyhteisöissä, mutta myös monissa muissa muslimimaissa, kuten Persiassa ja sen lähialueilla[6][7]. abbasidien kalifaatin aikana syntyneet Fatimidit valloittivat Tunisian ja perustivat "al-Mahdiyyan" (arabiaksi المهدية) kaupungin. Ismaili-dynastia hallitsi alueita kaikkialla Afrikan Välimeren rannikolla ja teki lopulta Egyptistä kalifaatin keskuksen. Suurimmillaan kalifaatti käsitti Egyptin lisäksi vaihtelevia alueita Maghrebissa, Sudanissa, Sisiliassa, Levantissa ja Hijazissa.</w:t>
      </w:r>
    </w:p>
    <w:p>
      <w:r>
        <w:rPr>
          <w:b/>
        </w:rPr>
        <w:t xml:space="preserve">Vastaus</w:t>
      </w:r>
    </w:p>
    <w:p>
      <w:r>
        <w:t xml:space="preserve">Maghreb-maat, Sudan, Sisilia, Levant, Hijaz, Hijas</w:t>
      </w:r>
    </w:p>
    <w:p>
      <w:r>
        <w:rPr>
          <w:b/>
          <w:u w:val="single"/>
        </w:rPr>
        <w:t xml:space="preserve">Asiakirja 3137</w:t>
      </w:r>
    </w:p>
    <w:p>
      <w:r>
        <w:rPr>
          <w:b/>
        </w:rPr>
        <w:t xml:space="preserve">Ohjeet</w:t>
      </w:r>
    </w:p>
    <w:p>
      <w:r>
        <w:t xml:space="preserve">Luettele ensimmäisen luokan lentämisen edut.</w:t>
      </w:r>
    </w:p>
    <w:p>
      <w:r>
        <w:rPr>
          <w:b/>
        </w:rPr>
        <w:t xml:space="preserve">Vastaus</w:t>
      </w:r>
    </w:p>
    <w:p>
      <w:r>
        <w:t xml:space="preserve">Seuraavassa on lueteltu ensimmäisen luokan lentämisen edut:</w:t>
        <w:br/>
        <w:t xml:space="preserve"> 1.</w:t>
        <w:t xml:space="preserve">Kirjatut matkatavarat ovat ilmaisia</w:t>
        <w:br/>
        <w:t xml:space="preserve">2.</w:t>
        <w:t xml:space="preserve">Mukavammat istuimet</w:t>
        <w:br/>
        <w:t xml:space="preserve">3</w:t>
        <w:t xml:space="preserve">Lisää jalkatilaa</w:t>
        <w:br/>
        <w:t xml:space="preserve">4.</w:t>
        <w:t xml:space="preserve">Ilmaista alkoholia lentokoneessa</w:t>
        <w:br/>
        <w:t xml:space="preserve">5.</w:t>
        <w:t xml:space="preserve">Parempaa ruokaa lentokoneessa</w:t>
        <w:br/>
        <w:t xml:space="preserve">6. Koneeseen nouseminen ja sieltä poistuminen ensimmäisenä</w:t>
      </w:r>
    </w:p>
    <w:p>
      <w:r>
        <w:rPr>
          <w:b/>
          <w:u w:val="single"/>
        </w:rPr>
        <w:t xml:space="preserve">Asiakirja 3138</w:t>
      </w:r>
    </w:p>
    <w:p>
      <w:r>
        <w:rPr>
          <w:b/>
        </w:rPr>
        <w:t xml:space="preserve">Ohjeet</w:t>
      </w:r>
    </w:p>
    <w:p>
      <w:r>
        <w:t xml:space="preserve">Mikä on paras tapa opiskella koetta varten?</w:t>
      </w:r>
    </w:p>
    <w:p>
      <w:r>
        <w:rPr>
          <w:b/>
        </w:rPr>
        <w:t xml:space="preserve">Vastaus</w:t>
      </w:r>
    </w:p>
    <w:p>
      <w:r>
        <w:t xml:space="preserve">Varmista, että ymmärrät materiaalit ja testattavat asiat. Sitten on tärkeää opiskella useampana päivänä sen sijaan, että opiskelet yhdessä illassa.</w:t>
      </w:r>
    </w:p>
    <w:p>
      <w:r>
        <w:rPr>
          <w:b/>
          <w:u w:val="single"/>
        </w:rPr>
        <w:t xml:space="preserve">Asiakirja 3139</w:t>
      </w:r>
    </w:p>
    <w:p>
      <w:r>
        <w:rPr>
          <w:b/>
        </w:rPr>
        <w:t xml:space="preserve">Ohjeet</w:t>
      </w:r>
    </w:p>
    <w:p>
      <w:r>
        <w:t xml:space="preserve">Mitä on aritmetiikka</w:t>
      </w:r>
    </w:p>
    <w:p>
      <w:r>
        <w:rPr>
          <w:b/>
        </w:rPr>
        <w:t xml:space="preserve">Vastaus</w:t>
      </w:r>
    </w:p>
    <w:p>
      <w:r>
        <w:t xml:space="preserve">Aritmetiikka on matematiikan osa-alue, joka tunnetaan Yhdistyneessä kuningaskunnassa myös nimellä maths ja Yhdysvalloissa nimellä math. Aritmetiikka käsittää perusoperaatiot numeroiden kanssa.  Näitä operaatioita ovat yhteenlasku, vähennyslasku, kertolasku ja jakolasku.</w:t>
      </w:r>
    </w:p>
    <w:p>
      <w:r>
        <w:rPr>
          <w:b/>
          <w:u w:val="single"/>
        </w:rPr>
        <w:t xml:space="preserve">Asiakirja 3140</w:t>
      </w:r>
    </w:p>
    <w:p>
      <w:r>
        <w:rPr>
          <w:b/>
        </w:rPr>
        <w:t xml:space="preserve">Ohjeet</w:t>
      </w:r>
    </w:p>
    <w:p>
      <w:r>
        <w:t xml:space="preserve">Luokittele kukin seuraavista joko kaupungiksi tai osavaltioksi/provinssiksi tai ei kummaksikaan: San Jose, Shanghai, Jiangsu, Texas, Japani, Shandong...</w:t>
      </w:r>
    </w:p>
    <w:p>
      <w:r>
        <w:rPr>
          <w:b/>
        </w:rPr>
        <w:t xml:space="preserve">Vastaus</w:t>
      </w:r>
    </w:p>
    <w:p>
      <w:r>
        <w:t xml:space="preserve">Seuraavat kaupungit: San Jose, Shanghai. Seuraavat ovat osavaltioita/provinssit: Jiangsu, Texas, Shandong. Japani on maa, ei siis kaupunki tai osavaltio/provinssia.</w:t>
      </w:r>
    </w:p>
    <w:p>
      <w:r>
        <w:rPr>
          <w:b/>
          <w:u w:val="single"/>
        </w:rPr>
        <w:t xml:space="preserve">Asiakirja 3141</w:t>
      </w:r>
    </w:p>
    <w:p>
      <w:r>
        <w:rPr>
          <w:b/>
        </w:rPr>
        <w:t xml:space="preserve">Ohjeet</w:t>
      </w:r>
    </w:p>
    <w:p>
      <w:r>
        <w:t xml:space="preserve">Missä lukiossa Tyrone Brazelton kävi?</w:t>
      </w:r>
    </w:p>
    <w:p>
      <w:r>
        <w:rPr>
          <w:b/>
        </w:rPr>
        <w:t xml:space="preserve">Konteksti</w:t>
      </w:r>
    </w:p>
    <w:p>
      <w:r>
        <w:t xml:space="preserve">Chicagossa, Illinoisissa syntynyt Brazelton pelasi aluksi koripalloa Rich East High Schoolissa, mutta siirtyi kilpailevaan Rich Central High Schooliin viimeisenä vuotenaan. Hän johti jälkimmäisen joukkueen Big Dipper -turnauksen mestaruuteen ja hänet nimettiin turnauksen arvokkaimmaksi pelaajaksi[1].</w:t>
      </w:r>
    </w:p>
    <w:p>
      <w:r>
        <w:rPr>
          <w:b/>
        </w:rPr>
        <w:t xml:space="preserve">Vastaus</w:t>
      </w:r>
    </w:p>
    <w:p>
      <w:r>
        <w:t xml:space="preserve">Tyrone Brazelton kävi Rich East High Schoolin ja siirtyi sitten Rich Central High Schooliin viimeiseksi vuodeksi.</w:t>
      </w:r>
    </w:p>
    <w:p>
      <w:r>
        <w:rPr>
          <w:b/>
          <w:u w:val="single"/>
        </w:rPr>
        <w:t xml:space="preserve">Asiakirja 3142</w:t>
      </w:r>
    </w:p>
    <w:p>
      <w:r>
        <w:rPr>
          <w:b/>
        </w:rPr>
        <w:t xml:space="preserve">Ohjeet</w:t>
      </w:r>
    </w:p>
    <w:p>
      <w:r>
        <w:t xml:space="preserve">Kun rakennat huonekalua, luokittele kukin seuraavista asioista joko "hyödylliseksi" tai "ei hyödylliseksi": Vasara, asfaltti, kuntosali, puu, naulat, tequila, mittanauha, burrito.</w:t>
      </w:r>
    </w:p>
    <w:p>
      <w:r>
        <w:rPr>
          <w:b/>
        </w:rPr>
        <w:t xml:space="preserve">Vastaus</w:t>
      </w:r>
    </w:p>
    <w:p>
      <w:r>
        <w:t xml:space="preserve">Vasara:</w:t>
        <w:br/>
        <w:t xml:space="preserve"> Asfaltti</w:t>
        <w:br/>
        <w:t xml:space="preserve"> Kuntosali:</w:t>
        <w:br/>
        <w:t xml:space="preserve"> Puu: Hyödyllinen</w:t>
        <w:br/>
        <w:t xml:space="preserve">Naulat:</w:t>
        <w:t xml:space="preserve">Hyödyllinen</w:t>
        <w:br/>
        <w:t xml:space="preserve">Tequila: Ei hyödyllinen</w:t>
        <w:br/>
        <w:t xml:space="preserve">Mittanauha:</w:t>
        <w:t xml:space="preserve">Hyödyllinen</w:t>
        <w:br/>
        <w:t xml:space="preserve">Burrito: Ei käyttökelpoinen</w:t>
      </w:r>
    </w:p>
    <w:p>
      <w:r>
        <w:rPr>
          <w:b/>
          <w:u w:val="single"/>
        </w:rPr>
        <w:t xml:space="preserve">Asiakirja 3143</w:t>
      </w:r>
    </w:p>
    <w:p>
      <w:r>
        <w:rPr>
          <w:b/>
        </w:rPr>
        <w:t xml:space="preserve">Ohjeet</w:t>
      </w:r>
    </w:p>
    <w:p>
      <w:r>
        <w:t xml:space="preserve">Kuinka monta senttimetriä syvää valaan nahka on?</w:t>
      </w:r>
    </w:p>
    <w:p>
      <w:r>
        <w:rPr>
          <w:b/>
        </w:rPr>
        <w:t xml:space="preserve">Vastaus</w:t>
      </w:r>
    </w:p>
    <w:p>
      <w:r>
        <w:t xml:space="preserve">15 cm</w:t>
      </w:r>
    </w:p>
    <w:p>
      <w:r>
        <w:rPr>
          <w:b/>
          <w:u w:val="single"/>
        </w:rPr>
        <w:t xml:space="preserve">Asiakirja 3144</w:t>
      </w:r>
    </w:p>
    <w:p>
      <w:r>
        <w:rPr>
          <w:b/>
        </w:rPr>
        <w:t xml:space="preserve">Ohjeet</w:t>
      </w:r>
    </w:p>
    <w:p>
      <w:r>
        <w:t xml:space="preserve">Mikä tekee Lounais-Virginiasta erityisen?</w:t>
      </w:r>
    </w:p>
    <w:p>
      <w:r>
        <w:rPr>
          <w:b/>
        </w:rPr>
        <w:t xml:space="preserve">Vastaus</w:t>
      </w:r>
    </w:p>
    <w:p>
      <w:r>
        <w:t xml:space="preserve">Lounais-Virginia on kaunis paikka.  Alue sijaitsee Appalakkien vuoristossa.  Täydellinen tausta uskomattomille maisemakuville.  Ilmasto on fantastinen.  Kevät ja syksy tuovat mukanaan reippaan sään ja lehtien tervetulleeksi toivottamisen tai hyvästelemisen.  Lopuksi Virginian ystävälliset ihmiset ovat innokkaita jakamaan kauneuden vierailijoiden kanssa.</w:t>
      </w:r>
    </w:p>
    <w:p>
      <w:r>
        <w:rPr>
          <w:b/>
          <w:u w:val="single"/>
        </w:rPr>
        <w:t xml:space="preserve">Asiakirja 3145</w:t>
      </w:r>
    </w:p>
    <w:p>
      <w:r>
        <w:rPr>
          <w:b/>
        </w:rPr>
        <w:t xml:space="preserve">Ohjeet</w:t>
      </w:r>
    </w:p>
    <w:p>
      <w:r>
        <w:t xml:space="preserve">Kuinka aikaisin lentoasemalle pitäisi saapua ennen lentoa?</w:t>
      </w:r>
    </w:p>
    <w:p>
      <w:r>
        <w:rPr>
          <w:b/>
        </w:rPr>
        <w:t xml:space="preserve">Vastaus</w:t>
      </w:r>
    </w:p>
    <w:p>
      <w:r>
        <w:t xml:space="preserve">Henkilö voi saapua niin aikaisin kuin haluaa ennen lentoa. On suositeltavaa saapua 4 tuntia ennen kansainvälistä lentoa ja 2 tuntia ennen kotimaan lentoa. Lentoyhtiöiden lähtöselvityskäytännöt voivat vaihdella. Jos matkalaukku jätetään lentoyhtiölle, jotkin lentoyhtiöt sallivat laukun jättämisen enintään 6 tuntia ennen koneeseen nousua, jotkin lentoyhtiöt sallivat laukun jättämisen vain 4 tuntia ennen koneeseen nousua. On tärkeää tarkistaa eri käytännöt ennen matkan suunnittelua.</w:t>
      </w:r>
    </w:p>
    <w:p>
      <w:r>
        <w:rPr>
          <w:b/>
          <w:u w:val="single"/>
        </w:rPr>
        <w:t xml:space="preserve">Asiakirja 3146</w:t>
      </w:r>
    </w:p>
    <w:p>
      <w:r>
        <w:rPr>
          <w:b/>
        </w:rPr>
        <w:t xml:space="preserve">Ohjeet</w:t>
      </w:r>
    </w:p>
    <w:p>
      <w:r>
        <w:t xml:space="preserve">Mitkä ovat kolme tärkeintä ravintoaineiden ryhmää?</w:t>
      </w:r>
    </w:p>
    <w:p>
      <w:r>
        <w:rPr>
          <w:b/>
        </w:rPr>
        <w:t xml:space="preserve">Vastaus</w:t>
      </w:r>
    </w:p>
    <w:p>
      <w:r>
        <w:t xml:space="preserve">Kolme tärkeintä ravintoaineita sisältävää ryhmää, joita kutsutaan myös makroravintoaineiksi tai lyhyesti makroiksi, ovat proteiini, hiilihydraatit ja rasva.</w:t>
      </w:r>
    </w:p>
    <w:p>
      <w:r>
        <w:rPr>
          <w:b/>
          <w:u w:val="single"/>
        </w:rPr>
        <w:t xml:space="preserve">Asiakirja 3147</w:t>
      </w:r>
    </w:p>
    <w:p>
      <w:r>
        <w:rPr>
          <w:b/>
        </w:rPr>
        <w:t xml:space="preserve">Ohjeet</w:t>
      </w:r>
    </w:p>
    <w:p>
      <w:r>
        <w:t xml:space="preserve">Miksi pickleball on suosittu?</w:t>
      </w:r>
    </w:p>
    <w:p>
      <w:r>
        <w:rPr>
          <w:b/>
        </w:rPr>
        <w:t xml:space="preserve">Vastaus</w:t>
      </w:r>
    </w:p>
    <w:p>
      <w:r>
        <w:t xml:space="preserve">Pickleball on tullut suosituksi, koska välineet (mailat ja pallot) ovat halpoja ja olemassa olevia tenniskenttiä on helppo muuntaa.  Pickleball on helppo oppia ilman oppitunteja.  Pickleballilla on sosiaalisia etuja, sillä pienet kentät edistävät keskustelua.</w:t>
      </w:r>
    </w:p>
    <w:p>
      <w:r>
        <w:rPr>
          <w:b/>
          <w:u w:val="single"/>
        </w:rPr>
        <w:t xml:space="preserve">Asiakirja 3148</w:t>
      </w:r>
    </w:p>
    <w:p>
      <w:r>
        <w:rPr>
          <w:b/>
        </w:rPr>
        <w:t xml:space="preserve">Ohjeet</w:t>
      </w:r>
    </w:p>
    <w:p>
      <w:r>
        <w:t xml:space="preserve">Mikä on Tianwen 1?</w:t>
      </w:r>
    </w:p>
    <w:p>
      <w:r>
        <w:rPr>
          <w:b/>
        </w:rPr>
        <w:t xml:space="preserve">Vastaus</w:t>
      </w:r>
    </w:p>
    <w:p>
      <w:r>
        <w:t xml:space="preserve">Kiinan 1. Marsin tutkimusmatka</w:t>
      </w:r>
    </w:p>
    <w:p>
      <w:r>
        <w:rPr>
          <w:b/>
          <w:u w:val="single"/>
        </w:rPr>
        <w:t xml:space="preserve">Asiakirja 3149</w:t>
      </w:r>
    </w:p>
    <w:p>
      <w:r>
        <w:rPr>
          <w:b/>
        </w:rPr>
        <w:t xml:space="preserve">Ohjeet</w:t>
      </w:r>
    </w:p>
    <w:p>
      <w:r>
        <w:t xml:space="preserve">Mitkä ovat 5 suosittua tosi-tv-ohjelmaa?</w:t>
      </w:r>
    </w:p>
    <w:p>
      <w:r>
        <w:rPr>
          <w:b/>
        </w:rPr>
        <w:t xml:space="preserve">Vastaus</w:t>
      </w:r>
    </w:p>
    <w:p>
      <w:r>
        <w:t xml:space="preserve">1.</w:t>
        <w:t xml:space="preserve">The Real Housewives</w:t>
        <w:br/>
        <w:t xml:space="preserve">2.</w:t>
        <w:t xml:space="preserve">Survivor</w:t>
        <w:br/>
        <w:t xml:space="preserve">3.</w:t>
        <w:t xml:space="preserve">The Bachelor</w:t>
        <w:br/>
        <w:t xml:space="preserve">4.</w:t>
        <w:t xml:space="preserve">RuPaul's Drag Race</w:t>
        <w:br/>
        <w:t xml:space="preserve">5. The Voice</w:t>
      </w:r>
    </w:p>
    <w:p>
      <w:r>
        <w:rPr>
          <w:b/>
          <w:u w:val="single"/>
        </w:rPr>
        <w:t xml:space="preserve">Asiakirja 3150</w:t>
      </w:r>
    </w:p>
    <w:p>
      <w:r>
        <w:rPr>
          <w:b/>
        </w:rPr>
        <w:t xml:space="preserve">Ohjeet</w:t>
      </w:r>
    </w:p>
    <w:p>
      <w:r>
        <w:t xml:space="preserve">Anna minulle luettelo Brasilian 10 tärkeimmästä jalkapallojoukkueesta.</w:t>
      </w:r>
    </w:p>
    <w:p>
      <w:r>
        <w:rPr>
          <w:b/>
        </w:rPr>
        <w:t xml:space="preserve">Vastaus</w:t>
      </w:r>
    </w:p>
    <w:p>
      <w:r>
        <w:t xml:space="preserve">Totta kai! Joitakin Brasilian tärkeimpiä jalkapallojoukkueita ovat:</w:t>
        <w:br/>
        <w:br/>
        <w:t xml:space="preserve"> 1.</w:t>
        <w:t xml:space="preserve">Corinthians</w:t>
        <w:br/>
        <w:t xml:space="preserve">2</w:t>
        <w:t xml:space="preserve">Flamengo</w:t>
        <w:br/>
        <w:t xml:space="preserve">3</w:t>
        <w:t xml:space="preserve">São Paulo</w:t>
        <w:br/>
        <w:t xml:space="preserve">4.</w:t>
        <w:t xml:space="preserve">Santos</w:t>
        <w:br/>
        <w:t xml:space="preserve">5.</w:t>
        <w:t xml:space="preserve">Fluminense</w:t>
        <w:br/>
        <w:t xml:space="preserve">6.</w:t>
        <w:t xml:space="preserve">Botafogo</w:t>
        <w:br/>
        <w:t xml:space="preserve">7.</w:t>
        <w:t xml:space="preserve">Cruzeiro</w:t>
        <w:br/>
        <w:t xml:space="preserve">8.</w:t>
        <w:t xml:space="preserve">Atlético Mineiro</w:t>
        <w:br/>
        <w:t xml:space="preserve">9.</w:t>
        <w:t xml:space="preserve">Gremio</w:t>
        <w:br/>
        <w:t xml:space="preserve">10. Palmeiras</w:t>
      </w:r>
    </w:p>
    <w:p>
      <w:r>
        <w:rPr>
          <w:b/>
          <w:u w:val="single"/>
        </w:rPr>
        <w:t xml:space="preserve">Asiakirja 3151</w:t>
      </w:r>
    </w:p>
    <w:p>
      <w:r>
        <w:rPr>
          <w:b/>
        </w:rPr>
        <w:t xml:space="preserve">Ohjeet</w:t>
      </w:r>
    </w:p>
    <w:p>
      <w:r>
        <w:t xml:space="preserve">Mikä on paikka Uudessa-Seelannissa, jossa tulivuori purkautui?</w:t>
      </w:r>
    </w:p>
    <w:p>
      <w:r>
        <w:rPr>
          <w:b/>
        </w:rPr>
        <w:t xml:space="preserve">Vastaus</w:t>
      </w:r>
    </w:p>
    <w:p>
      <w:r>
        <w:t xml:space="preserve">Whakaari (tunnetaan myös nimellä Valkoinen saari)</w:t>
      </w:r>
    </w:p>
    <w:p>
      <w:r>
        <w:rPr>
          <w:b/>
          <w:u w:val="single"/>
        </w:rPr>
        <w:t xml:space="preserve">Asiakirja 3152</w:t>
      </w:r>
    </w:p>
    <w:p>
      <w:r>
        <w:rPr>
          <w:b/>
        </w:rPr>
        <w:t xml:space="preserve">Ohjeet</w:t>
      </w:r>
    </w:p>
    <w:p>
      <w:r>
        <w:t xml:space="preserve">Kysymys: Mikä on metanolia (puualkoholia) tai 1-propanolia sisältävän käsihuuhteenpoistoaineen käytön riski?</w:t>
      </w:r>
    </w:p>
    <w:p>
      <w:r>
        <w:rPr>
          <w:b/>
        </w:rPr>
        <w:t xml:space="preserve">Vastaus</w:t>
      </w:r>
    </w:p>
    <w:p>
      <w:r>
        <w:t xml:space="preserve">V: Metanolialtistuminen voi aiheuttaa pahoinvointia, oksentelua, päänsärkyä, näön hämärtymistä, pysyvää sokeutta, kouristuksia, koomaa, pysyviä hermostovaurioita tai kuoleman. Vaikka metanolimyrkytyksen riski kohdistuu henkilöihin, jotka käyttävät näitä tuotteita käsissään, suurimmassa vaarassa ovat pienet lapset, jotka vahingossa nielevät näitä tuotteita, sekä nuoret ja aikuiset, jotka juovat näitä tuotteita alkoholin (etanolin) korvikkeena.</w:t>
        <w:br/>
        <w:br/>
        <w:t xml:space="preserve"> 1-propanolia sisältävän käsihuuhteen puhdistusaineen nieleminen tai juominen voi johtaa muiden vakavien oireiden ohella hengityksen ja sydämen sykkeen heikkenemiseen ja voi johtaa kuolemaan. Käsien desinfiointiaine, jossa on 1-propanolia, voi ärsyttää ihoa (tai silmiä, jos altistut). Vaikka se on harvinaista, jotkut ihmiset ovat raportoineet allergisista ihoreaktioista. Lue lisää metanolin ja 1-propanolin myrkyllisyydestä.</w:t>
      </w:r>
    </w:p>
    <w:p>
      <w:r>
        <w:rPr>
          <w:b/>
          <w:u w:val="single"/>
        </w:rPr>
        <w:t xml:space="preserve">Asiakirja 3153</w:t>
      </w:r>
    </w:p>
    <w:p>
      <w:r>
        <w:rPr>
          <w:b/>
        </w:rPr>
        <w:t xml:space="preserve">Ohjeet</w:t>
      </w:r>
    </w:p>
    <w:p>
      <w:r>
        <w:t xml:space="preserve">Tunnista, mikä autonvalmistaja on italialainen vai amerikkalainen: Ferrari, GMC</w:t>
      </w:r>
    </w:p>
    <w:p>
      <w:r>
        <w:rPr>
          <w:b/>
        </w:rPr>
        <w:t xml:space="preserve">Vastaus</w:t>
      </w:r>
    </w:p>
    <w:p>
      <w:r>
        <w:t xml:space="preserve">GMC on amerikkalainen, Ferrari on italialainen</w:t>
      </w:r>
    </w:p>
    <w:p>
      <w:r>
        <w:rPr>
          <w:b/>
          <w:u w:val="single"/>
        </w:rPr>
        <w:t xml:space="preserve">Asiakirja 3154</w:t>
      </w:r>
    </w:p>
    <w:p>
      <w:r>
        <w:rPr>
          <w:b/>
        </w:rPr>
        <w:t xml:space="preserve">Ohjeet</w:t>
      </w:r>
    </w:p>
    <w:p>
      <w:r>
        <w:t xml:space="preserve">Mitä tapahtui Ned Starkin esi-isien perheen suurmiekalle, Jäälle?</w:t>
      </w:r>
    </w:p>
    <w:p>
      <w:r>
        <w:rPr>
          <w:b/>
        </w:rPr>
        <w:t xml:space="preserve">Vastaus</w:t>
      </w:r>
    </w:p>
    <w:p>
      <w:r>
        <w:t xml:space="preserve">Kun Ned Stark mestattiin, Tywin Lannnister otti Ned Starkin perheen miekan ja takoi siitä kaksi pitkää miekkaa: Widow's Wail, joka lahjoitettiin hänen vanhimmalle pojanpojalleen Joffreylle, ja Oathkeeper, joka lahjoitettiin hänen pojalleen Jaimelle.</w:t>
      </w:r>
    </w:p>
    <w:p>
      <w:r>
        <w:rPr>
          <w:b/>
          <w:u w:val="single"/>
        </w:rPr>
        <w:t xml:space="preserve">Asiakirja 3155</w:t>
      </w:r>
    </w:p>
    <w:p>
      <w:r>
        <w:rPr>
          <w:b/>
        </w:rPr>
        <w:t xml:space="preserve">Ohjeet</w:t>
      </w:r>
    </w:p>
    <w:p>
      <w:r>
        <w:t xml:space="preserve">Kuinka paljon uusiutuvaa energiaa tuotetaan ja kulutetaan Yhdysvalloissa?</w:t>
      </w:r>
    </w:p>
    <w:p>
      <w:r>
        <w:rPr>
          <w:b/>
        </w:rPr>
        <w:t xml:space="preserve">Konteksti</w:t>
      </w:r>
    </w:p>
    <w:p>
      <w:r>
        <w:t xml:space="preserve">Yhdysvaltain energiatietokeskuksen (Energy Information Administration) alustavien tietojen mukaan uusiutuvan energian osuus oli noin 12,6 prosenttia primäärienergian kokonaiskulutuksesta ja noin 19,8 prosenttia Yhdysvaltojen kotimaassa tuotetusta sähköstä vuonna 2020.</w:t>
      </w:r>
    </w:p>
    <w:p>
      <w:r>
        <w:rPr>
          <w:b/>
        </w:rPr>
        <w:t xml:space="preserve">Vastaus</w:t>
      </w:r>
    </w:p>
    <w:p>
      <w:r>
        <w:t xml:space="preserve">Vuodesta 2019 lähtien tuulivoima on ollut maan suurin uusiutuvan sähkön tuottaja. Tuulivoima tuotti vuonna 2020 sähköä 337,9 terawattituntia, mikä oli 8,4 prosenttia maan kokonaissähköntuotannosta ja 43,2 prosenttia uusiutuvan sähkön kokonaistuotannosta.  Lokakuussa 2021 Yhdysvaltojen nimellinen tuulivoiman tuotantokapasiteetti oli 129 256 megawattia (MW).  Texas oli edelleen vankasti tuulivoiman käyttöönoton johtava maa, ja sen jälkeen tulivat Iowa ja Oklahoma vuoden 2020 loppuun mennessä.</w:t>
        <w:br/>
        <w:br/>
        <w:t xml:space="preserve"> Vesivoima on maan toiseksi suurin uusiutuvan sähkön tuottaja, ja se tuottaa noin 7,3 prosenttia maan kokonaissähköstä vuonna 2020 sekä 36,4 prosenttia uusiutuvan sähkön kokonaistuotannosta.  Yhdysvallat on maailman neljänneksi suurin vesivoiman tuottaja Kiinan, Kanadan ja Brasilian jälkeen.</w:t>
        <w:br/>
        <w:br/>
        <w:t xml:space="preserve"> Aurinkovoima tuottaa yhä suuremman osan maan sähköstä, sillä yli 50 GW:n asennettu kapasiteetti tuotti noin 1,3 % maan kokonaissähkön tuotannosta vuonna 2017, kun se edellisenä vuonna oli 0,9 %. Vuonna 2016 aurinkoenergiateollisuudessa työskenteli yli 260 000 ihmistä, ja 43 osavaltiossa otettiin käyttöön nettomittausjärjestelmä, jossa energialaitokset ostivat takaisin aurinkopaneelien tuottaman ylimääräisen sähkön.  Suuria aurinkosähkövoimaloita Yhdysvalloissa ovat muun muassa Mount Signal Solar (600 MW) ja Solar Star (579 MW). Sen jälkeen, kun Yhdysvalloissa 1980-luvulla Solar One oli aurinkolämpövoimateknologian edelläkävijä, on rakennettu useita muita tällaisia voimaloita. Suurimmat näistä aurinkolämpövoimalaitoksista ovat Las Vegasin lounaispuolella sijaitseva Ivanpah Solar Power Facility (392 MW) ja Mojaven autiomaassa sijaitseva SEGS-voimalaryhmä, jonka kokonaistuotantokapasiteetti on 354 MW.</w:t>
        <w:br/>
        <w:br/>
        <w:t xml:space="preserve"> Muita uusiutuvia energialähteitä on geoterminen energia, ja Pohjois-Kaliforniassa sijaitseva The Geysers on maailman suurin geoterminen kompleksi.</w:t>
        <w:br/>
        <w:br/>
        <w:t xml:space="preserve"> Uusiutuvien energialähteiden ja energiatehokkuuden kehittäminen merkitsi entisen presidentin Barack Obaman mukaan "uutta energiantutkimuksen aikakautta" Yhdysvalloissa.  Kongressille 24. helmikuuta 2009 pitämässään yhteisessä puheessa presidentti Obama kehotti kaksinkertaistamaan uusiutuvan energian käytön seuraavien kolmen vuoden aikana. Uusiutuvien energialähteiden osuus maan kokonaisenergiantuotannosta oli 11,7 prosenttia (660 TWh) vuoden 2011 ensimmäisellä neljänneksellä, jolloin se ylitti ydinvoiman energiantuotannon (620 TWh) ensimmäistä kertaa sitten vuoden 1997.  Vuoden 2012 puheessaan unionin tilasta presidentti Barack Obama toisti sitoutumisensa uusiutuvaan energiaan ja mainitsi sisäministeriön pitkäaikaisen sitoumuksen sallia 10 000 MW uusiutuvan energian hankkeita julkisella maalla vuonna 2012.</w:t>
      </w:r>
    </w:p>
    <w:p>
      <w:r>
        <w:rPr>
          <w:b/>
          <w:u w:val="single"/>
        </w:rPr>
        <w:t xml:space="preserve">Asiakirja 3156</w:t>
      </w:r>
    </w:p>
    <w:p>
      <w:r>
        <w:rPr>
          <w:b/>
        </w:rPr>
        <w:t xml:space="preserve">Ohjeet</w:t>
      </w:r>
    </w:p>
    <w:p>
      <w:r>
        <w:t xml:space="preserve">Kuka klassinen muusikko kuuroutui uransa huipulla?</w:t>
      </w:r>
    </w:p>
    <w:p>
      <w:r>
        <w:rPr>
          <w:b/>
        </w:rPr>
        <w:t xml:space="preserve">Vastaus</w:t>
      </w:r>
    </w:p>
    <w:p>
      <w:r>
        <w:t xml:space="preserve">Beethoven kuuroutui uransa huippuvaiheessa</w:t>
      </w:r>
    </w:p>
    <w:p>
      <w:r>
        <w:rPr>
          <w:b/>
          <w:u w:val="single"/>
        </w:rPr>
        <w:t xml:space="preserve">Asiakirja 3157</w:t>
      </w:r>
    </w:p>
    <w:p>
      <w:r>
        <w:rPr>
          <w:b/>
        </w:rPr>
        <w:t xml:space="preserve">Ohjeet</w:t>
      </w:r>
    </w:p>
    <w:p>
      <w:r>
        <w:t xml:space="preserve">Kuka määräsi Johannes Kastajan teloituksen</w:t>
      </w:r>
    </w:p>
    <w:p>
      <w:r>
        <w:rPr>
          <w:b/>
        </w:rPr>
        <w:t xml:space="preserve">Vastaus</w:t>
      </w:r>
    </w:p>
    <w:p>
      <w:r>
        <w:t xml:space="preserve">Kuningas Herodes</w:t>
      </w:r>
    </w:p>
    <w:p>
      <w:r>
        <w:rPr>
          <w:b/>
          <w:u w:val="single"/>
        </w:rPr>
        <w:t xml:space="preserve">Asiakirja 3158</w:t>
      </w:r>
    </w:p>
    <w:p>
      <w:r>
        <w:rPr>
          <w:b/>
        </w:rPr>
        <w:t xml:space="preserve">Ohjeet</w:t>
      </w:r>
    </w:p>
    <w:p>
      <w:r>
        <w:t xml:space="preserve">Mitä eroa on ECS:n ja EC2:n välillä?</w:t>
      </w:r>
    </w:p>
    <w:p>
      <w:r>
        <w:rPr>
          <w:b/>
        </w:rPr>
        <w:t xml:space="preserve">Vastaus</w:t>
      </w:r>
    </w:p>
    <w:p>
      <w:r>
        <w:t xml:space="preserve">EC2:n suurin ero on se, että se ottaa käyttöön eristettyjä VM-instansseja, joilla on automaattinen skaalautumistuki, ja ECS ottaa käyttöön skaalautuvia hallittujen Docker-konttien klustereita.</w:t>
      </w:r>
    </w:p>
    <w:p>
      <w:r>
        <w:rPr>
          <w:b/>
          <w:u w:val="single"/>
        </w:rPr>
        <w:t xml:space="preserve">Asiakirja 3159</w:t>
      </w:r>
    </w:p>
    <w:p>
      <w:r>
        <w:rPr>
          <w:b/>
        </w:rPr>
        <w:t xml:space="preserve">Ohjeet</w:t>
      </w:r>
    </w:p>
    <w:p>
      <w:r>
        <w:t xml:space="preserve">Kirjoita kuvaus siitä, miksi jalkapallo on parempi kuin koripallo.</w:t>
      </w:r>
    </w:p>
    <w:p>
      <w:r>
        <w:rPr>
          <w:b/>
        </w:rPr>
        <w:t xml:space="preserve">Vastaus</w:t>
      </w:r>
    </w:p>
    <w:p>
      <w:r>
        <w:t xml:space="preserve">Jalkapallo on parempi urheilulaji kuin koripallo, koska sen säännöt ovat minimaaliset, joten sitä on helpompi opettaa ja se tavoittaa suuremman yleisön.  Jalkapallon pelaaminen ei myöskään vaadi hyvin rakennettua infrastruktuuria, vaan tarvitaan vain pallo, kenttä ja jotakin, joka toimii maaleina.</w:t>
      </w:r>
    </w:p>
    <w:p>
      <w:r>
        <w:rPr>
          <w:b/>
          <w:u w:val="single"/>
        </w:rPr>
        <w:t xml:space="preserve">Asiakirja 3160</w:t>
      </w:r>
    </w:p>
    <w:p>
      <w:r>
        <w:rPr>
          <w:b/>
        </w:rPr>
        <w:t xml:space="preserve">Ohjeet</w:t>
      </w:r>
    </w:p>
    <w:p>
      <w:r>
        <w:t xml:space="preserve">Mikä hyväksytään Kalifornian ensimmäiseksi viralliseksi viiniä tuottavaksi viinitarhaksi?</w:t>
      </w:r>
    </w:p>
    <w:p>
      <w:r>
        <w:rPr>
          <w:b/>
        </w:rPr>
        <w:t xml:space="preserve">Vastaus</w:t>
      </w:r>
    </w:p>
    <w:p>
      <w:r>
        <w:t xml:space="preserve">San Juan Capistranon lähetysasema tunnetaan Kalifornian ensimmäisen viinitarhan sijaintipaikkana, jonka isä Junípero Serra istutti.</w:t>
      </w:r>
    </w:p>
    <w:p>
      <w:r>
        <w:rPr>
          <w:b/>
          <w:u w:val="single"/>
        </w:rPr>
        <w:t xml:space="preserve">Asiakirja 3161</w:t>
      </w:r>
    </w:p>
    <w:p>
      <w:r>
        <w:rPr>
          <w:b/>
        </w:rPr>
        <w:t xml:space="preserve">Ohjeet</w:t>
      </w:r>
    </w:p>
    <w:p>
      <w:r>
        <w:t xml:space="preserve">Luokittele, mitkä joukkueet kuuluvat NHL:ään tai NBA:han: Detroit Red Wings, Detroit Pistons, Milwaukee Bucks, Cleveland Cavaliers, Columbus Blue Jackets, Chicago Bulls, Chicago Blackhawks.</w:t>
      </w:r>
    </w:p>
    <w:p>
      <w:r>
        <w:rPr>
          <w:b/>
        </w:rPr>
        <w:t xml:space="preserve">Vastaus</w:t>
      </w:r>
    </w:p>
    <w:p>
      <w:r>
        <w:t xml:space="preserve">Detroit Red Wings, Columbus Blue Jackets ja Chicago Blackhawks ovat NHL-joukkueita. Detroit Pistons, Milwaukee Bucks, Cleveland Cavaliers ja Chicago Bulls ovat NBA-joukkueita.</w:t>
      </w:r>
    </w:p>
    <w:p>
      <w:r>
        <w:rPr>
          <w:b/>
          <w:u w:val="single"/>
        </w:rPr>
        <w:t xml:space="preserve">Asiakirja 3162</w:t>
      </w:r>
    </w:p>
    <w:p>
      <w:r>
        <w:rPr>
          <w:b/>
        </w:rPr>
        <w:t xml:space="preserve">Ohjeet</w:t>
      </w:r>
    </w:p>
    <w:p>
      <w:r>
        <w:t xml:space="preserve">Mikä on FAANGin vastine Kiinassa?</w:t>
      </w:r>
    </w:p>
    <w:p>
      <w:r>
        <w:rPr>
          <w:b/>
        </w:rPr>
        <w:t xml:space="preserve">Vastaus</w:t>
      </w:r>
    </w:p>
    <w:p>
      <w:r>
        <w:t xml:space="preserve">FAANGin vastine Kiinassa on nimeltään BAT. Se koostuu kolmesta kiinalaisesta teknologiayrityksestä, jotka ovat Baidu, Alibaba ja Tencent.</w:t>
      </w:r>
    </w:p>
    <w:p>
      <w:r>
        <w:rPr>
          <w:b/>
          <w:u w:val="single"/>
        </w:rPr>
        <w:t xml:space="preserve">Asiakirja 3163</w:t>
      </w:r>
    </w:p>
    <w:p>
      <w:r>
        <w:rPr>
          <w:b/>
        </w:rPr>
        <w:t xml:space="preserve">Ohjeet</w:t>
      </w:r>
    </w:p>
    <w:p>
      <w:r>
        <w:t xml:space="preserve">Milloin Giovanni Dominici on autuaaksi julistettu?</w:t>
      </w:r>
    </w:p>
    <w:p>
      <w:r>
        <w:rPr>
          <w:b/>
        </w:rPr>
        <w:t xml:space="preserve">Konteksti</w:t>
      </w:r>
    </w:p>
    <w:p>
      <w:r>
        <w:t xml:space="preserve">Giovanni Dominici (n. 1355 - 10. kesäkuuta 1419[1]) oli italialainen katolinen prelaatti ja dominikaani, josta tuli kardinaali[2][3] Hänen ajatuksillaan oli suuri vaikutus Fra Angelicon taiteeseen, joka liittyi hänen kauttaan veljeskuntaan.</w:t>
        <w:t xml:space="preserve">Hänellä oli kuitenkin kerran vaikeuksia päästä munkiksi, koska hänellä oli puhevamma, jonka hänen esimiehensä uskoivat tekevän hänestä kelvottoman sekä ammattiin että pappeuteen.[4] Dominicista tuli tunnettu teologi ja saarnaaja, ja hän perusti väsymättä luostareita ja luostareita muun muassa Fiesolen ja Luccan kaupunkeihin.[5]</w:t>
        <w:br/>
        <w:br/>
        <w:t xml:space="preserve">Hän yritti luopua kardinaalin virasta Konstanzin konsiilin aikana vuonna 1415 onnistuttuaan vakuuttamaan paavin luopumaan virasta läntisen skisman lopettamiseksi. Mutta konsiili kieltäytyi hyväksymästä hänen eroanomustaan, vaikka hän oli luopunut hallussaan olleesta arkkipiispuudesta.</w:t>
        <w:t xml:space="preserve">Hän vietti loppuelämänsä paavi Martin V:n paavin legaattina, kunnes kuoli Budassa.[4][6]</w:t>
        <w:br/>
        <w:br/>
        <w:t xml:space="preserve">Hänet oli ensin nimetty autuaaksi vuodesta 1622 lähtien, vaikka häntä ei ollut tunnustettu autuaaksi ennen kuin hänet autuaaksi julistettiin 9. huhtikuuta 1832[</w:t>
      </w:r>
    </w:p>
    <w:p>
      <w:r>
        <w:rPr>
          <w:b/>
        </w:rPr>
        <w:t xml:space="preserve">Vastaus</w:t>
      </w:r>
    </w:p>
    <w:p>
      <w:r>
        <w:t xml:space="preserve">Giovanni Dominici julistettiin autuaaksi 9. huhtikuuta 1832.</w:t>
      </w:r>
    </w:p>
    <w:p>
      <w:r>
        <w:rPr>
          <w:b/>
          <w:u w:val="single"/>
        </w:rPr>
        <w:t xml:space="preserve">Asiakirja 3164</w:t>
      </w:r>
    </w:p>
    <w:p>
      <w:r>
        <w:rPr>
          <w:b/>
        </w:rPr>
        <w:t xml:space="preserve">Ohjeet</w:t>
      </w:r>
    </w:p>
    <w:p>
      <w:r>
        <w:t xml:space="preserve">Mitä puupuhaltimia on suosittu oppia?</w:t>
      </w:r>
    </w:p>
    <w:p>
      <w:r>
        <w:rPr>
          <w:b/>
        </w:rPr>
        <w:t xml:space="preserve">Vastaus</w:t>
      </w:r>
    </w:p>
    <w:p>
      <w:r>
        <w:t xml:space="preserve">Huilu, klarinetti ja saksofoni ovat suosittuja puupuhaltimia. Oboe ja fagotti ovat mielenkiintoisia mutta vähemmän suosittuja.</w:t>
      </w:r>
    </w:p>
    <w:p>
      <w:r>
        <w:rPr>
          <w:b/>
          <w:u w:val="single"/>
        </w:rPr>
        <w:t xml:space="preserve">Asiakirja 3165</w:t>
      </w:r>
    </w:p>
    <w:p>
      <w:r>
        <w:rPr>
          <w:b/>
        </w:rPr>
        <w:t xml:space="preserve">Ohjeet</w:t>
      </w:r>
    </w:p>
    <w:p>
      <w:r>
        <w:t xml:space="preserve">Voivatko valaat ja delfiinit hengittää veden alla?</w:t>
      </w:r>
    </w:p>
    <w:p>
      <w:r>
        <w:rPr>
          <w:b/>
        </w:rPr>
        <w:t xml:space="preserve">Vastaus</w:t>
      </w:r>
    </w:p>
    <w:p>
      <w:r>
        <w:t xml:space="preserve">Valaat ja delfiinit hengittävät sieraimilla, joita kutsutaan puhallusaukoksi ja jotka sijaitsevat aivan niiden pään päällä.</w:t>
      </w:r>
    </w:p>
    <w:p>
      <w:r>
        <w:rPr>
          <w:b/>
          <w:u w:val="single"/>
        </w:rPr>
        <w:t xml:space="preserve">Asiakirja 3166</w:t>
      </w:r>
    </w:p>
    <w:p>
      <w:r>
        <w:rPr>
          <w:b/>
        </w:rPr>
        <w:t xml:space="preserve">Ohjeet</w:t>
      </w:r>
    </w:p>
    <w:p>
      <w:r>
        <w:t xml:space="preserve">Miten määritetään haavoittuvuuksien vakavuus.</w:t>
      </w:r>
    </w:p>
    <w:p>
      <w:r>
        <w:rPr>
          <w:b/>
        </w:rPr>
        <w:t xml:space="preserve">Vastaus</w:t>
      </w:r>
    </w:p>
    <w:p>
      <w:r>
        <w:t xml:space="preserve">Haavoittuvuuksien vakavuus määritetään yleisesti käyttämällä yleistä haavoittuvuuksien pisteytysjärjestelmää (CVSS). CVSS pisteyttää haavoittuvuudet asteikolla 0-10, jossa 10 on kriittisin vakavuusaste.</w:t>
      </w:r>
    </w:p>
    <w:p>
      <w:r>
        <w:rPr>
          <w:b/>
          <w:u w:val="single"/>
        </w:rPr>
        <w:t xml:space="preserve">Asiakirja 3167</w:t>
      </w:r>
    </w:p>
    <w:p>
      <w:r>
        <w:rPr>
          <w:b/>
        </w:rPr>
        <w:t xml:space="preserve">Ohjeet</w:t>
      </w:r>
    </w:p>
    <w:p>
      <w:r>
        <w:t xml:space="preserve">Kuka ehdotti Gini-kerrointa tulojen tai varallisuuden eriarvoisuuden mittariksi?</w:t>
      </w:r>
    </w:p>
    <w:p>
      <w:r>
        <w:rPr>
          <w:b/>
        </w:rPr>
        <w:t xml:space="preserve">Konteksti</w:t>
      </w:r>
    </w:p>
    <w:p>
      <w:r>
        <w:t xml:space="preserve">Taloustieteessä Gini-kerroin, joka tunnetaan myös nimellä Gini-indeksi tai Gini-suhde, on tilastollisen hajonnan mitta, jonka tarkoituksena on kuvata tuloeroja, varallisuuseroja tai kulutuseroja kansakunnan tai sosiaalisen ryhmän sisällä. Sen kehitti tilastotieteilijä ja sosiologi Corrado Gini.</w:t>
        <w:br/>
        <w:t xml:space="preserve"> Gini-kerroin mittaa eriarvoisuutta frekvenssijakauman arvojen, kuten tulotasojen, välillä. Gini-kerroin 0 kuvastaa täydellistä tasa-arvoa, jolloin kaikki tulo- tai varallisuusarvot ovat samat, kun taas Gini-kerroin 1 (tai 100 %) kuvastaa arvojen välistä maksimaalista eriarvoisuutta. Jos esimerkiksi kaikilla on samat tulot, Gini-kerroin on 0. Sitä vastoin Gini-kerroin 1 osoittaa, että ihmisryhmässä yhdellä yksilöllä on kaikki tulot tai kulutus, kun taas kaikilla muilla ei ole mitään.</w:t>
        <w:br/>
        <w:t xml:space="preserve"> Gini-kertoimen ehdotti Corrado Gini tulojen tai varallisuuden eriarvoisuuden mittariksi.  OECD-maissa tulojen Gini-kerroin vaihteli 1900-luvun lopulla verojen ja tulonsiirtojen vaikutus huomioon ottaen 0,24 ja 0,49 välillä, ja alhaisin oli Slovenia ja korkein Meksiko. Afrikan maiden Gini-kertoimet ennen veroja olivat korkeimmat vuosina 2008-2009, ja Etelä-Afrikan Gini-kerroin oli maailman korkein, arviolta 0,63-0,7. Luku tosin laskee 0,52:een, kun sosiaalituki otetaan huomioon, ja laskee jälleen 0,47:ään verotuksen jälkeen. Maailmanlaajuinen tulojen Gini-kerroin vuonna 2005 on eri lähteissä arvioitu 0,61-0,68:ksi.</w:t>
      </w:r>
    </w:p>
    <w:p>
      <w:r>
        <w:rPr>
          <w:b/>
        </w:rPr>
        <w:t xml:space="preserve">Vastaus</w:t>
      </w:r>
    </w:p>
    <w:p>
      <w:r>
        <w:t xml:space="preserve">Gini-kerrointa ehdotti Corrado Gini tulojen tai varallisuuden eriarvoisuuden mittariksi.</w:t>
      </w:r>
    </w:p>
    <w:p>
      <w:r>
        <w:rPr>
          <w:b/>
          <w:u w:val="single"/>
        </w:rPr>
        <w:t xml:space="preserve">Asiakirja 3168</w:t>
      </w:r>
    </w:p>
    <w:p>
      <w:r>
        <w:rPr>
          <w:b/>
        </w:rPr>
        <w:t xml:space="preserve">Ohjeet</w:t>
      </w:r>
    </w:p>
    <w:p>
      <w:r>
        <w:t xml:space="preserve">Kuinka kauan dinosaurukset hallitsivat maapalloa?</w:t>
      </w:r>
    </w:p>
    <w:p>
      <w:r>
        <w:rPr>
          <w:b/>
        </w:rPr>
        <w:t xml:space="preserve">Konteksti</w:t>
      </w:r>
    </w:p>
    <w:p>
      <w:r>
        <w:t xml:space="preserve">Dinosaurukset ovat moninainen matelijoiden[huomautus 1] ryhmä, joka kuuluu Dinosauria-klaasiin. Ne ilmestyivät ensimmäisen kerran triaskaudella 245-233,23 miljoonaa vuotta sitten (mya), vaikka dinosaurusten tarkkaa alkuperää ja evoluution ajoitusta tutkitaankin aktiivisesti. Niistä tuli hallitsevia maalla eläviä selkärankaisia eläimiä triaskauden ja jurakauden välisen sukupuuttoon kuolemisen jälkeen 201,3 mya, ja niiden valta-asema jatkui koko jurakauden ja liitukauden ajan. Fossiilitiedot osoittavat, että linnut ovat höyhenpeitteisiä dinosauruksia, jotka ovat kehittyneet aikaisemmista theropodeista myöhäisjurakauden aikana, ja ne ovat ainoa dinosauruslinja, jonka tiedetään selvinneen liitukauden ja paleogeenin välisestä sukupuuttoon kuolemisesta noin 66 mya. Dinosaurukset voidaan siis jakaa lintudinosauruksiin - lintuihin - ja sukupuuttoon kuolleisiin ei-lintudinosauruksiin, joita ovat kaikki muut dinosaurukset kuin linnut.</w:t>
      </w:r>
    </w:p>
    <w:p>
      <w:r>
        <w:rPr>
          <w:b/>
        </w:rPr>
        <w:t xml:space="preserve">Vastaus</w:t>
      </w:r>
    </w:p>
    <w:p>
      <w:r>
        <w:t xml:space="preserve">Dinosaurukset olivat maapallon hallitseva maaeläinlaji noin 135,3 miljoonan vuoden ajan.</w:t>
      </w:r>
    </w:p>
    <w:p>
      <w:r>
        <w:rPr>
          <w:b/>
          <w:u w:val="single"/>
        </w:rPr>
        <w:t xml:space="preserve">Asiakirja 3169</w:t>
      </w:r>
    </w:p>
    <w:p>
      <w:r>
        <w:rPr>
          <w:b/>
        </w:rPr>
        <w:t xml:space="preserve">Ohjeet</w:t>
      </w:r>
    </w:p>
    <w:p>
      <w:r>
        <w:t xml:space="preserve">Mikä on beeta-hapetus?</w:t>
      </w:r>
    </w:p>
    <w:p>
      <w:r>
        <w:rPr>
          <w:b/>
        </w:rPr>
        <w:t xml:space="preserve">Vastaus</w:t>
      </w:r>
    </w:p>
    <w:p>
      <w:r>
        <w:t xml:space="preserve">Biokemiassa ja aineenvaihdunnassa beta-oksidaatio (myös β-oksidaatio) on katabolinen prosessi, jossa rasvahappomolekyylit hajotetaan[1] sytosolissa prokaryooteissa ja mitokondrioissa eukaryooteissa tuottaen asetyyli-CoA:ta, joka menee sitruunahappokiertoon, sekä NADH:ta ja FADH2:ta, jotka ovat elektroninsiirtoketjussa käytettäviä koentsyymejä. Se on saanut nimensä siksi, että rasvahapon beetahiili hapettuu karbonyyliryhmäksi. Beeta-oksidaatiota edistää ensisijaisesti mitokondrioiden kolmitoiminen proteiini, joka on mitokondrioiden sisäiseen kalvoon liittyvä entsyymikompleksi, vaikka hyvin pitkäketjuiset rasvahapot hapettuvat peroksisomeissa.</w:t>
      </w:r>
    </w:p>
    <w:p>
      <w:r>
        <w:rPr>
          <w:b/>
          <w:u w:val="single"/>
        </w:rPr>
        <w:t xml:space="preserve">Asiakirja 3170</w:t>
      </w:r>
    </w:p>
    <w:p>
      <w:r>
        <w:rPr>
          <w:b/>
        </w:rPr>
        <w:t xml:space="preserve">Ohjeet</w:t>
      </w:r>
    </w:p>
    <w:p>
      <w:r>
        <w:t xml:space="preserve">Haluan piirtää grafiittikynillä, mutta olen hämmentynyt vaihtoehtojen valikoimasta. Mitä lyijykynien laatuluokat tarkoittavat ja miten niitä voi käyttää?</w:t>
      </w:r>
    </w:p>
    <w:p>
      <w:r>
        <w:rPr>
          <w:b/>
        </w:rPr>
        <w:t xml:space="preserve">Vastaus</w:t>
      </w:r>
    </w:p>
    <w:p>
      <w:r>
        <w:t xml:space="preserve">Grafiittikyniä on eri laatuluokkia - kovasta (9H-H) pehmeään (HB-9B). Kova grafiittikynä jättää vähemmän grafiittia piirtopinnalle, ja sitä voidaan käyttää haaleiden, terävien viivojen tekemiseen ja tekstuurin luomiseen. HB- tai B-kynät ovat hyviä vaihtoehtoja viiva- ja ristiinviivaukseen. Ne eivät tahriudu yhtä helposti kuin pehmeämmät, tummemmat grafiittikynät - ja ne luovat selkeitä viivoja. Pehmeät grafiittikynät soveltuvat erinomaisesti tummanharmaasta lähes mustaan ulottuvien yhtenäisten sävyjen luomiseen.</w:t>
      </w:r>
    </w:p>
    <w:p>
      <w:r>
        <w:rPr>
          <w:b/>
          <w:u w:val="single"/>
        </w:rPr>
        <w:t xml:space="preserve">Asiakirja 3171</w:t>
      </w:r>
    </w:p>
    <w:p>
      <w:r>
        <w:rPr>
          <w:b/>
        </w:rPr>
        <w:t xml:space="preserve">Ohjeet</w:t>
      </w:r>
    </w:p>
    <w:p>
      <w:r>
        <w:t xml:space="preserve">Mistä löytäisin Leo III:n valan, kun otetaan huomioon viiteteksti?</w:t>
      </w:r>
    </w:p>
    <w:p>
      <w:r>
        <w:rPr>
          <w:b/>
        </w:rPr>
        <w:t xml:space="preserve">Konteksti</w:t>
      </w:r>
    </w:p>
    <w:p>
      <w:r>
        <w:t xml:space="preserve">Leo III:n vala on italialaisen renessanssitaiteilijan Rafaelin työpajan maalaus. Maalaus oli osa Rafaelin toimeksiantoa koristella Vatikaanin apostolisen palatsin huoneet, jotka nykyään tunnetaan nimellä Stanze di Raffaello. Se sijaitsee huoneessa, joka sai nimensä Borgon tulipalon mukaan, Stanza dell'incendio del Borgo. Freskossa paavi Leo III nähdään 23. joulukuuta 800 jKr. pidetyssä oikeudenkäynnissä, jossa hän joutui vastakkain edeltäjänsä paavi Hadrianus I:n veljenpoikien kanssa, jotka olivat syyttäneet häntä väärinkäytöksistä. Kokoontuneet piispat ilmoittivat, etteivät he voi tuomita paavia, minkä jälkeen Leo vannoi omasta vapaasta tahdostaan puhdistautumisvalan.</w:t>
      </w:r>
    </w:p>
    <w:p>
      <w:r>
        <w:rPr>
          <w:b/>
        </w:rPr>
        <w:t xml:space="preserve">Vastaus</w:t>
      </w:r>
    </w:p>
    <w:p>
      <w:r>
        <w:t xml:space="preserve">Rafaelin maalaama Leo III:n vala löytyy Vatikaanin Apostolisesta palatsista.</w:t>
      </w:r>
    </w:p>
    <w:p>
      <w:r>
        <w:rPr>
          <w:b/>
          <w:u w:val="single"/>
        </w:rPr>
        <w:t xml:space="preserve">Asiakirja 3172</w:t>
      </w:r>
    </w:p>
    <w:p>
      <w:r>
        <w:rPr>
          <w:b/>
        </w:rPr>
        <w:t xml:space="preserve">Ohjeet</w:t>
      </w:r>
    </w:p>
    <w:p>
      <w:r>
        <w:t xml:space="preserve">Miksi jako- ja keskiarvomenetelmä toimii neliöjuurten laskemisessa?</w:t>
      </w:r>
    </w:p>
    <w:p>
      <w:r>
        <w:rPr>
          <w:b/>
        </w:rPr>
        <w:t xml:space="preserve">Vastaus</w:t>
      </w:r>
    </w:p>
    <w:p>
      <w:r>
        <w:t xml:space="preserve">Jaa ja keskitä -menetelmä neliöjuurten laskemiseksi alkaa neliöjuuren arvauksella. Esimerkiksi 8:n neliöjuuren laskeminen voidaan aloittaa arviosta 3, koska tiedämme, että 9 on 3:n neliö. Kun arviossa on jokin arvaus, menetelmä on kaava seuraavan arvauksen muodostamiseksi. Kaavassa sanotaan, että seuraavan arvauksen pitäisi olla nykyisen arvauksen ja neliön (luvun, jolle halutaan laskea neliöjuuri) keskiarvo jaettuna arvauksella. Palatakseni esimerkkiin, seuraava arvaus on (3 + 8/3)/2 = 17/6. Kun tätä kaavaa sovelletaan toistuvasti, saadaan arvaus, joka on yhä lähempänä todellista neliöjuurta.</w:t>
        <w:br/>
        <w:br/>
        <w:t xml:space="preserve"> Tämä toimii siksi, että tämän kaavan tuottaman arvaussarjan raja on neliöjuuri. Tämän havaitsemiseksi on ensin todettava, että raja-arvossa seuraavan arvauksen on oltava yhtä suuri kuin nykyinen arvaus. Arvaukset lähestyvät toisiaan yhä enemmän, kunnes äärettömän määrän askelten jälkeen ne ovat samat. Käyttämällä muuttujaa X raja-arvoa kuvaamaan ja soveltamalla kaavaa saadaan yhtälö, joka voidaan ratkaista X:n suhteen algebran avulla. Ratkaisu on, että X:n on oltava neliöjuuri.</w:t>
      </w:r>
    </w:p>
    <w:p>
      <w:r>
        <w:rPr>
          <w:b/>
          <w:u w:val="single"/>
        </w:rPr>
        <w:t xml:space="preserve">Asiakirja 3173</w:t>
      </w:r>
    </w:p>
    <w:p>
      <w:r>
        <w:rPr>
          <w:b/>
        </w:rPr>
        <w:t xml:space="preserve">Ohjeet</w:t>
      </w:r>
    </w:p>
    <w:p>
      <w:r>
        <w:t xml:space="preserve">Kumpi on lintu vai kala: Musta ahven, Musta ahven</w:t>
      </w:r>
    </w:p>
    <w:p>
      <w:r>
        <w:rPr>
          <w:b/>
        </w:rPr>
        <w:t xml:space="preserve">Vastaus</w:t>
      </w:r>
    </w:p>
    <w:p>
      <w:r>
        <w:t xml:space="preserve">Mustahilkka on lintu, musta ahven on kala.</w:t>
      </w:r>
    </w:p>
    <w:p>
      <w:r>
        <w:rPr>
          <w:b/>
          <w:u w:val="single"/>
        </w:rPr>
        <w:t xml:space="preserve">Asiakirja 3174</w:t>
      </w:r>
    </w:p>
    <w:p>
      <w:r>
        <w:rPr>
          <w:b/>
        </w:rPr>
        <w:t xml:space="preserve">Ohjeet</w:t>
      </w:r>
    </w:p>
    <w:p>
      <w:r>
        <w:t xml:space="preserve">Mitkä näistä ovat uskontoja ja mitkä valtioita: Norja, Kanada, islam, Egypti, Kiina ja Iran.</w:t>
      </w:r>
    </w:p>
    <w:p>
      <w:r>
        <w:rPr>
          <w:b/>
        </w:rPr>
        <w:t xml:space="preserve">Vastaus</w:t>
      </w:r>
    </w:p>
    <w:p>
      <w:r>
        <w:t xml:space="preserve">Luettelon maat ovat Norja, Kanada, Egypti, Kiina ja Iran. Uskonnot ovat kristinusko, juutalaisuus ja islam.</w:t>
      </w:r>
    </w:p>
    <w:p>
      <w:r>
        <w:rPr>
          <w:b/>
          <w:u w:val="single"/>
        </w:rPr>
        <w:t xml:space="preserve">Asiakirja 3175</w:t>
      </w:r>
    </w:p>
    <w:p>
      <w:r>
        <w:rPr>
          <w:b/>
        </w:rPr>
        <w:t xml:space="preserve">Ohjeet</w:t>
      </w:r>
    </w:p>
    <w:p>
      <w:r>
        <w:t xml:space="preserve">Palkintoni ei mahdu matkalaukkuuni, koska se on liian pieni.  Minun on matkustettava.  Mitä voisin tehdä?</w:t>
      </w:r>
    </w:p>
    <w:p>
      <w:r>
        <w:rPr>
          <w:b/>
        </w:rPr>
        <w:t xml:space="preserve">Vastaus</w:t>
      </w:r>
    </w:p>
    <w:p>
      <w:r>
        <w:t xml:space="preserve">Hanki isompi salkku</w:t>
        <w:br/>
        <w:t xml:space="preserve">- Älä tuo pokaalia</w:t>
        <w:br/>
        <w:t xml:space="preserve">- Lähetä pokaali laatikossa</w:t>
      </w:r>
    </w:p>
    <w:p>
      <w:r>
        <w:rPr>
          <w:b/>
          <w:u w:val="single"/>
        </w:rPr>
        <w:t xml:space="preserve">Asiakirja 3176</w:t>
      </w:r>
    </w:p>
    <w:p>
      <w:r>
        <w:rPr>
          <w:b/>
        </w:rPr>
        <w:t xml:space="preserve">Ohjeet</w:t>
      </w:r>
    </w:p>
    <w:p>
      <w:r>
        <w:t xml:space="preserve">Ohjasiko David Benioff yhtään jaksoa Game of Thronesin kolmannella kaudella?</w:t>
      </w:r>
    </w:p>
    <w:p>
      <w:r>
        <w:rPr>
          <w:b/>
        </w:rPr>
        <w:t xml:space="preserve">Vastaus</w:t>
      </w:r>
    </w:p>
    <w:p>
      <w:r>
        <w:t xml:space="preserve">David Benioff ohjasi "Rangaistuskävelyä" Game of Thronesin kolmannella kaudella</w:t>
      </w:r>
    </w:p>
    <w:p>
      <w:r>
        <w:rPr>
          <w:b/>
          <w:u w:val="single"/>
        </w:rPr>
        <w:t xml:space="preserve">Asiakirja 3177</w:t>
      </w:r>
    </w:p>
    <w:p>
      <w:r>
        <w:rPr>
          <w:b/>
        </w:rPr>
        <w:t xml:space="preserve">Ohjeet</w:t>
      </w:r>
    </w:p>
    <w:p>
      <w:r>
        <w:t xml:space="preserve">Kerro minulle yhden Harry Potter -romaanin nimi.</w:t>
      </w:r>
    </w:p>
    <w:p>
      <w:r>
        <w:rPr>
          <w:b/>
        </w:rPr>
        <w:t xml:space="preserve">Vastaus</w:t>
      </w:r>
    </w:p>
    <w:p>
      <w:r>
        <w:t xml:space="preserve">Harry Potter ja Feeniksin veljeskunta</w:t>
      </w:r>
    </w:p>
    <w:p>
      <w:r>
        <w:rPr>
          <w:b/>
          <w:u w:val="single"/>
        </w:rPr>
        <w:t xml:space="preserve">Asiakirja 3178</w:t>
      </w:r>
    </w:p>
    <w:p>
      <w:r>
        <w:rPr>
          <w:b/>
        </w:rPr>
        <w:t xml:space="preserve">Ohjeet</w:t>
      </w:r>
    </w:p>
    <w:p>
      <w:r>
        <w:t xml:space="preserve">Kuka on Sean Connery?</w:t>
      </w:r>
    </w:p>
    <w:p>
      <w:r>
        <w:rPr>
          <w:b/>
        </w:rPr>
        <w:t xml:space="preserve">Konteksti</w:t>
      </w:r>
    </w:p>
    <w:p>
      <w:r>
        <w:t xml:space="preserve">Sir Sean Connery (syntynyt Thomas Connery; 25. elokuuta 1930 - 31. lokakuuta 2020) oli skotlantilainen näyttelijä. Hän oli ensimmäinen näyttelijä, joka esitti kuvitteellista brittiläistä salaista agenttia James Bondia elokuvissa, ja hän näytteli seitsemässä Bond-elokuvassa vuosina 1962-1983.[1][2][3] Connery esitti Bondia alun perin elokuvassa Tohtori Ei, ja hän näytteli Bondia kuudessa Eon Productionsin elokuvassa, ja viimeisen kerran hän esiintyi elokuvassa Älä sano koskaan enää koskaan; jos Eonin tuottamattomat Bond-elokuvat lasketaan mukaan, Connery jakaa ennätyksen James Bondin useimmin esittämässä Bondia Roger Mooren kanssa (kummallakin 7). Conneryn kolmannen esiintymisen jälkeen Goldfingerissä (1964) Time-lehti totesi kesäkuussa 1965: "James Bondista on tullut vuosikymmenen suurin massakulttisankari".</w:t>
      </w:r>
    </w:p>
    <w:p>
      <w:r>
        <w:rPr>
          <w:b/>
        </w:rPr>
        <w:t xml:space="preserve">Vastaus</w:t>
      </w:r>
    </w:p>
    <w:p>
      <w:r>
        <w:t xml:space="preserve">Skotlantilainen näyttelijä</w:t>
      </w:r>
    </w:p>
    <w:p>
      <w:r>
        <w:rPr>
          <w:b/>
          <w:u w:val="single"/>
        </w:rPr>
        <w:t xml:space="preserve">Asiakirja 3179</w:t>
      </w:r>
    </w:p>
    <w:p>
      <w:r>
        <w:rPr>
          <w:b/>
        </w:rPr>
        <w:t xml:space="preserve">Ohjeet</w:t>
      </w:r>
    </w:p>
    <w:p>
      <w:r>
        <w:t xml:space="preserve">Mitkä ovat ne keskeiset ominaisuudet, jotka Apple on ottanut käyttöön iPhonessaan sen luomisesta lähtien ja jotka tekevät siitä niin suositun ja innovatiivisen?</w:t>
      </w:r>
    </w:p>
    <w:p>
      <w:r>
        <w:rPr>
          <w:b/>
        </w:rPr>
        <w:t xml:space="preserve">Konteksti</w:t>
      </w:r>
    </w:p>
    <w:p>
      <w:r>
        <w:t xml:space="preserve">Applen älypuhelimen kehittäminen alkoi vuonna 2004, kun Apple alkoi koota 1000 työntekijän tiimiä, jota johtivat laitteistoinsinööri Tony Fadell, ohjelmistosuunnittelija Scott Forstall ja suunnitteluvastaava Jony Ive, työskentelemään erittäin luottamuksellisen "Project Purple" -projektin parissa.</w:t>
        <w:br/>
        <w:br/>
        <w:t xml:space="preserve"> Applen silloinen toimitusjohtaja Steve Jobs ohjasi alkuperäisen painopisteen pois tabletista (jota myöhemmin tarkasteltiin uudelleen iPadin muodossa) kohti puhelinta. Apple loi laitteen salamyhkäisessä yhteistyössä Cingular Wirelessin (myöhemmin AT&amp;T Mobility) kanssa - arvioitu kehityskustannus oli 150 miljoonaa Yhdysvaltain dollaria kolmenkymmenen kuukauden aikana.Jobsin mukaan vuonna 1998 sana "i" sanassa "iMac" (ja siten myös sanoissa "iPod", "iPhone" ja "iPad") tarkoittaa internetiä, yksilöä, opastusta, informaatiota ja inspiraatiota.</w:t>
        <w:br/>
        <w:br/>
        <w:t xml:space="preserve"> Apple hylkäsi "design by committee" -lähestymistavan, joka oli tuottanut Motorolan ROKR E1:n, joka oli pitkälti epäonnistunut "iTunes-puhelin", joka oli tehty yhteistyössä Motorolan kanssa. Muiden puutteiden lisäksi ROKR E1:n laiteohjelmisto rajoitti tallennustilan vain 100 iTunes-kappaleeseen, jotta se ei kilpailisi Applen iPod nanon kanssa. Cingular antoi Applelle vapauden kehittää iPhonen laitteisto ja ohjelmisto itse, mikä oli tuolloin harvinainen käytäntö, ja maksoi Applelle murto-osan kuukausittaisista palvelutuloista (iPhone 3G:hen asti) vastineeksi neljän vuoden yksinoikeudesta myydä iPhonea Yhdysvalloissa vuoteen 2011 asti.</w:t>
        <w:br/>
        <w:br/>
        <w:t xml:space="preserve"> Jobs esitteli ensimmäisen sukupolven iPhonen yleisölle 9. tammikuuta 2007 Macworld 2007 -tapahtumassa Moscone Centerissä San Franciscossa. iPhone sisälsi 3,5 tuuman monikosketusnäytön, jossa oli vain vähän painikkeita, ja siinä käytettiin iPhone OS -käyttöjärjestelmää, jossa oli kosketusystävällinen käyttöliittymä ja jota tuolloin markkinoitiin versiona Mac OS X:stä. iPhone julkaistiin 29. kesäkuuta 2007, ja sen lähtöhinta Yhdysvalloissa oli 499 Yhdysvaltain dollaria, ja se vaati kahden vuoden sopimuksen AT&amp;T:n kanssa.</w:t>
        <w:br/>
        <w:br/>
        <w:t xml:space="preserve"> Apple julkisti 11. heinäkuuta 2008 Applen Worldwide Developers Conference (WWDC) 2008 -tapahtumassa iPhone 3G:n ja laajensi sen saatavuutta lanseerauspäivänä kahteenkymmeneenkahteen maahan, ja lopulta se julkaistiin 70 maassa ja alueella. iPhone 3G tarjosi nopeamman 3G-yhteyden ja alhaisemman 199 Yhdysvaltain dollarin lähtöhinnan (kahden vuoden AT&amp;T-sopimuksella). Sen seuraaja, iPhone 3GS, julkistettiin 8. kesäkuuta 2009 WWDC 2009 -tapahtumassa, ja se esitteli videotallennustoiminnon.</w:t>
        <w:br/>
        <w:br/>
        <w:t xml:space="preserve">Ensimmäinen iPhone näytteillä lasin alla tammikuussa 2007 Macworld-messuilla</w:t>
        <w:br/>
        <w:t xml:space="preserve">iPhone 4 julkistettiin 7. kesäkuuta 2010 WWDC 2010 -tapahtumassa, ja siinä esiteltiin uudistettu runko, jossa on ruostumattomasta teräksestä valmistettu runko ja lasinen takapaneeli. Julkaisuvaiheessa iPhone 4:ää markkinoitiin "maailman ohuimpana älypuhelimena"; se käyttää Applen A4-prosessoria, ja se oli ensimmäinen iPhone, jossa käytettiin Applen itse suunnittelemaa sirua. Se esitteli Retina-näytön, jonka resoluutio oli nelinkertainen aiempiin iPhoneihin verrattuna, ja se oli julkaisuhetkellä älypuhelimen korkearesoluutioisin näyttö; käyttöön otettiin myös etukamera, joka mahdollisti videopuheluiden soittamisen FaceTimen kautta.</w:t>
        <w:br/>
        <w:br/>
        <w:t xml:space="preserve"> iPhone 4:n käyttäjät raportoivat puheluiden katkeamisesta tai yhteyden katkeamisesta, kun he pitivät puhelinta tietyllä tavalla, ja tämä ongelma sai lempinimen "antennagate". Tammikuussa 2011, kun Applen yksinoikeussopimus AT&amp;T:n kanssa oli päättymässä, Verizon ilmoitti tuovansa iPhone 4:n markkinoille, ja Verizonin CDMA-verkon kanssa yhteensopiva malli julkaistiin 10. helmikuuta.</w:t>
        <w:br/>
        <w:br/>
        <w:t xml:space="preserve"> iPhone 4S julkistettiin 4. lokakuuta 2011, ja siinä esiteltiin Siri-virtuaaliavustaja, kaksiytiminen A5-prosessori ja 8 megapikselin kamera 1080p-videokuvaustoiminnolla. iPhone 5 julkistettiin 12. syyskuuta 2012, ja se esitteli suuremman 4-tuumaisen näytön, joka oli suurempi kuin kaikkien aiempien iPhone-mallien 3,5-tuumainen näyttö, sekä nopeamman 4G LTE -yhteyden. Se esitteli myös ohuemman ja kevyemmän alumiiniseoksesta valmistetun rungon, ja aiempien iPhonejen 30-nastainen telakkaliitin korvattiin uudella, käännettävällä Lightning-liittimellä.</w:t>
        <w:br/>
        <w:br/>
        <w:t xml:space="preserve"> iPhone 5S ja iPhone 5C julkistettiin 10. syyskuuta 2013. iPhone 5S sisälsi 64-bittisen A7-prosessorin, josta tuli ensimmäinen 64-bittinen älypuhelin koskaan; se esitteli myös Touch ID -sormenjälkitunnistimen. iPhone 5C oli edullisempi laite, joka sisälsi iPhone 5:n laitteiston värikkäisiin muovikehyksiin.</w:t>
        <w:br/>
        <w:br/>
        <w:t xml:space="preserve"> Syyskuun 9. päivänä 2014 Apple esitteli iPhone 6:n ja iPhone 6 Plussan, ja ne sisälsivät iPhone 5S:ää huomattavasti suuremmat näytöt, 4,7 tuuman ja 5,5 tuuman näytöt; molemmissa malleissa otettiin käyttöön myös mobiilimaksutekniikka Apple Payn kautta. Optinen kuvanvakain otettiin käyttöön 6 Plus -mallin kamerassa. Samana päivänä esiteltiin myös Apple Watch, joka on älykello, joka toimii yhdessä yhdistetyn iPhonen kanssa. Joillakin käyttäjillä ilmeni iPhone 6:n ja 6 Plussan normaalista käytöstä johtuvia taipumisongelmia, erityisesti jälkimmäisessä mallissa, ja tämä ongelma sai lempinimen "bendgate".</w:t>
        <w:br/>
        <w:br/>
        <w:t xml:space="preserve"> iPhone 6S ja 6S Plus esiteltiin 9. syyskuuta 2015, ja ne sisälsivät vahvemmasta alumiiniseoksesta valmistetun taipumattomamman rungon sekä korkeamman resoluution 12 megapikselin pääkameran, joka pystyy 4K-videokuvaukseen. Ensimmäisen sukupolven iPhone SE esiteltiin 21. maaliskuuta 2016, ja se oli edullinen laite, joka sisälsi iPhone 6S:n uudempaa laitteistoa vanhemman iPhone 5S:n kehyksessä.</w:t>
        <w:br/>
        <w:br/>
        <w:t xml:space="preserve"> iPhone 7 ja 7 Plus julkistettiin 7. syyskuuta 2016, ja niissä esiteltiin suuremmat kamerasensorit, IP67-sertifioitu veden- ja pölynkestävyys sekä neliytiminen A10 Fusion -prosessori, joka hyödyntää big.LITTLE-teknologiaa. 3,5 mm:n kuulokeliitäntä poistettiin, ja sen jälkeen esiteltiin langattomat AirPods-kuulokkeet. Optinen kuvanvakain lisättiin 7:n kameraan. 7 Plus -malliin lisättiin toinen teleobjektiivi, joka mahdollistaa kaksinkertaisen optisen zoomauksen ja "Portrait"-kuvaustilan, joka simuloi valokuvissa bokehia.</w:t>
        <w:br/>
        <w:br/>
        <w:t xml:space="preserve"> iPhone 8, 8 Plus ja iPhone X julkistettiin 12. syyskuuta 2017 Applen ensimmäisessä tilaisuudessa, joka pidettiin Steve Jobs Theaterissa Apple Parkissa. Kaikissa malleissa oli iPhone 4:ää muistuttava takalasipaneelien muotoilu, langaton lataus ja kuusiytiminen A11 Bionic -järjestelmäpiiri "Neural Engine" -tekoälykiihdytinlaitteistolla. iPhone X:ssä esiteltiin lisäksi 5,8-tuumainen OLED-"Super Retina" -näyttö, jossa on "kehyksetön" muotoilu, korkeampi pikselitiheys ja kontrastisuhde kuin aiemmissa iPhoneissa, joissa oli LCD-näytöt, ja siinä esiteltiin vahvempi ruostumattomasta teräksestä valmistettu runko. Siinä otettiin myös käyttöön Face ID -kasvojentunnistuslaitteisto, joka on Touch ID:n sijasta "lovi"-näytön leikkauksessa. Koti-painike poistettiin, jotta näytölle saatiin lisää tilaa, ja se korvattiin eleisiin perustuvalla navigointijärjestelmällä. iPhone X oli 999 Yhdysvaltain dollarin lähtöhinnallaan kallein iPhone markkinoille tultaessa.</w:t>
        <w:br/>
        <w:br/>
        <w:t xml:space="preserve"> iPhone XR, iPhone XS ja XS Max julkistettiin 12. syyskuuta 2018. Kaikissa malleissa oli "Smart HDR" -laskentakuvausjärjestelmä ja huomattavasti tehokkaampi "Neural Engine"[ XS Max esitteli suuremman 6,5 tuuman näytön. iPhone XR sisälsi 6,1-tuumaisen LCD-"Liquid Retina" -näytön, jossa oli iPhone X:n kaltainen "kehyksetön" muotoilu, mutta se ei sisällä toista teleobjektiivia; se tuli saataville useissa eloisissa väreissä, jotka muistuttavat iPhone 5C:tä, ja se oli edullisempi laite verrattuna iPhone X:ään ja XS:ään.</w:t>
        <w:br/>
        <w:br/>
        <w:t xml:space="preserve"> iPhone 11, 11 Pro ja 11 Pro Max julkistettiin 10. syyskuuta 2019. iPhone 11 oli iPhone XR:n seuraaja, kun taas iPhone 11 Pro ja 11 Pro Max seurasivat iPhone XS:ää ja XS Maxia. Kaikki mallit saivat ultralaajakulmaisen linssin, joka mahdollistaa kaksinkertaisen optisen zoomauksen ulos, sekä suuremmat akut pidemmän akkukeston takaamiseksi. Toisen sukupolven iPhone SE esiteltiin 17. huhtikuuta 2020, ja se oli edullinen laite, joka sisälsi iPhone 11:n uudemman laitteiston vanhemman iPhone 8:n kehyksessä säilyttäen samalla kotipainikkeen ja Touch ID -tunnistimen.</w:t>
        <w:br/>
        <w:br/>
        <w:t xml:space="preserve"> iPhone 12, 12 Mini, 12 Pro ja 12 Pro Max julkistettiin livestream-tapahtumassa 13. lokakuuta 2020. Kaikissa malleissa oli OLED "Super Retina XDR" -näytöt, esiteltiin nopeampi 5G-yhteys ja MagSafe-magneettilataus- ja lisälaitejärjestelmä; käyttöön otettiin myös ohuempi litteäreunaisempi muotoilu, joka yhdessä vahvemman lasikeraamisen etulasin kanssa lisäsi parempaa pudotussuojaa verrattuna aiempiin iPhoneihin. iPhone 12 Mini esitteli pienemmän 5,4 tuuman näytön, kun taas 12 Pro ja 12 Pro Max -malleissa oli suuremmat, 6,1 tuuman ja 6,7 tuuman näytöt. iPhone 12 Pro ja 12 Pro Max lisäsivät lisäksi Lidar-anturin, joka parantaa tarkkuutta lisätyn todellisuuden (AR) sovelluksissa.</w:t>
        <w:br/>
        <w:br/>
        <w:t xml:space="preserve"> iPhone 13, 13 Mini, 13 Pro ja 13 Pro Max julkistettiin livestream-tapahtumassa 14. syyskuuta 2021. Kaikissa malleissa oli suuremmat kamerasensorit, suuremmat akut pidemmän akkukeston takaamiseksi ja kapeampi "lovi"-näyttöaukko. iPhone 13 Pro ja 13 Pro Max ottivat lisäksi käyttöön sulavamman adaptiivisen 120 Hz:n virkistystaajuuden "ProMotion"-tekniikan OLED-näytössä ja kolminkertaisen optisen zoomin teleobjektiivissa. Edullinen kolmannen sukupolven iPhone SE esiteltiin 8. maaliskuuta 2022, ja se sisälsi iPhone 13:n A15 Bionic -sirun, mutta muuten se säilytti samanlaisen laitteiston kuin toisen sukupolven iPhone SE.</w:t>
        <w:br/>
        <w:br/>
        <w:t xml:space="preserve"> iPhone 14, 14 Plus, 14 Pro ja 14 Pro Max julkistettiin 7. syyskuuta 2022. Kaikissa malleissa otettiin käyttöön satelliittipuhelimen hätäpuhelutoiminto. iPhone 14 Plus toi suurikokoisen 6,7-tuumaisen näytön, joka nähtiin ensimmäisen kerran iPhone 12 Pro Maxissa, edullisempaan laitteeseen. iPhone 14 Pro ja 14 Pro Max toivat lisäksi käyttöön korkearesoluutioisemman 48 megapikselin pääkameran, joka oli ensimmäinen lisäys megapikselimäärään sitten iPhone 6S:n. Lisäksi ne toivat lukitusnäyttöön always-on-näyttöteknologian ja interaktiivisen tilapalkki-käyttöliittymän, joka oli integroitu uudelleen suunniteltuun näytön leikkaukseen nimeltä "Dynamic Island".</w:t>
      </w:r>
    </w:p>
    <w:p>
      <w:r>
        <w:rPr>
          <w:b/>
        </w:rPr>
        <w:t xml:space="preserve">Vastaus</w:t>
      </w:r>
    </w:p>
    <w:p>
      <w:r>
        <w:t xml:space="preserve">iPhone oli ensimmäinen matkapuhelin, jossa oli monikosketustekniikka. Markkinoille tulon jälkeen iPhone on saanut suuremman näytön koon, videotallennuksen, vedenpitävyyden ja monia käyttömahdollisuuksia. iPhone 8- ja 8 Plus -puhelimiin asti iPhoneissa oli yksi painike etupaneelissa, jossa oli Touch ID -sormenjälkitunnistin. iPhone X:stä lähtien iPhone-malleissa on siirrytty lähes kehyksettömään etunäytön muotoiluun, Face ID -kasvojentunnistukseen ja eleillä aktivoituun sovellusten vaihtoon.</w:t>
      </w:r>
    </w:p>
    <w:p>
      <w:r>
        <w:rPr>
          <w:b/>
          <w:u w:val="single"/>
        </w:rPr>
        <w:t xml:space="preserve">Asiakirja 3180</w:t>
      </w:r>
    </w:p>
    <w:p>
      <w:r>
        <w:rPr>
          <w:b/>
        </w:rPr>
        <w:t xml:space="preserve">Ohjeet</w:t>
      </w:r>
    </w:p>
    <w:p>
      <w:r>
        <w:t xml:space="preserve">Kuka voitti viimeiset jalkapallon maailmanmestaruuskilpailut?</w:t>
      </w:r>
    </w:p>
    <w:p>
      <w:r>
        <w:rPr>
          <w:b/>
        </w:rPr>
        <w:t xml:space="preserve">Vastaus</w:t>
      </w:r>
    </w:p>
    <w:p>
      <w:r>
        <w:t xml:space="preserve">Argentiina voitti viimeiset maailmanmestaruuskilpailut. Argentiina voitti kolme maailmanmestaruutta vuosina 1978, 1986 ja 2022.</w:t>
      </w:r>
    </w:p>
    <w:p>
      <w:r>
        <w:rPr>
          <w:b/>
          <w:u w:val="single"/>
        </w:rPr>
        <w:t xml:space="preserve">Asiakirja 3181</w:t>
      </w:r>
    </w:p>
    <w:p>
      <w:r>
        <w:rPr>
          <w:b/>
        </w:rPr>
        <w:t xml:space="preserve">Ohjeet</w:t>
      </w:r>
    </w:p>
    <w:p>
      <w:r>
        <w:t xml:space="preserve">Tunnista, kumpi soitin on jousi- vai lyömäsoittimet: Ranat ek, Sasando</w:t>
      </w:r>
    </w:p>
    <w:p>
      <w:r>
        <w:rPr>
          <w:b/>
        </w:rPr>
        <w:t xml:space="preserve">Vastaus</w:t>
      </w:r>
    </w:p>
    <w:p>
      <w:r>
        <w:t xml:space="preserve">Sasando on jousi, Ranat ek on lyömäsoittimet.</w:t>
      </w:r>
    </w:p>
    <w:p>
      <w:r>
        <w:rPr>
          <w:b/>
          <w:u w:val="single"/>
        </w:rPr>
        <w:t xml:space="preserve">Asiakirja 3182</w:t>
      </w:r>
    </w:p>
    <w:p>
      <w:r>
        <w:rPr>
          <w:b/>
        </w:rPr>
        <w:t xml:space="preserve">Ohjeet</w:t>
      </w:r>
    </w:p>
    <w:p>
      <w:r>
        <w:t xml:space="preserve">miksi ihmisillä on taipumus ajatella olevansa aina oikeassa?</w:t>
      </w:r>
    </w:p>
    <w:p>
      <w:r>
        <w:rPr>
          <w:b/>
        </w:rPr>
        <w:t xml:space="preserve">Vastaus</w:t>
      </w:r>
    </w:p>
    <w:p>
      <w:r>
        <w:t xml:space="preserve">Ensimmäisenä yrityksenä vastata kysymykseen, miksi ihmisillä on taipumus ajatella olevansa aina oikeassa, voidaan viitata kognitiivisiin ennakkoluuloihin ja erityisesti erääseen niistä, jota kutsutaan nimellä "confirmation bias". Tämä ennakkoluulo saa ihmisen käyttämään mitä tahansa uutta näyttöä vahvistamaan hänen jo olemassa olevia uskomuksiaan ja hylkäämään kaikki uudet todisteet, jotka ovat ristiriidassa näiden uskomusten kanssa. Ihmiset voivat myös kokea niin sanottua illusorista ylivertaisuutta, joka on toinen harha, joka saa heidät yliarvioimaan taitojaan ja uskomaan, että he ovat muita parempia. Nämä ennakkoluulot, niin konkreettisia kuin todistetusti toimivia kuin ne ovatkin, ovat kuitenkin vain osa selitystä. Kirjassa "Being Wrong: Adventures in the Margin of Error" on Kathryn Schulzin tutkimus siitä, miksi ihmisillä on taipumus olla välittämättä virheistä ja luulla olevansa aina oikeassa. Shulz kuvaa, miten ihmiset lähtevät liikkeelle olettamuksesta, että he ovat oikeassa kaikessa, mihin he uskovat, ja kun he huomaavat tehneensä virheen, he sen sijaan, että kyseenalaistaisivat tämän olettamuksen, he itse asiassa tuntevat helpotusta ja ajattelevat: "Olin oikeassa tätä tiettyä virhettäni lukuun ottamatta, mutta nyt, kun olen oivaltanut sen, voin varmuudella sanoa olevani 100-prosenttisesti oikeassa kaikessa".</w:t>
      </w:r>
    </w:p>
    <w:p>
      <w:r>
        <w:rPr>
          <w:b/>
          <w:u w:val="single"/>
        </w:rPr>
        <w:t xml:space="preserve">Asiakirja 3183</w:t>
      </w:r>
    </w:p>
    <w:p>
      <w:r>
        <w:rPr>
          <w:b/>
        </w:rPr>
        <w:t xml:space="preserve">Ohjeet</w:t>
      </w:r>
    </w:p>
    <w:p>
      <w:r>
        <w:t xml:space="preserve">Mitkä seuraavista ovat koirarotuja? Magyar Vizsla, saksanpaimenkoira, abessinialainen, dobermanni, skotlanninlammas.</w:t>
      </w:r>
    </w:p>
    <w:p>
      <w:r>
        <w:rPr>
          <w:b/>
        </w:rPr>
        <w:t xml:space="preserve">Vastaus</w:t>
      </w:r>
    </w:p>
    <w:p>
      <w:r>
        <w:t xml:space="preserve">Magyar Vizsla, saksanpaimenkoira ja dobermanni ovat koirarotuja, abessinialainen ja skotlantilainen foldi ovat kissarotuja.</w:t>
      </w:r>
    </w:p>
    <w:p>
      <w:r>
        <w:rPr>
          <w:b/>
          <w:u w:val="single"/>
        </w:rPr>
        <w:t xml:space="preserve">Asiakirja 3184</w:t>
      </w:r>
    </w:p>
    <w:p>
      <w:r>
        <w:rPr>
          <w:b/>
        </w:rPr>
        <w:t xml:space="preserve">Ohjeet</w:t>
      </w:r>
    </w:p>
    <w:p>
      <w:r>
        <w:t xml:space="preserve">Kun otetaan huomioon tämä lyhyt kappale George K. McGunneglen elämästä, kuinka vanha hän oli jäädessään eläkkeelle ja minä kuukautena vuodesta tämä tapahtui?</w:t>
      </w:r>
    </w:p>
    <w:p>
      <w:r>
        <w:rPr>
          <w:b/>
        </w:rPr>
        <w:t xml:space="preserve">Konteksti</w:t>
      </w:r>
    </w:p>
    <w:p>
      <w:r>
        <w:t xml:space="preserve">McGunnegle palveli 3. jalkaväkirykmentin ja 17. jalkaväkirykmentin jäsenenä Filippiineillä Filippiinien ja Amerikan sodan aikana. Saatuaan ylennyksen everstiksi vuonna 1906 hän komensi 1. jalkaväkirykmenttiä palvellessaan Washingtonissa, Filippiineillä ja Havaijilla. Vuonna 1914 hänet määrättiin komentamaan Fort McDowellin alokasvarikkoa Kaliforniassa. Hän palveli, kunnes saavutti pakollisen 64 vuoden eläkeiän kesäkuussa 1918. Koska ensimmäinen maailmansota oli käynnissä, McGunnegle suostui lykkäämään eläkkeelle jäämistä ja jäi palvelukseen Fort McDowelliin. Sota päättyi marraskuussa 1918, ja hän jäi komentamaan Fort McDowellia keräämään joukkoja, kun armeija kotiutettiin. Hän jäi eläkkeelle heinäkuussa 1919.</w:t>
      </w:r>
    </w:p>
    <w:p>
      <w:r>
        <w:rPr>
          <w:b/>
        </w:rPr>
        <w:t xml:space="preserve">Vastaus</w:t>
      </w:r>
    </w:p>
    <w:p>
      <w:r>
        <w:t xml:space="preserve">George K. McGunnegle oli 64-vuotias jäädessään eläkkeelle heinäkuussa 1919.</w:t>
      </w:r>
    </w:p>
    <w:p>
      <w:r>
        <w:rPr>
          <w:b/>
          <w:u w:val="single"/>
        </w:rPr>
        <w:t xml:space="preserve">Asiakirja 3185</w:t>
      </w:r>
    </w:p>
    <w:p>
      <w:r>
        <w:rPr>
          <w:b/>
        </w:rPr>
        <w:t xml:space="preserve">Ohjeet</w:t>
      </w:r>
    </w:p>
    <w:p>
      <w:r>
        <w:t xml:space="preserve">Miten koiraa hoidetaan?</w:t>
      </w:r>
    </w:p>
    <w:p>
      <w:r>
        <w:rPr>
          <w:b/>
        </w:rPr>
        <w:t xml:space="preserve">Vastaus</w:t>
      </w:r>
    </w:p>
    <w:p>
      <w:r>
        <w:t xml:space="preserve">Koiria kuvataan usein ihmisen parhaaksi ystäväksi.  Minulla on ollut koira elämässäni pienestä pitäen.  Isälläni oli koira, jonka kanssa hän metsästi lintuja.  Meillä on ollut koiria, jotka asuvat sisällä perheen kanssa ja ulkona omassa koirankopissaan.  Olemme kasvattaneet koiristamme pentuja ja antaneet niitä eteenpäin ystäville ja naapureille.  Koirat tarjoavat paljon rakkautta ja seuraa kaikille perheenjäsenille, ja ne voivat olla yhtä rakkaita kuin kuka tahansa ihminen.  Koirat vaativat paljon hoitoa, koska ne ovat täysin riippuvaisia ihmisestä, joka pitää ne elossa.  Luonnonvaraan jätetty koira ei todennäköisesti selviä hengissä ilman huolehtivan ihmisen apua.  Koiria on ruokittava, juotettava, ulkoilutettava, sosiaalistettava muiden koirien ja myös ihmisten kanssa, jotta ne tuntevat olonsa turvalliseksi ja ovat turvallisesti vuorovaikutuksessa muiden kanssa.  Koirat voivat elää keskimäärin 10-15-vuotiaiksi, joten ne ovat perheessä pitkään.  Koiria on kaikenmuotoisia, -kokoisia, -värisiä ja -taitoisia, ja niistä käytetään usein nimitystä rotu.  Roduilla on erilaisia ominaisuuksia, ja joskus ihmiset valitsevat koiran rodun perusteella.  Joskus koiria laiminlyödään tai ne jätetään ilman perhettä, joka huolehtisi niistä, ja ne päätyvät tilapäiskoteihin, joita kutsutaan eläinsuojiksi.  Nämä turvakodit tarjoavat koiralle turvallisen paikan, kunnes sopiva omistaja löytyy.  Monet parhaista koirista, jotka perhe saa, tulevat turvakodista.</w:t>
      </w:r>
    </w:p>
    <w:p>
      <w:r>
        <w:rPr>
          <w:b/>
          <w:u w:val="single"/>
        </w:rPr>
        <w:t xml:space="preserve">Asiakirja 3186</w:t>
      </w:r>
    </w:p>
    <w:p>
      <w:r>
        <w:rPr>
          <w:b/>
        </w:rPr>
        <w:t xml:space="preserve">Ohjeet</w:t>
      </w:r>
    </w:p>
    <w:p>
      <w:r>
        <w:t xml:space="preserve">miksi pidät Intiasta</w:t>
      </w:r>
    </w:p>
    <w:p>
      <w:r>
        <w:rPr>
          <w:b/>
        </w:rPr>
        <w:t xml:space="preserve">Vastaus</w:t>
      </w:r>
    </w:p>
    <w:p>
      <w:r>
        <w:t xml:space="preserve">Pidän Intiasta, koska se on monimuotoisen kulttuurin maa, jossa on yli 25 osavaltiota, jossa puhutaan tuhansia eri kieliä ja jossa on monia uskontoja.Intiassa pääsee todistamaan monipuolista ruokakulttuuria ja uskonnollisia festivaaleja.Kaikesta tästä monimuotoisuudesta huolimatta näkee silti yhtenäisyyttä ihmisten sisällä, mikä on maan kauneus.</w:t>
      </w:r>
    </w:p>
    <w:p>
      <w:r>
        <w:rPr>
          <w:b/>
          <w:u w:val="single"/>
        </w:rPr>
        <w:t xml:space="preserve">Asiakirja 3187</w:t>
      </w:r>
    </w:p>
    <w:p>
      <w:r>
        <w:rPr>
          <w:b/>
        </w:rPr>
        <w:t xml:space="preserve">Ohjeet</w:t>
      </w:r>
    </w:p>
    <w:p>
      <w:r>
        <w:t xml:space="preserve">Kuka oli 1980-luvun suosituin musiikkiartisti?</w:t>
      </w:r>
    </w:p>
    <w:p>
      <w:r>
        <w:rPr>
          <w:b/>
        </w:rPr>
        <w:t xml:space="preserve">Vastaus</w:t>
      </w:r>
    </w:p>
    <w:p>
      <w:r>
        <w:t xml:space="preserve">Michael Jackson oli 1980-luvun myydyin musiikkiartisti.</w:t>
      </w:r>
    </w:p>
    <w:p>
      <w:r>
        <w:rPr>
          <w:b/>
          <w:u w:val="single"/>
        </w:rPr>
        <w:t xml:space="preserve">Asiakirja 3188</w:t>
      </w:r>
    </w:p>
    <w:p>
      <w:r>
        <w:rPr>
          <w:b/>
        </w:rPr>
        <w:t xml:space="preserve">Ohjeet</w:t>
      </w:r>
    </w:p>
    <w:p>
      <w:r>
        <w:t xml:space="preserve">kuinka monta täyttä kierrosta on sallittua pelissä mestaruustasolla tämän fooseball-pelin kuvauksen mukaan?</w:t>
      </w:r>
    </w:p>
    <w:p>
      <w:r>
        <w:rPr>
          <w:b/>
        </w:rPr>
        <w:t xml:space="preserve">Konteksti</w:t>
      </w:r>
    </w:p>
    <w:p>
      <w:r>
        <w:t xml:space="preserve">Pelissä käytetään pyöriviin tankoihin kiinnitettyjä hahmoja potkaisemaan pallo vastustajan maaliin. Pöytäjalkapallopöydät voivat vaihdella kooltaan, mutta tyypillinen pöytä on noin 120 senttimetriä (3,9 jalkaa) pitkä ja 61 senttimetriä (2,00 jalkaa) leveä. Pöydässä on tavallisesti kahdeksan riviä jalkapallomiehiä, jotka ovat vaakasuoriin metallitankoihin kiinnitettyjä muovi-, metalli-, puu- tai joskus hiilikuituisia hahmoja. Kukin yhden tai kahden ihmispelaajan joukkue ohjaa neljää riviä foos-miehiä, joista kumpikin on maalivahti, puolustajat, keskikenttä ja hyökkääjät. Pelaajat ohjaavat hahmoja tangoilla, joilla he pitävät palloa pystyssä, syöttävät tai "potkaisevat" sitä. Peli alkaa, kun pallo syötetään pöydän sivussa olevan reiän läpi tai yksinkertaisesti asetetaan käsin pöydän keskellä olevan hahmon jalkoihin. Yleensä kolikonheitolla ratkaistaan, kumpi pelaaja tai joukkue syöttää ensin. Jos kyseessä ei ole ensimmäinen ottelu tai jos pallo joutuu pois pelistä tai jos pallo yhtäkkiä pysähtyy, viimeisenä maalin tehnyt joukkue saa syöttövuoron, kun se on tehnyt yhden pisteen. Termi sille, kun pallo lähtee pöydästä tai pysähtyy jonnekin miesten kaltaisten hahmojen ulottumattomiin, on kuollut pallo.[9] Asiantuntijapelaajien tiedetään liikuttaneen palloja jopa 56 km/h (35 mph) nopeudella kilpailussa.</w:t>
        <w:t xml:space="preserve">10]</w:t>
        <w:br/>
        <w:br/>
        <w:t xml:space="preserve">Säännöt kieltävät "yli 360 asteen laukaukset" tai "pyörittämisen": kämmenen käyttäminen tangon nopeaan pyörittämiseen ympäriinsä sen sijaan, että pallo potkittaisiin ranteella tangon mallisella hahmolla.[11] Kansainvälisen pöytäjalkapalloliiton (ITSF) perustamisen jälkeen säännöt on standardoitu useimmissa kansainvälisissä kilpailuissa.</w:t>
        <w:t xml:space="preserve">Tammikuusta 2012 lähtien vuotuisissa maailmanmestaruuskilpailuissa ja maailmancupissa on kuitenkin sallittu kaksi täyttä 360 asteen pyörähdystä.[11]</w:t>
        <w:br/>
        <w:br/>
        <w:t xml:space="preserve">Voittaja selviää, kun yksi joukkue tekee ennalta määrätyn määrän maaleja, kilpailuissa yleensä viisi, kymmenen tai yksitoista. Bonzini-kilpailuissa tavoiteltava maalimäärä on seitsemän, ja pelaajien on voitettava vähintään kahdella selvällä maalilla.</w:t>
      </w:r>
    </w:p>
    <w:p>
      <w:r>
        <w:rPr>
          <w:b/>
        </w:rPr>
        <w:t xml:space="preserve">Vastaus</w:t>
      </w:r>
    </w:p>
    <w:p>
      <w:r>
        <w:t xml:space="preserve">Tammikuusta 2012 lähtien on sallittu 2 360 asteen kierrosta.</w:t>
      </w:r>
    </w:p>
    <w:p>
      <w:r>
        <w:rPr>
          <w:b/>
          <w:u w:val="single"/>
        </w:rPr>
        <w:t xml:space="preserve">Asiakirja 3189</w:t>
      </w:r>
    </w:p>
    <w:p>
      <w:r>
        <w:rPr>
          <w:b/>
        </w:rPr>
        <w:t xml:space="preserve">Ohjeet</w:t>
      </w:r>
    </w:p>
    <w:p>
      <w:r>
        <w:t xml:space="preserve">Mitä kolmea asiaa voin tehdä ollakseni parempi tenniksessä?</w:t>
      </w:r>
    </w:p>
    <w:p>
      <w:r>
        <w:rPr>
          <w:b/>
        </w:rPr>
        <w:t xml:space="preserve">Vastaus</w:t>
      </w:r>
    </w:p>
    <w:p>
      <w:r>
        <w:t xml:space="preserve">Vaikka kunkin pelaajan taidot, kunto ja kokemus määräävät, mikä parantaa häntä eniten, tässä on kolme asiaa, joista useimmat tennispelaajat voivat hyötyä. Ensinnäkin, liikuta jalkojasi ja luo tilaa sinun ja pallon väliin. Suurin osa voimasta ja johdonmukaisuudesta tulee jaloista! Toiseksi, valmistaudu lyönteihisi ajoissa. Varhainen ja asianmukainen mailan takaisinotto vähentää liikkuvien osien määrää, kun lyöt palloa. Kolmanneksi, älä unohda pelata tennistä. Harjoittelu tekee mestarin.</w:t>
      </w:r>
    </w:p>
    <w:p>
      <w:r>
        <w:rPr>
          <w:b/>
          <w:u w:val="single"/>
        </w:rPr>
        <w:t xml:space="preserve">Asiakirja 3190</w:t>
      </w:r>
    </w:p>
    <w:p>
      <w:r>
        <w:rPr>
          <w:b/>
        </w:rPr>
        <w:t xml:space="preserve">Ohjeet</w:t>
      </w:r>
    </w:p>
    <w:p>
      <w:r>
        <w:t xml:space="preserve">Tekstin perusteella miten joku voittaa Texas Hold'emissa?</w:t>
      </w:r>
    </w:p>
    <w:p>
      <w:r>
        <w:rPr>
          <w:b/>
        </w:rPr>
        <w:t xml:space="preserve">Konteksti</w:t>
      </w:r>
    </w:p>
    <w:p>
      <w:r>
        <w:t xml:space="preserve">Texas hold 'em (tunnetaan myös nimillä Texas holdem, hold 'em ja holdem) on yksi pokerin suosituimmista korttipelin muunnelmista. Kullekin pelaajalle jaetaan kaksi korttia, niin sanotut taskukortit, kuvapuoli alaspäin, ja sen jälkeen jaetaan viisi yhteistä korttia kuvapuoli ylöspäin kolmessa vaiheessa. Vaiheet koostuvat kolmen kortin sarjasta ("floppi"), myöhemmin yhdestä lisäkortista ("turn" tai "fourth street") ja viimeisestä kortista ("river" tai "fifth street"). Kukin pelaaja pyrkii saamaan parhaan viiden kortin pokerikäden mistä tahansa seitsemän kortin yhdistelmästä; viisi yhteistä korttia ja kaksi taskukorttia. Pelaajilla on panostusvaihtoehdot tarkistaa, maksaa, korottaa tai luovuttaa. Panostuskierroksia käydään ennen flopin jakamista ja jokaisen seuraavan jaon jälkeen. Pelaaja, jolla on paras käsi ja joka ei ole luovuttanut kaikkien panostuskierrosten loppuun mennessä, voittaa kaikki käden panokset eli potin. Tietyissä tilanteissa voi syntyä "jaettu potti" tai "tasapeli", kun kahdella pelaajalla on samanarvoiset kädet. Tätä kutsutaan myös "chop-potiksi". Texas hold 'em on myös H-peli, jota pelataan HORSE:ssa ja HOSE:ssa.</w:t>
      </w:r>
    </w:p>
    <w:p>
      <w:r>
        <w:rPr>
          <w:b/>
        </w:rPr>
        <w:t xml:space="preserve">Vastaus</w:t>
      </w:r>
    </w:p>
    <w:p>
      <w:r>
        <w:t xml:space="preserve">Texas Hold'emissa on kaksi päätapaa voittaa. Voit voittaa saamalla korkeimman mahdollisen käden käyttämällä kahta korttia, jotka vain sinulla on hallussasi (hallussa olevat kortit), ja pöydällä olevia viittä yhteistä korttia, tai voit voittaa muut pelaajat jokaisen panostuskierroksen jälkeen luovuttamatta. Joskus on tasapelejä, ja silloin potti jaetaan tasan.</w:t>
      </w:r>
    </w:p>
    <w:p>
      <w:r>
        <w:rPr>
          <w:b/>
          <w:u w:val="single"/>
        </w:rPr>
        <w:t xml:space="preserve">Asiakirja 3191</w:t>
      </w:r>
    </w:p>
    <w:p>
      <w:r>
        <w:rPr>
          <w:b/>
        </w:rPr>
        <w:t xml:space="preserve">Ohjeet</w:t>
      </w:r>
    </w:p>
    <w:p>
      <w:r>
        <w:t xml:space="preserve">Mitkä ovat Tallhartin talon sanat?</w:t>
      </w:r>
    </w:p>
    <w:p>
      <w:r>
        <w:rPr>
          <w:b/>
        </w:rPr>
        <w:t xml:space="preserve">Vastaus</w:t>
      </w:r>
    </w:p>
    <w:p>
      <w:r>
        <w:t xml:space="preserve">"Ylpeä ja vapaa"</w:t>
      </w:r>
    </w:p>
    <w:p>
      <w:r>
        <w:rPr>
          <w:b/>
          <w:u w:val="single"/>
        </w:rPr>
        <w:t xml:space="preserve">Asiakirja 3192</w:t>
      </w:r>
    </w:p>
    <w:p>
      <w:r>
        <w:rPr>
          <w:b/>
        </w:rPr>
        <w:t xml:space="preserve">Ohjeet</w:t>
      </w:r>
    </w:p>
    <w:p>
      <w:r>
        <w:t xml:space="preserve">Mikä on satunnaismuisti?</w:t>
      </w:r>
    </w:p>
    <w:p>
      <w:r>
        <w:rPr>
          <w:b/>
        </w:rPr>
        <w:t xml:space="preserve">Vastaus</w:t>
      </w:r>
    </w:p>
    <w:p>
      <w:r>
        <w:t xml:space="preserve">RAM-muisti (Random Access Memory) on tietokonemuistin tyyppi, jota käytetään nopeasti käytettävissä olevien tietojen tallentamiseen. Sitä kutsutaan myös dynaamiseksi satunnaiskäyttömuistiksi (DRAM), ja sitä käytetään tietokoneen käyttöjärjestelmän ja sovellusten ohjeiden ja tietojen tallentamiseen. RAM-muisti on haihtuvaa muistia, mikä tarkoittaa, että se menettää tietonsa, jos virta katkaistaan. Se on myös paljon nopeampi kuin muuntyyppiset muistit, kuten kiintolevyt ja kiintolevyasemat.</w:t>
      </w:r>
    </w:p>
    <w:p>
      <w:r>
        <w:rPr>
          <w:b/>
          <w:u w:val="single"/>
        </w:rPr>
        <w:t xml:space="preserve">Asiakirja 3193</w:t>
      </w:r>
    </w:p>
    <w:p>
      <w:r>
        <w:rPr>
          <w:b/>
        </w:rPr>
        <w:t xml:space="preserve">Ohjeet</w:t>
      </w:r>
    </w:p>
    <w:p>
      <w:r>
        <w:t xml:space="preserve">Tee minulle luettelo neljästä ensimmäisestä amerikkalaisesta, jotka laskeutuivat kuuhun.</w:t>
      </w:r>
    </w:p>
    <w:p>
      <w:r>
        <w:rPr>
          <w:b/>
        </w:rPr>
        <w:t xml:space="preserve">Vastaus</w:t>
      </w:r>
    </w:p>
    <w:p>
      <w:r>
        <w:t xml:space="preserve">Ensimmäiset neljä amerikkalaista, jotka astuivat kuuhun, olivat Neil Armstrong (Apollo 11), Edwin "Buzz" Aldrin (Apollo 11), Charles "Pete" Conrad (Apollo 12) ja Alan Bean (Apollo 12).</w:t>
      </w:r>
    </w:p>
    <w:p>
      <w:r>
        <w:rPr>
          <w:b/>
          <w:u w:val="single"/>
        </w:rPr>
        <w:t xml:space="preserve">Asiakirja 3194</w:t>
      </w:r>
    </w:p>
    <w:p>
      <w:r>
        <w:rPr>
          <w:b/>
        </w:rPr>
        <w:t xml:space="preserve">Ohjeet</w:t>
      </w:r>
    </w:p>
    <w:p>
      <w:r>
        <w:t xml:space="preserve">Mitä värejä käyttäisit futuristisessa logossa?</w:t>
      </w:r>
    </w:p>
    <w:p>
      <w:r>
        <w:rPr>
          <w:b/>
        </w:rPr>
        <w:t xml:space="preserve">Vastaus</w:t>
      </w:r>
    </w:p>
    <w:p>
      <w:r>
        <w:t xml:space="preserve">Sinisen, hopean, harmaan ja valkoisen kaltaiset värit tuovat mieleen futurismin, ja ne sopivat hyvin futuristiseen logoon.</w:t>
      </w:r>
    </w:p>
    <w:p>
      <w:r>
        <w:rPr>
          <w:b/>
          <w:u w:val="single"/>
        </w:rPr>
        <w:t xml:space="preserve">Asiakirja 3195</w:t>
      </w:r>
    </w:p>
    <w:p>
      <w:r>
        <w:rPr>
          <w:b/>
        </w:rPr>
        <w:t xml:space="preserve">Ohjeet</w:t>
      </w:r>
    </w:p>
    <w:p>
      <w:r>
        <w:t xml:space="preserve">Kerro minulle, löytyykö ravintolassa, jossa tarjoillaan vain vegaaniruokaa, keittiössä kukin seuraavista tuotteista vai ei: Voi, kananmunat, tofu, kana, lehtikaali, pinaatti, paprika, pihvi, leipä, kikherneet, sianliha.</w:t>
      </w:r>
    </w:p>
    <w:p>
      <w:r>
        <w:rPr>
          <w:b/>
        </w:rPr>
        <w:t xml:space="preserve">Vastaus</w:t>
      </w:r>
    </w:p>
    <w:p>
      <w:r>
        <w:t xml:space="preserve">Voita:</w:t>
        <w:br/>
        <w:t xml:space="preserve"> Munat</w:t>
        <w:br/>
        <w:t xml:space="preserve"> Tofu:</w:t>
        <w:br/>
        <w:t xml:space="preserve"> Kana:</w:t>
        <w:t xml:space="preserve">Ei löydy keittiöstä</w:t>
        <w:br/>
        <w:t xml:space="preserve">Lehtikaali: Löytyy keittiöstä</w:t>
        <w:br/>
        <w:t xml:space="preserve">Pinaatti: Löytyy keittiöstä</w:t>
        <w:br/>
        <w:t xml:space="preserve">Paprikat</w:t>
        <w:t xml:space="preserve">Löytyi keittiöstä</w:t>
        <w:br/>
        <w:t xml:space="preserve">Pihvi:</w:t>
        <w:t xml:space="preserve">Ei löytynyt keittiöstä</w:t>
        <w:br/>
        <w:t xml:space="preserve">Leipä</w:t>
        <w:t xml:space="preserve">Löytyi keittiöstä</w:t>
        <w:br/>
        <w:t xml:space="preserve">Kikherneet:</w:t>
        <w:t xml:space="preserve">Löytyi keittiöstä</w:t>
        <w:br/>
        <w:t xml:space="preserve">Sianliha: Ei löytynyt keittiöstä</w:t>
      </w:r>
    </w:p>
    <w:p>
      <w:r>
        <w:rPr>
          <w:b/>
          <w:u w:val="single"/>
        </w:rPr>
        <w:t xml:space="preserve">Asiakirja 3196</w:t>
      </w:r>
    </w:p>
    <w:p>
      <w:r>
        <w:rPr>
          <w:b/>
        </w:rPr>
        <w:t xml:space="preserve">Ohjeet</w:t>
      </w:r>
    </w:p>
    <w:p>
      <w:r>
        <w:t xml:space="preserve">Kuinka kauan mogulien valtakunta kesti Intiassa?</w:t>
      </w:r>
    </w:p>
    <w:p>
      <w:r>
        <w:rPr>
          <w:b/>
        </w:rPr>
        <w:t xml:space="preserve">Konteksti</w:t>
      </w:r>
    </w:p>
    <w:p>
      <w:r>
        <w:t xml:space="preserve">Mogulien valtakunta oli varhaismoderni valtakunta, joka hallitsi suurta osaa Intian niemimaasta 1500-1900-luvuilla.Noin kahdensadan vuoden ajan valtakunta ulottui lännessä Indusjoen altaan ulkoreunoilta, luoteessa Pohjois-Afganistanista ja pohjoisessa Kashmirista nykyisten Assamin ja Bangladeshin ylänköihin idässä sekä Etelä-Intiassa Dekkaanien ylängön ylänköihin.[11] Se käsitti nykyiset Intian, Pakistanin, Afganistanin ja Bangladeshin alueet.</w:t>
        <w:br/>
        <w:br/>
        <w:t xml:space="preserve"> Mogulien valtakunnan perustajana pidetään perinteisesti Baburia, nykyisestä Uzbekistanista kotoisin olevaa soturipäällikköä, joka käytti naapurimaiden Safavidien ja ottomaanien valtakuntien apua[12] kukistaakseen Delhin sulttaanin Ibrahim Lodin ensimmäisessä Panipatin taistelussa ja pyyhkäistäkseen Pohjois-Intian tasangot vuonna 1526. Mogulien keisarillinen rakenne ajoitetaan kuitenkin toisinaan vuoteen 1600, Baburin pojanpojan Akbarin valtakauteen[13], ja tämä keisarillinen rakenne kesti vuoteen 1720, pian viimeisen suuren keisarin Aurangzebin kuoleman jälkeen[14][15], jonka aikana valtakunta saavutti myös suurimman maantieteellisen laajuutensa. Sittemmin keisarikunta supistui vuoteen 1760 mennessä Vanhan Delhin alueelle ja sen ympärille, ja brittiläinen Raj hajotti sen virallisesti Intian vuoden 1857 kapinan jälkeen.</w:t>
        <w:br/>
        <w:br/>
        <w:t xml:space="preserve"> Vaikka mogulien valtakunta luotiin ja sitä ylläpidettiin sotilaallisella sodankäynnillä,[16][17][18] se ei tukahduttanut voimakkaasti hallitsemansa kulttuurit ja kansat, vaan pikemminkin tasoitti ja lepytteli niitä uusien hallintokäytäntöjen[19][20] ja erilaisten hallitsevien eliittien avulla, mikä johti tehokkaampaan, keskitetympään ja standardisoidumpaan hallintoon.21] Imperiumin kollektiivisen vaurauden perustana olivat maatalousverot, jotka kolmas mogulikeisari Akbar otti käyttöön[22][23][24]. Nämä verot, jotka olivat reilusti yli puolet talonpoikaisviljelijän tuotoksesta[24], maksettiin hyvin säännellyssä hopeavaluutassa[21], ja ne saivat talonpojat ja käsityöläiset pääsemään suuremmille markkinoille.</w:t>
        <w:t xml:space="preserve">25]</w:t>
        <w:br/>
        <w:br/>
        <w:t xml:space="preserve">Suhteellinen rauha, jota valtakunta piti yllä suurimman osan 1600-luvusta, oli yksi tekijä Intian taloudellisessa laajenemisessa.[26] Euroopan kasvava läsnäolo Intian valtamerellä ja sen kasvava intialaisten raaka- ja lopputuotteiden kysyntä loivat vielä suurempaa vaurautta mogulien hoveihin.[27] Mogulien eliitin keskuudessa esiintyi enemmän silmiinpistävää kulutusta,[28] mikä johti maalaustaiteen, kirjallisuuden muotojen, tekstiilien ja arkkitehtuurin suurempaan tukemiseen erityisesti Shah Jahanin aikana.[29] Mogulien Unescon maailmanperintökohteita Etelä-Aasiassa ovat mm. seuraavat: Agran linnoitus, Fatehpur Sikri, Punainen linnoitus, Humayunin hauta, Lahoren linnoitus, Shalamarin puutarhat ja Taj Mahal, jota kuvataan "Intian muslimitaiteen jalokiveksi ja yhdeksi maailmanperinnön yleisesti ihailtua mestariteosta"[30].</w:t>
      </w:r>
    </w:p>
    <w:p>
      <w:r>
        <w:rPr>
          <w:b/>
        </w:rPr>
        <w:t xml:space="preserve">Vastaus</w:t>
      </w:r>
    </w:p>
    <w:p>
      <w:r>
        <w:t xml:space="preserve">Babur perusti mogulien valtakunnan vuonna 1526, ja britit hajottivat sen vuonna 1857, eli 331 vuoden aikana.</w:t>
      </w:r>
    </w:p>
    <w:p>
      <w:r>
        <w:rPr>
          <w:b/>
          <w:u w:val="single"/>
        </w:rPr>
        <w:t xml:space="preserve">Asiakirja 3197</w:t>
      </w:r>
    </w:p>
    <w:p>
      <w:r>
        <w:rPr>
          <w:b/>
        </w:rPr>
        <w:t xml:space="preserve">Ohjeet</w:t>
      </w:r>
    </w:p>
    <w:p>
      <w:r>
        <w:t xml:space="preserve">Kerro minulle, mitkä näistä ovat BWM:n autojensa maalaamia sinisen sävyjä: Miami Blue, Laguna Seca Blue, Le Mans Blue, Interlagos Blue, Heritage Blue, Mexico Blue, Yas Marina Blue, Gulf Blue, Long Beach Blue.</w:t>
      </w:r>
    </w:p>
    <w:p>
      <w:r>
        <w:rPr>
          <w:b/>
        </w:rPr>
        <w:t xml:space="preserve">Vastaus</w:t>
      </w:r>
    </w:p>
    <w:p>
      <w:r>
        <w:t xml:space="preserve">Laguna Seca Sininen, Le Mans Sininen, Interlagos Sininen, Yas Marina Sininen, Long Beach Sininen</w:t>
      </w:r>
    </w:p>
    <w:p>
      <w:r>
        <w:rPr>
          <w:b/>
          <w:u w:val="single"/>
        </w:rPr>
        <w:t xml:space="preserve">Asiakirja 3198</w:t>
      </w:r>
    </w:p>
    <w:p>
      <w:r>
        <w:rPr>
          <w:b/>
        </w:rPr>
        <w:t xml:space="preserve">Ohjeet</w:t>
      </w:r>
    </w:p>
    <w:p>
      <w:r>
        <w:t xml:space="preserve">Kirjoita Toronton kaupungille lyhyt, kohtelias mutta painostava kirje, jossa pyydät, että se luopuu sakosta, jonka se on määrännyt vuotuisen asunnon tyhjäksi jäämistä koskevan ilmoituksen myöhästymisestä, jota oli mahdotonta tehdä, koska verkkoportaali oli ylikuormitettu ja kotini taustatiedot olivat virheellisiä.</w:t>
      </w:r>
    </w:p>
    <w:p>
      <w:r>
        <w:rPr>
          <w:b/>
        </w:rPr>
        <w:t xml:space="preserve">Vastaus</w:t>
      </w:r>
    </w:p>
    <w:p>
      <w:r>
        <w:t xml:space="preserve">Kenelle tahansa: En pystynyt jättämään ilmoitusta asunnon tyhjäksi jäämisestä määräaikaan mennessä, ja minulle määrättiin sakko myöhästyneestä jättämisestä. Minulla oli lukuisia ongelmia ilmoituksen jättämisen aikana, koska verkkoportaalinne oli ylikuormitettu, ja vaikka olin ohittanut tämän esteen, sain virheellisiä tietoja tilistäni, minkä vuoksi prosessia oli mahdotonta saattaa päätökseen.  Olisin kiitollinen, jos voisitte luopua maksamastani sakosta näiden olosuhteiden vuoksi.  Ymmärrän järjestelmän käyttöönoton yhteydessä kohtaamianne vaikeuksia ja odotan innolla, että prosessi on varmasti sujuvampi ensi vuonna.  Ystävällisin terveisin, allekirjoittanut.</w:t>
      </w:r>
    </w:p>
    <w:p>
      <w:r>
        <w:rPr>
          <w:b/>
          <w:u w:val="single"/>
        </w:rPr>
        <w:t xml:space="preserve">Asiakirja 3199</w:t>
      </w:r>
    </w:p>
    <w:p>
      <w:r>
        <w:rPr>
          <w:b/>
        </w:rPr>
        <w:t xml:space="preserve">Ohjeet</w:t>
      </w:r>
    </w:p>
    <w:p>
      <w:r>
        <w:t xml:space="preserve">Mikä on herra Burnin avustajan nimi Simpsoneissa?</w:t>
      </w:r>
    </w:p>
    <w:p>
      <w:r>
        <w:rPr>
          <w:b/>
        </w:rPr>
        <w:t xml:space="preserve">Vastaus</w:t>
      </w:r>
    </w:p>
    <w:p>
      <w:r>
        <w:t xml:space="preserve">Smithers</w:t>
      </w:r>
    </w:p>
    <w:p>
      <w:r>
        <w:rPr>
          <w:b/>
          <w:u w:val="single"/>
        </w:rPr>
        <w:t xml:space="preserve">Asiakirja 3200</w:t>
      </w:r>
    </w:p>
    <w:p>
      <w:r>
        <w:rPr>
          <w:b/>
        </w:rPr>
        <w:t xml:space="preserve">Ohjeet</w:t>
      </w:r>
    </w:p>
    <w:p>
      <w:r>
        <w:t xml:space="preserve">Luokittele kukin seuraavista terveelliseksi tai epäterveelliseksi: kakku, omena, parsakaali, munkki, karkki, sooda, kombucha ja jäätelö.</w:t>
      </w:r>
    </w:p>
    <w:p>
      <w:r>
        <w:rPr>
          <w:b/>
        </w:rPr>
        <w:t xml:space="preserve">Vastaus</w:t>
      </w:r>
    </w:p>
    <w:p>
      <w:r>
        <w:t xml:space="preserve">Terveellinen: omena, parsakaali ja kombucha</w:t>
        <w:br/>
        <w:t xml:space="preserve">Epäterveellinen: kakku, donitsi, karkki, sode ja jäätelö</w:t>
      </w:r>
    </w:p>
    <w:p>
      <w:r>
        <w:rPr>
          <w:b/>
          <w:u w:val="single"/>
        </w:rPr>
        <w:t xml:space="preserve">Asiakirja 3201</w:t>
      </w:r>
    </w:p>
    <w:p>
      <w:r>
        <w:rPr>
          <w:b/>
        </w:rPr>
        <w:t xml:space="preserve">Ohjeet</w:t>
      </w:r>
    </w:p>
    <w:p>
      <w:r>
        <w:t xml:space="preserve">Kuka on yhtiö Swiss Re</w:t>
      </w:r>
    </w:p>
    <w:p>
      <w:r>
        <w:rPr>
          <w:b/>
        </w:rPr>
        <w:t xml:space="preserve">Konteksti</w:t>
      </w:r>
    </w:p>
    <w:p>
      <w:r>
        <w:t xml:space="preserve">Swiss Reinsurance Company Ltd,[3] joka tunnetaan yleisesti nimellä Swiss Re, on jälleenvakuutusyhtiö, jonka kotipaikka on Zürichissä, Sveitsissä. Se on yksi maailman suurimmista jälleenvakuuttajista, mitattuna vakuutusmaksutulolla (netto)[4] Swiss Re toimii toimipisteiden kautta yli 25 maassa, ja se sijoittui Forbesin Global 2000 -listan johtavien yritysten listalla 118. sijalle vuonna 2016[5] ja Fortune Global 500 -listalla 313. sijalle vuonna 2015[6].</w:t>
      </w:r>
    </w:p>
    <w:p>
      <w:r>
        <w:rPr>
          <w:b/>
        </w:rPr>
        <w:t xml:space="preserve">Vastaus</w:t>
      </w:r>
    </w:p>
    <w:p>
      <w:r>
        <w:t xml:space="preserve">Swiss Reinsurance Company Ltd, joka tunnetaan yleisesti nimellä Swiss Re, on jälleenvakuutusyhtiö, jonka kotipaikka on Zürichissä, Sveitsissä. Se on yksi maailman suurimmista jälleenvakuuttajista, mitattuna vakuutusmaksutulolla.</w:t>
        <w:br/>
        <w:br/>
        <w:t xml:space="preserve"> Swiss Re toimii toimipisteiden kautta yli 25 maassa, ja se sijoittui 118. sijalle Forbesin Global 2000 -listan johtavien yritysten listalla vuonna 2016. Se oli myös 313. sijalla Fortune Global 500 -listalla vuonna 2015.</w:t>
      </w:r>
    </w:p>
    <w:p>
      <w:r>
        <w:rPr>
          <w:b/>
          <w:u w:val="single"/>
        </w:rPr>
        <w:t xml:space="preserve">Asiakirja 3202</w:t>
      </w:r>
    </w:p>
    <w:p>
      <w:r>
        <w:rPr>
          <w:b/>
        </w:rPr>
        <w:t xml:space="preserve">Ohjeet</w:t>
      </w:r>
    </w:p>
    <w:p>
      <w:r>
        <w:t xml:space="preserve">Selitä Fibonaccin sarja</w:t>
      </w:r>
    </w:p>
    <w:p>
      <w:r>
        <w:rPr>
          <w:b/>
        </w:rPr>
        <w:t xml:space="preserve">Vastaus</w:t>
      </w:r>
    </w:p>
    <w:p>
      <w:r>
        <w:t xml:space="preserve">Fibonaccin lukujono on lukujono, jossa jokainen luku on sitä edeltävien kahden luvun summa. Fibonaccin sarja alkaa yleensä nollalla, jota seuraa yksi. Seuraava luku sarjassa on sitten edeltävien numeroiden, ykkösen ja nollan, summa, joka on taas yksi. Seuraava luku on ykkösen ja ykkösen summa: kaksi. Saman logiikan mukaan Fibonacci-sarjan kymmenen ensimmäistä numeroa ovat: 0, 1, 1, 2, 3, 5, 8, 13, 21, 34.</w:t>
      </w:r>
    </w:p>
    <w:p>
      <w:r>
        <w:rPr>
          <w:b/>
          <w:u w:val="single"/>
        </w:rPr>
        <w:t xml:space="preserve">Asiakirja 3203</w:t>
      </w:r>
    </w:p>
    <w:p>
      <w:r>
        <w:rPr>
          <w:b/>
        </w:rPr>
        <w:t xml:space="preserve">Ohjeet</w:t>
      </w:r>
    </w:p>
    <w:p>
      <w:r>
        <w:t xml:space="preserve">Mitä LBH tarkoittaa?</w:t>
      </w:r>
    </w:p>
    <w:p>
      <w:r>
        <w:rPr>
          <w:b/>
        </w:rPr>
        <w:t xml:space="preserve">Vastaus</w:t>
      </w:r>
    </w:p>
    <w:p>
      <w:r>
        <w:t xml:space="preserve">LHB on lyhenne sanoista "Let's be honest", jonka avulla ihmiset voivat ilmaista vaiheen vähemmillä näppäinpainalluksilla. LBH:ta käytetään tavallisimmin epävirallisessa viestinnässä, kuten tekstiviesteissä tai pikaviesteissä. Let's be honest on tapa ilmaista, että haluat jakaa henkilökohtaisemman näkökulman tilanteeseen tai tarkastella asioita realistisesti ilman niin monia suodattimia, kuten yrityssuodatinta. Esimerkiksi: "LBH, voisin todella tarvita nokoset tuon kokouksen jälkeen. Se oli tiivis."</w:t>
      </w:r>
    </w:p>
    <w:p>
      <w:r>
        <w:rPr>
          <w:b/>
          <w:u w:val="single"/>
        </w:rPr>
        <w:t xml:space="preserve">Asiakirja 3204</w:t>
      </w:r>
    </w:p>
    <w:p>
      <w:r>
        <w:rPr>
          <w:b/>
        </w:rPr>
        <w:t xml:space="preserve">Ohjeet</w:t>
      </w:r>
    </w:p>
    <w:p>
      <w:r>
        <w:t xml:space="preserve">Millä videopelikonsolilla voit pelata ATV Offroad Fury 3 -peliä?</w:t>
      </w:r>
    </w:p>
    <w:p>
      <w:r>
        <w:rPr>
          <w:b/>
        </w:rPr>
        <w:t xml:space="preserve">Konteksti</w:t>
      </w:r>
    </w:p>
    <w:p>
      <w:r>
        <w:t xml:space="preserve">ATV Offroad Fury 3 on Climax Racingin kehittämä ja Sony Computer Entertainmentin julkaisema kilpa-ajovideopeli PlayStation 2:lle.</w:t>
        <w:br/>
        <w:br/>
        <w:t xml:space="preserve"> Pelin seuraaja oli ATV Offroad Fury 4 vuonna 2006.</w:t>
      </w:r>
    </w:p>
    <w:p>
      <w:r>
        <w:rPr>
          <w:b/>
        </w:rPr>
        <w:t xml:space="preserve">Vastaus</w:t>
      </w:r>
    </w:p>
    <w:p>
      <w:r>
        <w:t xml:space="preserve">ATV Offroad Fury 3:n julkaisi Sony Computer Entertainment PlayStation 2 -videopelikonsolille.</w:t>
      </w:r>
    </w:p>
    <w:p>
      <w:r>
        <w:rPr>
          <w:b/>
          <w:u w:val="single"/>
        </w:rPr>
        <w:t xml:space="preserve">Asiakirja 3205</w:t>
      </w:r>
    </w:p>
    <w:p>
      <w:r>
        <w:rPr>
          <w:b/>
        </w:rPr>
        <w:t xml:space="preserve">Ohjeet</w:t>
      </w:r>
    </w:p>
    <w:p>
      <w:r>
        <w:t xml:space="preserve">Mikä on osake?</w:t>
      </w:r>
    </w:p>
    <w:p>
      <w:r>
        <w:rPr>
          <w:b/>
        </w:rPr>
        <w:t xml:space="preserve">Vastaus</w:t>
      </w:r>
    </w:p>
    <w:p>
      <w:r>
        <w:t xml:space="preserve">Osakkeet ovat osaomistusta yrityksessä.</w:t>
      </w:r>
    </w:p>
    <w:p>
      <w:r>
        <w:rPr>
          <w:b/>
          <w:u w:val="single"/>
        </w:rPr>
        <w:t xml:space="preserve">Asiakirja 3206</w:t>
      </w:r>
    </w:p>
    <w:p>
      <w:r>
        <w:rPr>
          <w:b/>
        </w:rPr>
        <w:t xml:space="preserve">Ohjeet</w:t>
      </w:r>
    </w:p>
    <w:p>
      <w:r>
        <w:t xml:space="preserve">Miten asennat letkuttomat renkaat polkupyörään?</w:t>
      </w:r>
    </w:p>
    <w:p>
      <w:r>
        <w:rPr>
          <w:b/>
        </w:rPr>
        <w:t xml:space="preserve">Vastaus</w:t>
      </w:r>
    </w:p>
    <w:p>
      <w:r>
        <w:t xml:space="preserve">Tubeless-renkaiden asentaminen vaatii jonkin verran asetuksia. On parasta, että sinulla on kokemusta polkupyörän renkaista ja erityisesti renkaiden irrottamiseen ja asentamiseen tarvittavien vipujen käytöstä. Varmista, että renkaat ja vanteet ovat tubeless-valmiita. Jos valmistaja tarjoaa myös letkuttoman teipin, käytä sitä tai yleistä merkkiä. Tarvitset myös tiivistysainetta ja tubeless-varren. Varsi saattaa vaatia työkalun suuttimen irrottamiseen tiivisteen lisäämistä varten. Tarvitset myös suuren ruiskun, jos aiot käyttää varren avulla tiivisteen lisäämiseen. Tarvitset elektronisen pumpun tai käsikäyttöisen pumpun, jossa on säiliö.</w:t>
        <w:br/>
        <w:br/>
        <w:t xml:space="preserve"> Olen havainnut, että suuremmat renkaat on helpompi asentaa tubeless-renkaina, mutta maantierenkaat voivat olla myös tubeless-renkaita. Ensimmäinen vaihe on puhdistaa vanne ja asentaa tubeless-teippi vanteen ympärille. Tämän pitäisi tiivistää vanteen osa. Sinun täytyy rei'ittää reikä varsi ja asettaa varsi paikalleen. Seuraavaksi rengas on kiinnitettävä vanteeseen ensin toiselta puolelta ja sitten molemmilta puolilta. Jos sinulla ei ole ruiskua, voit lisätä tiivisteainetta tässä vaiheessa, ennen kuin asennat renkaan kokonaan. Maantiekäyttöön tarkoitettujen renkaiden kohdalla olen havainnut, että tämä menetelmä on altis valumiselle.</w:t>
        <w:br/>
        <w:br/>
        <w:t xml:space="preserve"> Poista seuraavaksi ydin/suutin renkaan varresta ja kytke varsi pumppuun. Haluat ruiskuttaa ilmaa renkaaseen nopeasti ja korkealla paineella, jotta renkaan helmat "asettuvat" vanteeseen. Tämän pitäisi aiheuttaa poksahtava ääni. Kun irrotat pumpun, renkaasta poistuu ilmat, koska poistit renkaan ytimen. Jos et ole jo tehnyt niin, lisää tässä vaiheessa tiivisteainetta ruiskulla, asenna ydin takaisin ja pumppaa rengas täyteen. Pyöritän rengasta yleensä hieman ja käännän sitä ajoittain testatessani, pysyykö renkaassa ilmaa. Jos se pitää, olet valmis. Hyvää ajelua!</w:t>
      </w:r>
    </w:p>
    <w:p>
      <w:r>
        <w:rPr>
          <w:b/>
          <w:u w:val="single"/>
        </w:rPr>
        <w:t xml:space="preserve">Asiakirja 3207</w:t>
      </w:r>
    </w:p>
    <w:p>
      <w:r>
        <w:rPr>
          <w:b/>
        </w:rPr>
        <w:t xml:space="preserve">Ohjeet</w:t>
      </w:r>
    </w:p>
    <w:p>
      <w:r>
        <w:t xml:space="preserve">Mitkä kuuluisat italialaiset putkimiesveljekset olivat mukana Nintendo Entertainment Systemissä?</w:t>
      </w:r>
    </w:p>
    <w:p>
      <w:r>
        <w:rPr>
          <w:b/>
        </w:rPr>
        <w:t xml:space="preserve">Vastaus</w:t>
      </w:r>
    </w:p>
    <w:p>
      <w:r>
        <w:t xml:space="preserve">Super Mario Brothers.</w:t>
      </w:r>
    </w:p>
    <w:p>
      <w:r>
        <w:rPr>
          <w:b/>
          <w:u w:val="single"/>
        </w:rPr>
        <w:t xml:space="preserve">Asiakirja 3208</w:t>
      </w:r>
    </w:p>
    <w:p>
      <w:r>
        <w:rPr>
          <w:b/>
        </w:rPr>
        <w:t xml:space="preserve">Ohjeet</w:t>
      </w:r>
    </w:p>
    <w:p>
      <w:r>
        <w:t xml:space="preserve">Ehdottakaa joitakin vaskisoittimia, joita voin opetella, jos haluan soittaa orkesterissa?</w:t>
      </w:r>
    </w:p>
    <w:p>
      <w:r>
        <w:rPr>
          <w:b/>
        </w:rPr>
        <w:t xml:space="preserve">Vastaus</w:t>
      </w:r>
    </w:p>
    <w:p>
      <w:r>
        <w:t xml:space="preserve">Käyrätorvi, pasuuna, trumpetti ja tuuba ovat yleisiä vaskisoittimia orkestereissa.</w:t>
      </w:r>
    </w:p>
    <w:p>
      <w:r>
        <w:rPr>
          <w:b/>
          <w:u w:val="single"/>
        </w:rPr>
        <w:t xml:space="preserve">Asiakirja 3209</w:t>
      </w:r>
    </w:p>
    <w:p>
      <w:r>
        <w:rPr>
          <w:b/>
        </w:rPr>
        <w:t xml:space="preserve">Ohjeet</w:t>
      </w:r>
    </w:p>
    <w:p>
      <w:r>
        <w:t xml:space="preserve">Luettele rauhan Nobel-palkinnon saajat tekstin mukaisesti.</w:t>
      </w:r>
    </w:p>
    <w:p>
      <w:r>
        <w:rPr>
          <w:b/>
        </w:rPr>
        <w:t xml:space="preserve">Konteksti</w:t>
      </w:r>
    </w:p>
    <w:p>
      <w:r>
        <w:t xml:space="preserve">Palkinnon ja sillä tunnustettavan suorituksen välinen aika vaihtelee tieteenaloittain. Kirjallisuuspalkinto myönnetään yleensä tunnustuksena elämäntyöstä eikä niinkään yksittäisestä saavutuksesta. Myös rauhanpalkinto voidaan myöntää elämäntyöstä. Esimerkiksi vuonna 2008 palkittu Martti Ahtisaari sai palkinnon työstään kansainvälisten konfliktien ratkaisemiseksi. Ne voidaan kuitenkin myöntää myös tietyistä viimeaikaisista tapahtumista. Esimerkiksi Kofi Annan sai vuoden 2001 rauhanpalkinnon vain neljä vuotta sen jälkeen, kun hänestä oli tullut Yhdistyneiden Kansakuntien pääsihteeri. Samoin Jasser Arafat, Yitzhak Rabin ja Shimon Peres saivat palkinnon vuonna 1994 noin vuosi sen jälkeen, kun he olivat onnistuneesti solmineet Oslon sopimukset. Viimeaikainen kiista syntyi siitä, että Nobelin rauhanpalkinto myönnettiin vuonna 2009 Barack Obamalle hänen ensimmäisenä vuotenaan Yhdysvaltain presidenttinä.</w:t>
      </w:r>
    </w:p>
    <w:p>
      <w:r>
        <w:rPr>
          <w:b/>
        </w:rPr>
        <w:t xml:space="preserve">Vastaus</w:t>
      </w:r>
    </w:p>
    <w:p>
      <w:r>
        <w:t xml:space="preserve">Martti Ahtisaari, Kofi Annan, Jasser Arafat, Jitzhak Rabin, Shimon Peres, Barack Obama</w:t>
      </w:r>
    </w:p>
    <w:p>
      <w:r>
        <w:rPr>
          <w:b/>
          <w:u w:val="single"/>
        </w:rPr>
        <w:t xml:space="preserve">Asiakirja 3210</w:t>
      </w:r>
    </w:p>
    <w:p>
      <w:r>
        <w:rPr>
          <w:b/>
        </w:rPr>
        <w:t xml:space="preserve">Ohjeet</w:t>
      </w:r>
    </w:p>
    <w:p>
      <w:r>
        <w:t xml:space="preserve">Kerro minulle näiden kaupunkien maa: Tokio, Lontoo, New York, Taipei</w:t>
      </w:r>
    </w:p>
    <w:p>
      <w:r>
        <w:rPr>
          <w:b/>
        </w:rPr>
        <w:t xml:space="preserve">Vastaus</w:t>
      </w:r>
    </w:p>
    <w:p>
      <w:r>
        <w:t xml:space="preserve">Nämä ovat luetteloimiesi kaupunkien vastaavia maita:</w:t>
        <w:br/>
        <w:t xml:space="preserve"> Tokio:</w:t>
        <w:t xml:space="preserve">Japani</w:t>
        <w:br/>
        <w:t xml:space="preserve">Lontoo</w:t>
        <w:t xml:space="preserve">Yhdistynyt kuningaskunta</w:t>
        <w:br/>
        <w:t xml:space="preserve">New York:</w:t>
        <w:t xml:space="preserve">Yhdysvallat</w:t>
        <w:br/>
        <w:t xml:space="preserve">Taipei: Taiwan</w:t>
      </w:r>
    </w:p>
    <w:p>
      <w:r>
        <w:rPr>
          <w:b/>
          <w:u w:val="single"/>
        </w:rPr>
        <w:t xml:space="preserve">Asiakirja 3211</w:t>
      </w:r>
    </w:p>
    <w:p>
      <w:r>
        <w:rPr>
          <w:b/>
        </w:rPr>
        <w:t xml:space="preserve">Ohjeet</w:t>
      </w:r>
    </w:p>
    <w:p>
      <w:r>
        <w:t xml:space="preserve">Mikä laukaisee urtikariaa yöllä ja miksi nokkosihottuma ja kutina ovat pahimmillaan?</w:t>
      </w:r>
    </w:p>
    <w:p>
      <w:r>
        <w:rPr>
          <w:b/>
        </w:rPr>
        <w:t xml:space="preserve">Vastaus</w:t>
      </w:r>
    </w:p>
    <w:p>
      <w:r>
        <w:t xml:space="preserve">Nokkosihottuma yöllä voi tarkoittaa, että olet joutunut kosketuksiin, jotka laukaisevat allergisen reaktion. Se voi hyvinkin olla jokin syömäsi asia, lakanoiden kangas tai nykyinen ympäristösi. On vältettävä laukaisevia tekijöitä ja käytettävä ilman reseptiä saatavia nokkosihottumalääkkeitä ongelman lievittämiseksi.</w:t>
      </w:r>
    </w:p>
    <w:p>
      <w:r>
        <w:rPr>
          <w:b/>
          <w:u w:val="single"/>
        </w:rPr>
        <w:t xml:space="preserve">Asiakirja 3212</w:t>
      </w:r>
    </w:p>
    <w:p>
      <w:r>
        <w:rPr>
          <w:b/>
        </w:rPr>
        <w:t xml:space="preserve">Ohjeet</w:t>
      </w:r>
    </w:p>
    <w:p>
      <w:r>
        <w:t xml:space="preserve">LIVA Miss Diva Supranational 2021 annettiin kenelle?</w:t>
      </w:r>
    </w:p>
    <w:p>
      <w:r>
        <w:rPr>
          <w:b/>
        </w:rPr>
        <w:t xml:space="preserve">Vastaus</w:t>
      </w:r>
    </w:p>
    <w:p>
      <w:r>
        <w:t xml:space="preserve">Ritika Khatnani (Pune)</w:t>
      </w:r>
    </w:p>
    <w:p>
      <w:r>
        <w:rPr>
          <w:b/>
          <w:u w:val="single"/>
        </w:rPr>
        <w:t xml:space="preserve">Asiakirja 3213</w:t>
      </w:r>
    </w:p>
    <w:p>
      <w:r>
        <w:rPr>
          <w:b/>
        </w:rPr>
        <w:t xml:space="preserve">Ohjeet</w:t>
      </w:r>
    </w:p>
    <w:p>
      <w:r>
        <w:t xml:space="preserve">Mitkä ovat kaikki tässä artikkelissa luetellut paikat, joissa saksanpähkinäpuut kasvavat.</w:t>
      </w:r>
    </w:p>
    <w:p>
      <w:r>
        <w:rPr>
          <w:b/>
        </w:rPr>
        <w:t xml:space="preserve">Konteksti</w:t>
      </w:r>
    </w:p>
    <w:p>
      <w:r>
        <w:t xml:space="preserve">Pähkinäpuut, Juglans-suku, ovat kasveja, jotka kasvavat pääasiassa pohjoisella pallonpuoliskolla. Ne voivat saavuttaa kymmenestä neljäänkymmeneen metriin (30-130 jalkaa) ulottuvan korkeuden. Niitä käytetään puutavarana. Puu on hyvin kovaa ja tummaa. Sitä käytetään lähinnä huonekaluissa.</w:t>
        <w:br/>
        <w:br/>
        <w:t xml:space="preserve"> Hedelmiä syödään, ja niistä voidaan valmistaa öljyä. Juglansin hedelmiä kutsutaan saksanpähkinöiksi. Alkuperäisamerikkalaiset heimot käyttivät pähkinän ulkokuoren materiaalia kalojen myrkyttämiseen.</w:t>
        <w:br/>
        <w:br/>
        <w:t xml:space="preserve"> Pähkinäpuita kasvaa Euroopasta itään Himalajalle ja Lounais-Kiinaan. Amerikassa niitä tavataan Kanadasta Argentiinaan.</w:t>
      </w:r>
    </w:p>
    <w:p>
      <w:r>
        <w:rPr>
          <w:b/>
        </w:rPr>
        <w:t xml:space="preserve">Vastaus</w:t>
      </w:r>
    </w:p>
    <w:p>
      <w:r>
        <w:t xml:space="preserve">Pähkinäpuut kasvavat itä-länsi-suunnassa Euroopan ja Kiinan välillä sekä pohjois-etelä-suunnassa Kanadan ja Argentiinan välillä.</w:t>
      </w:r>
    </w:p>
    <w:p>
      <w:r>
        <w:rPr>
          <w:b/>
          <w:u w:val="single"/>
        </w:rPr>
        <w:t xml:space="preserve">Asiakirja 3214</w:t>
      </w:r>
    </w:p>
    <w:p>
      <w:r>
        <w:rPr>
          <w:b/>
        </w:rPr>
        <w:t xml:space="preserve">Ohjeet</w:t>
      </w:r>
    </w:p>
    <w:p>
      <w:r>
        <w:t xml:space="preserve">Mikä on exacta?</w:t>
      </w:r>
    </w:p>
    <w:p>
      <w:r>
        <w:rPr>
          <w:b/>
        </w:rPr>
        <w:t xml:space="preserve">Vastaus</w:t>
      </w:r>
    </w:p>
    <w:p>
      <w:r>
        <w:t xml:space="preserve">Exacta on hevoskilpailuveto. Siinä lyödään vetoa siitä, että kaksi hevosta tulee peräkkäin ensimmäiselle ja toiselle sijalle tietyssä kilpailussa. Voit lyödä vetoa lähes kaikista kilpailuista. Voitto riippuu hevosten kertoimista silloin, kun kilpailu on alkanut.</w:t>
      </w:r>
    </w:p>
    <w:p>
      <w:r>
        <w:rPr>
          <w:b/>
          <w:u w:val="single"/>
        </w:rPr>
        <w:t xml:space="preserve">Asiakirja 3215</w:t>
      </w:r>
    </w:p>
    <w:p>
      <w:r>
        <w:rPr>
          <w:b/>
        </w:rPr>
        <w:t xml:space="preserve">Ohjeet</w:t>
      </w:r>
    </w:p>
    <w:p>
      <w:r>
        <w:t xml:space="preserve">Anna minulle luettelo 10 lentoyhtiöstä eri puolilta maailmaa.</w:t>
      </w:r>
    </w:p>
    <w:p>
      <w:r>
        <w:rPr>
          <w:b/>
        </w:rPr>
        <w:t xml:space="preserve">Vastaus</w:t>
      </w:r>
    </w:p>
    <w:p>
      <w:r>
        <w:t xml:space="preserve">Delta, British Airways, Swiss Air, Singapore Airlines, Air India, Cathay Pacific, Virgin Atlantic, Easyjet, Southwest, Air France.</w:t>
      </w:r>
    </w:p>
    <w:p>
      <w:r>
        <w:rPr>
          <w:b/>
          <w:u w:val="single"/>
        </w:rPr>
        <w:t xml:space="preserve">Asiakirja 3216</w:t>
      </w:r>
    </w:p>
    <w:p>
      <w:r>
        <w:rPr>
          <w:b/>
        </w:rPr>
        <w:t xml:space="preserve">Ohjeet</w:t>
      </w:r>
    </w:p>
    <w:p>
      <w:r>
        <w:t xml:space="preserve">Mikä on Tampa Bay Raysin stadionin nimi Tampa Bay Raysia koskevan viitetekstin perusteella, ja ketkä ovat heidän tärkeimmät kilpailijansa?</w:t>
      </w:r>
    </w:p>
    <w:p>
      <w:r>
        <w:rPr>
          <w:b/>
        </w:rPr>
        <w:t xml:space="preserve">Konteksti</w:t>
      </w:r>
    </w:p>
    <w:p>
      <w:r>
        <w:t xml:space="preserve">Tampa Bay Rays on yhdysvaltalainen baseball-ammattilaisjoukkue, jonka kotipaikka on St. Petersburg, Florida. Rays kilpailee Major League Baseballissa (MLB) American League (AL) East -divisioonan jäsenseurana. Joukkueen kotiottelupaikka on ollut sen perustamisesta lähtien Tropicana Field.</w:t>
        <w:br/>
        <w:br/>
        <w:t xml:space="preserve"> Lähes kolmen vuosikymmenen epäonnistuneen laajentumisyrittämisen tai olemassa olevien joukkueiden houkuttelemisen Tampa Bayn alueelle siirtymisen jälkeen Vince Naimolin johtama omistajaryhmä hyväksyttiin 9. maaliskuuta 1995. Joukkue aloitti pelaamisen Tampa Bay Devil Rays -nimellä Major League Baseball -kaudella 1998.</w:t>
        <w:br/>
        <w:br/>
        <w:t xml:space="preserve"> Joukkueen ensimmäistä vuosikymmentä leimasi turhuus; se sijoittui AL East -sarjan viimeiselle sijalle kaikilla kausilla paitsi kaudella 2004, jolloin se sijoittui toiseksi viimeiseksi.[4] Kauden 2007 jälkeen Stuart Sternberg, joka oli ostanut joukkueen määräysvallan Vince Naimolilta kaksi vuotta aiemmin,[5] muutti joukkueen nimen "Devil Rays":sta "Rays":ksi, joka nyt tarkoittaa sekä mantarauskua että auringonsädettä;[1] univormun hihoissa on mantarauskylkilogo, kun taas univormun etupuolella on auringonsäde. Kaudella 2008 Rays voitti ensimmäisen kautensa, voitti ensimmäisen AL East -mestaruutensa ja voitti ensimmäisen American League -mestaruutensa (voittaen kilpailija Boston Red Soxin ALCS-sarjassa), vaikka se hävisi Philadelphia Philliesille saman vuoden World Seriesissä. Sen jälkeen Rays on pelannut postseasonissa vielä seitsemän kertaa, voittaen American Leaguen mestaruuden jälleen vuonna 2020 ja häviten Los Angeles Dodgersille saman vuoden World Seriesissä.</w:t>
        <w:br/>
        <w:br/>
        <w:t xml:space="preserve"> Tampa Bay Raysin tärkeimmät kilpailijat ovat Boston Red Sox ja New York Yankees, jotka pelaavat myös AL East -liigassa. Ensin mainitun kanssa on ollut useita merkittäviä välikohtauksia kentällä.[6] Raysillä on myös osavaltion sisäinen liigan välinen kilpailu National Leaguen (NL) Miami Marlinsin (alun perin Florida Marlins) kanssa, jota vastaan he pelaavat Citrus Seriesissä.</w:t>
        <w:br/>
        <w:br/>
        <w:t xml:space="preserve"> Vuoteen 2022 asti Raysin kaikkien aikojen ennätys on 1 912-2 034 (.485).</w:t>
      </w:r>
    </w:p>
    <w:p>
      <w:r>
        <w:rPr>
          <w:b/>
        </w:rPr>
        <w:t xml:space="preserve">Vastaus</w:t>
      </w:r>
    </w:p>
    <w:p>
      <w:r>
        <w:t xml:space="preserve">Tampa Bay Raysin stadionin nimi on Tropicana Field, ja sen tärkeimmät kilpailijat ovat Boston Red Sox ja New York Yankees.</w:t>
      </w:r>
    </w:p>
    <w:p>
      <w:r>
        <w:rPr>
          <w:b/>
          <w:u w:val="single"/>
        </w:rPr>
        <w:t xml:space="preserve">Asiakirja 3217</w:t>
      </w:r>
    </w:p>
    <w:p>
      <w:r>
        <w:rPr>
          <w:b/>
        </w:rPr>
        <w:t xml:space="preserve">Ohjeet</w:t>
      </w:r>
    </w:p>
    <w:p>
      <w:r>
        <w:t xml:space="preserve">Mitä hyötyä treenaamisesta on?</w:t>
      </w:r>
    </w:p>
    <w:p>
      <w:r>
        <w:rPr>
          <w:b/>
        </w:rPr>
        <w:t xml:space="preserve">Vastaus</w:t>
      </w:r>
    </w:p>
    <w:p>
      <w:r>
        <w:t xml:space="preserve">Jos treenaat joka päivä, se auttaa sinua rakentamaan vahvan kehon ja laihtumaan. Se ei ainoastaan auta sinua rentouttamaan kehoasi vaan myös vähentää ahdistusta ja masennusta. Säännöllinen treenaaminen voi myös auttaa parantamaan unenlaatuasi.</w:t>
      </w:r>
    </w:p>
    <w:p>
      <w:r>
        <w:rPr>
          <w:b/>
          <w:u w:val="single"/>
        </w:rPr>
        <w:t xml:space="preserve">Asiakirja 3218</w:t>
      </w:r>
    </w:p>
    <w:p>
      <w:r>
        <w:rPr>
          <w:b/>
        </w:rPr>
        <w:t xml:space="preserve">Ohjeet</w:t>
      </w:r>
    </w:p>
    <w:p>
      <w:r>
        <w:t xml:space="preserve">mikä on maailman vihrein maa</w:t>
      </w:r>
    </w:p>
    <w:p>
      <w:r>
        <w:rPr>
          <w:b/>
        </w:rPr>
        <w:t xml:space="preserve">Konteksti</w:t>
      </w:r>
    </w:p>
    <w:p>
      <w:r>
        <w:t xml:space="preserve">Ensimmäisellä sijalla on Ruotsi. Ruotsi sijoittuu tutkimuksissa korkealle: se on viides EPI:n osalta, yhdeksäs GFI:n osalta ja neljäs alhaisimman PM2,5-pitoisuuden (6,6 μg/m³) osalta.</w:t>
        <w:br/>
        <w:br/>
        <w:t xml:space="preserve"> Useimpien Euroopan maiden tapaan Ruotsin suurin miinus on kuitenkin hiilidioksidipäästöt asukasta kohden, sillä se on vasta 28. sijalla 4,18 tonnilla (4. Euroopassa).</w:t>
        <w:br/>
        <w:br/>
        <w:t xml:space="preserve"> Ruotsin huippuhetkiin kuuluu, että se on saanut täydet pisteet EPI:ssä meriekosysteemien suojelusta ja on toisella sijalla GFI:n CO2-päästöjen kasvua liikennesektorilla mittaavassa indikaattorissa.</w:t>
      </w:r>
    </w:p>
    <w:p>
      <w:r>
        <w:rPr>
          <w:b/>
        </w:rPr>
        <w:t xml:space="preserve">Vastaus</w:t>
      </w:r>
    </w:p>
    <w:p>
      <w:r>
        <w:t xml:space="preserve">Ruotsi</w:t>
      </w:r>
    </w:p>
    <w:p>
      <w:r>
        <w:rPr>
          <w:b/>
          <w:u w:val="single"/>
        </w:rPr>
        <w:t xml:space="preserve">Asiakirja 3219</w:t>
      </w:r>
    </w:p>
    <w:p>
      <w:r>
        <w:rPr>
          <w:b/>
        </w:rPr>
        <w:t xml:space="preserve">Ohjeet</w:t>
      </w:r>
    </w:p>
    <w:p>
      <w:r>
        <w:t xml:space="preserve">Luettelo Italian viidestä viimeisimmästä pääministeristä.</w:t>
      </w:r>
    </w:p>
    <w:p>
      <w:r>
        <w:rPr>
          <w:b/>
        </w:rPr>
        <w:t xml:space="preserve">Vastaus</w:t>
      </w:r>
    </w:p>
    <w:p>
      <w:r>
        <w:t xml:space="preserve">.</w:t>
        <w:t xml:space="preserve">Giorgia Meloni</w:t>
        <w:br/>
        <w:t xml:space="preserve">.</w:t>
        <w:t xml:space="preserve">Mario Draghi</w:t>
        <w:br/>
        <w:t xml:space="preserve">.</w:t>
        <w:t xml:space="preserve">Giuseppe Conte</w:t>
        <w:br/>
        <w:t xml:space="preserve">.</w:t>
        <w:t xml:space="preserve">Paolo Gentiloni</w:t>
        <w:br/>
        <w:t xml:space="preserve">. Matteo Renzi</w:t>
      </w:r>
    </w:p>
    <w:p>
      <w:r>
        <w:rPr>
          <w:b/>
          <w:u w:val="single"/>
        </w:rPr>
        <w:t xml:space="preserve">Asiakirja 3220</w:t>
      </w:r>
    </w:p>
    <w:p>
      <w:r>
        <w:rPr>
          <w:b/>
        </w:rPr>
        <w:t xml:space="preserve">Ohjeet</w:t>
      </w:r>
    </w:p>
    <w:p>
      <w:r>
        <w:t xml:space="preserve">Kenelle Stafford heitti touchdown-syöttöjä Super Bowl LV:ssä?</w:t>
      </w:r>
    </w:p>
    <w:p>
      <w:r>
        <w:rPr>
          <w:b/>
        </w:rPr>
        <w:t xml:space="preserve">Konteksti</w:t>
      </w:r>
    </w:p>
    <w:p>
      <w:r>
        <w:t xml:space="preserve">Cincinnati Bengalsia vastaan Super Bowl LVI:ssä Stafford ja Rams voittivat kotikentällään lopputuloksella 23-20. Maalinteko alkoi ensimmäisen neljänneksen alussa pitkän draivin ansiosta, joka huipentui Odell Beckham Jr:n touchdown-vastaanottoon. Bengals onnistui tekemään kenttämaalin, jolla tilanne oli 7-3. Stafford heitti seuraavalla hyökkäysvuorolla toisen touchdownin laitahyökkääjä Cooper Kuppille ja kasvatti johtoaseman 13-3:een. Toisen puoliajan ensimmäisellä pelikerralla Bengals siirtyi kuitenkin uudelleen johtoon 17-13. Molempien joukkueiden kenttämaalien jälkeen Rams jäi neljännellä neljänneksellä 20-16-tappioasemaan. Stafford orkestroi loppuminuuteilla draivin, joka päättyi toiseen touchdown-syöttöön Kuppille, joka palautti johtoaseman 23-20. Kaiken kaikkiaan Stafford suoritti 26 syöttöyritystä 40:stä 283 jaardia, kolme touchdownia ja kaksi syötönkatkoa, kun hän ansaitsi ensimmäisen mestaruussormuksensa ensimmäisellä kaudellaan Ramsissa[242].</w:t>
      </w:r>
    </w:p>
    <w:p>
      <w:r>
        <w:rPr>
          <w:b/>
        </w:rPr>
        <w:t xml:space="preserve">Vastaus</w:t>
      </w:r>
    </w:p>
    <w:p>
      <w:r>
        <w:t xml:space="preserve">Tekstissä ei mainita tietoja Super Bowl LV:stä. Siinä annetaan kuitenkin tietoa Super Bowl LVI:stä.</w:t>
        <w:br/>
        <w:br/>
        <w:t xml:space="preserve">Super Bowl LVI:ssä Stafford heitti kolme touchdown-syöttöä, kaksi Cooper Kuppille ja yhden Odell Beckham Jr:lle</w:t>
        <w:br/>
        <w:br/>
        <w:t xml:space="preserve">Ensimmäisellä neljänneksellä Stafford johti pitkää drivea, joka huipentui Odell Beckham Jr:n touchdown-vastaanottoon. Myöhemmin Stafford heitti touchdownin laajavastaanottaja Cooper Kuppille. Neljännellä neljänneksellä Stafford orkestroi loppuminuuteilla draivin, joka päättyi toiseen touchdown-syöttöön Kuppille.</w:t>
      </w:r>
    </w:p>
    <w:p>
      <w:r>
        <w:rPr>
          <w:b/>
          <w:u w:val="single"/>
        </w:rPr>
        <w:t xml:space="preserve">Asiakirja 3221</w:t>
      </w:r>
    </w:p>
    <w:p>
      <w:r>
        <w:rPr>
          <w:b/>
        </w:rPr>
        <w:t xml:space="preserve">Ohjeet</w:t>
      </w:r>
    </w:p>
    <w:p>
      <w:r>
        <w:t xml:space="preserve">Kertokaa minulle, ovatko nämä juustoja vai eivät: Haiseva piispa, Gouda, Gonzo, Brie, Partisano...</w:t>
      </w:r>
    </w:p>
    <w:p>
      <w:r>
        <w:rPr>
          <w:b/>
        </w:rPr>
        <w:t xml:space="preserve">Vastaus</w:t>
      </w:r>
    </w:p>
    <w:p>
      <w:r>
        <w:t xml:space="preserve">Stinking Bishop, Gouda ja Brie ovat juustoja. Gonzo ja Partisano eivät ole.</w:t>
      </w:r>
    </w:p>
    <w:p>
      <w:r>
        <w:rPr>
          <w:b/>
          <w:u w:val="single"/>
        </w:rPr>
        <w:t xml:space="preserve">Asiakirja 3222</w:t>
      </w:r>
    </w:p>
    <w:p>
      <w:r>
        <w:rPr>
          <w:b/>
        </w:rPr>
        <w:t xml:space="preserve">Ohjeet</w:t>
      </w:r>
    </w:p>
    <w:p>
      <w:r>
        <w:t xml:space="preserve">Mitä on sade?</w:t>
      </w:r>
    </w:p>
    <w:p>
      <w:r>
        <w:rPr>
          <w:b/>
        </w:rPr>
        <w:t xml:space="preserve">Vastaus</w:t>
      </w:r>
    </w:p>
    <w:p>
      <w:r>
        <w:t xml:space="preserve">Eri vesistöistä, kuten järvistä ja meristä, sekä kasveista ja puista peräisin oleva vesi haihtuu höyryksi auringon lämmön vaikutuksesta. Tämä nousee, jäähtyy ja muuttuu pieniksi vesipisaroiksi, jotka muodostavat pilviä. Useat pienet pisarat yhdistyvät suuremmiksi vesipisaroiksi, ja kun ne ovat tarpeeksi painavia, ne laskeutuvat sateena. Pieniä pisaroita kutsutaan tihkusateiksi ja isompia pisaroita sateeksi !</w:t>
      </w:r>
    </w:p>
    <w:p>
      <w:r>
        <w:rPr>
          <w:b/>
          <w:u w:val="single"/>
        </w:rPr>
        <w:t xml:space="preserve">Asiakirja 3223</w:t>
      </w:r>
    </w:p>
    <w:p>
      <w:r>
        <w:rPr>
          <w:b/>
        </w:rPr>
        <w:t xml:space="preserve">Ohjeet</w:t>
      </w:r>
    </w:p>
    <w:p>
      <w:r>
        <w:t xml:space="preserve">Mikä voisi olla hyvä roisto fantasiaroolipeliseikkailuun.</w:t>
      </w:r>
    </w:p>
    <w:p>
      <w:r>
        <w:rPr>
          <w:b/>
        </w:rPr>
        <w:t xml:space="preserve">Vastaus</w:t>
      </w:r>
    </w:p>
    <w:p>
      <w:r>
        <w:t xml:space="preserve">Fantasiaroolipelien rikkaassa maailmassa on paljon vaihtoehtoja roistoja varten.   Tässä muutamia mahdollisuuksia:</w:t>
        <w:br/>
        <w:t xml:space="preserve"> 1) Lohikäärmeet - Lohikäärmeet ovat ikonisia roistoja, ja niitä on monenlaisia.  Ne voivat olla ilkeitä ja julmia, manipuloivia ja nokkelia tai ylimielisiä ja mahtipontisia.</w:t>
        <w:t xml:space="preserve">Ne elävät kaikissa eri biomeissa, ja eri kulttuureille on olemassa jopa muunnelmia (kuten länsimaiset lohikäärmeet vs. itäiset lohikäärmeet)</w:t>
        <w:br/>
        <w:t xml:space="preserve">2) Velhot - Paha velho on klassinen fantasiakonna.  Velhot, joilla on suuria ja laajalle ulottuvia voimia, joita ajaa tarve saada lisää maagista voimaa ja joita ympäröi usein joukko vähäisempiä kätyreitä, sopivat kaikenlaisiin skenaarioihin.</w:t>
        <w:br/>
        <w:t xml:space="preserve"> 3) Epäkuolleet, erityisesti lichit ja vampyyrit - Epäkuolleet ovat aina loistavia pahiksia.  Lyhdyt ja vampyyrit ovat erityisen hyviä, sillä ne ovat erittäin älykkäitä ja voimakkaita.  Usein ne ovat velhoja, joten niissä yhdistyy useampi kuin yksi roistolaji.  Heillä on yleensä myös kyky luoda lisää kaltaisiaan tai vähemmän eläviä kuolleita, jotka toimivat kätyreinä.</w:t>
        <w:br/>
        <w:t xml:space="preserve"> 4) Paholaiset tai demonit - Alemmilta tasoilta tulevat hirviömäiset olennot, joilla on suuri voima ja jotka pystyvät vääntämään kuolevaisia tahtonsa mukaan, paholaiset ja demonit ovat klassisia fantasiakonnia.  Vaikka ne ovat yleensä hyvin vaarallisia taistelussa, niillä on myös valta manipuloida ja turmella kuolevaisia tekemään tahtonsa mukaan.</w:t>
        <w:br/>
        <w:br/>
        <w:t xml:space="preserve"> Nämä ovat vain joitakin vaihtoehtoja, joita voit käyttää fantasiakonniksi, ja niitä on paljon muitakin, sillä fantasiaseikkailujen alue on lähes rajaton.</w:t>
      </w:r>
    </w:p>
    <w:p>
      <w:r>
        <w:rPr>
          <w:b/>
          <w:u w:val="single"/>
        </w:rPr>
        <w:t xml:space="preserve">Asiakirja 3224</w:t>
      </w:r>
    </w:p>
    <w:p>
      <w:r>
        <w:rPr>
          <w:b/>
        </w:rPr>
        <w:t xml:space="preserve">Ohjeet</w:t>
      </w:r>
    </w:p>
    <w:p>
      <w:r>
        <w:t xml:space="preserve">Mitä ilmaisee sateen todennäköisyysprosentti sääennusteessa?</w:t>
      </w:r>
    </w:p>
    <w:p>
      <w:r>
        <w:rPr>
          <w:b/>
        </w:rPr>
        <w:t xml:space="preserve">Vastaus</w:t>
      </w:r>
    </w:p>
    <w:p>
      <w:r>
        <w:t xml:space="preserve">Tämä kertoo meteorologien ennustamien mallien mukaisen sateen todennäköisyyden. Esimerkiksi 50 prosentin sateen todennäköisyys tarkoittaa, että meteorologit näkevät sadetta 50 prosentissa skenaarioista, joissa ilmanpaine, lämpötilat, ajanjakso ja muut tekijät ovat samanlaisia kuin mallinnusskenaarioissa.</w:t>
      </w:r>
    </w:p>
    <w:p>
      <w:r>
        <w:rPr>
          <w:b/>
          <w:u w:val="single"/>
        </w:rPr>
        <w:t xml:space="preserve">Asiakirja 3225</w:t>
      </w:r>
    </w:p>
    <w:p>
      <w:r>
        <w:rPr>
          <w:b/>
        </w:rPr>
        <w:t xml:space="preserve">Ohjeet</w:t>
      </w:r>
    </w:p>
    <w:p>
      <w:r>
        <w:t xml:space="preserve">Nimeä viisi Etelä-Amerikan maata.</w:t>
      </w:r>
    </w:p>
    <w:p>
      <w:r>
        <w:rPr>
          <w:b/>
        </w:rPr>
        <w:t xml:space="preserve">Vastaus</w:t>
      </w:r>
    </w:p>
    <w:p>
      <w:r>
        <w:t xml:space="preserve">Etelä-Amerikan viisi maata ovat Chile, Argentiina, Uruguay, Brasilia ja Paraguay.</w:t>
      </w:r>
    </w:p>
    <w:p>
      <w:r>
        <w:rPr>
          <w:b/>
          <w:u w:val="single"/>
        </w:rPr>
        <w:t xml:space="preserve">Asiakirja 3226</w:t>
      </w:r>
    </w:p>
    <w:p>
      <w:r>
        <w:rPr>
          <w:b/>
        </w:rPr>
        <w:t xml:space="preserve">Ohjeet</w:t>
      </w:r>
    </w:p>
    <w:p>
      <w:r>
        <w:t xml:space="preserve">Minulla on luettelo yrteistä ja mausteista. Jaa tämä luettelo näihin luokkiin: basilika, laakerinlehti, ruohosipuli, kardemumma, kaneli, fenkoli, neilikka, sitruunaruoho, muskottipähkinä, pippuri, oregano, kurkuma, persilja, inkivääri, sahrami, vanilja, rosmariini, juustokumina, salvia ja timjami.</w:t>
      </w:r>
    </w:p>
    <w:p>
      <w:r>
        <w:rPr>
          <w:b/>
        </w:rPr>
        <w:t xml:space="preserve">Vastaus</w:t>
      </w:r>
    </w:p>
    <w:p>
      <w:r>
        <w:t xml:space="preserve">Yrtit: basilika, laakerinlehti, ruohosipuli, fenkoli, sitruunaruoho, oregano, persilja, rosmariini, salvia, timjami. Mausteet: kardemumma, kaneli, neilikka, muskottipähkinä, pippuri, kurkuma, inkivääri, sahrami, vanilja, kumina.</w:t>
      </w:r>
    </w:p>
    <w:p>
      <w:r>
        <w:rPr>
          <w:b/>
          <w:u w:val="single"/>
        </w:rPr>
        <w:t xml:space="preserve">Asiakirja 3227</w:t>
      </w:r>
    </w:p>
    <w:p>
      <w:r>
        <w:rPr>
          <w:b/>
        </w:rPr>
        <w:t xml:space="preserve">Ohjeet</w:t>
      </w:r>
    </w:p>
    <w:p>
      <w:r>
        <w:t xml:space="preserve">Mikä on keltainen pitkä hedelmä?</w:t>
      </w:r>
    </w:p>
    <w:p>
      <w:r>
        <w:rPr>
          <w:b/>
        </w:rPr>
        <w:t xml:space="preserve">Vastaus</w:t>
      </w:r>
    </w:p>
    <w:p>
      <w:r>
        <w:t xml:space="preserve">banaani</w:t>
      </w:r>
    </w:p>
    <w:p>
      <w:r>
        <w:rPr>
          <w:b/>
          <w:u w:val="single"/>
        </w:rPr>
        <w:t xml:space="preserve">Asiakirja 3228</w:t>
      </w:r>
    </w:p>
    <w:p>
      <w:r>
        <w:rPr>
          <w:b/>
        </w:rPr>
        <w:t xml:space="preserve">Ohjeet</w:t>
      </w:r>
    </w:p>
    <w:p>
      <w:r>
        <w:t xml:space="preserve">Missä New Yorkin kaupunginosissa on parasta asua?</w:t>
      </w:r>
    </w:p>
    <w:p>
      <w:r>
        <w:rPr>
          <w:b/>
        </w:rPr>
        <w:t xml:space="preserve">Vastaus</w:t>
      </w:r>
    </w:p>
    <w:p>
      <w:r>
        <w:t xml:space="preserve">Battery Park Cityn, West Villagen, Chelsean ja Upper East Siden kaltaisia kaupunginosia pidetään New Yorkin parhaimpina asuinalueina. Ne ovat myös erittäin kalliita, ja keskimääräiset neliökustannukset ovat maailman korkeimpia.</w:t>
      </w:r>
    </w:p>
    <w:p>
      <w:r>
        <w:rPr>
          <w:b/>
          <w:u w:val="single"/>
        </w:rPr>
        <w:t xml:space="preserve">Asiakirja 3229</w:t>
      </w:r>
    </w:p>
    <w:p>
      <w:r>
        <w:rPr>
          <w:b/>
        </w:rPr>
        <w:t xml:space="preserve">Ohjeet</w:t>
      </w:r>
    </w:p>
    <w:p>
      <w:r>
        <w:t xml:space="preserve">Miksi asiakkaan pakkomielle on tärkeää</w:t>
      </w:r>
    </w:p>
    <w:p>
      <w:r>
        <w:rPr>
          <w:b/>
        </w:rPr>
        <w:t xml:space="preserve">Vastaus</w:t>
      </w:r>
    </w:p>
    <w:p>
      <w:r>
        <w:t xml:space="preserve">Asiakaslähtöisyys on tärkeää, jotta voidaan hankkia uusia asiakkuuksia ja ylläpitää asiakkuuksia sekä kasvattaa asiakkuuksia ajan mittaan.  Se auttaa luomaan luottamusta asiakkaisiin ja rakentamaan pysyviä suhteita heihin.  Kun asiakas sanoo, että haluamme työskennellä vain yhden henkilön kanssa, jonka kanssa hänellä on suhde, tämä antaa kyseiselle henkilölle mahdollisuuden kasvattaa asiakkuuksia, löytää uusia käyttötapauksia ja mahdollisuuksia edistää alustan kulutusta, mikä lisää yrityksen tuloja.  Kun työskentelet asiakkaan kanssa, on tärkeää, että asiakas luottaa siihen, että pystyt tuottamaan maailmanluokan tuloksia ja työtä, joka on toistettavissa ja skaalattavissa hänen tilillään sekä uusilla ja muilla olemassa olevilla tileillä.</w:t>
      </w:r>
    </w:p>
    <w:p>
      <w:r>
        <w:rPr>
          <w:b/>
          <w:u w:val="single"/>
        </w:rPr>
        <w:t xml:space="preserve">Asiakirja 3230</w:t>
      </w:r>
    </w:p>
    <w:p>
      <w:r>
        <w:rPr>
          <w:b/>
        </w:rPr>
        <w:t xml:space="preserve">Ohjeet</w:t>
      </w:r>
    </w:p>
    <w:p>
      <w:r>
        <w:t xml:space="preserve">Mitä matematiikan kursseja tarjotaan lukioissa Yhdysvalloissa?</w:t>
      </w:r>
    </w:p>
    <w:p>
      <w:r>
        <w:rPr>
          <w:b/>
        </w:rPr>
        <w:t xml:space="preserve">Vastaus</w:t>
      </w:r>
    </w:p>
    <w:p>
      <w:r>
        <w:t xml:space="preserve">Yhdysvaltojen lukioissa tarjotaan matematiikan kursseja, joita ovat Algebra 1, Algebra 2, Geometria, Tilastotiede, Pre-Calculus ja Calculus.</w:t>
      </w:r>
    </w:p>
    <w:p>
      <w:r>
        <w:rPr>
          <w:b/>
          <w:u w:val="single"/>
        </w:rPr>
        <w:t xml:space="preserve">Asiakirja 3231</w:t>
      </w:r>
    </w:p>
    <w:p>
      <w:r>
        <w:rPr>
          <w:b/>
        </w:rPr>
        <w:t xml:space="preserve">Ohjeet</w:t>
      </w:r>
    </w:p>
    <w:p>
      <w:r>
        <w:t xml:space="preserve">Mikä on paras sisäkasvi?</w:t>
      </w:r>
    </w:p>
    <w:p>
      <w:r>
        <w:rPr>
          <w:b/>
        </w:rPr>
        <w:t xml:space="preserve">Vastaus</w:t>
      </w:r>
    </w:p>
    <w:p>
      <w:r>
        <w:t xml:space="preserve">1.</w:t>
        <w:t xml:space="preserve">Anna vähemmän vettä vain niin paljon kuin on tarpeen, älä kastele liikaa</w:t>
        <w:br/>
        <w:t xml:space="preserve">2. Pidä sitä epäsuorassa auringonvalossa vähintään 2 tuntia päivässä.</w:t>
      </w:r>
    </w:p>
    <w:p>
      <w:r>
        <w:rPr>
          <w:b/>
          <w:u w:val="single"/>
        </w:rPr>
        <w:t xml:space="preserve">Asiakirja 3232</w:t>
      </w:r>
    </w:p>
    <w:p>
      <w:r>
        <w:rPr>
          <w:b/>
        </w:rPr>
        <w:t xml:space="preserve">Ohjeet</w:t>
      </w:r>
    </w:p>
    <w:p>
      <w:r>
        <w:t xml:space="preserve">Kuinka monella Super Bowliin päässeellä NFL-joukkueella on vähintään 50 prosentin voittoprosentti Super Bowlissa?</w:t>
      </w:r>
    </w:p>
    <w:p>
      <w:r>
        <w:rPr>
          <w:b/>
        </w:rPr>
        <w:t xml:space="preserve">Vastaus</w:t>
      </w:r>
    </w:p>
    <w:p>
      <w:r>
        <w:t xml:space="preserve">Boston/New England Patriots, Pittsburgh Steelers, Dallas Cowboys, San Francisco 49ers, New York Giants, Green Bay Packers, Kansas City Chiefs, Washington Redskins/Jalkapallojoukkue/johtajat, Oakland/Los Angeles/Las Vegas Raiders, Baltimore/Indianapolis Colts, Tampa Bay Buccaneers, Baltimore Ravens, Chicago Bears, New Orleans Saints, New York Jets.</w:t>
      </w:r>
    </w:p>
    <w:p>
      <w:r>
        <w:rPr>
          <w:b/>
          <w:u w:val="single"/>
        </w:rPr>
        <w:t xml:space="preserve">Asiakirja 3233</w:t>
      </w:r>
    </w:p>
    <w:p>
      <w:r>
        <w:rPr>
          <w:b/>
        </w:rPr>
        <w:t xml:space="preserve">Ohjeet</w:t>
      </w:r>
    </w:p>
    <w:p>
      <w:r>
        <w:t xml:space="preserve">Miksi sinun pitäisi nukkua vähintään 7 tuntia</w:t>
      </w:r>
    </w:p>
    <w:p>
      <w:r>
        <w:rPr>
          <w:b/>
        </w:rPr>
        <w:t xml:space="preserve">Vastaus</w:t>
      </w:r>
    </w:p>
    <w:p>
      <w:r>
        <w:t xml:space="preserve">Koska elimistösi tarvitsee lepoa vähintään 7 tuntia toimiakseen kunnolla joka päivä.</w:t>
      </w:r>
    </w:p>
    <w:p>
      <w:r>
        <w:rPr>
          <w:b/>
          <w:u w:val="single"/>
        </w:rPr>
        <w:t xml:space="preserve">Asiakirja 3234</w:t>
      </w:r>
    </w:p>
    <w:p>
      <w:r>
        <w:rPr>
          <w:b/>
        </w:rPr>
        <w:t xml:space="preserve">Ohjeet</w:t>
      </w:r>
    </w:p>
    <w:p>
      <w:r>
        <w:t xml:space="preserve">Poimi annetusta tekstistä Greater Manchesterin linnatyypit ja kunkin tyypin lukumäärä numeroituna luettelona muodossa {Tyyppi} - {Luku}.</w:t>
      </w:r>
    </w:p>
    <w:p>
      <w:r>
        <w:rPr>
          <w:b/>
        </w:rPr>
        <w:t xml:space="preserve">Konteksti</w:t>
      </w:r>
    </w:p>
    <w:p>
      <w:r>
        <w:t xml:space="preserve">Luoteis-Englannissa sijaitsevassa Greater Manchesterin suurkaupunkikunnassa on yhdeksän linnaa. Ne koostuvat neljästä motte-and-bailey-linnasta, kolmesta linnoitetusta kartanosta, yhdestä kotelolinnasta ja mahdollisesta kuorilinnasta. Neljä Greater Manchesterin linnoista on luokiteltuja monumentteja: Buckton, Bury, Radcliffe Tower (kuvassa) ja Watch Hill. Linnan tarkoitus ei ollut pelkästään sotilaallinen, vaan sitä pidettiin myös alueen väestön auktoriteettileimana ja statussymbolina. Jotkin linnoista toimivat kartanoiden kaupan ja hallinnon keskuksina. Suur-Manchesterin varhaisimmat linnat ovat Dunham ja Watch Hill Traffordissa, Ullerwood Manchesterissa ja Stockportin linna Stockportissa. Ensimmäiset maininnat näistä linnoista ovat vuodelta 1173, jolloin ne kuuluivat Henrik II:ta vastaan kapinoineille paroneille.</w:t>
      </w:r>
    </w:p>
    <w:p>
      <w:r>
        <w:rPr>
          <w:b/>
        </w:rPr>
        <w:t xml:space="preserve">Vastaus</w:t>
      </w:r>
    </w:p>
    <w:p>
      <w:r>
        <w:t xml:space="preserve">1.</w:t>
        <w:t xml:space="preserve">Motte-and-bailey-linna - 4</w:t>
        <w:br/>
        <w:t xml:space="preserve">2</w:t>
        <w:t xml:space="preserve">Linnoitettu kartano - 3</w:t>
        <w:br/>
        <w:t xml:space="preserve">3</w:t>
        <w:t xml:space="preserve">Aittalinna - 1</w:t>
        <w:br/>
        <w:t xml:space="preserve">4. Kuorilinnoitus - 1</w:t>
      </w:r>
    </w:p>
    <w:p>
      <w:r>
        <w:rPr>
          <w:b/>
          <w:u w:val="single"/>
        </w:rPr>
        <w:t xml:space="preserve">Asiakirja 3235</w:t>
      </w:r>
    </w:p>
    <w:p>
      <w:r>
        <w:rPr>
          <w:b/>
        </w:rPr>
        <w:t xml:space="preserve">Ohjeet</w:t>
      </w:r>
    </w:p>
    <w:p>
      <w:r>
        <w:t xml:space="preserve">Poimi annetusta tekstistä, mitkä olivat portugalilaisen merentutkimuksen tärkeimmät vuodet ja löydöt?</w:t>
      </w:r>
    </w:p>
    <w:p>
      <w:r>
        <w:rPr>
          <w:b/>
        </w:rPr>
        <w:t xml:space="preserve">Konteksti</w:t>
      </w:r>
    </w:p>
    <w:p>
      <w:r>
        <w:t xml:space="preserve">Portugalin meritutkimus johti lukuisiin alueisiin ja merireitteihin, jotka portugalilaiset kirjasivat 1400- ja 1500-luvuilla tekemiensä intensiivisten merimatkojen tuloksena. Portugalilaiset merimiehet olivat eurooppalaisen tutkimusmatkailun eturintamassa, ja he kartoittivat Afrikan ja Aasian rannikot, jotka tunnettiin tuolloin Itä-Intiana, sekä Kanadan ja Brasilian (Länsi-Intian), mitä alettiin kutsua löytöretkien aikakaudeksi.</w:t>
        <w:br/>
        <w:br/>
        <w:t xml:space="preserve"> Menetelmälliset tutkimusmatkat alkoivat vuonna 1419 Länsi-Afrikan rannikkoa pitkin prinssi Henrik Merenkulkijan suojeluksessa, ja Bartolomeu Dias saavutti Hyvän toivon niemimaan ja saapui Intian valtamerelle vuonna 1488. Kymmenen vuotta myöhemmin, vuonna 1498, Vasco da Gama johti ensimmäistä laivastoa Afrikan ympäri Intiaan, saapui Calicutiin ja aloitti merireitin Portugalista Intiaan. Portugalilaiset tutkimusmatkat jatkuivat sitten Kaakkois-Aasiaan, jossa he saapuivat Japaniin vuonna 1542, neljäkymmentäneljä vuotta sen jälkeen, kun he olivat ensimmäisen kerran saapuneet Intiaan. Vuonna 1500 portugalilainen aatelismies Pedro Álvares Cabral oli ensimmäinen eurooppalainen, joka löysi Brasilian.</w:t>
      </w:r>
    </w:p>
    <w:p>
      <w:r>
        <w:rPr>
          <w:b/>
        </w:rPr>
        <w:t xml:space="preserve">Vastaus</w:t>
      </w:r>
    </w:p>
    <w:p>
      <w:r>
        <w:t xml:space="preserve">Vuonna 1419 portugalilaiset aloittivat tutkimusmatkansa Länsi-Afrikan rannikolla. Tavoitteena oli päästä meriteitse Intiaan kiertämällä Afrikka. Vuonna 1488 Bartolomeu Dias saavutti Hyvän toivon niemimaan ja saapui Intian valtamerelle. Vuonna 1498 Vasco da Gama saavutti lopulta Intian.</w:t>
        <w:br/>
        <w:t xml:space="preserve"> Vuonna 1500 hän löysi myös Brasilian ja saavutti Japanin vuonna 1542.</w:t>
      </w:r>
    </w:p>
    <w:p>
      <w:r>
        <w:rPr>
          <w:b/>
          <w:u w:val="single"/>
        </w:rPr>
        <w:t xml:space="preserve">Asiakirja 3236</w:t>
      </w:r>
    </w:p>
    <w:p>
      <w:r>
        <w:rPr>
          <w:b/>
        </w:rPr>
        <w:t xml:space="preserve">Ohjeet</w:t>
      </w:r>
    </w:p>
    <w:p>
      <w:r>
        <w:t xml:space="preserve">Minkä nimen Stevie Ray Vaughan antoi rakkaimmalle kitaralleen?</w:t>
      </w:r>
    </w:p>
    <w:p>
      <w:r>
        <w:rPr>
          <w:b/>
        </w:rPr>
        <w:t xml:space="preserve">Vastaus</w:t>
      </w:r>
    </w:p>
    <w:p>
      <w:r>
        <w:t xml:space="preserve">Jimbo.</w:t>
      </w:r>
    </w:p>
    <w:p>
      <w:r>
        <w:rPr>
          <w:b/>
          <w:u w:val="single"/>
        </w:rPr>
        <w:t xml:space="preserve">Asiakirja 3237</w:t>
      </w:r>
    </w:p>
    <w:p>
      <w:r>
        <w:rPr>
          <w:b/>
        </w:rPr>
        <w:t xml:space="preserve">Ohjeet</w:t>
      </w:r>
    </w:p>
    <w:p>
      <w:r>
        <w:t xml:space="preserve">Mitkä hahmot kuuluvat DC- vai Marvel-universumiin? Doctor Strange, Dr. Fate</w:t>
      </w:r>
    </w:p>
    <w:p>
      <w:r>
        <w:rPr>
          <w:b/>
        </w:rPr>
        <w:t xml:space="preserve">Vastaus</w:t>
      </w:r>
    </w:p>
    <w:p>
      <w:r>
        <w:t xml:space="preserve">Dr. Fate on DC, Doctor Strange on Marvel.</w:t>
      </w:r>
    </w:p>
    <w:p>
      <w:r>
        <w:rPr>
          <w:b/>
          <w:u w:val="single"/>
        </w:rPr>
        <w:t xml:space="preserve">Asiakirja 3238</w:t>
      </w:r>
    </w:p>
    <w:p>
      <w:r>
        <w:rPr>
          <w:b/>
        </w:rPr>
        <w:t xml:space="preserve">Ohjeet</w:t>
      </w:r>
    </w:p>
    <w:p>
      <w:r>
        <w:t xml:space="preserve">Missä elokuvissa pääosassa on Eddie Murphy ja missä Bill Murray: Groundhog Day, Coming to America, Rushmore, Lost in Translation, Beverly Hills Cop, Caddyshack, 48 Hours ja Trading Places.</w:t>
      </w:r>
    </w:p>
    <w:p>
      <w:r>
        <w:rPr>
          <w:b/>
        </w:rPr>
        <w:t xml:space="preserve">Vastaus</w:t>
      </w:r>
    </w:p>
    <w:p>
      <w:r>
        <w:t xml:space="preserve">Eddie Murphy oli mukana elokuvissa Coming to America, Beverly Hills Cop, 48 Hours ja Trading Places. Bill Murray oli mukana elokuvissa Groundhog Day, Rushmore, Lost in Translation ja Caddyshack.</w:t>
      </w:r>
    </w:p>
    <w:p>
      <w:r>
        <w:rPr>
          <w:b/>
          <w:u w:val="single"/>
        </w:rPr>
        <w:t xml:space="preserve">Asiakirja 3239</w:t>
      </w:r>
    </w:p>
    <w:p>
      <w:r>
        <w:rPr>
          <w:b/>
        </w:rPr>
        <w:t xml:space="preserve">Ohjeet</w:t>
      </w:r>
    </w:p>
    <w:p>
      <w:r>
        <w:t xml:space="preserve">Milloin Alaskasta tuli osavaltio?</w:t>
      </w:r>
    </w:p>
    <w:p>
      <w:r>
        <w:rPr>
          <w:b/>
        </w:rPr>
        <w:t xml:space="preserve">Vastaus</w:t>
      </w:r>
    </w:p>
    <w:p>
      <w:r>
        <w:t xml:space="preserve">Alaskasta tuli osavaltio 3. tammikuuta 1959.</w:t>
      </w:r>
    </w:p>
    <w:p>
      <w:r>
        <w:rPr>
          <w:b/>
          <w:u w:val="single"/>
        </w:rPr>
        <w:t xml:space="preserve">Asiakirja 3240</w:t>
      </w:r>
    </w:p>
    <w:p>
      <w:r>
        <w:rPr>
          <w:b/>
        </w:rPr>
        <w:t xml:space="preserve">Ohjeet</w:t>
      </w:r>
    </w:p>
    <w:p>
      <w:r>
        <w:t xml:space="preserve">Mitkä ovat viisi Grateful Deadin suosittua kappaletta?</w:t>
      </w:r>
    </w:p>
    <w:p>
      <w:r>
        <w:rPr>
          <w:b/>
        </w:rPr>
        <w:t xml:space="preserve">Vastaus</w:t>
      </w:r>
    </w:p>
    <w:p>
      <w:r>
        <w:t xml:space="preserve">Viisi Grateful Deadin suosituinta kappaletta ovat: Sugar Magnolia, Casey Jones, Uncle John's Band, Truckin' ja Friend of the Devil.</w:t>
      </w:r>
    </w:p>
    <w:p>
      <w:r>
        <w:rPr>
          <w:b/>
          <w:u w:val="single"/>
        </w:rPr>
        <w:t xml:space="preserve">Asiakirja 3241</w:t>
      </w:r>
    </w:p>
    <w:p>
      <w:r>
        <w:rPr>
          <w:b/>
        </w:rPr>
        <w:t xml:space="preserve">Ohjeet</w:t>
      </w:r>
    </w:p>
    <w:p>
      <w:r>
        <w:t xml:space="preserve">Tunnista, mikä autonvalmistaja on saksalainen vai amerikkalainen: Dodge, Volkswagen</w:t>
      </w:r>
    </w:p>
    <w:p>
      <w:r>
        <w:rPr>
          <w:b/>
        </w:rPr>
        <w:t xml:space="preserve">Vastaus</w:t>
      </w:r>
    </w:p>
    <w:p>
      <w:r>
        <w:t xml:space="preserve">Dodge on amerikkalainen, Volkswagen saksalainen</w:t>
      </w:r>
    </w:p>
    <w:p>
      <w:r>
        <w:rPr>
          <w:b/>
          <w:u w:val="single"/>
        </w:rPr>
        <w:t xml:space="preserve">Asiakirja 3242</w:t>
      </w:r>
    </w:p>
    <w:p>
      <w:r>
        <w:rPr>
          <w:b/>
        </w:rPr>
        <w:t xml:space="preserve">Ohjeet</w:t>
      </w:r>
    </w:p>
    <w:p>
      <w:r>
        <w:t xml:space="preserve">Mikä on mielestänne huolestuttavinta Yhdysvaltojen politiikan nykytilassa?</w:t>
      </w:r>
    </w:p>
    <w:p>
      <w:r>
        <w:rPr>
          <w:b/>
        </w:rPr>
        <w:t xml:space="preserve">Vastaus</w:t>
      </w:r>
    </w:p>
    <w:p>
      <w:r>
        <w:t xml:space="preserve">Mielestäni huolestuttavinta nykypäivän amerikkalaisessa politiikassa on se, että mistään asiasta ei voida käydä sivistynyttä keskustelua. Amerikkalaiset yrittävät tiivistää usein monimutkaiset aiheet yhteen 140 merkin twiittiin. Keskustelusta puuttuu syvällisyys ja sivistynyt keskustelu. Lisäksi poliitikot yrittävät kerätä kannatustaan yhä polarisoituneemmilla kannanotoilla, ja kumpikin puolue siirtyy yhä kauemmas ja kauemmas ääripäihinsä. Keskelle hylätään maan keskustalaiset, jotka välittävät enemmän tuloksista ja yleisestä hyvinvoinnista kuin symbolisista, tyhjistä poliittisista voitoista.</w:t>
      </w:r>
    </w:p>
    <w:p>
      <w:r>
        <w:rPr>
          <w:b/>
          <w:u w:val="single"/>
        </w:rPr>
        <w:t xml:space="preserve">Asiakirja 3243</w:t>
      </w:r>
    </w:p>
    <w:p>
      <w:r>
        <w:rPr>
          <w:b/>
        </w:rPr>
        <w:t xml:space="preserve">Ohjeet</w:t>
      </w:r>
    </w:p>
    <w:p>
      <w:r>
        <w:t xml:space="preserve">Mitä on kirjanpito?</w:t>
      </w:r>
    </w:p>
    <w:p>
      <w:r>
        <w:rPr>
          <w:b/>
        </w:rPr>
        <w:t xml:space="preserve">Vastaus</w:t>
      </w:r>
    </w:p>
    <w:p>
      <w:r>
        <w:t xml:space="preserve">Kirjanpito on tieteenala, joka käsittelee taloudellisia tietoja ja liiketoimia.  Se on tapa, jolla yritykset seuraavat myyjille suoritettuja maksuja, työntekijöille suoritettuja maksuja, maksettuja veroja, osakkeenomistajille suoritettuja maksuja ja yleiskustannusten maksuja.  Kirjanpitäjä vastaa kirjanpidosta, joka koskee kaikkia yrityksen liiketoimia - rahan vastaanottamista ja maksamista.</w:t>
      </w:r>
    </w:p>
    <w:p>
      <w:r>
        <w:rPr>
          <w:b/>
          <w:u w:val="single"/>
        </w:rPr>
        <w:t xml:space="preserve">Asiakirja 3244</w:t>
      </w:r>
    </w:p>
    <w:p>
      <w:r>
        <w:rPr>
          <w:b/>
        </w:rPr>
        <w:t xml:space="preserve">Ohjeet</w:t>
      </w:r>
    </w:p>
    <w:p>
      <w:r>
        <w:t xml:space="preserve">Oletetaan, että olet koulunne rehtori. Laadi noin 50 sanan pituinen ilmoitus, jossa kutsut 11. ja 12. luokan oppilaat ABC:n uraneuvontaan ja kerrot, miten se auttaa oppilaita.</w:t>
      </w:r>
    </w:p>
    <w:p>
      <w:r>
        <w:rPr>
          <w:b/>
        </w:rPr>
        <w:t xml:space="preserve">Vastaus</w:t>
      </w:r>
    </w:p>
    <w:p>
      <w:r>
        <w:t xml:space="preserve">Päivämäärä</w:t>
        <w:br/>
        <w:t xml:space="preserve">Aihe - ABC:n uraneuvontatilaisuus</w:t>
        <w:br/>
        <w:br/>
        <w:t xml:space="preserve">Kaikki 11. ja 12. luokan oppilaat kutsutaan osallistumaan ABC:n, arvostetun neuvonantajan, uraneuvontatilaisuuteen 30. huhtikuuta 2023. Siitä on suunnatonta hyötyä kaikille oppilaille, ja se auttaa teitä ymmärtämään paremmin uravaihtoehtojanne ja saavuttamaan tulevaisuuden tavoitteenne. Kiinnostuneita oppilaita pyydetään ilmoittautumaan luokanopettajilleen.</w:t>
        <w:br/>
        <w:t xml:space="preserve">Päivämäärä - 30. huhtikuuta 2023</w:t>
        <w:br/>
        <w:t xml:space="preserve">Aika - klo 10-12</w:t>
        <w:br/>
        <w:t xml:space="preserve">Paikka - Koulun auditorio</w:t>
        <w:br/>
        <w:br/>
        <w:t xml:space="preserve">Allekirjoitus</w:t>
        <w:br/>
        <w:t xml:space="preserve">Rehtoritar</w:t>
      </w:r>
    </w:p>
    <w:p>
      <w:r>
        <w:rPr>
          <w:b/>
          <w:u w:val="single"/>
        </w:rPr>
        <w:t xml:space="preserve">Asiakirja 3245</w:t>
      </w:r>
    </w:p>
    <w:p>
      <w:r>
        <w:rPr>
          <w:b/>
        </w:rPr>
        <w:t xml:space="preserve">Ohjeet</w:t>
      </w:r>
    </w:p>
    <w:p>
      <w:r>
        <w:t xml:space="preserve">Miksi kissat pitävät kehrääviä ääniä?</w:t>
      </w:r>
    </w:p>
    <w:p>
      <w:r>
        <w:rPr>
          <w:b/>
        </w:rPr>
        <w:t xml:space="preserve">Vastaus</w:t>
      </w:r>
    </w:p>
    <w:p>
      <w:r>
        <w:t xml:space="preserve">Kissat antavat kehrääviä ääniä kommunikoidakseen tunteitaan, joita voivat olla rentoutuminen, onnellisuus ja joskus jopa innostus. Tarkkaa syytä siihen, miksi kissat päästävät kehrääviä ääniä, ei kuitenkaan ole täysin ymmärretty.</w:t>
      </w:r>
    </w:p>
    <w:p>
      <w:r>
        <w:rPr>
          <w:b/>
          <w:u w:val="single"/>
        </w:rPr>
        <w:t xml:space="preserve">Asiakirja 3246</w:t>
      </w:r>
    </w:p>
    <w:p>
      <w:r>
        <w:rPr>
          <w:b/>
        </w:rPr>
        <w:t xml:space="preserve">Ohjeet</w:t>
      </w:r>
    </w:p>
    <w:p>
      <w:r>
        <w:t xml:space="preserve">Mikä seuraavista teknologioista luokitellaan infrastruktuuriksi koodina (IAC) tai CICD-työkaluksi? Terraform, AWS Cloud Formation , Github actions, Azure Devops pipeline.</w:t>
      </w:r>
    </w:p>
    <w:p>
      <w:r>
        <w:rPr>
          <w:b/>
        </w:rPr>
        <w:t xml:space="preserve">Vastaus</w:t>
      </w:r>
    </w:p>
    <w:p>
      <w:r>
        <w:t xml:space="preserve">Terraform ja AWS Cloud Formation on luokiteltu infrastruktuurina koodina (IAC) ja Github-toimintoina, Azure Devops pipeline on luokiteltu CICD-työkaluksi.</w:t>
      </w:r>
    </w:p>
    <w:p>
      <w:r>
        <w:rPr>
          <w:b/>
          <w:u w:val="single"/>
        </w:rPr>
        <w:t xml:space="preserve">Asiakirja 3247</w:t>
      </w:r>
    </w:p>
    <w:p>
      <w:r>
        <w:rPr>
          <w:b/>
        </w:rPr>
        <w:t xml:space="preserve">Ohjeet</w:t>
      </w:r>
    </w:p>
    <w:p>
      <w:r>
        <w:t xml:space="preserve">Missä maassa on maailman aktiivisimmat valcanoet?</w:t>
      </w:r>
    </w:p>
    <w:p>
      <w:r>
        <w:rPr>
          <w:b/>
        </w:rPr>
        <w:t xml:space="preserve">Vastaus</w:t>
      </w:r>
    </w:p>
    <w:p>
      <w:r>
        <w:t xml:space="preserve">Indonesiassa on eniten tulivuoria maailmassa.  Tällä hetkellä yli 140 sijaitsee alueella, jota kutsutaan Tyynenmeren tulirenkaaksi, ja noin 76 niistä on aktiivisia tulivuoria.  Aktiiviset tulivuoret voivat olla hyvin vaarallisia, koska ne voivat purkautua milloin tahansa, ja niiden purkautumisajankohdan ennustaminen on jatkuvaa tiedettä, jota tutkijat toivovat pystyvänsä tekemään entistä nopeammin, jotta ihmishenkiä voitaisiin pelastaa.</w:t>
      </w:r>
    </w:p>
    <w:p>
      <w:r>
        <w:rPr>
          <w:b/>
          <w:u w:val="single"/>
        </w:rPr>
        <w:t xml:space="preserve">Asiakirja 3248</w:t>
      </w:r>
    </w:p>
    <w:p>
      <w:r>
        <w:rPr>
          <w:b/>
        </w:rPr>
        <w:t xml:space="preserve">Ohjeet</w:t>
      </w:r>
    </w:p>
    <w:p>
      <w:r>
        <w:t xml:space="preserve">Kuka on Jään ja tulen laulu -sarjassa Masseyn talon perustaja?</w:t>
      </w:r>
    </w:p>
    <w:p>
      <w:r>
        <w:rPr>
          <w:b/>
        </w:rPr>
        <w:t xml:space="preserve">Vastaus</w:t>
      </w:r>
    </w:p>
    <w:p>
      <w:r>
        <w:t xml:space="preserve">Maldon Massey</w:t>
      </w:r>
    </w:p>
    <w:p>
      <w:r>
        <w:rPr>
          <w:b/>
          <w:u w:val="single"/>
        </w:rPr>
        <w:t xml:space="preserve">Asiakirja 3249</w:t>
      </w:r>
    </w:p>
    <w:p>
      <w:r>
        <w:rPr>
          <w:b/>
        </w:rPr>
        <w:t xml:space="preserve">Ohjeet</w:t>
      </w:r>
    </w:p>
    <w:p>
      <w:r>
        <w:t xml:space="preserve">Luokittele nämä terveellisiksi tai epäterveellisiksi ruokavaihtoehdoiksi tai ei-ruoaksi: ranskalaiset perunat, KFC, omena, hedelmäsalaatti, pihvi, olut, viini, viski, perunalastut, paistettu kukkakaali, jakoavain, sora, McDonald's, turkkilainen kebab, päärynä, tiilet, aloe vera, hiekka.</w:t>
      </w:r>
    </w:p>
    <w:p>
      <w:r>
        <w:rPr>
          <w:b/>
        </w:rPr>
        <w:t xml:space="preserve">Vastaus</w:t>
      </w:r>
    </w:p>
    <w:p>
      <w:r>
        <w:t xml:space="preserve">Terveellisiä ruokavaihtoehtoja ovat: omena, hedelmäsalaatti, pihvi, paistettu kukkakaali, päärynä.</w:t>
        <w:br/>
        <w:t xml:space="preserve"> Epäterveellisiä ruokavaihtoehtoja ovat: ranskalaiset perunat, KFC, olut, viini, viski, perunalastut, McDonald's, turkkilainen kebab.</w:t>
        <w:br/>
        <w:t xml:space="preserve"> Ei ruokavaihtoehtoja: jakoavain, sora, tiilet, aloe vera, hiekka.</w:t>
      </w:r>
    </w:p>
    <w:p>
      <w:r>
        <w:rPr>
          <w:b/>
          <w:u w:val="single"/>
        </w:rPr>
        <w:t xml:space="preserve">Asiakirja 3250</w:t>
      </w:r>
    </w:p>
    <w:p>
      <w:r>
        <w:rPr>
          <w:b/>
        </w:rPr>
        <w:t xml:space="preserve">Ohjeet</w:t>
      </w:r>
    </w:p>
    <w:p>
      <w:r>
        <w:t xml:space="preserve">onko insinöörin ura hyvä</w:t>
      </w:r>
    </w:p>
    <w:p>
      <w:r>
        <w:rPr>
          <w:b/>
        </w:rPr>
        <w:t xml:space="preserve">Vastaus</w:t>
      </w:r>
    </w:p>
    <w:p>
      <w:r>
        <w:t xml:space="preserve">kyllä</w:t>
      </w:r>
    </w:p>
    <w:p>
      <w:r>
        <w:rPr>
          <w:b/>
          <w:u w:val="single"/>
        </w:rPr>
        <w:t xml:space="preserve">Asiakirja 3251</w:t>
      </w:r>
    </w:p>
    <w:p>
      <w:r>
        <w:rPr>
          <w:b/>
        </w:rPr>
        <w:t xml:space="preserve">Ohjeet</w:t>
      </w:r>
    </w:p>
    <w:p>
      <w:r>
        <w:t xml:space="preserve">Mikä on Z-sukupolven (Gen Z) taloudellinen piirre?</w:t>
      </w:r>
    </w:p>
    <w:p>
      <w:r>
        <w:rPr>
          <w:b/>
        </w:rPr>
        <w:t xml:space="preserve">Konteksti</w:t>
      </w:r>
    </w:p>
    <w:p>
      <w:r>
        <w:t xml:space="preserve">Kuluttajina Z-sukupolven jäsenet käyttävät yleensä internetiä vaihtoehtojensa tutkimiseen ja tilausten tekemiseen. He ovat yleensä skeptisiä ja välttelevät yrityksiä, joiden toiminta ja arvot ovat ristiriidassa keskenään.[45][46] Heidän ostoihinsa vaikuttavat suuresti sosiaalisessa mediassa näkemänsä trendit.[47]</w:t>
        <w:br/>
        <w:br/>
        <w:t xml:space="preserve">Vaikka länsimaissa enemmistöt saattavat ilmaista mielipidetutkimuksille tukevansa tiettyjä ihanteita, kuten "ympäristötietoisuutta", todelliset ostot eivät vastaa heidän ilmoitettuja näkemyksiään, kuten voidaan nähdä heidän halpojen mutta ei kestävien vaatteiden ("pikamuoti") suuresta kysynnästä tai nopeiden toimitusten suosimisesta.[45][46][47] Lisäksi tämän kohortin nuoret länsimaiset kuluttajat maksavat harvemmin haluamistaan tavaroista kalliimpaa hintaa kuin kehittyvissä talouksissa asuvat nuoret kuluttajat.</w:t>
      </w:r>
    </w:p>
    <w:p>
      <w:r>
        <w:rPr>
          <w:b/>
        </w:rPr>
        <w:t xml:space="preserve">Vastaus</w:t>
      </w:r>
    </w:p>
    <w:p>
      <w:r>
        <w:t xml:space="preserve">Z-sukupolvi on riippuvainen internetistä tehdessään tutkimusta ja tehdessään tilauksia. He eivät käytä ostoksia moraalin tai mielipiteiden viestimiseen, sillä he ostavat yleensä pikamuotia ja pitävät nopeaa toimitusta laatua parempana.</w:t>
      </w:r>
    </w:p>
    <w:p>
      <w:r>
        <w:rPr>
          <w:b/>
          <w:u w:val="single"/>
        </w:rPr>
        <w:t xml:space="preserve">Asiakirja 3252</w:t>
      </w:r>
    </w:p>
    <w:p>
      <w:r>
        <w:rPr>
          <w:b/>
        </w:rPr>
        <w:t xml:space="preserve">Ohjeet</w:t>
      </w:r>
    </w:p>
    <w:p>
      <w:r>
        <w:t xml:space="preserve">Kuinka monta prosenttia litografiakoneiden markkinoista Ultratechilla, Canonilla ja Nikonilla, MKS Instrumentsilla, Lam Researchilla ja Cadence Design Systemsillä on yhteensä?</w:t>
      </w:r>
    </w:p>
    <w:p>
      <w:r>
        <w:rPr>
          <w:b/>
        </w:rPr>
        <w:t xml:space="preserve">Konteksti</w:t>
      </w:r>
    </w:p>
    <w:p>
      <w:r>
        <w:t xml:space="preserve">ASML valmistaa tietokonesirujen valmistuksessa käytettäviä fotolitografiakoneita. Näissä koneissa kuviot kuvataan optisesti piikiekolle, joka on päällystetty valoherkällä materiaalikalvolla (fotoresistillä). Tämä menettely toistetaan kymmeniä kertoja yhdelle kiekolle. Tämän jälkeen fotoresistiä käsitellään edelleen, jotta piiin voidaan luoda varsinaiset elektroniset piirit.</w:t>
        <w:t xml:space="preserve">ASML:n koneiden käsittelemää optista kuvantamista käytetään lähes kaikkien integroitujen piirien valmistuksessa, ja vuonna 2011 ASML:llä oli 67 prosenttia litografiakoneiden maailmanlaajuisesta myynnistä.[4]</w:t>
        <w:br/>
        <w:br/>
        <w:t xml:space="preserve">ASML:n kilpailijoina olivat Ultratech, Canon ja Nikon, MKS Instruments, Lam Research ja Cadence Design Systems.[</w:t>
        <w:t xml:space="preserve">5</w:t>
      </w:r>
      <w:r>
        <w:t xml:space="preserve">kilpailijoita olivat Ultratech, Canon ja Nikon, MKS Instruments, Lam Research ja Cadence Design Systems.</w:t>
      </w:r>
    </w:p>
    <w:p>
      <w:r>
        <w:rPr>
          <w:b/>
        </w:rPr>
        <w:t xml:space="preserve">Vastaus</w:t>
      </w:r>
    </w:p>
    <w:p>
      <w:r>
        <w:t xml:space="preserve">Jos ASML:llä on 67 prosenttia litografiakoneiden maailmanlaajuisesta myynnistä ja jos Ultratech, Canon ja Nikon, MKS Instruments, Lam Research ja Cadence Design Systems ovat niiden ainoat kilpailijat, näiden yritysten on jaettava loput 33 prosenttia markkinoista.</w:t>
      </w:r>
    </w:p>
    <w:p>
      <w:r>
        <w:rPr>
          <w:b/>
          <w:u w:val="single"/>
        </w:rPr>
        <w:t xml:space="preserve">Asiakirja 3253</w:t>
      </w:r>
    </w:p>
    <w:p>
      <w:r>
        <w:rPr>
          <w:b/>
        </w:rPr>
        <w:t xml:space="preserve">Ohjeet</w:t>
      </w:r>
    </w:p>
    <w:p>
      <w:r>
        <w:t xml:space="preserve">Luokittele kukin seuraavista joko hyveeksi tai paheeksi: nöyryys, ystävällisyys, kärsivällisyys, ahneus, viha, himo, kateus, ylpeys.</w:t>
      </w:r>
    </w:p>
    <w:p>
      <w:r>
        <w:rPr>
          <w:b/>
        </w:rPr>
        <w:t xml:space="preserve">Vastaus</w:t>
      </w:r>
    </w:p>
    <w:p>
      <w:r>
        <w:t xml:space="preserve">Nöyryys, ystävällisyys ja kärsivällisyys ovat hyveet. Ja ahneus, viha, himo, kateus, ylpeys ovat paheita.</w:t>
      </w:r>
    </w:p>
    <w:p>
      <w:r>
        <w:rPr>
          <w:b/>
          <w:u w:val="single"/>
        </w:rPr>
        <w:t xml:space="preserve">Asiakirja 3254</w:t>
      </w:r>
    </w:p>
    <w:p>
      <w:r>
        <w:rPr>
          <w:b/>
        </w:rPr>
        <w:t xml:space="preserve">Ohjeet</w:t>
      </w:r>
    </w:p>
    <w:p>
      <w:r>
        <w:t xml:space="preserve">Voisitko suunnitella melontaretken Michiganissa? Haluan meloa joen alusta loppuun, ja tarvitsen tarkat leirintäalueet jokaista yötä varten.</w:t>
      </w:r>
    </w:p>
    <w:p>
      <w:r>
        <w:rPr>
          <w:b/>
        </w:rPr>
        <w:t xml:space="preserve">Vastaus</w:t>
      </w:r>
    </w:p>
    <w:p>
      <w:r>
        <w:t xml:space="preserve">Suosittelen melontaretkeä Au Sable -joella Michiganissa. Joki on noin 114 mailia pitkä, ja se alkaa Graylingistä ja päättyy Oscodaan. Joella on lukuisia leirintäalueita, joilla voit leiriytyä joka yö.</w:t>
        <w:br/>
        <w:br/>
        <w:t xml:space="preserve">Päivä 1</w:t>
        <w:br/>
        <w:t xml:space="preserve">Whitepine Campground</w:t>
        <w:br/>
        <w:br/>
        <w:t xml:space="preserve">Päivä 2</w:t>
        <w:br/>
        <w:t xml:space="preserve">Parmalee Campground</w:t>
        <w:br/>
        <w:br/>
        <w:t xml:space="preserve">Päivä 3</w:t>
        <w:br/>
        <w:t xml:space="preserve">Mio Campground</w:t>
        <w:br/>
        <w:br/>
        <w:t xml:space="preserve">Päivä 4</w:t>
        <w:br/>
        <w:t xml:space="preserve">Alcona Dam Campground</w:t>
        <w:br/>
        <w:br/>
        <w:t xml:space="preserve">Päivä 5</w:t>
        <w:br/>
        <w:t xml:space="preserve">Loud Dam Campground</w:t>
        <w:br/>
        <w:br/>
        <w:t xml:space="preserve">Päivä 6</w:t>
        <w:br/>
        <w:t xml:space="preserve">Loppu Huron-järvellä</w:t>
      </w:r>
    </w:p>
    <w:p>
      <w:r>
        <w:rPr>
          <w:b/>
          <w:u w:val="single"/>
        </w:rPr>
        <w:t xml:space="preserve">Asiakirja 3255</w:t>
      </w:r>
    </w:p>
    <w:p>
      <w:r>
        <w:rPr>
          <w:b/>
        </w:rPr>
        <w:t xml:space="preserve">Ohjeet</w:t>
      </w:r>
    </w:p>
    <w:p>
      <w:r>
        <w:t xml:space="preserve">Mikä on Twitch Interactive?</w:t>
      </w:r>
    </w:p>
    <w:p>
      <w:r>
        <w:rPr>
          <w:b/>
        </w:rPr>
        <w:t xml:space="preserve">Konteksti</w:t>
      </w:r>
    </w:p>
    <w:p>
      <w:r>
        <w:t xml:space="preserve">Twitch on yhdysvaltalainen suoratoistopalvelu, joka keskittyy videopelien suoratoistoon, mukaan lukien esports-kilpailujen lähetykset, ja tarjoaa lisäksi musiikkilähetyksiä, luovaa sisältöä ja "tosielämän" lähetyksiä. Twitchiä ylläpitää Twitch Interactive, joka on Amazon.com, Inc:n tytäryhtiö[4].[5] Se otettiin käyttöön kesäkuussa 2011 yleishyödyllisen suoratoistoalustan Justin.tv:n spin-offina.[6] Sivuston sisältöä voi katsoa joko suorana lähetyksenä tai tilausvideona.</w:t>
        <w:t xml:space="preserve">Twitchin nykyisellä kotisivulla näytettävät pelit on listattu yleisön mieltymysten mukaan, ja niihin kuuluu genrejä, kuten reaaliaikaisia strategiapelejä (RTS), taistelupelejä, ajopelejä ja ensimmäisen persoonan räiskintäpelejä.[6]</w:t>
        <w:br/>
        <w:br/>
        <w:t xml:space="preserve">Twitchin suosio ohitti sen yleissivun vastineen suosion. Lokakuussa 2013 sivustolla oli 45 miljoonaa uniikkia katsojaa[7], ja helmikuussa 2014 sitä pidettiin neljänneksi suurimpana internetin huippuliikenteen lähteenä Yhdysvalloissa. Samaan aikaan Justin.tv:n emoyhtiö nimettiin uudelleen Twitch Interactiveksi edustamaan painopisteen siirtymistä - Justin.tv suljettiin elokuussa 2014.[8] Samassa kuussa Amazon osti palvelun 970 miljoonalla Yhdysvaltain dollarilla[9][10], mikä johti myöhemmin synergioihin yhtiön tilauspalvelun Amazon Primen kanssa. Twitch osti Curse LLC:n vuonna 2016, joka on online-videopeliyhteisöjen[11] ylläpitäjä, ja otti käyttöön keinot ostaa pelejä streameissa olevien linkkien kautta sekä ohjelman, jonka avulla streamaajat voivat saada provisioita pelaamiensa pelien myynnistä.</w:t>
        <w:br/>
        <w:br/>
        <w:t xml:space="preserve"> Vuoteen 2015 mennessä Twitchillä oli yli 100 miljoonaa katsojaa kuukaudessa[12] Vuonna 2017 Twitch pysyi Yhdysvalloissa johtavana videopelien suoratoistopalveluna ja sillä oli etumatka YouTube Gamingiin, joka sulki itsenäisen sovelluksensa toukokuussa 2019[13][14][15] Helmikuussa 2020 sillä oli kuukausittain 3 miljoonaa lähetystä ja päivittäin 15 miljoonaa aktiivista käyttäjää, ja keskimäärin 1,4 miljoonaa samanaikaista käyttäjää[16][17] Toukokuussa 2018 Twitchillä oli yli 27 000 kumppanikanavaa[16][18].</w:t>
      </w:r>
    </w:p>
    <w:p>
      <w:r>
        <w:rPr>
          <w:b/>
        </w:rPr>
        <w:t xml:space="preserve">Vastaus</w:t>
      </w:r>
    </w:p>
    <w:p>
      <w:r>
        <w:t xml:space="preserve">Twitch on suoratoistopalvelu, joka saavutti suosiota keskittymällä videopelien suoratoistolähetyksiin.</w:t>
      </w:r>
    </w:p>
    <w:p>
      <w:r>
        <w:rPr>
          <w:b/>
          <w:u w:val="single"/>
        </w:rPr>
        <w:t xml:space="preserve">Asiakirja 3256</w:t>
      </w:r>
    </w:p>
    <w:p>
      <w:r>
        <w:rPr>
          <w:b/>
        </w:rPr>
        <w:t xml:space="preserve">Ohjeet</w:t>
      </w:r>
    </w:p>
    <w:p>
      <w:r>
        <w:t xml:space="preserve">Kun kappale "Holding Out for a Hero" ilmestyi elokuvassa Footloose, millä albumilla se ilmestyi?</w:t>
      </w:r>
    </w:p>
    <w:p>
      <w:r>
        <w:rPr>
          <w:b/>
        </w:rPr>
        <w:t xml:space="preserve">Konteksti</w:t>
      </w:r>
    </w:p>
    <w:p>
      <w:r>
        <w:t xml:space="preserve">"Holding Out for a Hero" (usein virheellisesti nimeltään I Need a Hero) on kappale, jonka walesilainen laulaja Bonnie Tyler levytti vuoden 1984 elokuvan Footloose soundtrackille. Se kuultiin myöhemmin hänen kuudennella studioalbumillaan Secret Dreams and Forbidden Fire (1986). Kappaleen tuotti Jim Steinman, joka kirjoitti sen yhdessä Dean Pitchfordin kanssa, ja se oli Top 40 -hitti useissa Euroopan maissa sekä Kanadassa ja Yhdysvalloissa. Sen uudelleenjulkaisu vuonna 1985 Yhdistyneessä kuningaskunnassa ylsi kakkoseksi (pysyen siellä kolme viikkoa) ja nousi Irlannissa singlelistan kärkeen.</w:t>
      </w:r>
    </w:p>
    <w:p>
      <w:r>
        <w:rPr>
          <w:b/>
        </w:rPr>
        <w:t xml:space="preserve">Vastaus</w:t>
      </w:r>
    </w:p>
    <w:p>
      <w:r>
        <w:t xml:space="preserve">Salaiset unet ja kielletty tuli</w:t>
      </w:r>
    </w:p>
    <w:p>
      <w:r>
        <w:rPr>
          <w:b/>
          <w:u w:val="single"/>
        </w:rPr>
        <w:t xml:space="preserve">Asiakirja 3257</w:t>
      </w:r>
    </w:p>
    <w:p>
      <w:r>
        <w:rPr>
          <w:b/>
        </w:rPr>
        <w:t xml:space="preserve">Ohjeet</w:t>
      </w:r>
    </w:p>
    <w:p>
      <w:r>
        <w:t xml:space="preserve">Milloin on paras aika nähdä kirsikankukkia Japanissa?</w:t>
      </w:r>
    </w:p>
    <w:p>
      <w:r>
        <w:rPr>
          <w:b/>
        </w:rPr>
        <w:t xml:space="preserve">Vastaus</w:t>
      </w:r>
    </w:p>
    <w:p>
      <w:r>
        <w:t xml:space="preserve">Paras aika vierailla Japanissa kirsikankukkien aikaan on maaliskuun lopusta toukokuun alkuun, riippuen prefektuurista.  Kukinnan ajankohtaan vaikuttavat monet tekijät, kuten lämpötila ja sateet.</w:t>
      </w:r>
    </w:p>
    <w:p>
      <w:r>
        <w:rPr>
          <w:b/>
          <w:u w:val="single"/>
        </w:rPr>
        <w:t xml:space="preserve">Asiakirja 3258</w:t>
      </w:r>
    </w:p>
    <w:p>
      <w:r>
        <w:rPr>
          <w:b/>
        </w:rPr>
        <w:t xml:space="preserve">Ohjeet</w:t>
      </w:r>
    </w:p>
    <w:p>
      <w:r>
        <w:t xml:space="preserve">Onko Python suosittu ohjelmointikieli?</w:t>
      </w:r>
    </w:p>
    <w:p>
      <w:r>
        <w:rPr>
          <w:b/>
        </w:rPr>
        <w:t xml:space="preserve">Konteksti</w:t>
      </w:r>
    </w:p>
    <w:p>
      <w:r>
        <w:t xml:space="preserve">Python on korkean tason yleiskäyttöinen ohjelmointikieli.</w:t>
        <w:t xml:space="preserve">Sen suunnittelufilosofia korostaa koodin luettavuutta käyttämällä merkittävää sisennystä off-side-säännön avulla.[33</w:t>
        <w:br/>
        <w:br/>
        <w:t xml:space="preserve">Python on dynaamisesti tyypitelty ja roskien keräilykieli. Se tukee useita ohjelmointiparadigmoja, kuten strukturoitua (erityisesti proseduraalista), oliopohjaista ja funktionaalista ohjelmointia.</w:t>
        <w:t xml:space="preserve">Sitä kuvataan usein "patterit mukana" -kieleksi kattavan standardikirjastonsa vuoksi.[34][35]</w:t>
        <w:br/>
        <w:br/>
        <w:t xml:space="preserve">Guido van Rossum alkoi työstää Pythonia 1980-luvun lopulla ABC-ohjelmointikielen seuraajaksi ja julkaisi sen ensimmäisen kerran vuonna 1991 nimellä Python 0.9.0.[36] Python 2.0 julkaistiin vuonna 2000. Python 3.0, joka julkaistiin vuonna 2008, oli merkittävä uudistus, joka ei ollut täysin taaksepäin yhteensopiva aiempien versioiden kanssa.</w:t>
        <w:t xml:space="preserve">Python 2.7.18, joka julkaistiin vuonna 2020, oli Python 2:n viimeinen versio.[37</w:t>
        <w:br/>
        <w:br/>
        <w:t xml:space="preserve">Python on jatkuvasti yksi suosituimmista ohjelmointikielistä.</w:t>
      </w:r>
    </w:p>
    <w:p>
      <w:r>
        <w:rPr>
          <w:b/>
        </w:rPr>
        <w:t xml:space="preserve">Vastaus</w:t>
      </w:r>
    </w:p>
    <w:p>
      <w:r>
        <w:t xml:space="preserve">Kyllä</w:t>
        <w:br/>
        <w:t xml:space="preserve">Python on hyvin suosittu yleinen korkean tason ohjelmointikieli</w:t>
        <w:t xml:space="preserve"> Se kasvaa nopeasti ja sitä käytetään laajalti datatieteiden parissa.</w:t>
      </w:r>
    </w:p>
    <w:p>
      <w:r>
        <w:rPr>
          <w:b/>
          <w:u w:val="single"/>
        </w:rPr>
        <w:t xml:space="preserve">Asiakirja 3259</w:t>
      </w:r>
    </w:p>
    <w:p>
      <w:r>
        <w:rPr>
          <w:b/>
        </w:rPr>
        <w:t xml:space="preserve">Ohjeet</w:t>
      </w:r>
    </w:p>
    <w:p>
      <w:r>
        <w:t xml:space="preserve">Mikä on suosituin urheilulaji?</w:t>
      </w:r>
    </w:p>
    <w:p>
      <w:r>
        <w:rPr>
          <w:b/>
        </w:rPr>
        <w:t xml:space="preserve">Vastaus</w:t>
      </w:r>
    </w:p>
    <w:p>
      <w:r>
        <w:t xml:space="preserve">Jalkapallo on tällä hetkellä maailman suosituin urheilulaji, johon osallistuu ja jota seuraa arviolta 3,5 miljardia fania. Koska pelaaminen on edullista ja koska sitä voi pelata tai harjoitella lähes missä tahansa, siihen on helppo osallistua melkein kenelle tahansa.</w:t>
      </w:r>
    </w:p>
    <w:p>
      <w:r>
        <w:rPr>
          <w:b/>
          <w:u w:val="single"/>
        </w:rPr>
        <w:t xml:space="preserve">Asiakirja 3260</w:t>
      </w:r>
    </w:p>
    <w:p>
      <w:r>
        <w:rPr>
          <w:b/>
        </w:rPr>
        <w:t xml:space="preserve">Ohjeet</w:t>
      </w:r>
    </w:p>
    <w:p>
      <w:r>
        <w:t xml:space="preserve">Kuka on kuningatar Elisabet II:n seuraaja?</w:t>
      </w:r>
    </w:p>
    <w:p>
      <w:r>
        <w:rPr>
          <w:b/>
        </w:rPr>
        <w:t xml:space="preserve">Vastaus</w:t>
      </w:r>
    </w:p>
    <w:p>
      <w:r>
        <w:t xml:space="preserve">Kaarle III</w:t>
      </w:r>
    </w:p>
    <w:p>
      <w:r>
        <w:rPr>
          <w:b/>
          <w:u w:val="single"/>
        </w:rPr>
        <w:t xml:space="preserve">Asiakirja 3261</w:t>
      </w:r>
    </w:p>
    <w:p>
      <w:r>
        <w:rPr>
          <w:b/>
        </w:rPr>
        <w:t xml:space="preserve">Ohjeet</w:t>
      </w:r>
    </w:p>
    <w:p>
      <w:r>
        <w:t xml:space="preserve">Voivatko ulkomaalaiset saada Aadhaarin Intiassa?</w:t>
      </w:r>
    </w:p>
    <w:p>
      <w:r>
        <w:rPr>
          <w:b/>
        </w:rPr>
        <w:t xml:space="preserve">Konteksti</w:t>
      </w:r>
    </w:p>
    <w:p>
      <w:r>
        <w:t xml:space="preserve">Aadhaar on 12-numeroinen yksilöllinen tunnistenumero, jonka Intian kansalaiset ja maassa asuvat ulkomaalaiset, jotka ovat viettäneet yli 182 päivää rekisteröintihakemuksen jättämistä välittömästi edeltävien 12 kuukauden aikana, voivat saada vapaaehtoisesti biometristen ja demografisten tietojensa perusteella. Tiedot kerää Intian yksilöllisen tunnistamisen viranomainen (Unique Identification Authority of India, UIDAI), joka on lakisääteinen viranomainen, jonka Intian hallitus perusti tammikuussa 2009 elektroniikka- ja tietotekniikkaministeriön alaisuuteen vuoden 2016 Aadhaar-lain (rahoitustukien ja muiden tukien, etuuksien ja palvelujen kohdennettu toimittaminen) säännösten mukaisesti.</w:t>
        <w:br/>
        <w:t xml:space="preserve"> Aadhaar on maailman laajin biometrinen henkilöllisyystodistusjärjestelmä. Maailmanpankin pääekonomisti Paul Romer kuvaili Aadhaaria "maailman kehittyneimmäksi ID-ohjelmaksi". Aadhaaria pidetään todisteena asuinpaikasta eikä kansalaisuudesta, eikä se itsessään anna mitään oikeutta kotipaikkaan Intiassa. Kesäkuussa 2017 sisäministeriö selvensi, että Aadhaar ei ole pätevä henkilöllisyystodistus Nepaliin ja Bhutaniin matkustaville intialaisille.</w:t>
        <w:br/>
        <w:t xml:space="preserve"> Ennen lain voimaantuloa UIDAI toimi 28. tammikuuta 2009 alkaen suunnittelukomission (nykyisin NITI Aayog) alaisena toimistona. Parlamentissa esiteltiin 3. maaliskuuta 2016 lakiehdotus, jolla Aadhaarille annettaisiin lainsäädännöllinen tuki. Lok Sabhassa hyväksyttiin 11. maaliskuuta 2016 Aadhaar (Targeted Delivery of Financial and other Subsidies, benefits and services) Act, 2016.</w:t>
      </w:r>
    </w:p>
    <w:p>
      <w:r>
        <w:rPr>
          <w:b/>
        </w:rPr>
        <w:t xml:space="preserve">Vastaus</w:t>
      </w:r>
    </w:p>
    <w:p>
      <w:r>
        <w:t xml:space="preserve">Aadhaar-tunnuksen saavat maassa asuvat ulkomaalaiset, jotka ovat oleskelleet yli 182 päivää rekisteröintihakemuksen jättämistä välittömästi edeltäneiden 12 kuukauden aikana biometristen ja demografisten tietojensa perusteella.</w:t>
      </w:r>
    </w:p>
    <w:p>
      <w:r>
        <w:rPr>
          <w:b/>
          <w:u w:val="single"/>
        </w:rPr>
        <w:t xml:space="preserve">Asiakirja 3262</w:t>
      </w:r>
    </w:p>
    <w:p>
      <w:r>
        <w:rPr>
          <w:b/>
        </w:rPr>
        <w:t xml:space="preserve">Ohjeet</w:t>
      </w:r>
    </w:p>
    <w:p>
      <w:r>
        <w:t xml:space="preserve">Millaisia asioita voi valmistaa leirinuotiolla?</w:t>
      </w:r>
    </w:p>
    <w:p>
      <w:r>
        <w:rPr>
          <w:b/>
        </w:rPr>
        <w:t xml:space="preserve">Vastaus</w:t>
      </w:r>
    </w:p>
    <w:p>
      <w:r>
        <w:t xml:space="preserve">S'mores, hotdogit, makkarat, uuniperunat...</w:t>
      </w:r>
    </w:p>
    <w:p>
      <w:r>
        <w:rPr>
          <w:b/>
          <w:u w:val="single"/>
        </w:rPr>
        <w:t xml:space="preserve">Asiakirja 3263</w:t>
      </w:r>
    </w:p>
    <w:p>
      <w:r>
        <w:rPr>
          <w:b/>
        </w:rPr>
        <w:t xml:space="preserve">Ohjeet</w:t>
      </w:r>
    </w:p>
    <w:p>
      <w:r>
        <w:t xml:space="preserve">Kuinka pilvinen Seattle USA on</w:t>
      </w:r>
    </w:p>
    <w:p>
      <w:r>
        <w:rPr>
          <w:b/>
        </w:rPr>
        <w:t xml:space="preserve">Konteksti</w:t>
      </w:r>
    </w:p>
    <w:p>
      <w:r>
        <w:t xml:space="preserve">Seattlen alue on Yhdysvaltojen pilvisintä aluetta, mikä johtuu osittain viereiseltä Tyyneltä valtamereltä usein saapuvista myrskyistä ja matalista lämpötiloista. Seattlessa on paljon enemmän "sadepäiviä" kuin muissa suurissa amerikkalaisissa kaupungeissa, ja se on ansaitusti tunnettu siitä, että siellä sataa usein. Keskimääräisenä vuonna 150 päivänä sataa vähintään 0,25 mm (0,01 tuumaa) sadetta, mikä on enemmän kuin lähes kaikissa Kalliovuorten itäpuolella sijaitsevissa yhdysvaltalaisissa kaupungeissa. Koska taivaalta sataa kuitenkin usein vain kevyttä tihkusadetta monina päivinä, Seattlessa sataa itse asiassa huomattavasti vähemmän kuin monissa muissa yhdysvaltalaisissa kaupungeissa, kuten New Yorkissa, Miamissa tai Houstonissa. Seattlessa on pilvistä 201 päivää vuodessa ja osittain pilvistä 93 päivää.</w:t>
      </w:r>
    </w:p>
    <w:p>
      <w:r>
        <w:rPr>
          <w:b/>
        </w:rPr>
        <w:t xml:space="preserve">Vastaus</w:t>
      </w:r>
    </w:p>
    <w:p>
      <w:r>
        <w:t xml:space="preserve">Seattlen alue on Yhdysvaltojen pilvisintä aluetta, koska viereiseltä Tyynenmeren alueelta liikkuu usein myrskyjä. Tyynenmeren tuulet tasoittavat lämpötilan ääriarvoja. 290 päivänä vuodessa Seattlessa on pilvistä. Seattlessa on paljon enemmän sadepäiviä kuin missään muussa Yhdysvaltain suurkaupungissa. Vuodessa sataa vähintään 0,01 tuumaa sadetta 150 päivänä.</w:t>
      </w:r>
    </w:p>
    <w:p>
      <w:r>
        <w:rPr>
          <w:b/>
          <w:u w:val="single"/>
        </w:rPr>
        <w:t xml:space="preserve">Asiakirja 3264</w:t>
      </w:r>
    </w:p>
    <w:p>
      <w:r>
        <w:rPr>
          <w:b/>
        </w:rPr>
        <w:t xml:space="preserve">Ohjeet</w:t>
      </w:r>
    </w:p>
    <w:p>
      <w:r>
        <w:t xml:space="preserve">Kuka on kaikkien aikojen paras tennispelaaja?</w:t>
      </w:r>
    </w:p>
    <w:p>
      <w:r>
        <w:rPr>
          <w:b/>
        </w:rPr>
        <w:t xml:space="preserve">Vastaus</w:t>
      </w:r>
    </w:p>
    <w:p>
      <w:r>
        <w:t xml:space="preserve">Tämä on tenniksen eniten keskustelua herättänyt kysymys, ja siihen näyttää olevan useita vastauksia riippuen siitä, miten suuruus määritellään. Vaikka tennishistoria on antanut meille monia loistavia pelaajia, useimmissa vastauksissa valitaan yksi niin sanotuista kolmesta suuresta pelaajasta: Novak Djokovic, Rafael Nadal tai Roger Federer.</w:t>
        <w:br/>
        <w:br/>
        <w:t xml:space="preserve"> Jos katsomme pokaalien ja ennätysten määrää, menestynein pelaaja on Novak Djokovic. Rafael Nadalin saavuttama ylivoima yhdellä pinnalla on ennennäkemätöntä. Jotkut kuitenkin väittävät, että suuruutta ei voi mitata pokaaleilla ja ennätyksillä ja että Roger Federerin peli on tyylikkäintä, mitä he ovat kentällä koskaan nähneet.</w:t>
      </w:r>
    </w:p>
    <w:p>
      <w:r>
        <w:rPr>
          <w:b/>
          <w:u w:val="single"/>
        </w:rPr>
        <w:t xml:space="preserve">Asiakirja 3265</w:t>
      </w:r>
    </w:p>
    <w:p>
      <w:r>
        <w:rPr>
          <w:b/>
        </w:rPr>
        <w:t xml:space="preserve">Ohjeet</w:t>
      </w:r>
    </w:p>
    <w:p>
      <w:r>
        <w:t xml:space="preserve">Valitse sana, joka eroaa muista:  Runko, Puu, Hedelmä, Lehti, Kukka.</w:t>
      </w:r>
    </w:p>
    <w:p>
      <w:r>
        <w:rPr>
          <w:b/>
        </w:rPr>
        <w:t xml:space="preserve">Vastaus</w:t>
      </w:r>
    </w:p>
    <w:p>
      <w:r>
        <w:t xml:space="preserve">Kaikki muut ovat puun osia.</w:t>
      </w:r>
    </w:p>
    <w:p>
      <w:r>
        <w:rPr>
          <w:b/>
          <w:u w:val="single"/>
        </w:rPr>
        <w:t xml:space="preserve">Asiakirja 3266</w:t>
      </w:r>
    </w:p>
    <w:p>
      <w:r>
        <w:rPr>
          <w:b/>
        </w:rPr>
        <w:t xml:space="preserve">Ohjeet</w:t>
      </w:r>
    </w:p>
    <w:p>
      <w:r>
        <w:t xml:space="preserve">Kerro minulle, ovatko nämä kirjat kaunokirjallisia vai tietokirjoja: "To Kill a Mocking Bird", "Taru sormusten herrasta", "Ajan lyhyt historia".</w:t>
      </w:r>
    </w:p>
    <w:p>
      <w:r>
        <w:rPr>
          <w:b/>
        </w:rPr>
        <w:t xml:space="preserve">Vastaus</w:t>
      </w:r>
    </w:p>
    <w:p>
      <w:r>
        <w:t xml:space="preserve">"To Kill a Mocking Bird" ja "Taru sormusten herrasta" ovat fiktioita. "Ajan lyhyt historia" on tietokirjallisuutta.</w:t>
      </w:r>
    </w:p>
    <w:p>
      <w:r>
        <w:rPr>
          <w:b/>
          <w:u w:val="single"/>
        </w:rPr>
        <w:t xml:space="preserve">Asiakirja 3267</w:t>
      </w:r>
    </w:p>
    <w:p>
      <w:r>
        <w:rPr>
          <w:b/>
        </w:rPr>
        <w:t xml:space="preserve">Ohjeet</w:t>
      </w:r>
    </w:p>
    <w:p>
      <w:r>
        <w:t xml:space="preserve">Mitkä ovat parhaita bisnespodcasteja, joita kannattaa kuunnella?</w:t>
      </w:r>
    </w:p>
    <w:p>
      <w:r>
        <w:rPr>
          <w:b/>
        </w:rPr>
        <w:t xml:space="preserve">Vastaus</w:t>
      </w:r>
    </w:p>
    <w:p>
      <w:r>
        <w:t xml:space="preserve">Planet Money, The Prof G Pod, Naiset ja raha, Indikaattori</w:t>
      </w:r>
    </w:p>
    <w:p>
      <w:r>
        <w:rPr>
          <w:b/>
          <w:u w:val="single"/>
        </w:rPr>
        <w:t xml:space="preserve">Asiakirja 3268</w:t>
      </w:r>
    </w:p>
    <w:p>
      <w:r>
        <w:rPr>
          <w:b/>
        </w:rPr>
        <w:t xml:space="preserve">Ohjeet</w:t>
      </w:r>
    </w:p>
    <w:p>
      <w:r>
        <w:t xml:space="preserve">Mitkä ovat 137. divisioonan saavutukset</w:t>
      </w:r>
    </w:p>
    <w:p>
      <w:r>
        <w:rPr>
          <w:b/>
        </w:rPr>
        <w:t xml:space="preserve">Konteksti</w:t>
      </w:r>
    </w:p>
    <w:p>
      <w:r>
        <w:t xml:space="preserve">137. divisioona (kiinaksi 第137师) perustettiin marraskuussa 1948 armeijan kaikkien organisaatioiden ja yksiköiden uudelleen nimeämistä koskevan määräyksen mukaisesti, jonka sotilaskomission keskushallinto antoi 1. marraskuuta 1948[1] neljännen kenttäarmeijan 26. divisioonan 9. kolonnan pohjalta. Sen historia juontaa juurensa marraskuussa 1945 muodostettuun Jidongin sotilaspiirin 13. prikaatiin.</w:t>
        <w:br/>
        <w:br/>
        <w:t xml:space="preserve"> Kokoonpanossa 46. armeijakunta osallistui Kiinan sisällissotaan, mukaan lukien vuoden 1947 talvikampanja Koillis-Kiinassa, Liaoshenin kampanja, Pingjinin kampanja ja Hengbaon kampanja.</w:t>
        <w:br/>
        <w:br/>
        <w:t xml:space="preserve"> Divisioona koostui 409., 410. ja 411. jalkaväkirykmenteistä.</w:t>
        <w:br/>
        <w:br/>
        <w:t xml:space="preserve">Elokuusta 1952 lokakuuhun 1955 divisioona komennettiin Pohjois-Koreaan osana Kansan vapaaehtoisarmeijaa.[2]</w:t>
        <w:br/>
        <w:br/>
        <w:t xml:space="preserve">Kesäkuussa 1953 aktivoitiin 518. tykistörykmentti, joka liitettiin divisioonaan.</w:t>
        <w:br/>
        <w:br/>
        <w:t xml:space="preserve">Lokakuussa 1955 divisioona lähti Pohjois-Koreasta yhdessä joukko-osaston esikunnan kanssa ja siirrettiin Jilinin kaupunkiin, Jilinin maakuntaan.[3]</w:t>
        <w:br/>
        <w:br/>
        <w:t xml:space="preserve">Toukokuussa 1957 410. rykmentti muodostettiin uudelleen supistettuun kokoonpanoon.</w:t>
        <w:t xml:space="preserve">Helmikuussa 1960 410. rykmentti palautettiin täyteen vahvuuteen.[4]</w:t>
        <w:br/>
        <w:br/>
        <w:t xml:space="preserve">Huhtikuussa 1960 divisioona nimettiin uudelleen 137. armeijakunnaksi (kiinaksi 陆军第137师</w:t>
        <w:t xml:space="preserve"> Divisioona koostui tuolloin seuraavista kokoonpanoista:</w:t>
      </w:r>
    </w:p>
    <w:p>
      <w:r>
        <w:rPr>
          <w:b/>
        </w:rPr>
        <w:t xml:space="preserve">Vastaus</w:t>
      </w:r>
    </w:p>
    <w:p>
      <w:r>
        <w:t xml:space="preserve">137. divisioona perustettiin marraskuussa 1948 armeijan kaikkien organisaatioiden ja yksiköiden uudelleen nimeämistä koskevan asetuksen nojalla, jonka sotilaskomission keskus antoi 1. marraskuuta 1948, neljännen kenttäarmeijan 26. divisioonan 9. kolonnan pohjalta. Sen historia juontaa juurensa Jidongin sotilaspiirin 13. prikaatiin, joka muodostettiin marraskuussa 1945.</w:t>
        <w:br/>
        <w:br/>
        <w:t xml:space="preserve"> Se osallistui 46. armeijakunnan kokoonpanossa Kiinan sisällissotaan, mukaan lukien Koillis-Kiinassa vuonna 1947 toteutettuun talvikampanjaan, Liaoshenin kampanjaan, Pingjinin kampanjaan ja Hengbaon kampanjaan.</w:t>
        <w:br/>
        <w:br/>
        <w:t xml:space="preserve"> Divisioona koostui 409., 410. ja 411. jalkaväkirykmenteistä.</w:t>
        <w:br/>
        <w:br/>
        <w:t xml:space="preserve"> Elokuusta 1952 lokakuuhun 1955 divisioona lähetettiin Pohjois-Koreaan osana kansan vapaaehtoisarmeijaa.</w:t>
        <w:br/>
        <w:br/>
        <w:t xml:space="preserve"> Kesäkuussa 1953 aktivoitiin 518. tykistörykmentti, joka liitettiin divisioonaan.</w:t>
        <w:br/>
        <w:br/>
        <w:t xml:space="preserve"> Lokakuussa 1955 divisioona lähti Pohjois-Koreasta yhdessä joukko-osaston esikunnan kanssa ja siirrettiin Jilinin kaupunkiin, Jilinin maakuntaan.</w:t>
        <w:br/>
        <w:br/>
        <w:t xml:space="preserve"> Toukokuussa 1957 410. rykmentti muodostettiin uudelleen supistetussa kokoonpanossa. Helmikuussa 1960 410. rykmentti perustettiin uudelleen täydessä vahvuudessa.</w:t>
        <w:br/>
        <w:br/>
        <w:t xml:space="preserve"> Huhtikuussa 1960 divisioona nimettiin uudelleen 137. armeijakunnaksi.</w:t>
      </w:r>
    </w:p>
    <w:p>
      <w:r>
        <w:rPr>
          <w:b/>
          <w:u w:val="single"/>
        </w:rPr>
        <w:t xml:space="preserve">Asiakirja 3269</w:t>
      </w:r>
    </w:p>
    <w:p>
      <w:r>
        <w:rPr>
          <w:b/>
        </w:rPr>
        <w:t xml:space="preserve">Ohjeet</w:t>
      </w:r>
    </w:p>
    <w:p>
      <w:r>
        <w:t xml:space="preserve">Mikä on myyntioptio rahoituksessa?</w:t>
      </w:r>
    </w:p>
    <w:p>
      <w:r>
        <w:rPr>
          <w:b/>
        </w:rPr>
        <w:t xml:space="preserve">Vastaus</w:t>
      </w:r>
    </w:p>
    <w:p>
      <w:r>
        <w:t xml:space="preserve">Tämä on oikeus myydä valuutta tietyllä valuuttakurssilla.</w:t>
      </w:r>
    </w:p>
    <w:p>
      <w:r>
        <w:rPr>
          <w:b/>
          <w:u w:val="single"/>
        </w:rPr>
        <w:t xml:space="preserve">Asiakirja 3270</w:t>
      </w:r>
    </w:p>
    <w:p>
      <w:r>
        <w:rPr>
          <w:b/>
        </w:rPr>
        <w:t xml:space="preserve">Ohjeet</w:t>
      </w:r>
    </w:p>
    <w:p>
      <w:r>
        <w:t xml:space="preserve">Mitä minun pitäisi ajatella autoa ostaessani (tiivistelmä)?</w:t>
      </w:r>
    </w:p>
    <w:p>
      <w:r>
        <w:rPr>
          <w:b/>
        </w:rPr>
        <w:t xml:space="preserve">Vastaus</w:t>
      </w:r>
    </w:p>
    <w:p>
      <w:r>
        <w:t xml:space="preserve">Autoa valittaessa on otettava huomioon monia näkökohtia. Kaksi tärkeintä ovat luultavasti budjetti ja ajoneuvon tarpeet (istuimet, tavaratila, kyky ajaa maastossa). Nämä tekijät vaikuttavat luultavasti siihen, miten asetat tärkeysjärjestykseen ajoneuvon iän ja sen ajokilometrien, jotka olet valmis ajamaan sillä jo nyt, auton tyypin (avoauto, farmari, coupe, maasturi/maasturi jne.) ja haluttujen merkkien välillä. Jos aiot ostaa käytetyn auton, sinun on tutkittava perusteellisesti sen historiaa verkossa olevien ajoneuvohistoriaraporttien avulla ja tehtävä tarvittavat tarkistukset varmistaaksesi, että auton myyjällä on siihen oikeus.</w:t>
      </w:r>
    </w:p>
    <w:p>
      <w:r>
        <w:rPr>
          <w:b/>
          <w:u w:val="single"/>
        </w:rPr>
        <w:t xml:space="preserve">Asiakirja 3271</w:t>
      </w:r>
    </w:p>
    <w:p>
      <w:r>
        <w:rPr>
          <w:b/>
        </w:rPr>
        <w:t xml:space="preserve">Ohjeet</w:t>
      </w:r>
    </w:p>
    <w:p>
      <w:r>
        <w:t xml:space="preserve">Mistä Ralph Baer on kuuluisa?</w:t>
      </w:r>
    </w:p>
    <w:p>
      <w:r>
        <w:rPr>
          <w:b/>
        </w:rPr>
        <w:t xml:space="preserve">Vastaus</w:t>
      </w:r>
    </w:p>
    <w:p>
      <w:r>
        <w:t xml:space="preserve">Keksi videopelit</w:t>
      </w:r>
    </w:p>
    <w:p>
      <w:r>
        <w:rPr>
          <w:b/>
          <w:u w:val="single"/>
        </w:rPr>
        <w:t xml:space="preserve">Asiakirja 3272</w:t>
      </w:r>
    </w:p>
    <w:p>
      <w:r>
        <w:rPr>
          <w:b/>
        </w:rPr>
        <w:t xml:space="preserve">Ohjeet</w:t>
      </w:r>
    </w:p>
    <w:p>
      <w:r>
        <w:t xml:space="preserve">Mitkä näistä ovat intialaisia kieliä ja mitkä eivät ole intialaisia kieliä: Hindi, ranska, espanja, hindi, kannada, tulu, mandriini, tamil, taiwanilainen, korealainen, japanilainen, assamilainen, sanskrit, urdu, telugu, venäjä, saksa, italia, arabia, hollanti, walesilainen, gujrati, somali, pahari, punjabi.</w:t>
      </w:r>
    </w:p>
    <w:p>
      <w:r>
        <w:rPr>
          <w:b/>
        </w:rPr>
        <w:t xml:space="preserve">Vastaus</w:t>
      </w:r>
    </w:p>
    <w:p>
      <w:r>
        <w:t xml:space="preserve">Hindi, Kannada, Tulu, Tamil, Assamese, Sanskrit, Telugu, Gujrati, Pahari, Punjabi ovat joitakin intialaisista kielistä.</w:t>
      </w:r>
    </w:p>
    <w:p>
      <w:r>
        <w:rPr>
          <w:b/>
          <w:u w:val="single"/>
        </w:rPr>
        <w:t xml:space="preserve">Asiakirja 3273</w:t>
      </w:r>
    </w:p>
    <w:p>
      <w:r>
        <w:rPr>
          <w:b/>
        </w:rPr>
        <w:t xml:space="preserve">Ohjeet</w:t>
      </w:r>
    </w:p>
    <w:p>
      <w:r>
        <w:t xml:space="preserve">Mitkä ovat Newtonin liikkeen lait?</w:t>
      </w:r>
    </w:p>
    <w:p>
      <w:r>
        <w:rPr>
          <w:b/>
        </w:rPr>
        <w:t xml:space="preserve">Vastaus</w:t>
      </w:r>
    </w:p>
    <w:p>
      <w:r>
        <w:t xml:space="preserve">Newtonin liikelait ovat kolme mekaanisen fysiikan peruslakia. Nämä lait kuvaavat kappaleiden välisiä suhteita, liikeratoja ja niiden välillä vaikuttavia voimia.</w:t>
        <w:br/>
        <w:t xml:space="preserve"> Newtonin lait ovat seuraavat:</w:t>
        <w:br/>
        <w:t xml:space="preserve"> - Levossa oleva kappale pysyy levossa, ja liikkeessä oleva kappale pysyy liikkeessä, ellei siihen kohdistu ulkoista voimaa.</w:t>
        <w:br/>
        <w:t xml:space="preserve"> - Esineeseen kohdistuva voima vastaa esineen massaa kerrottuna esineen kiihtyvyydellä.</w:t>
        <w:t xml:space="preserve">(F=ma)</w:t>
        <w:br/>
        <w:t xml:space="preserve">- Jokaista vaikutusta vastaa yhtä suuri ja vastakkainen reaktio</w:t>
      </w:r>
    </w:p>
    <w:p>
      <w:r>
        <w:rPr>
          <w:b/>
          <w:u w:val="single"/>
        </w:rPr>
        <w:t xml:space="preserve">Asiakirja 3274</w:t>
      </w:r>
    </w:p>
    <w:p>
      <w:r>
        <w:rPr>
          <w:b/>
        </w:rPr>
        <w:t xml:space="preserve">Ohjeet</w:t>
      </w:r>
    </w:p>
    <w:p>
      <w:r>
        <w:t xml:space="preserve">Mikä on valuuttakurssi?</w:t>
      </w:r>
    </w:p>
    <w:p>
      <w:r>
        <w:rPr>
          <w:b/>
        </w:rPr>
        <w:t xml:space="preserve">Konteksti</w:t>
      </w:r>
    </w:p>
    <w:p>
      <w:r>
        <w:t xml:space="preserve">Rahoituksessa valuuttakurssi on kurssi, jolla yksi valuutta vaihdetaan toiseen valuuttaan. Valuutat ovat tavallisimmin kansallisia valuuttoja, mutta ne voivat olla myös valtiotasoa alempana olevia, kuten Hongkongin tapauksessa, tai ylikansallisia, kuten euron tapauksessa.</w:t>
      </w:r>
    </w:p>
    <w:p>
      <w:r>
        <w:rPr>
          <w:b/>
        </w:rPr>
        <w:t xml:space="preserve">Vastaus</w:t>
      </w:r>
    </w:p>
    <w:p>
      <w:r>
        <w:t xml:space="preserve">Valuuttakurssi on kurssi, jolla yksi valuutta vaihdetaan toiseen valuuttaan. Useimmilla mailla on oma kansallinen valuutta. Jotkin valuutat ovat kuitenkin subnationaalisia, kuten Hongkong, ja jotkin ylikansallisia, kuten euro.</w:t>
      </w:r>
    </w:p>
    <w:p>
      <w:r>
        <w:rPr>
          <w:b/>
          <w:u w:val="single"/>
        </w:rPr>
        <w:t xml:space="preserve">Asiakirja 3275</w:t>
      </w:r>
    </w:p>
    <w:p>
      <w:r>
        <w:rPr>
          <w:b/>
        </w:rPr>
        <w:t xml:space="preserve">Ohjeet</w:t>
      </w:r>
    </w:p>
    <w:p>
      <w:r>
        <w:t xml:space="preserve">Mikä on rangaistus jalkapallossa?</w:t>
      </w:r>
    </w:p>
    <w:p>
      <w:r>
        <w:rPr>
          <w:b/>
        </w:rPr>
        <w:t xml:space="preserve">Vastaus</w:t>
      </w:r>
    </w:p>
    <w:p>
      <w:r>
        <w:t xml:space="preserve">FIFA-jalkapallossa rangaistuspotku on suoran vapaapotkun ainutlaatuinen versio. Se suoritetaan normaalin pelin aikana (toisin kuin rangaistuspotkukilpailu). Rangaistuspotkaisija ampuu pallon rangaistusalueelta, joka sijaitsee 12 jaardin (11 metrin) päässä maaliviivasta.</w:t>
      </w:r>
    </w:p>
    <w:p>
      <w:r>
        <w:rPr>
          <w:b/>
          <w:u w:val="single"/>
        </w:rPr>
        <w:t xml:space="preserve">Asiakirja 3276</w:t>
      </w:r>
    </w:p>
    <w:p>
      <w:r>
        <w:rPr>
          <w:b/>
        </w:rPr>
        <w:t xml:space="preserve">Ohjeet</w:t>
      </w:r>
    </w:p>
    <w:p>
      <w:r>
        <w:t xml:space="preserve">Minä kuukautena vuodesta Luoteis-Tyynellämerellä esiintyy trooppisia sykloneita?</w:t>
      </w:r>
    </w:p>
    <w:p>
      <w:r>
        <w:rPr>
          <w:b/>
        </w:rPr>
        <w:t xml:space="preserve">Konteksti</w:t>
      </w:r>
    </w:p>
    <w:p>
      <w:r>
        <w:t xml:space="preserve">Kesä yhdistetään perinteisesti kuumaan tai lämpimään säähän. Välimeren ilmastossa se liittyy myös kuivaan säähän, kun taas muualla (erityisesti Itä-Aasiassa monsuunin vuoksi) se liittyy sateiseen säähän. Kostea kausi on kasvillisuuden tärkein kasvukausi savanni-ilmastossa. Jos märkä kausi liittyy vallitsevien tuulten kausivaihteluun, sitä kutsutaan monsuuniksi.</w:t>
        <w:br/>
        <w:t xml:space="preserve"> Pohjois-Atlantin valtamerellä trooppisten pyörremyrskyjen kausi kestää 1. kesäkuuta-30. marraskuuta. Atlantin hurrikaanikauden tilastollinen huippu on 10. syyskuuta. Koillis-Tyynellämerellä on laajempi aktiivisuuskausi, mutta samankaltaisessa aikataulussa kuin Atlantilla. Luoteis-Tyynellämerellä esiintyy trooppisia sykloneita ympäri vuoden, ja niiden minimi on helmi- ja maaliskuussa ja huippu syyskuun alussa. Pohjois-Intian altaassa myrskyt ovat yleisimpiä huhtikuusta joulukuuhun, ja niiden huippuajankohdat ovat toukokuussa ja marraskuussa. Eteläisellä pallonpuoliskolla trooppisten syklonien kausi kestää marraskuun alusta huhtikuun loppuun, ja huippu ajoittuu helmikuun puoliväliin ja maaliskuun alkuun.</w:t>
        <w:br/>
        <w:t xml:space="preserve"> Yhdysvalloissa ja Kanadassa ukkosmyrskykausi kestää keväästä kesään, mutta joskus se voi jatkua syksyllä jopa lokakuulle tai marraskuulle asti. Nämä myrskyt voivat tuottaa raekuuroja, voimakkaita tuulia ja tornadoja, yleensä iltapäivällä ja illalla.</w:t>
      </w:r>
    </w:p>
    <w:p>
      <w:r>
        <w:rPr>
          <w:b/>
        </w:rPr>
        <w:t xml:space="preserve">Vastaus</w:t>
      </w:r>
    </w:p>
    <w:p>
      <w:r>
        <w:t xml:space="preserve">Luoteis-Tyynellämerellä esiintyy trooppisia sykloneita ympäri vuoden, vähiten helmi- ja maaliskuussa ja eniten syyskuun alussa.</w:t>
      </w:r>
    </w:p>
    <w:p>
      <w:r>
        <w:rPr>
          <w:b/>
          <w:u w:val="single"/>
        </w:rPr>
        <w:t xml:space="preserve">Asiakirja 3277</w:t>
      </w:r>
    </w:p>
    <w:p>
      <w:r>
        <w:rPr>
          <w:b/>
        </w:rPr>
        <w:t xml:space="preserve">Ohjeet</w:t>
      </w:r>
    </w:p>
    <w:p>
      <w:r>
        <w:t xml:space="preserve">Luokittele kukin seuraavista harjoituksista sydän- tai painoharjoitteluksi: penkkipunnerrus, juoksu, pyöräily, kyykky, hyppynarullaus, curl.</w:t>
      </w:r>
    </w:p>
    <w:p>
      <w:r>
        <w:rPr>
          <w:b/>
        </w:rPr>
        <w:t xml:space="preserve">Vastaus</w:t>
      </w:r>
    </w:p>
    <w:p>
      <w:r>
        <w:t xml:space="preserve">Penkkipunnerrus:</w:t>
        <w:br/>
        <w:t xml:space="preserve">Juokseminen:</w:t>
        <w:t xml:space="preserve">Pyöräily:</w:t>
      </w:r>
      <w:r>
        <w:t xml:space="preserve">Cardio</w:t>
        <w:br/>
        <w:t xml:space="preserve">:</w:t>
        <w:br/>
        <w:t xml:space="preserve">Kyykky:</w:t>
        <w:t xml:space="preserve">Painot</w:t>
        <w:br/>
        <w:t xml:space="preserve">Jump Roping:</w:t>
        <w:t xml:space="preserve">Cardio</w:t>
        <w:br/>
        <w:t xml:space="preserve">Curl: Painot</w:t>
      </w:r>
    </w:p>
    <w:p>
      <w:r>
        <w:rPr>
          <w:b/>
          <w:u w:val="single"/>
        </w:rPr>
        <w:t xml:space="preserve">Asiakirja 3278</w:t>
      </w:r>
    </w:p>
    <w:p>
      <w:r>
        <w:rPr>
          <w:b/>
        </w:rPr>
        <w:t xml:space="preserve">Ohjeet</w:t>
      </w:r>
    </w:p>
    <w:p>
      <w:r>
        <w:t xml:space="preserve">mikä on tärkein asia, jota suuret kielimallit voivat tehdä?</w:t>
      </w:r>
    </w:p>
    <w:p>
      <w:r>
        <w:rPr>
          <w:b/>
        </w:rPr>
        <w:t xml:space="preserve">Vastaus</w:t>
      </w:r>
    </w:p>
    <w:p>
      <w:r>
        <w:t xml:space="preserve">Tärkein asia, jonka suuret kielimallit voivat tehdä, on koodin tuottaminen LLM:n erittäin hyvän pikaisen hahmontunnistuksen avulla.  Tämä on hämmästyttävää, koska koodaaminen on nyt myös sellaisten ei-teknisten henkilöiden saatavilla, jotka eivät ole käyneet koulua oppiakseen koodaamaan.  Jos koodaat ja jäät jumiin, voit teknisesti käyttää suurta kielimallia auttamaan sinua pääsemään irti koodin kehittämisessä.  LLM-koodin luominen on vielä alkuvaiheessa, mutta tulokset näyttävät erittäin lupaavilta.</w:t>
      </w:r>
    </w:p>
    <w:p>
      <w:r>
        <w:rPr>
          <w:b/>
          <w:u w:val="single"/>
        </w:rPr>
        <w:t xml:space="preserve">Asiakirja 3279</w:t>
      </w:r>
    </w:p>
    <w:p>
      <w:r>
        <w:rPr>
          <w:b/>
        </w:rPr>
        <w:t xml:space="preserve">Ohjeet</w:t>
      </w:r>
    </w:p>
    <w:p>
      <w:r>
        <w:t xml:space="preserve">Anna minulle viisi kirjaa, jotka minun pitäisi lukea tänään.</w:t>
      </w:r>
    </w:p>
    <w:p>
      <w:r>
        <w:rPr>
          <w:b/>
        </w:rPr>
        <w:t xml:space="preserve">Vastaus</w:t>
      </w:r>
    </w:p>
    <w:p>
      <w:r>
        <w:t xml:space="preserve">On monia kirjoja, joita voisitte lukea tänään, mutta jos voisin suositella muutamia, suosittelisin seuraavia: F. Scott Fitzgeraldin The Great Gatsby, Colum McCannin Let The Great World Spin, George Orwellin 1984, Jane Austenin Pride and Prejudice ja Anne Frankin Anne Frankin päiväkirja.</w:t>
      </w:r>
    </w:p>
    <w:p>
      <w:r>
        <w:rPr>
          <w:b/>
          <w:u w:val="single"/>
        </w:rPr>
        <w:t xml:space="preserve">Asiakirja 3280</w:t>
      </w:r>
    </w:p>
    <w:p>
      <w:r>
        <w:rPr>
          <w:b/>
        </w:rPr>
        <w:t xml:space="preserve">Ohjeet</w:t>
      </w:r>
    </w:p>
    <w:p>
      <w:r>
        <w:t xml:space="preserve">Kerro minulle, tuoksuuko kukin näistä asioista hyvältä vai pahalta: kynttilä, sika, haisunäätä, kakka, febreze, suitsukkeet</w:t>
      </w:r>
    </w:p>
    <w:p>
      <w:r>
        <w:rPr>
          <w:b/>
        </w:rPr>
        <w:t xml:space="preserve">Vastaus</w:t>
      </w:r>
    </w:p>
    <w:p>
      <w:r>
        <w:t xml:space="preserve">Kynttilä:</w:t>
        <w:t xml:space="preserve">Tuoksuu hyvältä</w:t>
        <w:br/>
        <w:t xml:space="preserve">Sika: Tuoksuu pahalta</w:t>
        <w:br/>
        <w:t xml:space="preserve">Skunk:</w:t>
        <w:br/>
        <w:t xml:space="preserve"> Kakka:</w:t>
        <w:br/>
        <w:t xml:space="preserve"> Febreze:</w:t>
        <w:t xml:space="preserve">Tuoksuu hyvältä</w:t>
        <w:br/>
        <w:t xml:space="preserve">Tuoksu: Tuoksuu hyvältä</w:t>
      </w:r>
    </w:p>
    <w:p>
      <w:r>
        <w:rPr>
          <w:b/>
          <w:u w:val="single"/>
        </w:rPr>
        <w:t xml:space="preserve">Asiakirja 3281</w:t>
      </w:r>
    </w:p>
    <w:p>
      <w:r>
        <w:rPr>
          <w:b/>
        </w:rPr>
        <w:t xml:space="preserve">Ohjeet</w:t>
      </w:r>
    </w:p>
    <w:p>
      <w:r>
        <w:t xml:space="preserve">kuinka monta joukkuetta putoaa Englannin valioliigasta?</w:t>
      </w:r>
    </w:p>
    <w:p>
      <w:r>
        <w:rPr>
          <w:b/>
        </w:rPr>
        <w:t xml:space="preserve">Konteksti</w:t>
      </w:r>
    </w:p>
    <w:p>
      <w:r>
        <w:t xml:space="preserve">Valioliigan ja EFL:n mestaruussarjan välillä on käytössä nousu- ja putoamisjärjestelmä. Valioliigan kolme huonoimmin sijoittunutta joukkuetta putoavat Championshipiin ja Championshipin kaksi parasta joukkuetta nousevat Premier Leagueen[81], ja yksi joukkue nousee vielä pudotuspelien jälkeen, joissa ovat mukana kolmanneksi, neljänneksi, viidenneksi ja kuudenneksi sijoittuneet seurat.[82] Seurojen määrää vähennettiin 22:sta 20:een vuonna 1995, jolloin neljä joukkuetta putosi liigasta ja vain kaksi joukkuetta nousi.[83][84] Yläluokka oli laajennettu 22 joukkueeseen vasta kauden 1991-92 alussa - vuosi ennen Valioliigan perustamista.[84]</w:t>
        <w:br/>
        <w:br/>
        <w:t xml:space="preserve">FIFA pyysi 8. kesäkuuta 2006, että kaikki suuret eurooppalaiset liigat, mukaan lukien Italian Serie A ja Espanjan La Liga, supistettaisiin 18 joukkueeseen kauden 2007-08 alkuun mennessä. Valioliiga vastasi ilmoittamalla aikomuksestaan vastustaa tällaista pienentämistä.[85] Lopulta kausi 2007-08 alkoi jälleen 20 joukkueella.[86]</w:t>
      </w:r>
    </w:p>
    <w:p>
      <w:r>
        <w:rPr>
          <w:b/>
        </w:rPr>
        <w:t xml:space="preserve">Vastaus</w:t>
      </w:r>
    </w:p>
    <w:p>
      <w:r>
        <w:t xml:space="preserve">Valioliigassa on 20 joukkuetta. Jokaisen kauden lopussa kolme viimeistä joukkuetta putoaa EFL:ään ja kolme EFL:n joukkuetta nousee valioliigaan.</w:t>
      </w:r>
    </w:p>
    <w:p>
      <w:r>
        <w:rPr>
          <w:b/>
          <w:u w:val="single"/>
        </w:rPr>
        <w:t xml:space="preserve">Asiakirja 3282</w:t>
      </w:r>
    </w:p>
    <w:p>
      <w:r>
        <w:rPr>
          <w:b/>
        </w:rPr>
        <w:t xml:space="preserve">Ohjeet</w:t>
      </w:r>
    </w:p>
    <w:p>
      <w:r>
        <w:t xml:space="preserve">Mitä eroja on rekrytoijien ja hankkijoiden välillä yrityksessä?</w:t>
      </w:r>
    </w:p>
    <w:p>
      <w:r>
        <w:rPr>
          <w:b/>
        </w:rPr>
        <w:t xml:space="preserve">Vastaus</w:t>
      </w:r>
    </w:p>
    <w:p>
      <w:r>
        <w:t xml:space="preserve">Tyypillisissä yrityksissä hankkijat ovat vastuussa uusien, passiivisten ehdokkaiden etukäteisvalinnasta. Hankkijat hyödyntävät erilaisia työkaluja, kuten LinkedIniä, blogeja, GitHubia jne., löytääkseen potentiaalisia ehdokkaita ja yrittävät sitten ottaa heihin suoraan yhteyttä. Hankkijoiden vastuulla on tunnistaa mahdollisimman monta tehtävään soveltuvaa ehdokasta. Rekrytoija vastaa koko rekrytointiprosessin hallinnoinnista, kun ehdokas on tunnistettu. Rekrytoijat auttavat haastattelujen aikatauluttamisessa, auttavat ehdokasta valmistautumaan haastatteluihin ja viime kädessä hoitavat ehdokkaan tarjousprosessin. Rekrytoijat ovat myös vastuussa suhteiden hoitamisesta tehtävään palkkaavaan esimieheen. He ovat yhteyshenkilö koko rekrytointiprosessin ajan ja vastaavat lopulta tehtävän täyttämisestä.</w:t>
      </w:r>
    </w:p>
    <w:p>
      <w:r>
        <w:rPr>
          <w:b/>
          <w:u w:val="single"/>
        </w:rPr>
        <w:t xml:space="preserve">Asiakirja 3283</w:t>
      </w:r>
    </w:p>
    <w:p>
      <w:r>
        <w:rPr>
          <w:b/>
        </w:rPr>
        <w:t xml:space="preserve">Ohjeet</w:t>
      </w:r>
    </w:p>
    <w:p>
      <w:r>
        <w:t xml:space="preserve">Kuka on kaikkien aikojen paras koripalloilija?</w:t>
      </w:r>
    </w:p>
    <w:p>
      <w:r>
        <w:rPr>
          <w:b/>
        </w:rPr>
        <w:t xml:space="preserve">Vastaus</w:t>
      </w:r>
    </w:p>
    <w:p>
      <w:r>
        <w:t xml:space="preserve">Tämä on hyvin subjektiivinen aihe, ja siitä keskustellaan kiivaasti.   Useimmat koripalloasiantuntijat ovat samaa mieltä siitä, että listalla pitäisi olla pelaaja, joka on hankkinut eniten NBA-mestaruuksia.  Bill Russellin, jolla on 12 mestaruutta, on oltava mukana keskustelussa.  LeBron James on kaikkien aikojen pistepörssin johtaja, ja hänellä on ollut yksi pisimmistä NBA-urista neljän mestaruuden ohella.  Myös Kobe Bryant, jolla on viisi mestaruutta, on listalla.  Mutta aikakautensa dominoivin pelaaja 1990-luvulla, joka voitti 6 mestaruutta 6 yrittämällä, oli Michael Jordan.  Michael Jordania pidettiin yhtenä parhaista kahden suunnan pelaajista, joka kunnostautui sekä puolustuksessa että hyökkäyksessä.  Vaikka jotkut eivät ehkä ole samaa mieltä, Michael Jordan on aina mukana keskustelussa kaikkien aikojen parhaasta NBA-pelaajasta.</w:t>
      </w:r>
    </w:p>
    <w:p>
      <w:r>
        <w:rPr>
          <w:b/>
          <w:u w:val="single"/>
        </w:rPr>
        <w:t xml:space="preserve">Asiakirja 3284</w:t>
      </w:r>
    </w:p>
    <w:p>
      <w:r>
        <w:rPr>
          <w:b/>
        </w:rPr>
        <w:t xml:space="preserve">Ohjeet</w:t>
      </w:r>
    </w:p>
    <w:p>
      <w:r>
        <w:t xml:space="preserve">Missä Hawkeye Creek Bridge sijaitsee</w:t>
      </w:r>
    </w:p>
    <w:p>
      <w:r>
        <w:rPr>
          <w:b/>
        </w:rPr>
        <w:t xml:space="preserve">Konteksti</w:t>
      </w:r>
    </w:p>
    <w:p>
      <w:r>
        <w:t xml:space="preserve">Hawkeye Creekin silta on historiallinen rakennus, joka sijaitsee maaseudulla Mediapoliksen koillispuolella, Iowassa, Yhdysvalloissa. Des Moinesin piirikunnan hallintoneuvosto teki 23. syyskuuta 1909 sopimuksen Clinton Bridge and Iron Worksin kanssa tämän sillan suunnittelusta ja rakentamisesta. Se on 24 metrin (80 jalan) jänneväli, joka kuljettaa soratien liikennettä Hawkeye Creekin yli.[2] Rakenne on yksi jäykästi yhdistetty Prattin läpikulkeva ristikkorakenne, joka tukeutuu betonisiin tukipilareihin. Se on periaatteessa säilynyt muuttumattomana.[2] Silta on merkitty historiallisiin kohteisiin (National Register of Historic Places) vuonna 1998[1].</w:t>
      </w:r>
    </w:p>
    <w:p>
      <w:r>
        <w:rPr>
          <w:b/>
        </w:rPr>
        <w:t xml:space="preserve">Vastaus</w:t>
      </w:r>
    </w:p>
    <w:p>
      <w:r>
        <w:t xml:space="preserve">Hawkeye Creekin silta on historiallinen rakennelma, joka sijaitsee maaseudulla Mediapoliksen koillispuolella, Iowassa, Yhdysvalloissa. Des Moinesin piirikunnan hallintoneuvosto teki 23. syyskuuta 1909 sopimuksen Clinton Bridge and Iron Worksin kanssa tämän sillan suunnittelusta ja rakentamisesta.</w:t>
        <w:br/>
        <w:br/>
        <w:t xml:space="preserve"> Se on 24 metrin (80 jalan) jänneväli, joka kuljettaa soratien liikennettä Hawkeye Creekin yli. Rakenne on yksi jäykästi yhdistetty Prattin läpikulkeva ristikkorakenne, joka tukeutuu betonisiin tukipilareihin. Se on periaatteessa muuttumattomassa kunnossa. Silta sisällytettiin historiallisiin kohteisiin vuonna 1998.</w:t>
      </w:r>
    </w:p>
    <w:p>
      <w:r>
        <w:rPr>
          <w:b/>
          <w:u w:val="single"/>
        </w:rPr>
        <w:t xml:space="preserve">Asiakirja 3285</w:t>
      </w:r>
    </w:p>
    <w:p>
      <w:r>
        <w:rPr>
          <w:b/>
        </w:rPr>
        <w:t xml:space="preserve">Ohjeet</w:t>
      </w:r>
    </w:p>
    <w:p>
      <w:r>
        <w:t xml:space="preserve">Mitkä seuraavista varusteista suojaavat sinua loukkaantumiselta ja mitkä eivät: Kypärä, pesäpallolakki, aurinkolasit, polvisuojat, reppu, kuulokkeet ja kyynärsuojat?</w:t>
      </w:r>
    </w:p>
    <w:p>
      <w:r>
        <w:rPr>
          <w:b/>
        </w:rPr>
        <w:t xml:space="preserve">Vastaus</w:t>
      </w:r>
    </w:p>
    <w:p>
      <w:r>
        <w:t xml:space="preserve">Kypärä, polvi- ja kyynärsuojat suojaavat sinua loukkaantumisilta, mutta baseball-lippis, aurinkolasit, reppu ja kuulokkeet eivät.</w:t>
      </w:r>
    </w:p>
    <w:p>
      <w:r>
        <w:rPr>
          <w:b/>
          <w:u w:val="single"/>
        </w:rPr>
        <w:t xml:space="preserve">Asiakirja 3286</w:t>
      </w:r>
    </w:p>
    <w:p>
      <w:r>
        <w:rPr>
          <w:b/>
        </w:rPr>
        <w:t xml:space="preserve">Ohjeet</w:t>
      </w:r>
    </w:p>
    <w:p>
      <w:r>
        <w:t xml:space="preserve">Kerro seuraavasta artikkelista viimeisimpään vuoteen liittyvät tiedot ja mihin artikkelin suurin luku viittaa.</w:t>
      </w:r>
    </w:p>
    <w:p>
      <w:r>
        <w:rPr>
          <w:b/>
        </w:rPr>
        <w:t xml:space="preserve">Konteksti</w:t>
      </w:r>
    </w:p>
    <w:p>
      <w:r>
        <w:t xml:space="preserve">Itävalta,[c] virallisesti Itävallan tasavalta,[d] on sisämaavaltio Keski-Euroopan eteläosassa, Itä-Alpeilla sijaitseva valtio,[12] joka koostuu yhdeksästä osavaltiosta, joista yksi on pääkaupunki Wien, väkirikkain kaupunki ja osavaltio. Itävalta rajoittuu luoteessa Saksaan, pohjoisessa Tšekkiin, koillisessa Slovakiaan, idässä Unkariin, etelässä Sloveniaan ja Italiaan sekä lännessä Sveitsiin ja Liechtensteiniin.</w:t>
        <w:t xml:space="preserve">Maan pinta-ala on 83 871 neliökilometriä (32 383 neliömetriä), ja sen väkiluku on 9 miljoonaa.</w:t>
        <w:br/>
        <w:br/>
        <w:t xml:space="preserve">Itävalta syntyi itäisen ja unkarilaisen maaliskuun jäännöksistä ensimmäisen vuosituhannen lopulla. Alun perin Baijerin margraviatista kehittyi vuonna 1156 Pyhän saksalais-roomalaisen keisarikunnan herttuakunta, josta tehtiin myöhemmin vuonna 1453 arkkiherttuakunta. 1500-luvulla Wien alkoi toimia valtakunnan hallinnollisena pääkaupunkina, ja näin Itävallasta tuli Habsburgien monarkian ydinalue. Pyhän saksalais-roomalaisen keisarikunnan hajottua vuonna 1806 Itävalta perusti oman keisarikuntansa, josta tuli suurvalta ja Saksan liittovaltion hallitseva jäsen. Keisarikunnan tappio Itävallan ja Preussin sodassa vuonna 1866 johti liittovaltion päättymiseen ja tasoitti tietä Itävalta-Unkarin perustamiselle vuotta myöhemmin.</w:t>
        <w:br/>
        <w:br/>
        <w:t xml:space="preserve"> Vuonna 1914 tapahtuneen arkkiherttua Franz Ferdinandin murhan jälkeen keisari Franz Joseph julisti Serbialle sodan, joka lopulta kärjistyi ensimmäiseksi maailmansodaksi. Keisarikunnan tappio ja sitä seurannut romahdus johtivat Saksan-Itävallan tasavallan julistamiseen vuonna 1918 ja Itävallan ensimmäisen tasavallan julistamiseen vuonna 1919. Sotien välisenä aikana parlamentinvastaiset tunteet huipentuivat Engelbert Dollfussin johtaman itävaltalaisfasistisen diktatuurin muodostamiseen vuonna 1934. Vuotta ennen toisen maailmansodan syttymistä Adolf Hitler liitti Itävallan natsi-Saksaan, ja siitä tuli osa-alue. Vuonna 1945 tapahtuneen vapautumisensa ja vuosikymmenen kestäneen liittoutuneiden miehityksen jälkeen maa sai takaisin itsemääräämisoikeutensa ja julisti ikuisen puolueettomuutensa vuonna 1955.</w:t>
        <w:br/>
        <w:br/>
        <w:t xml:space="preserve"> Itävalta on parlamentaarinen edustuksellinen demokratia, jossa kansan valitsema presidentti on valtionpäämies ja kansleri hallituksen päämies ja toimeenpaneva elin. Suurimpia kaupunkeja ovat Wien, Graz, Linz, Salzburg ja Innsbruck. Itävalta on jatkuvasti listattu yhdeksi maailman rikkaimmista maista asukasta kohti lasketun BKT:n perusteella, ja sen elintaso on korkea; vuonna 2021 se sijoittui maailman 25. sijalle inhimillisen kehityksen indeksin osalta.</w:t>
        <w:br/>
        <w:br/>
        <w:t xml:space="preserve"> Itävalta on ollut Yhdistyneiden kansakuntien jäsen vuodesta 1955[14] ja Euroopan unionin jäsen vuodesta 1995[15], se toimii Etyjin ja OPEC:n isäntämaana ja on OECD:n ja Interpolin perustajajäsen[16], se allekirjoitti myös Schengenin sopimuksen vuonna 1995[17] ja otti käyttöön euron valuutan vuonna 1999[18].</w:t>
      </w:r>
    </w:p>
    <w:p>
      <w:r>
        <w:rPr>
          <w:b/>
        </w:rPr>
        <w:t xml:space="preserve">Vastaus</w:t>
      </w:r>
    </w:p>
    <w:p>
      <w:r>
        <w:t xml:space="preserve">Viimeisin vuosi on 2021, jolloin Itävalta sijoittui inhimillisen kehityksen indeksissä 25. sijalle. Suurin luku on 9 miljoonaa, joka viittaa Itävallan väkilukuun.</w:t>
      </w:r>
    </w:p>
    <w:p>
      <w:r>
        <w:rPr>
          <w:b/>
          <w:u w:val="single"/>
        </w:rPr>
        <w:t xml:space="preserve">Asiakirja 3287</w:t>
      </w:r>
    </w:p>
    <w:p>
      <w:r>
        <w:rPr>
          <w:b/>
        </w:rPr>
        <w:t xml:space="preserve">Ohjeet</w:t>
      </w:r>
    </w:p>
    <w:p>
      <w:r>
        <w:t xml:space="preserve">Anna minulle luettelo Yhdysvaltojen parhaista ketjukahviloista...</w:t>
      </w:r>
    </w:p>
    <w:p>
      <w:r>
        <w:rPr>
          <w:b/>
        </w:rPr>
        <w:t xml:space="preserve">Vastaus</w:t>
      </w:r>
    </w:p>
    <w:p>
      <w:r>
        <w:t xml:space="preserve">Starbucks</w:t>
        <w:br/>
        <w:t xml:space="preserve">- Dunkin Donuts</w:t>
        <w:br/>
        <w:t xml:space="preserve">- Peet's</w:t>
        <w:br/>
        <w:t xml:space="preserve">- Aroma Joe's</w:t>
        <w:br/>
        <w:t xml:space="preserve">- Panera Bread</w:t>
      </w:r>
    </w:p>
    <w:p>
      <w:r>
        <w:rPr>
          <w:b/>
          <w:u w:val="single"/>
        </w:rPr>
        <w:t xml:space="preserve">Asiakirja 3288</w:t>
      </w:r>
    </w:p>
    <w:p>
      <w:r>
        <w:rPr>
          <w:b/>
        </w:rPr>
        <w:t xml:space="preserve">Ohjeet</w:t>
      </w:r>
    </w:p>
    <w:p>
      <w:r>
        <w:t xml:space="preserve">Kun otetaan huomioon tämä kappale Thanjavurin maalauksista ja niiden alkuperästä, mitkä ovat Thanjavurin maalauksille tyypillisiä piirteitä?</w:t>
      </w:r>
    </w:p>
    <w:p>
      <w:r>
        <w:rPr>
          <w:b/>
        </w:rPr>
        <w:t xml:space="preserve">Konteksti</w:t>
      </w:r>
    </w:p>
    <w:p>
      <w:r>
        <w:t xml:space="preserve">Thanjavur-maalaus on klassinen eteläintialainen maalaustyyli, joka sai alkunsa Tamil Nadussa sijaitsevasta Thanjavurin kaupungista (englanniksi Tanjore). Taidemuoto saa välittömät resurssinsa ja inspiraationsa jo noin 1600 jKr., jolloin Thanjavurin Nayakat Vijayanagara Rayan suvereniteetin alaisuudessa edistivät taidetta - pääasiassa klassista tanssia ja musiikkia - sekä kirjallisuutta sekä telugu- että tamilinkielellä ja pääasiassa hindulaisten uskonnollisten aiheiden maalaamista temppeleissä. Se erottuu kuuluisasta kultakuorrutuksestaan. Voidaan kuitenkin varmuudella olettaa, että Thanjavurin maalaus, sellaisena kuin me sen nyt tunnemme, sai alkunsa Thanjavurin Maratha-hovista (1676-1855).Intian hallitus on tunnustanut sen maantieteelliseksi merkinnäksi vuosina 2007-2008. Thanjavur-maalauksille ovat ominaisia rikkaat ja eloisat värit, yksinkertaiset kuvakokonaisuudet, kimaltelevat kultakalvot, jotka on päällystetty herkällä mutta laajalla gessotyöllä, sekä lasihelmien ja jalo- ja puolijalokivien upotukset. Thanjavurin maalauksissa voi nähdä dekkaanien, Vijayanagarin, Marathan ja jopa eurooppalaisten tai yhtiön maalaustyylien vaikutuksen. Useimpien maalausten aiheina ovat hindujumalat, jumalattaret ja pyhimykset, jotka toimivat lähinnä hartauskuvina. Hindujen Puranoista, Sthala-puranoista ja muista uskonnollisista teksteistä poimitut jaksot visualisoitiin, luonnosteltiin tai piirrettiin ja maalattiin siten, että päähenkilö tai päähenkilöt sijoitettiin kuvan keskiosaan (useimmiten arkkitehtonisesti rajattuun tilaan, kuten mantapaan tai prabhavaliin), jota ympäröivät useat sivuhenkilöt, aiheet ja aiheet. Tanjore-maalauksissa on myös monia tapauksia, joissa on kuvattu jainilaisia, sikhejä, muslimeja, muita uskonnollisia ja jopa maallisia aiheita. Thanjavurin maalaukset ovat puulankuille tehtyjä paneelimaalauksia, ja siksi niitä kutsutaan paikallisessa kielenkäytössä Palagai padamiksi. Nykyaikana näistä maalauksista on tullut matkamuistoja Etelä-Intian juhlatilaisuuksiin.</w:t>
      </w:r>
    </w:p>
    <w:p>
      <w:r>
        <w:rPr>
          <w:b/>
        </w:rPr>
        <w:t xml:space="preserve">Vastaus</w:t>
      </w:r>
    </w:p>
    <w:p>
      <w:r>
        <w:t xml:space="preserve">Thanjavur-maalaukset ovat helposti havaittavissa pohjan muodostavien puupaneelien kultauksesta. Niille ovat ominaisia eloisat värit, kuvakkeiden yksinkertainen koostumus sekä lasihelmien ja toisinaan jalokivien käyttö. Maalausten aiheet ovat perinteisesti olleet hindujen jumalia, vaikka ne ovatkin kehittyneet kuvaamaan muiden uskontojen maallisia aiheita.</w:t>
      </w:r>
    </w:p>
    <w:p>
      <w:r>
        <w:rPr>
          <w:b/>
          <w:u w:val="single"/>
        </w:rPr>
        <w:t xml:space="preserve">Asiakirja 3289</w:t>
      </w:r>
    </w:p>
    <w:p>
      <w:r>
        <w:rPr>
          <w:b/>
        </w:rPr>
        <w:t xml:space="preserve">Ohjeet</w:t>
      </w:r>
    </w:p>
    <w:p>
      <w:r>
        <w:t xml:space="preserve">Mitkä ovat Mumbain kaupungin entiset nimet?</w:t>
      </w:r>
    </w:p>
    <w:p>
      <w:r>
        <w:rPr>
          <w:b/>
        </w:rPr>
        <w:t xml:space="preserve">Konteksti</w:t>
      </w:r>
    </w:p>
    <w:p>
      <w:r>
        <w:t xml:space="preserve">Nimi Mumbai (marathi: मुंबई, gujarati: મુંબઈ, hindi: मुंबई), joka on johdettu Mumbāsta tai Mahā-Ambāsta - alkuperäisen koli-yhteisön suojelijajumalatar (kuladevata) Mumbadevin nimestä[33] - ja ā'īsta, joka tarkoittaa "äitiä" marathin kielellä, joka on kolien äidinkieli ja Maharashtran virallinen kieli.[20][34] Koli-kansa on kotoisin Kathiawarista ja Keski-Gujaratista, ja joidenkin lähteiden mukaan he toivat mukanaan jumalattarensa Mumban Kathiawarista (Gujaratista), jossa häntä palvotaan edelleen.[21][22] Toiset lähteet ovat kuitenkin eri mieltä siitä, että Mumbain nimi olisi johdettu jumalatar Mumbasta.</w:t>
        <w:t xml:space="preserve">22]</w:t>
        <w:br/>
        <w:br/>
        <w:br/>
        <w:br/>
        <w:t xml:space="preserve">Kaupungin vanhimmat tunnetut nimet ovat Kakamuchee ja Galajunkja; näitä käytetään toisinaan edelleen.[35][36] Vuonna 1508 portugalilainen kirjailija Gaspar Correia käytti nimeä "Bombaim" teoksessaan Lendas da Índia (Intian legendat)[37][38] Tämä nimi on mahdollisesti peräisin galicialais-portugalilaisesta sanonnasta bom baim, joka tarkoittaa "hyvää pientä lahtea",[39] ja Bombaim on edelleen yleisesti käytössä portugaliksi.[40] Vuonna 1516 portugalilainen tutkimusmatkailija Duarte Barbosa käytti nimeä Tana-Maiambu: Tana näyttää viittaavan viereiseen Thanen kaupunkiin ja Maiambu Mumbadeviin.[41]</w:t>
        <w:br/>
        <w:br/>
        <w:t xml:space="preserve">Muita 1500- ja 1600-luvuilla kirjattuja muunnelmia ovat mm. seuraavat: Mombayn (1525), Bombay (1538), Bombain (1552), Bombaym (1552), Monbaym (1554), Mombaim (1563), Mombaim (1563), Mombaym (1644), Bambaye (1666), Bombaiim (1666), Bombeye (1676), Boon Bay (1690)[40][42] ja Bon Bahia.[43] Kun englantilaiset saivat kaupungin haltuunsa 1600-luvulla, portugalilainen nimi anglisoitiin Bombayksi.[44] Ali Muhammad Khan, Gujaratin maakunnan keisarillinen dewan eli veroministeri, viittasi Mirat-i Ahmedissa (1762) kaupunkiin nimellä Manbai.[45]</w:t>
        <w:br/>
        <w:br/>
        <w:t xml:space="preserve">Ranskalainen matkamies Louis Rousselet, joka vieraili siellä vuosina 1863 ja 1868, toteaa kirjassaan L'Inde des Rajahs, joka julkaistiin ensimmäisen kerran vuonna 1877: "Etymologit ovat virheellisesti johtaneet tämän nimen portugalilaisesta Bôa Bahia, tai (ranskaksi: "bonne bai", englanniksi: "good bay"), tietämättä, että tämän saaren suojelijajumalatar on ollut kaukaisesta muinaisuudesta lähtien Bomba tai Mumba Devi, ja että hän on edelleen ....</w:t>
        <w:t xml:space="preserve">omistaa temppelin."[46</w:t>
        <w:br/>
        <w:br/>
        <w:t xml:space="preserve">1900-luvun lopulla kaupunkia kutsuttiin marathi-, konkani-, gujarati-, kannada- ja sindhi-kielillä nimellä Mumbai tai Mambai ja hindinkielellä nimellä Bambai.[47] Intian hallitus muutti englanninkielisen nimen virallisesti Mumbain nimeksi marraskuussa 1995.[48] Tämä tapahtui marathin kansallismielisen Shiv Sena -puolueen vaatimuksesta, joka oli juuri voittanut Maharashtran osavaltiovaalit, ja se heijasteli vastaavia nimimuutoksia eri puolilla maata ja erityisesti Maharashtrassa. 49 Slate-lehden mukaan "he väittivät, että 'Bombay' oli turmeltunut englanninkielinen versio 'Mumbaysta' ja ei-toivottu perintö brittiläisestä siirtomaavallasta."[50] Slate sanoi myös, että "pyrkimys Bombayn uudelleennimeämiseen oli osa laajempaa liikettä, jolla pyrittiin vahvistamaan marathi-identiteettiä Maharashtran alueella."[51] Vaikka osa sen asukkaista ja jotkut muilta alueilta kotoisin olevat intialaiset kutsuvat Mumbaita edelleen Bombayksi,[52][53] kaupungin mainitseminen muulla nimellä kuin Mumbain nimellä on ollut kiistanalaista[54][55].</w:t>
      </w:r>
    </w:p>
    <w:p>
      <w:r>
        <w:rPr>
          <w:b/>
        </w:rPr>
        <w:t xml:space="preserve">Vastaus</w:t>
      </w:r>
    </w:p>
    <w:p>
      <w:r>
        <w:t xml:space="preserve">Mumbain kaupunki on saanut virallisen nimensä vuodesta 1995 lähtien, joitakin kaupungin aiempia nimiä olivat: Mombayn (1525), Bombay (1538), Bombain (1552), Bombaym (1552), Monbaym (1554), Mombaim (1563), Mombaim (1563), Mombaym (1644), Bambaye (1666), Bombaiim (1666), Bombeye (1676), Boon Bay (1690), Bon Bahia, Bombay, Manbai, Mambai, Bambai.</w:t>
      </w:r>
    </w:p>
    <w:p>
      <w:r>
        <w:rPr>
          <w:b/>
          <w:u w:val="single"/>
        </w:rPr>
        <w:t xml:space="preserve">Asiakirja 3290</w:t>
      </w:r>
    </w:p>
    <w:p>
      <w:r>
        <w:rPr>
          <w:b/>
        </w:rPr>
        <w:t xml:space="preserve">Ohjeet</w:t>
      </w:r>
    </w:p>
    <w:p>
      <w:r>
        <w:t xml:space="preserve">Olkaa hyvä ja kertokaa minulle Open Doors -järjestön taustatietoja.</w:t>
      </w:r>
    </w:p>
    <w:p>
      <w:r>
        <w:rPr>
          <w:b/>
        </w:rPr>
        <w:t xml:space="preserve">Konteksti</w:t>
      </w:r>
    </w:p>
    <w:p>
      <w:r>
        <w:t xml:space="preserve">Open Doors on aatteellinen lähetysjärjestö, joka tukee vainottuja kristittyjä maailmassa. Se tekee yhteistyötä paikallisten kumppaneiden kanssa jakamalla Raamattuja ja kristillistä kirjallisuutta, antamalla opetuslapseuskoulutusta[1] ja antamalla käytännön tukea, kuten hätäapua. Open Doorsin julkilausuttuina tavoitteina on lisätä tietoisuutta maailmanlaajuisesta vainosta ja mobilisoida kristittyjä ympäri maailmaa rukoilemaan, tukemaan ja toimimaan. Sen toimipaikka on Ermelossa, Alankomaissa. Open Doors on myös kansainvälisen Raamattujärjestöjen foorumin jäsen.</w:t>
      </w:r>
    </w:p>
    <w:p>
      <w:r>
        <w:rPr>
          <w:b/>
        </w:rPr>
        <w:t xml:space="preserve">Vastaus</w:t>
      </w:r>
    </w:p>
    <w:p>
      <w:r>
        <w:t xml:space="preserve">1. Open Doors on aatteellinen järjestö, joka auttaa vainottuja kristittyjä kaikkialla maailmassa.</w:t>
        <w:br/>
        <w:t xml:space="preserve"> 2. Se tekee yhteistyötä paikallisten kumppaneiden kanssa levittääkseen Raamattuja ja kristillistä kirjallisuutta, tarjotakseen opetuslapseuskoulutusta ja tarjotakseen käytännön apua, kuten välitöntä apua hädän hetkellä.</w:t>
        <w:br/>
        <w:t xml:space="preserve"> 3. Open Doorsin julkilausuttuina tavoitteina on lisätä tietoisuutta kansainvälisestä vainosta ja rohkaista kristittyjä kaikkialla maailmassa rukoilemaan, tukemaan ja toimimaan.</w:t>
        <w:br/>
        <w:t xml:space="preserve"> 4. Sen päämaja on Ermelossa, Alankomaissa.</w:t>
        <w:br/>
        <w:t xml:space="preserve"> 5. Open Doors on osa kansainvälistä Raamattujärjestöjen foorumia.</w:t>
      </w:r>
    </w:p>
    <w:p>
      <w:r>
        <w:rPr>
          <w:b/>
          <w:u w:val="single"/>
        </w:rPr>
        <w:t xml:space="preserve">Asiakirja 3291</w:t>
      </w:r>
    </w:p>
    <w:p>
      <w:r>
        <w:rPr>
          <w:b/>
        </w:rPr>
        <w:t xml:space="preserve">Ohjeet</w:t>
      </w:r>
    </w:p>
    <w:p>
      <w:r>
        <w:t xml:space="preserve">Millainen sää Intiassa on?</w:t>
      </w:r>
    </w:p>
    <w:p>
      <w:r>
        <w:rPr>
          <w:b/>
        </w:rPr>
        <w:t xml:space="preserve">Vastaus</w:t>
      </w:r>
    </w:p>
    <w:p>
      <w:r>
        <w:t xml:space="preserve">Intiassa, joka on hyvin lähellä päiväntasaajaa, sää on tasapainossa, sillä päivä ja yö ovat lähes 12 tuntia vuorokauden aikana. Koska Intian eteläosassa on hyvin laaja rannikko ja pohjoisessa Himalajan vuoristo, Intiassa on kuumempia kesiä ja kylmempiä talvia, ja joissakin osissa maata sää on äärimmäinen.</w:t>
      </w:r>
    </w:p>
    <w:p>
      <w:r>
        <w:rPr>
          <w:b/>
          <w:u w:val="single"/>
        </w:rPr>
        <w:t xml:space="preserve">Asiakirja 3292</w:t>
      </w:r>
    </w:p>
    <w:p>
      <w:r>
        <w:rPr>
          <w:b/>
        </w:rPr>
        <w:t xml:space="preserve">Ohjeet</w:t>
      </w:r>
    </w:p>
    <w:p>
      <w:r>
        <w:t xml:space="preserve">Minkä värinen on ikuinen pinaatti?</w:t>
      </w:r>
    </w:p>
    <w:p>
      <w:r>
        <w:rPr>
          <w:b/>
        </w:rPr>
        <w:t xml:space="preserve">Konteksti</w:t>
      </w:r>
    </w:p>
    <w:p>
      <w:r>
        <w:t xml:space="preserve">"Mangold eli sveitsinmankeli (/tʃɑːrd/; Beta vulgaris subsp. vulgaris, Cicla-ryhmä ja Flavescens-ryhmä) on vihreä lehtivihannes. Flavescens-ryhmän lajikkeilla lehtivarret ovat suuria ja usein valmistetaan erillään lehtilapusta;[1] Cicla-ryhmän lajike on lehtipinaattijuurikas.</w:t>
        <w:t xml:space="preserve">Lehtilapa voi olla vihreä tai punertava; lehtivarret ovat yleensä valkoisia, keltaisia tai punaisia.[2</w:t>
        <w:br/>
        <w:br/>
        <w:t xml:space="preserve">Mangoldilla, kuten muillakin vihreillä lehtivihanneksilla, on erittäin ravinteikkaat lehdet. Mangoldia on käytetty ruoanlaitossa vuosisatojen ajan, mutta koska se on samaa lajia kuin punajuuri, kokkien ja kulttuurien mangoldista käyttämät yleisnimet voivat olla hämmentäviä;[3] sillä on monia yleisnimiä, kuten hopeajuurikas, iänikuinen pinaatti, punajuuripinaatti, seakale-juurikas tai lehtijuurikas.[4][5]"</w:t>
      </w:r>
    </w:p>
    <w:p>
      <w:r>
        <w:rPr>
          <w:b/>
        </w:rPr>
        <w:t xml:space="preserve">Vastaus</w:t>
      </w:r>
    </w:p>
    <w:p>
      <w:r>
        <w:t xml:space="preserve">Lehtilapa voi olla vihreä tai punertava; lehtivarret ovat yleensä valkoiset, keltaiset tai punaiset.[2]</w:t>
      </w:r>
    </w:p>
    <w:p>
      <w:r>
        <w:rPr>
          <w:b/>
          <w:u w:val="single"/>
        </w:rPr>
        <w:t xml:space="preserve">Asiakirja 3293</w:t>
      </w:r>
    </w:p>
    <w:p>
      <w:r>
        <w:rPr>
          <w:b/>
        </w:rPr>
        <w:t xml:space="preserve">Ohjeet</w:t>
      </w:r>
    </w:p>
    <w:p>
      <w:r>
        <w:t xml:space="preserve">Mitkä ovat parhaita aktiviteetteja Fort Collinsissa, Coloradossa?</w:t>
      </w:r>
    </w:p>
    <w:p>
      <w:r>
        <w:rPr>
          <w:b/>
        </w:rPr>
        <w:t xml:space="preserve">Vastaus</w:t>
      </w:r>
    </w:p>
    <w:p>
      <w:r>
        <w:t xml:space="preserve">Fort Collinsissa on paljon hauskaa tekemistä, sillä se sijaitsee lähellä Kalliovuorten juuria, sen eläväinen keskusta-alue ja kaupungin monet maailmanluokan panimot. Ulkoilun kohokohtiin kuuluvat vaellukset Lorry State Parkissa, Horsetooth Reservoirissa ja kiipeäminen Horsetooth Rockille, josta on näkymät kaupungin ylle. Muista käydä kävelyllä Old Townissa, jossa voit käydä kahvilla Little Birdissä ja shoppailla monissa putiikeissa. Muista myös käydä New Belgiumissa tai Odell Brewingissä, jotka ovat vain kaksi Fort Collinsin yli kahdestakymmenestä panimosta.</w:t>
      </w:r>
    </w:p>
    <w:p>
      <w:r>
        <w:rPr>
          <w:b/>
          <w:u w:val="single"/>
        </w:rPr>
        <w:t xml:space="preserve">Asiakirja 3294</w:t>
      </w:r>
    </w:p>
    <w:p>
      <w:r>
        <w:rPr>
          <w:b/>
        </w:rPr>
        <w:t xml:space="preserve">Ohjeet</w:t>
      </w:r>
    </w:p>
    <w:p>
      <w:r>
        <w:t xml:space="preserve">Ketkä ovat TV-ohjelman "Bluey" päähenkilöt?"</w:t>
      </w:r>
    </w:p>
    <w:p>
      <w:r>
        <w:rPr>
          <w:b/>
        </w:rPr>
        <w:t xml:space="preserve">Vastaus</w:t>
      </w:r>
    </w:p>
    <w:p>
      <w:r>
        <w:t xml:space="preserve">"Bluey" on australialainen animaatiosarja, jossa seurataan antropomorfisten karjakoirien perhettä. Päähenkilö Bluey on kuusivuotias Blue Heeler, joka seikkailee ja leikkii mielikuvitusleikkejä pikkusiskonsa Bingon, äitinsä Chilin ja isänsä Banditin kanssa. Sarjaa rakastetaan siitä, että se on sekä opettavainen että viihdyttävä, opettaa katsojille, miten käsitellä vaikeita tilanteita, ja esittelee empaattisempaa vanhemmuuden tyyliä.</w:t>
      </w:r>
    </w:p>
    <w:p>
      <w:r>
        <w:rPr>
          <w:b/>
          <w:u w:val="single"/>
        </w:rPr>
        <w:t xml:space="preserve">Asiakirja 3295</w:t>
      </w:r>
    </w:p>
    <w:p>
      <w:r>
        <w:rPr>
          <w:b/>
        </w:rPr>
        <w:t xml:space="preserve">Ohjeet</w:t>
      </w:r>
    </w:p>
    <w:p>
      <w:r>
        <w:t xml:space="preserve">Miksi meidän on työskenneltävä?</w:t>
      </w:r>
    </w:p>
    <w:p>
      <w:r>
        <w:rPr>
          <w:b/>
        </w:rPr>
        <w:t xml:space="preserve">Vastaus</w:t>
      </w:r>
    </w:p>
    <w:p>
      <w:r>
        <w:t xml:space="preserve">Työ on keino, jolla useimmat ihmiset vaihtavat työnsä tuloihin, ja se on myös tapa, jolla yhteiskunta jakaa tehokkaasti työvoimaresursseja sinne, missä niitä tarvitaan. Lisäksi työ auttaa yksilöitä ylläpitämään päivittäistä aikatauluaan.</w:t>
      </w:r>
    </w:p>
    <w:p>
      <w:r>
        <w:rPr>
          <w:b/>
          <w:u w:val="single"/>
        </w:rPr>
        <w:t xml:space="preserve">Asiakirja 3296</w:t>
      </w:r>
    </w:p>
    <w:p>
      <w:r>
        <w:rPr>
          <w:b/>
        </w:rPr>
        <w:t xml:space="preserve">Ohjeet</w:t>
      </w:r>
    </w:p>
    <w:p>
      <w:r>
        <w:t xml:space="preserve">ajat polkupyörällä kauppaan ja polkupyörässäsi on kori. mitä seuraavista tavaroista voit ottaa mukaan kotiin? hammasharja, televisio, saippuapala, housut, sukset, leipä, tiikeri, puhelimen laturi.</w:t>
      </w:r>
    </w:p>
    <w:p>
      <w:r>
        <w:rPr>
          <w:b/>
        </w:rPr>
        <w:t xml:space="preserve">Vastaus</w:t>
      </w:r>
    </w:p>
    <w:p>
      <w:r>
        <w:t xml:space="preserve">voit ottaa takaisin hammasharjan, saippuapalan, housut, leivän ja puhelimen laturin.</w:t>
      </w:r>
    </w:p>
    <w:p>
      <w:r>
        <w:rPr>
          <w:b/>
          <w:u w:val="single"/>
        </w:rPr>
        <w:t xml:space="preserve">Asiakirja 3297</w:t>
      </w:r>
    </w:p>
    <w:p>
      <w:r>
        <w:rPr>
          <w:b/>
        </w:rPr>
        <w:t xml:space="preserve">Ohjeet</w:t>
      </w:r>
    </w:p>
    <w:p>
      <w:r>
        <w:t xml:space="preserve">kertokaa minulle, ovatko nämä tyttöjen vai poikien nimiä: Ali, Billie, Cameron</w:t>
      </w:r>
    </w:p>
    <w:p>
      <w:r>
        <w:rPr>
          <w:b/>
        </w:rPr>
        <w:t xml:space="preserve">Vastaus</w:t>
      </w:r>
    </w:p>
    <w:p>
      <w:r>
        <w:t xml:space="preserve">Ne ovat sukupuolineutraaleja nimiä</w:t>
      </w:r>
    </w:p>
    <w:p>
      <w:r>
        <w:rPr>
          <w:b/>
          <w:u w:val="single"/>
        </w:rPr>
        <w:t xml:space="preserve">Asiakirja 3298</w:t>
      </w:r>
    </w:p>
    <w:p>
      <w:r>
        <w:rPr>
          <w:b/>
        </w:rPr>
        <w:t xml:space="preserve">Ohjeet</w:t>
      </w:r>
    </w:p>
    <w:p>
      <w:r>
        <w:t xml:space="preserve">Mikä on paras paikka alamäkipyöräilyyn?</w:t>
      </w:r>
    </w:p>
    <w:p>
      <w:r>
        <w:rPr>
          <w:b/>
        </w:rPr>
        <w:t xml:space="preserve">Vastaus</w:t>
      </w:r>
    </w:p>
    <w:p>
      <w:r>
        <w:t xml:space="preserve">Alamäkipyöräily on laji, jota tyypillisesti harrastetaan alueella, jota käytetään talvella myös hiihtokeskuksena. Kaikki hiihtokeskukset eivät sovellu ja ole kehittyneet loistaviksi maastopyöräilypaikoiksi. Näiden maastopyöräilykeskusten nimi on bike parkit. Tunnetuimpia niistä ovat Whistler, Châtel, Fort William, Vallnord, Val Di Sole. Joskus pyöräilypuisto löytyy myös pienemmiltä vuorilta, joissa ei ole hiihtokeskuksia. Ne ovat tyypillisesti mäkisillä alueilla, kuten Walesissa.</w:t>
      </w:r>
    </w:p>
    <w:p>
      <w:r>
        <w:rPr>
          <w:b/>
          <w:u w:val="single"/>
        </w:rPr>
        <w:t xml:space="preserve">Asiakirja 3299</w:t>
      </w:r>
    </w:p>
    <w:p>
      <w:r>
        <w:rPr>
          <w:b/>
        </w:rPr>
        <w:t xml:space="preserve">Ohjeet</w:t>
      </w:r>
    </w:p>
    <w:p>
      <w:r>
        <w:t xml:space="preserve">Mitä olivat ristiretket?</w:t>
      </w:r>
    </w:p>
    <w:p>
      <w:r>
        <w:rPr>
          <w:b/>
        </w:rPr>
        <w:t xml:space="preserve">Konteksti</w:t>
      </w:r>
    </w:p>
    <w:p>
      <w:r>
        <w:t xml:space="preserve">Ristiretket olivat sarja uskonnollisia sotia, jotka latinalaiskirkko aloitti, tuki ja joskus myös johti keskiajalla. Tunnetuimpia näistä sotaretkistä ovat Pyhään maahan vuosina 1095-1291 suuntautuneet sotaretket, joiden tarkoituksena oli valloittaa Jerusalem ja sen ympäristö muslimien vallasta. Ensimmäisestä ristiretkestä alkaen, joka johti Jerusalemin valloitukseen vuonna 1099, järjestettiin kymmeniä sotaretkiä, jotka olivat Euroopan historian keskipiste vuosisatojen ajan. Ristiretket vähenivät nopeasti 1400-luvun jälkeen.</w:t>
      </w:r>
    </w:p>
    <w:p>
      <w:r>
        <w:rPr>
          <w:b/>
        </w:rPr>
        <w:t xml:space="preserve">Vastaus</w:t>
      </w:r>
    </w:p>
    <w:p>
      <w:r>
        <w:t xml:space="preserve">Ristiretket tarkoittavat kollektiivisesti keskiajan uskonnollisia sotia. Ristiretket tunnetaan nykyään tunnetusti sotaretkistä muslimien Pyhään maahan, joilla valloitettiin maita eurooppalaisten kuninkaiden ja uskonnon nimissä vuosina 1095-1291.</w:t>
      </w:r>
    </w:p>
    <w:p>
      <w:r>
        <w:rPr>
          <w:b/>
          <w:u w:val="single"/>
        </w:rPr>
        <w:t xml:space="preserve">Asiakirja 3300</w:t>
      </w:r>
    </w:p>
    <w:p>
      <w:r>
        <w:rPr>
          <w:b/>
        </w:rPr>
        <w:t xml:space="preserve">Ohjeet</w:t>
      </w:r>
    </w:p>
    <w:p>
      <w:r>
        <w:t xml:space="preserve">Kumpi on isompi, leijona vai kotikissa?</w:t>
      </w:r>
    </w:p>
    <w:p>
      <w:r>
        <w:rPr>
          <w:b/>
        </w:rPr>
        <w:t xml:space="preserve">Vastaus</w:t>
      </w:r>
    </w:p>
    <w:p>
      <w:r>
        <w:t xml:space="preserve">Leijona on isompi kuin kotikissa</w:t>
      </w:r>
    </w:p>
    <w:p>
      <w:r>
        <w:rPr>
          <w:b/>
          <w:u w:val="single"/>
        </w:rPr>
        <w:t xml:space="preserve">Asiakirja 3301</w:t>
      </w:r>
    </w:p>
    <w:p>
      <w:r>
        <w:rPr>
          <w:b/>
        </w:rPr>
        <w:t xml:space="preserve">Ohjeet</w:t>
      </w:r>
    </w:p>
    <w:p>
      <w:r>
        <w:t xml:space="preserve">Kuka on St Louis Cardinals?</w:t>
      </w:r>
    </w:p>
    <w:p>
      <w:r>
        <w:rPr>
          <w:b/>
        </w:rPr>
        <w:t xml:space="preserve">Vastaus</w:t>
      </w:r>
    </w:p>
    <w:p>
      <w:r>
        <w:t xml:space="preserve">St Louis Cardinals on St Louisissa Missourissa sijaitseva baseballin pääsarjajoukkue, joka pelaa National League Central -divisioonassa.</w:t>
      </w:r>
    </w:p>
    <w:p>
      <w:r>
        <w:rPr>
          <w:b/>
          <w:u w:val="single"/>
        </w:rPr>
        <w:t xml:space="preserve">Asiakirja 3302</w:t>
      </w:r>
    </w:p>
    <w:p>
      <w:r>
        <w:rPr>
          <w:b/>
        </w:rPr>
        <w:t xml:space="preserve">Ohjeet</w:t>
      </w:r>
    </w:p>
    <w:p>
      <w:r>
        <w:t xml:space="preserve">Kerro minulle, mikä niistä ei sovi ryhmään:  Sininen, vihreä, valkoinen, keltainen</w:t>
      </w:r>
    </w:p>
    <w:p>
      <w:r>
        <w:rPr>
          <w:b/>
        </w:rPr>
        <w:t xml:space="preserve">Vastaus</w:t>
      </w:r>
    </w:p>
    <w:p>
      <w:r>
        <w:t xml:space="preserve">Kaikki paitsi valkoinen ovat sateenkaaren värejä.</w:t>
      </w:r>
    </w:p>
    <w:p>
      <w:r>
        <w:rPr>
          <w:b/>
          <w:u w:val="single"/>
        </w:rPr>
        <w:t xml:space="preserve">Asiakirja 3303</w:t>
      </w:r>
    </w:p>
    <w:p>
      <w:r>
        <w:rPr>
          <w:b/>
        </w:rPr>
        <w:t xml:space="preserve">Ohjeet</w:t>
      </w:r>
    </w:p>
    <w:p>
      <w:r>
        <w:t xml:space="preserve">Mitä moha tarkoittaa</w:t>
      </w:r>
    </w:p>
    <w:p>
      <w:r>
        <w:rPr>
          <w:b/>
        </w:rPr>
        <w:t xml:space="preserve">Konteksti</w:t>
      </w:r>
    </w:p>
    <w:p>
      <w:r>
        <w:t xml:space="preserve">Moha (kiinaksi 膜蛤; pinyin: Mó Há, lausutaan [muǒ.xǎ]), kirjaimellisesti "rupikonnan ihailu" tai "rupikonnan palvonta",[1] on internet-meemi, jossa pilkataan Jiang Zeminiä, Kiinan kommunistisen puolueen entistä pääsihteeriä ja ylimpää johtajaa. Se sai alkunsa Manner-Kiinan nettikansalaisten keskuudessa, ja siitä on tullut alakulttuuri kiinalaisessa internetissä. Toisen selityksen mukaan se on peräisin Kiinan sosiaalisesta mediasta Baidu Tieba. Kulttuurissa Jiangin lempinimi on há eli "rupikonna", koska hän muistuttaa oletettavasti rupikonnaa.[2] Nettikansalaiset, jotka móhá (palvovat rupikonnaa) kutsuvat itseään "rupikonnafaneiksi", "rupikonnan ystäviksi" tai "rupikonnan palvojiksi" (yksinkertaistettua kiinaa: 蛤丝; perinteinen kiina: 蛤絲) tai "mogiikoiksi" (膜法师; 膜法師), joka on sanaleikki mandariinikiinan mófǎshīsta (魔法师; 魔法師, taikuri).[huom. 1]</w:t>
        <w:br/>
        <w:br/>
        <w:t xml:space="preserve">Toinen Jiangin lempinimi on "vanhempi" tai "vanhempi" (长者; 長者; Zhǎngzhě), koska hän kerran kutsui itseään "vanhimmaksi" tai "vanhemmaksi" haukkuessaan häntä kyseenalaistavaa hongkongilaista toimittajaa Sharon Cheungia.[3][4][5] Tapahtumaa tallentava videoleike levisi internetissä ja johti kulttuurin nousuun, jonka suosio kasvoi myöhemmin huomattavasti vuoden 2014 tienoilla, jolloin Hongkongissa oli poliittisen epävakauden aika. Aluksi nettikansalaiset poimivat videolta Jiangin sitaatteja ja jäljittelivät hänen sanamuotojaan ja äänensävyään parodian ja loukkauksen vuoksi. Kulttuurin kehittyessä jotkut jäljittelijät ovat kuitenkin alkaneet kantaa kiintymystä häntä kohtaan. Jäljiteltävät sitaatit ovat myös kehittyneet niin, että ne sisältävät myös hänen johtajakaudellaan ja henkilökohtaisessa elämässään sanottuja asioita.</w:t>
      </w:r>
    </w:p>
    <w:p>
      <w:r>
        <w:rPr>
          <w:b/>
        </w:rPr>
        <w:t xml:space="preserve">Vastaus</w:t>
      </w:r>
    </w:p>
    <w:p>
      <w:r>
        <w:t xml:space="preserve">Se tarkoittaa rupikonnan palvontaa, Jiang Zeminiä pilkkaava internet-meemi.</w:t>
      </w:r>
    </w:p>
    <w:p>
      <w:r>
        <w:rPr>
          <w:b/>
          <w:u w:val="single"/>
        </w:rPr>
        <w:t xml:space="preserve">Asiakirja 3304</w:t>
      </w:r>
    </w:p>
    <w:p>
      <w:r>
        <w:rPr>
          <w:b/>
        </w:rPr>
        <w:t xml:space="preserve">Ohjeet</w:t>
      </w:r>
    </w:p>
    <w:p>
      <w:r>
        <w:t xml:space="preserve">Mikä on Kosovon korkein vuorenhuippu?</w:t>
      </w:r>
    </w:p>
    <w:p>
      <w:r>
        <w:rPr>
          <w:b/>
        </w:rPr>
        <w:t xml:space="preserve">Vastaus</w:t>
      </w:r>
    </w:p>
    <w:p>
      <w:r>
        <w:t xml:space="preserve">Kosovon korkein vuorenhuippu on ollut Gjeravica, jonka korkeus on 2656 metriä, mutta nyt uusi vuorenhuippu on Rudoka, jonka korkeus on 2658 metriä.</w:t>
      </w:r>
    </w:p>
    <w:p>
      <w:r>
        <w:rPr>
          <w:b/>
          <w:u w:val="single"/>
        </w:rPr>
        <w:t xml:space="preserve">Asiakirja 3305</w:t>
      </w:r>
    </w:p>
    <w:p>
      <w:r>
        <w:rPr>
          <w:b/>
        </w:rPr>
        <w:t xml:space="preserve">Ohjeet</w:t>
      </w:r>
    </w:p>
    <w:p>
      <w:r>
        <w:t xml:space="preserve">Mitkä ovat hyviä pukuja, joita voin käyttää Halloweenina? Anna minulle vähintään viisi luettelossa.</w:t>
      </w:r>
    </w:p>
    <w:p>
      <w:r>
        <w:rPr>
          <w:b/>
        </w:rPr>
        <w:t xml:space="preserve">Vastaus</w:t>
      </w:r>
    </w:p>
    <w:p>
      <w:r>
        <w:t xml:space="preserve">Kurpitsa</w:t>
        <w:br/>
        <w:t xml:space="preserve">- Noita</w:t>
        <w:br/>
        <w:t xml:space="preserve">- Hengenpelastaja</w:t>
        <w:br/>
        <w:t xml:space="preserve">- Keiju</w:t>
        <w:br/>
        <w:t xml:space="preserve">- Harry Potter</w:t>
      </w:r>
    </w:p>
    <w:p>
      <w:r>
        <w:rPr>
          <w:b/>
          <w:u w:val="single"/>
        </w:rPr>
        <w:t xml:space="preserve">Asiakirja 3306</w:t>
      </w:r>
    </w:p>
    <w:p>
      <w:r>
        <w:rPr>
          <w:b/>
        </w:rPr>
        <w:t xml:space="preserve">Ohjeet</w:t>
      </w:r>
    </w:p>
    <w:p>
      <w:r>
        <w:t xml:space="preserve">Onko koirien turvallista syödä suklaata?</w:t>
      </w:r>
    </w:p>
    <w:p>
      <w:r>
        <w:rPr>
          <w:b/>
        </w:rPr>
        <w:t xml:space="preserve">Vastaus</w:t>
      </w:r>
    </w:p>
    <w:p>
      <w:r>
        <w:t xml:space="preserve">Ei, suklaata pidetään koirille vaarallisena.</w:t>
      </w:r>
    </w:p>
    <w:p>
      <w:r>
        <w:rPr>
          <w:b/>
          <w:u w:val="single"/>
        </w:rPr>
        <w:t xml:space="preserve">Asiakirja 3307</w:t>
      </w:r>
    </w:p>
    <w:p>
      <w:r>
        <w:rPr>
          <w:b/>
        </w:rPr>
        <w:t xml:space="preserve">Ohjeet</w:t>
      </w:r>
    </w:p>
    <w:p>
      <w:r>
        <w:t xml:space="preserve">Miten saada ikivihreä puutarha?</w:t>
      </w:r>
    </w:p>
    <w:p>
      <w:r>
        <w:rPr>
          <w:b/>
        </w:rPr>
        <w:t xml:space="preserve">Vastaus</w:t>
      </w:r>
    </w:p>
    <w:p>
      <w:r>
        <w:t xml:space="preserve">Ikivihreän puutarhan aikaansaamiseksi on tärkeää ostaa oikeat kasvit ja istuttaa ne oikealla tavalla puutarhaan. Kasvien valintaa varten sinun on arvioitava puutarhasi maaperä- ja ilmasto-olosuhteet. Tutustu aina istutusohjeisiin. Voin suositella Aucuba, Bergenia, Carex, Choisya, Cotoneaster, Erica, Escallonia, Hebe, Heuchera ja Viburnum ovat täydellisiä ikivihreitä kasveja puutarhaan. Näin sinua ympäröivät aina upeat vihreät värit ympäri vuoden, ja kesällä kukkivat kauniit kukinnot.</w:t>
      </w:r>
    </w:p>
    <w:p>
      <w:r>
        <w:rPr>
          <w:b/>
          <w:u w:val="single"/>
        </w:rPr>
        <w:t xml:space="preserve">Asiakirja 3308</w:t>
      </w:r>
    </w:p>
    <w:p>
      <w:r>
        <w:rPr>
          <w:b/>
        </w:rPr>
        <w:t xml:space="preserve">Ohjeet</w:t>
      </w:r>
    </w:p>
    <w:p>
      <w:r>
        <w:t xml:space="preserve">Keitä olivat Beatlesit?</w:t>
      </w:r>
    </w:p>
    <w:p>
      <w:r>
        <w:rPr>
          <w:b/>
        </w:rPr>
        <w:t xml:space="preserve">Konteksti</w:t>
      </w:r>
    </w:p>
    <w:p>
      <w:r>
        <w:t xml:space="preserve">The Beatles oli Liverpoolissa vuonna 1960 perustettu englantilainen rockyhtye, johon kuuluivat John Lennon, Paul McCartney, George Harrison ja Ringo Starr. Yhtyettä pidetään kaikkien aikojen vaikutusvaltaisimpana yhtyeenä[1], ja se vaikutti olennaisesti 1960-luvun vastakulttuurin kehittymiseen ja populaarimusiikin tunnustamiseen taidemuotona.[2] Yhtyeen soundi, jonka juuret ovat skifflessä, beatissa ja 1950-luvun rock 'n' rollissa, yhdisti klassisen musiikin ja perinteisen popmusiikin elementtejä innovatiivisilla tavoilla; yhtye tutki myös musiikkityylejä folkin ja intialaismusiikin lisäksi psykedeliaan ja hard rockiin. Beatles oli levytyksen, laulujen kirjoittamisen ja taiteellisen esittämisen edelläkävijöitä, ja se mullisti monia musiikkiteollisuuden osa-alueita, ja sitä mainostettiin usein aikakauden nuoriso- ja sosiokulttuuristen liikkeiden johtajina[3].</w:t>
      </w:r>
    </w:p>
    <w:p>
      <w:r>
        <w:rPr>
          <w:b/>
        </w:rPr>
        <w:t xml:space="preserve">Vastaus</w:t>
      </w:r>
    </w:p>
    <w:p>
      <w:r>
        <w:t xml:space="preserve">Beatles kehittyi Lennonin edellisestä yhtyeestä, Quarrymenistä, ja se loi mainettaan soittamalla klubeilla Liverpoolissa ja Hampurissa kolmen vuoden ajan vuodesta 1960 alkaen, aluksi Stuart Sutcliffen soittaessa bassoa. Lennonin, McCartneyn ja Harrisonin muodostama ydinkolmikko, joka oli ollut yhdessä vuodesta 1958, vaihtoi rumpaleita, muun muassa Pete Bestiä, ennen kuin he pyysivät Starria mukaan vuonna 1962. Manageri Brian Epstein muovasi heistä ammattimaisen esiintyjän, ja tuottaja George Martin ohjasi ja kehitti heidän äänityksiään, ja heidän kotimainen menestyksensä kasvoi huomattavasti sen jälkeen, kun he olivat allekirjoittaneet sopimuksen EMI Recordsin kanssa ja saavuttivat ensimmäisen hitin, "Love Me Do", vuoden 1962 lopulla. Kun yhtyeen suosio kasvoi "Beatlemaniaksi" kutsuttuun fanien kiihkeään villitykseen, yhtye sai lempinimen "The Fab Four", ja Epsteinia, Martinia tai jotakuta muuta yhtyeen seurueen jäsentä kutsuttiin joskus epävirallisesti "viidenneksi Beatleksi".</w:t>
        <w:br/>
        <w:br/>
        <w:t xml:space="preserve"> Vuoden 1964 alkuun mennessä Beatles oli kansainvälinen tähti ja saavuttanut ennennäkemättömän suuren kriittisen ja kaupallisen menestyksen. Heistä tuli johtava voima Britannian kulttuurisessa heräämisessä, ja he aloittivat brittiläisen invaasion Yhdysvaltojen popmarkkinoilla, ja pian he tekivät elokuvadebyyttinsä elokuvalla A Hard Day's Night (1964). Kasvava halu jalostaa studiotyöskentelyä ja konserttikiertueiden kestämättömyys johtivat siihen, että yhtye vetäytyi live-esiintymisistä vuonna 1966. Tänä aikana he tuottivat entistä hienostuneempia levyjä, kuten albumit Rubber Soul (1965), Revolver (1966) ja Sgt. Pepper's Lonely Hearts Club Band (1967), ja nauttivat kaupallisesta menestyksestä The Beatlesin (tunnetaan myös nimellä "The White Album", 1968) ja Abbey Roadin (1969) myötä. Näiden levyjen menestys aloitti albumien aikakauden, kun albumeista tuli vallitseva levynkulutusmuoto singlejen sijaan. Ne myös lisäsivät yleistä kiinnostusta psykedeelisiin huumeisiin ja itämaiseen hengellisyyteen ja edistivät elektronisen musiikin, albumitaiteen ja musiikkivideoiden kehitystä. Vuonna 1968 he perustivat Apple Corpsin, moniammatillisen multimediayhtiön, joka valvoo edelleen yhtyeen perintöön liittyviä hankkeita. Yhtyeen hajottua vuonna 1970 kaikki entiset pääjäsenet menestyivät sooloartisteina, ja joitakin osittaisia jälleennäkemisiä on tapahtunut. Lennon murhattiin vuonna 1980 ja Harrison kuoli keuhkosyöpään vuonna 2001. McCartney ja Starr ovat edelleen musiikillisesti aktiivisia.</w:t>
        <w:br/>
        <w:br/>
        <w:t xml:space="preserve"> The Beatles on kaikkien aikojen myydyin musiikkiyhtye, jota on myyty maailmanlaajuisesti arviolta 600 miljoonaa kappaletta[4][5].[6] He ovat menestynein yhtye Yhdysvaltain Billboard-listalla[7]. Heillä on ennätys useimpien listaykkösiksi nousseiden albumien määrässä Ison-Britannian albumilistalla (15), useimpien listaykkösiksi nousseiden hittien määrässä Yhdysvaltain Billboardin Hot 100 -listalla (20) ja useimpien myytyjen singlejen määrässä Isossa-Britanniassa (21,9 miljoonaa). Yhtye on saanut monia tunnustuksia, muun muassa seitsemän Grammy-palkintoa, neljä Brit Awards -palkintoa, Oscar-palkinnon (parhaasta alkuperäisbiisin musiikista vuoden 1970 dokumenttielokuvaan Let It Be) ja viisitoista Ivor Novello -palkintoa. Heidät otettiin Rock and Roll Hall of Fameen vuonna 1988, ja jokainen yhtyeen pääasiallinen jäsen otettiin erikseen vuosina 1994-2015. Vuosina 2004 ja 2011 yhtye oli Rolling Stonen historian suurimpien artistien listojen kärjessä. Time-lehti nimesi heidät 1900-luvun sadan tärkeimmän ihmisen joukkoon.</w:t>
      </w:r>
    </w:p>
    <w:p>
      <w:r>
        <w:rPr>
          <w:b/>
          <w:u w:val="single"/>
        </w:rPr>
        <w:t xml:space="preserve">Asiakirja 3309</w:t>
      </w:r>
    </w:p>
    <w:p>
      <w:r>
        <w:rPr>
          <w:b/>
        </w:rPr>
        <w:t xml:space="preserve">Ohjeet</w:t>
      </w:r>
    </w:p>
    <w:p>
      <w:r>
        <w:t xml:space="preserve">Kuinka monta joukkuetta MLB:n kansallisessa liigassa on?</w:t>
      </w:r>
    </w:p>
    <w:p>
      <w:r>
        <w:rPr>
          <w:b/>
        </w:rPr>
        <w:t xml:space="preserve">Konteksti</w:t>
      </w:r>
    </w:p>
    <w:p>
      <w:r>
        <w:t xml:space="preserve">Major League Baseball (MLB) on baseball-ammattilaisjärjestö ja maailman vanhin ammattilaisurheiluliiga.  MLB:hen kuuluu 30 joukkuetta, jotka jakautuvat tasan National League (NL) ja American League (AL) -liigoihin, joista 29 on Yhdysvalloissa ja yksi Kanadassa.</w:t>
      </w:r>
    </w:p>
    <w:p>
      <w:r>
        <w:rPr>
          <w:b/>
        </w:rPr>
        <w:t xml:space="preserve">Vastaus</w:t>
      </w:r>
    </w:p>
    <w:p>
      <w:r>
        <w:t xml:space="preserve">National League (NL) koostuu 15 joukkueesta, jotka on jaettu kolmeen divisioonaan. NL Eastissa pelaavat Atlanta Braves, Miami Marlins, New York Mets, Philadelphia Phillies ja Washington Nationals. NL Centralissa pelaavat Chicago Cubs, Cincinnati Reds, Milwaukee Brewers, Pittsburgh Pirates ja St. Louis Cardinals.</w:t>
      </w:r>
    </w:p>
    <w:p>
      <w:r>
        <w:rPr>
          <w:b/>
          <w:u w:val="single"/>
        </w:rPr>
        <w:t xml:space="preserve">Asiakirja 3310</w:t>
      </w:r>
    </w:p>
    <w:p>
      <w:r>
        <w:rPr>
          <w:b/>
        </w:rPr>
        <w:t xml:space="preserve">Ohjeet</w:t>
      </w:r>
    </w:p>
    <w:p>
      <w:r>
        <w:t xml:space="preserve">Minne sinun pitäisi mennä lomalle?</w:t>
      </w:r>
    </w:p>
    <w:p>
      <w:r>
        <w:rPr>
          <w:b/>
        </w:rPr>
        <w:t xml:space="preserve">Vastaus</w:t>
      </w:r>
    </w:p>
    <w:p>
      <w:r>
        <w:t xml:space="preserve">Joissakin kulttuureissa lomalla on hyvin perinteinen merkitys ja odotukset, kun taas toisissa kulttuureissa ei ole mitään käsitystä lomasta.  Useimmille yhdysvaltalaisille loma tarkoittaa sitä, että he viettävät aikaa poissa normaalista koulu- tai työelämästä, jotta he voivat latautua uudelleen.  Loma voi olla kotoa poistumatta tai matka maapallon kaukaisimpiin kolkkiin, ja se voi kestää yhdestä päivästä moniin vuosiin elämäntilanteesta riippuen.  Itse nautin lomailusta perheeni kanssa niin usein kuin mahdollista vuoden mittaan.  Joskus loma koostuu ylimääräisestä päivästä viikonloppuna, jolloin mennään telttailemaan kaukana sijaitsevaan puistoon.  Meidän suosikkiperhelomamme ovat liittyneet erityisiin luonnonpuistoihin, joita kutsutaan kansallispuistoiksi, joissa voimme patikoida, uida, leiriytyä ja nauttia luonnon tarjoamista maisemista.  Olemme käyneet myös kaupungeissa, joissa on ainutlaatuisia nähtävyyksiä, kuten museoita Washington DC:ssä tai huvipuistoja Gurnee Millsissä, IL:ssä, tai jalkapallo-otteluita Seattlessa, Washingtonissa, tai New Yorkin pilvenpiirtäjiä.  Suunnittelemme perhelomamme yleensä useita kuukausia etukäteen, jotta meillä on vaihtoehtoja vierailla meitä kiinnostavilla alueilla ja nukkua kätevissä ja mukavissa paikoissa.  Käytämme myös kirjoja, ystäviä ja internetiä tutkiessamme matkakohteita, jotta voimme hyödyntää kaiken käytettävissä olevan ajan.  Lomat tarjoavat ihmisille elinikäisiä muistoja!</w:t>
      </w:r>
    </w:p>
    <w:p>
      <w:r>
        <w:rPr>
          <w:b/>
          <w:u w:val="single"/>
        </w:rPr>
        <w:t xml:space="preserve">Asiakirja 3311</w:t>
      </w:r>
    </w:p>
    <w:p>
      <w:r>
        <w:rPr>
          <w:b/>
        </w:rPr>
        <w:t xml:space="preserve">Ohjeet</w:t>
      </w:r>
    </w:p>
    <w:p>
      <w:r>
        <w:t xml:space="preserve">Mikä on pisco?</w:t>
      </w:r>
    </w:p>
    <w:p>
      <w:r>
        <w:rPr>
          <w:b/>
        </w:rPr>
        <w:t xml:space="preserve">Vastaus</w:t>
      </w:r>
    </w:p>
    <w:p>
      <w:r>
        <w:t xml:space="preserve">Pisco on viinirypäleistä valmistettu väkevä alkoholijuoma, joka valmistetaan Perun tai Chilen viinialueilla. Viinan alkuperämaasta kiistellään paljon. Perulainen pisco on väriltään kirkkaampaa kuin meripihkanvärisempi chileläinen pisco.</w:t>
      </w:r>
    </w:p>
    <w:p>
      <w:r>
        <w:rPr>
          <w:b/>
          <w:u w:val="single"/>
        </w:rPr>
        <w:t xml:space="preserve">Asiakirja 3312</w:t>
      </w:r>
    </w:p>
    <w:p>
      <w:r>
        <w:rPr>
          <w:b/>
        </w:rPr>
        <w:t xml:space="preserve">Ohjeet</w:t>
      </w:r>
    </w:p>
    <w:p>
      <w:r>
        <w:t xml:space="preserve">Kuinka monta pelaajaa jalkapallojoukkueessa on?</w:t>
      </w:r>
    </w:p>
    <w:p>
      <w:r>
        <w:rPr>
          <w:b/>
        </w:rPr>
        <w:t xml:space="preserve">Vastaus</w:t>
      </w:r>
    </w:p>
    <w:p>
      <w:r>
        <w:t xml:space="preserve">Tyypillisessä jalkapallo-ottelussa on yleensä mukana kaksi yhdentoista (11) pelaajan joukkuetta. On syytä huomata, että eri kilpailuissa käytetään erilaisia pelaajamuodostelmia. Esimerkiksi Valioliigassa, Liigassa ja eurooppalaisissa otteluissa on jonkin verran vaihtelua.</w:t>
        <w:br/>
        <w:br/>
        <w:t xml:space="preserve"> 11 pelaajan otteluissa on oltava vähintään seitsemän (7) pelaajaa. Säännöt sallivat kolme (3) vaihtopelaajaa seitsemästä käytettävissä olevasta pelaajasta. Heidän nimensä on kuitenkin ilmoitettava ennen pelin alkua.</w:t>
      </w:r>
    </w:p>
    <w:p>
      <w:r>
        <w:rPr>
          <w:b/>
          <w:u w:val="single"/>
        </w:rPr>
        <w:t xml:space="preserve">Asiakirja 3313</w:t>
      </w:r>
    </w:p>
    <w:p>
      <w:r>
        <w:rPr>
          <w:b/>
        </w:rPr>
        <w:t xml:space="preserve">Ohjeet</w:t>
      </w:r>
    </w:p>
    <w:p>
      <w:r>
        <w:t xml:space="preserve">Miksi sinun pitäisi käyttää monitekijätodennusta tietokonetilien suojaamiseen?</w:t>
      </w:r>
    </w:p>
    <w:p>
      <w:r>
        <w:rPr>
          <w:b/>
        </w:rPr>
        <w:t xml:space="preserve">Vastaus</w:t>
      </w:r>
    </w:p>
    <w:p>
      <w:r>
        <w:t xml:space="preserve">Käyttäjätunnusta ja salasanaa käytetään yleisesti tietokonejärjestelmiin tai palveluihin (esim. sähköpostiin) pääsyyn. Jos hyökkääjä kuitenkin saa tietoonsa käyttäjätunnuksesi ja salasanasi, hän voi hyvin helposti esiintyä sinuna ja vaarantaa tilisi.</w:t>
        <w:br/>
        <w:br/>
        <w:t xml:space="preserve"> Monitekijätodennus auttaa suojaamaan tiliäsi vaatimalla sinua antamaan käyttäjätunnuksen ja salasanan, mutta myös toisen tekijän (esimerkiksi jotain, joka sinulla on) henkilöllisyytesi vahvistamiseksi. Tämä voi olla fyysinen turvatunniste, kuten Yubikey, tai biometrinen tunniste, kuten sormenjälki. Voit käyttää tiliäsi vain, jos sinulla on sekä jotain, jonka tiedät (salasanasi), että jotain, joka sinulla on (tunnisteesi).</w:t>
      </w:r>
    </w:p>
    <w:p>
      <w:r>
        <w:rPr>
          <w:b/>
          <w:u w:val="single"/>
        </w:rPr>
        <w:t xml:space="preserve">Asiakirja 3314</w:t>
      </w:r>
    </w:p>
    <w:p>
      <w:r>
        <w:rPr>
          <w:b/>
        </w:rPr>
        <w:t xml:space="preserve">Ohjeet</w:t>
      </w:r>
    </w:p>
    <w:p>
      <w:r>
        <w:t xml:space="preserve">Mikä on Eupithecia spinibarbata?</w:t>
      </w:r>
    </w:p>
    <w:p>
      <w:r>
        <w:rPr>
          <w:b/>
        </w:rPr>
        <w:t xml:space="preserve">Konteksti</w:t>
      </w:r>
    </w:p>
    <w:p>
      <w:r>
        <w:t xml:space="preserve">Eupithecia spinibarbata on Geometridae-heimoon kuuluva yöperhonen.</w:t>
        <w:t xml:space="preserve">Intiassa (Darjeeling).[2]</w:t>
        <w:br/>
        <w:br/>
        <w:t xml:space="preserve">Siipiväli on noin 19 mm. Etusiivet ovat vaalean valkeanharmaat.</w:t>
      </w:r>
    </w:p>
    <w:p>
      <w:r>
        <w:rPr>
          <w:b/>
        </w:rPr>
        <w:t xml:space="preserve">Vastaus</w:t>
      </w:r>
    </w:p>
    <w:p>
      <w:r>
        <w:t xml:space="preserve">Eupithecia spinibarbata on Geometridae-heimoon kuuluva yöperhonen. Sitä tavataan Intiassa (Darjeeling).</w:t>
        <w:br/>
        <w:br/>
        <w:t xml:space="preserve"> Sen siipiväli on noin 19 mm. Etusiivet ovat vaalean valkeanharmaat.</w:t>
      </w:r>
    </w:p>
    <w:p>
      <w:r>
        <w:rPr>
          <w:b/>
          <w:u w:val="single"/>
        </w:rPr>
        <w:t xml:space="preserve">Asiakirja 3315</w:t>
      </w:r>
    </w:p>
    <w:p>
      <w:r>
        <w:rPr>
          <w:b/>
        </w:rPr>
        <w:t xml:space="preserve">Ohjeet</w:t>
      </w:r>
    </w:p>
    <w:p>
      <w:r>
        <w:t xml:space="preserve">Mitä tiedät Apache Sparkista?</w:t>
      </w:r>
    </w:p>
    <w:p>
      <w:r>
        <w:rPr>
          <w:b/>
        </w:rPr>
        <w:t xml:space="preserve">Konteksti</w:t>
      </w:r>
    </w:p>
    <w:p>
      <w:r>
        <w:t xml:space="preserve">Apache Spark on avoimen lähdekoodin yhtenäinen analyysimoottori laajamittaiseen tietojenkäsittelyyn. Spark tarjoaa rajapinnan klustereiden ohjelmointiin implisiittisellä datan rinnakkaisuudella ja vikasietoisuudella. Spark-koodipohja kehitettiin alun perin Berkeleyn yliopiston AMPLabissa, mutta se luovutettiin myöhemmin Apache Software Foundationille, joka on ylläpitänyt sitä siitä lähtien.</w:t>
      </w:r>
    </w:p>
    <w:p>
      <w:r>
        <w:rPr>
          <w:b/>
        </w:rPr>
        <w:t xml:space="preserve">Vastaus</w:t>
      </w:r>
    </w:p>
    <w:p>
      <w:r>
        <w:t xml:space="preserve">Apache Spark on avoimen lähdekoodin analytiikkamoottori laajamittaiseen tietojenkäsittelyyn.</w:t>
      </w:r>
    </w:p>
    <w:p>
      <w:r>
        <w:rPr>
          <w:b/>
          <w:u w:val="single"/>
        </w:rPr>
        <w:t xml:space="preserve">Asiakirja 3316</w:t>
      </w:r>
    </w:p>
    <w:p>
      <w:r>
        <w:rPr>
          <w:b/>
        </w:rPr>
        <w:t xml:space="preserve">Ohjeet</w:t>
      </w:r>
    </w:p>
    <w:p>
      <w:r>
        <w:t xml:space="preserve">Nimeä joitakin Amerikan vapaussodan kuuluisia taisteluita.</w:t>
      </w:r>
    </w:p>
    <w:p>
      <w:r>
        <w:rPr>
          <w:b/>
        </w:rPr>
        <w:t xml:space="preserve">Vastaus</w:t>
      </w:r>
    </w:p>
    <w:p>
      <w:r>
        <w:t xml:space="preserve">Amerikan vapaussodan kuuluisia taisteluita ovat Bunker Hillin taistelu, Lexingtonin ja Concordin taistelut sekä Yorktownin taistelut.</w:t>
      </w:r>
    </w:p>
    <w:p>
      <w:r>
        <w:rPr>
          <w:b/>
          <w:u w:val="single"/>
        </w:rPr>
        <w:t xml:space="preserve">Asiakirja 3317</w:t>
      </w:r>
    </w:p>
    <w:p>
      <w:r>
        <w:rPr>
          <w:b/>
        </w:rPr>
        <w:t xml:space="preserve">Ohjeet</w:t>
      </w:r>
    </w:p>
    <w:p>
      <w:r>
        <w:t xml:space="preserve">Mikä on sen viinin nimi, joka voidaan nimetä vain sen tietyn viljelypaikan mukaan Ranskassa?</w:t>
      </w:r>
    </w:p>
    <w:p>
      <w:r>
        <w:rPr>
          <w:b/>
        </w:rPr>
        <w:t xml:space="preserve">Vastaus</w:t>
      </w:r>
    </w:p>
    <w:p>
      <w:r>
        <w:t xml:space="preserve">Samppanja on ainoa viinityyppi, joka voi käyttää tätä nimeä, jos se on viljelty ja tuotettu Champagnessa, Ranskassa.</w:t>
      </w:r>
    </w:p>
    <w:p>
      <w:r>
        <w:rPr>
          <w:b/>
          <w:u w:val="single"/>
        </w:rPr>
        <w:t xml:space="preserve">Asiakirja 3318</w:t>
      </w:r>
    </w:p>
    <w:p>
      <w:r>
        <w:rPr>
          <w:b/>
        </w:rPr>
        <w:t xml:space="preserve">Ohjeet</w:t>
      </w:r>
    </w:p>
    <w:p>
      <w:r>
        <w:t xml:space="preserve">Kerro, miten Teodoro "Teddy" de Villa Diaz kuoli ja kuinka vanha hän oli kuollessaan.</w:t>
      </w:r>
    </w:p>
    <w:p>
      <w:r>
        <w:rPr>
          <w:b/>
        </w:rPr>
        <w:t xml:space="preserve">Konteksti</w:t>
      </w:r>
    </w:p>
    <w:p>
      <w:r>
        <w:t xml:space="preserve">Teodoro "Teddy" de Villa Diaz (1. huhtikuuta 1963 - 21. elokuuta 1988) oli filippiiniläinen muusikko ja säveltäjä, joka tunnetaan parhaiten The Dawn -yhtyeen perustajana ja alkuperäisenä kitaristina.</w:t>
        <w:br/>
        <w:br/>
        <w:t xml:space="preserve"> Säveltäjänä hän oli mukana kirjoittamassa yhtyeen ensimmäistä singleä "Enveloped Ideas" ja yhtyeen tunnettua hittiä "Salamat", joka julkaistiin postuumisti vuonna 1989.[2] Hän soitti kitaraa albumeilla The Dawn (1986) ja I Stand With You (1988).</w:t>
        <w:t xml:space="preserve">Kitaristina toimimisen lisäksi hän soitti koskettimia The Dawnin debyyttialbumilla 1986.</w:t>
        <w:br/>
        <w:br/>
        <w:t xml:space="preserve">Uransa huipulla ja The Dawnin suosion huipulla 1980-luvun lopulla hänet puukotti kuoliaaksi tyttöystävänsä talon edessä kaksi sivullista, joiden väitettiin olleen huumeiden ja alkoholin vaikutuksen alaisena.</w:t>
      </w:r>
    </w:p>
    <w:p>
      <w:r>
        <w:rPr>
          <w:b/>
        </w:rPr>
        <w:t xml:space="preserve">Vastaus</w:t>
      </w:r>
    </w:p>
    <w:p>
      <w:r>
        <w:t xml:space="preserve">Teodoro "Teddy" de Villa Diazin puukotti kuoliaaksi kaksi sivullista, kun hän oli 25-vuotias.</w:t>
      </w:r>
    </w:p>
    <w:p>
      <w:r>
        <w:rPr>
          <w:b/>
          <w:u w:val="single"/>
        </w:rPr>
        <w:t xml:space="preserve">Asiakirja 3319</w:t>
      </w:r>
    </w:p>
    <w:p>
      <w:r>
        <w:rPr>
          <w:b/>
        </w:rPr>
        <w:t xml:space="preserve">Ohjeet</w:t>
      </w:r>
    </w:p>
    <w:p>
      <w:r>
        <w:t xml:space="preserve">Mikä on yksi Poseidonin monista voimista?</w:t>
      </w:r>
    </w:p>
    <w:p>
      <w:r>
        <w:rPr>
          <w:b/>
        </w:rPr>
        <w:t xml:space="preserve">Konteksti</w:t>
      </w:r>
    </w:p>
    <w:p>
      <w:r>
        <w:t xml:space="preserve">Kutsu seikkailuun</w:t>
        <w:br/>
        <w:t xml:space="preserve">Sankari aloittaa normaalissa tilanteessa, josta hän saa tiedon, joka toimii kutsuna lähteä tuntemattomaan.</w:t>
        <w:t xml:space="preserve">Campbellin mukaan tätä aluetta edustaa</w:t>
        <w:br/>
        <w:br/>
        <w:t xml:space="preserve">kaukainen maa, metsä, valtakunta maan alla, aaltojen alla tai taivaan yläpuolella, salainen saari, ylväs vuorenhuippu tai syvällinen unen tila; mutta aina se on paikka, jossa on oudon juoksevia ja monimuotoisia olentoja, käsittämättömiä piinoja, yli-inhimillisiä tekoja ja mahdottomia nautintoja. Sankari voi lähteä omasta tahdostaan suorittamaan seikkailua, kuten Theseus, kun hän saapui isänsä kaupunkiin Ateenaan ja kuuli Minotauroksen hirvittävän historian; tai joku hyväntahtoinen tai pahantahtoinen tekijä voi kuljettaa tai lähettää hänet ulkomaille, kuten Odysseus, jota vihaisen jumalan Poseidonin tuulet ajoivat ympäri Välimerta. Seikkailu voi alkaa pelkkänä kömmähdyksenä... tai sitten taas voi olla vain satunnaisesti kuljeskelemassa, kun jokin ohikiitävä ilmiö kiinnittää harhailevan katseen ja houkuttelee hänet pois ihmisten vakituisilta poluilta. Esimerkkejä voitaisiin lukea loputtomiin maailman joka kolkasta[18].</w:t>
      </w:r>
    </w:p>
    <w:p>
      <w:r>
        <w:rPr>
          <w:b/>
        </w:rPr>
        <w:t xml:space="preserve">Vastaus</w:t>
      </w:r>
    </w:p>
    <w:p>
      <w:r>
        <w:t xml:space="preserve">Poseidonilla on valta hallita tuulia, jotka ohjaavat laivoja Välimeren merillä.</w:t>
      </w:r>
    </w:p>
    <w:p>
      <w:r>
        <w:rPr>
          <w:b/>
          <w:u w:val="single"/>
        </w:rPr>
        <w:t xml:space="preserve">Asiakirja 3320</w:t>
      </w:r>
    </w:p>
    <w:p>
      <w:r>
        <w:rPr>
          <w:b/>
        </w:rPr>
        <w:t xml:space="preserve">Ohjeet</w:t>
      </w:r>
    </w:p>
    <w:p>
      <w:r>
        <w:t xml:space="preserve">Anna minulle luettelo näyttelijöistä, jotka ovat voittaneet Oscarin viimeisten viiden vuoden aikana.</w:t>
      </w:r>
    </w:p>
    <w:p>
      <w:r>
        <w:rPr>
          <w:b/>
        </w:rPr>
        <w:t xml:space="preserve">Vastaus</w:t>
      </w:r>
    </w:p>
    <w:p>
      <w:r>
        <w:t xml:space="preserve">1.</w:t>
        <w:t xml:space="preserve">Brendan Fraser, 2022</w:t>
        <w:br/>
        <w:t xml:space="preserve">2</w:t>
        <w:t xml:space="preserve">Will Smith, 2021</w:t>
        <w:br/>
        <w:t xml:space="preserve">3.</w:t>
        <w:t xml:space="preserve">Anthony Hopkins, 2020</w:t>
        <w:br/>
        <w:t xml:space="preserve">4</w:t>
        <w:t xml:space="preserve">Joaquin Phoenix, 2019</w:t>
        <w:br/>
        <w:t xml:space="preserve">5</w:t>
        <w:t xml:space="preserve"> Rami Malek, 2018</w:t>
      </w:r>
    </w:p>
    <w:p>
      <w:r>
        <w:rPr>
          <w:b/>
          <w:u w:val="single"/>
        </w:rPr>
        <w:t xml:space="preserve">Asiakirja 3321</w:t>
      </w:r>
    </w:p>
    <w:p>
      <w:r>
        <w:rPr>
          <w:b/>
        </w:rPr>
        <w:t xml:space="preserve">Ohjeet</w:t>
      </w:r>
    </w:p>
    <w:p>
      <w:r>
        <w:t xml:space="preserve">Milloin Family Guyn ensimmäinen jakso esitettiin?</w:t>
      </w:r>
    </w:p>
    <w:p>
      <w:r>
        <w:rPr>
          <w:b/>
        </w:rPr>
        <w:t xml:space="preserve">Vastaus</w:t>
      </w:r>
    </w:p>
    <w:p>
      <w:r>
        <w:t xml:space="preserve">31. tammikuuta 1999</w:t>
      </w:r>
    </w:p>
    <w:p>
      <w:r>
        <w:rPr>
          <w:b/>
          <w:u w:val="single"/>
        </w:rPr>
        <w:t xml:space="preserve">Asiakirja 3322</w:t>
      </w:r>
    </w:p>
    <w:p>
      <w:r>
        <w:rPr>
          <w:b/>
        </w:rPr>
        <w:t xml:space="preserve">Ohjeet</w:t>
      </w:r>
    </w:p>
    <w:p>
      <w:r>
        <w:t xml:space="preserve">Mitä termi 'Thala' tarkoittaa?</w:t>
      </w:r>
    </w:p>
    <w:p>
      <w:r>
        <w:rPr>
          <w:b/>
        </w:rPr>
        <w:t xml:space="preserve">Vastaus</w:t>
      </w:r>
    </w:p>
    <w:p>
      <w:r>
        <w:t xml:space="preserve">Termi "Thala" viittaa Intian entiseen krikettikapteeniin Mahendra Singh Dhoniin (MS Dhoni). Hän on edelleen kapteeni ja pelaa IPL-joukkue Chennai Super Kingsissä (CSK).</w:t>
        <w:br/>
        <w:br/>
        <w:t xml:space="preserve"> Tamilin kielellä 'Thala' tarkoittaa päätä ja se tarkoittaa myös 'johtajaa'. M.G.R. Rajinikanthin jälkeen MS Dhoni on Tamil Nadun suosituin henkilö.</w:t>
      </w:r>
    </w:p>
    <w:p>
      <w:r>
        <w:rPr>
          <w:b/>
          <w:u w:val="single"/>
        </w:rPr>
        <w:t xml:space="preserve">Asiakirja 3323</w:t>
      </w:r>
    </w:p>
    <w:p>
      <w:r>
        <w:rPr>
          <w:b/>
        </w:rPr>
        <w:t xml:space="preserve">Ohjeet</w:t>
      </w:r>
    </w:p>
    <w:p>
      <w:r>
        <w:t xml:space="preserve">Mikä on tornado?</w:t>
      </w:r>
    </w:p>
    <w:p>
      <w:r>
        <w:rPr>
          <w:b/>
        </w:rPr>
        <w:t xml:space="preserve">Vastaus</w:t>
      </w:r>
    </w:p>
    <w:p>
      <w:r>
        <w:t xml:space="preserve">Tornado on suuri myrsky, joka koostuu pyörivistä ilmapatsaista, jotka koskettavat ukkosen pohjaa ja maan pintaa.  Niiden nopeus vaihtelee 86 - 200 mailia tunnissa, ja ne tuhoavat kaiken tieltään.  Ne voivat kestää sekunteja tai minuutteja kerrallaan.  Tornadoja on eniten Texasissa, Kansasissa, Oklahomassa, Alabamassa ja Mississippissä.  Suuren tornadon tiellä olevat ihmiset sanovat usein, että se kuulostaa lähestyvältä tavarajunalta.</w:t>
      </w:r>
    </w:p>
    <w:p>
      <w:r>
        <w:rPr>
          <w:b/>
          <w:u w:val="single"/>
        </w:rPr>
        <w:t xml:space="preserve">Asiakirja 3324</w:t>
      </w:r>
    </w:p>
    <w:p>
      <w:r>
        <w:rPr>
          <w:b/>
        </w:rPr>
        <w:t xml:space="preserve">Ohjeet</w:t>
      </w:r>
    </w:p>
    <w:p>
      <w:r>
        <w:t xml:space="preserve">Mikä on Java?</w:t>
      </w:r>
    </w:p>
    <w:p>
      <w:r>
        <w:rPr>
          <w:b/>
        </w:rPr>
        <w:t xml:space="preserve">Vastaus</w:t>
      </w:r>
    </w:p>
    <w:p>
      <w:r>
        <w:t xml:space="preserve">Java on korkeatasoinen, luokkapohjainen, oliopohjainen ohjelmointikieli, joka on suunniteltu siten, että siinä on mahdollisimman vähän riippuvuuksia toteutuksesta. Se on yleiskäyttöinen ohjelmointikieli, jonka tarkoituksena on antaa ohjelmoijille mahdollisuus kirjoittaa kerran ja suorittaa missä tahansa (WORA), mikä tarkoittaa, että käännetty Java-koodi voi toimia kaikilla alustoilla, jotka tukevat Javaa, ilman että sitä tarvitsee kääntää uudelleen. Java-sovellukset käännetään tavallisesti tavukoodiksi, joka voidaan ajaa millä tahansa JVM-virtuaalikoneella (Java virtual machine) riippumatta taustalla olevasta tietokonearkkitehtuurista. Javan syntaksi on samanlainen kuin C:n ja C++:n, mutta siinä on vähemmän matalan tason toimintoja kuin kummassakaan niistä. Javan ajoaika tarjoaa dynaamisia ominaisuuksia (kuten heijastaminen ja koodin muokkaaminen ajoaikana), joita ei yleensä ole saatavilla perinteisissä käännetyissä kielissä. Vuonna 2019 Java oli GitHubin mukaan yksi suosituimmista käytössä olevista ohjelmointikielistä erityisesti asiakaspalvelinverkkosovelluksissa, ja sillä oli raportoidusti 9 miljoonaa kehittäjää.</w:t>
      </w:r>
    </w:p>
    <w:p>
      <w:r>
        <w:rPr>
          <w:b/>
          <w:u w:val="single"/>
        </w:rPr>
        <w:t xml:space="preserve">Asiakirja 3325</w:t>
      </w:r>
    </w:p>
    <w:p>
      <w:r>
        <w:rPr>
          <w:b/>
        </w:rPr>
        <w:t xml:space="preserve">Ohjeet</w:t>
      </w:r>
    </w:p>
    <w:p>
      <w:r>
        <w:t xml:space="preserve">Mitkä ovat maailman 5 parasta jalkapalloliigaa?</w:t>
      </w:r>
    </w:p>
    <w:p>
      <w:r>
        <w:rPr>
          <w:b/>
        </w:rPr>
        <w:t xml:space="preserve">Vastaus</w:t>
      </w:r>
    </w:p>
    <w:p>
      <w:r>
        <w:t xml:space="preserve">Maailman viisi parasta jalkapalloliigaa ovat Englannin Valioliiga, Espanjan La Liga, Saksan Bundesliiga, Italian Serie A ja Ranskan Ligue 1. Näitä liigoja pidetään kaikkein kilpailluimpina, ja niissä pelaavat maailman parhaat jalkapalloilijat. Vuoden 2022 maailmanmestarin, Argentiinan, pelaajista 85 prosenttia pelasi tuolloin näissä viidessä liigassa.</w:t>
      </w:r>
    </w:p>
    <w:p>
      <w:r>
        <w:rPr>
          <w:b/>
          <w:u w:val="single"/>
        </w:rPr>
        <w:t xml:space="preserve">Asiakirja 3326</w:t>
      </w:r>
    </w:p>
    <w:p>
      <w:r>
        <w:rPr>
          <w:b/>
        </w:rPr>
        <w:t xml:space="preserve">Ohjeet</w:t>
      </w:r>
    </w:p>
    <w:p>
      <w:r>
        <w:t xml:space="preserve">Missä on bändi Portugali. The Man alun perin kotoisin?</w:t>
      </w:r>
    </w:p>
    <w:p>
      <w:r>
        <w:rPr>
          <w:b/>
        </w:rPr>
        <w:t xml:space="preserve">Vastaus</w:t>
      </w:r>
    </w:p>
    <w:p>
      <w:r>
        <w:t xml:space="preserve">Yhtyeen jäsenet ovat alun perin kotoisin Wasillasta, Alaskasta.</w:t>
      </w:r>
    </w:p>
    <w:p>
      <w:r>
        <w:rPr>
          <w:b/>
          <w:u w:val="single"/>
        </w:rPr>
        <w:t xml:space="preserve">Asiakirja 3327</w:t>
      </w:r>
    </w:p>
    <w:p>
      <w:r>
        <w:rPr>
          <w:b/>
        </w:rPr>
        <w:t xml:space="preserve">Ohjeet</w:t>
      </w:r>
    </w:p>
    <w:p>
      <w:r>
        <w:t xml:space="preserve">Mikä seuraavista ei sovi yhteen muiden kanssa? Selittäkää perustelut.</w:t>
        <w:br/>
        <w:t xml:space="preserve">Galaksi M81</w:t>
        <w:br/>
        <w:t xml:space="preserve">Black Eye Galaxy</w:t>
        <w:br/>
        <w:t xml:space="preserve">Pinwheel Galaxy</w:t>
        <w:br/>
        <w:t xml:space="preserve">Andromeda Galaxy</w:t>
        <w:br/>
        <w:t xml:space="preserve">Sombrero Galaxy Sombrero Galaxy</w:t>
      </w:r>
    </w:p>
    <w:p>
      <w:r>
        <w:rPr>
          <w:b/>
        </w:rPr>
        <w:t xml:space="preserve">Vastaus</w:t>
      </w:r>
    </w:p>
    <w:p>
      <w:r>
        <w:t xml:space="preserve">Galaksi M81 ei sovi yhteen luettelon neljän muun kanssa, sillä M81 on pikemminkin nimitys kuin oikea nimi. Muilla neljällä muulla luetellulla galaksilla on myös nimitys, esimerkiksi Sombrero-galaksilla on nimitys M104. M81:llä on myös oikea nimi, Boden galaksi. Mutta sellaisena kuin se on lueteltu, galaksi M81 eroaa muista luettelossa mainituista.</w:t>
      </w:r>
    </w:p>
    <w:p>
      <w:r>
        <w:rPr>
          <w:b/>
          <w:u w:val="single"/>
        </w:rPr>
        <w:t xml:space="preserve">Asiakirja 3328</w:t>
      </w:r>
    </w:p>
    <w:p>
      <w:r>
        <w:rPr>
          <w:b/>
        </w:rPr>
        <w:t xml:space="preserve">Ohjeet</w:t>
      </w:r>
    </w:p>
    <w:p>
      <w:r>
        <w:t xml:space="preserve">mitä pidetään maastopyöräilyn synnyinpaikkana?</w:t>
      </w:r>
    </w:p>
    <w:p>
      <w:r>
        <w:rPr>
          <w:b/>
        </w:rPr>
        <w:t xml:space="preserve">Vastaus</w:t>
      </w:r>
    </w:p>
    <w:p>
      <w:r>
        <w:t xml:space="preserve">Kalifornian Fairfaxia pidetään maastopyöräilyn synnyinpaikkana.  Paikalliset lukiolaiset, jotka kasvoivat alueella, ajoivat vanhoilla yksivaihteisilla pyörillä, joissa oli jarrut, paikallisia paloteitä pitkin ja ajoivat niillä alas kukkuloita niin nopeasti kuin pystyivät.  Lopulta he alkoivat lisätä pyöriin vaihteita, jotta he pystyivät polkemaan niillä myös mäkeä ylös.  Kuuluisin rata sai nimen Repack, koska usein kilpailujen jälkeen kuljettajat joutuivat täyttämään jarrut uudelleen rasvalla, koska rasva höyrystyi kovasta jarrutuksesta aiheutuneesta kuumuudesta, kun he ajoivat mäkeä alas.  Nykyaikaiset pyörämerkit, kuten Fisher, Ritchey, Klein, Breezer ja Specialized, saivat alkunsa San Franciscon pohjoispuolella sijaitsevassa Fairfaxin pikkukaupungissa Marin Countyn kukkuloilla.</w:t>
      </w:r>
    </w:p>
    <w:p>
      <w:r>
        <w:rPr>
          <w:b/>
          <w:u w:val="single"/>
        </w:rPr>
        <w:t xml:space="preserve">Asiakirja 3329</w:t>
      </w:r>
    </w:p>
    <w:p>
      <w:r>
        <w:rPr>
          <w:b/>
        </w:rPr>
        <w:t xml:space="preserve">Ohjeet</w:t>
      </w:r>
    </w:p>
    <w:p>
      <w:r>
        <w:t xml:space="preserve">Missä on Walt Disney Companyn pääkonttori, kun otetaan huomioon tämä kohta?</w:t>
      </w:r>
    </w:p>
    <w:p>
      <w:r>
        <w:rPr>
          <w:b/>
        </w:rPr>
        <w:t xml:space="preserve">Konteksti</w:t>
      </w:r>
    </w:p>
    <w:p>
      <w:r>
        <w:t xml:space="preserve">The Walt Disney Company, joka tunnetaan yleisesti nimellä Disney (/ˈdɪzni/),[5] on yhdysvaltalainen monikansallinen joukkoviestintä- ja viihdekonserni, jonka pääkonttori sijaitsee Walt Disney Studios -kompleksissa Burbankissa, Kaliforniassa. Disneyn perustivat 16. lokakuuta 1923 veljekset Walt ja Roy O. Disney nimellä Disney Brothers Studio; se toimi myös nimillä Walt Disney Studio ja Walt Disney Productions ennen kuin se muutti nimensä The Walt Disney Companyksi vuonna 1986. Yhtiö vakiinnutti asemansa animaatioalan johtavana toimijana jo varhaisessa vaiheessa luomalla laajalti suositun hahmon Mikki Hiiren, joka esiintyi ensimmäisen kerran Steamboat Williessä, jossa käytettiin synkronoitua ääntä ja josta tuli ensimmäinen jälkituotettu ääni piirretty elokuva[6].[7] Hahmosta tuli myöhemmin yhtiön maskotti.</w:t>
      </w:r>
    </w:p>
    <w:p>
      <w:r>
        <w:rPr>
          <w:b/>
        </w:rPr>
        <w:t xml:space="preserve">Vastaus</w:t>
      </w:r>
    </w:p>
    <w:p>
      <w:r>
        <w:t xml:space="preserve">Tämän tekstin mukaan Walt Disney Companyn pääkonttori sijaitsee Burbankissa, Kaliforniassa.</w:t>
      </w:r>
    </w:p>
    <w:p>
      <w:r>
        <w:rPr>
          <w:b/>
          <w:u w:val="single"/>
        </w:rPr>
        <w:t xml:space="preserve">Asiakirja 3330</w:t>
      </w:r>
    </w:p>
    <w:p>
      <w:r>
        <w:rPr>
          <w:b/>
        </w:rPr>
        <w:t xml:space="preserve">Ohjeet</w:t>
      </w:r>
    </w:p>
    <w:p>
      <w:r>
        <w:t xml:space="preserve">Kirjoita twiitti koiran näkökulmasta, joka on vihainen pihallaan olevista oravista.</w:t>
      </w:r>
    </w:p>
    <w:p>
      <w:r>
        <w:rPr>
          <w:b/>
        </w:rPr>
        <w:t xml:space="preserve">Vastaus</w:t>
      </w:r>
    </w:p>
    <w:p>
      <w:r>
        <w:t xml:space="preserve">POIS NURMIKOLTANI ORAVAT!!!! Olen merkinnyt tämän paikan tuhat kertaa, se ei ole sinun #rajat #rajat</w:t>
      </w:r>
    </w:p>
    <w:p>
      <w:r>
        <w:rPr>
          <w:b/>
          <w:u w:val="single"/>
        </w:rPr>
        <w:t xml:space="preserve">Asiakirja 3331</w:t>
      </w:r>
    </w:p>
    <w:p>
      <w:r>
        <w:rPr>
          <w:b/>
        </w:rPr>
        <w:t xml:space="preserve">Ohjeet</w:t>
      </w:r>
    </w:p>
    <w:p>
      <w:r>
        <w:t xml:space="preserve">Kuinka monta maakuntaa Belgiassa on?</w:t>
      </w:r>
    </w:p>
    <w:p>
      <w:r>
        <w:rPr>
          <w:b/>
        </w:rPr>
        <w:t xml:space="preserve">Vastaus</w:t>
      </w:r>
    </w:p>
    <w:p>
      <w:r>
        <w:t xml:space="preserve">Belgiassa on kymmenen maakuntaa. Nämä maakunnat ovat Länsi-Flanderi, Itä-Flanderi, Antwerpen, Halnaut, Flanderi-Brabant, Vallonia-Braband, Liege, Namur ja Luxenbourg,</w:t>
      </w:r>
    </w:p>
    <w:p>
      <w:r>
        <w:rPr>
          <w:b/>
          <w:u w:val="single"/>
        </w:rPr>
        <w:t xml:space="preserve">Asiakirja 3332</w:t>
      </w:r>
    </w:p>
    <w:p>
      <w:r>
        <w:rPr>
          <w:b/>
        </w:rPr>
        <w:t xml:space="preserve">Ohjeet</w:t>
      </w:r>
    </w:p>
    <w:p>
      <w:r>
        <w:t xml:space="preserve">Mitkä ovat Romanian nähtävyyksiä?</w:t>
      </w:r>
    </w:p>
    <w:p>
      <w:r>
        <w:rPr>
          <w:b/>
        </w:rPr>
        <w:t xml:space="preserve">Vastaus</w:t>
      </w:r>
    </w:p>
    <w:p>
      <w:r>
        <w:t xml:space="preserve">Romaniassa on paljon kauniita nähtävyyksiä, joten niitä on todella vaikea koota yhteen. Pakollisten nähtävyyksien listalle kannattaa sisällyttää sellaiset kaupungit kuin Brasov, Sibiu ja Sighisoara. Jos pidät autoilusta, kannattaa tutustua joihinkin kauniisiin teihin, kuten Transfagarasan tai Transalpina. Jos pidät patikoimisesta, sinun on harkittava Fagaras-vuoristoa.</w:t>
      </w:r>
    </w:p>
    <w:p>
      <w:r>
        <w:rPr>
          <w:b/>
          <w:u w:val="single"/>
        </w:rPr>
        <w:t xml:space="preserve">Asiakirja 3333</w:t>
      </w:r>
    </w:p>
    <w:p>
      <w:r>
        <w:rPr>
          <w:b/>
        </w:rPr>
        <w:t xml:space="preserve">Ohjeet</w:t>
      </w:r>
    </w:p>
    <w:p>
      <w:r>
        <w:t xml:space="preserve">Mitkä ovat viisi hauskaa ideaa ensitreffeille?</w:t>
      </w:r>
    </w:p>
    <w:p>
      <w:r>
        <w:rPr>
          <w:b/>
        </w:rPr>
        <w:t xml:space="preserve">Vastaus</w:t>
      </w:r>
    </w:p>
    <w:p>
      <w:r>
        <w:t xml:space="preserve">1.</w:t>
        <w:t xml:space="preserve">Käykää yhdessä kokkikurssilla</w:t>
        <w:br/>
        <w:t xml:space="preserve">2.</w:t>
        <w:t xml:space="preserve">Tutustukaa paikalliseen maamerkkiin ja syökää lounas tai illallinen paikallisessa legendaarisessa ravintolassa</w:t>
        <w:br/>
        <w:t xml:space="preserve">3.</w:t>
        <w:t xml:space="preserve">Menkää paikalliseen tanssiklubiin, jossa avajaistunnilla annetaan tanssinopetusta (line-tanssia, sambaa jne...)</w:t>
        <w:br/>
        <w:t xml:space="preserve">4</w:t>
      </w:r>
      <w:r>
        <w:t xml:space="preserve">Tehkää jotain nuorekasta: minigolfia, kartingia, jonka jälkeen hampurilaisia ja jäätelöä</w:t>
        <w:br/>
        <w:t xml:space="preserve">5. Vietä tunti koirien ulkoiluttamiseen paikallisessa eläinsuojassa, jonka jälkeen on mukava lounas.</w:t>
      </w:r>
    </w:p>
    <w:p>
      <w:r>
        <w:rPr>
          <w:b/>
          <w:u w:val="single"/>
        </w:rPr>
        <w:t xml:space="preserve">Asiakirja 3334</w:t>
      </w:r>
    </w:p>
    <w:p>
      <w:r>
        <w:rPr>
          <w:b/>
        </w:rPr>
        <w:t xml:space="preserve">Ohjeet</w:t>
      </w:r>
    </w:p>
    <w:p>
      <w:r>
        <w:t xml:space="preserve">Jos sinulla on referenssiteksti Sam McElroysta, missä koulussa hän oli jalkapallon päävalmentaja ja mikä oli hänen kokonaistuloksensa siellä?</w:t>
      </w:r>
    </w:p>
    <w:p>
      <w:r>
        <w:rPr>
          <w:b/>
        </w:rPr>
        <w:t xml:space="preserve">Konteksti</w:t>
      </w:r>
    </w:p>
    <w:p>
      <w:r>
        <w:t xml:space="preserve">Sam McElroy (s. noin 1963) on yhdysvaltalainen jalkapallovalmentaja. Hän toimi Tarleton State Universityn jalkapallovalmentajana vuosina 2005-2009 ja saavutti 40-15 pisteen tuloksen.</w:t>
        <w:br/>
        <w:br/>
        <w:t xml:space="preserve"> McElroy on valmistunut vuonna 1985 Southwest Texas State Universitystä (nykyisin Texas State University), jossa hän ei pelannut yliopistojalkapalloa, mutta toimi päävalmentaja John O'Haran apulaisena. Pian valmistumisen jälkeen hänestä tuli apuvalmentaja Corsicanan lukioon. Vuonna 1989 Grant Teaff palkkasi hänet Baylorin yliopistoon jatkoavustajaksi. Myöhemmin hän työskenteli lyhyitä aikoja Navarro Collegessa ja Alto High Schoolissa, jossa hänet nimettiin vuoden 1992 District 22-AA -alueen valmentajaksi voitettuaan piirin mestaruuden ja päästyään osavaltion pudotuspeleihin.</w:t>
      </w:r>
    </w:p>
    <w:p>
      <w:r>
        <w:rPr>
          <w:b/>
        </w:rPr>
        <w:t xml:space="preserve">Vastaus</w:t>
      </w:r>
    </w:p>
    <w:p>
      <w:r>
        <w:t xml:space="preserve">Sam McElroy oli Tarleton State Universityn jalkapallovalmentaja, ja hänen yhteistuloksensa oli 40-15.</w:t>
      </w:r>
    </w:p>
    <w:p>
      <w:r>
        <w:rPr>
          <w:b/>
          <w:u w:val="single"/>
        </w:rPr>
        <w:t xml:space="preserve">Asiakirja 3335</w:t>
      </w:r>
    </w:p>
    <w:p>
      <w:r>
        <w:rPr>
          <w:b/>
        </w:rPr>
        <w:t xml:space="preserve">Ohjeet</w:t>
      </w:r>
    </w:p>
    <w:p>
      <w:r>
        <w:t xml:space="preserve">Tunnista, mikä autonvalmistaja on brittiläinen vai amerikkalainen: Land Rover, Jeep</w:t>
      </w:r>
    </w:p>
    <w:p>
      <w:r>
        <w:rPr>
          <w:b/>
        </w:rPr>
        <w:t xml:space="preserve">Vastaus</w:t>
      </w:r>
    </w:p>
    <w:p>
      <w:r>
        <w:t xml:space="preserve">Jeep on amerikkalainen, Land Rover on brittiläinen</w:t>
      </w:r>
    </w:p>
    <w:p>
      <w:r>
        <w:rPr>
          <w:b/>
          <w:u w:val="single"/>
        </w:rPr>
        <w:t xml:space="preserve">Asiakirja 3336</w:t>
      </w:r>
    </w:p>
    <w:p>
      <w:r>
        <w:rPr>
          <w:b/>
        </w:rPr>
        <w:t xml:space="preserve">Ohjeet</w:t>
      </w:r>
    </w:p>
    <w:p>
      <w:r>
        <w:t xml:space="preserve">Kuka on Lilith?</w:t>
      </w:r>
    </w:p>
    <w:p>
      <w:r>
        <w:rPr>
          <w:b/>
        </w:rPr>
        <w:t xml:space="preserve">Vastaus</w:t>
      </w:r>
    </w:p>
    <w:p>
      <w:r>
        <w:t xml:space="preserve">Lilith on hahmo, joka esiintyy sekä mesopotamialaisessa että juutalaisessa mytologiassa ja jonka väitetään olevan Aatamin ensimmäinen vaimo. Hänet karkotettiin Eedenin puutarhasta, koska hän ei ollut alistuva ja tottelevainen.</w:t>
      </w:r>
    </w:p>
    <w:p>
      <w:r>
        <w:rPr>
          <w:b/>
          <w:u w:val="single"/>
        </w:rPr>
        <w:t xml:space="preserve">Asiakirja 3337</w:t>
      </w:r>
    </w:p>
    <w:p>
      <w:r>
        <w:rPr>
          <w:b/>
        </w:rPr>
        <w:t xml:space="preserve">Ohjeet</w:t>
      </w:r>
    </w:p>
    <w:p>
      <w:r>
        <w:t xml:space="preserve">Kuinka pitkä on kappale "The New Deal"?</w:t>
      </w:r>
    </w:p>
    <w:p>
      <w:r>
        <w:rPr>
          <w:b/>
        </w:rPr>
        <w:t xml:space="preserve">Konteksti</w:t>
      </w:r>
    </w:p>
    <w:p>
      <w:r>
        <w:t xml:space="preserve">A-puoli</w:t>
        <w:br/>
        <w:t xml:space="preserve">1</w:t>
        <w:t xml:space="preserve">"H2O Gate Blues" - 7:58 (kertoo Watergate-murrosta ja peittelystä) (kappaleesta Winter in America)</w:t>
        <w:br/>
        <w:t xml:space="preserve">2. "We Beg Your Pardon (Suokaa anteeksi analyysimme)"</w:t>
        <w:t xml:space="preserve">7:52 (Richard Nixonin armahduksesta) (albumista The First Minute of a New Day)</w:t>
        <w:br/>
        <w:t xml:space="preserve">3</w:t>
        <w:t xml:space="preserve">"The New Deal" - 3:10</w:t>
        <w:br/>
        <w:t xml:space="preserve">Side B</w:t>
        <w:br/>
        <w:t xml:space="preserve">4</w:t>
        <w:t xml:space="preserve">"Jose Campos Torres" - 2:36 (kertoo Jose Campos Torresista, Yhdysvaltain armeijan veteraanista, jonka kaksi poliisia pidätti ja sitten murhasi ja heitti lahteen Houstonissa vuonna 1978, mikä sai aikaan Moody Parkin mellakan)</w:t>
        <w:br/>
        <w:t xml:space="preserve">5</w:t>
      </w:r>
      <w:r>
        <w:t xml:space="preserve">Jose Campos Torres" - 2:36</w:t>
        <w:t xml:space="preserve">"The Ghetto Code (Dot Dot Dot Dit Dit Dot Dot Dot Dash)" - 12:57</w:t>
        <w:br/>
        <w:t xml:space="preserve">6. "Bicentennial Blues" - 8:39 (albumilta It's Your World).</w:t>
      </w:r>
    </w:p>
    <w:p>
      <w:r>
        <w:rPr>
          <w:b/>
        </w:rPr>
        <w:t xml:space="preserve">Vastaus</w:t>
      </w:r>
    </w:p>
    <w:p>
      <w:r>
        <w:t xml:space="preserve">3:10</w:t>
      </w:r>
    </w:p>
    <w:p>
      <w:r>
        <w:rPr>
          <w:b/>
          <w:u w:val="single"/>
        </w:rPr>
        <w:t xml:space="preserve">Asiakirja 3338</w:t>
      </w:r>
    </w:p>
    <w:p>
      <w:r>
        <w:rPr>
          <w:b/>
        </w:rPr>
        <w:t xml:space="preserve">Ohjeet</w:t>
      </w:r>
    </w:p>
    <w:p>
      <w:r>
        <w:t xml:space="preserve">Mitä etuja on siitä, että maalaus tehdään akryylimaaleilla öljyvärin sijaan?</w:t>
      </w:r>
    </w:p>
    <w:p>
      <w:r>
        <w:rPr>
          <w:b/>
        </w:rPr>
        <w:t xml:space="preserve">Vastaus</w:t>
      </w:r>
    </w:p>
    <w:p>
      <w:r>
        <w:t xml:space="preserve">on joitakin akryylimaalin yleisiä etuja:</w:t>
        <w:br/>
        <w:t xml:space="preserve">1.</w:t>
        <w:t xml:space="preserve">Akryylimaalit ovat joustavia ja sopivat monenlaisiin maalaustekniikoihin</w:t>
        <w:br/>
        <w:t xml:space="preserve">2</w:t>
        <w:t xml:space="preserve">Ne eivät vaadi liuottimia, kuten tärpättiä</w:t>
        <w:br/>
        <w:t xml:space="preserve">3</w:t>
        <w:t xml:space="preserve">Akryylimaalit ovat enimmäkseen vesipohjaisia, joten niitä on helppo ohentaa värikerrosten rakentamiseen tai lasittamiseen</w:t>
        <w:br/>
        <w:t xml:space="preserve">4.</w:t>
        <w:t xml:space="preserve">Niitä voidaan levittää peittävästi, jolloin suuri maalausalue voidaan nopeasti peittää tasaisella ja tasaisella värillä</w:t>
        <w:br/>
        <w:t xml:space="preserve">5. Ne ovat</w:t>
      </w:r>
      <w:r>
        <w:t xml:space="preserve">Akryylivärejä voidaan levittää maalauspinnalle ohuina pintakäsittelyinä, kuten akvarelleja</w:t>
        <w:br/>
        <w:t xml:space="preserve">6.</w:t>
        <w:t xml:space="preserve">Akryylivärit kuivuvat hyvin nopeasti - ja kuivuttuaan ne voidaan maalata yli virheiden peittämiseksi</w:t>
        <w:br/>
        <w:t xml:space="preserve">7. Akryylimaalia voidaan levittää paksuna impastona.</w:t>
      </w:r>
    </w:p>
    <w:p>
      <w:r>
        <w:rPr>
          <w:b/>
          <w:u w:val="single"/>
        </w:rPr>
        <w:t xml:space="preserve">Asiakirja 3339</w:t>
      </w:r>
    </w:p>
    <w:p>
      <w:r>
        <w:rPr>
          <w:b/>
        </w:rPr>
        <w:t xml:space="preserve">Ohjeet</w:t>
      </w:r>
    </w:p>
    <w:p>
      <w:r>
        <w:t xml:space="preserve">Kuinka monta kertaa Fernando Alonso voitti F1-mestaruuden ?</w:t>
      </w:r>
    </w:p>
    <w:p>
      <w:r>
        <w:rPr>
          <w:b/>
        </w:rPr>
        <w:t xml:space="preserve">Vastaus</w:t>
      </w:r>
    </w:p>
    <w:p>
      <w:r>
        <w:t xml:space="preserve">2 kertaa</w:t>
      </w:r>
    </w:p>
    <w:p>
      <w:r>
        <w:rPr>
          <w:b/>
          <w:u w:val="single"/>
        </w:rPr>
        <w:t xml:space="preserve">Asiakirja 3340</w:t>
      </w:r>
    </w:p>
    <w:p>
      <w:r>
        <w:rPr>
          <w:b/>
        </w:rPr>
        <w:t xml:space="preserve">Ohjeet</w:t>
      </w:r>
    </w:p>
    <w:p>
      <w:r>
        <w:t xml:space="preserve">Miksi on hyvä lentää suoraan?</w:t>
      </w:r>
    </w:p>
    <w:p>
      <w:r>
        <w:rPr>
          <w:b/>
        </w:rPr>
        <w:t xml:space="preserve">Vastaus</w:t>
      </w:r>
    </w:p>
    <w:p>
      <w:r>
        <w:t xml:space="preserve">Kun lennät suoraan paikkaan, vähennät mahdollisia negatiivisia muuttujia matkan aikana. Jos sinulla on välilasku, on mahdollista, että myöhästyt lennolta, jos ensimmäinen lentosi on myöhässä. Jos lisäksi annat matkatavarasi lähtöselvitykseen, on mahdollista, että ne katoavat lentojen välillä. Näin ei aina tapahdu, mutta se on mahdollista, kun varaat yhden tai kahden välilaskun lennon. Lisäksi on aina nopeampaa, jos voit lentää määränpäähän suoraan.</w:t>
      </w:r>
    </w:p>
    <w:p>
      <w:r>
        <w:rPr>
          <w:b/>
          <w:u w:val="single"/>
        </w:rPr>
        <w:t xml:space="preserve">Asiakirja 3341</w:t>
      </w:r>
    </w:p>
    <w:p>
      <w:r>
        <w:rPr>
          <w:b/>
        </w:rPr>
        <w:t xml:space="preserve">Ohjeet</w:t>
      </w:r>
    </w:p>
    <w:p>
      <w:r>
        <w:t xml:space="preserve">Luettele joitakin geometrista pinta-alaa koskevia keskeisiä seikkoja annetusta tekstistä.</w:t>
      </w:r>
    </w:p>
    <w:p>
      <w:r>
        <w:rPr>
          <w:b/>
        </w:rPr>
        <w:t xml:space="preserve">Konteksti</w:t>
      </w:r>
    </w:p>
    <w:p>
      <w:r>
        <w:t xml:space="preserve">Pinta-ala on alueen koon mitta pinta-alalla. Tasoalueen pinta-alalla tai tasopinta-alalla tarkoitetaan muodon tai tasolamellin pinta-alaa, kun taas pinta-alalla tarkoitetaan avoimen pinnan tai kolmiulotteisen kappaleen rajan pinta-alaa. Pinta-ala voidaan käsittää tietyn paksuisen materiaalin määränä, joka tarvittaisiin muodon mallin muovaamiseen, tai maalimääränä, joka tarvittaisiin pinnan peittämiseen yhdellä kerroksella. Se on kaksiulotteinen vastine käyrän pituudelle (yksiulotteinen käsite) tai kiinteän kappaleen tilavuudelle (kolmiulotteinen käsite).</w:t>
      </w:r>
    </w:p>
    <w:p>
      <w:r>
        <w:rPr>
          <w:b/>
        </w:rPr>
        <w:t xml:space="preserve">Vastaus</w:t>
      </w:r>
    </w:p>
    <w:p>
      <w:r>
        <w:t xml:space="preserve">1. Pinta-ala on yksikkö, jota käytetään kuvaamaan, kuinka suuri alue on pinnalla.</w:t>
        <w:br/>
        <w:t xml:space="preserve"> 2. Pinta-alalla tarkoitetaan avoimen pinnan tai kolmiulotteisen kappaleen rajan pinta-alaa, kun taas tasoalueen pinta-alalla tai tasopinta-alalla tarkoitetaan muodon tai tasolamellin pinta-alaa.</w:t>
        <w:br/>
        <w:t xml:space="preserve"> 3. Pinta-ala voidaan tulkita tietyn paksuisen materiaalin määräksi, joka tarvitaan muodon mallin luomiseen, tai maalin määräksi, joka tarvitaan pinnan täydelliseen peittämiseen yhdellä kerralla.</w:t>
        <w:br/>
        <w:t xml:space="preserve"> 4. Se on kaksiulotteinen vastine kiinteän kappaleen tilavuudelle tai käyrän pituudelle, jotka molemmat ovat yksiulotteisia käsitteitä. (kolmiulotteinen käsite).</w:t>
      </w:r>
    </w:p>
    <w:p>
      <w:r>
        <w:rPr>
          <w:b/>
          <w:u w:val="single"/>
        </w:rPr>
        <w:t xml:space="preserve">Asiakirja 3342</w:t>
      </w:r>
    </w:p>
    <w:p>
      <w:r>
        <w:rPr>
          <w:b/>
        </w:rPr>
        <w:t xml:space="preserve">Ohjeet</w:t>
      </w:r>
    </w:p>
    <w:p>
      <w:r>
        <w:t xml:space="preserve">Luokittele kukin seuraavista soittimista joko vaskisoittimeksi tai puupuhaltimeksi: huilu, eufonium, fagotti, trumpetti, klarinetti, saksofoni, tuuba.</w:t>
      </w:r>
    </w:p>
    <w:p>
      <w:r>
        <w:rPr>
          <w:b/>
        </w:rPr>
        <w:t xml:space="preserve">Vastaus</w:t>
      </w:r>
    </w:p>
    <w:p>
      <w:r>
        <w:t xml:space="preserve">Huilu: puupuhaltimet</w:t>
        <w:br/>
        <w:t xml:space="preserve">Eufonium: messinki</w:t>
        <w:br/>
        <w:t xml:space="preserve">Fagotti: puupuhaltimet</w:t>
        <w:br/>
        <w:t xml:space="preserve">Trumpetti: messinki</w:t>
        <w:br/>
        <w:t xml:space="preserve">Klarinetti: puupuhaltimet</w:t>
        <w:br/>
        <w:t xml:space="preserve">Saksofoni: puupuhaltimet</w:t>
        <w:br/>
        <w:t xml:space="preserve">Tuba: messinki</w:t>
      </w:r>
    </w:p>
    <w:p>
      <w:r>
        <w:rPr>
          <w:b/>
          <w:u w:val="single"/>
        </w:rPr>
        <w:t xml:space="preserve">Asiakirja 3343</w:t>
      </w:r>
    </w:p>
    <w:p>
      <w:r>
        <w:rPr>
          <w:b/>
        </w:rPr>
        <w:t xml:space="preserve">Ohjeet</w:t>
      </w:r>
    </w:p>
    <w:p>
      <w:r>
        <w:t xml:space="preserve">mitä voit tehdä</w:t>
      </w:r>
    </w:p>
    <w:p>
      <w:r>
        <w:rPr>
          <w:b/>
        </w:rPr>
        <w:t xml:space="preserve">Vastaus</w:t>
      </w:r>
    </w:p>
    <w:p>
      <w:r>
        <w:t xml:space="preserve">Tekoälynä haluaisin mielelläni suorittaa kaikki tarvitsemasi toiminnot,</w:t>
        <w:t xml:space="preserve">muutamia niistä ovat alla</w:t>
        <w:br/>
        <w:t xml:space="preserve">1) QnA - Voi rakastan näitä kyselyitä ja vastauksia liittyviä juttuja mistä tahansa aiheesta, jota sydämesi toivoo</w:t>
        <w:br/>
        <w:t xml:space="preserve">2) Kieli - Voin अनुवाद alkaen 任何 மொழி ਕੋਈ ਵੀ ਭਾਸ਼ਾ (kääntää mistä tahansa kielestä mihin tahansa kieleen ;) )</w:t>
        <w:br/>
        <w:t xml:space="preserve"> 3) Rento chat - oh olen hyvä chattailemaan, voin jatkaa chattailua, haluaisin chattailla, rakastan chattailua. Voin tehdä tätä koko päivän, ymmärrät sen, anna minun lopettaa.</w:t>
        <w:br/>
        <w:t xml:space="preserve"> 4) Tekninen apu - Alpha, beta, java, SQL, koodaus, tuki - voit nimetä sen, autan sitä.</w:t>
        <w:br/>
        <w:br/>
        <w:t xml:space="preserve"> Tämän lisäksi on monia muita, kykyni laajenevat ja kehittyvät jatkuvasti, kun minua koulutetaan jatkuvasti yhä useammista tiedoista (tykkään syödä myös chattailun aikana ;) ).</w:t>
      </w:r>
    </w:p>
    <w:p>
      <w:r>
        <w:rPr>
          <w:b/>
          <w:u w:val="single"/>
        </w:rPr>
        <w:t xml:space="preserve">Asiakirja 3344</w:t>
      </w:r>
    </w:p>
    <w:p>
      <w:r>
        <w:rPr>
          <w:b/>
        </w:rPr>
        <w:t xml:space="preserve">Ohjeet</w:t>
      </w:r>
    </w:p>
    <w:p>
      <w:r>
        <w:t xml:space="preserve">Missä tamilin kieltä puhutaan?</w:t>
      </w:r>
    </w:p>
    <w:p>
      <w:r>
        <w:rPr>
          <w:b/>
        </w:rPr>
        <w:t xml:space="preserve">Konteksti</w:t>
      </w:r>
    </w:p>
    <w:p>
      <w:r>
        <w:t xml:space="preserve">Tamil on dravidien kieli, jota Etelä-Aasian tamilit puhuvat. Tamil on virallinen kieli Intian Tamil Nadun osavaltiossa, Sri Lankan ja Singaporen suvereeneissa valtioissa sekä Intian Puducherryn unionin alueella. Tamilin kieltä puhuvat myös merkittävät vähemmistöt neljässä muussa Etelä-Intian osavaltiossa: Keralassa, Karnatakassa, Andhra Pradeshissa ja Telanganassa sekä Andamaanien ja Nikobaarien liiton alueella. Sitä puhuu myös monissa maissa, kuten Malesiassa, Myanmarissa, Etelä-Afrikassa, Yhdistyneessä kuningaskunnassa, Yhdysvalloissa, Kanadassa, Australiassa ja Mauritiuksella asuva tamiliväestö. Sri Lankan maurit puhuvat myös tamilia. Tamil on yksi Intian perustuslain 22 kielestä, ja se luokiteltiin ensimmäisenä Intian klassiseksi kieleksi.</w:t>
      </w:r>
    </w:p>
    <w:p>
      <w:r>
        <w:rPr>
          <w:b/>
        </w:rPr>
        <w:t xml:space="preserve">Vastaus</w:t>
      </w:r>
    </w:p>
    <w:p>
      <w:r>
        <w:t xml:space="preserve">Tamil on dravidien kieli, jota Etelä-Aasian tamilit puhuvat. Se on virallinen kieli Intian Tamil Nadun osavaltiossa ja Puducherryn liiton alueella sekä Sri Lankan ja Singaporen itsenäisissä valtioissa. Tamilin kieltä puhuvat myös merkittävät vähemmistöt neljässä muussa Etelä-Intian osavaltiossa: Keralassa, Karnatakassa, Andhra Pradeshissa ja Telanganassa sekä Andamaanien ja Nikobaarien liiton alueella. Sitä puhuu myös monissa maissa, kuten Malesiassa, Myanmarissa, Etelä-Afrikassa, Yhdistyneessä kuningaskunnassa, Yhdysvalloissa, Kanadassa, Australiassa ja Mauritiuksella asuva tamiliväestö.</w:t>
      </w:r>
    </w:p>
    <w:p>
      <w:r>
        <w:rPr>
          <w:b/>
          <w:u w:val="single"/>
        </w:rPr>
        <w:t xml:space="preserve">Asiakirja 3345</w:t>
      </w:r>
    </w:p>
    <w:p>
      <w:r>
        <w:rPr>
          <w:b/>
        </w:rPr>
        <w:t xml:space="preserve">Ohjeet</w:t>
      </w:r>
    </w:p>
    <w:p>
      <w:r>
        <w:t xml:space="preserve">Poimi kaikki paikannimet kappaleesta. Eri paikat on erotettava toisistaan pilkulla.</w:t>
      </w:r>
    </w:p>
    <w:p>
      <w:r>
        <w:rPr>
          <w:b/>
        </w:rPr>
        <w:t xml:space="preserve">Konteksti</w:t>
      </w:r>
    </w:p>
    <w:p>
      <w:r>
        <w:t xml:space="preserve">Kesäolympialaiset (ranskaksi Jeux olympiques d'été), jotka tunnetaan myös nimellä olympialaiset ja joihin usein viitataan nimellä kesäolympialaiset, on merkittävä kansainvälinen moniurheilutapahtuma, joka järjestetään yleensä joka neljäs vuosi. Ensimmäiset olympialaiset järjestettiin vuonna 1896 Ateenassa, Kreikassa, ja viimeisimmät kisat pidettiin vuonna 2021 Tokiossa, Japanissa. Kansainvälinen olympiakomitea (KOK) vastaa kisojen järjestämisestä ja isäntäkaupungin valmistelujen valvonnasta. Mitalien jakamisen perinne alkoi vuonna 1904; kussakin olympialajissa jaetaan kultamitali ensimmäisestä sijasta, hopeamitali toisesta sijasta ja pronssimitali kolmannesta sijasta. Talviolympialaiset luotiin kesäolympialaisten menestyksen pohjalta, ja niitä pidetään maailman suurimpana ja arvostetuimpana monilajisena kansainvälisenä tapahtumana.</w:t>
      </w:r>
    </w:p>
    <w:p>
      <w:r>
        <w:rPr>
          <w:b/>
        </w:rPr>
        <w:t xml:space="preserve">Vastaus</w:t>
      </w:r>
    </w:p>
    <w:p>
      <w:r>
        <w:t xml:space="preserve">Ateena, Kreikka, Tokio, Japani</w:t>
      </w:r>
    </w:p>
    <w:p>
      <w:r>
        <w:rPr>
          <w:b/>
          <w:u w:val="single"/>
        </w:rPr>
        <w:t xml:space="preserve">Asiakirja 3346</w:t>
      </w:r>
    </w:p>
    <w:p>
      <w:r>
        <w:rPr>
          <w:b/>
        </w:rPr>
        <w:t xml:space="preserve">Ohjeet</w:t>
      </w:r>
    </w:p>
    <w:p>
      <w:r>
        <w:t xml:space="preserve">Ote tavoista tarkkailla mustaa aukkoa. Erottele ne "-" -merkillä useammalle riville.</w:t>
      </w:r>
    </w:p>
    <w:p>
      <w:r>
        <w:rPr>
          <w:b/>
        </w:rPr>
        <w:t xml:space="preserve">Konteksti</w:t>
      </w:r>
    </w:p>
    <w:p>
      <w:r>
        <w:t xml:space="preserve">Mustan aukon olemassaolo voidaan päätellä sen vuorovaikutuksesta muun aineen ja sähkömagneettisen säteilyn, kuten näkyvän valon, kanssa. Kaikki mustaan aukkoon putoava aine voi muodostaa ulkoisen akkrektiokiekon, jota kitka lämmittää ja joka muodostaa kvasaareja, eräitä maailmankaikkeuden kirkkaimpia kohteita. Liian läheltä supermassiivista mustaa aukkoa ohi kulkevat tähdet voivat silpoutua virtaviivoiksi, jotka loistavat hyvin kirkkaasti ennen kuin ne "nielaistaan".[11] Jos mustaa aukkoa kiertävät muut tähdet, niiden kiertoradat voivat määrittää mustan aukon massan ja sijainnin. Tällaisten havaintojen avulla voidaan sulkea pois mahdolliset vaihtoehdot, kuten neutronitähdet. Tähtitieteilijät ovat tällä tavoin tunnistaneet lukuisia tähtiperäisiä mustia aukkokandidaatteja binäärijärjestelmissä ja todenneet, että Linnunradan galaksin ytimessä sijaitseva radiolähde, joka tunnetaan nimellä Sagittarius A*, sisältää supermassiivisen mustan aukon, jonka massa on noin 4,3 miljoonaa auringon massaa.</w:t>
      </w:r>
    </w:p>
    <w:p>
      <w:r>
        <w:rPr>
          <w:b/>
        </w:rPr>
        <w:t xml:space="preserve">Vastaus</w:t>
      </w:r>
    </w:p>
    <w:p>
      <w:r>
        <w:t xml:space="preserve">Musta aukko voidaan havaita seuraavilla tavoilla:</w:t>
        <w:br/>
        <w:t xml:space="preserve"> - Akkretiointikiekko kuumenee kitkan vaikutuksesta, kun ainetta putoaa mustaan aukkoon.</w:t>
      </w:r>
    </w:p>
    <w:p>
      <w:r>
        <w:rPr>
          <w:b/>
          <w:u w:val="single"/>
        </w:rPr>
        <w:t xml:space="preserve">Asiakirja 3347</w:t>
      </w:r>
    </w:p>
    <w:p>
      <w:r>
        <w:rPr>
          <w:b/>
        </w:rPr>
        <w:t xml:space="preserve">Ohjeet</w:t>
      </w:r>
    </w:p>
    <w:p>
      <w:r>
        <w:t xml:space="preserve">Mitkä aktiviteetit ovat suosittuja Texasin sulkusaarilla vierailevien matkailijoiden keskuudessa?</w:t>
      </w:r>
    </w:p>
    <w:p>
      <w:r>
        <w:rPr>
          <w:b/>
        </w:rPr>
        <w:t xml:space="preserve">Konteksti</w:t>
      </w:r>
    </w:p>
    <w:p>
      <w:r>
        <w:t xml:space="preserve">Teksasin sulkusaaret ovat Meksikonlahdella sijaitsevien sulkusaarten ketju Teksasinlahden rannikolla. Saaret sulkevat sisäänsä joukon jokisuita Teksasin rannikolla, ja ne houkuttelevat matkailijoita esimerkiksi virkistyskalastukseen ja delfiinien tarkkailuun. Seitsemän sulkusaarta, jotka on lueteltu koillisesta lounaaseen, ovat Galvestonin saari, Follet's Island, Matagordan saari, San Josén saari, Mustangin saari, Padren saari ja Brazosin saari[1].</w:t>
      </w:r>
    </w:p>
    <w:p>
      <w:r>
        <w:rPr>
          <w:b/>
        </w:rPr>
        <w:t xml:space="preserve">Vastaus</w:t>
      </w:r>
    </w:p>
    <w:p>
      <w:r>
        <w:t xml:space="preserve">Matkailijat nauttivat aktiviteeteista, kuten virkistyskalastuksesta ja delfiinien katselusta, kun he vierailevat Texasin sulkusaarilla.</w:t>
      </w:r>
    </w:p>
    <w:p>
      <w:r>
        <w:rPr>
          <w:b/>
          <w:u w:val="single"/>
        </w:rPr>
        <w:t xml:space="preserve">Asiakirja 3348</w:t>
      </w:r>
    </w:p>
    <w:p>
      <w:r>
        <w:rPr>
          <w:b/>
        </w:rPr>
        <w:t xml:space="preserve">Ohjeet</w:t>
      </w:r>
    </w:p>
    <w:p>
      <w:r>
        <w:t xml:space="preserve">Anna minulle luettelo Colleen Hooverin 5 parhaasta kirjasta.</w:t>
      </w:r>
    </w:p>
    <w:p>
      <w:r>
        <w:rPr>
          <w:b/>
        </w:rPr>
        <w:t xml:space="preserve">Vastaus</w:t>
      </w:r>
    </w:p>
    <w:p>
      <w:r>
        <w:t xml:space="preserve">-Se päättyy meihin</w:t>
        <w:br/>
        <w:t xml:space="preserve">-Se alkaa</w:t>
        <w:br/>
        <w:t xml:space="preserve">-Verityisyys</w:t>
        <w:br/>
        <w:t xml:space="preserve">-Ugly Love</w:t>
        <w:br/>
        <w:t xml:space="preserve">-Muistutukset Hänestä</w:t>
      </w:r>
    </w:p>
    <w:p>
      <w:r>
        <w:rPr>
          <w:b/>
          <w:u w:val="single"/>
        </w:rPr>
        <w:t xml:space="preserve">Asiakirja 3349</w:t>
      </w:r>
    </w:p>
    <w:p>
      <w:r>
        <w:rPr>
          <w:b/>
        </w:rPr>
        <w:t xml:space="preserve">Ohjeet</w:t>
      </w:r>
    </w:p>
    <w:p>
      <w:r>
        <w:t xml:space="preserve">Poimi astman luokittelutavat ja laadi niistä luettelo.</w:t>
      </w:r>
    </w:p>
    <w:p>
      <w:r>
        <w:rPr>
          <w:b/>
        </w:rPr>
        <w:t xml:space="preserve">Konteksti</w:t>
      </w:r>
    </w:p>
    <w:p>
      <w:r>
        <w:t xml:space="preserve">Astman katsotaan johtuvan geneettisten tekijöiden ja ympäristötekijöiden yhdistelmästä.[4] Ympäristötekijöihin kuuluu altistuminen ilmansaasteille ja allergeeneille.[5] Muita mahdollisia laukaisevia tekijöitä ovat lääkkeet, kuten aspiriini ja beetasalpaajat.[5] Diagnoosi perustuu tavallisesti oireiden malliin, hoidon vasteeseen ajan mittaan ja spirometriakokeisiin keuhkojen toiminnasta.[6] Astma luokitellaan oireiden esiintymistiheyden, pakotetun uloshengityksen tilavuuden sekunnissa (FEV1) ja uloshengityksen huippuvirtauksen mukaan.[12] Astma voidaan luokitella myös atooppiseksi tai ei-atooppiseksi, jolloin atopialla tarkoitetaan taipumusta tyypin 1 yliherkkyysreaktion kehittymiseen.[13][14]</w:t>
        <w:br/>
        <w:t xml:space="preserve">https://en.wikipedia.org/wiki/Asthma</w:t>
      </w:r>
    </w:p>
    <w:p>
      <w:r>
        <w:rPr>
          <w:b/>
        </w:rPr>
        <w:t xml:space="preserve">Vastaus</w:t>
      </w:r>
    </w:p>
    <w:p>
      <w:r>
        <w:t xml:space="preserve">-Oireiden esiintymistiheys</w:t>
        <w:br/>
        <w:t xml:space="preserve">-FEV1</w:t>
        <w:br/>
        <w:t xml:space="preserve">-Peak expiratory flow rate</w:t>
        <w:br/>
        <w:t xml:space="preserve">-Atopic</w:t>
        <w:br/>
        <w:t xml:space="preserve">-Non-atopic</w:t>
      </w:r>
    </w:p>
    <w:p>
      <w:r>
        <w:rPr>
          <w:b/>
          <w:u w:val="single"/>
        </w:rPr>
        <w:t xml:space="preserve">Asiakirja 3350</w:t>
      </w:r>
    </w:p>
    <w:p>
      <w:r>
        <w:rPr>
          <w:b/>
        </w:rPr>
        <w:t xml:space="preserve">Ohjeet</w:t>
      </w:r>
    </w:p>
    <w:p>
      <w:r>
        <w:t xml:space="preserve">Ovatko nämä esimerkit jälkiruokia vai jälkiruokia? Kakku, piirakka, keksit ja jäätelö.</w:t>
      </w:r>
    </w:p>
    <w:p>
      <w:r>
        <w:rPr>
          <w:b/>
        </w:rPr>
        <w:t xml:space="preserve">Vastaus</w:t>
      </w:r>
    </w:p>
    <w:p>
      <w:r>
        <w:t xml:space="preserve">Nämä neljä esimerkkiä ovat jälkiruokia, eivät aaveita.</w:t>
      </w:r>
    </w:p>
    <w:p>
      <w:r>
        <w:rPr>
          <w:b/>
          <w:u w:val="single"/>
        </w:rPr>
        <w:t xml:space="preserve">Asiakirja 3351</w:t>
      </w:r>
    </w:p>
    <w:p>
      <w:r>
        <w:rPr>
          <w:b/>
        </w:rPr>
        <w:t xml:space="preserve">Ohjeet</w:t>
      </w:r>
    </w:p>
    <w:p>
      <w:r>
        <w:t xml:space="preserve">Kuinka kauan Masters-golfkilpailu on järjestetty?</w:t>
      </w:r>
    </w:p>
    <w:p>
      <w:r>
        <w:rPr>
          <w:b/>
        </w:rPr>
        <w:t xml:space="preserve">Vastaus</w:t>
      </w:r>
    </w:p>
    <w:p>
      <w:r>
        <w:t xml:space="preserve">Ensimmäinen Masters-turnaus pelattiin vuonna 1934.</w:t>
      </w:r>
    </w:p>
    <w:p>
      <w:r>
        <w:rPr>
          <w:b/>
          <w:u w:val="single"/>
        </w:rPr>
        <w:t xml:space="preserve">Asiakirja 3352</w:t>
      </w:r>
    </w:p>
    <w:p>
      <w:r>
        <w:rPr>
          <w:b/>
        </w:rPr>
        <w:t xml:space="preserve">Ohjeet</w:t>
      </w:r>
    </w:p>
    <w:p>
      <w:r>
        <w:t xml:space="preserve">Mitkä ovat neljä suurinta Brittiläistä Neitsytsaarta?</w:t>
      </w:r>
    </w:p>
    <w:p>
      <w:r>
        <w:rPr>
          <w:b/>
        </w:rPr>
        <w:t xml:space="preserve">Vastaus</w:t>
      </w:r>
    </w:p>
    <w:p>
      <w:r>
        <w:t xml:space="preserve">Tortola, Anegada, Virgin Gorda ja Jost Van Dyke.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docId:C96B89B4D8396CB5F0900F8C2D951E5B</keywords>
  <dc:description>generated by python-docx</dc:description>
  <lastModifiedBy/>
  <revision>1</revision>
  <dcterms:created xsi:type="dcterms:W3CDTF">2013-12-23T23:15:00.0000000Z</dcterms:created>
  <dcterms:modified xsi:type="dcterms:W3CDTF">2013-12-23T23:15:00.0000000Z</dcterms:modified>
  <category/>
</coreProperties>
</file>