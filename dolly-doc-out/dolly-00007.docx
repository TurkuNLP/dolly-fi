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7994</w:t>
      </w:r>
    </w:p>
    <w:p>
      <w:r>
        <w:rPr>
          <w:b/>
        </w:rPr>
        <w:t xml:space="preserve">Ohjeet</w:t>
      </w:r>
    </w:p>
    <w:p>
      <w:r>
        <w:t xml:space="preserve">Mitä eroa on melontalaudalla ja kajakilla?</w:t>
      </w:r>
    </w:p>
    <w:p>
      <w:r>
        <w:rPr>
          <w:b/>
        </w:rPr>
        <w:t xml:space="preserve">Vastaus</w:t>
      </w:r>
    </w:p>
    <w:p>
      <w:r>
        <w:t xml:space="preserve">Stand up -melontalaudat ja kajakit ovat molemmat moottorittomia vesikulkuneuvoja. Tyypillisesti kajakki on joko istuttava vesikulkuneuvo tai istuttava vesikulkuneuvo, jossa käyttäjä meloo veden läpi istuvasta asennosta. Useimmat kajakit on valmistettu polyeteenistä, mutta jotkut kajakit on valmistettu kevlarista tai lasikuidusta, ja on olemassa myös puhallettavia kajakkeja.  Seisomalauta mahdollistaa yleensä melonnan seisaaltaan, mutta halutessaan käyttäjä voi meloa myös istuen. Stand up -melontalaudat ovat erilaisia materiaaleja, kovat melontalaudat on valmistettu vaahtomuovisydämen ympärille kääritystä lasikuidusta tai polyeteenistä, puhallettavat melontalaudat on valmistettu pvc:stä, joka on ommeltu yhteen.</w:t>
      </w:r>
    </w:p>
    <w:p>
      <w:r>
        <w:rPr>
          <w:b/>
          <w:u w:val="single"/>
        </w:rPr>
        <w:t xml:space="preserve">Asiakirja 7995</w:t>
      </w:r>
    </w:p>
    <w:p>
      <w:r>
        <w:rPr>
          <w:b/>
        </w:rPr>
        <w:t xml:space="preserve">Ohjeet</w:t>
      </w:r>
    </w:p>
    <w:p>
      <w:r>
        <w:t xml:space="preserve">Mitä taitoja tarvitaan data-analyytikon ammatissa?</w:t>
      </w:r>
    </w:p>
    <w:p>
      <w:r>
        <w:rPr>
          <w:b/>
        </w:rPr>
        <w:t xml:space="preserve">Vastaus</w:t>
      </w:r>
    </w:p>
    <w:p>
      <w:r>
        <w:t xml:space="preserve">1.</w:t>
        <w:tab/>
        <w:t xml:space="preserve">SQL</w:t>
        <w:br/>
        <w:t xml:space="preserve">2</w:t>
        <w:tab/>
        <w:t xml:space="preserve">Tilastot</w:t>
        <w:br/>
        <w:t xml:space="preserve">3.</w:t>
        <w:tab/>
        <w:t xml:space="preserve">Tiedonhallinta</w:t>
        <w:br/>
        <w:t xml:space="preserve">4.</w:t>
        <w:tab/>
        <w:t xml:space="preserve">Tietojen visualisointi</w:t>
        <w:br/>
        <w:t xml:space="preserve">5.</w:t>
        <w:tab/>
        <w:t xml:space="preserve">Hyvä viestijä</w:t>
        <w:br/>
        <w:t xml:space="preserve">6.</w:t>
        <w:tab/>
        <w:t xml:space="preserve"> Kriittinen ajattelu</w:t>
      </w:r>
    </w:p>
    <w:p>
      <w:r>
        <w:rPr>
          <w:b/>
          <w:u w:val="single"/>
        </w:rPr>
        <w:t xml:space="preserve">Asiakirja 7996</w:t>
      </w:r>
    </w:p>
    <w:p>
      <w:r>
        <w:rPr>
          <w:b/>
        </w:rPr>
        <w:t xml:space="preserve">Ohjeet</w:t>
      </w:r>
    </w:p>
    <w:p>
      <w:r>
        <w:t xml:space="preserve">Nimeä viisi NHL-joukkuetta itäisessä konferenssissa</w:t>
      </w:r>
    </w:p>
    <w:p>
      <w:r>
        <w:rPr>
          <w:b/>
        </w:rPr>
        <w:t xml:space="preserve">Vastaus</w:t>
      </w:r>
    </w:p>
    <w:p>
      <w:r>
        <w:t xml:space="preserve">Itäisen konferenssin viisi NHL-joukkuetta ovat Tampa Bay Lightning, Boston Bruins, Toronto Maple Leafs, New York Rangers ja Carolina Hurricanes.</w:t>
      </w:r>
    </w:p>
    <w:p>
      <w:r>
        <w:rPr>
          <w:b/>
          <w:u w:val="single"/>
        </w:rPr>
        <w:t xml:space="preserve">Asiakirja 7997</w:t>
      </w:r>
    </w:p>
    <w:p>
      <w:r>
        <w:rPr>
          <w:b/>
        </w:rPr>
        <w:t xml:space="preserve">Ohjeet</w:t>
      </w:r>
    </w:p>
    <w:p>
      <w:r>
        <w:t xml:space="preserve">Mikä on suosituin koirarotu Yhdysvalloissa?</w:t>
      </w:r>
    </w:p>
    <w:p>
      <w:r>
        <w:rPr>
          <w:b/>
        </w:rPr>
        <w:t xml:space="preserve">Vastaus</w:t>
      </w:r>
    </w:p>
    <w:p>
      <w:r>
        <w:t xml:space="preserve">Labradorinnoutaja</w:t>
      </w:r>
    </w:p>
    <w:p>
      <w:r>
        <w:rPr>
          <w:b/>
          <w:u w:val="single"/>
        </w:rPr>
        <w:t xml:space="preserve">Asiakirja 7998</w:t>
      </w:r>
    </w:p>
    <w:p>
      <w:r>
        <w:rPr>
          <w:b/>
        </w:rPr>
        <w:t xml:space="preserve">Ohjeet</w:t>
      </w:r>
    </w:p>
    <w:p>
      <w:r>
        <w:t xml:space="preserve">Kuinka paljon kofeiinia on keskimäärin kupillisessa kahvia. Onko kupin koolla väliä?</w:t>
      </w:r>
    </w:p>
    <w:p>
      <w:r>
        <w:rPr>
          <w:b/>
        </w:rPr>
        <w:t xml:space="preserve">Vastaus</w:t>
      </w:r>
    </w:p>
    <w:p>
      <w:r>
        <w:t xml:space="preserve">Lyhyt vastaus tähän on, että se riippuu useista tekijöistä. Näihin tekijöihin kuuluvat papu, sen viljelypaikka, paahtotapa ja kahvin valmistustapa. On myös kofeiinittomia versioita, joissa ei ole lähes lainkaan kahvia. Normaalin haudutuksen, espresson, pikakahvin, ranskalaisen puristimen, tippakahvin, kaadettavan kahvin ja kylmän haudutuksen kofeiinipitoisuudet vaihtelevat kaikki hieman, ja ne päätyvät lopulta kuppiinne.  Yleensä voit odottaa normaalikokoisesta tippakahvista keskimäärin 95 mg kofeiinia.</w:t>
        <w:br/>
        <w:br/>
        <w:t xml:space="preserve">Toinen esimerkki hyvämaineisesta kahviketjusta (Dunkin Donuts) väittää seuraavaa:</w:t>
        <w:br/>
        <w:t xml:space="preserve">määrät kokoa kohti:</w:t>
        <w:br/>
        <w:t xml:space="preserve"> Pieni (10 oz):</w:t>
        <w:t xml:space="preserve">215 mg</w:t>
        <w:br/>
        <w:t xml:space="preserve">Medium (16 oz</w:t>
        <w:t xml:space="preserve">302 mg</w:t>
        <w:br/>
        <w:t xml:space="preserve">Large (20 oz</w:t>
        <w:t xml:space="preserve">431 mg</w:t>
        <w:br/>
        <w:t xml:space="preserve">Extra large (24 oz)</w:t>
        <w:t xml:space="preserve">517 mg</w:t>
        <w:br/>
        <w:br/>
        <w:t xml:space="preserve">Liika kofeiini voi aiheuttaa terveysriskejä, joista on syytä olla tietoinen</w:t>
      </w:r>
    </w:p>
    <w:p>
      <w:r>
        <w:rPr>
          <w:b/>
          <w:u w:val="single"/>
        </w:rPr>
        <w:t xml:space="preserve">Asiakirja 7999</w:t>
      </w:r>
    </w:p>
    <w:p>
      <w:r>
        <w:rPr>
          <w:b/>
        </w:rPr>
        <w:t xml:space="preserve">Ohjeet</w:t>
      </w:r>
    </w:p>
    <w:p>
      <w:r>
        <w:t xml:space="preserve">Anna minulle luettelo tavoista, joilla voit olla "out" kriketissä.</w:t>
      </w:r>
    </w:p>
    <w:p>
      <w:r>
        <w:rPr>
          <w:b/>
        </w:rPr>
        <w:t xml:space="preserve">Vastaus</w:t>
      </w:r>
    </w:p>
    <w:p>
      <w:r>
        <w:t xml:space="preserve">Bowled</w:t>
        <w:br/>
        <w:t xml:space="preserve">- Caught</w:t>
        <w:br/>
        <w:t xml:space="preserve">- Stumped</w:t>
        <w:br/>
        <w:t xml:space="preserve">- Run-out</w:t>
        <w:br/>
        <w:t xml:space="preserve">- Leg Before Wicket (LBW)</w:t>
        <w:br/>
        <w:t xml:space="preserve">- Pallon käsittely</w:t>
        <w:br/>
        <w:t xml:space="preserve">- Kentän tukkiminen</w:t>
        <w:br/>
        <w:t xml:space="preserve">- Double Hit (pallon lyöminen kahdesti)</w:t>
        <w:br/>
        <w:t xml:space="preserve">- Hit Wicket</w:t>
        <w:br/>
        <w:t xml:space="preserve">- Timed Out</w:t>
        <w:br/>
        <w:t xml:space="preserve">- Retired out</w:t>
      </w:r>
    </w:p>
    <w:p>
      <w:r>
        <w:rPr>
          <w:b/>
          <w:u w:val="single"/>
        </w:rPr>
        <w:t xml:space="preserve">Asiakirja 8000</w:t>
      </w:r>
    </w:p>
    <w:p>
      <w:r>
        <w:rPr>
          <w:b/>
        </w:rPr>
        <w:t xml:space="preserve">Ohjeet</w:t>
      </w:r>
    </w:p>
    <w:p>
      <w:r>
        <w:t xml:space="preserve">Kirjoita lyhyt tarina vallankumouksesta, jossa hajautetaan toimintaa pahaa hallitusta vastaan ja joka sijoittuu dystooppiseen tulevaisuuteen, jossa kryptovaluutat ovat vallalla.</w:t>
      </w:r>
    </w:p>
    <w:p>
      <w:r>
        <w:rPr>
          <w:b/>
        </w:rPr>
        <w:t xml:space="preserve">Vastaus</w:t>
      </w:r>
    </w:p>
    <w:p>
      <w:r>
        <w:t xml:space="preserve">"Viva la revolución", Lia ajatteli tehdessään viimeisen maksutapahtuman. Artifice-hakkerointi oli sujunut moitteettomasti, ja kryptovaluuttoja oli lennätetty kaikille Skvllpvnkz:ille Piilopaikassa. Skvllpvnkz olivat eloonjääneiden koalitio, joka oli sitoutunut kukistamaan pahan yhtiön.</w:t>
        <w:br/>
        <w:br/>
        <w:t xml:space="preserve"> Lia tiesi, että hän oli ollut yhteydessä korporaation palvelimiin jo liian kauan, ja hänen sijaintinsa paljastuisi. Aikaa oli vähän.</w:t>
        <w:t xml:space="preserve">Hän aloitti suoran lähetyksen:</w:t>
        <w:br/>
        <w:br/>
        <w:t xml:space="preserve">'Skvllpvnkz! Me kestimme ja raivostuimme raivolla, mutta nyt nousemme tuhkasta! Riemuissaan abstrakteista muistoista maailmasta, josta vanhimmat puhuivat ja josta he vain uneksivat! Jumalten tahdosta me voitamme! Esi-isämme taistelivat vapauden puolesta. Me taistelemme hajauttamisen puolesta!</w:t>
        <w:br/>
        <w:br/>
        <w:t xml:space="preserve"> Lähetys keskeytyy ja Lia katkeaa.</w:t>
        <w:br/>
        <w:br/>
        <w:t xml:space="preserve"> Piilopaikassa aika pysähtyi, kun Lian ääni kaikui laajassa maanalaisessa sokkelossa. Sitä seurannut hiljaisuus oli lyhyt. Kun kryptovaluutan ilmapudotus toteutui, voitokas kohu levisi aallon lailla. Skvllpvnkz olisi vihdoin vapaa.</w:t>
      </w:r>
    </w:p>
    <w:p>
      <w:r>
        <w:rPr>
          <w:b/>
          <w:u w:val="single"/>
        </w:rPr>
        <w:t xml:space="preserve">Asiakirja 8001</w:t>
      </w:r>
    </w:p>
    <w:p>
      <w:r>
        <w:rPr>
          <w:b/>
        </w:rPr>
        <w:t xml:space="preserve">Ohjeet</w:t>
      </w:r>
    </w:p>
    <w:p>
      <w:r>
        <w:t xml:space="preserve">Luokittele kutakin vesillä tai maalla käytettäväksi: vesiskootteri, vene, auto, polkupyörä, kajakki, rullalauta.</w:t>
      </w:r>
    </w:p>
    <w:p>
      <w:r>
        <w:rPr>
          <w:b/>
        </w:rPr>
        <w:t xml:space="preserve">Vastaus</w:t>
      </w:r>
    </w:p>
    <w:p>
      <w:r>
        <w:t xml:space="preserve">Vesiskootteri: Vesi</w:t>
        <w:br/>
        <w:t xml:space="preserve">Vene:</w:t>
        <w:br/>
        <w:t xml:space="preserve">Auto</w:t>
        <w:t xml:space="preserve">Maa</w:t>
        <w:br/>
        <w:t xml:space="preserve">Polkupyörä:</w:t>
        <w:t xml:space="preserve">Maa</w:t>
        <w:br/>
        <w:t xml:space="preserve">Kajakki:</w:t>
        <w:t xml:space="preserve">Vesi</w:t>
        <w:br/>
        <w:t xml:space="preserve">Rullalauta: Maa</w:t>
      </w:r>
    </w:p>
    <w:p>
      <w:r>
        <w:rPr>
          <w:b/>
          <w:u w:val="single"/>
        </w:rPr>
        <w:t xml:space="preserve">Asiakirja 8002</w:t>
      </w:r>
    </w:p>
    <w:p>
      <w:r>
        <w:rPr>
          <w:b/>
        </w:rPr>
        <w:t xml:space="preserve">Ohjeet</w:t>
      </w:r>
    </w:p>
    <w:p>
      <w:r>
        <w:t xml:space="preserve">Mitä elokuvia tekoälystä ja konetietoisuudesta on olemassa?</w:t>
      </w:r>
    </w:p>
    <w:p>
      <w:r>
        <w:rPr>
          <w:b/>
        </w:rPr>
        <w:t xml:space="preserve">Vastaus</w:t>
      </w:r>
    </w:p>
    <w:p>
      <w:r>
        <w:t xml:space="preserve">on muutamia Hollywood-elokuvia, joissa käsitellään tekoälyn ja konetietoisuuden käsitettä -</w:t>
        <w:br/>
        <w:br/>
        <w:t xml:space="preserve">* Ex Machina</w:t>
        <w:br/>
        <w:t xml:space="preserve">* Matrix</w:t>
        <w:br/>
        <w:t xml:space="preserve">* Blade Runner</w:t>
        <w:br/>
        <w:t xml:space="preserve">* Terminator</w:t>
        <w:br/>
        <w:t xml:space="preserve">* Wall-E</w:t>
        <w:br/>
        <w:t xml:space="preserve">* Her</w:t>
        <w:br/>
        <w:t xml:space="preserve">* I, Robot</w:t>
        <w:br/>
        <w:t xml:space="preserve">* 2001: Avaruusodysseia</w:t>
      </w:r>
    </w:p>
    <w:p>
      <w:r>
        <w:rPr>
          <w:b/>
          <w:u w:val="single"/>
        </w:rPr>
        <w:t xml:space="preserve">Asiakirja 8003</w:t>
      </w:r>
    </w:p>
    <w:p>
      <w:r>
        <w:rPr>
          <w:b/>
        </w:rPr>
        <w:t xml:space="preserve">Ohjeet</w:t>
      </w:r>
    </w:p>
    <w:p>
      <w:r>
        <w:t xml:space="preserve">Luokittele seuraavat soittimet joko vaski- tai puupuhaltimiksi: Alttosaksofoni, trumpetti, klarinetti, oboe, pasuuna, torvi, rummut.</w:t>
      </w:r>
    </w:p>
    <w:p>
      <w:r>
        <w:rPr>
          <w:b/>
        </w:rPr>
        <w:t xml:space="preserve">Vastaus</w:t>
      </w:r>
    </w:p>
    <w:p>
      <w:r>
        <w:t xml:space="preserve">Alttosaksofoni, klarinetti ja oboe ovat puupuhaltimia, koska ne kaikki tuottavat äänen kielillä. Sitä vastoin trumpetti, pasuuna ja käyrätorvi ovat vaskisoittimia. Tämän perheen soittimet on valmistettu messingistä, ja soittajat värisyttävät huuliaan tuottaakseen äänen. Rumpu ei ole puupuhallin eikä vaskisoitin, vaan se kuuluu lyömäsoittimien perheeseen.</w:t>
      </w:r>
    </w:p>
    <w:p>
      <w:r>
        <w:rPr>
          <w:b/>
          <w:u w:val="single"/>
        </w:rPr>
        <w:t xml:space="preserve">Asiakirja 8004</w:t>
      </w:r>
    </w:p>
    <w:p>
      <w:r>
        <w:rPr>
          <w:b/>
        </w:rPr>
        <w:t xml:space="preserve">Ohjeet</w:t>
      </w:r>
    </w:p>
    <w:p>
      <w:r>
        <w:t xml:space="preserve">Keksi joukko erilaisia tapoja viettää aikaa ulkona.</w:t>
      </w:r>
    </w:p>
    <w:p>
      <w:r>
        <w:rPr>
          <w:b/>
        </w:rPr>
        <w:t xml:space="preserve">Vastaus</w:t>
      </w:r>
    </w:p>
    <w:p>
      <w:r>
        <w:t xml:space="preserve">Patikointi, retkeily, kalastus, melonta, kävely, pyöräily, lenkkeily.</w:t>
      </w:r>
    </w:p>
    <w:p>
      <w:r>
        <w:rPr>
          <w:b/>
          <w:u w:val="single"/>
        </w:rPr>
        <w:t xml:space="preserve">Asiakirja 8005</w:t>
      </w:r>
    </w:p>
    <w:p>
      <w:r>
        <w:rPr>
          <w:b/>
        </w:rPr>
        <w:t xml:space="preserve">Ohjeet</w:t>
      </w:r>
    </w:p>
    <w:p>
      <w:r>
        <w:t xml:space="preserve">Mikä on JRE Javassa?</w:t>
      </w:r>
    </w:p>
    <w:p>
      <w:r>
        <w:rPr>
          <w:b/>
        </w:rPr>
        <w:t xml:space="preserve">Vastaus</w:t>
      </w:r>
    </w:p>
    <w:p>
      <w:r>
        <w:t xml:space="preserve">Java Runtime Environment (JRE) on ohjelmisto, jonka Java-ohjelmat tarvitsevat toimiakseen oikein. Java on tietokonekieli, jonka avulla monet nykyiset verkko- ja mobiilisovellukset toimivat. JRE on taustalla oleva tekniikka, joka kommunikoi Java-ohjelman ja käyttöjärjestelmän välillä.</w:t>
      </w:r>
    </w:p>
    <w:p>
      <w:r>
        <w:rPr>
          <w:b/>
          <w:u w:val="single"/>
        </w:rPr>
        <w:t xml:space="preserve">Asiakirja 8006</w:t>
      </w:r>
    </w:p>
    <w:p>
      <w:r>
        <w:rPr>
          <w:b/>
        </w:rPr>
        <w:t xml:space="preserve">Ohjeet</w:t>
      </w:r>
    </w:p>
    <w:p>
      <w:r>
        <w:t xml:space="preserve">Miten keitän kananmunan kypsäksi?</w:t>
      </w:r>
    </w:p>
    <w:p>
      <w:r>
        <w:rPr>
          <w:b/>
        </w:rPr>
        <w:t xml:space="preserve">Vastaus</w:t>
      </w:r>
    </w:p>
    <w:p>
      <w:r>
        <w:t xml:space="preserve">Tarvitset pannun, lieden, öljyä (tai voita), kananmunan ja lastan. Aloita laittamalla pannu liedelle, jossa on vain vähän öljyä tai voita. Kuumenna pannua liedellä, kunnes se on kuuma. Mitä pannu on kuuma murra muna pannun keskelle ja anna sen kypsyä, kunnes munanvalkuainen muuttuu kiinteäksi. Tällöin käännä kananmuna ja anna sen kypsyä, kunnes keltuainen on haluttua koostumusta. Poista lopuksi pannulta ja nauti!</w:t>
      </w:r>
    </w:p>
    <w:p>
      <w:r>
        <w:rPr>
          <w:b/>
          <w:u w:val="single"/>
        </w:rPr>
        <w:t xml:space="preserve">Asiakirja 8007</w:t>
      </w:r>
    </w:p>
    <w:p>
      <w:r>
        <w:rPr>
          <w:b/>
        </w:rPr>
        <w:t xml:space="preserve">Ohjeet</w:t>
      </w:r>
    </w:p>
    <w:p>
      <w:r>
        <w:t xml:space="preserve">Millä tavoin voisin piristää ystävääni, joka sai juuri potkut?</w:t>
      </w:r>
    </w:p>
    <w:p>
      <w:r>
        <w:rPr>
          <w:b/>
        </w:rPr>
        <w:t xml:space="preserve">Vastaus</w:t>
      </w:r>
    </w:p>
    <w:p>
      <w:r>
        <w:t xml:space="preserve">Olen pahoillani, että ystäväsi jätettiin hiljattain.  Kysyisin heiltä, haluavatko he puhua siitä vai haluavatko he olla häiritsemättä sitä.  Jos he haluavat puhua siitä, etsisin hiljaisen paikan ja lämpimän juoman ja kuuntelisin.  Jos hän haluaa saada muuta ajateltavaa, etsisin paikallisen suosikkibaarin tai aktiviteetin, josta ystäväsi nauttii, ja veisin hänet sinne.  Soita mahdollisimman monelle yhteiselle ystävällesi ja tarjoa ystävällesi runsaasti häiriötekijöitä.</w:t>
      </w:r>
    </w:p>
    <w:p>
      <w:r>
        <w:rPr>
          <w:b/>
          <w:u w:val="single"/>
        </w:rPr>
        <w:t xml:space="preserve">Asiakirja 8008</w:t>
      </w:r>
    </w:p>
    <w:p>
      <w:r>
        <w:rPr>
          <w:b/>
        </w:rPr>
        <w:t xml:space="preserve">Ohjeet</w:t>
      </w:r>
    </w:p>
    <w:p>
      <w:r>
        <w:t xml:space="preserve">Mikä on Maurice Richard -palkinto</w:t>
      </w:r>
    </w:p>
    <w:p>
      <w:r>
        <w:rPr>
          <w:b/>
        </w:rPr>
        <w:t xml:space="preserve">Konteksti</w:t>
      </w:r>
    </w:p>
    <w:p>
      <w:r>
        <w:t xml:space="preserve">Maurice "Rocket" Richard Trophy, joka tunnetaan myös nimellä Rocket Richard Trophy,[1] myönnetään vuosittain National Hockey Leaguen (NHL) johtavalle maalintekijälle. Montreal Canadiens lahjoitti sen NHL:lle kaudella 1998-99, ja se on nimetty Montreal Canadiensin legendaarisen oikean laitahyökkääjän Maurice "Rocket" Richardin kunniaksi. Ensin sen voitti Teemu Selänne, tällä hetkellä sitä pitää hallussaan Auston Matthews, joka teki 60 maalia NHL-kaudella 2021-22.</w:t>
      </w:r>
    </w:p>
    <w:p>
      <w:r>
        <w:rPr>
          <w:b/>
        </w:rPr>
        <w:t xml:space="preserve">Vastaus</w:t>
      </w:r>
    </w:p>
    <w:p>
      <w:r>
        <w:t xml:space="preserve">Maurice "Rocket" Richard Trophy, joka tunnetaan myös nimellä Rocket Richard Trophy, myönnetään vuosittain National Hockey Leaguen (NHL) johtavalle maalintekijälle. Montreal Canadiens lahjoitti sen NHL:lle vuosina 1998-99, ja se on nimetty Montreal Canadiensin legendaarisen oikean laitahyökkääjän Maurice "Rocket" Richardin kunniaksi.</w:t>
        <w:br/>
        <w:br/>
        <w:t xml:space="preserve"> Ensin sen voitti Teemu Selänne, tällä hetkellä sitä pitää hallussaan Auston Matthews, joka teki 60 maalia NHL-kaudella 2021-22.</w:t>
      </w:r>
    </w:p>
    <w:p>
      <w:r>
        <w:rPr>
          <w:b/>
          <w:u w:val="single"/>
        </w:rPr>
        <w:t xml:space="preserve">Asiakirja 8009</w:t>
      </w:r>
    </w:p>
    <w:p>
      <w:r>
        <w:rPr>
          <w:b/>
        </w:rPr>
        <w:t xml:space="preserve">Ohjeet</w:t>
      </w:r>
    </w:p>
    <w:p>
      <w:r>
        <w:t xml:space="preserve">Mitkä ovat mielenkiintoisia juonenkäänteitä romaanissa?</w:t>
      </w:r>
    </w:p>
    <w:p>
      <w:r>
        <w:rPr>
          <w:b/>
        </w:rPr>
        <w:t xml:space="preserve">Vastaus</w:t>
      </w:r>
    </w:p>
    <w:p>
      <w:r>
        <w:t xml:space="preserve">Käänteisiin voi kuulua esimerkiksi se, että kuolleeksi luultu hahmo on todellisuudessa elossa tai että luotettu hahmo paljastuu roistoksi. Trillereissä voidaan käyttää luonnonkatastrofeja tai outoja onnettomuuksia hahmojen saattamiseksi vaaraan. Mysteeriromaaneissa voidaan esitellä uusia todisteita, jotka ohjaavat epäilyjä uudelleen tai lisäävät dramaattisesti tutkinnan laajuutta. Myös uudet romanttiset suhteet hahmojen välillä voivat lisätä mielenkiintoisia käänteitä. Romaanit voivat myös käyttää epäluotettavia kertojia osoittamaan, että lukijalta on salattu tietoja.</w:t>
      </w:r>
    </w:p>
    <w:p>
      <w:r>
        <w:rPr>
          <w:b/>
          <w:u w:val="single"/>
        </w:rPr>
        <w:t xml:space="preserve">Asiakirja 8010</w:t>
      </w:r>
    </w:p>
    <w:p>
      <w:r>
        <w:rPr>
          <w:b/>
        </w:rPr>
        <w:t xml:space="preserve">Ohjeet</w:t>
      </w:r>
    </w:p>
    <w:p>
      <w:r>
        <w:t xml:space="preserve">Kun olet kylmässä säässä, luokittele kukin seuraavista "hyödylliseksi" tai "ei hyödylliseksi": Takki, ilmastointi, jää, pipo, housut, bikinit.</w:t>
      </w:r>
    </w:p>
    <w:p>
      <w:r>
        <w:rPr>
          <w:b/>
        </w:rPr>
        <w:t xml:space="preserve">Vastaus</w:t>
      </w:r>
    </w:p>
    <w:p>
      <w:r>
        <w:t xml:space="preserve">Takki:</w:t>
        <w:t xml:space="preserve">Hyödyllinen</w:t>
        <w:br/>
        <w:t xml:space="preserve">Ilmastointi:</w:t>
        <w:br/>
        <w:t xml:space="preserve"> Ice:</w:t>
        <w:br/>
        <w:t xml:space="preserve"> Pipo: Hyödyllinen</w:t>
        <w:br/>
        <w:t xml:space="preserve">Housut:</w:t>
        <w:br/>
        <w:t xml:space="preserve"> Bikinit: Ei käyttökelpoinen</w:t>
      </w:r>
    </w:p>
    <w:p>
      <w:r>
        <w:rPr>
          <w:b/>
          <w:u w:val="single"/>
        </w:rPr>
        <w:t xml:space="preserve">Asiakirja 8011</w:t>
      </w:r>
    </w:p>
    <w:p>
      <w:r>
        <w:rPr>
          <w:b/>
        </w:rPr>
        <w:t xml:space="preserve">Ohjeet</w:t>
      </w:r>
    </w:p>
    <w:p>
      <w:r>
        <w:t xml:space="preserve">Mitkä ovat hyviä kehonpainoharjoituksia hartioille?</w:t>
      </w:r>
    </w:p>
    <w:p>
      <w:r>
        <w:rPr>
          <w:b/>
        </w:rPr>
        <w:t xml:space="preserve">Vastaus</w:t>
      </w:r>
    </w:p>
    <w:p>
      <w:r>
        <w:t xml:space="preserve">Hyviä kehonpainoharjoituksia hartioille ovat muun muassa lankkujen etukäden ojennukset, haukipunnerrukset, lankkujen olkapäähypyt, käsivarsien kiertoliikkeet ja delfiinipunnerrukset.</w:t>
      </w:r>
    </w:p>
    <w:p>
      <w:r>
        <w:rPr>
          <w:b/>
          <w:u w:val="single"/>
        </w:rPr>
        <w:t xml:space="preserve">Asiakirja 8012</w:t>
      </w:r>
    </w:p>
    <w:p>
      <w:r>
        <w:rPr>
          <w:b/>
        </w:rPr>
        <w:t xml:space="preserve">Ohjeet</w:t>
      </w:r>
    </w:p>
    <w:p>
      <w:r>
        <w:t xml:space="preserve">Millaista on asua Tyynenmeren luoteisosassa?</w:t>
      </w:r>
    </w:p>
    <w:p>
      <w:r>
        <w:rPr>
          <w:b/>
        </w:rPr>
        <w:t xml:space="preserve">Vastaus</w:t>
      </w:r>
    </w:p>
    <w:p>
      <w:r>
        <w:t xml:space="preserve">Tyynenmeren luoteisosa koostuu Oregonin, Washingtonin ja Idahon osavaltioista sekä Kanadan Brittiläisen Kolumbian maakunnasta - joskus myös Alaskasta. Tyynenmeren luoteisosa, josta käytetään myös nimitystä PNW, on monipuolinen alue, jossa on vuoria, Tyynenmeren rannikkoa, järviä, saaria, tulivuoria, aavikoita ja sademetsiä. Se on yksi Yhdysvaltojen monipuolisimmista ilmastoista. Täällä asuvat ihmiset rakastavat ulkoilmaa ja kauneutta.</w:t>
      </w:r>
    </w:p>
    <w:p>
      <w:r>
        <w:rPr>
          <w:b/>
          <w:u w:val="single"/>
        </w:rPr>
        <w:t xml:space="preserve">Asiakirja 8013</w:t>
      </w:r>
    </w:p>
    <w:p>
      <w:r>
        <w:rPr>
          <w:b/>
        </w:rPr>
        <w:t xml:space="preserve">Ohjeet</w:t>
      </w:r>
    </w:p>
    <w:p>
      <w:r>
        <w:t xml:space="preserve">Mikä on Apun vaimon nimi Simpsoneissa?</w:t>
      </w:r>
    </w:p>
    <w:p>
      <w:r>
        <w:rPr>
          <w:b/>
        </w:rPr>
        <w:t xml:space="preserve">Vastaus</w:t>
      </w:r>
    </w:p>
    <w:p>
      <w:r>
        <w:t xml:space="preserve">Manjula</w:t>
      </w:r>
    </w:p>
    <w:p>
      <w:r>
        <w:rPr>
          <w:b/>
          <w:u w:val="single"/>
        </w:rPr>
        <w:t xml:space="preserve">Asiakirja 8014</w:t>
      </w:r>
    </w:p>
    <w:p>
      <w:r>
        <w:rPr>
          <w:b/>
        </w:rPr>
        <w:t xml:space="preserve">Ohjeet</w:t>
      </w:r>
    </w:p>
    <w:p>
      <w:r>
        <w:t xml:space="preserve">Miten voin olla terve?</w:t>
      </w:r>
    </w:p>
    <w:p>
      <w:r>
        <w:rPr>
          <w:b/>
        </w:rPr>
        <w:t xml:space="preserve">Vastaus</w:t>
      </w:r>
    </w:p>
    <w:p>
      <w:r>
        <w:t xml:space="preserve">Terveenä oleminen ei ole vaikea tehtävä. Itse asiassa tukemalla kehoasi ja mieltäsi, tekemällä joitakin yksinkertaisia muutoksia rutiineihisi ja asettamalla itsellesi pieniä tavoitteita voit olla matkalla kohti terveempää ja onnellisempaa elämää.</w:t>
        <w:br/>
        <w:t xml:space="preserve">olla terve, keskity seuraaviin asioihin:</w:t>
        <w:br/>
        <w:t xml:space="preserve">- Terveellinen ruokavalio: sinun tulisi juoda enemmän vettä, syödä aamiaisesi ja kunnioittaa ateria-aikaasi.</w:t>
        <w:br/>
        <w:t xml:space="preserve"> - Terveellinen liikuntasuunnitelma.</w:t>
        <w:br/>
        <w:t xml:space="preserve"> - Olla henkisesti terve.</w:t>
        <w:br/>
        <w:t xml:space="preserve"> - Terveellisen rutiinin luominen.</w:t>
      </w:r>
    </w:p>
    <w:p>
      <w:r>
        <w:rPr>
          <w:b/>
          <w:u w:val="single"/>
        </w:rPr>
        <w:t xml:space="preserve">Asiakirja 8015</w:t>
      </w:r>
    </w:p>
    <w:p>
      <w:r>
        <w:rPr>
          <w:b/>
        </w:rPr>
        <w:t xml:space="preserve">Ohjeet</w:t>
      </w:r>
    </w:p>
    <w:p>
      <w:r>
        <w:t xml:space="preserve">Onko hän yhä aktiivinen jalkapalloilija?</w:t>
      </w:r>
    </w:p>
    <w:p>
      <w:r>
        <w:rPr>
          <w:b/>
        </w:rPr>
        <w:t xml:space="preserve">Konteksti</w:t>
      </w:r>
    </w:p>
    <w:p>
      <w:r>
        <w:t xml:space="preserve">Mariano Sánchez Martínez (s. 28. tammikuuta 1978) on espanjalainen entinen ammattilaisjalkapalloilija, joka pelasi puolustavana keskikenttäpelaajana.</w:t>
        <w:br/>
        <w:br/>
        <w:t xml:space="preserve"> Hän esiintyi kolmen kauden aikana 108 Segunda División -ottelussa ja teki Cartagenalle kaksi maalia.</w:t>
        <w:br/>
        <w:br/>
        <w:t xml:space="preserve">Seuraura</w:t>
        <w:br/>
        <w:t xml:space="preserve">San Pedro del Pinatarissa, Murcian alueella syntynyt Sánchez pääsi Segunda División B:hen vasta 26-vuotiaana vuonna 2004, jolloin hän saapui CD Alcoyanoon AD Mar Menor-San Javierin amatööreistä. Seuraavana vuonna hän siirtyi toiseen saman tason seuraan, FC Cartagenaan, ja auttoi sitä nousemaan Segunda Divisióniin neljännellä kaudellaan.</w:t>
        <w:br/>
        <w:br/>
        <w:t xml:space="preserve"> Sánchez debytoi kilpailussa 29. elokuuta 2009 31 vuoden ja seitsemän kuukauden ikäisenä pelaamalla täydet 90 minuuttia 1-0-vierasvoitossa Girona FC:tä vastaan. 1] Hän teki ensimmäisen liigamaalinsa 22. toukokuuta 2010 3-5-kotitappiossa Levante UD:tä vastaan[2], eikä hän esiintynyt koskaan alle 34 liigaottelussa kolmen kyseisellä sarjatasolla viettämänsä kauden aikana, kärsi viimeisellä kaudellaan putoamisesta ja jatkoi sopimustaan kahdella vuodella kesäkuussa 2012.</w:t>
        <w:t xml:space="preserve">3]</w:t>
        <w:br/>
        <w:br/>
        <w:t xml:space="preserve">14. toukokuuta 2014 36-vuotias Sánchez ilmoitti jäävänsä eläkkeelle kauden lopussa toivoen samalla, että hän auttaisi joukkuettaan nousemaan, mikä ei lopulta tapahtunut.[4]</w:t>
        <w:br/>
        <w:br/>
        <w:t xml:space="preserve">Henkilökohtainen elämä</w:t>
        <w:br/>
        <w:t xml:space="preserve">Sánchez hylkäsi 18-vuotiaana tarjouksen pelata nuorisojalkapalloa Real Murciassa päätettyään muuttaa Madridiin opiskelemaan arkkitehtuuria.</w:t>
        <w:t xml:space="preserve">Koska hän ei päässyt Real Madridin nuorisojärjestelmään, hän päätti vetäytyä jalkapallosta.[5]</w:t>
        <w:br/>
        <w:br/>
        <w:t xml:space="preserve">Peliaikojensa jälkeen Sánchez jatkoi arkkitehdin töitä. Vielä aktiivisena pelaajana hän oli keulakuvana kotikaupungissaan sijaitsevan urheilukompleksin Pinatar Arenan luomisessa[6][4].</w:t>
      </w:r>
    </w:p>
    <w:p>
      <w:r>
        <w:rPr>
          <w:b/>
        </w:rPr>
        <w:t xml:space="preserve">Vastaus</w:t>
      </w:r>
    </w:p>
    <w:p>
      <w:r>
        <w:t xml:space="preserve">Ei, hän jäi eläkkeelle 36-vuotiaana 14. toukokuuta 2014. Hän työskentelee kuitenkin edelleen arkkitehtina, jota hän opiskeli valmistumisensa aikana.</w:t>
      </w:r>
    </w:p>
    <w:p>
      <w:r>
        <w:rPr>
          <w:b/>
          <w:u w:val="single"/>
        </w:rPr>
        <w:t xml:space="preserve">Asiakirja 8016</w:t>
      </w:r>
    </w:p>
    <w:p>
      <w:r>
        <w:rPr>
          <w:b/>
        </w:rPr>
        <w:t xml:space="preserve">Ohjeet</w:t>
      </w:r>
    </w:p>
    <w:p>
      <w:r>
        <w:t xml:space="preserve">Tunnista, kumpi soitin on jousi- vai lyömäsoittimet: Txalaparta, klavinetti.</w:t>
      </w:r>
    </w:p>
    <w:p>
      <w:r>
        <w:rPr>
          <w:b/>
        </w:rPr>
        <w:t xml:space="preserve">Vastaus</w:t>
      </w:r>
    </w:p>
    <w:p>
      <w:r>
        <w:t xml:space="preserve">Clavinet on jousi, Txalaparta on lyömäsoittimet.</w:t>
      </w:r>
    </w:p>
    <w:p>
      <w:r>
        <w:rPr>
          <w:b/>
          <w:u w:val="single"/>
        </w:rPr>
        <w:t xml:space="preserve">Asiakirja 8017</w:t>
      </w:r>
    </w:p>
    <w:p>
      <w:r>
        <w:rPr>
          <w:b/>
        </w:rPr>
        <w:t xml:space="preserve">Ohjeet</w:t>
      </w:r>
    </w:p>
    <w:p>
      <w:r>
        <w:t xml:space="preserve">Mitkä ovat 2-3-alueen puolustuksen edut koripallossa?</w:t>
      </w:r>
    </w:p>
    <w:p>
      <w:r>
        <w:rPr>
          <w:b/>
        </w:rPr>
        <w:t xml:space="preserve">Vastaus</w:t>
      </w:r>
    </w:p>
    <w:p>
      <w:r>
        <w:t xml:space="preserve">2-3-alueen puolustus on yleisimmin käytetty alueellinen puolustus. Sen etuna on, että se suojaa sisäpuolta, kaista-aluetta ja pitää "isot" pelaajat sisällä. Sen heikkoutena on, että se on haavoittuvainen hyville ulkopuolisille heitoille, ja sillä on avoimia alueita laitureilla, pointilla ja high postilla.</w:t>
      </w:r>
    </w:p>
    <w:p>
      <w:r>
        <w:rPr>
          <w:b/>
          <w:u w:val="single"/>
        </w:rPr>
        <w:t xml:space="preserve">Asiakirja 8018</w:t>
      </w:r>
    </w:p>
    <w:p>
      <w:r>
        <w:rPr>
          <w:b/>
        </w:rPr>
        <w:t xml:space="preserve">Ohjeet</w:t>
      </w:r>
    </w:p>
    <w:p>
      <w:r>
        <w:t xml:space="preserve">Tunnista, mikä autonvalmistaja on italialainen vai amerikkalainen: Maserati, RAM</w:t>
      </w:r>
    </w:p>
    <w:p>
      <w:r>
        <w:rPr>
          <w:b/>
        </w:rPr>
        <w:t xml:space="preserve">Vastaus</w:t>
      </w:r>
    </w:p>
    <w:p>
      <w:r>
        <w:t xml:space="preserve">RAM on amerikkalainen, Maserati on italialainen</w:t>
      </w:r>
    </w:p>
    <w:p>
      <w:r>
        <w:rPr>
          <w:b/>
          <w:u w:val="single"/>
        </w:rPr>
        <w:t xml:space="preserve">Asiakirja 8019</w:t>
      </w:r>
    </w:p>
    <w:p>
      <w:r>
        <w:rPr>
          <w:b/>
        </w:rPr>
        <w:t xml:space="preserve">Ohjeet</w:t>
      </w:r>
    </w:p>
    <w:p>
      <w:r>
        <w:t xml:space="preserve">Kirjoita muutama kappale Smoky Mountainsista Yhdysvalloissa ja siitä, miksi se on mukava lomakohde.</w:t>
      </w:r>
    </w:p>
    <w:p>
      <w:r>
        <w:rPr>
          <w:b/>
        </w:rPr>
        <w:t xml:space="preserve">Vastaus</w:t>
      </w:r>
    </w:p>
    <w:p>
      <w:r>
        <w:t xml:space="preserve">Smoky Mountains sijaitsee Tennesseessä ja Pohjois-Carolinassa, ja se on osa Appalakkien vuoristoa Yhdysvaltojen keski-itäosassa.  Smoky Mountainsilla on laaja valikoima rikkaita ja monipuolisia kasvi- ja eläinlajeja, jotka houkuttelevat matkailijoita kaikkialta maailmasta.  Smoky Mountainsin ulkoilma-aktiviteetteja ovat muun muassa patikointi, zip-lining, pyöräily, veneily, melonta, perhokalastus, hiihto ja canyoning.</w:t>
        <w:br/>
        <w:br/>
        <w:t xml:space="preserve"> Smoky Mountainsin alueella on myös suosittuja kohteita, kuten Asheville, NC - musiikin, taiteen, ruoan ja kulttuurin keskus.  Ashevillessä sijaitsee Biltmore Estate, Amerikan suurin yksityisomistuksessa oleva koti, jonka Vanderbiltin perhe rakennutti vuonna 1889.</w:t>
        <w:br/>
        <w:br/>
        <w:t xml:space="preserve"> Kaiken kaikkiaan Smoky Mountainin alue tarjoaa laajan valikoiman hauskoja aktiviteetteja, jotka tekevät lomasta upean kaikenikäisille.</w:t>
      </w:r>
    </w:p>
    <w:p>
      <w:r>
        <w:rPr>
          <w:b/>
          <w:u w:val="single"/>
        </w:rPr>
        <w:t xml:space="preserve">Asiakirja 8020</w:t>
      </w:r>
    </w:p>
    <w:p>
      <w:r>
        <w:rPr>
          <w:b/>
        </w:rPr>
        <w:t xml:space="preserve">Ohjeet</w:t>
      </w:r>
    </w:p>
    <w:p>
      <w:r>
        <w:t xml:space="preserve">Mikä on kivikausi?</w:t>
      </w:r>
    </w:p>
    <w:p>
      <w:r>
        <w:rPr>
          <w:b/>
        </w:rPr>
        <w:t xml:space="preserve">Konteksti</w:t>
      </w:r>
    </w:p>
    <w:p>
      <w:r>
        <w:t xml:space="preserve">Kivikausi oli laaja esihistoriallinen ajanjakso, jonka aikana kiveä käytettiin laajalti kivityökalujen valmistukseen, joissa oli särmä, kärki tai iskupinta. Ajanjakso kesti noin 3,4 miljoonaa vuotta[1] ja päättyi 4 000 eaa. ja 2 000 eaa. välisenä aikana metallintyöstön tuloon.[2] Vaikka kivikaudella tunnettiinkin jonkin verran yksinkertaista muovautuvien metallien metallintyöstöä, erityisesti kullan ja kuparin käyttöä koristetarkoituksiin, vasta kuparin sulattaminen ja sulattaminen merkitsi kivikauden loppua.[3] Länsi-Aasiassa tämä tapahtui noin 3 000 eaa. mennessä, jolloin pronssi yleistyi. Termiä pronssikausi käytetään kuvaamaan kivikautta seurannutta ajanjaksoa sekä kulttuureja, jotka olivat kehittäneet tekniikoita ja teknologioita kupariseosten (pronssi: alun perin kupari ja arseeni, myöhemmin kupari ja tina) työstämiseen työkaluiksi, jotka syrjäyttivät kiven monissa käyttötarkoituksissa.</w:t>
        <w:br/>
        <w:br/>
        <w:t xml:space="preserve"> Kivikaudelta on löydetty muun muassa työkaluja, joita nykyihmiset, heidän edeltäjänsä Homo-suvun lajit ja mahdollisesti aikaisemmat, osittain samanaikaiset suvut Australopithecus ja Paranthropus käyttivät. Tältä ajanjaksolta on löydetty myös luisia työkaluja, mutta ne ovat harvoin säilyneet arkeologisessa aineistossa. Kivikausi jaetaan edelleen käytössä olleiden kivityökalutyyppien mukaan.</w:t>
      </w:r>
    </w:p>
    <w:p>
      <w:r>
        <w:rPr>
          <w:b/>
        </w:rPr>
        <w:t xml:space="preserve">Vastaus</w:t>
      </w:r>
    </w:p>
    <w:p>
      <w:r>
        <w:t xml:space="preserve">Kivikausi oli miljoonia vuosia kestänyt esihistoriallinen ajanjakso, joka päättyi vuonna ja päättyi 4000 eaa. ja 2000 eaa. välisenä aikana metallinjalostuksen tuloon.  Tänä aikana kiveä käytettiin laajalti kivityökalujen ja aseiden valmistukseen, joissa oli särmä, kärki tai lyöntipinta.</w:t>
        <w:br/>
        <w:t xml:space="preserve"> Kivikausi on ensimmäinen ajanjakso arkeologiassa usein käytetyssä kolmen aikakauden järjestelmässä, jossa ihmisen teknologisen esihistorian aikajana jaetaan toiminnallisiin ajanjaksoihin, ja kaksi seuraavaa ovat pronssikausi ja rautakausi.</w:t>
        <w:br/>
        <w:t xml:space="preserve"> Vaikka kivikaudella tunnettiin jo jonkin verran yksinkertaista muovailtavien metallien metallintyöstöä, erityisesti kullan ja kuparin käyttöä koristetarkoituksiin, vasta kuparin sulattaminen ja sulattaminen merkitsee kivikauden loppua.</w:t>
        <w:br/>
        <w:t xml:space="preserve"> Kivikausi jaetaan yleisesti kolmeen eri ajanjaksoon: Paleoliittinen aikakausi, joka on varhaisin ja alkeellisin, siirtymäkausi, jolloin käytettiin hienompia työkaluja, jota kutsutaan mesoliittiseksi aikakaudeksi, ja viimeinen vaihe, joka tunnetaan neoliittisena aikakautena. Neoliittiset kansat olivat ensimmäisiä, jotka siirtyivät metsästäjä-keräilijä-yhteiskunnista vakiintuneeseen elämäntapaan, jossa asuttiin kaupunkeihin ja kyliin maanviljelyn yleistyessä.</w:t>
      </w:r>
    </w:p>
    <w:p>
      <w:r>
        <w:rPr>
          <w:b/>
          <w:u w:val="single"/>
        </w:rPr>
        <w:t xml:space="preserve">Asiakirja 8021</w:t>
      </w:r>
    </w:p>
    <w:p>
      <w:r>
        <w:rPr>
          <w:b/>
        </w:rPr>
        <w:t xml:space="preserve">Ohjeet</w:t>
      </w:r>
    </w:p>
    <w:p>
      <w:r>
        <w:t xml:space="preserve">Mitä splitboarding on?</w:t>
      </w:r>
    </w:p>
    <w:p>
      <w:r>
        <w:rPr>
          <w:b/>
        </w:rPr>
        <w:t xml:space="preserve">Vastaus</w:t>
      </w:r>
    </w:p>
    <w:p>
      <w:r>
        <w:t xml:space="preserve">Ensinnäkin splitboard on lumilauta, joka jakautuu kahtia pituussuunnassa ja mahdollistaa paremman liikkuvuuden rinteeseen kiivetessä. Kun splitboard on jaettu kahtia, sidokset säädetään niin, että asetelma muistuttaa suksiasetelmaa. Kun olet jakanut laudan kahtia, laitat kiipeilyyn tarkoitetut nahat jaetun laudan pohjaan, jotta saat pitoa lumessa. Kun olet päässyt määränpääsi huipulle, irrotat jalkasi sidoksista, poistat nahat ja laitat jaetun laudan takaisin yhteen. Kun splitboard ja siteet on koottu uudelleen, lumilauta laskeutuu alas vuorta.</w:t>
      </w:r>
    </w:p>
    <w:p>
      <w:r>
        <w:rPr>
          <w:b/>
          <w:u w:val="single"/>
        </w:rPr>
        <w:t xml:space="preserve">Asiakirja 8022</w:t>
      </w:r>
    </w:p>
    <w:p>
      <w:r>
        <w:rPr>
          <w:b/>
        </w:rPr>
        <w:t xml:space="preserve">Ohjeet</w:t>
      </w:r>
    </w:p>
    <w:p>
      <w:r>
        <w:t xml:space="preserve">Tunnista, kumpi soitin on jousi- vai lyömäsoittimet: Nagara, Sape</w:t>
      </w:r>
    </w:p>
    <w:p>
      <w:r>
        <w:rPr>
          <w:b/>
        </w:rPr>
        <w:t xml:space="preserve">Vastaus</w:t>
      </w:r>
    </w:p>
    <w:p>
      <w:r>
        <w:t xml:space="preserve">Sape on jousi, Nagara on lyömäsoittimet.</w:t>
      </w:r>
    </w:p>
    <w:p>
      <w:r>
        <w:rPr>
          <w:b/>
          <w:u w:val="single"/>
        </w:rPr>
        <w:t xml:space="preserve">Asiakirja 8023</w:t>
      </w:r>
    </w:p>
    <w:p>
      <w:r>
        <w:rPr>
          <w:b/>
        </w:rPr>
        <w:t xml:space="preserve">Ohjeet</w:t>
      </w:r>
    </w:p>
    <w:p>
      <w:r>
        <w:t xml:space="preserve">Selitä formula1:n karsinnat.</w:t>
      </w:r>
    </w:p>
    <w:p>
      <w:r>
        <w:rPr>
          <w:b/>
        </w:rPr>
        <w:t xml:space="preserve">Konteksti</w:t>
      </w:r>
    </w:p>
    <w:p>
      <w:r>
        <w:t xml:space="preserve">Karsinnat</w:t>
        <w:br/>
        <w:t xml:space="preserve">Suurimman osan urheilun historiasta karsinnat erosivat vain vähän harjoitusjaksoista; kuljettajilla oli yksi tai useampi jakso aikaa ajaa nopein aikansa, ja lähtöjärjestys määräytyi kunkin kuljettajan parhaan yksittäisen kierroksen perusteella, ja nopein sai ensimmäisen paikan lähtöruudukossa, jota kutsutaan paalupaikaksi. Vuosina 1996-2002 kilpailumuoto oli tunnin mittainen rata.</w:t>
        <w:t xml:space="preserve">Tämä toimintatapa kesti vuoden 2002 loppuun asti, kunnes sääntöjä muutettiin jälleen, koska tiimit eivät ajaneet aika-ajon alkupuolella, jotta he voisivat hyödyntää parempia rataolosuhteita myöhemmin.</w:t>
        <w:br/>
        <w:br/>
        <w:t xml:space="preserve">Ruudukot oli yleensä rajoitettu 26 autoon - jos kilpailuun oli enemmän osallistujia, karsinta ratkaisi myös sen, ketkä kuljettajat lähtisivät kilpailuun. 1990-luvun alkupuolella osanottajamäärä oli niin suuri, että huonoimmin menestyneet tiimit joutuivat osallistumaan esikarsintaan, josta nopeimmat autot pääsivät pääkarsintaan. Karsintamuotoa alettiin muuttaa 2000-luvun alussa, kun FIA kokeili kierrosten määrän rajoittamista, kokonaisajan määrittämistä kahdessa ajosessiossa ja sitä, että kukin kuljettaja sai ajaa vain yhden karsintakierroksen.</w:t>
        <w:br/>
        <w:br/>
        <w:t xml:space="preserve"> Nykyinen karsintajärjestelmä otettiin käyttöön kaudella 2006. Karsinnat tunnetaan nimellä "knock-out", ja ne on jaettu kolmeen jaksoon, jotka tunnetaan nimillä Q1, Q2 ja Q3. Kullakin jaksolla kuljettajat ajavat karsintakierrokset yrittäessään päästä seuraavaan jaksoon, ja hitaimmat kuljettajat "pudotetaan" karsinnasta (mutta ei välttämättä kilpailusta) jakson lopussa, ja heidän lähtöpaikkansa asetetaan viiden takimmaisen joukkoon heidän parhaiden kierrosaikojensa perusteella. Kuljettajat saavat ajaa niin monta kierrosta kuin haluavat kullakin jaksolla. Kunkin jakson jälkeen kaikki ajat nollataan, ja vain kuljettajan nopein kierros kyseisellä jaksolla (ellei rikkomuksia tehdä) lasketaan. Kaikki ennen jakson päättymistä aloitetut kierrokset voidaan ajaa loppuun, ja ne lasketaan kuljettajan sijoitukseen.</w:t>
        <w:t xml:space="preserve">Kullakin jaksolla poistuvien autojen määrä riippuu mestaruuskilpailuun ilmoittautuneiden autojen kokonaismäärästä.[76</w:t>
        <w:br/>
        <w:br/>
        <w:t xml:space="preserve">Tällä hetkellä, kun autoja on 20, Q1-jakso kestää 18 minuuttia, ja siinä poistetaan viisi hitainta kuljettajaa. Tämän jakson aikana kuljettaja, jonka paras kierros kestää yli 107 % Q1:n nopeimmasta ajasta, ei saa lähteä kisaan ilman toimitsijoiden lupaa. Muuten kaikki kuljettajat jatkavat kilpailuun, vaikkakin huonoimmissa lähtöpaikoissa. Tämä sääntö ei vaikuta Q2:n tai Q3:n kuljettajiin. Q2:ssa jäljellä olevilla 15 kuljettajalla on 15 minuuttia aikaa ajaa yksi kymmenestä nopeimmasta ajasta ja jatkaa seuraavaan jaksoon. Q3 kestää 12 minuuttia, ja jäljellä olevat kymmenen kuljettajaa ratkaisevat kymmenen ensimmäistä lähtöpaikkaa. Formula 1 -kauden 2016 alussa FIA otti käyttöön uuden karsintamuodon, jossa kuljettajat pudotettiin 90 sekunnin välein, kun kussakin jaksossa oli kulunut tietty aika.</w:t>
        <w:t xml:space="preserve">Tarkoituksena oli sekoittaa lähtöpaikkoja kilpailua varten, mutta epäsuosion vuoksi FIA palasi edellä mainittuun karsintaformaattiin Kiinan GP:tä varten, kun formaatti oli ollut käytössä vain kaksi kilpailua.[76]</w:t>
        <w:br/>
        <w:br/>
        <w:t xml:space="preserve">Jokaiselle autolle jaetaan yksi setti pehmeimpiä renkaita käytettäväksi Q3:ssa. Q3-karsintaan päässeiden autojen on palautettava ne Q3:n jälkeen; Q3-karsintaan kuulumattomat autot voivat käyttää niitä kilpailun aikana.[77] Vuodesta 2022 lähtien kaikki kuljettajat saavat valita vapaasti renkaat Grand Prix -kilpailun alussa,[78] kun aiempina vuosina vain Q3:een osallistumattomilla kuljettajilla oli vapaa rengasvalinta kilpailun alussa. Kaikki ruudukkopaikkaan vaikuttavat rangaistukset määrätään karsinnan lopussa. Lähtöruuturangaistuksia voidaan määrätä ajorikkomuksista edellisessä tai kuluvassa Grand Prix -kilpailussa tai vaihdelaatikon tai moottorin osan vaihtamisesta. Jos auto ei läpäise katsastusta, kuljettaja suljetaan pois karsinnasta, mutta hän voi kilpailutoimitsijan harkinnan mukaan aloittaa kilpailun lähtöruudukon takaosasta.</w:t>
        <w:br/>
        <w:br/>
        <w:t xml:space="preserve"> Vuonna 2021 on kokeiltu kolmen kisaviikonlopun lauantaina ajettavaa sprinttikarsintakilpailua, jonka tarkoituksena on testata uutta lähestymistapaa karsintoihin[79].</w:t>
      </w:r>
    </w:p>
    <w:p>
      <w:r>
        <w:rPr>
          <w:b/>
        </w:rPr>
        <w:t xml:space="preserve">Vastaus</w:t>
      </w:r>
    </w:p>
    <w:p>
      <w:r>
        <w:t xml:space="preserve">Karsinnat jaetaan kolmeen jaksoon, jotka tunnetaan nimillä Q1, Q2 ja Q3.</w:t>
        <w:br/>
        <w:br/>
        <w:t xml:space="preserve">Q1 - 20 autolla ajetaan 18 minuuttia. Viisi hitainta kuljettajaa putoaa pois</w:t>
        <w:br/>
        <w:t xml:space="preserve">Q2- lopuilla 15 kuljettajalla on 15 minuuttia aikaa. toiset viisi hitainta kuljettajaa putoavat pois</w:t>
        <w:br/>
        <w:t xml:space="preserve">Q3 - loput 10 kuljettajaa ratkaisevat 10 ensimmäistä lähtöpaikkaa kilpailua varten</w:t>
      </w:r>
    </w:p>
    <w:p>
      <w:r>
        <w:rPr>
          <w:b/>
          <w:u w:val="single"/>
        </w:rPr>
        <w:t xml:space="preserve">Asiakirja 8024</w:t>
      </w:r>
    </w:p>
    <w:p>
      <w:r>
        <w:rPr>
          <w:b/>
        </w:rPr>
        <w:t xml:space="preserve">Ohjeet</w:t>
      </w:r>
    </w:p>
    <w:p>
      <w:r>
        <w:t xml:space="preserve">Mitkä ovat Arrynin talon sanat?</w:t>
      </w:r>
    </w:p>
    <w:p>
      <w:r>
        <w:rPr>
          <w:b/>
        </w:rPr>
        <w:t xml:space="preserve">Vastaus</w:t>
      </w:r>
    </w:p>
    <w:p>
      <w:r>
        <w:t xml:space="preserve">"As High as Honor"</w:t>
      </w:r>
    </w:p>
    <w:p>
      <w:r>
        <w:rPr>
          <w:b/>
          <w:u w:val="single"/>
        </w:rPr>
        <w:t xml:space="preserve">Asiakirja 8025</w:t>
      </w:r>
    </w:p>
    <w:p>
      <w:r>
        <w:rPr>
          <w:b/>
        </w:rPr>
        <w:t xml:space="preserve">Ohjeet</w:t>
      </w:r>
    </w:p>
    <w:p>
      <w:r>
        <w:t xml:space="preserve">Kuinka monta vuotta Jeesus eli maan päällä?</w:t>
      </w:r>
    </w:p>
    <w:p>
      <w:r>
        <w:rPr>
          <w:b/>
        </w:rPr>
        <w:t xml:space="preserve">Vastaus</w:t>
      </w:r>
    </w:p>
    <w:p>
      <w:r>
        <w:t xml:space="preserve">Jeesus eli 33 ja puoli vuotta ennen kuin hänet ristiinnaulittiin.</w:t>
      </w:r>
    </w:p>
    <w:p>
      <w:r>
        <w:rPr>
          <w:b/>
          <w:u w:val="single"/>
        </w:rPr>
        <w:t xml:space="preserve">Asiakirja 8026</w:t>
      </w:r>
    </w:p>
    <w:p>
      <w:r>
        <w:rPr>
          <w:b/>
        </w:rPr>
        <w:t xml:space="preserve">Ohjeet</w:t>
      </w:r>
    </w:p>
    <w:p>
      <w:r>
        <w:t xml:space="preserve">Luettele joitakin parhaista koskaan kirjoitetuista johtamista ja liiketoimintaa käsittelevistä kirjoista.</w:t>
      </w:r>
    </w:p>
    <w:p>
      <w:r>
        <w:rPr>
          <w:b/>
        </w:rPr>
        <w:t xml:space="preserve">Vastaus</w:t>
      </w:r>
    </w:p>
    <w:p>
      <w:r>
        <w:t xml:space="preserve">1.</w:t>
        <w:t xml:space="preserve">Miksi kenenkään pitäisi johtaa sinua? by Rob Goffee</w:t>
        <w:br/>
        <w:t xml:space="preserve">2.</w:t>
        <w:t xml:space="preserve">Competing Against Luck: The Story of Innovation and Customer Choice. kirjoittaneet Clayton M Christensen, David S. Duncan, Karen Dillon ja Taddy</w:t>
      </w:r>
      <w:r>
        <w:br/>
        <w:t xml:space="preserve">3. Switch:</w:t>
        <w:t xml:space="preserve">How to Change Things When Change is Hard. by Dan Heath and Chip Heath</w:t>
        <w:br/>
        <w:t xml:space="preserve">4</w:t>
      </w:r>
      <w:r>
        <w:t xml:space="preserve">GOOD STRATEGY/BAD STRATEGY by Richard Rumelt</w:t>
        <w:br/>
        <w:t xml:space="preserve">5.</w:t>
        <w:t xml:space="preserve">GOOD STRATEGY/BAD STRATEGY</w:t>
        <w:t xml:space="preserve">How to Win Friends and Influence People by Dale Carnegie</w:t>
        <w:br/>
        <w:t xml:space="preserve"> 6. The Advantage:</w:t>
        <w:t xml:space="preserve">Why Organizational Health Trumps Everything Else in Business by Patrick M. Lencioni</w:t>
        <w:br/>
        <w:t xml:space="preserve">7.</w:t>
        <w:t xml:space="preserve">Organisaation terveys voittaa kaiken muun liiketoiminnassa</w:t>
        <w:t xml:space="preserve">Crucial Conversation by Joseph Grenny, Kerry Patterson, Ron McMillan, Al Switzler and Emily Gregory</w:t>
        <w:br/>
        <w:t xml:space="preserve">8</w:t>
        <w:t xml:space="preserve">Dare to Lead by Brené Brown (Author)</w:t>
        <w:br/>
        <w:t xml:space="preserve">9.</w:t>
        <w:t xml:space="preserve">Dare to Lead by Brené Brown (Author)</w:t>
        <w:t xml:space="preserve">Finish What You Start by Peter Hollins (Author)</w:t>
        <w:br/>
        <w:t xml:space="preserve">10. Finish What You Start</w:t>
        <w:t xml:space="preserve">by Peter Hollins (Author) .</w:t>
        <w:t xml:space="preserve">Radical Candor by Kim Scott (Author)</w:t>
        <w:br/>
        <w:t xml:space="preserve">11.</w:t>
        <w:t xml:space="preserve">Radical Candor by Kim Scott</w:t>
        <w:t xml:space="preserve">Turn The Ship Around! by L. David Marquet (Author), Stephen R Covey (Foreword)</w:t>
        <w:br/>
        <w:t xml:space="preserve">12.</w:t>
        <w:t xml:space="preserve">Käännä laiva ympäri</w:t>
        <w:t xml:space="preserve">Leaders Eat Last by Simon Sinek (Author)</w:t>
        <w:br/>
        <w:t xml:space="preserve">13.</w:t>
        <w:t xml:space="preserve">Leaders Eat Last</w:t>
        <w:t xml:space="preserve">Good To Great by Jim Collins (Author)</w:t>
        <w:br/>
        <w:t xml:space="preserve">14.</w:t>
        <w:t xml:space="preserve">Good To Great</w:t>
        <w:t xml:space="preserve">.</w:t>
        <w:t xml:space="preserve">Decisive by Chip Heath (Author), Dan Heath (Author)</w:t>
        <w:br/>
        <w:t xml:space="preserve">15.</w:t>
      </w:r>
      <w:r>
        <w:t xml:space="preserve">by Chip Heath (Author)</w:t>
        <w:t xml:space="preserve">Atomic Habits by James Clear</w:t>
        <w:br/>
        <w:t xml:space="preserve"> 16.</w:t>
        <w:t xml:space="preserve">Thinking, Fast and Slow by Daniel Kahneman (Author)</w:t>
        <w:br/>
        <w:t xml:space="preserve">17.</w:t>
        <w:t xml:space="preserve">Thinking, Fast and Slow</w:t>
        <w:t xml:space="preserve">.</w:t>
        <w:t xml:space="preserve">Our Iceberg is Melting by John Kotter (Author), Holger Rathgeber (Author)</w:t>
        <w:br/>
        <w:t xml:space="preserve">18.</w:t>
        <w:t xml:space="preserve">Jäävuoremme sulaa by John Kotter (Author)</w:t>
        <w:t xml:space="preserve">Multipliers by Liz Wiseman (Author)</w:t>
        <w:br/>
        <w:t xml:space="preserve">19.</w:t>
        <w:t xml:space="preserve">Multipliers by Liz Wiseman</w:t>
        <w:t xml:space="preserve">Extreme Ownership by Jocko Willink (Author)</w:t>
        <w:br/>
        <w:t xml:space="preserve">20.</w:t>
        <w:t xml:space="preserve">Äärimmäinen omistajuus</w:t>
        <w:t xml:space="preserve">. Trillion Dollar Coach by Eric Schmidt (Author), Jonathan Rosenberg (Author), Alan Eagle (Author).</w:t>
      </w:r>
    </w:p>
    <w:p>
      <w:r>
        <w:rPr>
          <w:b/>
          <w:u w:val="single"/>
        </w:rPr>
        <w:t xml:space="preserve">Asiakirja 8027</w:t>
      </w:r>
    </w:p>
    <w:p>
      <w:r>
        <w:rPr>
          <w:b/>
        </w:rPr>
        <w:t xml:space="preserve">Ohjeet</w:t>
      </w:r>
    </w:p>
    <w:p>
      <w:r>
        <w:t xml:space="preserve">Mitä ylimääräisiä ainesosia voit käyttää leivän leivonnassa?</w:t>
      </w:r>
    </w:p>
    <w:p>
      <w:r>
        <w:rPr>
          <w:b/>
        </w:rPr>
        <w:t xml:space="preserve">Vastaus</w:t>
      </w:r>
    </w:p>
    <w:p>
      <w:r>
        <w:t xml:space="preserve">Rusina on suosituin ainesosa, jonka voit lisätä leipään. Joissakin leipäkoneissa on valmiiksi määritetty ohjelma, jonka avulla voit lisätä rusinaa taikinan vaivaamisen jälkeen. Muita suosittuja vaihtoehtoja ovat muun muassa hienonnettu saksanpähkinä ja kaneli. Yleisesti ottaen pähkinöiden kanssa ei voi mennä pieleen, koska ne antavat makuun mukavan vivahteen.</w:t>
        <w:br/>
        <w:t xml:space="preserve"> Jos haluat olla luova tai eksoottinen, voit kokeilla myös juustoa tai olutta, mutta kaikki eivät pidä voimakkaasta mausta.</w:t>
      </w:r>
    </w:p>
    <w:p>
      <w:r>
        <w:rPr>
          <w:b/>
          <w:u w:val="single"/>
        </w:rPr>
        <w:t xml:space="preserve">Asiakirja 8028</w:t>
      </w:r>
    </w:p>
    <w:p>
      <w:r>
        <w:rPr>
          <w:b/>
        </w:rPr>
        <w:t xml:space="preserve">Ohjeet</w:t>
      </w:r>
    </w:p>
    <w:p>
      <w:r>
        <w:t xml:space="preserve">Miten minun pitäisi valita tennismaila, jos olen täysin uusi lajin parissa?</w:t>
      </w:r>
    </w:p>
    <w:p>
      <w:r>
        <w:rPr>
          <w:b/>
        </w:rPr>
        <w:t xml:space="preserve">Vastaus</w:t>
      </w:r>
    </w:p>
    <w:p>
      <w:r>
        <w:t xml:space="preserve">Jos olet aloitteleva tennispelaaja, valitse maila, joka auttaa sinua oppimaan pelin nopeasti. On muutamia keskeisiä tekijöitä, jotka on otettava huomioon. Ensimmäinen tekijä on otteen koko. On olemassa useita tapoja mitata otteen kokoa, mutta yksinkertaisin tapa on pitää kiinni otteesta ja varmistaa, että rengassormen ja peukalon tyven väliin jää noin sormen leveys, kun pidät mailaa. Liian pieni ote voi johtaa siihen, että mailaa puristetaan liian kovaa, ja liian suuri ote tekee mailasta hankalan. Toinen tekijä on mailan paino. Useimmille pelaajille sopii 250-310 grammaa painava maila (ilman jousitusta). Aloitteleva miespelaaja voisi käyttää 280-305 gramman mailaa, ja aloitteleva naispelaaja voisi käyttää 275-300 gramman mailaa. Junioripelaajien (yli 10-vuotiaat) olisi iästä ja koosta riippuen harkittava 250-300 gramman mailoja. Kolmas tekijä on mailan pään koko. Kannattaa etsiä 100-105 neliötuuman kokoista päätä. Nykyään jopa ammattilaiset käyttävät yleisesti 100 neliötuumaa, ja 95:tä pidetään pienenä (edistyneille pelaajille). Mailan koostumus ei ole keskeinen erottava tekijä, sillä useimmat mailat on valmistettu jonkinlaisesta grafiittikomposiittimateriaalista. Myöskään hinta ei ole osoitus laadusta. Hinnakkaammat mailat saattavat itse asiassa soveltua huonommin aloittelijoille. Mitä tulee tuotemerkkiin, se on hyvin henkilökohtainen valinta. Sanoisin, että valitse merkki, jonka yhdistät siihen, että haluat pelata (ehkä olet jonkun kyseisen merkin sponsoroiman pelaajan fani). Voit varmasti löytää mailoja monista suurista vähittäismyyjistä, jotka täyttävät kaikki nämä vaatimukset. Ja jos et ole varma - monet verkkokaupat ja paikalliset mailanmyyjät järjestävät demo-ohjelmia, joiden avulla voit kokeilla eri mailoja. Valitse sellainen maila, joka auttaa sinua saamaan johdonmukaisesti kontaktin palloon ja saamaan sen verkon yli. Tärkeintä on päästä kentälle ja pelata!</w:t>
      </w:r>
    </w:p>
    <w:p>
      <w:r>
        <w:rPr>
          <w:b/>
          <w:u w:val="single"/>
        </w:rPr>
        <w:t xml:space="preserve">Asiakirja 8029</w:t>
      </w:r>
    </w:p>
    <w:p>
      <w:r>
        <w:rPr>
          <w:b/>
        </w:rPr>
        <w:t xml:space="preserve">Ohjeet</w:t>
      </w:r>
    </w:p>
    <w:p>
      <w:r>
        <w:t xml:space="preserve">Kerro, mitä smoothieen laitetaan.</w:t>
      </w:r>
    </w:p>
    <w:p>
      <w:r>
        <w:rPr>
          <w:b/>
        </w:rPr>
        <w:t xml:space="preserve">Vastaus</w:t>
      </w:r>
    </w:p>
    <w:p>
      <w:r>
        <w:t xml:space="preserve">Smoothie koostuu pääasiassa hedelmistä tai vihanneksista, nesteestä ja täytteistä. Hedelmät voivat olla pakastettuja tai tuoreita, ja hyviä vaihtoehtoja ovat banaanit, mansikat, mustikat ja vadelmat. Terveysvaikutusten lisäämiseksi voit lisätä myös vihanneksia, kuten pinaattia. Nesteen lisääminen antaa smoothiesta juotavamman koostumuksen, ja voit käyttää joko vettä, maitoa tai maitovaihtoehtoja. Kreikkalainen jogurtti lisää myös proteiinia. Lopuksi voit lisätä täytteeksi chia- tai pellavansiemeniä, jotta smoothie saa rapeutta.</w:t>
      </w:r>
    </w:p>
    <w:p>
      <w:r>
        <w:rPr>
          <w:b/>
          <w:u w:val="single"/>
        </w:rPr>
        <w:t xml:space="preserve">Asiakirja 8030</w:t>
      </w:r>
    </w:p>
    <w:p>
      <w:r>
        <w:rPr>
          <w:b/>
        </w:rPr>
        <w:t xml:space="preserve">Ohjeet</w:t>
      </w:r>
    </w:p>
    <w:p>
      <w:r>
        <w:t xml:space="preserve">Luokittele elokuvat sen mukaan, kuuluvatko ne fantasia- vai mysteeri-genreen.</w:t>
        <w:br/>
        <w:t xml:space="preserve"> AVATAR, SHAZAM, KADONNUT, FREDDY...</w:t>
      </w:r>
    </w:p>
    <w:p>
      <w:r>
        <w:rPr>
          <w:b/>
        </w:rPr>
        <w:t xml:space="preserve">Vastaus</w:t>
      </w:r>
    </w:p>
    <w:p>
      <w:r>
        <w:t xml:space="preserve">Mysteeri - MISSING, FREDDY</w:t>
        <w:br/>
        <w:t xml:space="preserve">Fantasia - AVATAR, SHAZAM</w:t>
      </w:r>
    </w:p>
    <w:p>
      <w:r>
        <w:rPr>
          <w:b/>
          <w:u w:val="single"/>
        </w:rPr>
        <w:t xml:space="preserve">Asiakirja 8031</w:t>
      </w:r>
    </w:p>
    <w:p>
      <w:r>
        <w:rPr>
          <w:b/>
        </w:rPr>
        <w:t xml:space="preserve">Ohjeet</w:t>
      </w:r>
    </w:p>
    <w:p>
      <w:r>
        <w:t xml:space="preserve">Onko Amazon EKS palvelimeton?</w:t>
      </w:r>
    </w:p>
    <w:p>
      <w:r>
        <w:rPr>
          <w:b/>
        </w:rPr>
        <w:t xml:space="preserve">Vastaus</w:t>
      </w:r>
    </w:p>
    <w:p>
      <w:r>
        <w:t xml:space="preserve">Amazon EKS ja AWS Fargate mahdollistavat Serverless Containers -palvelimien käytön.</w:t>
      </w:r>
    </w:p>
    <w:p>
      <w:r>
        <w:rPr>
          <w:b/>
          <w:u w:val="single"/>
        </w:rPr>
        <w:t xml:space="preserve">Asiakirja 8032</w:t>
      </w:r>
    </w:p>
    <w:p>
      <w:r>
        <w:rPr>
          <w:b/>
        </w:rPr>
        <w:t xml:space="preserve">Ohjeet</w:t>
      </w:r>
    </w:p>
    <w:p>
      <w:r>
        <w:t xml:space="preserve">Mikä on maapallon ympärysmitta?</w:t>
      </w:r>
    </w:p>
    <w:p>
      <w:r>
        <w:rPr>
          <w:b/>
        </w:rPr>
        <w:t xml:space="preserve">Vastaus</w:t>
      </w:r>
    </w:p>
    <w:p>
      <w:r>
        <w:t xml:space="preserve">40 075 km tai 24 855 mailia riippuen siitä, mitä metrijärjestelmää käytät.</w:t>
      </w:r>
    </w:p>
    <w:p>
      <w:r>
        <w:rPr>
          <w:b/>
          <w:u w:val="single"/>
        </w:rPr>
        <w:t xml:space="preserve">Asiakirja 8033</w:t>
      </w:r>
    </w:p>
    <w:p>
      <w:r>
        <w:rPr>
          <w:b/>
        </w:rPr>
        <w:t xml:space="preserve">Ohjeet</w:t>
      </w:r>
    </w:p>
    <w:p>
      <w:r>
        <w:t xml:space="preserve">Onko käsipallo "suora" vai "epäsuora" potku?</w:t>
      </w:r>
    </w:p>
    <w:p>
      <w:r>
        <w:rPr>
          <w:b/>
        </w:rPr>
        <w:t xml:space="preserve">Vastaus</w:t>
      </w:r>
    </w:p>
    <w:p>
      <w:r>
        <w:t xml:space="preserve">Suorapotku tapahtuu pääsääntöisesti kosketusvirheen tai käsipallon jälkeen. Useimmat muut jalkapallorikkomukset ovat epäsuoria.</w:t>
        <w:br/>
        <w:br/>
        <w:t xml:space="preserve"> Jos puolustava joukkue syyllistyy kontaktivirheeseen tai käsipalloon omalla rangaistusalueellaan (kentän molemmissa päissä oleva merkitty aita), seurauksena on rangaistuspotku.</w:t>
      </w:r>
    </w:p>
    <w:p>
      <w:r>
        <w:rPr>
          <w:b/>
          <w:u w:val="single"/>
        </w:rPr>
        <w:t xml:space="preserve">Asiakirja 8034</w:t>
      </w:r>
    </w:p>
    <w:p>
      <w:r>
        <w:rPr>
          <w:b/>
        </w:rPr>
        <w:t xml:space="preserve">Ohjeet</w:t>
      </w:r>
    </w:p>
    <w:p>
      <w:r>
        <w:t xml:space="preserve">Mitkä hahmot kuuluvat DC- vai Marvel-universumiin? Tigra, Cheetah</w:t>
      </w:r>
    </w:p>
    <w:p>
      <w:r>
        <w:rPr>
          <w:b/>
        </w:rPr>
        <w:t xml:space="preserve">Vastaus</w:t>
      </w:r>
    </w:p>
    <w:p>
      <w:r>
        <w:t xml:space="preserve">Tigra on Marvel, Cheetah on DC.</w:t>
      </w:r>
    </w:p>
    <w:p>
      <w:r>
        <w:rPr>
          <w:b/>
          <w:u w:val="single"/>
        </w:rPr>
        <w:t xml:space="preserve">Asiakirja 8035</w:t>
      </w:r>
    </w:p>
    <w:p>
      <w:r>
        <w:rPr>
          <w:b/>
        </w:rPr>
        <w:t xml:space="preserve">Ohjeet</w:t>
      </w:r>
    </w:p>
    <w:p>
      <w:r>
        <w:t xml:space="preserve">Mitä luulet pitäväsi sinut hengissä</w:t>
      </w:r>
    </w:p>
    <w:p>
      <w:r>
        <w:rPr>
          <w:b/>
        </w:rPr>
        <w:t xml:space="preserve">Vastaus</w:t>
      </w:r>
    </w:p>
    <w:p>
      <w:r>
        <w:t xml:space="preserve">Matkailu ja ruoka</w:t>
      </w:r>
    </w:p>
    <w:p>
      <w:r>
        <w:rPr>
          <w:b/>
          <w:u w:val="single"/>
        </w:rPr>
        <w:t xml:space="preserve">Asiakirja 8036</w:t>
      </w:r>
    </w:p>
    <w:p>
      <w:r>
        <w:rPr>
          <w:b/>
        </w:rPr>
        <w:t xml:space="preserve">Ohjeet</w:t>
      </w:r>
    </w:p>
    <w:p>
      <w:r>
        <w:t xml:space="preserve">Mitkä ovat inflaation tärkeimmät syyt?</w:t>
      </w:r>
    </w:p>
    <w:p>
      <w:r>
        <w:rPr>
          <w:b/>
        </w:rPr>
        <w:t xml:space="preserve">Vastaus</w:t>
      </w:r>
    </w:p>
    <w:p>
      <w:r>
        <w:t xml:space="preserve">Inflaation ensisijaisia syitä ovat:</w:t>
        <w:br/>
        <w:br/>
        <w:br/>
        <w:t xml:space="preserve">-Hyödykkeiden tuotantokustannusten nousu korkeiden raaka-ainekustannusten vuoksi</w:t>
        <w:br/>
        <w:t xml:space="preserve">-Hyödykkeiden ja palveluiden kysynnän kasvu</w:t>
        <w:br/>
        <w:t xml:space="preserve">-Kerrottujen hyödykkeiden niukkuus toimitusketjuongelmien, lukituksen jne. vuoksi.</w:t>
      </w:r>
    </w:p>
    <w:p>
      <w:r>
        <w:rPr>
          <w:b/>
          <w:u w:val="single"/>
        </w:rPr>
        <w:t xml:space="preserve">Asiakirja 8037</w:t>
      </w:r>
    </w:p>
    <w:p>
      <w:r>
        <w:rPr>
          <w:b/>
        </w:rPr>
        <w:t xml:space="preserve">Ohjeet</w:t>
      </w:r>
    </w:p>
    <w:p>
      <w:r>
        <w:t xml:space="preserve">Poimi annetusta tekstistä vuosi, jolloin iPhonessa oli ensimmäisen kerran satelliittiviestintä.</w:t>
      </w:r>
    </w:p>
    <w:p>
      <w:r>
        <w:rPr>
          <w:b/>
        </w:rPr>
        <w:t xml:space="preserve">Konteksti</w:t>
      </w:r>
    </w:p>
    <w:p>
      <w:r>
        <w:t xml:space="preserve">Apple teettää laitteistotuotannon suoraan alihankintana ulkopuolisilla OEM-yrityksillä, jolloin lopputuote pysyy hyvin hallinnassa. iPhone sisältää suurimman osan tyypillisen nykyaikaisen älypuhelimen laitteisto-osista. Jotkin laitteiston osat, kuten 3D Touch ja Taptic Engine, ovat ainutlaatuisia iPhonelle. iPhonen tärkein laitteisto on kosketusnäyttö, ja nykyisissä malleissa näytöt ovat 4,7 tuumaa tai suurempia. Kaikissa iPhoneissa on takakamera; etukamera on peräisin iPhone 4:stä. iPhone 7 Plus -mallissa takakameraan tuli useita linssejä. Laitteessa on myös erilaisia antureita, kuten lähestymisanturi, ympäristön valoisuusanturi, kiihtyvyysanturi, gyroskooppinen anturi, magnetometri, kasvojentunnistusanturi tai sormenjälkitunnistin (mallista riippuen) ja barometri. Vuonna 2022 Apple lisäsi iPhoneen satelliittiviestinnän, kun iPhone 14 ja iPhone 14 Pro julkaistiin.</w:t>
      </w:r>
    </w:p>
    <w:p>
      <w:r>
        <w:rPr>
          <w:b/>
        </w:rPr>
        <w:t xml:space="preserve">Vastaus</w:t>
      </w:r>
    </w:p>
    <w:p>
      <w:r>
        <w:t xml:space="preserve">iPhonet tulivat ensimmäisen kerran satelliittiviestinnän kanssa vuonna 2022, kun iPhone 14 ja iPhone 14 Pro julkaistiin.</w:t>
      </w:r>
    </w:p>
    <w:p>
      <w:r>
        <w:rPr>
          <w:b/>
          <w:u w:val="single"/>
        </w:rPr>
        <w:t xml:space="preserve">Asiakirja 8038</w:t>
      </w:r>
    </w:p>
    <w:p>
      <w:r>
        <w:rPr>
          <w:b/>
        </w:rPr>
        <w:t xml:space="preserve">Ohjeet</w:t>
      </w:r>
    </w:p>
    <w:p>
      <w:r>
        <w:t xml:space="preserve">Kerro minulle tiivis yhteenveto baseballin historiasta.</w:t>
      </w:r>
    </w:p>
    <w:p>
      <w:r>
        <w:rPr>
          <w:b/>
        </w:rPr>
        <w:t xml:space="preserve">Konteksti</w:t>
      </w:r>
    </w:p>
    <w:p>
      <w:r>
        <w:t xml:space="preserve">Baseballin kehittymistä vanhemmista maila- ja pallopeleistä on vaikea jäljittää tarkasti. Aikoinaan vallitsi yksimielisyys siitä, että nykyinen baseball on pohjoisamerikkalainen kehitys vanhemmasta pelistä rounders, joka oli suosittu lasten keskuudessa Isossa-Britanniassa ja Irlannissa.[42][43][44] Amerikkalainen baseballin historioitsija David Block ehdottaa, että peli on peräisin Englannista; äskettäin löydetyt historialliset todisteet tukevat tätä kantaa. Block väittää, että rounders ja varhainen baseball olivat itse asiassa toistensa alueellisia muunnelmia ja että pelin suorimmat esivanhemmat ovat englantilaiset pelit stoolball ja "tut-ball".[42] Varhaisin tunnettu viittaus baseballiin on vuonna 1744 ilmestyneessä brittiläisessä julkaisussa A Little Pretty Pocket-Book, jonka kirjoitti John Newbery.[45] Block havaitsi, että ensimmäinen kirjattu "Bass-Ball"-peli pelattiin vuonna 1749 Surreyssä, ja siinä oli Walesin prinssi pelaajana.[46] Englantilaiset siirtolaiset toivat ilmeisesti tämän varhaisen pelimuodon Kanadaan.</w:t>
        <w:t xml:space="preserve">47]</w:t>
        <w:br/>
        <w:br/>
        <w:t xml:space="preserve">1830-luvun alkuun mennessä eri puolilla Pohjois-Amerikkaa pelattiin raporttien mukaan erilaisia muokkaamattomia maila- ja pallopelejä, jotka olivat tunnistettavissa baseballin varhaisiksi muodoiksi. 48] Ensimmäinen virallisesti kirjattu baseball-peli Pohjois-Amerikassa pelattiin Beachvillessä Ontariossa, Kanadassa, 4. kesäkuuta 1838.[49] Vuonna 1845 New Yorkin Knickerbocker Clubin jäsen Alexander Cartwright johti niin sanottujen Knickerbocker-sääntöjen kodifiointia,[50] jotka puolestaan perustuivat sääntöihin, jotka oli vuonna 1837 kehittänyt William R. Vaikka New York Knickerbockersin on raportoitu pelanneen pelejä vuonna 1845, Yhdysvaltain historian ensimmäiseksi virallisesti kirjatuksi baseball-otteluksi tunnustettu ottelu käytiin 19. kesäkuuta 1846 Hobokenissa, New Jerseyssä: "New York Nine" voitti Knickerbockersin 23-1 neljässä sisävuorossa.[52] Nykyaikaisen baseballin säännöt jatkoivat kehittymistään seuraavan puolen vuosisadan aikana Knickerbockersin säännöstön pohjalta.[53] Sisällissodan aikaan baseball oli alkanut ohittaa maila ja pallo -lajinsa kriketin suosiossa Yhdysvalloissa, mikä johtui osittain siitä, että baseball oli kestoltaan paljon lyhyempi kuin tuolloin pelattu kriketti, sekä siitä, että sisällissodan aikaiset joukot eivät tarvinneet baseballin pelaamiseen erikoistunutta pelialustaa, jota he olisivat tarvinneet krikettiin.</w:t>
      </w:r>
    </w:p>
    <w:p>
      <w:r>
        <w:rPr>
          <w:b/>
        </w:rPr>
        <w:t xml:space="preserve">Vastaus</w:t>
      </w:r>
    </w:p>
    <w:p>
      <w:r>
        <w:t xml:space="preserve">Vaikka baseballin historiaa ei voida määritellä tarkasti, sanotaan, että peli sai alkunsa Englannissa 1700-luvulla. Ensimmäinen Pohjois-Amerikassa pelattu virallinen peli pelattiin vuonna 1838 Beachvillessä, Ontariossa, Kanadassa, ja vuonna 1846 ensimmäinen virallinen peli pelattiin Yhdysvalloissa. Baseballin alkuperäiset säännöt, joita kutsutaan Knickerbocker-säännöiksi, vahvistettiin vuonna 1845, ja ne muodostivat perustan modernin baseballin säännöille, jotka kehittyivät seuraavan vuosisadan aikana.</w:t>
      </w:r>
    </w:p>
    <w:p>
      <w:r>
        <w:rPr>
          <w:b/>
          <w:u w:val="single"/>
        </w:rPr>
        <w:t xml:space="preserve">Asiakirja 8039</w:t>
      </w:r>
    </w:p>
    <w:p>
      <w:r>
        <w:rPr>
          <w:b/>
        </w:rPr>
        <w:t xml:space="preserve">Ohjeet</w:t>
      </w:r>
    </w:p>
    <w:p>
      <w:r>
        <w:t xml:space="preserve">Laadi luettelo asioista, jotka teet aamulla ennen töihin lähtöä.</w:t>
      </w:r>
    </w:p>
    <w:p>
      <w:r>
        <w:rPr>
          <w:b/>
        </w:rPr>
        <w:t xml:space="preserve">Vastaus</w:t>
      </w:r>
    </w:p>
    <w:p>
      <w:r>
        <w:t xml:space="preserve">Tarkista sää, syö aamiainen, keittele kahvi, pese hampaat, pue vaatteet päälle, kokoa salkku.</w:t>
      </w:r>
    </w:p>
    <w:p>
      <w:r>
        <w:rPr>
          <w:b/>
          <w:u w:val="single"/>
        </w:rPr>
        <w:t xml:space="preserve">Asiakirja 8040</w:t>
      </w:r>
    </w:p>
    <w:p>
      <w:r>
        <w:rPr>
          <w:b/>
        </w:rPr>
        <w:t xml:space="preserve">Ohjeet</w:t>
      </w:r>
    </w:p>
    <w:p>
      <w:r>
        <w:t xml:space="preserve">Mitkä seuraavista nimistä kuuluvat League of Legendsin hahmoille/mestareille?</w:t>
        <w:br/>
        <w:t xml:space="preserve"> Rengar, Akhil, Talon, Emily, Lux ja Kaisa.</w:t>
      </w:r>
    </w:p>
    <w:p>
      <w:r>
        <w:rPr>
          <w:b/>
        </w:rPr>
        <w:t xml:space="preserve">Vastaus</w:t>
      </w:r>
    </w:p>
    <w:p>
      <w:r>
        <w:t xml:space="preserve">Seuraavat nimet liittyvät League of Legends -mestareihin tämänhetkisen päivämäärän mukaan:</w:t>
        <w:br/>
        <w:t xml:space="preserve">- Rengar: Kuuluu luokkiin "Assassin" ja "Diver", ja sen voi ostaa 4800 BE:llä</w:t>
        <w:br/>
        <w:t xml:space="preserve">- Talon: Kuuluu "Assassin"-luokkaan ja sen voi ostaa 3150 BE:llä.</w:t>
        <w:br/>
        <w:t xml:space="preserve"> - Lux: Kuuluu "Burst"- ja "Artillery"-luokkiin, ja sen voi ostaa 450 BE:llä.</w:t>
        <w:br/>
        <w:t xml:space="preserve"> - Kai'Sa: Kuuluu "Marksman"-luokkaan, ja sen voi ostaa 1350 BE:llä.</w:t>
        <w:br/>
        <w:br/>
        <w:t xml:space="preserve"> Loput nimet ("Akhil" ja "Emily") eivät liity League of Legendsin mestareihin, mutta ne saatetaan sattumalta lisätä tulevaisuudessa.</w:t>
      </w:r>
    </w:p>
    <w:p>
      <w:r>
        <w:rPr>
          <w:b/>
          <w:u w:val="single"/>
        </w:rPr>
        <w:t xml:space="preserve">Asiakirja 8041</w:t>
      </w:r>
    </w:p>
    <w:p>
      <w:r>
        <w:rPr>
          <w:b/>
        </w:rPr>
        <w:t xml:space="preserve">Ohjeet</w:t>
      </w:r>
    </w:p>
    <w:p>
      <w:r>
        <w:t xml:space="preserve">Anna minulle lyhyt luettelo viidestä harrastusideasta, joita voin tehdä kotona.</w:t>
      </w:r>
    </w:p>
    <w:p>
      <w:r>
        <w:rPr>
          <w:b/>
        </w:rPr>
        <w:t xml:space="preserve">Vastaus</w:t>
      </w:r>
    </w:p>
    <w:p>
      <w:r>
        <w:t xml:space="preserve">Kotona voi harrastaa muun muassa seuraavia asioita:</w:t>
        <w:br/>
        <w:t xml:space="preserve">maalaaminen</w:t>
        <w:br/>
        <w:t xml:space="preserve">- ruuanlaitto</w:t>
        <w:br/>
        <w:t xml:space="preserve">- lukeminen</w:t>
        <w:br/>
        <w:t xml:space="preserve">- kuntoilu</w:t>
        <w:br/>
        <w:t xml:space="preserve">- lautapelit</w:t>
      </w:r>
    </w:p>
    <w:p>
      <w:r>
        <w:rPr>
          <w:b/>
          <w:u w:val="single"/>
        </w:rPr>
        <w:t xml:space="preserve">Asiakirja 8042</w:t>
      </w:r>
    </w:p>
    <w:p>
      <w:r>
        <w:rPr>
          <w:b/>
        </w:rPr>
        <w:t xml:space="preserve">Ohjeet</w:t>
      </w:r>
    </w:p>
    <w:p>
      <w:r>
        <w:t xml:space="preserve">Kuka tuotti kappaleen Polly?</w:t>
      </w:r>
    </w:p>
    <w:p>
      <w:r>
        <w:rPr>
          <w:b/>
        </w:rPr>
        <w:t xml:space="preserve">Konteksti</w:t>
      </w:r>
    </w:p>
    <w:p>
      <w:r>
        <w:t xml:space="preserve">Sumney kirjoitti kappaleen amerikkalaisen laulaja-lauluntekijä Tom Gallon kanssa. Sumney myös tuotti kappaleen yksin.</w:t>
      </w:r>
    </w:p>
    <w:p>
      <w:r>
        <w:rPr>
          <w:b/>
        </w:rPr>
        <w:t xml:space="preserve">Vastaus</w:t>
      </w:r>
    </w:p>
    <w:p>
      <w:r>
        <w:t xml:space="preserve">Kappaleen on kirjoittanut ja tuottanut amerikkalainen laulaja-lauluntekijä Moses Sumney.</w:t>
      </w:r>
    </w:p>
    <w:p>
      <w:r>
        <w:rPr>
          <w:b/>
          <w:u w:val="single"/>
        </w:rPr>
        <w:t xml:space="preserve">Asiakirja 8043</w:t>
      </w:r>
    </w:p>
    <w:p>
      <w:r>
        <w:rPr>
          <w:b/>
        </w:rPr>
        <w:t xml:space="preserve">Ohjeet</w:t>
      </w:r>
    </w:p>
    <w:p>
      <w:r>
        <w:t xml:space="preserve">Seuraavassa luettelossa luetellaan, milloin koulut suljetaan ja jatketaan kesälomaa Venäjällä, Australiassa, Uudessa-Seelannissa ja Etelä-Afrikassa.</w:t>
      </w:r>
    </w:p>
    <w:p>
      <w:r>
        <w:rPr>
          <w:b/>
        </w:rPr>
        <w:t xml:space="preserve">Konteksti</w:t>
      </w:r>
    </w:p>
    <w:p>
      <w:r>
        <w:t xml:space="preserve">Kouluissa ja yliopistoissa on yleensä kesäloma, jotta voidaan hyödyntää lämpimämpää säätä ja pidempiä päiviä. Lähes kaikissa maissa lapset ovat tähän aikaan vuodesta poissa koulusta kesäloman ajaksi, vaikka päivämäärät vaihtelevat. Monet perheet lomailevat kesällä viikon tai kaksi, erityisesti eteläisen pallonpuoliskon länsimaissa, joissa on lakisääteiset joulu- ja uudenvuodenlomat.</w:t>
        <w:br/>
        <w:t xml:space="preserve"> Yhdysvalloissa julkiset koulut päättyvät yleensä toukokuun lopulla Memorial Day -viikonloppuun, kun taas korkeakoulut päättyvät toukokuun alussa. Julkiset koulut jatkuvat perinteisesti lähellä Labor Day -päivää, kun taas korkeakoulut jatkavat usein elokuun puolivälissä.</w:t>
        <w:br/>
        <w:t xml:space="preserve"> Englannissa ja Walesissa koulu päättyy heinäkuun puolivälissä ja jatkuu jälleen syyskuun alussa. Skotlannissa kesäloma alkaa kesäkuun lopussa ja päättyy elokuun puolivälissä tai lopussa. Vastaavasti Kanadassa kesäloma alkaa kesäkuun viimeisenä tai toiseksi viimeisenä perjantaina ja päättyy elokuun lopussa tai syyskuun ensimmäisenä tiistaina, lukuun ottamatta tapauksia, joissa kyseinen päivämäärä osuu ennen työpäivää, jolloin loma päättyy kuukauden toisena tiistaina. Venäjällä kesäloma alkaa toukokuun lopussa ja päättyy 31. elokuuta.</w:t>
        <w:br/>
        <w:t xml:space="preserve"> Eteläisellä pallonpuoliskolla koulujen kesälomapäiviin sisältyvät joulun ja uudenvuodenpäivän suuret juhlapäivät. Koulujen kesälomat Australiassa, Uudessa-Seelannissa ja Etelä-Afrikassa alkavat joulukuun alussa ja päättyvät helmikuun alussa, ja päivämäärät vaihtelevat osavaltioittain. Etelä-Afrikassa uusi kouluvuosi alkaa yleensä tammikuun toisella viikolla, jolloin lukuvuosi on sama kuin kalenterivuosi. Intiassa koulu päättyy huhtikuun lopussa ja jatkuu kesäkuun alussa tai puolivälissä. Kamerunissa ja Nigeriassa koulut päättyvät kesälomalle yleensä heinäkuun puolivälissä ja jatkuvat syyskuun loppupuolella tai lokakuun ensimmäisellä viikolla.</w:t>
      </w:r>
    </w:p>
    <w:p>
      <w:r>
        <w:rPr>
          <w:b/>
        </w:rPr>
        <w:t xml:space="preserve">Vastaus</w:t>
      </w:r>
    </w:p>
    <w:p>
      <w:r>
        <w:t xml:space="preserve">1. Venäjällä kesäloma alkaa toukokuun lopussa ja päättyy 31. elokuuta.</w:t>
        <w:br/>
        <w:t xml:space="preserve"> 2. Koulujen kesälomat Australiassa, Uudessa-Seelannissa ja Etelä-Afrikassa alkavat joulukuun alussa ja päättyvät helmikuun alussa, ja päivämäärät vaihtelevat osavaltioittain. Etelä-Afrikassa uusi kouluvuosi alkaa yleensä tammikuun toisella viikolla, jolloin lukuvuosi on yhdenmukainen kalenterivuoden kanssa.</w:t>
      </w:r>
    </w:p>
    <w:p>
      <w:r>
        <w:rPr>
          <w:b/>
          <w:u w:val="single"/>
        </w:rPr>
        <w:t xml:space="preserve">Asiakirja 8044</w:t>
      </w:r>
    </w:p>
    <w:p>
      <w:r>
        <w:rPr>
          <w:b/>
        </w:rPr>
        <w:t xml:space="preserve">Ohjeet</w:t>
      </w:r>
    </w:p>
    <w:p>
      <w:r>
        <w:t xml:space="preserve">Mikä on tietoturvatapahtumien hallintajärjestelmä (SIEM)?</w:t>
      </w:r>
    </w:p>
    <w:p>
      <w:r>
        <w:rPr>
          <w:b/>
        </w:rPr>
        <w:t xml:space="preserve">Vastaus</w:t>
      </w:r>
    </w:p>
    <w:p>
      <w:r>
        <w:t xml:space="preserve">Security Information Event Management (lausutaan SIM) on turvallisuustietojen hallinnan (SIM) ja turvallisuustapahtumien hallinnan (SEM) tekniikoiden yhdistelmä. Sen avulla tietoturvatoimintatiimit voivat kerätä, analysoida, hälyttää ja tutkia tietoturvatapahtumia. Nykyaikaiset SIEMit voivat hyödyntää koneoppimista ja SOAR-ominaisuuksia tarjotakseen entistä merkittävämpiä havaitsemis- ja reagointivalmiuksia.</w:t>
      </w:r>
    </w:p>
    <w:p>
      <w:r>
        <w:rPr>
          <w:b/>
          <w:u w:val="single"/>
        </w:rPr>
        <w:t xml:space="preserve">Asiakirja 8045</w:t>
      </w:r>
    </w:p>
    <w:p>
      <w:r>
        <w:rPr>
          <w:b/>
        </w:rPr>
        <w:t xml:space="preserve">Ohjeet</w:t>
      </w:r>
    </w:p>
    <w:p>
      <w:r>
        <w:t xml:space="preserve">Miksi green card -prosessi on niin pitkä ja monimutkainen intialaisille ja kiinalaisille?</w:t>
      </w:r>
    </w:p>
    <w:p>
      <w:r>
        <w:rPr>
          <w:b/>
        </w:rPr>
        <w:t xml:space="preserve">Vastaus</w:t>
      </w:r>
    </w:p>
    <w:p>
      <w:r>
        <w:t xml:space="preserve">Yhdysvaltain maahanmuuttoviranomaiset myöntävät pysyvän oleskeluluvan, joka tunnetaan myös nimellä green card, jonka avulla ihmiset voivat asua ja työskennellä pysyvästi Yhdysvalloissa. Vuosittain myönnettävien vihreiden korttien määrä on vahvistettu 140000:ksi, ja kullekin maalle on asetettu 7 prosentin kiintiö, eli yhden maan asukkaille voidaan myöntää enintään 9800 vihreää korttia. Koska Intiasta ja Kiinasta tulee vuosittain satojatuhansia ihmisiä työskentelemään Yhdysvaltoihin, heidän on odotettava useita vuosia ennen kuin he voivat saada vihreän kortin. Tämä pitkä viive voi häiritä näiden ihmisten elämää, sillä heidän saamansa työviisumi ei anna heille lupaa asua ja työskennellä Yhdysvalloissa pysyvästi, ja he saattavat joutua lähtemään Yhdysvalloista perheineen, jos heidän työviisuminsa umpeutuu.</w:t>
      </w:r>
    </w:p>
    <w:p>
      <w:r>
        <w:rPr>
          <w:b/>
          <w:u w:val="single"/>
        </w:rPr>
        <w:t xml:space="preserve">Asiakirja 8046</w:t>
      </w:r>
    </w:p>
    <w:p>
      <w:r>
        <w:rPr>
          <w:b/>
        </w:rPr>
        <w:t xml:space="preserve">Ohjeet</w:t>
      </w:r>
    </w:p>
    <w:p>
      <w:r>
        <w:t xml:space="preserve">Luokittele seuraavat eläimet meri- tai maaeläimiin: hai, delfiini, karhu, rotta, lohi, hirvi, torakka, manaatti.</w:t>
      </w:r>
    </w:p>
    <w:p>
      <w:r>
        <w:rPr>
          <w:b/>
        </w:rPr>
        <w:t xml:space="preserve">Vastaus</w:t>
      </w:r>
    </w:p>
    <w:p>
      <w:r>
        <w:t xml:space="preserve">Hai:</w:t>
        <w:br/>
        <w:t xml:space="preserve">Delfiini</w:t>
        <w:br/>
        <w:t xml:space="preserve"> Karhu: Maaeläin</w:t>
        <w:br/>
        <w:t xml:space="preserve">Rotta:</w:t>
        <w:br/>
        <w:t xml:space="preserve"> Lohi:</w:t>
        <w:t xml:space="preserve">Merieläin</w:t>
        <w:br/>
        <w:t xml:space="preserve">Hirvi:</w:t>
        <w:t xml:space="preserve">Maaeläin</w:t>
        <w:br/>
        <w:t xml:space="preserve">Torakka:</w:t>
        <w:t xml:space="preserve">Maaeläin</w:t>
        <w:br/>
        <w:t xml:space="preserve">Manaatti: Merieläin</w:t>
      </w:r>
    </w:p>
    <w:p>
      <w:r>
        <w:rPr>
          <w:b/>
          <w:u w:val="single"/>
        </w:rPr>
        <w:t xml:space="preserve">Asiakirja 8047</w:t>
      </w:r>
    </w:p>
    <w:p>
      <w:r>
        <w:rPr>
          <w:b/>
        </w:rPr>
        <w:t xml:space="preserve">Ohjeet</w:t>
      </w:r>
    </w:p>
    <w:p>
      <w:r>
        <w:t xml:space="preserve">Tunnista, mikä autonvalmistaja on kiinalainen vai amerikkalainen: Apex Motors, Chevrolet</w:t>
      </w:r>
    </w:p>
    <w:p>
      <w:r>
        <w:rPr>
          <w:b/>
        </w:rPr>
        <w:t xml:space="preserve">Vastaus</w:t>
      </w:r>
    </w:p>
    <w:p>
      <w:r>
        <w:t xml:space="preserve">Apex Motors on kiinalainen, Chevrolet on amerikkalainen.</w:t>
      </w:r>
    </w:p>
    <w:p>
      <w:r>
        <w:rPr>
          <w:b/>
          <w:u w:val="single"/>
        </w:rPr>
        <w:t xml:space="preserve">Asiakirja 8048</w:t>
      </w:r>
    </w:p>
    <w:p>
      <w:r>
        <w:rPr>
          <w:b/>
        </w:rPr>
        <w:t xml:space="preserve">Ohjeet</w:t>
      </w:r>
    </w:p>
    <w:p>
      <w:r>
        <w:t xml:space="preserve">Kerro minulle, ovatko nämä koira- vai kissarotuisia: Australianpaimenkoira, calico, maine coon, kultainennoutaja, corgi.</w:t>
      </w:r>
    </w:p>
    <w:p>
      <w:r>
        <w:rPr>
          <w:b/>
        </w:rPr>
        <w:t xml:space="preserve">Vastaus</w:t>
      </w:r>
    </w:p>
    <w:p>
      <w:r>
        <w:t xml:space="preserve">koira, kissa, kissa, koira, koira</w:t>
      </w:r>
    </w:p>
    <w:p>
      <w:r>
        <w:rPr>
          <w:b/>
          <w:u w:val="single"/>
        </w:rPr>
        <w:t xml:space="preserve">Asiakirja 8049</w:t>
      </w:r>
    </w:p>
    <w:p>
      <w:r>
        <w:rPr>
          <w:b/>
        </w:rPr>
        <w:t xml:space="preserve">Ohjeet</w:t>
      </w:r>
    </w:p>
    <w:p>
      <w:r>
        <w:t xml:space="preserve">Onko Maison Ikkoku mangasarja?</w:t>
      </w:r>
    </w:p>
    <w:p>
      <w:r>
        <w:rPr>
          <w:b/>
        </w:rPr>
        <w:t xml:space="preserve">Konteksti</w:t>
      </w:r>
    </w:p>
    <w:p>
      <w:r>
        <w:t xml:space="preserve">Maison Ikkoku on Rumiko Takahashin kirjoittama ja kuvittama mangasarja. Se ilmestyi Shogakukanin Big Comic Spirits -lehdessä 15. marraskuuta 1980 - 20. huhtikuuta 1987. Siitä on tehty animesarja, live action -elokuva ja kaksijaksoinen tv-draama. Juoni seuraa Yusaku Godain, rōninin, joka asuu vanhassa asuntokompleksissa nimeltä Maison Ikkoku, kun hän opiskelee yliopiston pääsykokeisiin. Yusakun elämänkulku ja vuorovaikutussuhteet etenevät episodimaisesti ja keskittyvät hänen kasvavaan suhteeseensa asunnon isännöitsijän, Kyoko Otonashin, kanssa.</w:t>
      </w:r>
    </w:p>
    <w:p>
      <w:r>
        <w:rPr>
          <w:b/>
        </w:rPr>
        <w:t xml:space="preserve">Vastaus</w:t>
      </w:r>
    </w:p>
    <w:p>
      <w:r>
        <w:t xml:space="preserve">Maison Ikkoku on Rumiko Takahashin kirjoittama ja kuvittama mangasarja. Se ilmestyi Shogakukanin Big Comic Spirits -lehdessä 15. marraskuuta 1980 - 20. huhtikuuta 1987. Siitä on tehty animesarja, live action -elokuva ja kaksijaksoinen tv-draama.</w:t>
      </w:r>
    </w:p>
    <w:p>
      <w:r>
        <w:rPr>
          <w:b/>
          <w:u w:val="single"/>
        </w:rPr>
        <w:t xml:space="preserve">Asiakirja 8050</w:t>
      </w:r>
    </w:p>
    <w:p>
      <w:r>
        <w:rPr>
          <w:b/>
        </w:rPr>
        <w:t xml:space="preserve">Ohjeet</w:t>
      </w:r>
    </w:p>
    <w:p>
      <w:r>
        <w:t xml:space="preserve">Miten pihvi grillataan?</w:t>
      </w:r>
    </w:p>
    <w:p>
      <w:r>
        <w:rPr>
          <w:b/>
        </w:rPr>
        <w:t xml:space="preserve">Vastaus</w:t>
      </w:r>
    </w:p>
    <w:p>
      <w:r>
        <w:t xml:space="preserve">Hyvän pihvin grillaaminen alkaa maustamisesta.  Yksinkertainen mutta ajaton maustaminen käsittää kevyen oliiviöljykerroksen sekä suolaa ja pippuria maun mukaan kaikilta puolilta.   Maustaessa pihvin tulee olla täysin ja tasaisesti peitetty.   Varmista, että grilli on kuuma (noin 450* tai korkeampi) ja grillaa 4 minuuttia per puoli.  Varmista, että käännät pihvin 90* toisen kierroksen jälkeen.  Ota pihvi pois grillistä, kun sen sisälämpötila on 125*, ja anna levätä 10 minuuttia.  Tarjoile ja nauti!</w:t>
      </w:r>
    </w:p>
    <w:p>
      <w:r>
        <w:rPr>
          <w:b/>
          <w:u w:val="single"/>
        </w:rPr>
        <w:t xml:space="preserve">Asiakirja 8051</w:t>
      </w:r>
    </w:p>
    <w:p>
      <w:r>
        <w:rPr>
          <w:b/>
        </w:rPr>
        <w:t xml:space="preserve">Ohjeet</w:t>
      </w:r>
    </w:p>
    <w:p>
      <w:r>
        <w:t xml:space="preserve">anna minulle luettelo kaikista asioista, joita voin tehdä tontilla.</w:t>
      </w:r>
    </w:p>
    <w:p>
      <w:r>
        <w:rPr>
          <w:b/>
        </w:rPr>
        <w:t xml:space="preserve">Vastaus</w:t>
      </w:r>
    </w:p>
    <w:p>
      <w:r>
        <w:t xml:space="preserve">voit rakentaa talon</w:t>
        <w:br/>
        <w:t xml:space="preserve">- voit rakentaa maatilan</w:t>
        <w:br/>
        <w:t xml:space="preserve">- voit laiduntaa karjaa</w:t>
        <w:br/>
        <w:t xml:space="preserve">- voit kaivaa jalometalleja</w:t>
        <w:br/>
        <w:t xml:space="preserve">- voit kaivaa kaivon</w:t>
        <w:br/>
        <w:t xml:space="preserve">- voit kasvattaa kukkia</w:t>
        <w:br/>
        <w:t xml:space="preserve">- voit kasvattaa hedelmätarhaa</w:t>
        <w:br/>
        <w:t xml:space="preserve">- voit rakentaa puiston</w:t>
        <w:br/>
        <w:t xml:space="preserve">- voit rakentaa bunkkerin maan alla</w:t>
      </w:r>
    </w:p>
    <w:p>
      <w:r>
        <w:rPr>
          <w:b/>
          <w:u w:val="single"/>
        </w:rPr>
        <w:t xml:space="preserve">Asiakirja 8052</w:t>
      </w:r>
    </w:p>
    <w:p>
      <w:r>
        <w:rPr>
          <w:b/>
        </w:rPr>
        <w:t xml:space="preserve">Ohjeet</w:t>
      </w:r>
    </w:p>
    <w:p>
      <w:r>
        <w:t xml:space="preserve">Mitkä vaellukset White Mountainsissa ovat vaarallisimpia?</w:t>
      </w:r>
    </w:p>
    <w:p>
      <w:r>
        <w:rPr>
          <w:b/>
        </w:rPr>
        <w:t xml:space="preserve">Vastaus</w:t>
      </w:r>
    </w:p>
    <w:p>
      <w:r>
        <w:t xml:space="preserve">Retkeilyyn liittyvän vaaran aste on subjektiivinen ja perustuu retkeilijän yleiseen retkeilykokemukseen, fyysiseen kuntoon, turvallisuuskoulutukseen ja alueen polkujen ja maaston tuntemukseen. Monia vaelluksia pidetään vaarallisina niiden jyrkkien nousujen ja luonnonolosuhteille altistumisen vuoksi, kun taas toisia voidaan pitää vaarallisina vähäisemmän aktiivisuuden ja heikon polunmerkinnän vuoksi, kuten pusikkovaelluksia. Muut tekijät, kuten epäsuotuisa sää, voivat dramaattisesti lisätä vaarallisuutta jopa kohtalaisella vaelluksella. Asianmukainen valmistautuminen, polkujen tuntemus, tulevien sääolosuhteiden ymmärtäminen ja suunnitelmien ja ajoituksen ilmoittaminen toiselle henkilölle auttavat vähentämään White Mountains -vaelluksen riskejä, mutta aina on kuitenkin otettava huomioon jonkinasteinen riski. Pelkkä nilkan nyrjähdys voi merkitä elämää tai kuolemaa huonossa säässä, sillä White Mountains ja erityisesti Presidential Range ja Mount Washington ovat tunnettuja hengenvaarallisesta säästä. Yhdistettynä erittäin alttiisiin reitteihin ja turvavarusteiden puutteeseen kokeneimmatkin vaeltajat ovat joutuneet uhreiksi White Mountainsissa. Kokeneet vaeltajat, jotka etsivät seikkailunhaluisempia reittejä, voivat tutustua suosittuun "The Terrifying 25" -listaan, joka sisältää luettelon reiteistä, joilla on muun muassa jyrkkiä nousuja, paljon altistumista, hauskoja tikkaita ja luolia. Huntingtonin rotkoa Mount Washingtonilla pidetään kaikkien valkoisten alueiden vaarallisimpana, koska siellä on epävakaat säät, jyrkkiä, alttiita ja putoavia reittejä, ja muut retkeilijät kulkevat siellä vähemmän.</w:t>
      </w:r>
    </w:p>
    <w:p>
      <w:r>
        <w:rPr>
          <w:b/>
          <w:u w:val="single"/>
        </w:rPr>
        <w:t xml:space="preserve">Asiakirja 8053</w:t>
      </w:r>
    </w:p>
    <w:p>
      <w:r>
        <w:rPr>
          <w:b/>
        </w:rPr>
        <w:t xml:space="preserve">Ohjeet</w:t>
      </w:r>
    </w:p>
    <w:p>
      <w:r>
        <w:t xml:space="preserve">Oliko Beavis and Buttheadin ja King of the Hillin luoja arkeologin poika?</w:t>
      </w:r>
    </w:p>
    <w:p>
      <w:r>
        <w:rPr>
          <w:b/>
        </w:rPr>
        <w:t xml:space="preserve">Vastaus</w:t>
      </w:r>
    </w:p>
    <w:p>
      <w:r>
        <w:t xml:space="preserve">Kyllä, Mike Judge oli Jim Judgen poika, Amerikan lounaisosan arkeologin, joka auttoi Chaco Canyonin tallentamisessa ja oli ansioitunut professori.</w:t>
      </w:r>
    </w:p>
    <w:p>
      <w:r>
        <w:rPr>
          <w:b/>
          <w:u w:val="single"/>
        </w:rPr>
        <w:t xml:space="preserve">Asiakirja 8054</w:t>
      </w:r>
    </w:p>
    <w:p>
      <w:r>
        <w:rPr>
          <w:b/>
        </w:rPr>
        <w:t xml:space="preserve">Ohjeet</w:t>
      </w:r>
    </w:p>
    <w:p>
      <w:r>
        <w:t xml:space="preserve">Mitä on eteenpäin liukuminen ilmailussa?</w:t>
      </w:r>
    </w:p>
    <w:p>
      <w:r>
        <w:rPr>
          <w:b/>
        </w:rPr>
        <w:t xml:space="preserve">Vastaus</w:t>
      </w:r>
    </w:p>
    <w:p>
      <w:r>
        <w:t xml:space="preserve">Se on tekniikka, jolla menetät korkeutta nopeasti ilman, että nopeus kasvaa.  Se ei ole aerodynaamisesti tehokasta, koska se aiheuttaa merkittävää vastusta.  Kone näyttää siltä kuin se lentäisi sivuttain.  Eteenpäin liukuminen suoritetaan syöttämällä siipipyörää ja vastakkaista peräsintä.  Tyypillisesti tarvitaan täysi vastakkainen sivuperäsin kompensoimaan siipipyörän syöttö.</w:t>
      </w:r>
    </w:p>
    <w:p>
      <w:r>
        <w:rPr>
          <w:b/>
          <w:u w:val="single"/>
        </w:rPr>
        <w:t xml:space="preserve">Asiakirja 8055</w:t>
      </w:r>
    </w:p>
    <w:p>
      <w:r>
        <w:rPr>
          <w:b/>
        </w:rPr>
        <w:t xml:space="preserve">Ohjeet</w:t>
      </w:r>
    </w:p>
    <w:p>
      <w:r>
        <w:t xml:space="preserve">Mikä näistä ei kuulu - Maa, Jupiter, Saturnus, Pluto, Elohopea, Merkurius</w:t>
      </w:r>
    </w:p>
    <w:p>
      <w:r>
        <w:rPr>
          <w:b/>
        </w:rPr>
        <w:t xml:space="preserve">Vastaus</w:t>
      </w:r>
    </w:p>
    <w:p>
      <w:r>
        <w:t xml:space="preserve">Pluto on outo tässä taivaankappaleiden luettelossa, sillä sitä ei enää pidetä planeettana. Pluto luokiteltiin kääpiöplaneetaksi vuonna 2006.</w:t>
        <w:br/>
        <w:br/>
        <w:t xml:space="preserve">Jotta taivaankappaleen voidaan katsoa olevan planeetta, sen on täytettävä kolme ehtoa:</w:t>
        <w:br/>
        <w:t xml:space="preserve">1</w:t>
        <w:t xml:space="preserve">on oltava Auringon kiertoradalla,</w:t>
        <w:br/>
        <w:t xml:space="preserve">2. Sen on</w:t>
        <w:t xml:space="preserve">kierrettävä Aurinkoa</w:t>
        <w:t xml:space="preserve">Sillä on oltava riittävästi massaa, jotta sen omapainovoima muodostaa lähes pyöreän muodon</w:t>
        <w:br/>
        <w:t xml:space="preserve">3. Sen on</w:t>
      </w:r>
      <w:r>
        <w:t xml:space="preserve">muodostaa lähes pyöreä</w:t>
      </w:r>
      <w:r>
        <w:t xml:space="preserve"> Sen on oltava riittävän suuri, jotta se voi tyhjentää lähiympäristönsä kaikista sen kiertoradalla olevista samankokoisista kappaleista.</w:t>
        <w:br/>
        <w:br/>
        <w:t xml:space="preserve"> Pluto ei täyttänyt kolmatta kriteeriä, koska Kuiperin vyöhykkeellä on muita samankokoisia kohteita.</w:t>
      </w:r>
    </w:p>
    <w:p>
      <w:r>
        <w:rPr>
          <w:b/>
          <w:u w:val="single"/>
        </w:rPr>
        <w:t xml:space="preserve">Asiakirja 8056</w:t>
      </w:r>
    </w:p>
    <w:p>
      <w:r>
        <w:rPr>
          <w:b/>
        </w:rPr>
        <w:t xml:space="preserve">Ohjeet</w:t>
      </w:r>
    </w:p>
    <w:p>
      <w:r>
        <w:t xml:space="preserve">Kuka kuvasi ensimmäisenä Euphalacra lacunata -lajin?</w:t>
      </w:r>
    </w:p>
    <w:p>
      <w:r>
        <w:rPr>
          <w:b/>
        </w:rPr>
        <w:t xml:space="preserve">Konteksti</w:t>
      </w:r>
    </w:p>
    <w:p>
      <w:r>
        <w:t xml:space="preserve">Euphalacra lacunata on Drepanidae-heimoon kuuluva yöperhonen. Sen on kuvannut Jeremy Daniel Holloway vuonna 1998[1], ja sitä tavataan Borneolla ja Malesian niemimaalla[2].</w:t>
      </w:r>
    </w:p>
    <w:p>
      <w:r>
        <w:rPr>
          <w:b/>
        </w:rPr>
        <w:t xml:space="preserve">Vastaus</w:t>
      </w:r>
    </w:p>
    <w:p>
      <w:r>
        <w:t xml:space="preserve">Euphalacra lacunata on Drepanidae-heimoon kuuluva yöperhonen. Jeremy Daniel Holloway kuvasi sen vuonna 1998. Sitä tavataan Borneolla ja Malesian niemimaalla.</w:t>
      </w:r>
    </w:p>
    <w:p>
      <w:r>
        <w:rPr>
          <w:b/>
          <w:u w:val="single"/>
        </w:rPr>
        <w:t xml:space="preserve">Asiakirja 8057</w:t>
      </w:r>
    </w:p>
    <w:p>
      <w:r>
        <w:rPr>
          <w:b/>
        </w:rPr>
        <w:t xml:space="preserve">Ohjeet</w:t>
      </w:r>
    </w:p>
    <w:p>
      <w:r>
        <w:t xml:space="preserve">Luokittele seuraavat boolit fiktioksi tai tietokirjallisuudeksi: Harry Potter ja velhokivi, Taloustiede yhdellä oppitunnilla, Hattukissa, Ajan lyhyt historia, Demokratia Amerikassa ja Goodnight Moon.</w:t>
      </w:r>
    </w:p>
    <w:p>
      <w:r>
        <w:rPr>
          <w:b/>
        </w:rPr>
        <w:t xml:space="preserve">Vastaus</w:t>
      </w:r>
    </w:p>
    <w:p>
      <w:r>
        <w:t xml:space="preserve">Harry Potter ja velhokivi, Hattukissa ja Hyvää yötä, kuu ovat kaikki fiktiivisiä kirjoja.  Economics in One Lesson, Ajan lyhyt historia ja Democracy In America ovat kaikki tietokirjoja.</w:t>
      </w:r>
    </w:p>
    <w:p>
      <w:r>
        <w:rPr>
          <w:b/>
          <w:u w:val="single"/>
        </w:rPr>
        <w:t xml:space="preserve">Asiakirja 8058</w:t>
      </w:r>
    </w:p>
    <w:p>
      <w:r>
        <w:rPr>
          <w:b/>
        </w:rPr>
        <w:t xml:space="preserve">Ohjeet</w:t>
      </w:r>
    </w:p>
    <w:p>
      <w:r>
        <w:t xml:space="preserve">Mikä on crossbody-laukku</w:t>
      </w:r>
    </w:p>
    <w:p>
      <w:r>
        <w:rPr>
          <w:b/>
        </w:rPr>
        <w:t xml:space="preserve">Vastaus</w:t>
      </w:r>
    </w:p>
    <w:p>
      <w:r>
        <w:t xml:space="preserve">Crossbody-laukku on käsilaukku tai urheilulaukku, joka kulkee toisen olkapään yli ja kulkee ylävartalon etu- ja takaosan yli, jotta laukku voi roikkua lantiolla.</w:t>
      </w:r>
    </w:p>
    <w:p>
      <w:r>
        <w:rPr>
          <w:b/>
          <w:u w:val="single"/>
        </w:rPr>
        <w:t xml:space="preserve">Asiakirja 8059</w:t>
      </w:r>
    </w:p>
    <w:p>
      <w:r>
        <w:rPr>
          <w:b/>
        </w:rPr>
        <w:t xml:space="preserve">Ohjeet</w:t>
      </w:r>
    </w:p>
    <w:p>
      <w:r>
        <w:t xml:space="preserve">Mitä olivat kreikkalaisen mytologian gorgonit?</w:t>
      </w:r>
    </w:p>
    <w:p>
      <w:r>
        <w:rPr>
          <w:b/>
        </w:rPr>
        <w:t xml:space="preserve">Vastaus</w:t>
      </w:r>
    </w:p>
    <w:p>
      <w:r>
        <w:t xml:space="preserve">Gorgonit, naispuoliset hirviöt, joilla kuvataan olevan käärmeitä päässään hiusten sijasta ja joilla on joskus kuvattu olevan syöksyhampaat, siivet ja uljaat kynnet.</w:t>
        <w:br/>
        <w:br/>
        <w:t xml:space="preserve"> - Euryale, jonka huuto saattoi tappaa.</w:t>
        <w:br/>
        <w:t xml:space="preserve"> - Meduusa, jonka katse saattoi muuttaa kenet tahansa kiveksi ja jonka Perseus tappoi.</w:t>
        <w:br/>
        <w:t xml:space="preserve"> - Stheno, kolmas gorgonisisar.</w:t>
      </w:r>
    </w:p>
    <w:p>
      <w:r>
        <w:rPr>
          <w:b/>
          <w:u w:val="single"/>
        </w:rPr>
        <w:t xml:space="preserve">Asiakirja 8060</w:t>
      </w:r>
    </w:p>
    <w:p>
      <w:r>
        <w:rPr>
          <w:b/>
        </w:rPr>
        <w:t xml:space="preserve">Ohjeet</w:t>
      </w:r>
    </w:p>
    <w:p>
      <w:r>
        <w:t xml:space="preserve">Mitkä ovat tärkeimmät viikunoiden tuotantoalueet eri puolilla maailmaa?</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Tuoreena, pehmeänä tai kovakuivattuna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koko Pohjois-Afrikkaan, myös Marokkoon ja Tunisiaan.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hunajan, osa maidon ja munien kanssa.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aamiaisleipiä,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Nykyään viikunan tärkeimpiä tuotantoalueita ovat Israel, Jerusalem, Gaza ja monet muut arabimaat. Kuivatut viikunat sisältävät runsaasti vitamiineja, fosforia ja monia muita tärkeitä kivennäisaineita.</w:t>
      </w:r>
    </w:p>
    <w:p>
      <w:r>
        <w:rPr>
          <w:b/>
          <w:u w:val="single"/>
        </w:rPr>
        <w:t xml:space="preserve">Asiakirja 8061</w:t>
      </w:r>
    </w:p>
    <w:p>
      <w:r>
        <w:rPr>
          <w:b/>
        </w:rPr>
        <w:t xml:space="preserve">Ohjeet</w:t>
      </w:r>
    </w:p>
    <w:p>
      <w:r>
        <w:t xml:space="preserve">Mitä tarkoittaa, jos illallinen "läpsähtää"?</w:t>
      </w:r>
    </w:p>
    <w:p>
      <w:r>
        <w:rPr>
          <w:b/>
        </w:rPr>
        <w:t xml:space="preserve">Vastaus</w:t>
      </w:r>
    </w:p>
    <w:p>
      <w:r>
        <w:t xml:space="preserve">Ruoka "maistuu", kun se on todella hyvää ja maukasta. Se on mahdollisesti viittaus siihen, että ruoka maistuu huulilta, kun se on erityisen hyvää. Kun pidät siitä, mitä syöt, voit sanoa "tämä ruoka maistuu".</w:t>
      </w:r>
    </w:p>
    <w:p>
      <w:r>
        <w:rPr>
          <w:b/>
          <w:u w:val="single"/>
        </w:rPr>
        <w:t xml:space="preserve">Asiakirja 8062</w:t>
      </w:r>
    </w:p>
    <w:p>
      <w:r>
        <w:rPr>
          <w:b/>
        </w:rPr>
        <w:t xml:space="preserve">Ohjeet</w:t>
      </w:r>
    </w:p>
    <w:p>
      <w:r>
        <w:t xml:space="preserve">Mitä urheilulajeja voin katsella?</w:t>
      </w:r>
    </w:p>
    <w:p>
      <w:r>
        <w:rPr>
          <w:b/>
        </w:rPr>
        <w:t xml:space="preserve">Vastaus</w:t>
      </w:r>
    </w:p>
    <w:p>
      <w:r>
        <w:t xml:space="preserve">Voit katsella monia urheilulajeja, kuten koripalloa, baseballia, jalkapalloa, lentopalloa, jalkapalloa tai rugbya muutamia mainitakseni.  Sinun on löydettävä, mikä laji kiinnostaa sinua eniten.  Jos olet joskus harrastanut jotakin urheilulajia koulussa tai ammattilaisena, aloita katsomalla kyseistä urheilulajia, jotta näet, kiinnostaako se sinua edelleen.  Jos ei, aloita katsomalla mitä tahansa edellä luetelluista urheilulajeista muutaman tunnin ajan ja katso, kiinnostaako se sinua.  Jos ei, valitse toinen laji ja tee samoin, kunnes löydät lajin, jota todella haluat katsoa ja joka kiinnostaa sinua.</w:t>
      </w:r>
    </w:p>
    <w:p>
      <w:r>
        <w:rPr>
          <w:b/>
          <w:u w:val="single"/>
        </w:rPr>
        <w:t xml:space="preserve">Asiakirja 8063</w:t>
      </w:r>
    </w:p>
    <w:p>
      <w:r>
        <w:rPr>
          <w:b/>
        </w:rPr>
        <w:t xml:space="preserve">Ohjeet</w:t>
      </w:r>
    </w:p>
    <w:p>
      <w:r>
        <w:t xml:space="preserve">Tunnista, kumpi soitin on jousi- vai lyömäsoittimet: Cimboa, Bambu-klapperin.</w:t>
      </w:r>
    </w:p>
    <w:p>
      <w:r>
        <w:rPr>
          <w:b/>
        </w:rPr>
        <w:t xml:space="preserve">Vastaus</w:t>
      </w:r>
    </w:p>
    <w:p>
      <w:r>
        <w:t xml:space="preserve">Bambuklappeet ovat lyömäsoittimia, Cimboa on jousisoittimia.</w:t>
      </w:r>
    </w:p>
    <w:p>
      <w:r>
        <w:rPr>
          <w:b/>
          <w:u w:val="single"/>
        </w:rPr>
        <w:t xml:space="preserve">Asiakirja 8064</w:t>
      </w:r>
    </w:p>
    <w:p>
      <w:r>
        <w:rPr>
          <w:b/>
        </w:rPr>
        <w:t xml:space="preserve">Ohjeet</w:t>
      </w:r>
    </w:p>
    <w:p>
      <w:r>
        <w:t xml:space="preserve">Mistä "March Madness" sai nimensä?</w:t>
      </w:r>
    </w:p>
    <w:p>
      <w:r>
        <w:rPr>
          <w:b/>
        </w:rPr>
        <w:t xml:space="preserve">Vastaus</w:t>
      </w:r>
    </w:p>
    <w:p>
      <w:r>
        <w:t xml:space="preserve">"March Madness" on alun perin keksitty Illinoisissa vuonna 1908 järjestetyn lukion koripalloturnauksen jälkeen. Henry V. Porter kirjoitti "March Madness" -nimisen esseen Illinois Interscholastic -lehteen vuonna 1939 turnauksen kunniaksi. Muut tiedotusvälineet ottivat termin käyttöön, kun turnaus jatkoi myyntiä ja menestystä vuosikymmenien ajan. Brent Musburger, entinen urheilutoimittaja Chicagosta, toi termin "March Madness" NCAA-turnaukseen, kun hän raportoi tapahtumasta CBS:lle vuonna 1982. Ilmaisusta on siitä lähtien tullut turnauksen synonyymi. Vuonna 2010 NCAA virallisti asian ja maksoi IHSA:lle (Illinois High School Association) 17,2 miljoonaa dollaria sanonnan oikeuksista ja alkoi käyttää tavaramerkkiä markkinointimateriaaleissa, logoissa ja muussa brändimateriaalissa. Vaikka NCAA käytti sanontaa "March Madness" vuosikymmeniä vain miesten turnauksessa, se alkoi käyttää sitä naisten turnauksessa vasta vuonna 2022.</w:t>
      </w:r>
    </w:p>
    <w:p>
      <w:r>
        <w:rPr>
          <w:b/>
          <w:u w:val="single"/>
        </w:rPr>
        <w:t xml:space="preserve">Asiakirja 8065</w:t>
      </w:r>
    </w:p>
    <w:p>
      <w:r>
        <w:rPr>
          <w:b/>
        </w:rPr>
        <w:t xml:space="preserve">Ohjeet</w:t>
      </w:r>
    </w:p>
    <w:p>
      <w:r>
        <w:t xml:space="preserve">Mikä on DBU?</w:t>
      </w:r>
    </w:p>
    <w:p>
      <w:r>
        <w:rPr>
          <w:b/>
        </w:rPr>
        <w:t xml:space="preserve">Vastaus</w:t>
      </w:r>
    </w:p>
    <w:p>
      <w:r>
        <w:t xml:space="preserve">dBu ja dBV ovat desibeliyksiköitä, jotka on tarkoitettu erityisesti jännitteen mittaamiseen. Toisin kuin dB, ne ovat todellisia yksiköitä, koska ne voidaan muuntaa todelliseksi jännitearvoksi. dBu on dB suhteessa 0,775 volttiin, jolloin 0dBu = 0,775 volttia.</w:t>
      </w:r>
    </w:p>
    <w:p>
      <w:r>
        <w:rPr>
          <w:b/>
          <w:u w:val="single"/>
        </w:rPr>
        <w:t xml:space="preserve">Asiakirja 8066</w:t>
      </w:r>
    </w:p>
    <w:p>
      <w:r>
        <w:rPr>
          <w:b/>
        </w:rPr>
        <w:t xml:space="preserve">Ohjeet</w:t>
      </w:r>
    </w:p>
    <w:p>
      <w:r>
        <w:t xml:space="preserve">Miten valmistetaan vanhanaikainen viski?</w:t>
      </w:r>
    </w:p>
    <w:p>
      <w:r>
        <w:rPr>
          <w:b/>
        </w:rPr>
        <w:t xml:space="preserve">Vastaus</w:t>
      </w:r>
    </w:p>
    <w:p>
      <w:r>
        <w:t xml:space="preserve">Old Fashioned on cocktail-juoma, joka voidaan valmistaa ruis- tai Bourbon-viskistä. Se valmistetaan sekoittamalla sokeria, lisäämällä Angostura bitteriä, vettä, viskiä (yleensä ruisviskiä tai bourbonia) ja koristelemalla appelsiiniviipaleella ja cocktailkirsikalla. Old Fashionediin sopii hyvin Luxardon kirsikka.</w:t>
      </w:r>
    </w:p>
    <w:p>
      <w:r>
        <w:rPr>
          <w:b/>
          <w:u w:val="single"/>
        </w:rPr>
        <w:t xml:space="preserve">Asiakirja 8067</w:t>
      </w:r>
    </w:p>
    <w:p>
      <w:r>
        <w:rPr>
          <w:b/>
        </w:rPr>
        <w:t xml:space="preserve">Ohjeet</w:t>
      </w:r>
    </w:p>
    <w:p>
      <w:r>
        <w:t xml:space="preserve">Mitä sinun pitäisi syödä ennen urheilutapahtuman pelaamista?</w:t>
      </w:r>
    </w:p>
    <w:p>
      <w:r>
        <w:rPr>
          <w:b/>
        </w:rPr>
        <w:t xml:space="preserve">Vastaus</w:t>
      </w:r>
    </w:p>
    <w:p>
      <w:r>
        <w:t xml:space="preserve">Jos harrastat fyysistä urheilua, haluat, että sinulla on riittävästi energiaa voidaksesi kilpailla parhaalla mahdollisella tavalla.  Vesi on erittäin tärkeää nestehukan välttämiseksi.   Hiilihydraatit ovat myös tärkeitä, mutta ne tulisi syödä kaksi tuntia ennen toimintaa.  Vähärasvainen proteiini, kuten kana, sianliha tai kala, on hyvä ravintoaineiden lähde.</w:t>
      </w:r>
    </w:p>
    <w:p>
      <w:r>
        <w:rPr>
          <w:b/>
          <w:u w:val="single"/>
        </w:rPr>
        <w:t xml:space="preserve">Asiakirja 8068</w:t>
      </w:r>
    </w:p>
    <w:p>
      <w:r>
        <w:rPr>
          <w:b/>
        </w:rPr>
        <w:t xml:space="preserve">Ohjeet</w:t>
      </w:r>
    </w:p>
    <w:p>
      <w:r>
        <w:t xml:space="preserve">Miksi ihmiset urheilevat?</w:t>
      </w:r>
    </w:p>
    <w:p>
      <w:r>
        <w:rPr>
          <w:b/>
        </w:rPr>
        <w:t xml:space="preserve">Vastaus</w:t>
      </w:r>
    </w:p>
    <w:p>
      <w:r>
        <w:t xml:space="preserve">Ihmiset harrastavat urheilua monista eri syistä.  Jotkut harrastavat urheilua kilpailun jännityksen vuoksi, toiset pelkästään huvin vuoksi, kun taas toiset harrastavat urheilua pysyäkseen terveinä ja hyväkuntoisina.</w:t>
      </w:r>
    </w:p>
    <w:p>
      <w:r>
        <w:rPr>
          <w:b/>
          <w:u w:val="single"/>
        </w:rPr>
        <w:t xml:space="preserve">Asiakirja 8069</w:t>
      </w:r>
    </w:p>
    <w:p>
      <w:r>
        <w:rPr>
          <w:b/>
        </w:rPr>
        <w:t xml:space="preserve">Ohjeet</w:t>
      </w:r>
    </w:p>
    <w:p>
      <w:r>
        <w:t xml:space="preserve">Yhteenveto eduista asentaa tekonurmi minun takapihalla sijaan todellinen ruoho</w:t>
      </w:r>
    </w:p>
    <w:p>
      <w:r>
        <w:rPr>
          <w:b/>
        </w:rPr>
        <w:t xml:space="preserve">Vastaus</w:t>
      </w:r>
    </w:p>
    <w:p>
      <w:r>
        <w:t xml:space="preserve">Asennus tekonurmi tarjoaa monia etuja verrattuna luonnon nurmi.</w:t>
        <w:br/>
        <w:br/>
        <w:t xml:space="preserve"> Ylläpito: Tekonurmi: Tekonurmi ei tarvitse trimmausta tai niittoa.</w:t>
        <w:br/>
        <w:br/>
        <w:t xml:space="preserve"> Kuivuuteen varautuminen:  Tekonurmi ei vaadi vettä.  Voit halutessasi asentaa joitakin sadettimia satunnaista puhdistusta tai jäähdytystä varten, mutta sadettimet eivät ole välttämättömiä.</w:t>
        <w:br/>
        <w:br/>
        <w:t xml:space="preserve"> Puhtaus:  Keinotekoinen vuoro poistaa lian ja ruohotahrat siitä nauttivilta.</w:t>
        <w:br/>
        <w:br/>
        <w:t xml:space="preserve"> Ympärivuotinen pihan nautinto:  Tekonurmella voit nauttia nurmikkotoiminnoista ympäri vuoden.  Ei enää kuollutta nurmikkoa kesällä tai mutaisia laikkuja talvella.</w:t>
        <w:br/>
        <w:br/>
        <w:t xml:space="preserve"> Esteettisyys:  Tekonurmi antaa pihallesi aina luotettavasti vihreän nurmikkoalueen.  Ympäröivien maisemien, kuten kuoren, mullan, pensaiden ja kukkien lisääminen auttaa sulauttamaan nurmikon saumattomasti osaksi yleistä maisemasuunnitelmaa.</w:t>
      </w:r>
    </w:p>
    <w:p>
      <w:r>
        <w:rPr>
          <w:b/>
          <w:u w:val="single"/>
        </w:rPr>
        <w:t xml:space="preserve">Asiakirja 8070</w:t>
      </w:r>
    </w:p>
    <w:p>
      <w:r>
        <w:rPr>
          <w:b/>
        </w:rPr>
        <w:t xml:space="preserve">Ohjeet</w:t>
      </w:r>
    </w:p>
    <w:p>
      <w:r>
        <w:t xml:space="preserve">Mitkä ovat Sveitsin neljä tärkeintä kieli- ja kulttuurialuetta?</w:t>
      </w:r>
    </w:p>
    <w:p>
      <w:r>
        <w:rPr>
          <w:b/>
        </w:rPr>
        <w:t xml:space="preserve">Konteksti</w:t>
      </w:r>
    </w:p>
    <w:p>
      <w:r>
        <w:t xml:space="preserve">Sveitsi juontaa juurensa vanhasta Sveitsin valaliitosta, joka perustettiin myöhäiskeskiajalla, kun Itävalta ja Burgundi olivat saavuttaneet useita sotilaallisia voittoja; vuoden 1291 liittokirjaa pidetään maan perustamisasiakirjana. Sveitsin itsenäisyys Pyhästä saksalais-roomalaisesta keisarikunnasta tunnustettiin virallisesti Westfalenin rauhassa vuonna 1648. Sveitsi on noudattanut aseellista puolueettomuutta 1500-luvulta lähtien, eikä se ole käynyt kansainvälistä sotaa vuoden 1815 jälkeen.</w:t>
        <w:t xml:space="preserve">Se liittyi Yhdistyneisiin Kansakuntiin vasta vuonna 2002, mutta harjoittaa aktiivista ulkopolitiikkaa, johon kuuluu usein osallistuminen rauhanrakentamisprosesseihin maailmanlaajuisesti.[15]</w:t>
        <w:br/>
        <w:br/>
        <w:t xml:space="preserve">Sveitsissä on syntynyt Punainen Risti, joka on yksi maailman vanhimmista ja tunnetuimmista humanitaarisista järjestöistä, ja Sveitsissä sijaitsee useimpien tärkeimpien kansainvälisten instituutioiden, kuten WTO:n, WHO:n, ILO:n, FIFA:n ja Yhdistyneiden Kansakuntien, päämaja tai toimisto. Se on Euroopan vapaakauppaliiton (EFTA) perustajajäsen, mutta ei kuulu Euroopan unioniin (EU), Euroopan talousalueeseen tai euroalueeseen; se kuitenkin osallistuu Euroopan yhtenäismarkkinoihin ja Schengen-alueeseen kahdenvälisten sopimusten kautta.</w:t>
        <w:t xml:space="preserve">Sveitsi on liittotasavalta, joka koostuu 26 kantonista ja jonka liittovaltion viranomaiset sijaitsevat Bernissä.[a][3][2]</w:t>
        <w:br/>
        <w:br/>
        <w:t xml:space="preserve">Sveitsissä on neljä pääkieli- ja kulttuurialuetta: Saksa, ranska, italia ja romani. Vaikka suurin osa sveitsiläisistä on saksankielisiä, kansallinen identiteetti on melko yhtenäinen, sillä se perustuu yhteiseen historialliseen taustaan, yhteisiin arvoihin, kuten federalismiin ja suoraan demokratiaan,[16] sekä alppisymboliikkaan.[17][18] Sveitsiläinen identiteetti ylittää kielen, etnisen alkuperän ja uskonnon, minkä vuoksi Sveitsiä kuvataan pikemminkin Willensnationiksi ("tahdon kansakunta") kuin kansallisvaltioksi.[19][20].</w:t>
      </w:r>
    </w:p>
    <w:p>
      <w:r>
        <w:rPr>
          <w:b/>
        </w:rPr>
        <w:t xml:space="preserve">Vastaus</w:t>
      </w:r>
    </w:p>
    <w:p>
      <w:r>
        <w:t xml:space="preserve">saksa, ranska, italia ja romani</w:t>
      </w:r>
    </w:p>
    <w:p>
      <w:r>
        <w:rPr>
          <w:b/>
          <w:u w:val="single"/>
        </w:rPr>
        <w:t xml:space="preserve">Asiakirja 8071</w:t>
      </w:r>
    </w:p>
    <w:p>
      <w:r>
        <w:rPr>
          <w:b/>
        </w:rPr>
        <w:t xml:space="preserve">Ohjeet</w:t>
      </w:r>
    </w:p>
    <w:p>
      <w:r>
        <w:t xml:space="preserve">Kirjoita lyhyt uutinen koirasta, joka valitaan Wisconsinin osavaltion korkeimpaan oikeuteen. Vältä puhumasta koiran poliittisesta puolueesta nimeltä.</w:t>
      </w:r>
    </w:p>
    <w:p>
      <w:r>
        <w:rPr>
          <w:b/>
        </w:rPr>
        <w:t xml:space="preserve">Vastaus</w:t>
      </w:r>
    </w:p>
    <w:p>
      <w:r>
        <w:t xml:space="preserve">Wisconsinin osavaltion korkeimman oikeuden uusin jäsen Rex oli epätodennäköinen ehdokas ja epätodennäköinen voittaja viime vaaleissa, mutta Wisconsinin kansa on puhunut. Rexin voitto osavaltion korkeimman oikeuden konservatiivisesta entisestä tuomarista Dan Kellystä voi vaikuttaa tärkeään kastraatiotapaukseen ja lopulta osavaltion vaalipiirien uudelleenjakoon, jolloin palopostit, puut ja autonrenkaat merkitsevät todennäköisesti uusien vaalipiirien rajat.</w:t>
      </w:r>
    </w:p>
    <w:p>
      <w:r>
        <w:rPr>
          <w:b/>
          <w:u w:val="single"/>
        </w:rPr>
        <w:t xml:space="preserve">Asiakirja 8072</w:t>
      </w:r>
    </w:p>
    <w:p>
      <w:r>
        <w:rPr>
          <w:b/>
        </w:rPr>
        <w:t xml:space="preserve">Ohjeet</w:t>
      </w:r>
    </w:p>
    <w:p>
      <w:r>
        <w:t xml:space="preserve">Luokittele seuraavat tietotyypit henkilö- tai yritystietoihin: sähköpostiosoite, taloudelliset tiedot, valtionhallinnon tunnisteet, järjestelmämallit, markkinointimateriaalit, luottokorttinumerot.</w:t>
      </w:r>
    </w:p>
    <w:p>
      <w:r>
        <w:rPr>
          <w:b/>
        </w:rPr>
        <w:t xml:space="preserve">Vastaus</w:t>
      </w:r>
    </w:p>
    <w:p>
      <w:r>
        <w:t xml:space="preserve">Sähköpostiosoite:</w:t>
        <w:t xml:space="preserve">Henkilötiedot</w:t>
        <w:br/>
        <w:t xml:space="preserve">Financials:</w:t>
        <w:t xml:space="preserve">Yritystiedot</w:t>
        <w:br/>
        <w:t xml:space="preserve">:</w:t>
        <w:t xml:space="preserve">Henkilötiedot</w:t>
        <w:br/>
        <w:t xml:space="preserve">Järjestelmämallit:</w:t>
        <w:t xml:space="preserve">Yritystiedot</w:t>
        <w:br/>
        <w:t xml:space="preserve">Markkinointimateriaalit:</w:t>
        <w:t xml:space="preserve">Yritystiedot</w:t>
        <w:br/>
        <w:t xml:space="preserve">Luottokorttinumerot: Henkilötiedot</w:t>
      </w:r>
    </w:p>
    <w:p>
      <w:r>
        <w:rPr>
          <w:b/>
          <w:u w:val="single"/>
        </w:rPr>
        <w:t xml:space="preserve">Asiakirja 8073</w:t>
      </w:r>
    </w:p>
    <w:p>
      <w:r>
        <w:rPr>
          <w:b/>
        </w:rPr>
        <w:t xml:space="preserve">Ohjeet</w:t>
      </w:r>
    </w:p>
    <w:p>
      <w:r>
        <w:t xml:space="preserve">Mikä on Raleigh'n paras BBQ-ravintola?</w:t>
      </w:r>
    </w:p>
    <w:p>
      <w:r>
        <w:rPr>
          <w:b/>
        </w:rPr>
        <w:t xml:space="preserve">Vastaus</w:t>
      </w:r>
    </w:p>
    <w:p>
      <w:r>
        <w:t xml:space="preserve">Raleighissa on paljon hyviä grilliravintoloita.  Jos haluat perinteistä NC-tyylistä BBQ:ta, kokeile keskustassa sijaitsevaa Clyde Coopersia.  Jos pidät teksasilaisesta BBQ:sta, Knightdalessa sijaitsevassa Prime BBQ:ssa on loistavaa rintafileetä ja naudan kylkiluita.</w:t>
      </w:r>
    </w:p>
    <w:p>
      <w:r>
        <w:rPr>
          <w:b/>
          <w:u w:val="single"/>
        </w:rPr>
        <w:t xml:space="preserve">Asiakirja 8074</w:t>
      </w:r>
    </w:p>
    <w:p>
      <w:r>
        <w:rPr>
          <w:b/>
        </w:rPr>
        <w:t xml:space="preserve">Ohjeet</w:t>
      </w:r>
    </w:p>
    <w:p>
      <w:r>
        <w:t xml:space="preserve">Keskustelkaa Vancouveriin suuntautuvan päiväretken eduista ja haitoista verrattuna päiväretkeen Seattlesta Portlandiin.</w:t>
      </w:r>
    </w:p>
    <w:p>
      <w:r>
        <w:rPr>
          <w:b/>
        </w:rPr>
        <w:t xml:space="preserve">Vastaus</w:t>
      </w:r>
    </w:p>
    <w:p>
      <w:r>
        <w:t xml:space="preserve">Sekä Vancouver, Kanada että Portland, Oregon voivat olla hauskoja päiväretkiä Seattlesta. Molempien hyviä puolia on se, että kaupungit ovat melko lähellä Seattlea, joten päiväretki on hyvin kohtuullinen. Ajallisesti Portland on hieman lähempänä, ja sen etuna on myös se, että se on edelleen Yhdysvalloissa. Voit siis säästää aikaa Vancouveriin menemiseen verrattuna, koska siellä ei ole rajanylitystä. Tämä ero voi kuitenkin olla melko vähäpätöinen, koska Yhdysvaltojen ja Kanadan välinen raja on usein melko nopea.</w:t>
        <w:br/>
        <w:br/>
        <w:t xml:space="preserve"> Matka-ajan lisäksi kannattaa ottaa huomioon myös se, millaista toimintaa haluat harrastaa. Vancouverissa on paljon hyvää kiinalaista ruokaa, ja siellä on myös Stanley Park, joka on loistava paikka kävelyyn ja pyöräilyyn. Portland tunnetaan Voodoo donitsista, joka on suosittu ja ainutlaatuinen donitsikauppa.</w:t>
        <w:br/>
        <w:br/>
        <w:t xml:space="preserve"> Kaiken kaikkiaan molemmat ovat loistavia vaihtoehtoja, ja kyse on siitä, mitä asioita nautit eniten.</w:t>
      </w:r>
    </w:p>
    <w:p>
      <w:r>
        <w:rPr>
          <w:b/>
          <w:u w:val="single"/>
        </w:rPr>
        <w:t xml:space="preserve">Asiakirja 8075</w:t>
      </w:r>
    </w:p>
    <w:p>
      <w:r>
        <w:rPr>
          <w:b/>
        </w:rPr>
        <w:t xml:space="preserve">Ohjeet</w:t>
      </w:r>
    </w:p>
    <w:p>
      <w:r>
        <w:t xml:space="preserve">Voitko selittää, miten voin analysoida Simban lokitiedot?</w:t>
      </w:r>
    </w:p>
    <w:p>
      <w:r>
        <w:rPr>
          <w:b/>
        </w:rPr>
        <w:t xml:space="preserve">Vastaus</w:t>
      </w:r>
    </w:p>
    <w:p>
      <w:r>
        <w:t xml:space="preserve">Tyypillinen Simba-ajurin lokirivi olisi seuraavanlainen</w:t>
        <w:br/>
        <w:t xml:space="preserve">Feb 21 20:17:16.525 TRACE 1542911745 Simba::ODBC::Statement::SQLFetch:</w:t>
        <w:t xml:space="preserve">+++++ enter +++++</w:t>
        <w:br/>
        <w:br/>
        <w:t xml:space="preserve">Tämän lokirivin jäsentämiseen voidaan käyttää säännöllisiin lausekkeisiin perustuvaa täsmäämistä kenttien jakamiseksi, jotta saadaan mielekkäitä havaintoja</w:t>
        <w:br/>
        <w:br/>
        <w:t xml:space="preserve">Kentät voidaan jakaa esimerkiksi seuraavasti:</w:t>
        <w:br/>
        <w:t xml:space="preserve">- aikaleima</w:t>
        <w:br/>
        <w:t xml:space="preserve">- lokitaso</w:t>
        <w:br/>
        <w:t xml:space="preserve">- pid</w:t>
        <w:br/>
        <w:t xml:space="preserve">- viesti</w:t>
        <w:br/>
        <w:br/>
        <w:t xml:space="preserve">Viimeinen viestikenttä on pitkä merkkijono, joka sisältää paljon tärkeää tietoa, mutta se voidaan luokitella seuraavasti jakamalla se edelleen :: -erottimen perusteella.</w:t>
        <w:br/>
        <w:t xml:space="preserve">Nimiavaruus</w:t>
        <w:br/>
        <w:t xml:space="preserve">- Luokka</w:t>
        <w:br/>
        <w:t xml:space="preserve">- Metodi</w:t>
        <w:br/>
        <w:t xml:space="preserve">- Tiedot</w:t>
        <w:br/>
        <w:br/>
        <w:br/>
        <w:t xml:space="preserve">Simba-lokeja on kahdenlaisia</w:t>
        <w:br/>
        <w:t xml:space="preserve">Yhteyslokit - Hyödyllinen yhteyden ominaisuuksien, kuten agentin, ajuriversioiden, toimintatilakutsujen, yhteyshäiriöiden, SSL-virheiden jne. selvittämiseen</w:t>
        <w:br/>
        <w:t xml:space="preserve">Ajurilokit - Auttaa analysoimaan todellisia yksityiskohtia tiedonhaun suorituskyvystä.</w:t>
        <w:br/>
        <w:br/>
        <w:t xml:space="preserve">Joitakin esimerkkejä merkityksellisten tietojen saamiseksi yhteyslokeista</w:t>
        <w:br/>
        <w:t xml:space="preserve">Yksilöllisen kyselytunnisteen poimiminen käyttämällä avainsanahakua viestin sisällä "THandleIdentifier" tai guid-mallin</w:t>
        <w:br/>
        <w:br/>
        <w:t xml:space="preserve">Joitakin esimerkkejä merkityksellisten tietojen saamiseksi ajurilokeista</w:t>
        <w:br/>
        <w:t xml:space="preserve">Kuinka kauan varsinainen tiedonhakulohko kesti, voidaan tutkia lohkojen välisen aikaeron</w:t>
      </w:r>
      <w:r>
        <w:br/>
        <w:t xml:space="preserve">SQLFetch*Enter</w:t>
        <w:br/>
        <w:t xml:space="preserve">SQLFetch*Exit</w:t>
        <w:br/>
        <w:br/>
        <w:t xml:space="preserve">Jokaisen noutolohkon sisällä voit etsiä alla olevia lokirivejä ymmärtämään, oliko kyseessä rivikohtainen nouto, jos näet SQLGetData-lohkojen lokin.</w:t>
        <w:br/>
        <w:t xml:space="preserve">SQLGetData*Enter</w:t>
        <w:br/>
        <w:t xml:space="preserve">SQLGetData*Exit</w:t>
        <w:br/>
        <w:br/>
        <w:t xml:space="preserve">Simba-ajuri kirjaa lokiin myös muita sekalaisia tietoja edeltävistä pyynnöistä, kuten kyselyn tai istunnon sulkemisesta, jolloin pyynnön mukana on lähetettävä todellinen tunniste, ajattele sitä REST API:n post-pyynnön hyötykuormana, jolloin pyynnön mukana on lähetettävä myös hyötykuorma.</w:t>
        <w:br/>
        <w:br/>
        <w:t xml:space="preserve">Kaiken kaikkiaan mielekkään tiedon saaminen Simba-ajurin lokitiedostoista vaatii hieman analyysiä</w:t>
        <w:br/>
        <w:t xml:space="preserve">ennen kuin tällaisen analyysin hyödyt todella realisoituvat, koska useimmat yksityiskohdat ovat kryptisiä.</w:t>
        <w:br/>
        <w:br/>
        <w:t xml:space="preserve"> Muiden ideoiden ideointi Simban tuotetiimin kanssa olisi fantastista.</w:t>
      </w:r>
    </w:p>
    <w:p>
      <w:r>
        <w:rPr>
          <w:b/>
          <w:u w:val="single"/>
        </w:rPr>
        <w:t xml:space="preserve">Asiakirja 8076</w:t>
      </w:r>
    </w:p>
    <w:p>
      <w:r>
        <w:rPr>
          <w:b/>
        </w:rPr>
        <w:t xml:space="preserve">Ohjeet</w:t>
      </w:r>
    </w:p>
    <w:p>
      <w:r>
        <w:t xml:space="preserve">Mikä on ihanteellinen lapsiluku perheen perustamiseen valmistautuessasi, jos aiot rohkaista heitä opiskelemaan?</w:t>
      </w:r>
    </w:p>
    <w:p>
      <w:r>
        <w:rPr>
          <w:b/>
        </w:rPr>
        <w:t xml:space="preserve">Vastaus</w:t>
      </w:r>
    </w:p>
    <w:p>
      <w:r>
        <w:t xml:space="preserve">Ihanteellinen lapsiluku on kaksi lasta, koska se antaa lapsille mahdollisuuden kehittää sisarussuhteen, joka edistää tärkeitä elämäntaitoja jakamisessa, kommunikoinnissa, toisten tukemisessa ja pitkäaikaisten suhteiden kehittämisessä.</w:t>
      </w:r>
    </w:p>
    <w:p>
      <w:r>
        <w:rPr>
          <w:b/>
          <w:u w:val="single"/>
        </w:rPr>
        <w:t xml:space="preserve">Asiakirja 8077</w:t>
      </w:r>
    </w:p>
    <w:p>
      <w:r>
        <w:rPr>
          <w:b/>
        </w:rPr>
        <w:t xml:space="preserve">Ohjeet</w:t>
      </w:r>
    </w:p>
    <w:p>
      <w:r>
        <w:t xml:space="preserve">Kerro minulle Shakespearen kirjoittamien kuuluisimpien kirjojen nimet.</w:t>
      </w:r>
    </w:p>
    <w:p>
      <w:r>
        <w:rPr>
          <w:b/>
        </w:rPr>
        <w:t xml:space="preserve">Konteksti</w:t>
      </w:r>
    </w:p>
    <w:p>
      <w:r>
        <w:t xml:space="preserve">Shakespeare tuotti suurimman osan tunnetuista teoksistaan vuosien 1589 ja 1613 välillä.[11][12][f] Hänen varhaiset näytelmänsä olivat pääasiassa komedioita ja historioita, ja niitä pidetään eräinä parhaista teoksista, jotka on tuotettu näissä lajeissa. Sen jälkeen hän kirjoitti vuoteen 1608 asti pääasiassa tragedioita, joista mainittakoon Hamlet, Romeo ja Julia, Othello, Kuningas Lear ja Macbeth, joita kaikkia pidetään englannin kielen hienoimpina teoksina.[2][3][4] Elämänsä loppuvaiheessa hän kirjoitti tragikomedioita (joita kutsutaan myös romansseiksi) ja teki yhteistyötä muiden näytelmäkirjailijoiden kanssa.</w:t>
      </w:r>
    </w:p>
    <w:p>
      <w:r>
        <w:rPr>
          <w:b/>
        </w:rPr>
        <w:t xml:space="preserve">Vastaus</w:t>
      </w:r>
    </w:p>
    <w:p>
      <w:r>
        <w:t xml:space="preserve">Hamlet, Romeo ja Julia, Othello, Kuningas Lear ja Macbeth.</w:t>
      </w:r>
    </w:p>
    <w:p>
      <w:r>
        <w:rPr>
          <w:b/>
          <w:u w:val="single"/>
        </w:rPr>
        <w:t xml:space="preserve">Asiakirja 8078</w:t>
      </w:r>
    </w:p>
    <w:p>
      <w:r>
        <w:rPr>
          <w:b/>
        </w:rPr>
        <w:t xml:space="preserve">Ohjeet</w:t>
      </w:r>
    </w:p>
    <w:p>
      <w:r>
        <w:t xml:space="preserve">Onko Belgrandia varica -bakteeria tavattu Euroopassa vai Australiassa?</w:t>
      </w:r>
    </w:p>
    <w:p>
      <w:r>
        <w:rPr>
          <w:b/>
        </w:rPr>
        <w:t xml:space="preserve">Konteksti</w:t>
      </w:r>
    </w:p>
    <w:p>
      <w:r>
        <w:t xml:space="preserve">Belgrandia varica -lajia pidettiin aiemmin sukupuuttoon kuolleena, mutta IUCN on luokitellut sen äärimmäisen uhanalaiseksi (mahdollisesti sukupuuttoon kuolleeksi), koska sitä saattaa edelleen esiintyä pienessä lähteessä, joka on jäänyt huomaamatta aiemmissa tutkimuksissa.</w:t>
        <w:br/>
        <w:br/>
        <w:t xml:space="preserve"> Laji on endeeminen Ranskassa.</w:t>
      </w:r>
    </w:p>
    <w:p>
      <w:r>
        <w:rPr>
          <w:b/>
        </w:rPr>
        <w:t xml:space="preserve">Vastaus</w:t>
      </w:r>
    </w:p>
    <w:p>
      <w:r>
        <w:t xml:space="preserve">Belgrandia varica on Ranskassa endeeminen, joten sitä esiintyy Euroopassa.</w:t>
      </w:r>
    </w:p>
    <w:p>
      <w:r>
        <w:rPr>
          <w:b/>
          <w:u w:val="single"/>
        </w:rPr>
        <w:t xml:space="preserve">Asiakirja 8079</w:t>
      </w:r>
    </w:p>
    <w:p>
      <w:r>
        <w:rPr>
          <w:b/>
        </w:rPr>
        <w:t xml:space="preserve">Ohjeet</w:t>
      </w:r>
    </w:p>
    <w:p>
      <w:r>
        <w:t xml:space="preserve">Ovatko nämä paikat Yhdysvalloissa vai Espanjassa? Kalifornia, Uusi Meksiko, Andalusia, Katalonia, Utah, Madrid, Texas</w:t>
      </w:r>
    </w:p>
    <w:p>
      <w:r>
        <w:rPr>
          <w:b/>
        </w:rPr>
        <w:t xml:space="preserve">Vastaus</w:t>
      </w:r>
    </w:p>
    <w:p>
      <w:r>
        <w:t xml:space="preserve">Kalifornia: Kalifornia: US, New Mexico: Andalusia: Espanja, Katalonia: Espanja, Utah: Yhdysvallat, Madrid: Espanja, Texas: YHDYSVALLAT</w:t>
      </w:r>
    </w:p>
    <w:p>
      <w:r>
        <w:rPr>
          <w:b/>
          <w:u w:val="single"/>
        </w:rPr>
        <w:t xml:space="preserve">Asiakirja 8080</w:t>
      </w:r>
    </w:p>
    <w:p>
      <w:r>
        <w:rPr>
          <w:b/>
        </w:rPr>
        <w:t xml:space="preserve">Ohjeet</w:t>
      </w:r>
    </w:p>
    <w:p>
      <w:r>
        <w:t xml:space="preserve">Mikä on Ranskan pääkaupunki?</w:t>
      </w:r>
    </w:p>
    <w:p>
      <w:r>
        <w:rPr>
          <w:b/>
        </w:rPr>
        <w:t xml:space="preserve">Vastaus</w:t>
      </w:r>
    </w:p>
    <w:p>
      <w:r>
        <w:t xml:space="preserve">Ranskan pääkaupunki on Pariisi</w:t>
      </w:r>
    </w:p>
    <w:p>
      <w:r>
        <w:rPr>
          <w:b/>
          <w:u w:val="single"/>
        </w:rPr>
        <w:t xml:space="preserve">Asiakirja 8081</w:t>
      </w:r>
    </w:p>
    <w:p>
      <w:r>
        <w:rPr>
          <w:b/>
        </w:rPr>
        <w:t xml:space="preserve">Ohjeet</w:t>
      </w:r>
    </w:p>
    <w:p>
      <w:r>
        <w:t xml:space="preserve">Mitä on tietotekniikka?</w:t>
      </w:r>
    </w:p>
    <w:p>
      <w:r>
        <w:rPr>
          <w:b/>
        </w:rPr>
        <w:t xml:space="preserve">Vastaus</w:t>
      </w:r>
    </w:p>
    <w:p>
      <w:r>
        <w:t xml:space="preserve">Tietotekniikka käsittelee sellaisten järjestelmien ja prosessien rakentamista, jotka kokoavat tiedot yhteen ja palvelevat niitä liiketoiminnalle.  He ottavat dataa, muuntavat dataa, soveltavat datan laatusääntöjä ja valmistelevat valmiiksi puhdistettuja tietokokonaisuuksia, jotta liiketoiminta voi käyttää niitä oivallusten saamiseksi.  Data-insinöörien on oltava myös vahvoja kehittäjiä, jos datasuunnittelussa on käytettävä Pythonin kaltaista ohjelmointikieltä.</w:t>
      </w:r>
    </w:p>
    <w:p>
      <w:r>
        <w:rPr>
          <w:b/>
          <w:u w:val="single"/>
        </w:rPr>
        <w:t xml:space="preserve">Asiakirja 8082</w:t>
      </w:r>
    </w:p>
    <w:p>
      <w:r>
        <w:rPr>
          <w:b/>
        </w:rPr>
        <w:t xml:space="preserve">Ohjeet</w:t>
      </w:r>
    </w:p>
    <w:p>
      <w:r>
        <w:t xml:space="preserve">Mitä perustuslaki tekee?</w:t>
      </w:r>
    </w:p>
    <w:p>
      <w:r>
        <w:rPr>
          <w:b/>
        </w:rPr>
        <w:t xml:space="preserve">Vastaus</w:t>
      </w:r>
    </w:p>
    <w:p>
      <w:r>
        <w:t xml:space="preserve">Suojelee amerikkalaisten perusoikeuksia</w:t>
      </w:r>
    </w:p>
    <w:p>
      <w:r>
        <w:rPr>
          <w:b/>
          <w:u w:val="single"/>
        </w:rPr>
        <w:t xml:space="preserve">Asiakirja 8083</w:t>
      </w:r>
    </w:p>
    <w:p>
      <w:r>
        <w:rPr>
          <w:b/>
        </w:rPr>
        <w:t xml:space="preserve">Ohjeet</w:t>
      </w:r>
    </w:p>
    <w:p>
      <w:r>
        <w:t xml:space="preserve">Kuinka paljon enemmän vettä kylvyssä kuluu kuin suihkussa?</w:t>
      </w:r>
    </w:p>
    <w:p>
      <w:r>
        <w:rPr>
          <w:b/>
        </w:rPr>
        <w:t xml:space="preserve">Vastaus</w:t>
      </w:r>
    </w:p>
    <w:p>
      <w:r>
        <w:t xml:space="preserve">Jos suihkussa käydään 5 minuutin ajan, kylvyssä kuluu 75 % enemmän vettä.</w:t>
      </w:r>
    </w:p>
    <w:p>
      <w:r>
        <w:rPr>
          <w:b/>
          <w:u w:val="single"/>
        </w:rPr>
        <w:t xml:space="preserve">Asiakirja 8084</w:t>
      </w:r>
    </w:p>
    <w:p>
      <w:r>
        <w:rPr>
          <w:b/>
        </w:rPr>
        <w:t xml:space="preserve">Ohjeet</w:t>
      </w:r>
    </w:p>
    <w:p>
      <w:r>
        <w:t xml:space="preserve">Minkä tekniikan ansiosta Extended ASCII on vanhentunut?</w:t>
      </w:r>
    </w:p>
    <w:p>
      <w:r>
        <w:rPr>
          <w:b/>
        </w:rPr>
        <w:t xml:space="preserve">Konteksti</w:t>
      </w:r>
    </w:p>
    <w:p>
      <w:r>
        <w:t xml:space="preserve">Laajennettu ASCII on merkkikoodausvalikoima, joka sisältää (suurimman osan) alkuperäisestä 96 ASCII-merkkijoukosta sekä enintään 128 lisämerkkiä. Laajennetulle ASCII:lle ei ole olemassa virallista määritelmää, ja termin käyttöä arvostellaankin joskus, koska sen voidaan virheellisesti tulkita tarkoittavan, että ANSI (American National Standards Institute) on päivittänyt ANSI X3.4-1986 -standardiaan sisällyttämällä siihen lisää merkkejä tai että termi tarkoittaa yhtä ainoaa yksiselitteistä koodausta, mikä ei kuitenkaan pidä paikkaansa.</w:t>
        <w:br/>
        <w:br/>
        <w:t xml:space="preserve"> ISO-standardi ISO 8859 oli ensimmäinen kansainvälinen standardi, jolla virallistettiin ASCII-merkistömäärän (rajoitettu) laajennus: sen koodaamista monista kielivaihtoehdoista ISO 8859-1 ("ISO Latin 1") - joka tukee useimpia länsieurooppalaisia kieliä - tunnetaan länsimaissa parhaiten. On olemassa monia muita laajennettuja ASCII-koodauksia (yli 220 DOS- ja Windows-koodisivua). EBCDIC-koodista ("toinen" päämerkkikoodi) on vuosikymmenten aikana kehitetty myös monia laajennettuja muunnelmia (yli 186 EBCDIC-koodisivua).</w:t>
        <w:br/>
        <w:br/>
        <w:t xml:space="preserve"> Unicode on suurelta osin tehnyt tekniikasta teknisesti vanhentunutta, sillä siinä on koodipisteet kaikille ASCII:n laajentamisyrityksissä koodatuille merkeille. Kaikki nykyaikaiset käyttöjärjestelmät käyttävät tätä tekniikkaa. Aihe on kuitenkin edelleen tärkeä tietojenkäsittelyn historiassa.</w:t>
      </w:r>
    </w:p>
    <w:p>
      <w:r>
        <w:rPr>
          <w:b/>
        </w:rPr>
        <w:t xml:space="preserve">Vastaus</w:t>
      </w:r>
    </w:p>
    <w:p>
      <w:r>
        <w:t xml:space="preserve">Unicode teki laajennetun ASCII:n tarpeettomaksi.</w:t>
      </w:r>
    </w:p>
    <w:p>
      <w:r>
        <w:rPr>
          <w:b/>
          <w:u w:val="single"/>
        </w:rPr>
        <w:t xml:space="preserve">Asiakirja 8085</w:t>
      </w:r>
    </w:p>
    <w:p>
      <w:r>
        <w:rPr>
          <w:b/>
        </w:rPr>
        <w:t xml:space="preserve">Ohjeet</w:t>
      </w:r>
    </w:p>
    <w:p>
      <w:r>
        <w:t xml:space="preserve">Ote seuraavasta kappaleesta sähköön liittyvää tutkimusta 1600- ja 1700-luvuilla.</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kulkeutua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teoksessa Pseudodoxia Epidemica vuodelta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Otto von Guericke, Robert Boyle, Stephen Gray ja C. F. du Fay tekivät lisätyötä 1600-luvulla ja 1700-luvun alussa.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patteri, joka oli valmistettu vuorotellen sinkki- ja kuparikerroksista, tarjosi tutkijoille luotettavamman sähköenergian lähteen kuin aiemmin käytetyt sähköstaattiset koneet.</w:t>
      </w:r>
    </w:p>
    <w:p>
      <w:r>
        <w:rPr>
          <w:b/>
          <w:u w:val="single"/>
        </w:rPr>
        <w:t xml:space="preserve">Asiakirja 8086</w:t>
      </w:r>
    </w:p>
    <w:p>
      <w:r>
        <w:rPr>
          <w:b/>
        </w:rPr>
        <w:t xml:space="preserve">Ohjeet</w:t>
      </w:r>
    </w:p>
    <w:p>
      <w:r>
        <w:t xml:space="preserve">Tunnista, kumpi soitin on jousi- vai lyömäsoittimet: Skrabalai, Zeze</w:t>
      </w:r>
    </w:p>
    <w:p>
      <w:r>
        <w:rPr>
          <w:b/>
        </w:rPr>
        <w:t xml:space="preserve">Vastaus</w:t>
      </w:r>
    </w:p>
    <w:p>
      <w:r>
        <w:t xml:space="preserve">Zeze on jousi, Skrabalai on lyömäsoittimet.</w:t>
      </w:r>
    </w:p>
    <w:p>
      <w:r>
        <w:rPr>
          <w:b/>
          <w:u w:val="single"/>
        </w:rPr>
        <w:t xml:space="preserve">Asiakirja 8087</w:t>
      </w:r>
    </w:p>
    <w:p>
      <w:r>
        <w:rPr>
          <w:b/>
        </w:rPr>
        <w:t xml:space="preserve">Ohjeet</w:t>
      </w:r>
    </w:p>
    <w:p>
      <w:r>
        <w:t xml:space="preserve">Pidätkö enemmän pannukakkuja vai vohveleita?</w:t>
      </w:r>
    </w:p>
    <w:p>
      <w:r>
        <w:rPr>
          <w:b/>
        </w:rPr>
        <w:t xml:space="preserve">Vastaus</w:t>
      </w:r>
    </w:p>
    <w:p>
      <w:r>
        <w:t xml:space="preserve">Vastaus tähän kysymykseen on minulle täysin selvä. Pidän epäilemättä enemmän vohveleista. Vohvelit tarjoavat paremman makuelämyksen rapeine reunoineen ja kulmineen sekä kuohkeine sisuksineen. Vohvelit ovat helppoja valmistaa ja niiden ulkonäkö on tasainen, joten niiden valmistaminen ei aiheuta suurta rasitusta. Vohvelin kuutiotaskut tarjoavat täydellisen kodin runsaalle määrälle voita ja siirappia, mikä on perimmäinen syy siihen, että ne ovat paljon parempia kuin mitättömät pannukakut.</w:t>
      </w:r>
    </w:p>
    <w:p>
      <w:r>
        <w:rPr>
          <w:b/>
          <w:u w:val="single"/>
        </w:rPr>
        <w:t xml:space="preserve">Asiakirja 8088</w:t>
      </w:r>
    </w:p>
    <w:p>
      <w:r>
        <w:rPr>
          <w:b/>
        </w:rPr>
        <w:t xml:space="preserve">Ohjeet</w:t>
      </w:r>
    </w:p>
    <w:p>
      <w:r>
        <w:t xml:space="preserve">Kuka loi Scheme-ohjelmointikielen?</w:t>
      </w:r>
    </w:p>
    <w:p>
      <w:r>
        <w:rPr>
          <w:b/>
        </w:rPr>
        <w:t xml:space="preserve">Konteksti</w:t>
      </w:r>
    </w:p>
    <w:p>
      <w:r>
        <w:t xml:space="preserve">Scheme on Lisp-ohjelmointikieliperheen murre. Scheme luotiin 1970-luvulla MIT:n tekoälylaboratoriossa, ja sen kehittäjät Guy L. Steele ja Gerald Jay Sussman julkaisivat sen muistioiden sarjassa, joka tunnetaan nykyään nimellä Lambda Papers. Se oli ensimmäinen Lisp-murre, joka valitsi leksikaalisen laajuuden ja vaati ensimmäisenä toteutuksilta tail-call-optimoinnin, mikä antoi vahvemman tuen funktionaaliselle ohjelmoinnille ja siihen liittyville tekniikoille, kuten rekursiivisille algoritmeille. Se oli myös yksi ensimmäisistä ohjelmointikielistä, joka tuki ensimmäisen luokan jatkumoita. Sillä oli merkittävä vaikutus ponnisteluihin, jotka johtivat Common Lispin kehittämiseen[1].</w:t>
      </w:r>
    </w:p>
    <w:p>
      <w:r>
        <w:rPr>
          <w:b/>
        </w:rPr>
        <w:t xml:space="preserve">Vastaus</w:t>
      </w:r>
    </w:p>
    <w:p>
      <w:r>
        <w:t xml:space="preserve">Guy L. Steele ja Gerald Jay Sussman kehittivät Scheme-ohjelmointikielen 1970-luvulla MIT:n tekoälylaboratoriossa sarjassa muistioita, jotka tunnetaan nimellä Lambda Papers.</w:t>
      </w:r>
    </w:p>
    <w:p>
      <w:r>
        <w:rPr>
          <w:b/>
          <w:u w:val="single"/>
        </w:rPr>
        <w:t xml:space="preserve">Asiakirja 8089</w:t>
      </w:r>
    </w:p>
    <w:p>
      <w:r>
        <w:rPr>
          <w:b/>
        </w:rPr>
        <w:t xml:space="preserve">Ohjeet</w:t>
      </w:r>
    </w:p>
    <w:p>
      <w:r>
        <w:t xml:space="preserve">Mikä on Ritterhaus Uerikon</w:t>
      </w:r>
    </w:p>
    <w:p>
      <w:r>
        <w:rPr>
          <w:b/>
        </w:rPr>
        <w:t xml:space="preserve">Konteksti</w:t>
      </w:r>
    </w:p>
    <w:p>
      <w:r>
        <w:t xml:space="preserve">Siellä on vuonna 1531 rakennettu vanha kartano (Ritterhuus), joka perustuu vuonna 1492 rakennettuun pieneen linnaan, joka toimi Einsiedelnin luostarin entisen paikallishallinnon paikkana. Se sijaitsee järven rannalla[1].</w:t>
      </w:r>
    </w:p>
    <w:p>
      <w:r>
        <w:rPr>
          <w:b/>
        </w:rPr>
        <w:t xml:space="preserve">Vastaus</w:t>
      </w:r>
    </w:p>
    <w:p>
      <w:r>
        <w:t xml:space="preserve">Siellä on vuonna 1531 rakennettu vanha kartano (Ritterhuus), joka perustuu vuonna 1492 rakennettuun pieneen linnaan, joka toimi Einsiedelnin luostarin entisen paikallishallinnon paikkana. Se sijaitsee järven rannalla Uerikonissa, Sveitsissä.</w:t>
      </w:r>
    </w:p>
    <w:p>
      <w:r>
        <w:rPr>
          <w:b/>
          <w:u w:val="single"/>
        </w:rPr>
        <w:t xml:space="preserve">Asiakirja 8090</w:t>
      </w:r>
    </w:p>
    <w:p>
      <w:r>
        <w:rPr>
          <w:b/>
        </w:rPr>
        <w:t xml:space="preserve">Ohjeet</w:t>
      </w:r>
    </w:p>
    <w:p>
      <w:r>
        <w:t xml:space="preserve">Pura syy, miksi sekkien selvitysjärjestelmä luotiin.</w:t>
      </w:r>
    </w:p>
    <w:p>
      <w:r>
        <w:rPr>
          <w:b/>
        </w:rPr>
        <w:t xml:space="preserve">Konteksti</w:t>
      </w:r>
    </w:p>
    <w:p>
      <w:r>
        <w:t xml:space="preserve">Koska eräät pankit kieltäytyivät taloudellisesti epävarmoina aikoina hyväksymästä tiettyjen muiden pankkien sekkejä, Federal Reserve Systemiin luotiin sekkien selvitysjärjestelmä.</w:t>
        <w:t xml:space="preserve">Sitä kuvataan lyhyesti kirjassa The Federal Reserve System‍-Purposes and Functions seuraavasti:[29]</w:t>
        <w:br/>
        <w:br/>
        <w:t xml:space="preserve">Luomalla Federal Reserve Systemin kongressi aikoi poistaa vakavia rahoituskriisejä, jotka olivat ajoittain pyyhkäisseet maata, erityisesti sellaista rahoituspaniikkia, joka tapahtui vuonna 1907. Tuon episodin aikana maksuliikenne häiriintyi koko maassa, koska monet pankit ja selvityskeskukset kieltäytyivät hyväksymästä tiettyjen muiden pankkien sekkejä, mikä osaltaan johti muutoin maksukykyisten pankkien kaatumiseen. Näiden ongelmien ratkaisemiseksi kongressi antoi Federal Reserve Systemille valtuudet perustaa valtakunnallinen sekkien selvitysjärjestelmä. Järjestelmän tehtävänä oli tarjota joustava valuutta‍ - eli valuutta, jonka määrä kasvaa tai pienenee taloudellisten olosuhteiden mukaan - mutta myös tehokas ja oikeudenmukainen sekkien perintäjärjestelmä.</w:t>
      </w:r>
    </w:p>
    <w:p>
      <w:r>
        <w:rPr>
          <w:b/>
        </w:rPr>
        <w:t xml:space="preserve">Vastaus</w:t>
      </w:r>
    </w:p>
    <w:p>
      <w:r>
        <w:t xml:space="preserve">Rahoituskriisien aikana 1900-luvun alussa jotkin pankit kieltäytyivät selvittämästä tiettyjä muita pankkeja vastaan nostettuja shekkejä, mikä vaikutti osaltaan siihen, että muutoin maksukykyiset pankit eivät pystyneet maksamaan, mikä johti lopulta vakaviin kriiseihin, jotka pyyhkäisivät koko kansakuntaa, minkä vuoksi kongressi antoi Federal Reserve Systemille valtuudet perustaa valtakunnallinen shekkien selvitysjärjestelmä tällaisten systemaattisten ongelmien ratkaisemiseksi.</w:t>
      </w:r>
    </w:p>
    <w:p>
      <w:r>
        <w:rPr>
          <w:b/>
          <w:u w:val="single"/>
        </w:rPr>
        <w:t xml:space="preserve">Asiakirja 8091</w:t>
      </w:r>
    </w:p>
    <w:p>
      <w:r>
        <w:rPr>
          <w:b/>
        </w:rPr>
        <w:t xml:space="preserve">Ohjeet</w:t>
      </w:r>
    </w:p>
    <w:p>
      <w:r>
        <w:t xml:space="preserve">Mikä oli tämän kappaleen mukaan yleisin linnatyyppi Englannissa normannien valloituksen jälkeen?</w:t>
      </w:r>
    </w:p>
    <w:p>
      <w:r>
        <w:rPr>
          <w:b/>
        </w:rPr>
        <w:t xml:space="preserve">Konteksti</w:t>
      </w:r>
    </w:p>
    <w:p>
      <w:r>
        <w:t xml:space="preserve">Luoteis-Englannissa sijaitsevassa Greater Manchesterin suurkaupunkikunnassa on yhdeksän linnaa. Ne koostuvat neljästä motte-and-bailey-linnasta, kolmesta linnoitetusta kartanosta, yhdestä kotelolinnasta ja mahdollisesta kuorilinnasta. Motte-and-bailey-linnalle on ominaista kaksi elementtiä: motte on keinotekoinen kumpu, jonka päällä on puinen korsu ja linnoitus, yleensä kivinen linnoitus tai torni,[1] kun taas bailey on motteen vieressä oleva puolustettu aita, jota ympäröi yleensä oja ja penkere, jonka päällä on puinen palisadi tai kivimuuri.[2] Motte-and-bailey-linnat olivat yleisin linnatyyppi Englannissa normannien valloituksen jälkeen[3].[4] Kuorilinnoitus oli motte, jonka päällä oli kivimuuri eikä puinen aita; muurien sisäpuolella ei ollut tornia.[5] Neljä Greater Manchesterin linnoista on luokiteltuja muistomerkkejä: Buckton, Bury, Radcliffe Tower ja Watch Hill. Luetteloitu muistomerkki on "kansallisesti merkittävä" arkeologinen kohde tai historiallinen rakennus, jota suojellaan luvattomilta muutoksilta[5].</w:t>
      </w:r>
    </w:p>
    <w:p>
      <w:r>
        <w:rPr>
          <w:b/>
        </w:rPr>
        <w:t xml:space="preserve">Vastaus</w:t>
      </w:r>
    </w:p>
    <w:p>
      <w:r>
        <w:t xml:space="preserve">Tämän tekstin mukaan Motte-and-bailey-linnat olivat yleisimpiä normannien valloituksen jälkeen.</w:t>
      </w:r>
    </w:p>
    <w:p>
      <w:r>
        <w:rPr>
          <w:b/>
          <w:u w:val="single"/>
        </w:rPr>
        <w:t xml:space="preserve">Asiakirja 8092</w:t>
      </w:r>
    </w:p>
    <w:p>
      <w:r>
        <w:rPr>
          <w:b/>
        </w:rPr>
        <w:t xml:space="preserve">Ohjeet</w:t>
      </w:r>
    </w:p>
    <w:p>
      <w:r>
        <w:t xml:space="preserve">Mitä lyhenne IMET tarkoittaa?</w:t>
      </w:r>
    </w:p>
    <w:p>
      <w:r>
        <w:rPr>
          <w:b/>
        </w:rPr>
        <w:t xml:space="preserve">Konteksti</w:t>
      </w:r>
    </w:p>
    <w:p>
      <w:r>
        <w:t xml:space="preserve">Kansainvälinen sotilaskoulutus (International Military Education and Training, IMET) on Yhdysvaltojen turvallisuusapuohjelma, joka on eräänlainen opiskelijavaihto-ohjelma.</w:t>
      </w:r>
    </w:p>
    <w:p>
      <w:r>
        <w:rPr>
          <w:b/>
        </w:rPr>
        <w:t xml:space="preserve">Vastaus</w:t>
      </w:r>
    </w:p>
    <w:p>
      <w:r>
        <w:t xml:space="preserve">Kansainvälinen sotilaskoulutus</w:t>
      </w:r>
    </w:p>
    <w:p>
      <w:r>
        <w:rPr>
          <w:b/>
          <w:u w:val="single"/>
        </w:rPr>
        <w:t xml:space="preserve">Asiakirja 8093</w:t>
      </w:r>
    </w:p>
    <w:p>
      <w:r>
        <w:rPr>
          <w:b/>
        </w:rPr>
        <w:t xml:space="preserve">Ohjeet</w:t>
      </w:r>
    </w:p>
    <w:p>
      <w:r>
        <w:t xml:space="preserve">Kerro minulle, mikä näistä elintarvikkeista on mausteinen: jalapeño, omena, viiden hälytyksen chili, vaahtokarkki, tabasco, wasabi...</w:t>
      </w:r>
    </w:p>
    <w:p>
      <w:r>
        <w:rPr>
          <w:b/>
        </w:rPr>
        <w:t xml:space="preserve">Vastaus</w:t>
      </w:r>
    </w:p>
    <w:p>
      <w:r>
        <w:t xml:space="preserve">Jalapeño: mausteinen</w:t>
        <w:br/>
        <w:t xml:space="preserve">Omena: ei mausteinen</w:t>
        <w:br/>
        <w:t xml:space="preserve">Viisituhatta-chili: mausteinen</w:t>
        <w:br/>
        <w:t xml:space="preserve">Vaahtokarkki: ei mausteinen</w:t>
        <w:br/>
        <w:t xml:space="preserve">Tabasco: mausteinen</w:t>
        <w:br/>
        <w:t xml:space="preserve">Wasabi: mausteinen</w:t>
      </w:r>
    </w:p>
    <w:p>
      <w:r>
        <w:rPr>
          <w:b/>
          <w:u w:val="single"/>
        </w:rPr>
        <w:t xml:space="preserve">Asiakirja 8094</w:t>
      </w:r>
    </w:p>
    <w:p>
      <w:r>
        <w:rPr>
          <w:b/>
        </w:rPr>
        <w:t xml:space="preserve">Ohjeet</w:t>
      </w:r>
    </w:p>
    <w:p>
      <w:r>
        <w:t xml:space="preserve">Kuka voittaisi tappelussa? Merirosvot vai ninjat?</w:t>
      </w:r>
    </w:p>
    <w:p>
      <w:r>
        <w:rPr>
          <w:b/>
        </w:rPr>
        <w:t xml:space="preserve">Vastaus</w:t>
      </w:r>
    </w:p>
    <w:p>
      <w:r>
        <w:t xml:space="preserve">Vaikka tästä aiheesta on vuosien varrella käyty kiivasta keskustelua, jossa ihmiset ovat asettuneet jommankumman ryhmän puolelle ihailun tai koetun taitoedun perusteella, itse asiassa merirosvot voittaisivat taistelussa luontaisen kekseliäisyytensä ja aseidensa ansiosta.</w:t>
      </w:r>
    </w:p>
    <w:p>
      <w:r>
        <w:rPr>
          <w:b/>
          <w:u w:val="single"/>
        </w:rPr>
        <w:t xml:space="preserve">Asiakirja 8095</w:t>
      </w:r>
    </w:p>
    <w:p>
      <w:r>
        <w:rPr>
          <w:b/>
        </w:rPr>
        <w:t xml:space="preserve">Ohjeet</w:t>
      </w:r>
    </w:p>
    <w:p>
      <w:r>
        <w:t xml:space="preserve">Mitä säännöstely on?</w:t>
      </w:r>
    </w:p>
    <w:p>
      <w:r>
        <w:rPr>
          <w:b/>
        </w:rPr>
        <w:t xml:space="preserve">Vastaus</w:t>
      </w:r>
    </w:p>
    <w:p>
      <w:r>
        <w:t xml:space="preserve">Säännöstely on tavaroiden rajoittamista.</w:t>
        <w:br/>
        <w:t xml:space="preserve"> Sitä tehdään useimmiten silloin, kun tavaroita/tuotteita ei ole riittävästi ihmisten kysynnän tai tarpeiden tyydyttämiseksi.</w:t>
        <w:br/>
        <w:t xml:space="preserve"> Sitä käytetään resurssien säästämiseksi.</w:t>
      </w:r>
    </w:p>
    <w:p>
      <w:r>
        <w:rPr>
          <w:b/>
          <w:u w:val="single"/>
        </w:rPr>
        <w:t xml:space="preserve">Asiakirja 8096</w:t>
      </w:r>
    </w:p>
    <w:p>
      <w:r>
        <w:rPr>
          <w:b/>
        </w:rPr>
        <w:t xml:space="preserve">Ohjeet</w:t>
      </w:r>
    </w:p>
    <w:p>
      <w:r>
        <w:t xml:space="preserve">Anna minulle henkilökohtaisia talousneuvoja</w:t>
      </w:r>
    </w:p>
    <w:p>
      <w:r>
        <w:rPr>
          <w:b/>
        </w:rPr>
        <w:t xml:space="preserve">Vastaus</w:t>
      </w:r>
    </w:p>
    <w:p>
      <w:r>
        <w:t xml:space="preserve">Elää varojensa rajoissa.</w:t>
        <w:br/>
        <w:t xml:space="preserve">Säästä ja sijoita</w:t>
        <w:br/>
        <w:t xml:space="preserve">Vältä luottokortteja</w:t>
        <w:br/>
        <w:t xml:space="preserve">Vältä kaikkia rahoitustuotteita, joita et ymmärrä</w:t>
        <w:br/>
        <w:t xml:space="preserve">Tee tutkimusta ennen kuin teet suuren ostoksen</w:t>
        <w:br/>
        <w:t xml:space="preserve">Lue talousalan kirjoja ja blogeja saadaksesi tietoa henkilökohtaisesta taloudesta</w:t>
        <w:br/>
        <w:t xml:space="preserve">Omistusasunto on yleensä arvokkaampi pitk</w:t>
        <w:br/>
        <w:t xml:space="preserve">Varmista, että sinulla on riittävä vakuutus odottamattomien suurkatastrofien varalta</w:t>
      </w:r>
    </w:p>
    <w:p>
      <w:r>
        <w:rPr>
          <w:b/>
          <w:u w:val="single"/>
        </w:rPr>
        <w:t xml:space="preserve">Asiakirja 8097</w:t>
      </w:r>
    </w:p>
    <w:p>
      <w:r>
        <w:rPr>
          <w:b/>
        </w:rPr>
        <w:t xml:space="preserve">Ohjeet</w:t>
      </w:r>
    </w:p>
    <w:p>
      <w:r>
        <w:t xml:space="preserve">Miten arkeologit tutkivat menneisyyttä?</w:t>
      </w:r>
    </w:p>
    <w:p>
      <w:r>
        <w:rPr>
          <w:b/>
        </w:rPr>
        <w:t xml:space="preserve">Vastaus</w:t>
      </w:r>
    </w:p>
    <w:p>
      <w:r>
        <w:t xml:space="preserve">Arkeologit tutkivat menneisyyttä toteuttamalla erilaisia tieteellisiä strategioita, joihin kuuluvat tutkimukset, kaivaukset, analyysit, tulkinnat ja raportointi. Aluksi he määrittelevät tutkimuskohteen, jota he haluavat tutkia. Sen jälkeen he tutkivat aluetta käyttäen erilaisia menetelmiä, joihin kuuluu muun muassa ruudukkojärjestelmän asettaminen kiinnostavan alueen testaamista varten löytöpaikkojen löytämiseksi.  Seuraavaksi he kaivavat tai kaivaavat löytääkseen todisteita aiemmista asuinpaikoista. Tämän tuloksena saadaan talteen aineellista kulttuuria eli esineitä. Tämän jälkeen artefaktit viedään laboratorioon, jossa ne analysoidaan. Analyysiin kuuluu muun muassa artefaktien puhdistaminen, päivämäärien ja toimintojen määrittäminen sekä artefaktien tallentaminen tietokantaan, jossa voidaan tehdä tilastollisia lisäanalyysejä. Kun kaikki nämä tiedot on kerätty ja analysoitu, arkeologien on tulkittava löytämänsä. Nämä tiedot voivat kertoa, milloin paikalla on asuttu, ketkä siellä asuivat, mitä he söivät ja mihin aikaan vuodesta paikalla on asuttu. Kun arkeologit ovat tulkinneet tiedot, he kirjoittavat raportin, jossa kerrotaan yksityiskohtaisesti tehdystä työstä ja heidän tulkinnastaan. Raportti on hyvin yksityiskohtainen, sillä arkeologiset kaivaukset tuhoavat tutkittavia kohteita. Raportti sisältää valokuvia, kenttämuistiinpanoja ja luettelon löydetyistä esineistä sekä tulkinnan paikasta.</w:t>
      </w:r>
    </w:p>
    <w:p>
      <w:r>
        <w:rPr>
          <w:b/>
          <w:u w:val="single"/>
        </w:rPr>
        <w:t xml:space="preserve">Asiakirja 8098</w:t>
      </w:r>
    </w:p>
    <w:p>
      <w:r>
        <w:rPr>
          <w:b/>
        </w:rPr>
        <w:t xml:space="preserve">Ohjeet</w:t>
      </w:r>
    </w:p>
    <w:p>
      <w:r>
        <w:t xml:space="preserve">Tunnista, kumpi soitin on jousi- vai lyömäsoittimet: Clapper, Chagane</w:t>
      </w:r>
    </w:p>
    <w:p>
      <w:r>
        <w:rPr>
          <w:b/>
        </w:rPr>
        <w:t xml:space="preserve">Vastaus</w:t>
      </w:r>
    </w:p>
    <w:p>
      <w:r>
        <w:t xml:space="preserve">Chagane on jousi, Clapper on lyömäsoittimet.</w:t>
      </w:r>
    </w:p>
    <w:p>
      <w:r>
        <w:rPr>
          <w:b/>
          <w:u w:val="single"/>
        </w:rPr>
        <w:t xml:space="preserve">Asiakirja 8099</w:t>
      </w:r>
    </w:p>
    <w:p>
      <w:r>
        <w:rPr>
          <w:b/>
        </w:rPr>
        <w:t xml:space="preserve">Ohjeet</w:t>
      </w:r>
    </w:p>
    <w:p>
      <w:r>
        <w:t xml:space="preserve">Mikä on yhdistelmälausuma?</w:t>
      </w:r>
    </w:p>
    <w:p>
      <w:r>
        <w:rPr>
          <w:b/>
        </w:rPr>
        <w:t xml:space="preserve">Vastaus</w:t>
      </w:r>
    </w:p>
    <w:p>
      <w:r>
        <w:t xml:space="preserve">Yhdistetty lausuma sisältää kaksi itsenäistä sanalauseketta, jotka voivat kumpikin olla itsenäisesti oma lausumansa.</w:t>
      </w:r>
    </w:p>
    <w:p>
      <w:r>
        <w:rPr>
          <w:b/>
          <w:u w:val="single"/>
        </w:rPr>
        <w:t xml:space="preserve">Asiakirja 8100</w:t>
      </w:r>
    </w:p>
    <w:p>
      <w:r>
        <w:rPr>
          <w:b/>
        </w:rPr>
        <w:t xml:space="preserve">Ohjeet</w:t>
      </w:r>
    </w:p>
    <w:p>
      <w:r>
        <w:t xml:space="preserve">Mitkä ovat inflaation tärkeimmät syyt?</w:t>
      </w:r>
    </w:p>
    <w:p>
      <w:r>
        <w:rPr>
          <w:b/>
        </w:rPr>
        <w:t xml:space="preserve">Vastaus</w:t>
      </w:r>
    </w:p>
    <w:p>
      <w:r>
        <w:t xml:space="preserve">Taloudessa, jossa rahaa on liikaa (rahan tarjonta), valuutan arvo laskee, kun rahan kokonaismäärä kasvaa.</w:t>
        <w:br/>
        <w:t xml:space="preserve"> Tavaroiden/palvelujen hinnat nousevat (hintainflaatio), kun rahan määrä kasvaa (rahan inflaatio) pidemmän ajan kuluessa.</w:t>
        <w:br/>
        <w:t xml:space="preserve"> Taloustieteilijät ovat eri mieltä syistä lyhyemmällä aikavälillä.</w:t>
      </w:r>
    </w:p>
    <w:p>
      <w:r>
        <w:rPr>
          <w:b/>
          <w:u w:val="single"/>
        </w:rPr>
        <w:t xml:space="preserve">Asiakirja 8101</w:t>
      </w:r>
    </w:p>
    <w:p>
      <w:r>
        <w:rPr>
          <w:b/>
        </w:rPr>
        <w:t xml:space="preserve">Ohjeet</w:t>
      </w:r>
    </w:p>
    <w:p>
      <w:r>
        <w:t xml:space="preserve">Mitä kieliä Belgiassa puhutaan?</w:t>
      </w:r>
    </w:p>
    <w:p>
      <w:r>
        <w:rPr>
          <w:b/>
        </w:rPr>
        <w:t xml:space="preserve">Vastaus</w:t>
      </w:r>
    </w:p>
    <w:p>
      <w:r>
        <w:t xml:space="preserve">Kieliä on 3:  Kielet: hollanti, ranska ja saksa.  Hollantia puhutaan Belgian pohjoisosassa, ranskaa etelässä, ja saksaa puhutaan Saksan rajalla.</w:t>
      </w:r>
    </w:p>
    <w:p>
      <w:r>
        <w:rPr>
          <w:b/>
          <w:u w:val="single"/>
        </w:rPr>
        <w:t xml:space="preserve">Asiakirja 8102</w:t>
      </w:r>
    </w:p>
    <w:p>
      <w:r>
        <w:rPr>
          <w:b/>
        </w:rPr>
        <w:t xml:space="preserve">Ohjeet</w:t>
      </w:r>
    </w:p>
    <w:p>
      <w:r>
        <w:t xml:space="preserve">Mikä on paleoliittinen aika?</w:t>
      </w:r>
    </w:p>
    <w:p>
      <w:r>
        <w:rPr>
          <w:b/>
        </w:rPr>
        <w:t xml:space="preserve">Vastaus</w:t>
      </w:r>
    </w:p>
    <w:p>
      <w:r>
        <w:t xml:space="preserve">Sana "paleoliittinen" tulee kreikan kielen sanasta "muinainen kivi". Sillä viitataan useiden miljoonien vuosien ajanjaksoon menneisyydessä, joka ulottuu ihmisen syntyajoista maanviljelyn keksimiseen noin 10 miljoonaa vuotta sitten, jolloin valmistettiin ja käytettiin kivityökaluja.</w:t>
      </w:r>
    </w:p>
    <w:p>
      <w:r>
        <w:rPr>
          <w:b/>
          <w:u w:val="single"/>
        </w:rPr>
        <w:t xml:space="preserve">Asiakirja 8103</w:t>
      </w:r>
    </w:p>
    <w:p>
      <w:r>
        <w:rPr>
          <w:b/>
        </w:rPr>
        <w:t xml:space="preserve">Ohjeet</w:t>
      </w:r>
    </w:p>
    <w:p>
      <w:r>
        <w:t xml:space="preserve">Mitä voin tehdä tämän hyväntekeväisyyttä käsittelevän tekstin perusteella varmistaakseni, että hyväntekeväisyyskäsitettä noudatetaan?</w:t>
      </w:r>
    </w:p>
    <w:p>
      <w:r>
        <w:rPr>
          <w:b/>
        </w:rPr>
        <w:t xml:space="preserve">Konteksti</w:t>
      </w:r>
    </w:p>
    <w:p>
      <w:r>
        <w:t xml:space="preserve">Hyödyllisyys on tutkimusetiikan käsite, jonka mukaan tutkijoiden olisi pidettävä kliinisen tai muun tutkimuksen tavoitteena tutkimukseen osallistuvan henkilön hyvinvointia. Tämän käsitteen vastakohta, maleficence, kuvaa käytäntöä, joka vastustaa minkä tahansa tutkimukseen osallistujan hyvinvointia.</w:t>
        <w:t xml:space="preserve">Belmontin raportin mukaan tutkijoiden on noudatettava kahta moraalista vaatimusta, jotka ovat hyväntekeväisyysperiaatteen mukaisia: älä vahingoita ja maksimoi mahdolliset hyödyt tutkimukselle samalla kun minimoit mahdollisia haittoja muille.</w:t>
        <w:br/>
        <w:br/>
        <w:t xml:space="preserve">Ajatus siitä, että lääketieteen ammattilaiset ja tutkijat harjoittaisivat aina hyväntekeväisyyttä, tuntuu useimmille potilaille ja tutkimukseen osallistuville luonnolliselta, mutta itse asiassa jokaisella terveydenhuollon interventiolla tai tutkimustoimenpiteellä on potentiaalia vahingoittaa vastaanottajaa. Lääketieteessä ja tutkimuksessa on monia erilaisia ennakkotapauksia kustannus-hyötyanalyysin tekemiselle ja sen arvioimiselle, olisiko tietty toimenpide riittävä hyväntekeväisyyskäytäntö, ja siitä, missä määrin hoidot ovat hyväksyttäviä tai ei-hyväksyttäviä, käydään keskustelua.</w:t>
        <w:br/>
        <w:br/>
        <w:t xml:space="preserve"> Mielipide-eroista huolimatta on monia käsitteitä, joista vallitsee laaja yksimielisyys. Yksi niistä on se, että eettisten ongelmien käsittelyyn liittyviä parhaita käytäntöjä määriteltäessä olisi vallittava yhteisymmärrys.</w:t>
      </w:r>
    </w:p>
    <w:p>
      <w:r>
        <w:rPr>
          <w:b/>
        </w:rPr>
        <w:t xml:space="preserve">Vastaus</w:t>
      </w:r>
    </w:p>
    <w:p>
      <w:r>
        <w:t xml:space="preserve">Varmista, ettet vahingoita tutkimukseen osallistujia, maksimoi hyödyt ja minimoi mahdolliset haitat.  Ota yhteyttä yhteisöön, jotta voit määrittää parhaat käytännöt eettisten kysymysten kohdatessasi.  Näin varmistetaan, että noudatat hyväntekeväisyyden periaatetta.</w:t>
      </w:r>
    </w:p>
    <w:p>
      <w:r>
        <w:rPr>
          <w:b/>
          <w:u w:val="single"/>
        </w:rPr>
        <w:t xml:space="preserve">Asiakirja 8104</w:t>
      </w:r>
    </w:p>
    <w:p>
      <w:r>
        <w:rPr>
          <w:b/>
        </w:rPr>
        <w:t xml:space="preserve">Ohjeet</w:t>
      </w:r>
    </w:p>
    <w:p>
      <w:r>
        <w:t xml:space="preserve">Mitkä eläimet on tunnetusti kuvattu maalauksessa pelaamassa pokeria?</w:t>
      </w:r>
    </w:p>
    <w:p>
      <w:r>
        <w:rPr>
          <w:b/>
        </w:rPr>
        <w:t xml:space="preserve">Vastaus</w:t>
      </w:r>
    </w:p>
    <w:p>
      <w:r>
        <w:t xml:space="preserve">Koirat</w:t>
      </w:r>
    </w:p>
    <w:p>
      <w:r>
        <w:rPr>
          <w:b/>
          <w:u w:val="single"/>
        </w:rPr>
        <w:t xml:space="preserve">Asiakirja 8105</w:t>
      </w:r>
    </w:p>
    <w:p>
      <w:r>
        <w:rPr>
          <w:b/>
        </w:rPr>
        <w:t xml:space="preserve">Ohjeet</w:t>
      </w:r>
    </w:p>
    <w:p>
      <w:r>
        <w:t xml:space="preserve">Missä Yhdysvaltain osavaltiossa on eniten asukkaita?</w:t>
      </w:r>
    </w:p>
    <w:p>
      <w:r>
        <w:rPr>
          <w:b/>
        </w:rPr>
        <w:t xml:space="preserve">Vastaus</w:t>
      </w:r>
    </w:p>
    <w:p>
      <w:r>
        <w:t xml:space="preserve">Kalifornia on Yhdysvaltojen väkirikkain osavaltio.</w:t>
      </w:r>
    </w:p>
    <w:p>
      <w:r>
        <w:rPr>
          <w:b/>
          <w:u w:val="single"/>
        </w:rPr>
        <w:t xml:space="preserve">Asiakirja 8106</w:t>
      </w:r>
    </w:p>
    <w:p>
      <w:r>
        <w:rPr>
          <w:b/>
        </w:rPr>
        <w:t xml:space="preserve">Ohjeet</w:t>
      </w:r>
    </w:p>
    <w:p>
      <w:r>
        <w:t xml:space="preserve">Kerro minulle, ovatko nämä sisä- vai ulkopelejä.</w:t>
        <w:br/>
        <w:t xml:space="preserve"> Kriketti, pöytätennis, jalkapallo, carom...</w:t>
      </w:r>
    </w:p>
    <w:p>
      <w:r>
        <w:rPr>
          <w:b/>
        </w:rPr>
        <w:t xml:space="preserve">Vastaus</w:t>
      </w:r>
    </w:p>
    <w:p>
      <w:r>
        <w:t xml:space="preserve">Kriketti - Ulkopeli, Pöytätennis - Sisäpeli, Jalkapallo - Ulkopeli, Carom - Sisäpelit</w:t>
      </w:r>
    </w:p>
    <w:p>
      <w:r>
        <w:rPr>
          <w:b/>
          <w:u w:val="single"/>
        </w:rPr>
        <w:t xml:space="preserve">Asiakirja 8107</w:t>
      </w:r>
    </w:p>
    <w:p>
      <w:r>
        <w:rPr>
          <w:b/>
        </w:rPr>
        <w:t xml:space="preserve">Ohjeet</w:t>
      </w:r>
    </w:p>
    <w:p>
      <w:r>
        <w:t xml:space="preserve">Minun on siirrettävä suuri huonekalu pois toisen kerroksen asunnostani. Kokosin sen asunnossani enkä haluaisi purkaa sitä. Mitä voin tehdä?</w:t>
      </w:r>
    </w:p>
    <w:p>
      <w:r>
        <w:rPr>
          <w:b/>
        </w:rPr>
        <w:t xml:space="preserve">Vastaus</w:t>
      </w:r>
    </w:p>
    <w:p>
      <w:r>
        <w:t xml:space="preserve">Jos se ei ole liian painava, voit ehkä laskea sen asuntosi parvekkeen yli kadunvarressa oleville apulaisille.</w:t>
      </w:r>
    </w:p>
    <w:p>
      <w:r>
        <w:rPr>
          <w:b/>
          <w:u w:val="single"/>
        </w:rPr>
        <w:t xml:space="preserve">Asiakirja 8108</w:t>
      </w:r>
    </w:p>
    <w:p>
      <w:r>
        <w:rPr>
          <w:b/>
        </w:rPr>
        <w:t xml:space="preserve">Ohjeet</w:t>
      </w:r>
    </w:p>
    <w:p>
      <w:r>
        <w:t xml:space="preserve">Mitkä näistä eivät ole pelattavia rotuja Dungeons and Dragons 5th editionissa: Jättiläinen, gnomi, puoli-Elf, chimera, kenku, peikko, gnoll.</w:t>
      </w:r>
    </w:p>
    <w:p>
      <w:r>
        <w:rPr>
          <w:b/>
        </w:rPr>
        <w:t xml:space="preserve">Vastaus</w:t>
      </w:r>
    </w:p>
    <w:p>
      <w:r>
        <w:t xml:space="preserve">Tämän luettelon perusteella jättiläinen, chimera, peikko ja gnoll eivät ole pelattavissa olevia rotuja Dungeons and Dragonsin 5. painoksessa, vaikka on olemassa jättiläisiä muistuttava rotu nimeltä Firbolg.</w:t>
      </w:r>
    </w:p>
    <w:p>
      <w:r>
        <w:rPr>
          <w:b/>
          <w:u w:val="single"/>
        </w:rPr>
        <w:t xml:space="preserve">Asiakirja 8109</w:t>
      </w:r>
    </w:p>
    <w:p>
      <w:r>
        <w:rPr>
          <w:b/>
        </w:rPr>
        <w:t xml:space="preserve">Ohjeet</w:t>
      </w:r>
    </w:p>
    <w:p>
      <w:r>
        <w:t xml:space="preserve">Luettele joitakin kohtia kriketinpelaaja Peggy Antonion elämästä annetusta tekstistä.</w:t>
      </w:r>
    </w:p>
    <w:p>
      <w:r>
        <w:rPr>
          <w:b/>
        </w:rPr>
        <w:t xml:space="preserve">Konteksti</w:t>
      </w:r>
    </w:p>
    <w:p>
      <w:r>
        <w:t xml:space="preserve">Peggy Antonio (2. kesäkuuta 1917 - 11. tammikuuta 2002, Melbourne, Australia) oli australialainen naisten testikriketason pelaaja, joka tunnettiin nimellä "Girl Grimmett".</w:t>
        <w:br/>
        <w:br/>
        <w:t xml:space="preserve"> Antonio kasvoi Port Melbournessa, Victorian osavaltiossa, Melbournen työväenluokan esikaupungissa. Hänen isänsä oli ranskalais-espanjalaissyntyinen chileläinen telakkamies, joka kuoli, kun hän oli 15 kuukauden ikäinen. Setänsä rohkaisemana hän oppi kriketin pelaamisen naapuruston kaduilla asuvilta pojilta. Nuorena tyttönä suuren laman aikana hänellä oli onni löytää töitä kenkätehtaalta Collingwoodin teollisuuslähiöstä. Tehtaalla oli naisten krikettijoukkue, jossa Antonio joutui Eddie Conlonin, seuran kriketinpelaajan, tietosanakirjaan perustuvan tietämyksen kohteeksi. Conlonin avustuksella Antonio kehitti harvinaisen sekoituksen leg spiniä ja off spiniä, mukaan lukien top spinner ja wrong'un.</w:t>
      </w:r>
    </w:p>
    <w:p>
      <w:r>
        <w:rPr>
          <w:b/>
        </w:rPr>
        <w:t xml:space="preserve">Vastaus</w:t>
      </w:r>
    </w:p>
    <w:p>
      <w:r>
        <w:t xml:space="preserve">1. Peggy Antonio, jota kutsuttiin myös nimellä "Girl Grimmett", pelasi naisten testikrikettiä Australiassa ja kuoli 11. tammikuuta 2002 Melbournessa, Australiassa.</w:t>
        <w:br/>
        <w:t xml:space="preserve"> 2. Antonio kasvoi Melbournen työläiskaupunginosassa Port Melbournessa, Victoriassa.</w:t>
        <w:br/>
        <w:t xml:space="preserve"> 3. Kun hän oli 15 kuukauden ikäinen, hänen isänsä, chileläinen satamamies, jolla oli ranskalaisia ja espanjalaisia sukujuuria, menehtyi.</w:t>
        <w:br/>
        <w:t xml:space="preserve"> 4. Setänsä rohkaisemana hän harrasti krikettiä alueensa kaduilla olevilta kavereilta.</w:t>
        <w:br/>
        <w:t xml:space="preserve"> 5. Hänellä oli onni päästä pienenä lapsena töihin Collingwoodin teollisuusalueella sijaitsevaan kenkätehtaaseen suuren laman aikana.</w:t>
        <w:br/>
        <w:t xml:space="preserve"> 6. Eddie Conlon, seuran kriketinpelaaja, jolla oli ensyklopedinen tietämys pelistä, näki Antonion, kun hän pelasi tehtaan naisten krikettijoukkueessa.</w:t>
        <w:br/>
        <w:t xml:space="preserve"> 7. Conlonin avustuksella Antonio loi harvinaisen yhdistelmän leg spiniä ja off spiniä, mukaan lukien top spinner ja wrong'un.</w:t>
      </w:r>
    </w:p>
    <w:p>
      <w:r>
        <w:rPr>
          <w:b/>
          <w:u w:val="single"/>
        </w:rPr>
        <w:t xml:space="preserve">Asiakirja 8110</w:t>
      </w:r>
    </w:p>
    <w:p>
      <w:r>
        <w:rPr>
          <w:b/>
        </w:rPr>
        <w:t xml:space="preserve">Ohjeet</w:t>
      </w:r>
    </w:p>
    <w:p>
      <w:r>
        <w:t xml:space="preserve">Kerro minulle Hongkongista</w:t>
      </w:r>
    </w:p>
    <w:p>
      <w:r>
        <w:rPr>
          <w:b/>
        </w:rPr>
        <w:t xml:space="preserve">Konteksti</w:t>
      </w:r>
    </w:p>
    <w:p>
      <w:r>
        <w:t xml:space="preserve">Hongkong, virallisesti Kiinan kansantasavallan Hongkongin erityishallintoalue (lyhennettynä Hongkongin erityishallintoalue tai HKSAR),[d] on kaupunki ja Kiinan erityishallintoalue itäisessä Helmijoen suistossa Etelä-Kiinassa. Hongkongissa asuu 7,5 miljoonaa eri kansallisuuksia[e] 1 104 neliökilometrin alueella, ja se on yksi maailman tiheimmin asutuista paikoista. Hongkong on myös merkittävä maailmanlaajuinen rahoituskeskus ja yksi maailman kehittyneimmistä kaupungeista.</w:t>
        <w:br/>
        <w:br/>
        <w:t xml:space="preserve"> Hongkong perustettiin brittiläisen imperiumin siirtomaaksi sen jälkeen, kun Qing-imperiumi luovutti Hongkongin saaren Xin'anin piirikunnasta ensimmäisen oopiumisodan päätteeksi vuonna 1841 ja uudelleen vuonna 1842. Siirtokunta laajeni Kowloonin niemimaalle vuonna 1860 toisen oopiumisodan jälkeen, ja sitä laajennettiin edelleen, kun Britannia sai 99-vuotisen vuokrasopimuksen uusista alueista vuonna 1898. Brittiläinen Hongkong oli keisarillisen Japanin miehittämä vuosina 1941-1945 toisen maailmansodan aikana; Britannian hallinto jatkui Japanin antauduttua. Koko alue siirrettiin Kiinalle vuonna 1997. Hongkong on toinen Kiinan kahdesta erityishallintoalueesta (toinen on Macao), ja sen hallinto- ja talousjärjestelmät ovat erilliset Manner-Kiinasta "yksi maa, kaksi järjestelmää" -periaatteen mukaisesti.</w:t>
        <w:br/>
        <w:br/>
        <w:t xml:space="preserve"> Alun perin harvaan asutusta, viljely- ja kalastajakylien muodostamasta alueesta on tullut yksi maailman merkittävimmistä rahoituskeskuksista ja kauppasatamista. Vuonna 2021 se on maailman yhdeksänneksi suurin viejä ja kahdeksanneksi suurin tuoja. Hongkongin markkinataloudelle on ominaista keskittyminen palveluihin, alhainen verotus ja vapaa kauppa; sen valuutta, Hongkongin dollari, on maailman kahdeksanneksi vaihdetuin valuutta. Hongkongissa asuu maailman kolmanneksi eniten miljardöörejä, toiseksi eniten miljardöörejä Aasiassa ja eniten erittäin varakkaita yksityishenkilöitä maailmassa. Vaikka kaupungissa on yksi maailman suurimmista tuloista henkeä kohti, väestön tuloerot ovat suuret. Hongkongin asuntomarkkinoilla on todettu olevan krooninen ja jatkuva asuntopula; erittäin pienet asuntokoot ja erittäin suuri asuntotiheys ovat seurausta siitä, että Hongkongin asuntomarkkinat ovat maailman kalleimmat.</w:t>
        <w:br/>
        <w:br/>
        <w:t xml:space="preserve"> Hongkong on pitkälle kehittynyt alue, ja sen inhimillisen kehityksen indeksi (HDI) on 0,952, mikä on maailman neljänneksi korkein. Kaupungissa on maailman eniten pilvenpiirtäjiä, ja sen asukkaiden elinajanodote on yksi maailman korkeimmista. Tiheä tila on johtanut erittäin kehittyneeseen liikenneverkkoon, jossa julkisen liikenteen osuus on yli 90 prosenttia. Hongkong on maailman rahoituskeskusten indeksissä sijalla 3.</w:t>
      </w:r>
    </w:p>
    <w:p>
      <w:r>
        <w:rPr>
          <w:b/>
        </w:rPr>
        <w:t xml:space="preserve">Vastaus</w:t>
      </w:r>
    </w:p>
    <w:p>
      <w:r>
        <w:t xml:space="preserve">Hongkong, virallisesti Kiinan kansantasavallan Hongkongin erityishallintoalue (lyhennettynä Hongkongin erityishallintoalue tai HKSAR),[d] on kaupunki ja Kiinan erityishallintoalue itäisessä Helmijoen suistossa Etelä-Kiinassa. Hongkongissa asuu 7,5 miljoonaa eri kansallisuuksia[e] 1 104 neliökilometrin alueella, ja se on yksi maailman tiheimmin asutuista paikoista. Hongkong on myös merkittävä maailmanlaajuinen rahoituskeskus ja yksi maailman kehittyneimmistä kaupungeista.</w:t>
        <w:br/>
        <w:br/>
        <w:t xml:space="preserve"> Hongkong perustettiin brittiläisen imperiumin siirtomaaksi sen jälkeen, kun Qing-imperiumi luovutti Hongkongin saaren Xin'anin piirikunnasta ensimmäisen oopiumisodan päätteeksi vuonna 1841 ja uudelleen vuonna 1842. Siirtokunta laajeni Kowloonin niemimaalle vuonna 1860 toisen oopiumisodan jälkeen, ja sitä laajennettiin edelleen, kun Britannia sai 99-vuotisen vuokrasopimuksen uusista alueista vuonna 1898. Brittiläinen Hongkong oli keisarillisen Japanin miehittämä vuosina 1941-1945 toisen maailmansodan aikana; Britannian hallinto jatkui Japanin antauduttua. Koko alue siirrettiin Kiinalle vuonna 1997. Hongkong on toinen Kiinan kahdesta erityishallintoalueesta (toinen on Macao), ja sen hallinto- ja talousjärjestelmät ovat erilliset Manner-Kiinasta "yksi maa, kaksi järjestelmää" -periaatteen mukaisesti.</w:t>
        <w:br/>
        <w:br/>
        <w:t xml:space="preserve"> Alun perin harvaan asutusta, viljely- ja kalastajakylien muodostamasta alueesta on tullut yksi maailman merkittävimmistä rahoituskeskuksista ja kauppasatamista. Vuonna 2021 se on maailman yhdeksänneksi suurin viejä ja kahdeksanneksi suurin tuoja. Hongkongin markkinataloudelle on ominaista keskittyminen palveluihin, alhainen verotus ja vapaa kauppa; sen valuutta, Hongkongin dollari, on maailman kahdeksanneksi vaihdetuin valuutta. Hongkongissa asuu maailman kolmanneksi eniten miljardöörejä, toiseksi eniten miljardöörejä Aasiassa ja eniten erittäin varakkaita yksityishenkilöitä maailmassa. Vaikka kaupungissa on yksi maailman suurimmista tuloista henkeä kohti, väestön tuloerot ovat suuret. Hongkongin asuntomarkkinoilla on todettu olevan krooninen ja jatkuva asuntopula; erittäin pienet asuntokoot ja erittäin suuri asuntotiheys ovat seurausta siitä, että Hongkongin asuntomarkkinat ovat maailman kalleimmat.</w:t>
        <w:br/>
        <w:br/>
        <w:t xml:space="preserve"> Hongkong on pitkälle kehittynyt alue, ja sen inhimillisen kehityksen indeksi (HDI) on 0,952, mikä on maailman neljänneksi korkein. Kaupungissa on maailman eniten pilvenpiirtäjiä, ja sen asukkaiden elinajanodote on yksi maailman korkeimmista. Tiheä tila on johtanut erittäin kehittyneeseen liikenneverkkoon, jossa julkisen liikenteen osuus on yli 90 prosenttia. Hongkong on maailman rahoituskeskusten indeksissä sijalla 3.</w:t>
      </w:r>
    </w:p>
    <w:p>
      <w:r>
        <w:rPr>
          <w:b/>
          <w:u w:val="single"/>
        </w:rPr>
        <w:t xml:space="preserve">Asiakirja 8111</w:t>
      </w:r>
    </w:p>
    <w:p>
      <w:r>
        <w:rPr>
          <w:b/>
        </w:rPr>
        <w:t xml:space="preserve">Ohjeet</w:t>
      </w:r>
    </w:p>
    <w:p>
      <w:r>
        <w:t xml:space="preserve">Kerro Puerto Ricoa koskevasta viitetekstistä, onko se osavaltio, ovatko sen asukkaat Yhdysvaltain kansalaisia ja maksavatko he Yhdysvaltain veroja.</w:t>
      </w:r>
    </w:p>
    <w:p>
      <w:r>
        <w:rPr>
          <w:b/>
        </w:rPr>
        <w:t xml:space="preserve">Konteksti</w:t>
      </w:r>
    </w:p>
    <w:p>
      <w:r>
        <w:t xml:space="preserve">Puerto Rico (espanjaksi 'rikas satama';[c] lyhenne PR; Taino: Boriken, Borinquen),[10] virallisesti Puerto Ricon liittovaltio[b] (espanj: Estado Libre Asociado de Puerto Rico, kirjaimellisesti: Estado Libre Asociado de Puerto Rico.'Puerto Ricon vapaa assosioitunut valtio'), on Karibianmeren saari ja Yhdysvaltojen liittymätön alue, jolla on virallinen kansainyhteisön asema. Se sijaitsee Koillis-Karibianmerellä, noin 1 600 kilometriä Miamista kaakkoon Floridan osavaltiossa Dominikaanisen tasavallan ja Yhdysvaltain Neitsytsaarien välissä, ja siihen kuuluu samanniminen pääsaari ja useita pienempiä saaria, kuten Mona, Culebra ja Vieques.</w:t>
        <w:t xml:space="preserve">on noin 3,2 miljoonaa asukasta, ja sen pääkaupunki ja väkirikkain kaupunki on San Juan.[10] Espanjan ja englannin kielet ovat toimeenpanovallan virallisia kieliä,[12] mutta espanja on kuitenkin hallitseva kieli.[13</w:t>
        <w:br/>
        <w:br/>
        <w:t xml:space="preserve">Puerto Ricon asuttivat peräkkäiset alkuperäiskansat 2 000-4 000 vuotta sitten;[14] näihin kuuluivat muun muassa ortoiroidit, saladoidit ja taínot. Sitten Espanja asuttivat sen Kristoffer Kolumbuksen saavuttua sinne vuonna 1493.[10] Muut eurooppalaiset vallat kiistelivät Puerto Ricosta, mutta se pysyi Espanjan hallussa seuraavat neljä vuosisataa. Afrikkalaisten orjien ja pääasiassa Kanariansaarilta ja Andalusiasta tulleiden uudisasukkaiden tulo muutti saaren kulttuurista ja väestörakennetta huomattavasti.</w:t>
        <w:t xml:space="preserve">Espanjan imperiumissa Puerto Ricolla oli toissijainen mutta strateginen asema verrattuna rikkaampiin siirtomaihin, kuten Peruun ja Uuteen Espanjaan.[15][16] 1800-luvun loppupuolelle tultaessa alkoi syntyä selkeä puertoricolainen identiteetti, jonka keskiössä oli alkuperäiskansojen, afrikkalaisten ja eurooppalaisten elementtien yhdistelmä.[17][18] Vuonna 1898 Espanjan ja Amerikan sodan jälkeen Puerto Rico siirtyi Yhdysvaltojen haltuun.[10][19</w:t>
        <w:br/>
        <w:br/>
        <w:t xml:space="preserve">Puerto Ricolaiset ovat olleet Yhdysvaltojen kansalaisia vuodesta 1917, ja he voivat liikkua vapaasti saaren ja mantereen välillä.[20] Koska Puerto Ricon kansalaiset asuvat kuitenkin liittymättömällä alueella, heillä ei ole äänioikeutta kansallisella tasolla, he eivät voi äänestää presidenttiä tai varapresidenttiä[21] eivätkä yleensä maksa liittovaltion tuloveroa.[22][23][Huomautus 1] Neljän muun territorion tavoin Puerto Rico lähettää Yhdysvaltain kongressiin äänioikeudettoman edustajan, jota kutsutaan nimellä Resident Commissioner, ja osallistuu presidentinvaalien esivaaleihin; koska Puerto Rico ei ole osavaltio, sillä ei ole äänivaltaa kongressissa, joka sääntelee sitä vuoden 1950 Puerto Ricon liittovaltion suhteita koskevan lain nojalla. Kongressi hyväksyi vuonna 1952 paikallisen perustuslain, jonka mukaan saarella asuvat Yhdysvaltain kansalaiset voivat valita kuvernöörin. Puerto Ricon nykyisestä ja tulevasta poliittisesta asemasta on jatkuvasti käyty merkittävää keskustelua[24][25].</w:t>
      </w:r>
    </w:p>
    <w:p>
      <w:r>
        <w:rPr>
          <w:b/>
        </w:rPr>
        <w:t xml:space="preserve">Vastaus</w:t>
      </w:r>
    </w:p>
    <w:p>
      <w:r>
        <w:t xml:space="preserve">Puerto Rico ei ole Yhdysvaltojen osavaltio. Se on pikemminkin Yhdysvaltojen alue. Puerto Ricon kansalaisilla on automaattisesti Yhdysvaltain kansalaisuus. Tämän vuoksi Puerto Ricon ja Yhdysvaltojen asukkaat voivat matkustaa vapaasti näiden kahden maan välillä ilman passia. Puerto Ricon asukkaat eivät maksa liittovaltion tuloveroa eivätkä äänestä Yhdysvaltain presidenttiä.</w:t>
      </w:r>
    </w:p>
    <w:p>
      <w:r>
        <w:rPr>
          <w:b/>
          <w:u w:val="single"/>
        </w:rPr>
        <w:t xml:space="preserve">Asiakirja 8112</w:t>
      </w:r>
    </w:p>
    <w:p>
      <w:r>
        <w:rPr>
          <w:b/>
        </w:rPr>
        <w:t xml:space="preserve">Ohjeet</w:t>
      </w:r>
    </w:p>
    <w:p>
      <w:r>
        <w:t xml:space="preserve">Miten jotkut varakkaat yksityishenkilöt pystyvät välttämään verojen maksamisen kokonaan?</w:t>
      </w:r>
    </w:p>
    <w:p>
      <w:r>
        <w:rPr>
          <w:b/>
        </w:rPr>
        <w:t xml:space="preserve">Vastaus</w:t>
      </w:r>
    </w:p>
    <w:p>
      <w:r>
        <w:t xml:space="preserve">Internal Revenue Service (IRS) verottaa tavanomaisia tuloja ja sijoitustuloja eri tavoin. Yhden tavanomaisen sijoitustulon eli pitkäaikaisten pääomatulojen verokannat ovat 0 %, 15 % ja 20 % yksilön vuositulojen perusteella. Edellä mainittujen verokantojen laskennassa käytettyihin tuloihin ei sisälly itse pitkäaikaisista pääomavoitoista saatuja tuloja. Esimerkiksi jos henkilö ansaitsee tavanomaisilla tuloillaan alle 41 675 dollaria vuonna 2022, hänen pääomatulojen veroprosenttinsa on 0 %, vaikka itse pitkäaikainen pääomatulo olisi yli miljoona dollaria. Jos oletetaan, että monilla näistä varakkaista henkilöistä ei ole lainkaan säännöllisiä tuloja ja että kaikki heidän tulonsa ovat pitkäaikaisia pääomatuloja, he eivät lopulta maksa lainkaan veroja.</w:t>
      </w:r>
    </w:p>
    <w:p>
      <w:r>
        <w:rPr>
          <w:b/>
          <w:u w:val="single"/>
        </w:rPr>
        <w:t xml:space="preserve">Asiakirja 8113</w:t>
      </w:r>
    </w:p>
    <w:p>
      <w:r>
        <w:rPr>
          <w:b/>
        </w:rPr>
        <w:t xml:space="preserve">Ohjeet</w:t>
      </w:r>
    </w:p>
    <w:p>
      <w:r>
        <w:t xml:space="preserve">Mitkä seuraavista joista sijaitsevat Intiassa?</w:t>
      </w:r>
    </w:p>
    <w:p>
      <w:r>
        <w:rPr>
          <w:b/>
        </w:rPr>
        <w:t xml:space="preserve">Vastaus</w:t>
      </w:r>
    </w:p>
    <w:p>
      <w:r>
        <w:t xml:space="preserve">Ganges, Niili, Yamuna, Indus, Thames.</w:t>
      </w:r>
    </w:p>
    <w:p>
      <w:r>
        <w:rPr>
          <w:b/>
          <w:u w:val="single"/>
        </w:rPr>
        <w:t xml:space="preserve">Asiakirja 8114</w:t>
      </w:r>
    </w:p>
    <w:p>
      <w:r>
        <w:rPr>
          <w:b/>
        </w:rPr>
        <w:t xml:space="preserve">Ohjeet</w:t>
      </w:r>
    </w:p>
    <w:p>
      <w:r>
        <w:t xml:space="preserve">Miksi Intian avioliitto on niin pitkä prosessi</w:t>
      </w:r>
    </w:p>
    <w:p>
      <w:r>
        <w:rPr>
          <w:b/>
        </w:rPr>
        <w:t xml:space="preserve">Vastaus</w:t>
      </w:r>
    </w:p>
    <w:p>
      <w:r>
        <w:t xml:space="preserve">1. Sen muinainen prosessi mennä naimisiin ja käydä läpi kaikki rituaalit intialaisille. Se vie siis aikaa. Koska he rukoilevat niin kauan avioliitossa.</w:t>
      </w:r>
    </w:p>
    <w:p>
      <w:r>
        <w:rPr>
          <w:b/>
          <w:u w:val="single"/>
        </w:rPr>
        <w:t xml:space="preserve">Asiakirja 8115</w:t>
      </w:r>
    </w:p>
    <w:p>
      <w:r>
        <w:rPr>
          <w:b/>
        </w:rPr>
        <w:t xml:space="preserve">Ohjeet</w:t>
      </w:r>
    </w:p>
    <w:p>
      <w:r>
        <w:t xml:space="preserve">Mitkä ovat purjeen osat?</w:t>
      </w:r>
    </w:p>
    <w:p>
      <w:r>
        <w:rPr>
          <w:b/>
        </w:rPr>
        <w:t xml:space="preserve">Vastaus</w:t>
      </w:r>
    </w:p>
    <w:p>
      <w:r>
        <w:t xml:space="preserve">Purjeen osat ovat: Purjeen osat: pää, leech, clew, foot, Tack ja Luff.</w:t>
      </w:r>
    </w:p>
    <w:p>
      <w:r>
        <w:rPr>
          <w:b/>
          <w:u w:val="single"/>
        </w:rPr>
        <w:t xml:space="preserve">Asiakirja 8116</w:t>
      </w:r>
    </w:p>
    <w:p>
      <w:r>
        <w:rPr>
          <w:b/>
        </w:rPr>
        <w:t xml:space="preserve">Ohjeet</w:t>
      </w:r>
    </w:p>
    <w:p>
      <w:r>
        <w:t xml:space="preserve">Kuka on psykologi Jonathan Young</w:t>
      </w:r>
    </w:p>
    <w:p>
      <w:r>
        <w:rPr>
          <w:b/>
        </w:rPr>
        <w:t xml:space="preserve">Konteksti</w:t>
      </w:r>
    </w:p>
    <w:p>
      <w:r>
        <w:t xml:space="preserve">Jonathan Young (s. 29. syyskuuta 1944) on psykologi, josta tuli Joseph Campbellin arkiston perustava kuraattori.</w:t>
        <w:br/>
        <w:br/>
        <w:t xml:space="preserve">Taustaa</w:t>
        <w:br/>
        <w:t xml:space="preserve">Young kiinnostui tarinoiden opetustehtävistä jo varhaisessa vaiheessa kansanperinteelle altistuttuaan. Hän oli yksi kuudesta paljon matkustaneen perheen lapsesta.</w:t>
        <w:t xml:space="preserve">Hänen vanhempansa lukivat ja keskustelivat jokaisen käymänsä paikan tarinasta, kuten Pienestä merenneitosta Kööpenhaminassa, Kipparista Hamelinissa, Arabian öistä Bagdadissa ja Buddhasta Intiassa ja Japanissa.</w:t>
        <w:br/>
        <w:br/>
        <w:t xml:space="preserve">Hänen jatko-opintonsa keskittyivät tarinoiden psykologiaan ja sisälsivät työskentelyä Viktor Franklin, Rollo Mayn, Abraham Maslow'n ja Carl Rogersin parissa. Hän väitteli tohtoriksi kliinisestä psykologiasta Alliant International Universityssä.</w:t>
        <w:br/>
        <w:br/>
        <w:t xml:space="preserve">Ura</w:t>
        <w:br/>
        <w:br/>
        <w:t xml:space="preserve">Joseph Campbell Jonathan Youngin kanssa vuonna 1985.</w:t>
        <w:br/>
        <w:t xml:space="preserve"> Young tunnetaan parhaiten kirjasarjasta Saga: Best New Writings on Mythology.[3] Hän avusti mytologi Joseph Campbellia useiden vuosien ajan seminaareissa. Campbellin arkistojen lisäksi hän järjesti psykologi James Hillmanin ja arkeologi Marija Gimbutasin kokoelmia.</w:t>
        <w:t xml:space="preserve">Professorina Young loi ja johti myyttitutkimuksen osastoa Pacifica Graduate Institutessa[4] ja työskenteli yhdessä Jungin teoreetikkojen, kuten Robert Blyn, Marion Woodmanin, Robert A. Johnsonin, Jean Houstonin ja Thomas Mooren kanssa.</w:t>
        <w:br/>
        <w:br/>
        <w:t xml:space="preserve">Vuonna 1995 tohtori Young perusti Santa Barbarassa Kaliforniassa Center for Story and Symbol -yksikön jatkamaan Joseph Campbellin työtä. Keskuksen ohjelmien kautta hän pitää kansainvälisesti seminaareja myyttisten tarinoiden käytöstä terapeuteille, kirjailijoille, papistolle ja opettajille. Hän myös opettaa sankarin matkaa käsikirjoitusohjelmissa. Hän luennoi satunnaisesti yliopistoissa, kuten UCLA:ssa, Notre Damessa ja Oxfordissa, sekä pitää jatkuvasti myyttopoetiikan kursseja Pacifica Graduate Institutessa.[5] Hän on mukana History Channelin dokumentissa Star Wars: The Legacy Revealed.</w:t>
        <w:t xml:space="preserve">Hän esiintyy usein myös History Channelin ja H2:n televisiosarjassa Ancient Aliens.[6]</w:t>
        <w:br/>
        <w:br/>
        <w:t xml:space="preserve">Teokset</w:t>
        <w:br/>
        <w:t xml:space="preserve">Saga: Best New Writings on Mythology[3]</w:t>
        <w:br/>
        <w:t xml:space="preserve">Article on Joseph Campbell, The Dictionary of Modern American Philosophers[7</w:t>
      </w:r>
    </w:p>
    <w:p>
      <w:r>
        <w:rPr>
          <w:b/>
        </w:rPr>
        <w:t xml:space="preserve">Vastaus</w:t>
      </w:r>
    </w:p>
    <w:p>
      <w:r>
        <w:t xml:space="preserve">Jonathan Young (s. 29. syyskuuta 1944) on psykologi, josta tuli Joseph Campbellin arkiston perustava kuraattori.</w:t>
        <w:br/>
        <w:br/>
        <w:t xml:space="preserve">Taustaa</w:t>
        <w:br/>
        <w:t xml:space="preserve">Young kiinnostui tarinoiden opetustehtävistä jo varhaisessa vaiheessa kansanperinteelle altistuttuaan. Hän oli yksi kuudesta paljon matkustaneen perheen lapsesta. Hänen vanhempansa lukivat ja keskustelivat jokaisen käymänsä paikan taruista, kuten Pienestä merenneitosta Kööpenhaminassa, Kipparista Hamelinissa, Arabian öistä Bagdadissa ja Buddhasta Intiassa ja Japanissa.</w:t>
        <w:br/>
        <w:br/>
        <w:t xml:space="preserve"> Hänen jatko-opintonsa keskittyivät tarinoiden psykologiaan, ja hän työskenteli muun muassa Viktor Franklin, Rollo Mayn, Abraham Maslow'n ja Carl Rogersin kanssa. Hän väitteli tohtoriksi kliinisestä psykologiasta Alliant International Universityssä.</w:t>
        <w:br/>
        <w:br/>
        <w:t xml:space="preserve">Ura</w:t>
        <w:br/>
        <w:t xml:space="preserve">Young tunnetaan parhaiten kirjasarjasta Saga: Best New Writings on Mythology. Hän avusti mytologi Joseph Campbellia useiden vuosien ajan seminaareissa. Campbellin arkistojen lisäksi hän järjesti psykologi James Hillmanin ja arkeologi Marija Gimbutasin kokoelmia. Professorina Young loi ja johti myyttitutkimuksen osastoa Pacifica Graduate Institutessa ja työskenteli yhdessä Jungin teoreetikkojen, kuten Robert Blyn, Marion Woodmanin, Robert A. Johnsonin, Jean Houstonin ja Thomas Mooren kanssa.</w:t>
        <w:br/>
        <w:br/>
        <w:t xml:space="preserve"> Vuonna 1995 tohtori Young perusti Santa Barbarassa, Kaliforniassa sijaitsevan Center for Story and Symbol -yksikön jatkamaan Joseph Campbellin työtä. Keskuksen ohjelmien kautta hän pitää kansainvälisesti seminaareja myyttisten tarinoiden käytöstä terapeuteille, kirjailijoille, papistolle ja opettajille. Hän myös opettaa sankarin matkaa käsikirjoitusohjelmissa. Hän luennoi satunnaisesti yliopistoissa, kuten UCLA:ssa, Notre Damessa ja Oxfordissa, sekä pitää jatkuvasti myyttopoetiikan kursseja Pacifica Graduate Institutessa. Hän on mukana History Channelin dokumentissa Star Wars: The Legacy Revealed. Hän esiintyy usein myös History Channelin ja H2:n televisiosarjoissa Ancient Aliens.</w:t>
        <w:br/>
        <w:br/>
        <w:t xml:space="preserve">Teokset</w:t>
        <w:br/>
        <w:t xml:space="preserve">Saga: Best New Writings on Mythology</w:t>
        <w:br/>
        <w:t xml:space="preserve">Artikkeli Joseph Campbellista, The Dictionary of Modern American Philosophers (The Dictionary of Modern American Philosophers)</w:t>
      </w:r>
    </w:p>
    <w:p>
      <w:r>
        <w:rPr>
          <w:b/>
          <w:u w:val="single"/>
        </w:rPr>
        <w:t xml:space="preserve">Asiakirja 8117</w:t>
      </w:r>
    </w:p>
    <w:p>
      <w:r>
        <w:rPr>
          <w:b/>
        </w:rPr>
        <w:t xml:space="preserve">Ohjeet</w:t>
      </w:r>
    </w:p>
    <w:p>
      <w:r>
        <w:t xml:space="preserve">Kuinka paljon Beyonce ansaitsi alla olevan kappaleen perusteella vuosina 2013-2014?</w:t>
      </w:r>
    </w:p>
    <w:p>
      <w:r>
        <w:rPr>
          <w:b/>
        </w:rPr>
        <w:t xml:space="preserve">Konteksti</w:t>
      </w:r>
    </w:p>
    <w:p>
      <w:r>
        <w:t xml:space="preserve">MTV arvioi, että vuoden 2014 loppuun mennessä Beyoncésta tulisi historian parhaiten palkattu musta muusikko;[415] näin kävi huhtikuussa 2014.[416] Kesäkuussa 2014 Beyoncé sijoittui Forbesin Celebrity 100 -listan ykköseksi ansaitsemalla arviolta 115 miljoonaa dollaria kesäkuun 2013 - kesäkuun 2014 aikana. Tämä oli puolestaan ensimmäinen kerta, kun hän oli Celebrity 100 -listan kärjessä sekä hänen korkeimmat vuosiansiot tähän mennessä.[417] Vuonna 2016 Beyoncé sijoittui Celebrity 100 -listan sijalle 34 54 miljoonan dollarin ansioillaan. Hän ja Jay-Z olivat myös parhaiten palkattujen julkkisparien listan kärjessä 107,5 miljoonan dollarin yhteisansioilla[418].</w:t>
      </w:r>
    </w:p>
    <w:p>
      <w:r>
        <w:rPr>
          <w:b/>
        </w:rPr>
        <w:t xml:space="preserve">Vastaus</w:t>
      </w:r>
    </w:p>
    <w:p>
      <w:r>
        <w:t xml:space="preserve">Beyonce tienasi 115 miljoonaa dollaria kesäkuun 2013 ja kesäkuun 2014 välisenä aikana. Vuonna 2014 hänestä tuli myös historian parhaiten palkattu musta muusikko.</w:t>
      </w:r>
    </w:p>
    <w:p>
      <w:r>
        <w:rPr>
          <w:b/>
          <w:u w:val="single"/>
        </w:rPr>
        <w:t xml:space="preserve">Asiakirja 8118</w:t>
      </w:r>
    </w:p>
    <w:p>
      <w:r>
        <w:rPr>
          <w:b/>
        </w:rPr>
        <w:t xml:space="preserve">Ohjeet</w:t>
      </w:r>
    </w:p>
    <w:p>
      <w:r>
        <w:t xml:space="preserve">Onko ranskan kielen puhujien määrä Teksasissa lisääntynyt vai vähentynyt 1900-luvun puolivälistä lähtien, kun otetaan huomioon tämä teksti Louisianan ranskan kielen lajikkeiden puhujista?</w:t>
      </w:r>
    </w:p>
    <w:p>
      <w:r>
        <w:rPr>
          <w:b/>
        </w:rPr>
        <w:t xml:space="preserve">Konteksti</w:t>
      </w:r>
    </w:p>
    <w:p>
      <w:r>
        <w:t xml:space="preserve">Louisianan ranskan kielen puhujien luotettavia lukuja on vaikea saada muista ranskan kielen lajikkeista poiketen. Kuitenkin valtaosa Louisianan ja Itä- ja Kaakkois-Texasin syntyperäisistä asukkaista, jotka puhuvat ranskaa, puhuvat todennäköisesti Louisianan ranskaa.</w:t>
        <w:br/>
        <w:br/>
        <w:t xml:space="preserve"> Louisianassa vuonna 2010 ranskan kielen puhujien väestö oli noin 115 183.[36] Nämä väestöt olivat keskittyneet eniten eteläisiin, rannikon seurakuntiin.</w:t>
        <w:br/>
        <w:br/>
        <w:t xml:space="preserve"> Teksasissa vuonna 2010 ranskankielinen väestö oli 55 773, vaikka monet näistä olivat todennäköisesti Ranskasta ja muista paikoista tulleita maahanmuuttajia, jotka asuivat kaupunkialueilla[36].[36] Kuitenkin pelkästään Texasin itäisen/kaakkoisen Texasin maaseutumaisissa Orange-, Jefferson-, Chambers-, Newton-, Jasper-, Tyler-, Liberty- ja Hardinin piirikunnissa - alueilla, joilla voidaan kohtuudella olettaa, että lähes kaikki ranskankieliset puhujat ovat louisianan ranskankielisiä puhujia - ranskankielinen väestö koostui yhteensä 3400 henkilöstä. On todennäköistä, että huomattava osa Houstonin Harrisin piirikunnan 14 493 puhujasta on myös Louisianan ranskan puhujia. Näin ollen Teksasin ranskankielisten määrä on vähentynyt huomattavasti 1900-luvun viimeisellä puoliskolla. Esimerkiksi Jeffersonin piirikunnan ranskankielinen väestö oli jossain vaiheessa [milloin?] 24 049, kun se nykyään on vain 1 922.</w:t>
        <w:t xml:space="preserve">Samoin Harrisin piirikunnassa ranskankielinen väestö on siirtynyt 26 796:sta 14 493 henkilöön.</w:t>
        <w:br/>
        <w:br/>
        <w:t xml:space="preserve">Louisianan ranskankielistä väestöä löytyy myös eteläisestä Mississippistä ja Alabamasta sekä taskuja muualta Yhdysvalloista.</w:t>
      </w:r>
    </w:p>
    <w:p>
      <w:r>
        <w:rPr>
          <w:b/>
        </w:rPr>
        <w:t xml:space="preserve">Vastaus</w:t>
      </w:r>
    </w:p>
    <w:p>
      <w:r>
        <w:t xml:space="preserve">Se on yleisesti ottaen vähentynyt.  Esimerkiksi 1900-luvun jälkipuoliskolla Jeffersonin piirikunnan ranskankielinen väestö oli 24 049, kun se nykyään on 1 922. Vastaavasti Harrisin piirikunnassa ranskankielinen väestö on vähentynyt 26 796:sta 14 493:een.</w:t>
      </w:r>
    </w:p>
    <w:p>
      <w:r>
        <w:rPr>
          <w:b/>
          <w:u w:val="single"/>
        </w:rPr>
        <w:t xml:space="preserve">Asiakirja 8119</w:t>
      </w:r>
    </w:p>
    <w:p>
      <w:r>
        <w:rPr>
          <w:b/>
        </w:rPr>
        <w:t xml:space="preserve">Ohjeet</w:t>
      </w:r>
    </w:p>
    <w:p>
      <w:r>
        <w:t xml:space="preserve">Ote elokuvien nimet, joissa Dixie Violet Egerickx näytteli, ja vuosi, jolloin ne julkaistiin. Luettele ne käyttäen luoteja muodossa {Filmi}. - {Vuosi}</w:t>
      </w:r>
    </w:p>
    <w:p>
      <w:r>
        <w:rPr>
          <w:b/>
        </w:rPr>
        <w:t xml:space="preserve">Konteksti</w:t>
      </w:r>
    </w:p>
    <w:p>
      <w:r>
        <w:t xml:space="preserve">Dixie Violet Egerickx (s. 31. lokakuuta 2005) on englantilainen näyttelijä. Egerickx on esiintynyt kolme kertaa Lontoon näyttämöllä: Iphigeneiana Robert Icken sovituksessa Oresteiasta, Rosalindina Alexi Kay Campbellin Sunset at the Villa Thalia -teoksessa National Theatre -teatterissa ja Jenny Caroline 'Qui Qui' Marxina Richard Beanin ja Clive Colemanin Young Marx -teoksessa The Bridge Theatre -teatterissa Sir Nicholas Hytnerin ohjauksessa. Hän esiintyi vuonna 2017 National Geographicin sarjassa Genius ja vuonna 2018 televisiosarjassa Patrick Melrose tehden elokuvadebyyttinsä vuonna 2018 elokuvassa The Little Stranger. Egerickx nimettiin 13-vuotiaana Screen Internationalin Screen Stars of Tomorrow -listalle vuonna 2019. Hän näytteli Edietä vuoden 2020 draamaelokuvassa Summerland ja esitti Mary Lennoxia vuoden 2020 elokuvassa The Secret Garden. Vuonna 2019 hän kuvasi HBO:n Game of Thronesin esiosapilottia (Unaired Game of Thrones Prequel Pilot) ja viimeisimpänä hän on saanut valmiiksi Jo Ransomen roolin kuvaukset Clio Barnardin ohjaamassa Apple TV:n minisarjassa The Essex Serpent.</w:t>
      </w:r>
    </w:p>
    <w:p>
      <w:r>
        <w:rPr>
          <w:b/>
        </w:rPr>
        <w:t xml:space="preserve">Vastaus</w:t>
      </w:r>
    </w:p>
    <w:p>
      <w:r>
        <w:t xml:space="preserve">Pieni muukalainen - 2018</w:t>
        <w:br/>
        <w:t xml:space="preserve">Salainen puutarha - 2020</w:t>
        <w:br/>
        <w:t xml:space="preserve">Summerland - 2020</w:t>
      </w:r>
    </w:p>
    <w:p>
      <w:r>
        <w:rPr>
          <w:b/>
          <w:u w:val="single"/>
        </w:rPr>
        <w:t xml:space="preserve">Asiakirja 8120</w:t>
      </w:r>
    </w:p>
    <w:p>
      <w:r>
        <w:rPr>
          <w:b/>
        </w:rPr>
        <w:t xml:space="preserve">Ohjeet</w:t>
      </w:r>
    </w:p>
    <w:p>
      <w:r>
        <w:t xml:space="preserve">Miksi ihmiset pitävät jalkapallosta?</w:t>
      </w:r>
    </w:p>
    <w:p>
      <w:r>
        <w:rPr>
          <w:b/>
        </w:rPr>
        <w:t xml:space="preserve">Vastaus</w:t>
      </w:r>
    </w:p>
    <w:p>
      <w:r>
        <w:t xml:space="preserve">Ihmiset pitävät jalkapallosta, koska se on luova maailmanlaajuinen peli. Toisin kuin muissa urheilulajeissa, joissa on usein keskeytyksiä ja aikalisiä, jalkapallossa on kaksi 45 minuutin puoliaikaa. Lisäksi se on erittäin luova laji, sillä se vaatii 11 joukkueen jäsentä työskentelemään yhdessä yhteisen tavoitteen saavuttamiseksi. Kaikki voivat pelata jalkapalloa iästä tai urheilullisesta tasosta riippumatta, joten se on erittäin houkutteleva laji monille. Lisäksi toisin kuin muut urheilulajit, jotka vaativat huomattavia kustannuksia, jalkapallo on melko halpaa, sillä tarvitset vain pallon.</w:t>
      </w:r>
    </w:p>
    <w:p>
      <w:r>
        <w:rPr>
          <w:b/>
          <w:u w:val="single"/>
        </w:rPr>
        <w:t xml:space="preserve">Asiakirja 8121</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Yhtiö menestyi 1940-luvun alussa, ja 1950-luvulla se monipuolisti toimintaansa live-action-elokuviin, televisioon ja teemapuistoihin. Walt Disneyn kuoltua vuonna 1966 yhtiön voitot, erityisesti animaatio-osaston, alkoivat laskea. Kun Disneyn osakkeenomistajat äänestivät Michael Eisnerin yhtiön johtoon vuonna 1984, yhtiöstä tuli ylivoimaisen menestyksekäs Disney-renessanssiksi kutsutulla kaudella. Vuonna 2005 uuden toimitusjohtajan Bob Igerin johdolla yhtiö alkoi laajentua ja ostaa muita yrityksiä. Bob Chapekista tuli Disneyn johtaja vuonna 2020 Igerin jäätyä eläkkeelle. Chapek syrjäytettiin vuonna 2022 ja Iger palautettiin toimitusjohtajaksi.</w:t>
      </w:r>
    </w:p>
    <w:p>
      <w:r>
        <w:rPr>
          <w:b/>
        </w:rPr>
        <w:t xml:space="preserve">Vastaus</w:t>
      </w:r>
    </w:p>
    <w:p>
      <w:r>
        <w:t xml:space="preserve">Walt Disney</w:t>
        <w:br/>
        <w:t xml:space="preserve">- Michael Eisner</w:t>
        <w:br/>
        <w:t xml:space="preserve">- Bob Iger</w:t>
        <w:br/>
        <w:t xml:space="preserve">- Bob Chapek</w:t>
      </w:r>
    </w:p>
    <w:p>
      <w:r>
        <w:rPr>
          <w:b/>
          <w:u w:val="single"/>
        </w:rPr>
        <w:t xml:space="preserve">Asiakirja 8122</w:t>
      </w:r>
    </w:p>
    <w:p>
      <w:r>
        <w:rPr>
          <w:b/>
        </w:rPr>
        <w:t xml:space="preserve">Ohjeet</w:t>
      </w:r>
    </w:p>
    <w:p>
      <w:r>
        <w:t xml:space="preserve">Kerro minulle kaikki eri tavat, joilla voisin syödä appelsiinin.</w:t>
      </w:r>
    </w:p>
    <w:p>
      <w:r>
        <w:rPr>
          <w:b/>
        </w:rPr>
        <w:t xml:space="preserve">Vastaus</w:t>
      </w:r>
    </w:p>
    <w:p>
      <w:r>
        <w:t xml:space="preserve">Sen voi leikata ympyröiksi. Voit leikata sen kuutioiksi ja lisätä hedelmäsalaattiin. Voisit mehustaa sen. Voisit repiä sen palasiksi käsilläsi ja syödä sen hampaillasi suihkussa käydessäsi. Voisit kuoria sen ensin ja syödä sen pala palalta.</w:t>
      </w:r>
    </w:p>
    <w:p>
      <w:r>
        <w:rPr>
          <w:b/>
          <w:u w:val="single"/>
        </w:rPr>
        <w:t xml:space="preserve">Asiakirja 8123</w:t>
      </w:r>
    </w:p>
    <w:p>
      <w:r>
        <w:rPr>
          <w:b/>
        </w:rPr>
        <w:t xml:space="preserve">Ohjeet</w:t>
      </w:r>
    </w:p>
    <w:p>
      <w:r>
        <w:t xml:space="preserve">Mitkä ovat muutama erilainen tapa viettää vapaa viikonloppu?</w:t>
      </w:r>
    </w:p>
    <w:p>
      <w:r>
        <w:rPr>
          <w:b/>
        </w:rPr>
        <w:t xml:space="preserve">Vastaus</w:t>
      </w:r>
    </w:p>
    <w:p>
      <w:r>
        <w:t xml:space="preserve">Kirjoita LLM-kehotuksia</w:t>
        <w:br/>
        <w:t xml:space="preserve">- Lähde patikoimaan</w:t>
        <w:br/>
        <w:t xml:space="preserve">- Pelaa videopelejä</w:t>
        <w:br/>
        <w:t xml:space="preserve">- Katso Netflixiä</w:t>
        <w:br/>
        <w:t xml:space="preserve">- Keitä molekyyligastronomian ruokia</w:t>
      </w:r>
    </w:p>
    <w:p>
      <w:r>
        <w:rPr>
          <w:b/>
          <w:u w:val="single"/>
        </w:rPr>
        <w:t xml:space="preserve">Asiakirja 8124</w:t>
      </w:r>
    </w:p>
    <w:p>
      <w:r>
        <w:rPr>
          <w:b/>
        </w:rPr>
        <w:t xml:space="preserve">Ohjeet</w:t>
      </w:r>
    </w:p>
    <w:p>
      <w:r>
        <w:t xml:space="preserve">Miksi meidän pitäisi syödä luomuruokaa?</w:t>
      </w:r>
    </w:p>
    <w:p>
      <w:r>
        <w:rPr>
          <w:b/>
        </w:rPr>
        <w:t xml:space="preserve">Vastaus</w:t>
      </w:r>
    </w:p>
    <w:p>
      <w:r>
        <w:t xml:space="preserve">Luomuruoka ei tarkoita, että sitä voi syödä loputtomasti. Se ei itse asiassa edes tarkoita, että se olisi terveellistä sinulle. Se tarkoittaa yksinkertaisesti sitä, että satoon ei ruiskuteta kemikaaleja ja torjunta-aineita. Jotkin viljelykasvit imevät näitä aineita huonommin kuin toiset tai jopa vetävät niitä maaperästä. Nämä kemikaalit voivat olla haitallisia fyysiselle terveydellemme mutta myös mielenterveydellemme.</w:t>
      </w:r>
    </w:p>
    <w:p>
      <w:r>
        <w:rPr>
          <w:b/>
          <w:u w:val="single"/>
        </w:rPr>
        <w:t xml:space="preserve">Asiakirja 8125</w:t>
      </w:r>
    </w:p>
    <w:p>
      <w:r>
        <w:rPr>
          <w:b/>
        </w:rPr>
        <w:t xml:space="preserve">Ohjeet</w:t>
      </w:r>
    </w:p>
    <w:p>
      <w:r>
        <w:t xml:space="preserve">Mitä tapahtuu kohdassa "Giggle Box"?</w:t>
      </w:r>
    </w:p>
    <w:p>
      <w:r>
        <w:rPr>
          <w:b/>
        </w:rPr>
        <w:t xml:space="preserve">Konteksti</w:t>
      </w:r>
    </w:p>
    <w:p>
      <w:r>
        <w:t xml:space="preserve">TV-sarjaa tähditti ja loi Justin Fletcher, joka näyttelee hahmoja kaikissa komediallisissa sketseissä ja kirjoitti myös muutaman sketsin ensimmäisessä sarjassa. Osa sketseistä kuvataan studiossa, kun taas osa sketseistä kuvataan ulkona; esimerkiksi yksi on kuvattu Portmeirionissa, jota käytetään kuvitteellisessa Wiggyvillen kaupungissa, jonne Kapteeni Ihana -sketsejä sijoittuu sarjoista 1 ja 2. Sarjan välissä nähdään joukko lapsia nimeltä Gigglekids, jotka kertovat vitsejä Justinille itselleen omassa osassaan nimeltä "Giggle Box".</w:t>
      </w:r>
    </w:p>
    <w:p>
      <w:r>
        <w:rPr>
          <w:b/>
        </w:rPr>
        <w:t xml:space="preserve">Vastaus</w:t>
      </w:r>
    </w:p>
    <w:p>
      <w:r>
        <w:t xml:space="preserve">Gigglekidsiksi kutsutut lapset kertovat Justinille vitsejä.</w:t>
      </w:r>
    </w:p>
    <w:p>
      <w:r>
        <w:rPr>
          <w:b/>
          <w:u w:val="single"/>
        </w:rPr>
        <w:t xml:space="preserve">Asiakirja 8126</w:t>
      </w:r>
    </w:p>
    <w:p>
      <w:r>
        <w:rPr>
          <w:b/>
        </w:rPr>
        <w:t xml:space="preserve">Ohjeet</w:t>
      </w:r>
    </w:p>
    <w:p>
      <w:r>
        <w:t xml:space="preserve">Kumpi on lintu vai kala: Mustakala.</w:t>
      </w:r>
    </w:p>
    <w:p>
      <w:r>
        <w:rPr>
          <w:b/>
        </w:rPr>
        <w:t xml:space="preserve">Vastaus</w:t>
      </w:r>
    </w:p>
    <w:p>
      <w:r>
        <w:t xml:space="preserve">Mustarastas on lintu, mustakala on kala.</w:t>
      </w:r>
    </w:p>
    <w:p>
      <w:r>
        <w:rPr>
          <w:b/>
          <w:u w:val="single"/>
        </w:rPr>
        <w:t xml:space="preserve">Asiakirja 8127</w:t>
      </w:r>
    </w:p>
    <w:p>
      <w:r>
        <w:rPr>
          <w:b/>
        </w:rPr>
        <w:t xml:space="preserve">Ohjeet</w:t>
      </w:r>
    </w:p>
    <w:p>
      <w:r>
        <w:t xml:space="preserve">Mitä kritiikkiä on esitetty Betty Friedanin Feminine Mystique -teosta kohtaan?</w:t>
      </w:r>
    </w:p>
    <w:p>
      <w:r>
        <w:rPr>
          <w:b/>
        </w:rPr>
        <w:t xml:space="preserve">Vastaus</w:t>
      </w:r>
    </w:p>
    <w:p>
      <w:r>
        <w:t xml:space="preserve">Vaikka Betty Friedman oli uraauurtava, hänellä oli kapea näkemys siitä, mitä naisten kokemus on. Hän keskittyi pääasiassa keskiluokkaisiin valkoisiin naisiin. Tämä kapea-alainen näkemys merkitsi sitä, että häneltä jäi huomaamatta osa niistä haasteista, joita muiden luokkien ja rotujen naiset kokivat. Hän keskittyy esimerkiksi naisten haluun tehdä työtä ajattelematta köyhempiä naisia, jotka ovat pakotettuja tekemään työtä.</w:t>
      </w:r>
    </w:p>
    <w:p>
      <w:r>
        <w:rPr>
          <w:b/>
          <w:u w:val="single"/>
        </w:rPr>
        <w:t xml:space="preserve">Asiakirja 8128</w:t>
      </w:r>
    </w:p>
    <w:p>
      <w:r>
        <w:rPr>
          <w:b/>
        </w:rPr>
        <w:t xml:space="preserve">Ohjeet</w:t>
      </w:r>
    </w:p>
    <w:p>
      <w:r>
        <w:t xml:space="preserve">Tunnista, mikä autonvalmistaja on saksalainen vai amerikkalainen: Lotec, Aurica Motors</w:t>
      </w:r>
    </w:p>
    <w:p>
      <w:r>
        <w:rPr>
          <w:b/>
        </w:rPr>
        <w:t xml:space="preserve">Vastaus</w:t>
      </w:r>
    </w:p>
    <w:p>
      <w:r>
        <w:t xml:space="preserve">Lotec on saksalainen, Aurica Motors on amerikkalainen.</w:t>
      </w:r>
    </w:p>
    <w:p>
      <w:r>
        <w:rPr>
          <w:b/>
          <w:u w:val="single"/>
        </w:rPr>
        <w:t xml:space="preserve">Asiakirja 8129</w:t>
      </w:r>
    </w:p>
    <w:p>
      <w:r>
        <w:rPr>
          <w:b/>
        </w:rPr>
        <w:t xml:space="preserve">Ohjeet</w:t>
      </w:r>
    </w:p>
    <w:p>
      <w:r>
        <w:t xml:space="preserve">Kuka perusti Sydäninstituutin (InCor) São Paulossa?</w:t>
      </w:r>
    </w:p>
    <w:p>
      <w:r>
        <w:rPr>
          <w:b/>
        </w:rPr>
        <w:t xml:space="preserve">Konteksti</w:t>
      </w:r>
    </w:p>
    <w:p>
      <w:r>
        <w:t xml:space="preserve">São Paulon yliopiston sydäninstituutti (Instituto do Coração da Universidade de São Paulo tai InCor) on yksi yliopiston keskussairaalan (Hospital das Clínicas da Universidade de São Paulo) kliinisistä instituuteista, ja se on tunnustettu yhdeksi maailman akateemisista ja kliinisistä kardiologian, sydän- ja verisuonilääketieteen sekä sydän- ja verisuonikirurgian huippuosaamiskeskuksista.</w:t>
        <w:br/>
        <w:br/>
        <w:t xml:space="preserve"> Sydäninstituutin perusti vuonna 1963 (60 vuotta sitten) tunnettu sydän- ja verisuonikirurgi ja São Paulon yliopiston lääketieteellisen tiedekunnan professori, tohtori Euryclides de Jesus Zerbini.</w:t>
      </w:r>
    </w:p>
    <w:p>
      <w:r>
        <w:rPr>
          <w:b/>
        </w:rPr>
        <w:t xml:space="preserve">Vastaus</w:t>
      </w:r>
    </w:p>
    <w:p>
      <w:r>
        <w:t xml:space="preserve">Sydäninstituutin (InCor) perusti tohtori Euryclides de Jesus Zerbini.</w:t>
      </w:r>
    </w:p>
    <w:p>
      <w:r>
        <w:rPr>
          <w:b/>
          <w:u w:val="single"/>
        </w:rPr>
        <w:t xml:space="preserve">Asiakirja 8130</w:t>
      </w:r>
    </w:p>
    <w:p>
      <w:r>
        <w:rPr>
          <w:b/>
        </w:rPr>
        <w:t xml:space="preserve">Ohjeet</w:t>
      </w:r>
    </w:p>
    <w:p>
      <w:r>
        <w:t xml:space="preserve">Kun otetaan huomioon tämä kohta tietotekniikasta, mikä on RISC?</w:t>
      </w:r>
    </w:p>
    <w:p>
      <w:r>
        <w:rPr>
          <w:b/>
        </w:rPr>
        <w:t xml:space="preserve">Konteksti</w:t>
      </w:r>
    </w:p>
    <w:p>
      <w:r>
        <w:t xml:space="preserve">Tietokonetekniikassa RISC-tietokone (Reduced Instruction Set Computer) on tietokonearkkitehtuuri, joka on suunniteltu yksinkertaistamaan tietokoneelle annettavia yksittäisiä ohjeita tehtävien suorittamiseksi. Verrattuna monimutkaisen käskykirjasarjan tietokoneelle (CISC) annettuihin ohjeisiin RISC-tietokone saattaa tarvita enemmän ohjeita (enemmän koodia) tehtävän suorittamiseen, koska yksittäiset ohjeet on kirjoitettu yksinkertaisemmalla koodilla. Useampien ohjeiden käsittelytarve pyritään kompensoimaan lisäämällä kunkin ohjeen nopeutta erityisesti toteuttamalla käskyputki, joka voi olla yksinkertaisempi yksinkertaisempien ohjeiden tapauksessa[1].[2] Tämän vuoksi RISC-tietokoneet voivat olla yksinkertaisempia.</w:t>
      </w:r>
    </w:p>
    <w:p>
      <w:r>
        <w:rPr>
          <w:b/>
        </w:rPr>
        <w:t xml:space="preserve">Vastaus</w:t>
      </w:r>
    </w:p>
    <w:p>
      <w:r>
        <w:t xml:space="preserve">RISC on lyhenne sanoista Reduced Instruction Set Computer. Se on tietokonearkkitehtuuri, joka on suunniteltu yksinkertaistamaan yksittäisiä ohjeita, joita tietokoneelle annetaan tehtävien suorittamiseksi.</w:t>
      </w:r>
    </w:p>
    <w:p>
      <w:r>
        <w:rPr>
          <w:b/>
          <w:u w:val="single"/>
        </w:rPr>
        <w:t xml:space="preserve">Asiakirja 8131</w:t>
      </w:r>
    </w:p>
    <w:p>
      <w:r>
        <w:rPr>
          <w:b/>
        </w:rPr>
        <w:t xml:space="preserve">Ohjeet</w:t>
      </w:r>
    </w:p>
    <w:p>
      <w:r>
        <w:t xml:space="preserve">Kerro minulle, ovatko nämä substantiivit vai varsinaiset substantiivit: Yhdysvallat, leikkikenttä, köysi, Pietari, Miami, valtameri...</w:t>
      </w:r>
    </w:p>
    <w:p>
      <w:r>
        <w:rPr>
          <w:b/>
        </w:rPr>
        <w:t xml:space="preserve">Vastaus</w:t>
      </w:r>
    </w:p>
    <w:p>
      <w:r>
        <w:t xml:space="preserve">Yhdysvallat:</w:t>
        <w:br/>
        <w:t xml:space="preserve">Leikkikenttä:</w:t>
        <w:br/>
        <w:t xml:space="preserve"> Rope: Noun</w:t>
        <w:br/>
        <w:t xml:space="preserve">St. Petersburg:</w:t>
        <w:t xml:space="preserve">Oikea substantiivi</w:t>
        <w:br/>
        <w:t xml:space="preserve">Miami:</w:t>
        <w:t xml:space="preserve">Oikea substantiivi</w:t>
        <w:br/>
        <w:t xml:space="preserve">Ocean: Noun</w:t>
      </w:r>
    </w:p>
    <w:p>
      <w:r>
        <w:rPr>
          <w:b/>
          <w:u w:val="single"/>
        </w:rPr>
        <w:t xml:space="preserve">Asiakirja 8132</w:t>
      </w:r>
    </w:p>
    <w:p>
      <w:r>
        <w:rPr>
          <w:b/>
        </w:rPr>
        <w:t xml:space="preserve">Ohjeet</w:t>
      </w:r>
    </w:p>
    <w:p>
      <w:r>
        <w:t xml:space="preserve">Tunnista, kumpi soitin on jousi- vai lyömäsoittimet: Bombo criollo, Imzad.</w:t>
      </w:r>
    </w:p>
    <w:p>
      <w:r>
        <w:rPr>
          <w:b/>
        </w:rPr>
        <w:t xml:space="preserve">Vastaus</w:t>
      </w:r>
    </w:p>
    <w:p>
      <w:r>
        <w:t xml:space="preserve">Imzad on jousi, Bombo criollo on lyömäsoittimet.</w:t>
      </w:r>
    </w:p>
    <w:p>
      <w:r>
        <w:rPr>
          <w:b/>
          <w:u w:val="single"/>
        </w:rPr>
        <w:t xml:space="preserve">Asiakirja 8133</w:t>
      </w:r>
    </w:p>
    <w:p>
      <w:r>
        <w:rPr>
          <w:b/>
        </w:rPr>
        <w:t xml:space="preserve">Ohjeet</w:t>
      </w:r>
    </w:p>
    <w:p>
      <w:r>
        <w:t xml:space="preserve">Luokittele kukin seuraavista kylmäksi tai kuumaksi: lumi, tuli, jääkaappi, laava, liesitaso, pakastin.</w:t>
      </w:r>
    </w:p>
    <w:p>
      <w:r>
        <w:rPr>
          <w:b/>
        </w:rPr>
        <w:t xml:space="preserve">Vastaus</w:t>
      </w:r>
    </w:p>
    <w:p>
      <w:r>
        <w:t xml:space="preserve">Lunta:</w:t>
        <w:t xml:space="preserve">Kylmä</w:t>
        <w:br/>
        <w:t xml:space="preserve">Tulipalo: Kuuma</w:t>
        <w:br/>
        <w:t xml:space="preserve">Jääkaappi:</w:t>
        <w:t xml:space="preserve">Kylmä</w:t>
        <w:br/>
        <w:t xml:space="preserve">Lava:</w:t>
        <w:t xml:space="preserve">Kuuma</w:t>
        <w:br/>
        <w:t xml:space="preserve">Liesitaso: Kuuma</w:t>
        <w:br/>
        <w:t xml:space="preserve">Pakastin: Kylmä</w:t>
      </w:r>
    </w:p>
    <w:p>
      <w:r>
        <w:rPr>
          <w:b/>
          <w:u w:val="single"/>
        </w:rPr>
        <w:t xml:space="preserve">Asiakirja 8134</w:t>
      </w:r>
    </w:p>
    <w:p>
      <w:r>
        <w:rPr>
          <w:b/>
        </w:rPr>
        <w:t xml:space="preserve">Ohjeet</w:t>
      </w:r>
    </w:p>
    <w:p>
      <w:r>
        <w:t xml:space="preserve">Miten leipoa täydellinen jauhoton juustokakku?</w:t>
      </w:r>
    </w:p>
    <w:p>
      <w:r>
        <w:rPr>
          <w:b/>
        </w:rPr>
        <w:t xml:space="preserve">Vastaus</w:t>
      </w:r>
    </w:p>
    <w:p>
      <w:r>
        <w:t xml:space="preserve">1. Kokoa seuraavat ainekset: 500 g kvarkkia, mascarponejuustoa 250 g (vaihtoehtoisesti kermajuustoa 420 g ja kermaa 200 g), 3 munaa, 2 munankeltuaista, 50 g sokeria, sitruunamehua 10 g (2 tl). Varmista, että kaikki ainekset ovat huoneenlämpöisiä.</w:t>
        <w:br/>
        <w:t xml:space="preserve"> 2. Riko munat ja vatkaa ne tasaiseksi seokseksi. Älä liioittele.</w:t>
        <w:br/>
        <w:t xml:space="preserve"> 3. Lisää sekoituskulhoon rahka, mascarponejuusto ja sokeri. Sekoita, kunnes se on hyvin sekoittunut. Lisää sitten vähitellen vatkatut munat.</w:t>
        <w:br/>
        <w:t xml:space="preserve"> 4. Vatkaa seos samalla kun lisäät sitruunamehua. Voit lisätä haluamaasi aromieesanssia, kuten vaniljaa. Sekoita kaikki hyvin keskenään.</w:t>
        <w:br/>
        <w:t xml:space="preserve"> 5. Esilämmitä uuni 210 asteeseen.</w:t>
        <w:br/>
        <w:t xml:space="preserve"> 6. Levitä voita leivinpellin sisäsivuille ja pohjalle ja liimaa voipaperia tai leivinpaperia peittämään kaikki sisäpinnat.</w:t>
        <w:br/>
        <w:t xml:space="preserve"> 7.</w:t>
        <w:t xml:space="preserve">Kaada vaiheessa 4 valmistettu taikina leivinpeltiin ja laita pelti esilämmitettyyn uuniin</w:t>
        <w:br/>
        <w:t xml:space="preserve">8</w:t>
        <w:t xml:space="preserve"> Paista 20-25 minuuttia, kunnes juustokakun pinta on palanut ruskean sävyiseksi.</w:t>
        <w:br/>
        <w:t xml:space="preserve"> 9.</w:t>
        <w:t xml:space="preserve">Ota leivinpelti pois uunista ja anna jäähtyä ulkona</w:t>
        <w:br/>
        <w:t xml:space="preserve">10</w:t>
      </w:r>
      <w:r>
        <w:t xml:space="preserve">uunista ja anna sen jäähtyä ulkoilmassa</w:t>
        <w:t xml:space="preserve"> Kun juustokakku on jäähtynyt, jäähdytä sitä jääkaapissa yön yli, jotta se saa parhaan maun ja rakenteen. Sitä voi kuitenkin nauttia myös ilman jäähdytystä.</w:t>
      </w:r>
    </w:p>
    <w:p>
      <w:r>
        <w:rPr>
          <w:b/>
          <w:u w:val="single"/>
        </w:rPr>
        <w:t xml:space="preserve">Asiakirja 8135</w:t>
      </w:r>
    </w:p>
    <w:p>
      <w:r>
        <w:rPr>
          <w:b/>
        </w:rPr>
        <w:t xml:space="preserve">Ohjeet</w:t>
      </w:r>
    </w:p>
    <w:p>
      <w:r>
        <w:t xml:space="preserve">Minkä levy-yhtiön kautta 101 Damnations meni?</w:t>
      </w:r>
    </w:p>
    <w:p>
      <w:r>
        <w:rPr>
          <w:b/>
        </w:rPr>
        <w:t xml:space="preserve">Konteksti</w:t>
      </w:r>
    </w:p>
    <w:p>
      <w:r>
        <w:t xml:space="preserve">101 Damnations on englantilaisen rock-yhtye Carter the Unstoppable Sex Machine debyytti studioalbumi, joka julkaistiin 15. tammikuuta 1990 Big Cat Recordsin kautta. Eri yhtyeissä soitettuaan James Robert "Jim Bob" Morrison ja Les "Fruitbat" Carter perustivat Bobin ja soittivat ensimmäisen keikkansa elokuussa 1987, minkä jälkeen he muuttivat nimensä Carter the Unstoppable Sex Machineksi. Seuraavan vuoden aikana he soittivat erilaisia keikkoja ympäri Lontoota ennen kuin allekirjoittivat sopimuksen Big Catin kanssa; alkuvuodesta 1989 he soittivat keikkoja pohjoisemmassa kaupungissa, ja fanikunta alkoi karttua. Kaksikko äänitti debyyttialbuminsa tuottaja Simon Painterin kanssa Important Notice Studiosissa, joka oli Painterin tontilla sijaitseva autotalli Mitchamissa, Etelä-Lontoossa. 101 Damnations on punkrockia ja glam rockia sisältävä albumi, joka yhdisti David Bowien ja Pet Shop Boysin tyylejä sekä kovia kitaroita, rumpukoneita ja elokuvista ja tv-ohjelmista otettuja näytteitä.</w:t>
      </w:r>
    </w:p>
    <w:p>
      <w:r>
        <w:rPr>
          <w:b/>
        </w:rPr>
        <w:t xml:space="preserve">Vastaus</w:t>
      </w:r>
    </w:p>
    <w:p>
      <w:r>
        <w:t xml:space="preserve">101 Damnations julkaistiin 15. tammikuuta 1990 Big Cat Recordsin kautta.</w:t>
      </w:r>
    </w:p>
    <w:p>
      <w:r>
        <w:rPr>
          <w:b/>
          <w:u w:val="single"/>
        </w:rPr>
        <w:t xml:space="preserve">Asiakirja 8136</w:t>
      </w:r>
    </w:p>
    <w:p>
      <w:r>
        <w:rPr>
          <w:b/>
        </w:rPr>
        <w:t xml:space="preserve">Ohjeet</w:t>
      </w:r>
    </w:p>
    <w:p>
      <w:r>
        <w:t xml:space="preserve">Miksi minun pitäisi käyttää hammastahnaa</w:t>
      </w:r>
    </w:p>
    <w:p>
      <w:r>
        <w:rPr>
          <w:b/>
        </w:rPr>
        <w:t xml:space="preserve">Konteksti</w:t>
      </w:r>
    </w:p>
    <w:p>
      <w:r>
        <w:t xml:space="preserve">Hammastahna on tahna tai geelimäinen hammastahna, jota käytetään hammasharjan kanssa hampaiden puhdistamiseen ja niiden esteettisyyden ja terveyden ylläpitämiseen. Hammastahnaa käytetään suuhygienian edistämiseen: se on hankaava aine, joka auttaa poistamaan hammasplakkia ja ruokaa hampaista, auttaa tukahduttamaan hajuhaittaa ja antaa aktiivisia ainesosia (useimmiten fluoria), jotka auttavat ehkäisemään hampaiden reikiintymistä (kariesta) ja ientulehdusta (ientulehdusta).[1] Koostumuksen ja fluoripitoisuuden erojen vuoksi kaikki hammastahnat eivät ole yhtä tehokkaita suunterveyden ylläpitämisessä. Hampaiden reikiintymisen väheneminen 1900-luvulla on johtunut fluoridia sisältävien hammastahnojen käyttöönotosta ja säännöllisestä käytöstä maailmanlaajuisesti.[2][3] Suuret määrät nieltyä hammastahnaa voivat olla myrkyllisiä.[4] Hammastahnan yleisiä värejä ovat valkoinen (joskus värillisillä raidoilla tai vihreällä sävyllä) ja sininen.</w:t>
        <w:br/>
        <w:br/>
        <w:t xml:space="preserve">Hyödyllisyys</w:t>
        <w:br/>
        <w:t xml:space="preserve">Hammastahnat ovat yleensä hyödyllisiä hampaiden terveyden ylläpitämisessä. Fluoridia sisältävät hammastahnat ehkäisevät tehokkaasti hampaiden reikiintymistä.[2][5][6] Hammastahnat voivat myös auttaa hallitsemaan ja poistamaan plakin kertymistä ja edistää ikenien terveyttä.</w:t>
        <w:t xml:space="preserve">Vuonna 2016 tehty systemaattinen katsaus osoitti, että hammastahnan käyttö hampaita harjattaessa ei välttämättä vaikuta plakin poiston tasoon.[7] Hammastahnojen aktiiviset ainesosat pystyvät kuitenkin ehkäisemään hammassairauksia säännöllisellä käytöllä.[8</w:t>
        <w:br/>
        <w:br/>
        <w:t xml:space="preserve">Ainesosat</w:t>
        <w:br/>
        <w:t xml:space="preserve">Hammastahnat koostuvat useista eri ainesosista, joista kolme tärkeintä ovat hankausaineet, fluori ja pesuaineet.</w:t>
      </w:r>
    </w:p>
    <w:p>
      <w:r>
        <w:rPr>
          <w:b/>
        </w:rPr>
        <w:t xml:space="preserve">Vastaus</w:t>
      </w:r>
    </w:p>
    <w:p>
      <w:r>
        <w:t xml:space="preserve">Hammastahna on tahna tai geelimäinen hammastahna, jota käytetään hammasharjan kanssa hampaiden puhdistamiseen ja niiden esteettisyyden ja terveyden ylläpitämiseen. Hammastahnaa käytetään suuhygienian edistämiseen: se on hankaava aine, joka auttaa poistamaan hammasplakkia ja ruokaa hampaista, auttaa tukahduttamaan hajuhaittoja ja sisältää aktiivisia ainesosia (useimmiten fluoria), jotka auttavat ehkäisemään hampaiden reikiintymistä (kariesta) ja iensairauksia (ientulehdusta). Koostumuksen ja fluoripitoisuuden erojen vuoksi kaikki hammastahnat eivät ole yhtä tehokkaita suun terveyden ylläpitämisessä. Hampaiden reikiintymisen väheneminen 1900-luvulla on johtunut fluoripitoisten hammastahnojen käyttöönotosta ja säännöllisestä käytöstä maailmanlaajuisesti. Suuret määrät nieltyä hammastahnaa voivat olla myrkyllisiä. Hammastahnan yleisiä värejä ovat valkoinen (joskus värillisillä raidoilla tai vihreällä sävyllä) ja sininen.</w:t>
        <w:br/>
        <w:br/>
        <w:t xml:space="preserve">Hyödyllisyys</w:t>
        <w:br/>
        <w:t xml:space="preserve">Hammastahnat ovat yleensä hyödyllisiä hampaiden terveyden ylläpitämisessä. Fluoria sisältävät hammastahnat ehkäisevät tehokkaasti hampaiden reikiintymistä. Hammastahnat voivat myös auttaa hallitsemaan ja poistamaan plakin kertymistä ja edistämään ikenien terveyttä. Vuonna 2016 tehdyssä järjestelmällisessä katsauksessa todettiin, että hammastahnan käyttö hampaiden harjauksessa ei välttämättä vaikuta plakin poistumiseen. Hammastahnojen aktiiviset ainesosat pystyvät kuitenkin ehkäisemään hammassairauksia säännöllisellä käytöllä.</w:t>
        <w:br/>
        <w:br/>
        <w:t xml:space="preserve">Ainesosat</w:t>
        <w:br/>
        <w:t xml:space="preserve">Hammastahnat koostuvat useista eri ainesosista, joista kolme tärkeintä ovat hankausaineet, fluori ja pesuaineet.</w:t>
      </w:r>
    </w:p>
    <w:p>
      <w:r>
        <w:rPr>
          <w:b/>
          <w:u w:val="single"/>
        </w:rPr>
        <w:t xml:space="preserve">Asiakirja 8137</w:t>
      </w:r>
    </w:p>
    <w:p>
      <w:r>
        <w:rPr>
          <w:b/>
        </w:rPr>
        <w:t xml:space="preserve">Ohjeet</w:t>
      </w:r>
    </w:p>
    <w:p>
      <w:r>
        <w:t xml:space="preserve">Anna minulle lista kaikkien aikojen parhaista räppäreistä...</w:t>
      </w:r>
    </w:p>
    <w:p>
      <w:r>
        <w:rPr>
          <w:b/>
        </w:rPr>
        <w:t xml:space="preserve">Vastaus</w:t>
      </w:r>
    </w:p>
    <w:p>
      <w:r>
        <w:t xml:space="preserve">Eminem</w:t>
        <w:br/>
        <w:t xml:space="preserve">Andre 3000</w:t>
        <w:br/>
        <w:t xml:space="preserve">Tupac</w:t>
        <w:br/>
        <w:t xml:space="preserve">Jay-Z</w:t>
        <w:br/>
        <w:t xml:space="preserve">Kanye West</w:t>
        <w:br/>
        <w:t xml:space="preserve">Kendrick Lamar</w:t>
        <w:br/>
        <w:t xml:space="preserve">Lauryn Hill</w:t>
        <w:br/>
        <w:t xml:space="preserve">Nas</w:t>
      </w:r>
    </w:p>
    <w:p>
      <w:r>
        <w:rPr>
          <w:b/>
          <w:u w:val="single"/>
        </w:rPr>
        <w:t xml:space="preserve">Asiakirja 8138</w:t>
      </w:r>
    </w:p>
    <w:p>
      <w:r>
        <w:rPr>
          <w:b/>
        </w:rPr>
        <w:t xml:space="preserve">Ohjeet</w:t>
      </w:r>
    </w:p>
    <w:p>
      <w:r>
        <w:t xml:space="preserve">Milloin Concorde lensi viimeksi?</w:t>
      </w:r>
    </w:p>
    <w:p>
      <w:r>
        <w:rPr>
          <w:b/>
        </w:rPr>
        <w:t xml:space="preserve">Vastaus</w:t>
      </w:r>
    </w:p>
    <w:p>
      <w:r>
        <w:t xml:space="preserve">26 päivänä marraskuuta 2003</w:t>
      </w:r>
    </w:p>
    <w:p>
      <w:r>
        <w:rPr>
          <w:b/>
          <w:u w:val="single"/>
        </w:rPr>
        <w:t xml:space="preserve">Asiakirja 8139</w:t>
      </w:r>
    </w:p>
    <w:p>
      <w:r>
        <w:rPr>
          <w:b/>
        </w:rPr>
        <w:t xml:space="preserve">Ohjeet</w:t>
      </w:r>
    </w:p>
    <w:p>
      <w:r>
        <w:t xml:space="preserve">Kuka otti käyttöön sukusiitosoikeuden Itä-Friisiassa?</w:t>
      </w:r>
    </w:p>
    <w:p>
      <w:r>
        <w:rPr>
          <w:b/>
        </w:rPr>
        <w:t xml:space="preserve">Konteksti</w:t>
      </w:r>
    </w:p>
    <w:p>
      <w:r>
        <w:t xml:space="preserve">Johan I Itä-Friisiläinen (1506-1572) oli Cirksena-suvun jäsen, Itä-Friisian hallitsematon kreivi ja myöhemmin Limburgin keisarillinen kuvernööri. Hänen isänsä Edzard Suuri oli ottanut Itä-Friisin kreivikunnassa käyttöön sukusiitosoikeuden, joten hänen vanhempi veljensä Enno II Itä-Friisin kreivikunnan peri yksin ja hänen oli pidätyttävä. Kunnianhimostaan huolimatta hän tunnusti aina veljensä oikeudet eikä kiistänyt perintöä.</w:t>
      </w:r>
    </w:p>
    <w:p>
      <w:r>
        <w:rPr>
          <w:b/>
        </w:rPr>
        <w:t xml:space="preserve">Vastaus</w:t>
      </w:r>
    </w:p>
    <w:p>
      <w:r>
        <w:t xml:space="preserve">Edzard Suuri</w:t>
      </w:r>
    </w:p>
    <w:p>
      <w:r>
        <w:rPr>
          <w:b/>
          <w:u w:val="single"/>
        </w:rPr>
        <w:t xml:space="preserve">Asiakirja 8140</w:t>
      </w:r>
    </w:p>
    <w:p>
      <w:r>
        <w:rPr>
          <w:b/>
        </w:rPr>
        <w:t xml:space="preserve">Ohjeet</w:t>
      </w:r>
    </w:p>
    <w:p>
      <w:r>
        <w:t xml:space="preserve">Luettelo Meksikoon rajoittuvista Yhdysvaltojen osavaltioista.</w:t>
      </w:r>
    </w:p>
    <w:p>
      <w:r>
        <w:rPr>
          <w:b/>
        </w:rPr>
        <w:t xml:space="preserve">Vastaus</w:t>
      </w:r>
    </w:p>
    <w:p>
      <w:r>
        <w:t xml:space="preserve">Kalifornia, Arizona, Uusi Meksiko ja Texas rajoittuvat kaikki Meksikoon.</w:t>
      </w:r>
    </w:p>
    <w:p>
      <w:r>
        <w:rPr>
          <w:b/>
          <w:u w:val="single"/>
        </w:rPr>
        <w:t xml:space="preserve">Asiakirja 8141</w:t>
      </w:r>
    </w:p>
    <w:p>
      <w:r>
        <w:rPr>
          <w:b/>
        </w:rPr>
        <w:t xml:space="preserve">Ohjeet</w:t>
      </w:r>
    </w:p>
    <w:p>
      <w:r>
        <w:t xml:space="preserve">Missä tv-sarjassa on joukko teini-ikäisiä, jotka käyttävät Zordonin heille antamia voimia pelastaakseen maailman hirviöiltä?</w:t>
      </w:r>
    </w:p>
    <w:p>
      <w:r>
        <w:rPr>
          <w:b/>
        </w:rPr>
        <w:t xml:space="preserve">Vastaus</w:t>
      </w:r>
    </w:p>
    <w:p>
      <w:r>
        <w:t xml:space="preserve">Mighty Morphin Power Rangers.</w:t>
      </w:r>
    </w:p>
    <w:p>
      <w:r>
        <w:rPr>
          <w:b/>
          <w:u w:val="single"/>
        </w:rPr>
        <w:t xml:space="preserve">Asiakirja 8142</w:t>
      </w:r>
    </w:p>
    <w:p>
      <w:r>
        <w:rPr>
          <w:b/>
        </w:rPr>
        <w:t xml:space="preserve">Ohjeet</w:t>
      </w:r>
    </w:p>
    <w:p>
      <w:r>
        <w:t xml:space="preserve">Milloin Felix Luna kuoli?</w:t>
      </w:r>
    </w:p>
    <w:p>
      <w:r>
        <w:rPr>
          <w:b/>
        </w:rPr>
        <w:t xml:space="preserve">Konteksti</w:t>
      </w:r>
    </w:p>
    <w:p>
      <w:r>
        <w:t xml:space="preserve">Félix César Luna (30. syyskuuta 1925 - 5. marraskuuta 2009) oli argentiinalainen kirjailija, sanoittaja ja historioitsija.</w:t>
      </w:r>
    </w:p>
    <w:p>
      <w:r>
        <w:rPr>
          <w:b/>
        </w:rPr>
        <w:t xml:space="preserve">Vastaus</w:t>
      </w:r>
    </w:p>
    <w:p>
      <w:r>
        <w:t xml:space="preserve">Felix Luna kuoli 5. marraskuu, 2009</w:t>
      </w:r>
    </w:p>
    <w:p>
      <w:r>
        <w:rPr>
          <w:b/>
          <w:u w:val="single"/>
        </w:rPr>
        <w:t xml:space="preserve">Asiakirja 8143</w:t>
      </w:r>
    </w:p>
    <w:p>
      <w:r>
        <w:rPr>
          <w:b/>
        </w:rPr>
        <w:t xml:space="preserve">Ohjeet</w:t>
      </w:r>
    </w:p>
    <w:p>
      <w:r>
        <w:t xml:space="preserve">Kerro Lasantha Rodrigosta kertovan tekstin perusteella, kuinka kauan hän työskenteli koneinsinöörinä ja kenelle hän työskenteli.</w:t>
      </w:r>
    </w:p>
    <w:p>
      <w:r>
        <w:rPr>
          <w:b/>
        </w:rPr>
        <w:t xml:space="preserve">Konteksti</w:t>
      </w:r>
    </w:p>
    <w:p>
      <w:r>
        <w:t xml:space="preserve">Lasantha Rodrigo (s. 28. toukokuuta 1938) on entinen kriketinpelaaja, joka pelasi 14 ottelua Ceylonin ykkösluokan kriketissä vuosina 1959-1971.</w:t>
        <w:br/>
        <w:br/>
        <w:t xml:space="preserve">Elämä ja ura</w:t>
        <w:br/>
        <w:t xml:space="preserve">Lasantha Rodrigo syntyi Moratuwassa ja kävi Prince of Wales' Collegea Moratuwassa, jossa hän oli krikettijoukkueen kapteeni vuosina 1958 ja 1959 sekä Ceylonin koulujen joukkueen kapteeni.[1] Hänen isänsä J. B. C. Rodrigo oli Prince of Wales' Collegen rehtori vuosina 1933-1959.[2]</w:t>
        <w:br/>
        <w:br/>
        <w:t xml:space="preserve">Hän teki debyytissään korkeimman ensimmäisen luokan pistemääränsä Gopalan Trophy -ottelussa 1958-59, jolloin hän teki 89.[3] Hän löi numerolla kolme ja teki 44 pistettä Ceylonin parhaan tuloksen yhden päivän ottelussa australialaisia vastaan huhtikuussa 1961.[4] Hän kiersi Intian Ceylonin joukkueen kanssa 1964-65 ja pelasi kaikissa kolmessa ottelussa Intiaa vastaan, mutta menestyi vain kohtalaisesti.</w:t>
        <w:br/>
        <w:br/>
        <w:t xml:space="preserve"> Hän työskenteli Ceylon Cold Storesin palveluksessa 31 vuotta koneinsinöörinä. Kyvyttömyys ottaa vapaata töistä kriketin pelaamiseksi lyhensi hänen krikettiuraansa.[1] Vuonna 2014 Sri Lanka Cricket kunnioitti häntä virallisesti hänen Sri Lankan kriketille antamistaan palveluista ja palkitsi hänet 300 000 rupialla.</w:t>
        <w:t xml:space="preserve">5] Syyskuussa 2018 hän oli yksi 49:stä Sri Lankan entisestä kriketinpelaajasta, jotka Sri Lanka Cricket palkitsi kunnianosoituksellaan ennen kuin Sri Lankasta tuli Kansainvälisen krikettineuvoston (ICC) täysivaltainen jäsen.</w:t>
        <w:br/>
        <w:br/>
        <w:t xml:space="preserve">Rodrigo asuu vaimonsa Sweenien kanssa Moratuwassa, Prince of Wales' Collegea vastapäätä. Heillä on tytär ja poika[1].</w:t>
      </w:r>
    </w:p>
    <w:p>
      <w:r>
        <w:rPr>
          <w:b/>
        </w:rPr>
        <w:t xml:space="preserve">Vastaus</w:t>
      </w:r>
    </w:p>
    <w:p>
      <w:r>
        <w:t xml:space="preserve">Lasantha Rodrigo työskenteli koneinsinöörinä Ceylon Cold Storesissa 31 vuotta.</w:t>
      </w:r>
    </w:p>
    <w:p>
      <w:r>
        <w:rPr>
          <w:b/>
          <w:u w:val="single"/>
        </w:rPr>
        <w:t xml:space="preserve">Asiakirja 8144</w:t>
      </w:r>
    </w:p>
    <w:p>
      <w:r>
        <w:rPr>
          <w:b/>
        </w:rPr>
        <w:t xml:space="preserve">Ohjeet</w:t>
      </w:r>
    </w:p>
    <w:p>
      <w:r>
        <w:t xml:space="preserve">Miten matkustaa Hampurista Müncheniin?</w:t>
      </w:r>
    </w:p>
    <w:p>
      <w:r>
        <w:rPr>
          <w:b/>
        </w:rPr>
        <w:t xml:space="preserve">Vastaus</w:t>
      </w:r>
    </w:p>
    <w:p>
      <w:r>
        <w:t xml:space="preserve">Hampurista Müncheniin Saksassa on useita vaihtoehtoja matkustaa. Lentäminen on nopein tapa matkustaa näiden kahden kaupungin välillä, sillä on suoria yhteyksiä, joiden lentoaika on noin 1 tunti 15 minuuttia. Se voi kuitenkin olla myös kallein vaihtoehto, ja sen hiilidioksidipäästöt ovat suuret. Junalla matkustaminen kestää noin 6 tuntia, sen hiilidioksidipäästöt ovat pienemmät ja se voi olla edullisempi vaihtoehto. Voit myös ajaa autolla, matka on noin 800 kilometriä ja kestää noin 8 tuntia.</w:t>
      </w:r>
    </w:p>
    <w:p>
      <w:r>
        <w:rPr>
          <w:b/>
          <w:u w:val="single"/>
        </w:rPr>
        <w:t xml:space="preserve">Asiakirja 8145</w:t>
      </w:r>
    </w:p>
    <w:p>
      <w:r>
        <w:rPr>
          <w:b/>
        </w:rPr>
        <w:t xml:space="preserve">Ohjeet</w:t>
      </w:r>
    </w:p>
    <w:p>
      <w:r>
        <w:t xml:space="preserve">Kuka oli Lester Menke</w:t>
      </w:r>
    </w:p>
    <w:p>
      <w:r>
        <w:rPr>
          <w:b/>
        </w:rPr>
        <w:t xml:space="preserve">Konteksti</w:t>
      </w:r>
    </w:p>
    <w:p>
      <w:r>
        <w:t xml:space="preserve">Lester D. Menke (16. joulukuuta 1918 - 5. maaliskuuta 2016) oli osavaltion edustaja Iowan viidennestä ja seitsemännestä vaalipiiristä. Hän toimi Iowan edustajainhuoneessa vuosina 1973-1985, ja hän toimi tilapäisenä puhemiehenä vuosina 1981-1985. Iowan edustajainhuoneessa palveltuaan Menke toimi kahden vuoden ajan kuvernööri Terry Branstadin ja lainsäätäjien välisenä yhdyshenkilönä. Menke on suorittanut kandidaatin tutkinnon Morningside Collegessa, jossa hän myöhemmin toimi johtokunnan jäsenenä, ja hän opiskeli vuoden ajan Iowan yliopiston oikeustieteellisessä korkeakoulussa. Hän työskenteli maatilan omistajana ja vakuutusyhtiössä. Hän toimi useissa koululautakunnissa ja Iowan koululautakuntien ja osavaltion opetuslautakunnan yhdistyksen puheenjohtajana ja osavaltion opetuslautakuntien kansallisen yhdistyksen johtajana sekä Iowan opetuksellisten radio- ja televisiolähetysten lautakunnan jäsenenä. Menke sai Morningside Collegen Distinguished Alumni -palkinnon vuonna 1975[1].</w:t>
      </w:r>
    </w:p>
    <w:p>
      <w:r>
        <w:rPr>
          <w:b/>
        </w:rPr>
        <w:t xml:space="preserve">Vastaus</w:t>
      </w:r>
    </w:p>
    <w:p>
      <w:r>
        <w:t xml:space="preserve">Lester D. Menke (16. joulukuuta 1918 - 5. maaliskuuta 2016) oli osavaltion edustaja Iowan viidennestä ja seitsemännestä vaalipiiristä. Hän toimi Iowan edustajainhuoneessa vuosina 1973-1985, ja hän toimi tilapäisenä puhemiehenä vuosina 1981-1985.</w:t>
        <w:br/>
        <w:br/>
        <w:t xml:space="preserve"> Iowan edustajainhuoneessa palveltuaan Menke toimi kahden vuoden ajan kuvernööri Terry Branstadin ja lainsäätäjien välisenä yhdyshenkilönä. Menke on suorittanut kandidaatin tutkinnon Morningside Collegessa, jossa hän myöhemmin toimi johtokunnan jäsenenä, ja hän opiskeli vuoden ajan Iowan yliopiston oikeustieteellisessä korkeakoulussa. Hän työskenteli maatilan omistajana ja vakuutusyhtiössä.</w:t>
        <w:br/>
        <w:br/>
        <w:t xml:space="preserve"> Hän toimi useissa koululautakunnissa ja Iowan koululautakuntien ja osavaltion opetuslautakunnan yhdistyksen puheenjohtajana ja osavaltion opetuslautakuntien kansallisen yhdistyksen johtajana sekä Iowan opetuksellisten radio- ja televisiolähetysten lautakunnan jäsenenä. Menke sai Morningside Collegen Distinguished Alumni -palkinnon vuonna 1975.</w:t>
      </w:r>
    </w:p>
    <w:p>
      <w:r>
        <w:rPr>
          <w:b/>
          <w:u w:val="single"/>
        </w:rPr>
        <w:t xml:space="preserve">Asiakirja 8146</w:t>
      </w:r>
    </w:p>
    <w:p>
      <w:r>
        <w:rPr>
          <w:b/>
        </w:rPr>
        <w:t xml:space="preserve">Ohjeet</w:t>
      </w:r>
    </w:p>
    <w:p>
      <w:r>
        <w:t xml:space="preserve">Miksi intialaiset ovat niin kauniita</w:t>
      </w:r>
    </w:p>
    <w:p>
      <w:r>
        <w:rPr>
          <w:b/>
        </w:rPr>
        <w:t xml:space="preserve">Vastaus</w:t>
      </w:r>
    </w:p>
    <w:p>
      <w:r>
        <w:t xml:space="preserve">Intialaiset ovat monia kulttuurin ja väri Aasian niemimaan ihon tekee niistä näyttää poikkeuksellinen. Intialaiset ovat elinvoimaisia</w:t>
      </w:r>
    </w:p>
    <w:p>
      <w:r>
        <w:rPr>
          <w:b/>
          <w:u w:val="single"/>
        </w:rPr>
        <w:t xml:space="preserve">Asiakirja 8147</w:t>
      </w:r>
    </w:p>
    <w:p>
      <w:r>
        <w:rPr>
          <w:b/>
        </w:rPr>
        <w:t xml:space="preserve">Ohjeet</w:t>
      </w:r>
    </w:p>
    <w:p>
      <w:r>
        <w:t xml:space="preserve">Ketä pidetään koripallon G.O.A.T.:na?</w:t>
      </w:r>
    </w:p>
    <w:p>
      <w:r>
        <w:rPr>
          <w:b/>
        </w:rPr>
        <w:t xml:space="preserve">Vastaus</w:t>
      </w:r>
    </w:p>
    <w:p>
      <w:r>
        <w:t xml:space="preserve">Michael Jordan, Lebron James ja Kobe Bryant</w:t>
      </w:r>
    </w:p>
    <w:p>
      <w:r>
        <w:rPr>
          <w:b/>
          <w:u w:val="single"/>
        </w:rPr>
        <w:t xml:space="preserve">Asiakirja 8148</w:t>
      </w:r>
    </w:p>
    <w:p>
      <w:r>
        <w:rPr>
          <w:b/>
        </w:rPr>
        <w:t xml:space="preserve">Ohjeet</w:t>
      </w:r>
    </w:p>
    <w:p>
      <w:r>
        <w:t xml:space="preserve">Onko tempeh kasvisruokaa?</w:t>
      </w:r>
    </w:p>
    <w:p>
      <w:r>
        <w:rPr>
          <w:b/>
        </w:rPr>
        <w:t xml:space="preserve">Vastaus</w:t>
      </w:r>
    </w:p>
    <w:p>
      <w:r>
        <w:t xml:space="preserve">Kyllä, tempeh on kasviperäistä ruokaa</w:t>
      </w:r>
    </w:p>
    <w:p>
      <w:r>
        <w:rPr>
          <w:b/>
          <w:u w:val="single"/>
        </w:rPr>
        <w:t xml:space="preserve">Asiakirja 8149</w:t>
      </w:r>
    </w:p>
    <w:p>
      <w:r>
        <w:rPr>
          <w:b/>
        </w:rPr>
        <w:t xml:space="preserve">Ohjeet</w:t>
      </w:r>
    </w:p>
    <w:p>
      <w:r>
        <w:t xml:space="preserve">Luettelo viidestä viimeisestä Yhdistyneen kuningaskunnan pääministeristä.</w:t>
      </w:r>
    </w:p>
    <w:p>
      <w:r>
        <w:rPr>
          <w:b/>
        </w:rPr>
        <w:t xml:space="preserve">Vastaus</w:t>
      </w:r>
    </w:p>
    <w:p>
      <w:r>
        <w:t xml:space="preserve">Viisi viimeisintä Yhdistyneen kuningaskunnan pääministeriä, mukaan lukien nykyinen, ovat:</w:t>
        <w:br/>
        <w:t xml:space="preserve"> 1.</w:t>
        <w:t xml:space="preserve">Rishi Sunak (vuodesta 2022)</w:t>
        <w:br/>
        <w:t xml:space="preserve">2.</w:t>
        <w:t xml:space="preserve">Elizabeth Truss (2022)</w:t>
        <w:br/>
        <w:t xml:space="preserve">3</w:t>
        <w:t xml:space="preserve">Boris Johnson (2019-2022)</w:t>
        <w:br/>
        <w:t xml:space="preserve">4.</w:t>
        <w:t xml:space="preserve">Theresa May (2016-2019)</w:t>
        <w:br/>
        <w:t xml:space="preserve">5</w:t>
        <w:t xml:space="preserve"> David Cameron (2010-2016)</w:t>
      </w:r>
    </w:p>
    <w:p>
      <w:r>
        <w:rPr>
          <w:b/>
          <w:u w:val="single"/>
        </w:rPr>
        <w:t xml:space="preserve">Asiakirja 8150</w:t>
      </w:r>
    </w:p>
    <w:p>
      <w:r>
        <w:rPr>
          <w:b/>
        </w:rPr>
        <w:t xml:space="preserve">Ohjeet</w:t>
      </w:r>
    </w:p>
    <w:p>
      <w:r>
        <w:t xml:space="preserve">Mikä on C++?</w:t>
      </w:r>
    </w:p>
    <w:p>
      <w:r>
        <w:rPr>
          <w:b/>
        </w:rPr>
        <w:t xml:space="preserve">Vastaus</w:t>
      </w:r>
    </w:p>
    <w:p>
      <w:r>
        <w:t xml:space="preserve">C++ (lausutaan "C plus plus") on tanskalaisen tietojenkäsittelytieteilijän Bjarne Stroustrupin luoma korkean tason yleiskäyttöinen ohjelmointikieli. Se julkaistiin ensimmäisen kerran vuonna 1985 C-ohjelmointikielen laajennuksena, ja se on sittemmin laajentunut huomattavasti; nykyaikaisessa C++:ssa on nykyään olio-, geneerisiä ja funktionaalisia ominaisuuksia matalan tason muistinhallintamahdollisuuksien lisäksi. Se toteutetaan lähes aina käännettynä kielenä, ja monet toimittajat tarjoavat C++-kääntäjiä, kuten Free Software Foundation, LLVM, Microsoft, Intel, Embarcadero, Oracle ja IBM.</w:t>
      </w:r>
    </w:p>
    <w:p>
      <w:r>
        <w:rPr>
          <w:b/>
          <w:u w:val="single"/>
        </w:rPr>
        <w:t xml:space="preserve">Asiakirja 8151</w:t>
      </w:r>
    </w:p>
    <w:p>
      <w:r>
        <w:rPr>
          <w:b/>
        </w:rPr>
        <w:t xml:space="preserve">Ohjeet</w:t>
      </w:r>
    </w:p>
    <w:p>
      <w:r>
        <w:t xml:space="preserve">Esittäkää tekstin perusteella lyhyt luettelo Bresciassa (Italia) sijaitsevan Brixian Capitoliumin tärkeimmistä ominaisuuksista.</w:t>
      </w:r>
    </w:p>
    <w:p>
      <w:r>
        <w:rPr>
          <w:b/>
        </w:rPr>
        <w:t xml:space="preserve">Konteksti</w:t>
      </w:r>
    </w:p>
    <w:p>
      <w:r>
        <w:t xml:space="preserve">Se oli kaupungin tärkein temppeli, ja se oli omistettu kapitolisen triadin kultille. Se rakennettiin vuonna 73 jKr., ja se koostuu kolmesta kelorakennuksesta, joissa on säilynyt suuri osa alkuperäisistä monivärisistä marmorilattioista,[30] kun taas niiden sisäseinissä on nykyään lapidarium, jossa on esillä 1800-luvulla kerättyjä antiikin roomalaisia epigrafioita. Kappelien edessä on fragmentaarinen pylväskäytävä, joka koostuu korinttilaisista pylväistä, jotka tukevat keisari Vespasianukselle omistetun omistuskirjoituksen sisältävää koroketta. Se hautautui lähes kokonaan Cidneon kukkulan maanvyöryn alle ja löydettiin uudelleen vuonna 1823 erilaisten arkeologisten kampanjoiden ansiosta. Vuoden 1826 kaivauksissa sen sisältä löydettiin upea pronssinen siivekkään Voiton patsas, joka oli todennäköisesti piilotettu myöhäisantiikin aikana, jotta se olisi suojattu ryöstöltä. Vuonna 2013 valmistuneen restauroinnin jälkeen alue avattiin uudelleen uutena arkeologisena puistona.</w:t>
      </w:r>
    </w:p>
    <w:p>
      <w:r>
        <w:rPr>
          <w:b/>
        </w:rPr>
        <w:t xml:space="preserve">Vastaus</w:t>
      </w:r>
    </w:p>
    <w:p>
      <w:r>
        <w:t xml:space="preserve">Kaupungin ensisijainen temppeli, rakennettu vuonna 73 jKr.</w:t>
        <w:br/>
        <w:t xml:space="preserve">Omistettu Kapitolinkolmikon kultille</w:t>
        <w:br/>
        <w:t xml:space="preserve">Kolmessa kelorakennuksessa on säilynyt alkuperäiset monivärimarmoriset lattiat</w:t>
        <w:br/>
        <w:t xml:space="preserve">Sisäseinillä on antiikin roomalaisia epigrafioita 1800-luvulta</w:t>
        <w:br/>
        <w:t xml:space="preserve">Maanvyöry hautasi temppelin lähes kokonaan, ja se löydettiin uudelleen vuonna 1823.</w:t>
        <w:br/>
        <w:t xml:space="preserve"> Restaurointi saatiin päätökseen vuonna 2013.</w:t>
      </w:r>
    </w:p>
    <w:p>
      <w:r>
        <w:rPr>
          <w:b/>
          <w:u w:val="single"/>
        </w:rPr>
        <w:t xml:space="preserve">Asiakirja 8152</w:t>
      </w:r>
    </w:p>
    <w:p>
      <w:r>
        <w:rPr>
          <w:b/>
        </w:rPr>
        <w:t xml:space="preserve">Ohjeet</w:t>
      </w:r>
    </w:p>
    <w:p>
      <w:r>
        <w:t xml:space="preserve">Milloin Bitcoinin valkoinen kirja julkaistiin?</w:t>
      </w:r>
    </w:p>
    <w:p>
      <w:r>
        <w:rPr>
          <w:b/>
        </w:rPr>
        <w:t xml:space="preserve">Konteksti</w:t>
      </w:r>
    </w:p>
    <w:p>
      <w:r>
        <w:t xml:space="preserve">Bitcoin (lyhenne: BTC[a] tai XBT[b]; merkki: ₿) on protokolla, joka toteuttaa erittäin saatavilla olevan, julkisen, pysyvän ja hajautetun pääkirjan. Jotta käyttäjä voi lisätä pääkirjan, hänen on todistettava hallitsevansa pääkirjan merkintää. Protokolla määrittää, että merkintä ilmaisee jonkin tokenin määrän, bitcoinin miinusmerkkisellä b:llä. Käyttäjä voi päivittää pääkirjan osoittamalla osan bitcoineistaan toiseen pääkirjan merkintään. Koska tokenilla on rahan piirteitä, sitä voidaan pitää digitaalisena valuuttana.[10] Bitcoin-tapahtumat verifioidaan verkon solmuissa kryptografian avulla ja kirjataan julkiseen hajautettuun pääkirjaan, jota kutsutaan lohkoketjuksi. Kryptovaluutan keksi vuonna 2008 tuntematon henkilö tai henkilöryhmä, joka käytti nimeä Satoshi Nakamoto[11].[12] Valuutta alkoi olla käytössä vuonna 2009,[13] jolloin sen toteutus julkaistiin avoimen lähdekoodin ohjelmistona[14]: ch. 1 Sana "bitcoin" määriteltiin 31. lokakuuta 2008 julkaistussa valkoisessa kirjassa[3][13], joka on yhdistelmä sanoista bit ja coin[14].</w:t>
      </w:r>
    </w:p>
    <w:p>
      <w:r>
        <w:rPr>
          <w:b/>
        </w:rPr>
        <w:t xml:space="preserve">Vastaus</w:t>
      </w:r>
    </w:p>
    <w:p>
      <w:r>
        <w:t xml:space="preserve">Sana "bitcoin" määriteltiin 31. lokakuuta 2008 julkaistussa valkoisessa kirjassa.</w:t>
      </w:r>
    </w:p>
    <w:p>
      <w:r>
        <w:rPr>
          <w:b/>
          <w:u w:val="single"/>
        </w:rPr>
        <w:t xml:space="preserve">Asiakirja 8153</w:t>
      </w:r>
    </w:p>
    <w:p>
      <w:r>
        <w:rPr>
          <w:b/>
        </w:rPr>
        <w:t xml:space="preserve">Ohjeet</w:t>
      </w:r>
    </w:p>
    <w:p>
      <w:r>
        <w:t xml:space="preserve">Voitteko kertoa minulle näiden kielten juuret? Heprea. Englanti, espanja, portugali, romania, arabia, farsin kieli, italia...</w:t>
      </w:r>
    </w:p>
    <w:p>
      <w:r>
        <w:rPr>
          <w:b/>
        </w:rPr>
        <w:t xml:space="preserve">Vastaus</w:t>
      </w:r>
    </w:p>
    <w:p>
      <w:r>
        <w:t xml:space="preserve">Totta kai!</w:t>
        <w:br/>
        <w:t xml:space="preserve">Heprean juuret ovat luoteissemiittinen kieli</w:t>
        <w:br/>
        <w:t xml:space="preserve">Englanti on germaanista alkuperää</w:t>
        <w:br/>
        <w:t xml:space="preserve">Espanja on latinalaista alkuperää</w:t>
        <w:br/>
        <w:t xml:space="preserve">Portugali on latinalaista alkuperää</w:t>
        <w:br/>
        <w:t xml:space="preserve">Romania on latinalaista alkuperää</w:t>
        <w:br/>
        <w:t xml:space="preserve">Arabia on seemiläinen kieli</w:t>
        <w:br/>
        <w:t xml:space="preserve">Farsi on länsi-iranilaista alkuperää</w:t>
        <w:br/>
        <w:t xml:space="preserve">Italia on latinalaista alkuperää</w:t>
      </w:r>
    </w:p>
    <w:p>
      <w:r>
        <w:rPr>
          <w:b/>
          <w:u w:val="single"/>
        </w:rPr>
        <w:t xml:space="preserve">Asiakirja 8154</w:t>
      </w:r>
    </w:p>
    <w:p>
      <w:r>
        <w:rPr>
          <w:b/>
        </w:rPr>
        <w:t xml:space="preserve">Ohjeet</w:t>
      </w:r>
    </w:p>
    <w:p>
      <w:r>
        <w:t xml:space="preserve">Mikä on entsyymin estäjä?</w:t>
      </w:r>
    </w:p>
    <w:p>
      <w:r>
        <w:rPr>
          <w:b/>
        </w:rPr>
        <w:t xml:space="preserve">Vastaus</w:t>
      </w:r>
    </w:p>
    <w:p>
      <w:r>
        <w:t xml:space="preserve">Entsyymi-inhibiittori on molekyyli, joka sitoutuu entsyymin aktiiviseen kohtaan tai muuhun entsyymin kohtaan ja estää entsyymin reaktion katalysoinnin. Entsyymi-inhibiittorit ovat yleensä spesifisiä yhdelle entsyymille ja säätelevät kyseisen entsyymin toimintaa. Ne kontrolloivat myös välttämättömiä entsyymejä, kuten proteaaseja tai nukleaaseja, jotka voivat vahingoittaa solua, jos niitä ei valvota.</w:t>
        <w:br/>
        <w:br/>
        <w:t xml:space="preserve"> Monet eläinten tai kasvien tuottamat myrkyt ovat entsyymi-inhibiittoreita, ja monet lääkemolekyylit ovat entsyymi-inhibiittoreita, jotka estävät ihmisen poikkeavaa entsyymiä tai taudinaiheuttajan selviytymisen kannalta kriittistä entsyymiä. Koska taudinaiheuttajan estäjät kohdistuvat yleensä vain yhteen entsyymiin, tällaiset lääkkeet ovat erittäin spesifisiä ja aiheuttavat yleensä vain vähän sivuvaikutuksia ihmiselle.</w:t>
        <w:br/>
        <w:br/>
        <w:t xml:space="preserve"> Lääkkeellisillä entsyymi-inhibiittoreilla on usein matalat dissosiaatiovakiot, mikä tarkoittaa, että pienikin määrä inhibiittoria estää entsyymiä. Entsyymi-inhibiittorien löytämistä ja niiden jalostamista tutkitaan biokemiassa ja farmakologiassa.</w:t>
      </w:r>
    </w:p>
    <w:p>
      <w:r>
        <w:rPr>
          <w:b/>
          <w:u w:val="single"/>
        </w:rPr>
        <w:t xml:space="preserve">Asiakirja 8155</w:t>
      </w:r>
    </w:p>
    <w:p>
      <w:r>
        <w:rPr>
          <w:b/>
        </w:rPr>
        <w:t xml:space="preserve">Ohjeet</w:t>
      </w:r>
    </w:p>
    <w:p>
      <w:r>
        <w:t xml:space="preserve">Kuka oli Sharabhapuriya-dynastian hallitseva jäsen vuonna 575 jKr.?</w:t>
      </w:r>
    </w:p>
    <w:p>
      <w:r>
        <w:rPr>
          <w:b/>
        </w:rPr>
        <w:t xml:space="preserve">Konteksti</w:t>
      </w:r>
    </w:p>
    <w:p>
      <w:r>
        <w:t xml:space="preserve">A. M. Shastri arvioi Sharabhapuriyan hallitsijoiden hallituskaudet seuraavasti: Sharabhan ja Eran-kirjoituksessa vuonna 510 eKr. mainitun Sharabharajan tunnistamisen perusteella hän arvioi Sharabhan hallituskaudeksi 475-500 eKr. (olettaen, että hallituskausi oli 25 vuotta). Vastaavasti hän määrittää 25 vuotta kahdelle seuraavalle kuninkaalle.</w:t>
        <w:t xml:space="preserve">Koska Jayarajan viimeisin kirjoitelma on päivätty 9. kuninkuusvuodelle, Shastri olettaa Jayarajan ja joidenkin seuraavien kuninkaiden hallituskaudeksi 10 vuotta.[4]</w:t>
        <w:br/>
        <w:br/>
        <w:t xml:space="preserve">Sharabha (Śarabha), noin 475-500 CE</w:t>
        <w:br/>
        <w:t xml:space="preserve">Narendra, noin 500-525 CE</w:t>
        <w:br/>
        <w:t xml:space="preserve">Prasanna, noin</w:t>
        <w:t xml:space="preserve">500-525 CE</w:t>
        <w:t xml:space="preserve">.</w:t>
        <w:t xml:space="preserve">525-550 CE</w:t>
        <w:br/>
        <w:t xml:space="preserve">Jayarāja, n. 550-560 CE</w:t>
        <w:br/>
        <w:t xml:space="preserve">Sudevarāja, n. 560-570 CE</w:t>
        <w:br/>
        <w:t xml:space="preserve">Manamatra alias Durgarāja, n. 570-580 CE</w:t>
        <w:br/>
        <w:t xml:space="preserve">Sudevarāja, n. 570-580 CE</w:t>
        <w:br/>
        <w:t xml:space="preserve">Pravarāja, n. 580-590 CE</w:t>
        <w:br/>
        <w:t xml:space="preserve">Muut historioitsijat ovat ehdottaneet vaihtoehtoisia ajankohtia. Esimerkiksi D. C. Sircar arvioi Sharabhan hallituskaudeksi 465-480 CE, kun taas V. V. Mirashi arvioi sen olevan 460-480 CE[5].</w:t>
      </w:r>
    </w:p>
    <w:p>
      <w:r>
        <w:rPr>
          <w:b/>
        </w:rPr>
        <w:t xml:space="preserve">Vastaus</w:t>
      </w:r>
    </w:p>
    <w:p>
      <w:r>
        <w:t xml:space="preserve">Tämän kohdan perusteella vuoden 575 jKr. hallitsija oli Sudevarāja, joka hallitsi noin 570-580 jKr. Huomaa, että tämä saattaa olla arvio, sillä kaikissa luetelluissa ajanjaksoissa on "c." (lyhenne sanoista "circa"), mikä viittaa jonkinasteiseen epävarmuuteen luetelluista aikaväleistä.</w:t>
      </w:r>
    </w:p>
    <w:p>
      <w:r>
        <w:rPr>
          <w:b/>
          <w:u w:val="single"/>
        </w:rPr>
        <w:t xml:space="preserve">Asiakirja 8156</w:t>
      </w:r>
    </w:p>
    <w:p>
      <w:r>
        <w:rPr>
          <w:b/>
        </w:rPr>
        <w:t xml:space="preserve">Ohjeet</w:t>
      </w:r>
    </w:p>
    <w:p>
      <w:r>
        <w:t xml:space="preserve">Pitäisikö meidän jatkaa kesäajan käyttöä?</w:t>
      </w:r>
    </w:p>
    <w:p>
      <w:r>
        <w:rPr>
          <w:b/>
        </w:rPr>
        <w:t xml:space="preserve">Vastaus</w:t>
      </w:r>
    </w:p>
    <w:p>
      <w:r>
        <w:t xml:space="preserve">Vaikka elimistömme on vaikea sopeutua kesäaikaan ja se on usein hankalaa, kesäaika olisi säilytettävä Yhdysvalloissa, koska se säästää energiaa, rahaa ja ihmishenkiä.</w:t>
        <w:br/>
        <w:tab/>
        <w:t xml:space="preserve"> Vaikka kesäaika joskus häiritsee, se auttaa rajoittamaan amerikkalaisten kesäkuukausien energiantuhlausta. Lähteestä A käy ilmi, että kesäaika alkoi Yhdysvalloissa vuonna 1918, ja se oli alun perin keino vähentää energiankulutusta ensimmäisen maailmansodan aikana. Se kumottiin pian sen jälkeen, mutta presidentti Roosevelt ehdotti kesäaikaa uudelleen toisen maailmansodan aikana. Vaikka se oli hankalaa, amerikkalaiset kiinnittivät huomiota sen hyötyihin: energiansäästöön. Kesäajan vaikutuksia amerikkalaisiin testattiin jatkuvasti koko 1900-luvun ajan, ja vuonna 2005 siitä tehtiin laki. Vaikka amerikkalaiset suhtautuivat epäilevästi kesäajan mahdollisiin haittoihin, säästyneestä energiasta ja rahasta koituneet hyödyt hyödyttivät vastavuoroisesti Yhdysvaltain hallitusta, taloutta ja kansalaisia, jotka kaikki hyötyvät siitä edelleen.</w:t>
        <w:br/>
        <w:tab/>
        <w:t xml:space="preserve"> Kyky säästää tarpeetonta energiaa hyödyttää nyt pitkällä aikavälillä Yhdysvaltain taloutta. Lähteessä B Longley siteeraa Yhdysvaltain liikenneministeriön 1970-luvulla tekemää tutkimusta, joka paljasti, että kesäajan ollessa voimassa Yhdysvaltain sähkönkulutus vähenee noin prosentin. Yhden prosentin vähentäminen Amerikan energiankulutuksesta säästäisi amerikkalaisten rahaa. Lähteessä B on myös ehdotus vuoden 2005 energiapoliittiseen lakiin (Energy Policy Act of 2005) sisällytettäväksi säännökseksi, joka pidentäisi kesäaikaa kuukaudella ja sallisi öljynporauksen Alaskassa, jotka molemmat edistäisivät Yhdysvaltojen taloutta. Kesäajan pidentäminen säästäisi kaiken kaikkiaan enemmän rahaa kuin se kuluttaisi.</w:t>
        <w:br/>
        <w:tab/>
        <w:t xml:space="preserve"> Vaikka kesäajan pidentäminen on taloudellisesti hyödyllistä, monet eivät pidä siitä, koska se vaikuttaa heidän aikatauluihinsa ja päivittäisiin rutiineihinsa. Lähde E väittää, että kun kelloa siirretään eteenpäin tai taaksepäin, kehon sisäinen kello ei pysty sopeutumaan niin nopeasti, mikä johtaa levottomuuteen, unihäiriöihin ja lyhyempiin uniaikoihin. Ajanmuutoksen on myös todettu olevan yhteydessä lisääntyneisiin sydänkohtauksiin, itsemurhiin ja onnettomuuksiin. Vaikka elimistön sisäinen kello saattaa tarvita pidemmän ajan sopeutua kesäaikaan, se ei ole tärkeämpää kuin taloudelliset hyödyt, joita Yhdysvallat saa kokonaisuutena. Lähde E siteeraa tutkimusta, johon osallistui 55 000 ihmistä, joiden uniaikatauluja seurattiin ajanmuutoksen jälkeen, ja jossa väitetään, että koehenkilöt pyrkivät nukkumaan mieluummin normaaliaikaan kuin kesäaikaan, ottamatta huomioon mahdollisia muuttujia, kuten ikää, viikonlopputapahtumia tai -aktiviteetteja tai edes kehon luonnollista reaktiota heräämiseen tiettyyn aikaan. Tutkimus ei myöskään paljasta, että kesäaikaan ja normaaliaikaan nukkumisen välisellä erolla olisi haitallisia vaikutuksia.</w:t>
        <w:br/>
        <w:tab/>
        <w:t xml:space="preserve"> Vaikka lähde E väitti, että kesäajalla oli vaarallisempia vaikutuksia ihmisiin kuin normaaliin aikaan jäämisellä, kesäaika voi itse asiassa hyödyttää ihmisten turvallisuutta. Lähteessä C siteeratussa Yhdysvaltain liikenneministeriön tutkimuksessa todettiin, että kesäaikana rikollisuus väheni huomattavasti, kymmenestä kolmeentoista prosenttia. Kellojen vaihtaminen ja auringonvalon määrän muuttaminen päivän aikana vähensi yleisesti ihmisten todennäköisyyttä osallistua katurikoksiin. Liikenneministeriö havaitsi myös, että kesäaika auttoi lisäämään liikenneturvallisuutta, koska kelloja muutettiin vastaamaan päivänvalon aikoja, mikä aiheutti vähemmän onnettomuuksia. Kesäaika johti kaiken kaikkiaan turvallisempaan päivittäiseen toimintaan ja säästi samalla rahaa ja energiaa.</w:t>
        <w:br/>
        <w:tab/>
        <w:t xml:space="preserve"> Kesäajasta on kiistelty pitkään: pitäisikö meidän aiheuttaa haittaa vain säästääkseen hieman energiaa? Huolimatta siitä, että monet ihmiset eivät pidä kesäajan vaihtumisesta, kesäaika on yleisesti ottaen hyödyksi Amerikalle, sillä se säästää energiaa, pienentää amerikkalaisten energiakustannuksia ja -laskuja sekä luo turvallisemman ympäristön ihmisten elämiseen. Kesäaikaa olisi jatkettava, koska se hyödyttää viime kädessä kaikkia amerikkalaisia.</w:t>
      </w:r>
    </w:p>
    <w:p>
      <w:r>
        <w:rPr>
          <w:b/>
          <w:u w:val="single"/>
        </w:rPr>
        <w:t xml:space="preserve">Asiakirja 8157</w:t>
      </w:r>
    </w:p>
    <w:p>
      <w:r>
        <w:rPr>
          <w:b/>
        </w:rPr>
        <w:t xml:space="preserve">Ohjeet</w:t>
      </w:r>
    </w:p>
    <w:p>
      <w:r>
        <w:t xml:space="preserve">Kerro minulle luettelo syistä, miksi Lionel Messi on kaikkien aikojen paras jalkapalloilija.</w:t>
      </w:r>
    </w:p>
    <w:p>
      <w:r>
        <w:rPr>
          <w:b/>
        </w:rPr>
        <w:t xml:space="preserve">Vastaus</w:t>
      </w:r>
    </w:p>
    <w:p>
      <w:r>
        <w:t xml:space="preserve">Seuraavassa luetellaan syyt, miksi Lionel Messi on paras jalkapalloilija:</w:t>
        <w:br/>
        <w:t xml:space="preserve"> 1.</w:t>
        <w:t xml:space="preserve">Hän on voittanut 7 Ballon d'Or -palkintoa</w:t>
        <w:br/>
        <w:t xml:space="preserve">2.</w:t>
        <w:t xml:space="preserve">Hän on voittanut 4 Mestarien liigan mestaruutta</w:t>
        <w:br/>
        <w:t xml:space="preserve">3.</w:t>
        <w:t xml:space="preserve">Hän on voittanut maailmanmestaruuden</w:t>
        <w:br/>
        <w:t xml:space="preserve">4.</w:t>
        <w:t xml:space="preserve">Hän on voittanut Copa American</w:t>
        <w:br/>
        <w:t xml:space="preserve">5. Hänellä on urallaan yli 800 maalia ja yli 300 syöttöpistettä.</w:t>
      </w:r>
    </w:p>
    <w:p>
      <w:r>
        <w:rPr>
          <w:b/>
          <w:u w:val="single"/>
        </w:rPr>
        <w:t xml:space="preserve">Asiakirja 8158</w:t>
      </w:r>
    </w:p>
    <w:p>
      <w:r>
        <w:rPr>
          <w:b/>
        </w:rPr>
        <w:t xml:space="preserve">Ohjeet</w:t>
      </w:r>
    </w:p>
    <w:p>
      <w:r>
        <w:t xml:space="preserve">Mitkä ovat esimerkkejä puupuhaltimista?</w:t>
      </w:r>
    </w:p>
    <w:p>
      <w:r>
        <w:rPr>
          <w:b/>
        </w:rPr>
        <w:t xml:space="preserve">Vastaus</w:t>
      </w:r>
    </w:p>
    <w:p>
      <w:r>
        <w:t xml:space="preserve">Esimerkkejä puupuhaltimista ovat huilu, klarinetti ja oboe.</w:t>
      </w:r>
    </w:p>
    <w:p>
      <w:r>
        <w:rPr>
          <w:b/>
          <w:u w:val="single"/>
        </w:rPr>
        <w:t xml:space="preserve">Asiakirja 8159</w:t>
      </w:r>
    </w:p>
    <w:p>
      <w:r>
        <w:rPr>
          <w:b/>
        </w:rPr>
        <w:t xml:space="preserve">Ohjeet</w:t>
      </w:r>
    </w:p>
    <w:p>
      <w:r>
        <w:t xml:space="preserve">Mikä on JSON?</w:t>
      </w:r>
    </w:p>
    <w:p>
      <w:r>
        <w:rPr>
          <w:b/>
        </w:rPr>
        <w:t xml:space="preserve">Vastaus</w:t>
      </w:r>
    </w:p>
    <w:p>
      <w:r>
        <w:t xml:space="preserve">JSON (JavaScript Object Notation) on kevyt tiedonsiirtoformaatti. Sitä on ihmisten helppo lukea ja kirjoittaa. Koneiden on helppo jäsentää ja tuottaa sitä. Se on yleinen tietomuoto, jota käytetään monipuolisesti sähköisessä tiedonvaihdossa, myös verkkosovellusten ja palvelimien välillä.</w:t>
      </w:r>
    </w:p>
    <w:p>
      <w:r>
        <w:rPr>
          <w:b/>
          <w:u w:val="single"/>
        </w:rPr>
        <w:t xml:space="preserve">Asiakirja 8160</w:t>
      </w:r>
    </w:p>
    <w:p>
      <w:r>
        <w:rPr>
          <w:b/>
        </w:rPr>
        <w:t xml:space="preserve">Ohjeet</w:t>
      </w:r>
    </w:p>
    <w:p>
      <w:r>
        <w:t xml:space="preserve">Mikä on maailman suurin lintu?</w:t>
      </w:r>
    </w:p>
    <w:p>
      <w:r>
        <w:rPr>
          <w:b/>
        </w:rPr>
        <w:t xml:space="preserve">Vastaus</w:t>
      </w:r>
    </w:p>
    <w:p>
      <w:r>
        <w:t xml:space="preserve">Strutsi</w:t>
      </w:r>
    </w:p>
    <w:p>
      <w:r>
        <w:rPr>
          <w:b/>
          <w:u w:val="single"/>
        </w:rPr>
        <w:t xml:space="preserve">Asiakirja 8161</w:t>
      </w:r>
    </w:p>
    <w:p>
      <w:r>
        <w:rPr>
          <w:b/>
        </w:rPr>
        <w:t xml:space="preserve">Ohjeet</w:t>
      </w:r>
    </w:p>
    <w:p>
      <w:r>
        <w:t xml:space="preserve">Mitkä ovat Kanadan viralliset kielet?</w:t>
      </w:r>
    </w:p>
    <w:p>
      <w:r>
        <w:rPr>
          <w:b/>
        </w:rPr>
        <w:t xml:space="preserve">Vastaus</w:t>
      </w:r>
    </w:p>
    <w:p>
      <w:r>
        <w:t xml:space="preserve">Kanadan viralliset kielet ovat englanti ja ranska.</w:t>
      </w:r>
    </w:p>
    <w:p>
      <w:r>
        <w:rPr>
          <w:b/>
          <w:u w:val="single"/>
        </w:rPr>
        <w:t xml:space="preserve">Asiakirja 8162</w:t>
      </w:r>
    </w:p>
    <w:p>
      <w:r>
        <w:rPr>
          <w:b/>
        </w:rPr>
        <w:t xml:space="preserve">Ohjeet</w:t>
      </w:r>
    </w:p>
    <w:p>
      <w:r>
        <w:t xml:space="preserve">Miten vaihdan hehkulampun?</w:t>
      </w:r>
    </w:p>
    <w:p>
      <w:r>
        <w:rPr>
          <w:b/>
        </w:rPr>
        <w:t xml:space="preserve">Vastaus</w:t>
      </w:r>
    </w:p>
    <w:p>
      <w:r>
        <w:t xml:space="preserve">Jotta voit vaihtaa hehkulampun, sinun on ensin löydettävä korvaava lamppu. Varmista, että polttimon virta on katkaistu ennen sen irrottamista tai asentamista. Vaihdettavassa lampussa on ilmoitettu koko, tyyppi ja teho. Jos tietoja ei ole polttimossa, voit ottaa polttimon mukaan kauppaan, jotta voit sovittaa sen korvaavaan tuotteeseen. Irrota tyhjä polttimo ja asenna korvaava polttimo. Palauta sitten virta lamppuun ja testaa se.</w:t>
      </w:r>
    </w:p>
    <w:p>
      <w:r>
        <w:rPr>
          <w:b/>
          <w:u w:val="single"/>
        </w:rPr>
        <w:t xml:space="preserve">Asiakirja 8163</w:t>
      </w:r>
    </w:p>
    <w:p>
      <w:r>
        <w:rPr>
          <w:b/>
        </w:rPr>
        <w:t xml:space="preserve">Ohjeet</w:t>
      </w:r>
    </w:p>
    <w:p>
      <w:r>
        <w:t xml:space="preserve">Miten minun pitäisi valita ostettava juusto?</w:t>
      </w:r>
    </w:p>
    <w:p>
      <w:r>
        <w:rPr>
          <w:b/>
        </w:rPr>
        <w:t xml:space="preserve">Vastaus</w:t>
      </w:r>
    </w:p>
    <w:p>
      <w:r>
        <w:t xml:space="preserve">Juustoja on monenlaisia, joten ostettavan juuston valinta riippuu henkilökohtaisista mieltymyksistä, saatavuudesta ja käyttötarkoituksesta. Pesukuoriset juustot ovat usein voimakkaan makuisia ja juoksevia, joten ne sopivat parhaiten leivän tai keksien lisukkeeksi. Kovempia juustoja voi syödä välipalana tai raastettuna pastan päälle.</w:t>
      </w:r>
    </w:p>
    <w:p>
      <w:r>
        <w:rPr>
          <w:b/>
          <w:u w:val="single"/>
        </w:rPr>
        <w:t xml:space="preserve">Asiakirja 8164</w:t>
      </w:r>
    </w:p>
    <w:p>
      <w:r>
        <w:rPr>
          <w:b/>
        </w:rPr>
        <w:t xml:space="preserve">Ohjeet</w:t>
      </w:r>
    </w:p>
    <w:p>
      <w:r>
        <w:t xml:space="preserve">Mikä seuraavista sodista käytiin 1900-luvulla: Toisen maailmansodan, Amerikan vallankumouksen, Ranskan vallankumouksen, sadan vuoden sodan ja Vietnamin sodan?</w:t>
      </w:r>
    </w:p>
    <w:p>
      <w:r>
        <w:rPr>
          <w:b/>
        </w:rPr>
        <w:t xml:space="preserve">Vastaus</w:t>
      </w:r>
    </w:p>
    <w:p>
      <w:r>
        <w:t xml:space="preserve">Toinen maailmansota ja Vietnamin sota käytiin 1900-luvulla.</w:t>
      </w:r>
    </w:p>
    <w:p>
      <w:r>
        <w:rPr>
          <w:b/>
          <w:u w:val="single"/>
        </w:rPr>
        <w:t xml:space="preserve">Asiakirja 8165</w:t>
      </w:r>
    </w:p>
    <w:p>
      <w:r>
        <w:rPr>
          <w:b/>
        </w:rPr>
        <w:t xml:space="preserve">Ohjeet</w:t>
      </w:r>
    </w:p>
    <w:p>
      <w:r>
        <w:t xml:space="preserve">Tunnista, kumpi soitin on jousi- vai lyömäsoittimet: Zill, Epinette des Vosges.</w:t>
      </w:r>
    </w:p>
    <w:p>
      <w:r>
        <w:rPr>
          <w:b/>
        </w:rPr>
        <w:t xml:space="preserve">Vastaus</w:t>
      </w:r>
    </w:p>
    <w:p>
      <w:r>
        <w:t xml:space="preserve">Epinette des Vosges on jousiorkesteri, Zill on lyömäsoittimet.</w:t>
      </w:r>
    </w:p>
    <w:p>
      <w:r>
        <w:rPr>
          <w:b/>
          <w:u w:val="single"/>
        </w:rPr>
        <w:t xml:space="preserve">Asiakirja 8166</w:t>
      </w:r>
    </w:p>
    <w:p>
      <w:r>
        <w:rPr>
          <w:b/>
        </w:rPr>
        <w:t xml:space="preserve">Ohjeet</w:t>
      </w:r>
    </w:p>
    <w:p>
      <w:r>
        <w:t xml:space="preserve">Miksi näen tumman kohdan lähellä CD-aseman rengasta, kun sitä katsoo kallistuneesta kulmasta?</w:t>
      </w:r>
    </w:p>
    <w:p>
      <w:r>
        <w:rPr>
          <w:b/>
        </w:rPr>
        <w:t xml:space="preserve">Vastaus</w:t>
      </w:r>
    </w:p>
    <w:p>
      <w:r>
        <w:t xml:space="preserve">Nuo tummemmat alueet lähempänä CD-aseman rengaslukkoa osoittavat, kuinka paljon CD-aseman tilasta on kirjoitettu dataa. CD-asemassa on sektoreita, ja CD-aseman optinen lukija lukee nämä sektorit ja näyttää ne käyttämäsi käyttöjärjestelmän tiedostojärjestelmään. Tumma sektori ei välttämättä näytä, kuinka paljon tilaa on käytettävissä, mutta se voi olla osoitus siitä, onko CD-asema tyhjä.</w:t>
      </w:r>
    </w:p>
    <w:p>
      <w:r>
        <w:rPr>
          <w:b/>
          <w:u w:val="single"/>
        </w:rPr>
        <w:t xml:space="preserve">Asiakirja 8167</w:t>
      </w:r>
    </w:p>
    <w:p>
      <w:r>
        <w:rPr>
          <w:b/>
        </w:rPr>
        <w:t xml:space="preserve">Ohjeet</w:t>
      </w:r>
    </w:p>
    <w:p>
      <w:r>
        <w:t xml:space="preserve">Kerro minulle leluista, jotka voivat auttaa lapsia oppimaan kirjoittamaan.</w:t>
      </w:r>
    </w:p>
    <w:p>
      <w:r>
        <w:rPr>
          <w:b/>
        </w:rPr>
        <w:t xml:space="preserve">Vastaus</w:t>
      </w:r>
    </w:p>
    <w:p>
      <w:r>
        <w:t xml:space="preserve">Lelut, jotka auttavat lapsia oppimaan kirjoittamaan, yleensä lisäävät käsien voimaa ja karkeamotorisia taitoja: leikkitahnan ja palikoiden kaltaiset lelut lisäävät käsien voimaa. Myös kirjainten kirjoittamisen harjoittelu hiekkaan valmistaa heitä kirjoittamisen liikkeisiin.</w:t>
      </w:r>
    </w:p>
    <w:p>
      <w:r>
        <w:rPr>
          <w:b/>
          <w:u w:val="single"/>
        </w:rPr>
        <w:t xml:space="preserve">Asiakirja 8168</w:t>
      </w:r>
    </w:p>
    <w:p>
      <w:r>
        <w:rPr>
          <w:b/>
        </w:rPr>
        <w:t xml:space="preserve">Ohjeet</w:t>
      </w:r>
    </w:p>
    <w:p>
      <w:r>
        <w:t xml:space="preserve">Luokittele julkkikset sen mukaan, ovatko he syntyneet vuonna 1990 vai 1991.</w:t>
        <w:br/>
        <w:t xml:space="preserve"> Emma Watson, Jennifer Lawrence, Ed Sheeran, Charlie Puth...</w:t>
      </w:r>
    </w:p>
    <w:p>
      <w:r>
        <w:rPr>
          <w:b/>
        </w:rPr>
        <w:t xml:space="preserve">Vastaus</w:t>
      </w:r>
    </w:p>
    <w:p>
      <w:r>
        <w:t xml:space="preserve">Vuonna 1990 syntyneet - Emma Watson, Jennifer Lawrence</w:t>
        <w:br/>
        <w:t xml:space="preserve">Vuonna 1991 syntyneet - Ed Sheeran, Charlie Puth</w:t>
      </w:r>
    </w:p>
    <w:p>
      <w:r>
        <w:rPr>
          <w:b/>
          <w:u w:val="single"/>
        </w:rPr>
        <w:t xml:space="preserve">Asiakirja 8169</w:t>
      </w:r>
    </w:p>
    <w:p>
      <w:r>
        <w:rPr>
          <w:b/>
        </w:rPr>
        <w:t xml:space="preserve">Ohjeet</w:t>
      </w:r>
    </w:p>
    <w:p>
      <w:r>
        <w:t xml:space="preserve">Lainaamatta suoraan tekstistä anna minulle yhteenveto erityyppisistä moottoripyöristä.</w:t>
      </w:r>
    </w:p>
    <w:p>
      <w:r>
        <w:rPr>
          <w:b/>
        </w:rPr>
        <w:t xml:space="preserve">Konteksti</w:t>
      </w:r>
    </w:p>
    <w:p>
      <w:r>
        <w:t xml:space="preserve">Moottoripyörien kuusi päätyyppiä ovat yleensä vakio-, cruiser-, touring-, urheilu-, off-road- ja kaksikäyttöiset moottoripyörät.[1][2][3][4] Urheilumatkailu on joskus tunnustettu seitsemänneksi luokaksi tai integroitu touring-luokkaan.[5][6]</w:t>
        <w:br/>
        <w:br/>
        <w:t xml:space="preserve">Vaikka moottoripyörätyyppejä luokitellaan niiden ominaisuuksien ja käytön perusteella monin eri nimin ja järjestelmin, useimmat moottoripyörävalmistajat ja -organisaatiot tunnustavat yleensä kuusi luokkaa.</w:t>
        <w:t xml:space="preserve">5]</w:t>
        <w:br/>
        <w:br/>
        <w:t xml:space="preserve">Kuuden päämoottoripyörätyypin ja muiden moottoripyörien välillä tehdään yleensä selvä ero.[7] Skootteri-, mopo-, alusluokka-, pienois-, tasku-, sähkö- ja kolmipyöräiset moottoripyörät jätetään yleensä pääluokkien ulkopuolelle, mutta muut luokittelujärjestelmät voivat sisällyttää ne moottoripyörätyyppeihin.[8]</w:t>
        <w:br/>
        <w:br/>
        <w:t xml:space="preserve">Kaikkien moottoripyörätyyppien luokitteluun ei ole olemassa yleispätevää järjestelmää. On olemassa tiukkoja luokittelujärjestelmiä, joita moottoripyöräurheilun kilpailuelimet soveltavat, tai moottoripyörän oikeudellisia määritelmiä, jotka on vahvistettu tietyillä lainkäyttöalueilla moottoripyörien rekisteröintiä, päästöjä, liikenneturvallisuussääntöjä tai moottoripyöräilijän lupia varten. Lisäksi on olemassa epävirallisia luokituksia tai lempinimiä, joita valmistajat, kuljettajat ja moottoripyöräilyalan tiedotusvälineet käyttävät.</w:t>
        <w:t xml:space="preserve">Jotkut asiantuntijat eivät tunnusta alatyyppejä, kuten naked bike, jotka "väittävät olevansa luokiteltuja" kuuden tavanomaisen luokan ulkopuolelle, koska ne sopivat johonkin päätyyppiin ja ovat tunnistettavissa vain kosmeettisista muutoksista.</w:t>
        <w:br/>
        <w:br/>
        <w:t xml:space="preserve">Katumoottoripyörät ovat moottoripyöriä, jotka on suunniteltu ajettaviksi päällystetyillä teillä. Niissä on sileät renkaat, joissa on kulutuspintakuvio, ja moottorit ovat yleensä vähintään 125 kuutiosenttimetriä (7,6 cc). Tyypillisesti katumoottoripyörät kykenevät jopa 160 km/h (100 mph) nopeuteen ja monet yli 201 km/h (125 mph) nopeuteen. Sähkömoottorilla varustetut katumoottoripyörät ovat yleistymässä, ja Harley-Davidsonin kaltaiset yritykset ovat tulossa markkinoille.</w:t>
      </w:r>
    </w:p>
    <w:p>
      <w:r>
        <w:rPr>
          <w:b/>
        </w:rPr>
        <w:t xml:space="preserve">Vastaus</w:t>
      </w:r>
    </w:p>
    <w:p>
      <w:r>
        <w:t xml:space="preserve">Moottoripyörät ovat kaksipyöräisiä ajoneuvoja, joissa on polttomoottori ja jotka on yleensä tarkoitettu yhdelle kuljettajalle.  Vaikka moottoripyöriä on monenlaisia, ne voidaan jakaa löyhästi kuuteen pääluokkaan.  Nämä luokat vastaavat lähinnä ajoneuvon käyttötarkoitusta.  On olemassa tavallinen moottoripyörä, rennompi matkamoottoripyörä, suuremman kapasiteetin ja pidemmän matkan matkapyörä, urheilullisempi urheilupyörä, maastomoottoripyörä, jota kutsutaan usein maastopyöräksi, ja lopuksi kaksipyöräinen moottoripyörä, joka on moottoripyörä, joka voi ajaa sekä maastossa että maastossa.</w:t>
      </w:r>
    </w:p>
    <w:p>
      <w:r>
        <w:rPr>
          <w:b/>
          <w:u w:val="single"/>
        </w:rPr>
        <w:t xml:space="preserve">Asiakirja 8170</w:t>
      </w:r>
    </w:p>
    <w:p>
      <w:r>
        <w:rPr>
          <w:b/>
        </w:rPr>
        <w:t xml:space="preserve">Ohjeet</w:t>
      </w:r>
    </w:p>
    <w:p>
      <w:r>
        <w:t xml:space="preserve">Millainen on hyvä cocktail?</w:t>
      </w:r>
    </w:p>
    <w:p>
      <w:r>
        <w:rPr>
          <w:b/>
        </w:rPr>
        <w:t xml:space="preserve">Vastaus</w:t>
      </w:r>
    </w:p>
    <w:p>
      <w:r>
        <w:t xml:space="preserve">Hyvään cocktailiin kuuluu monia elementtejä, ja niitä voidaan usein muunnella yksilöllisen maun mukaan. Yleensä cocktailissa on perusviina, katkeroista tai amaroista saatuja makuja ja jotain makeuttavaa. Vapaaehtoisia ainesosia, kuten hedelmiä, mehua tai yrttejä, voi myös lisätä.</w:t>
        <w:br/>
        <w:br/>
        <w:t xml:space="preserve"> Kunkin ainesosan määrä voi vaihdella makua merkittävästi, joten on tärkeää ymmärtää kunkin ainesosan vaikutus. Esimerkiksi erittäin voimakkaita makuja, kuten katkeroita tai absinttiä, tulisi käyttää hyvin pieniä määriä. Joskus jopa huuhtelu cocktaillasissa tai sprinklaus valmiin cocktailin päälle riittää lisäämään halutun määrän makua.</w:t>
        <w:br/>
        <w:br/>
        <w:t xml:space="preserve"> Hyvä cocktail syntyy makujen tasapainosta, jotka rakentuvat ja kehittyvät toisistaan. Viskin syvää puumaista makua piristää old fashionedin sitruksinen vivahde. Ananasmehun makeutta syventää camparin katkeruus viidakkolinnussa. Inkiväärisiirapin katkeruus tasapainottuu sitruunamehun hapokkuuden kanssa penisilliinissä.</w:t>
        <w:br/>
        <w:br/>
        <w:t xml:space="preserve"> Monet uudemmat cocktailit ovat klassisen cocktailin muunnoksia. Kukin perustuu makuprofiiliin ja muokkaa joitakin sen hienovaraisempia makuja. Jos haluaa kokeilla uuden cocktailin luomista, voi olla hyvä aloittaa klassisesta suosikkikokeilusta.</w:t>
        <w:br/>
        <w:br/>
        <w:t xml:space="preserve"> Samoja tasapainoisia makuja on mahdollista luoda myös ilman väkeviä alkoholijuomia (tai käyttämällä alkoholitonta väkevää alkoholia).</w:t>
      </w:r>
    </w:p>
    <w:p>
      <w:r>
        <w:rPr>
          <w:b/>
          <w:u w:val="single"/>
        </w:rPr>
        <w:t xml:space="preserve">Asiakirja 8171</w:t>
      </w:r>
    </w:p>
    <w:p>
      <w:r>
        <w:rPr>
          <w:b/>
        </w:rPr>
        <w:t xml:space="preserve">Ohjeet</w:t>
      </w:r>
    </w:p>
    <w:p>
      <w:r>
        <w:t xml:space="preserve">Onko luomuruoka terveellisempää?</w:t>
      </w:r>
    </w:p>
    <w:p>
      <w:r>
        <w:rPr>
          <w:b/>
        </w:rPr>
        <w:t xml:space="preserve">Vastaus</w:t>
      </w:r>
    </w:p>
    <w:p>
      <w:r>
        <w:t xml:space="preserve">Se, onko elintarvike luonnonmukaista vai ei, ei muuta sen ravintoarvoa. Ajatusta siitä, että luomuruoka on terveellisempää kuin ei-luomuruoka, voidaan tukea sillä, että mahdolliset kemikaalit tai torjunta-aineet, joita ei-luomuruoassa esiintyy, ovat haitallisia ja siksi epäterveellisiä.</w:t>
      </w:r>
    </w:p>
    <w:p>
      <w:r>
        <w:rPr>
          <w:b/>
          <w:u w:val="single"/>
        </w:rPr>
        <w:t xml:space="preserve">Asiakirja 8172</w:t>
      </w:r>
    </w:p>
    <w:p>
      <w:r>
        <w:rPr>
          <w:b/>
        </w:rPr>
        <w:t xml:space="preserve">Ohjeet</w:t>
      </w:r>
    </w:p>
    <w:p>
      <w:r>
        <w:t xml:space="preserve">Kerro minulle, pelaavatko tai ovatko nämä urheilijat pelanneet tai pelanneet National Football Leaguessa (NFL) tai National Basketball Associationissa (NBA): Kobe Bryant, Kawhi Leonard, LeBron James, Larry Bird, Michael Jordan.</w:t>
      </w:r>
    </w:p>
    <w:p>
      <w:r>
        <w:rPr>
          <w:b/>
        </w:rPr>
        <w:t xml:space="preserve">Vastaus</w:t>
      </w:r>
    </w:p>
    <w:p>
      <w:r>
        <w:t xml:space="preserve">Koripalloliitto (NBA)</w:t>
      </w:r>
    </w:p>
    <w:p>
      <w:r>
        <w:rPr>
          <w:b/>
          <w:u w:val="single"/>
        </w:rPr>
        <w:t xml:space="preserve">Asiakirja 8173</w:t>
      </w:r>
    </w:p>
    <w:p>
      <w:r>
        <w:rPr>
          <w:b/>
        </w:rPr>
        <w:t xml:space="preserve">Ohjeet</w:t>
      </w:r>
    </w:p>
    <w:p>
      <w:r>
        <w:t xml:space="preserve">Mitä eroa on plantainilla ja banaanilla?</w:t>
      </w:r>
    </w:p>
    <w:p>
      <w:r>
        <w:rPr>
          <w:b/>
        </w:rPr>
        <w:t xml:space="preserve">Vastaus</w:t>
      </w:r>
    </w:p>
    <w:p>
      <w:r>
        <w:t xml:space="preserve">Plantaani on banaanityyppi, joka kuuluu Musa-suvun syötäviin hedelmiin. Länsimaissa "banaaneilla" tarkoitetaan makeaa, keltaista tyyppiä. Plantains on tärkkelyspitoinen lajike, joka tyypillisesti kypsennetään.</w:t>
      </w:r>
    </w:p>
    <w:p>
      <w:r>
        <w:rPr>
          <w:b/>
          <w:u w:val="single"/>
        </w:rPr>
        <w:t xml:space="preserve">Asiakirja 8174</w:t>
      </w:r>
    </w:p>
    <w:p>
      <w:r>
        <w:rPr>
          <w:b/>
        </w:rPr>
        <w:t xml:space="preserve">Ohjeet</w:t>
      </w:r>
    </w:p>
    <w:p>
      <w:r>
        <w:t xml:space="preserve">Kuka voitti vuoden 2016 Nobel-palkinnon?</w:t>
      </w:r>
    </w:p>
    <w:p>
      <w:r>
        <w:rPr>
          <w:b/>
        </w:rPr>
        <w:t xml:space="preserve">Konteksti</w:t>
      </w:r>
    </w:p>
    <w:p>
      <w:r>
        <w:t xml:space="preserve">Sana "autofagia" oli olemassa ja sitä käytettiin usein 1800-luvun puolivälistä lähtien.[11] Nykykäytössä termin autofagia keksi belgialainen biokemisti Christian de Duve vuonna 1963 lysosomin toimintojen löytämisen perusteella.[3] Autofagiaan liittyvien geenien tunnistaminen hiivasta 1990-luvulla antoi tutkijoille mahdollisuuden päätellä autofagian mekanismeja[12][13][14][15][16], mikä johti lopulta vuoden 2016 Nobelin fysiologian tai lääketieteen palkinnon myöntämiseen japanilaiselle tutkijalle Yoshinori Ohsumille[17].</w:t>
      </w:r>
    </w:p>
    <w:p>
      <w:r>
        <w:rPr>
          <w:b/>
        </w:rPr>
        <w:t xml:space="preserve">Vastaus</w:t>
      </w:r>
    </w:p>
    <w:p>
      <w:r>
        <w:t xml:space="preserve">Japanilainen tutkija Yoshinori Ohsumi.</w:t>
      </w:r>
    </w:p>
    <w:p>
      <w:r>
        <w:rPr>
          <w:b/>
          <w:u w:val="single"/>
        </w:rPr>
        <w:t xml:space="preserve">Asiakirja 8175</w:t>
      </w:r>
    </w:p>
    <w:p>
      <w:r>
        <w:rPr>
          <w:b/>
        </w:rPr>
        <w:t xml:space="preserve">Ohjeet</w:t>
      </w:r>
    </w:p>
    <w:p>
      <w:r>
        <w:t xml:space="preserve">Mitä eroa on Yhdysvalloissa stop-merkin ja liikennevalon välillä?</w:t>
      </w:r>
    </w:p>
    <w:p>
      <w:r>
        <w:rPr>
          <w:b/>
        </w:rPr>
        <w:t xml:space="preserve">Vastaus</w:t>
      </w:r>
    </w:p>
    <w:p>
      <w:r>
        <w:t xml:space="preserve">Stop-merkki on punainen, kahdeksanpuoleinen metallimerkki, joka vaatii kuljettajaa pysähtymään ja jatkamaan matkaa, kun se on turvallista. Monissa risteyksissä on joko kaksi tai neljä stop-merkkiä. Kun risteykseen saapuu useampi kuin yksi auto, ensin saapuneella autolla on etuajo-oikeus. Jos useampi kuin yksi auto saapuu samaan aikaan, oikeanpuoleisella autolla on etuajo-oikeus. Sähköisessä liikennevalossa on yleensä kolme erilaista merkkiä: punainen tarkoittaa, että kuljettajan on pysähdyttävä, kunnes valo vaihtuu; keltainen valo tarkoittaa, että kuljettajan on pysähdyttävä, jos se on turvallista, koska valo vaihtuu punaisesta vihreäksi; ja vihreä valo tarkoittaa, että kuljettaja voi jatkaa risteyksen läpi pysähtymättä.</w:t>
      </w:r>
    </w:p>
    <w:p>
      <w:r>
        <w:rPr>
          <w:b/>
          <w:u w:val="single"/>
        </w:rPr>
        <w:t xml:space="preserve">Asiakirja 8176</w:t>
      </w:r>
    </w:p>
    <w:p>
      <w:r>
        <w:rPr>
          <w:b/>
        </w:rPr>
        <w:t xml:space="preserve">Ohjeet</w:t>
      </w:r>
    </w:p>
    <w:p>
      <w:r>
        <w:t xml:space="preserve">Yksisarvisia, haita, lohikäärmeitä, pytoneita, minotauroja, alligaattoreita, platypusseja ja aarnikotkia. Mitkä näistä olennoista ovat todellisia ja mitkä mielikuvituksellisia?</w:t>
      </w:r>
    </w:p>
    <w:p>
      <w:r>
        <w:rPr>
          <w:b/>
        </w:rPr>
        <w:t xml:space="preserve">Vastaus</w:t>
      </w:r>
    </w:p>
    <w:p>
      <w:r>
        <w:t xml:space="preserve">Hait, pytonit, alligaattorit ja platypussit ovat kaikki todellisia olentoja. Yksisarviset, lohikäärmeet, minotaurit ja aarnikotkat ovat kaikki mielikuvitusolentoja.</w:t>
      </w:r>
    </w:p>
    <w:p>
      <w:r>
        <w:rPr>
          <w:b/>
          <w:u w:val="single"/>
        </w:rPr>
        <w:t xml:space="preserve">Asiakirja 8177</w:t>
      </w:r>
    </w:p>
    <w:p>
      <w:r>
        <w:rPr>
          <w:b/>
        </w:rPr>
        <w:t xml:space="preserve">Ohjeet</w:t>
      </w:r>
    </w:p>
    <w:p>
      <w:r>
        <w:t xml:space="preserve">Mikä on JavaScript?</w:t>
      </w:r>
    </w:p>
    <w:p>
      <w:r>
        <w:rPr>
          <w:b/>
        </w:rPr>
        <w:t xml:space="preserve">Vastaus</w:t>
      </w:r>
    </w:p>
    <w:p>
      <w:r>
        <w:t xml:space="preserve">JavaScript, josta käytetään usein lyhennettä JS, on ohjelmointikieli, joka on yksi World Wide Webin ydinteknologioista HTML:n ja CSS:n ohella. Vuodesta 2022 lähtien 98 prosenttia verkkosivustoista käyttää verkkosivujen käyttäytymiseen asiakaspuolella JavaScriptiä, joka usein sisältää kolmannen osapuolen kirjastoja. Kaikissa yleisimmissä verkkoselaimissa on oma JavaScript-moottori, joka suorittaa koodia käyttäjien laitteissa.</w:t>
      </w:r>
    </w:p>
    <w:p>
      <w:r>
        <w:rPr>
          <w:b/>
          <w:u w:val="single"/>
        </w:rPr>
        <w:t xml:space="preserve">Asiakirja 8178</w:t>
      </w:r>
    </w:p>
    <w:p>
      <w:r>
        <w:rPr>
          <w:b/>
        </w:rPr>
        <w:t xml:space="preserve">Ohjeet</w:t>
      </w:r>
    </w:p>
    <w:p>
      <w:r>
        <w:t xml:space="preserve">Voitteko ehdottaa kolmea CRISPR:n kaltaisen geneettisen muuntelutekniikan haittaa?</w:t>
      </w:r>
    </w:p>
    <w:p>
      <w:r>
        <w:rPr>
          <w:b/>
        </w:rPr>
        <w:t xml:space="preserve">Vastaus</w:t>
      </w:r>
    </w:p>
    <w:p>
      <w:r>
        <w:t xml:space="preserve">1.Hallitsemattomat mutaatiot</w:t>
        <w:br/>
        <w:t xml:space="preserve">2.Hallitsematon väestönkasvu</w:t>
        <w:br/>
        <w:t xml:space="preserve">3.Vahvat eettiset huolenaiheet syrjinnästä</w:t>
      </w:r>
    </w:p>
    <w:p>
      <w:r>
        <w:rPr>
          <w:b/>
          <w:u w:val="single"/>
        </w:rPr>
        <w:t xml:space="preserve">Asiakirja 8179</w:t>
      </w:r>
    </w:p>
    <w:p>
      <w:r>
        <w:rPr>
          <w:b/>
        </w:rPr>
        <w:t xml:space="preserve">Ohjeet</w:t>
      </w:r>
    </w:p>
    <w:p>
      <w:r>
        <w:t xml:space="preserve">Kerro minulle, missä näistä maista on yli miljardi asukasta: Japani, Kanada, Yhdysvallat, Venäjä</w:t>
      </w:r>
    </w:p>
    <w:p>
      <w:r>
        <w:rPr>
          <w:b/>
        </w:rPr>
        <w:t xml:space="preserve">Vastaus</w:t>
      </w:r>
    </w:p>
    <w:p>
      <w:r>
        <w:t xml:space="preserve">Ei mikään näistä</w:t>
      </w:r>
    </w:p>
    <w:p>
      <w:r>
        <w:rPr>
          <w:b/>
          <w:u w:val="single"/>
        </w:rPr>
        <w:t xml:space="preserve">Asiakirja 8180</w:t>
      </w:r>
    </w:p>
    <w:p>
      <w:r>
        <w:rPr>
          <w:b/>
        </w:rPr>
        <w:t xml:space="preserve">Ohjeet</w:t>
      </w:r>
    </w:p>
    <w:p>
      <w:r>
        <w:t xml:space="preserve">Milloin Heineken perustettiin?</w:t>
      </w:r>
    </w:p>
    <w:p>
      <w:r>
        <w:rPr>
          <w:b/>
        </w:rPr>
        <w:t xml:space="preserve">Vastaus</w:t>
      </w:r>
    </w:p>
    <w:p>
      <w:r>
        <w:t xml:space="preserve">Heineken perustettiin 15. helmikuuta 1864 Amsterdamissa. Heineken on hyvin tunnettu olutmerkki.</w:t>
      </w:r>
    </w:p>
    <w:p>
      <w:r>
        <w:rPr>
          <w:b/>
          <w:u w:val="single"/>
        </w:rPr>
        <w:t xml:space="preserve">Asiakirja 8181</w:t>
      </w:r>
    </w:p>
    <w:p>
      <w:r>
        <w:rPr>
          <w:b/>
        </w:rPr>
        <w:t xml:space="preserve">Ohjeet</w:t>
      </w:r>
    </w:p>
    <w:p>
      <w:r>
        <w:t xml:space="preserve">Mitä on murtoreservipankkitoiminta?</w:t>
      </w:r>
    </w:p>
    <w:p>
      <w:r>
        <w:rPr>
          <w:b/>
        </w:rPr>
        <w:t xml:space="preserve">Vastaus</w:t>
      </w:r>
    </w:p>
    <w:p>
      <w:r>
        <w:t xml:space="preserve">Murtoreservipankkitoiminta on lähes kaikissa maailman maissa käytössä oleva pankkijärjestelmä, jossa yleisöltä talletuksia ottavien pankkien edellytetään pitävän osan talletusveloistaan likvideinä varoina ja olevan vapaita lainaamaan loput lainanottajille. Pankkien varantoja pidetään käteisenä pankissa tai pankin tilillä keskuspankissa. Maan keskuspankki määrittelee vähimmäismäärän, joka pankkien on pidettävä likvideinä varoina, jota kutsutaan "varantovelvoitteeksi" tai "varantosuhteeksi". Useimmilla liikepankeilla on tätä vähimmäismäärää enemmän ylimääräisiä varantoja.</w:t>
        <w:br/>
        <w:br/>
        <w:t xml:space="preserve"> Pankkitalletukset ovat yleensä suhteellisen lyhytaikaisia, ja ne voivat olla "vaadittaessa", kun taas pankkien myöntämät lainat ovat yleensä pidempiaikaisia, mikä aiheuttaa riskin siitä, että asiakkaat voivat milloin tahansa kollektiivisesti haluta nostaa tileiltään käteistä rahaa, joka ylittää pankin varannot. Varannot tarjoavat likviditeettiä vain tavanomaisen nostotavan mukaisten nostojen kattamiseen. Pankit ja keskuspankki odottavat, että tavanomaisissa olosuhteissa vain osa talletuksista nostetaan samanaikaisesti ja että varannot riittävät kattamaan käteisen kysynnän. Pankit voivat kuitenkin joutua alijäämätilanteeseen, kun tallettajat haluavat nostaa enemmän varoja kuin pankin hallussa olevat varannot. Tällöin likviditeettivajeen kokenut pankki voi lainata lyhytaikaisia varoja pankkien välisiltä lainamarkkinoilta pankeilta, joilla on ylijäämää. Poikkeuksellisissa tilanteissa, kuten odottamattoman pankkikriisin aikana, keskuspankki voi tarjota varoja lyhytaikaisen likviditeettivajeen kattamiseksi viimeisenä lainanantajana.</w:t>
      </w:r>
    </w:p>
    <w:p>
      <w:r>
        <w:rPr>
          <w:b/>
          <w:u w:val="single"/>
        </w:rPr>
        <w:t xml:space="preserve">Asiakirja 8182</w:t>
      </w:r>
    </w:p>
    <w:p>
      <w:r>
        <w:rPr>
          <w:b/>
        </w:rPr>
        <w:t xml:space="preserve">Ohjeet</w:t>
      </w:r>
    </w:p>
    <w:p>
      <w:r>
        <w:t xml:space="preserve">Anna minulle luettelo keinoista päästä järven toiselle puolelle.</w:t>
      </w:r>
    </w:p>
    <w:p>
      <w:r>
        <w:rPr>
          <w:b/>
        </w:rPr>
        <w:t xml:space="preserve">Vastaus</w:t>
      </w:r>
    </w:p>
    <w:p>
      <w:r>
        <w:t xml:space="preserve">kävele järven yllä leijuvan riippusillan yli</w:t>
        <w:br/>
        <w:t xml:space="preserve">- ui järven yli</w:t>
        <w:br/>
        <w:t xml:space="preserve">- jos olet skorpioni,</w:t>
        <w:t xml:space="preserve">sammakon selkään ja käyttäydy</w:t>
        <w:br/>
        <w:t xml:space="preserve">- melo järven yli</w:t>
        <w:br/>
        <w:t xml:space="preserve">- aja järven ympäri ja saavu toiselle puolelle</w:t>
        <w:br/>
        <w:t xml:space="preserve">- köysirata järven yli</w:t>
        <w:br/>
        <w:t xml:space="preserve">- luistele järven yli talvella, kun järvi on jäässä</w:t>
        <w:br/>
        <w:t xml:space="preserve">- vesihiihtää järven yli</w:t>
        <w:br/>
        <w:t xml:space="preserve">- makaa kellukkeella ja toivottavasti päädyt järven toiselle puolelle</w:t>
        <w:br/>
        <w:t xml:space="preserve">- tyhjennä järvi ja kävele järven yli järvenpohjaa pitkin</w:t>
        <w:br/>
        <w:t xml:space="preserve">- kulje lautalla järven poikki</w:t>
        <w:br/>
        <w:t xml:space="preserve">- sukella järven poikki</w:t>
      </w:r>
    </w:p>
    <w:p>
      <w:r>
        <w:rPr>
          <w:b/>
          <w:u w:val="single"/>
        </w:rPr>
        <w:t xml:space="preserve">Asiakirja 8183</w:t>
      </w:r>
    </w:p>
    <w:p>
      <w:r>
        <w:rPr>
          <w:b/>
        </w:rPr>
        <w:t xml:space="preserve">Ohjeet</w:t>
      </w:r>
    </w:p>
    <w:p>
      <w:r>
        <w:t xml:space="preserve">Mitkä ovat parhaat Classic Rock -yhtyeet?</w:t>
      </w:r>
    </w:p>
    <w:p>
      <w:r>
        <w:rPr>
          <w:b/>
        </w:rPr>
        <w:t xml:space="preserve">Vastaus</w:t>
      </w:r>
    </w:p>
    <w:p>
      <w:r>
        <w:t xml:space="preserve">Vaikka lista on subjektiivinen, useimmat Classic Rocks -fanit ovat samaa mieltä siitä, että Led Zeppelin, The Who, Pink Floyd, Cream, The Doors, Queen, The Rolling Stones, Yes, Jimi Hendrix, Jefferson Airplane, The Moody Blues ja Allman Brothers mahtuisivat kaikki listalle.  On monia muita, kuten Beatles ja Grateful Dead, joita voidaan pitää klassisena rockina, mutta jotka kuuluvat myös muihin genreihin.</w:t>
      </w:r>
    </w:p>
    <w:p>
      <w:r>
        <w:rPr>
          <w:b/>
          <w:u w:val="single"/>
        </w:rPr>
        <w:t xml:space="preserve">Asiakirja 8184</w:t>
      </w:r>
    </w:p>
    <w:p>
      <w:r>
        <w:rPr>
          <w:b/>
        </w:rPr>
        <w:t xml:space="preserve">Ohjeet</w:t>
      </w:r>
    </w:p>
    <w:p>
      <w:r>
        <w:t xml:space="preserve">Mitkä ovat joitakin syitä, miksi ihmiset haluavat vierailla Brasiliassa?</w:t>
      </w:r>
    </w:p>
    <w:p>
      <w:r>
        <w:rPr>
          <w:b/>
        </w:rPr>
        <w:t xml:space="preserve">Vastaus</w:t>
      </w:r>
    </w:p>
    <w:p>
      <w:r>
        <w:t xml:space="preserve">Brasilia on eteläamerikkalainen maa, jossa on monipuolinen maisema ja monipuolinen kulttuuri. Monet ihmiset vierailevat maassa tutustuakseen yhteen maailman biodiversiteettien keskipisteistä, joka ulottuu etelän subtrooppisista ruohomaista koillisen kuivempiin biomeihin ja Amazonin sademetsiin. Brasiliassa on useita endeemisiä lajeja, erityisesti Amazonin alueella. Maa tunnetaan myös kulttuuristaan, jossa sekoittuvat eurooppalaiset, afrikkalaiset ja alkuperäiskansojen vaikutteet. Monia vierailijoita kiehtoo sen monipuolinen kulttuuri. Maahan on tullut 1800- ja 1900-luvuilla paljon siirtolaisia kaikkialta maailmasta, minkä seurauksena Brasiliaan on syntynyt Japanin ulkopuolella suurin japanilaisyhteisö, Italian ulkopuolella suurin italialaisväestö ja Nigerian ulkopuolella suurin Saharan eteläpuolisen Afrikan syntyperää oleva väestö. Monet Brasilian kulttuuri-ilmaisut - capoeira, suuret Carnaval-kulkueet, brasilialainen jalkapallo ja jiu-jitsu - ovat löytäneet kannattajia maan ulkopuolelta.</w:t>
      </w:r>
    </w:p>
    <w:p>
      <w:r>
        <w:rPr>
          <w:b/>
          <w:u w:val="single"/>
        </w:rPr>
        <w:t xml:space="preserve">Asiakirja 8185</w:t>
      </w:r>
    </w:p>
    <w:p>
      <w:r>
        <w:rPr>
          <w:b/>
        </w:rPr>
        <w:t xml:space="preserve">Ohjeet</w:t>
      </w:r>
    </w:p>
    <w:p>
      <w:r>
        <w:t xml:space="preserve">Mitä tarkoittavat FAS, MTO ja ATO?</w:t>
      </w:r>
    </w:p>
    <w:p>
      <w:r>
        <w:rPr>
          <w:b/>
        </w:rPr>
        <w:t xml:space="preserve">Konteksti</w:t>
      </w:r>
    </w:p>
    <w:p>
      <w:r>
        <w:t xml:space="preserve">Loppukokoonpanoaikataulu, josta käytetään usein lyhennettä FAS ja joskus myös nimitystä viimeistelyaikataulu, on aikataulu lopputuotteista, joilla tuote viimeistellään tiettyjä asiakastilauksia varten MTO- tai ATO-ympäristössä (Make to Order).</w:t>
      </w:r>
    </w:p>
    <w:p>
      <w:r>
        <w:rPr>
          <w:b/>
        </w:rPr>
        <w:t xml:space="preserve">Vastaus</w:t>
      </w:r>
    </w:p>
    <w:p>
      <w:r>
        <w:t xml:space="preserve">FAS = lopullinen kokoonpanoaikataulu</w:t>
        <w:br/>
        <w:t xml:space="preserve">MTO = make to order</w:t>
        <w:br/>
        <w:t xml:space="preserve">ATO = assemble-to-order (kokoonpano tilauksesta</w:t>
      </w:r>
    </w:p>
    <w:p>
      <w:r>
        <w:rPr>
          <w:b/>
          <w:u w:val="single"/>
        </w:rPr>
        <w:t xml:space="preserve">Asiakirja 8186</w:t>
      </w:r>
    </w:p>
    <w:p>
      <w:r>
        <w:rPr>
          <w:b/>
        </w:rPr>
        <w:t xml:space="preserve">Ohjeet</w:t>
      </w:r>
    </w:p>
    <w:p>
      <w:r>
        <w:t xml:space="preserve">Mikä on heittokellon tarkoitus koripallossa?</w:t>
      </w:r>
    </w:p>
    <w:p>
      <w:r>
        <w:rPr>
          <w:b/>
        </w:rPr>
        <w:t xml:space="preserve">Vastaus</w:t>
      </w:r>
    </w:p>
    <w:p>
      <w:r>
        <w:t xml:space="preserve">Lyöntikellon tarkoituksena on nopeuttaa peliä. Koska joukkueilla on rajoitettu aika heittää, niitä kannustetaan heittämään useammin, mikä johtaa nopeampaan peliin.</w:t>
      </w:r>
    </w:p>
    <w:p>
      <w:r>
        <w:rPr>
          <w:b/>
          <w:u w:val="single"/>
        </w:rPr>
        <w:t xml:space="preserve">Asiakirja 8187</w:t>
      </w:r>
    </w:p>
    <w:p>
      <w:r>
        <w:rPr>
          <w:b/>
        </w:rPr>
        <w:t xml:space="preserve">Ohjeet</w:t>
      </w:r>
    </w:p>
    <w:p>
      <w:r>
        <w:t xml:space="preserve">Onko sinulla vinkkejä siitä, missä kannattaa mennä veteen, kun surffaat uudella rannalla?</w:t>
      </w:r>
    </w:p>
    <w:p>
      <w:r>
        <w:rPr>
          <w:b/>
        </w:rPr>
        <w:t xml:space="preserve">Vastaus</w:t>
      </w:r>
    </w:p>
    <w:p>
      <w:r>
        <w:t xml:space="preserve">Tarvitaan paljon paikallistuntemusta, jotta uuden rannan veteen meneminen olisi tehokasta.  On hyödyllistä tietää, millainen aallonmurtaja on kyseessä - onko se esimerkiksi surffimurto vai riuttamurto.  Mutta jos näet muita vedessä ja se näyttää kohtuulliselta surffipaikalta, tässä on pari vinkkiä.  Seiso ensin rannalla ja tarkkaile tapahtumia 3-5 minuutin ajan.  Saat paljon tietoa, kun käytät aikaa tarkkailuun.  Toiseksi, tarkista, mihin muut surffaajat tulevat ja minne he uivat ulos.  Tiedän, että se on itsestään selvää, mutta yllättäen ihmiset jättävät joskus tämän vaiheen väliin.  Kolmanneksi, katso, pystytkö selvittämään, missä kanavat ovat - kanava on se, mihin aallot murtuvat.  Jos näet kahden aallon tulevan rantaan synkronoituna toistensa kanssa, mutta niiden välissä on rauhallisempaa vettä - kanava on tyypillisesti tuon rauhallisemman veden alapuolella.</w:t>
      </w:r>
    </w:p>
    <w:p>
      <w:r>
        <w:rPr>
          <w:b/>
          <w:u w:val="single"/>
        </w:rPr>
        <w:t xml:space="preserve">Asiakirja 8188</w:t>
      </w:r>
    </w:p>
    <w:p>
      <w:r>
        <w:rPr>
          <w:b/>
        </w:rPr>
        <w:t xml:space="preserve">Ohjeet</w:t>
      </w:r>
    </w:p>
    <w:p>
      <w:r>
        <w:t xml:space="preserve">Mikä on epistatis?</w:t>
      </w:r>
    </w:p>
    <w:p>
      <w:r>
        <w:rPr>
          <w:b/>
        </w:rPr>
        <w:t xml:space="preserve">Vastaus</w:t>
      </w:r>
    </w:p>
    <w:p>
      <w:r>
        <w:t xml:space="preserve">Epistaasi on genetiikan ilmiö, jossa geenimutaation vaikutus on riippuvainen yhden tai useamman muun geenin, joita kutsutaan modifioiviksi geeneiksi, mutaatioiden olemassaolosta tai puuttumisesta. Toisin sanoen mutaation vaikutus riippuu geneettisestä taustasta, jossa se esiintyy. Epistaattisilla mutaatioilla on siis erilaiset vaikutukset yksinään kuin silloin, kun ne esiintyvät yhdessä. Alun perin termi epistaasi tarkoitti nimenomaan sitä, että geenimuunnoksen vaikutus peittyy toisen geenin vaikutuksen alle.</w:t>
        <w:br/>
        <w:br/>
        <w:t xml:space="preserve"> Epistaasin käsite syntyi genetiikassa vuonna 1907, mutta sitä käytetään nykyään biokemiassa, laskennallisessa biologiassa ja evoluutiobiologiassa. Ilmiö johtuu vuorovaikutuksesta joko geenien välillä (esimerkiksi mutaatioita tarvitaan myös geenin ilmentymisen säätelijöissä) tai geenien sisällä (tarvitaan useita mutaatioita ennen kuin geeni menettää toimintansa), mikä johtaa epälineaarisiin vaikutuksiin. Epistaasilla on suuri vaikutus evoluutiomaastojen muotoon, mikä johtaa syvällisiin seurauksiin evoluution ja fenotyyppisten ominaisuuksien kehittyvyyden kannalta.</w:t>
      </w:r>
    </w:p>
    <w:p>
      <w:r>
        <w:rPr>
          <w:b/>
          <w:u w:val="single"/>
        </w:rPr>
        <w:t xml:space="preserve">Asiakirja 8189</w:t>
      </w:r>
    </w:p>
    <w:p>
      <w:r>
        <w:rPr>
          <w:b/>
        </w:rPr>
        <w:t xml:space="preserve">Ohjeet</w:t>
      </w:r>
    </w:p>
    <w:p>
      <w:r>
        <w:t xml:space="preserve">Mikä elokuva julistettiin alun perin parhaan elokuvan voittajaksi?</w:t>
      </w:r>
    </w:p>
    <w:p>
      <w:r>
        <w:rPr>
          <w:b/>
        </w:rPr>
        <w:t xml:space="preserve">Konteksti</w:t>
      </w:r>
    </w:p>
    <w:p>
      <w:r>
        <w:t xml:space="preserve">Voittajat julkistettiin palkintoseremoniassa 26. helmikuuta 2017.[17] Moonlightista tuli ensimmäinen elokuva, jossa oli täysin musta näyttelijäkaarti, ja ensimmäinen LGBT-aiheinen elokuva, joka voitti parhaan elokuvan palkinnon.[18][19] Oscareiden historiassa ennennäkemättömässä tapahtumassa La La Land ilmoitettiin virheellisesti parhaan elokuvan voittajaksi, ja muutamaa minuuttia myöhemmin virhe korjattiin ja Moonlight julistettiin voittajaksi.[20] O.J.: Made in America -elokuvasta tuli 467-minuuttisella kestollaan pisin Oscar-palkinnon voittanut elokuva, ohi 431-minuuttisen War and Peace -elokuvan, joka voitti parhaan vieraskielisen elokuvan Oscarin vuonna 1969.[21] Viisiosaisen dokumenttielokuvan voiton jälkeen uudet akatemiasäännöt kielsivät "moniosaisia tai rajoitettuja sarjoja" osallistumasta dokumenttikategorioihin.[22] Casey Affleckin voittaessa parhaan miespääosan Oscarin hänestä ja hänen isoveljestään Ben Affleckista tuli 16. sisaruspari, joka on voittanut Oscar-palkinnon. 23] Mahershala Alista tuli ensimmäinen musliminäyttelijä, joka voitti Oscarin. 24] Viola Davisista tuli ensimmäinen musta henkilö, joka saavutti näyttelijäntyön kolmoiskruunun Oscar-, Emmy- ja Tony-voittojensa myötä. 25].</w:t>
      </w:r>
    </w:p>
    <w:p>
      <w:r>
        <w:rPr>
          <w:b/>
        </w:rPr>
        <w:t xml:space="preserve">Vastaus</w:t>
      </w:r>
    </w:p>
    <w:p>
      <w:r>
        <w:t xml:space="preserve">La La Land julistettiin alun perin voittajaksi parhaan elokuvan kategoriassa.</w:t>
      </w:r>
    </w:p>
    <w:p>
      <w:r>
        <w:rPr>
          <w:b/>
          <w:u w:val="single"/>
        </w:rPr>
        <w:t xml:space="preserve">Asiakirja 8190</w:t>
      </w:r>
    </w:p>
    <w:p>
      <w:r>
        <w:rPr>
          <w:b/>
        </w:rPr>
        <w:t xml:space="preserve">Ohjeet</w:t>
      </w:r>
    </w:p>
    <w:p>
      <w:r>
        <w:t xml:space="preserve">Selkääni sattuu, kun hiihdän paljon mölkkyjä ja kuoppia, miksi näin tapahtuu?</w:t>
      </w:r>
    </w:p>
    <w:p>
      <w:r>
        <w:rPr>
          <w:b/>
        </w:rPr>
        <w:t xml:space="preserve">Vastaus</w:t>
      </w:r>
    </w:p>
    <w:p>
      <w:r>
        <w:t xml:space="preserve">On vaikea tietää tarkkaa syytä siihen, miksi selkäsi on kipeä, kun hiihdät paljon mölkkyjä tai kuoppia, joten on parasta pyytää hiihto-opettajaa tai fysioterapeuttia arvioimaan liikkumistapasi ja kehosi.</w:t>
        <w:br/>
        <w:br/>
        <w:t xml:space="preserve"> Yksi mahdollinen syy selkäkipuun mogul- tai kuoppahiihdon aikana on se, että käytät selkääsi ottamaan vastaan suurimman osan iskuista ja vaimentamaan kuoppia polven ja lonkan sijaan. Kun törmäät töyssyyn, haluat pitää selkäsi mahdollisimman suorana ja antaa lonkkasi ja polvesi ottaa iskun vastaan. Liikkumismalli on samanlainen kuin kyykistymisessä, jossa haluat laskea pohkeesi alas kohti nilkkaasi. Haluat polven ja lonkan ottavan iskun vastaan, koska näillä nivelillä on paljon suurempi liikelaajuus kuin selälläsi, joten kun törmäät kuoppaan tai mölkkyyn, nämä nivelet auttavat vaimentamaan suurimman osan maaston epätasaisuuksista, joten selkäsi ei tarvitse liikkua niin paljon, mikä vähentää siihen kohdistuvaa rasitusta.</w:t>
      </w:r>
    </w:p>
    <w:p>
      <w:r>
        <w:rPr>
          <w:b/>
          <w:u w:val="single"/>
        </w:rPr>
        <w:t xml:space="preserve">Asiakirja 8191</w:t>
      </w:r>
    </w:p>
    <w:p>
      <w:r>
        <w:rPr>
          <w:b/>
        </w:rPr>
        <w:t xml:space="preserve">Ohjeet</w:t>
      </w:r>
    </w:p>
    <w:p>
      <w:r>
        <w:t xml:space="preserve">Poimi tekstistä niiden joukkueiden nimet, joihin Jubilee kuului. Erottele ne pilkulla.</w:t>
      </w:r>
    </w:p>
    <w:p>
      <w:r>
        <w:rPr>
          <w:b/>
        </w:rPr>
        <w:t xml:space="preserve">Konteksti</w:t>
      </w:r>
    </w:p>
    <w:p>
      <w:r>
        <w:t xml:space="preserve">Forgiven,X-Men,Generation X,X-Corps,New Warriors,Patsy Walker Temporaustoimisto</w:t>
      </w:r>
    </w:p>
    <w:p>
      <w:r>
        <w:rPr>
          <w:b/>
        </w:rPr>
        <w:t xml:space="preserve">Vastaus</w:t>
      </w:r>
    </w:p>
    <w:p>
      <w:r>
        <w:t xml:space="preserve">Jubilee on Chris Claremontin ja Marc Silvestrin luoma, ja se ilmestyi ensimmäisen kerran The Uncanny X-Men -lehdessä numero 244 (toukokuu 1989). Claremont oli aiemmin esitellyt eräänlaisen "Jubileen" The New Mutants Annual #2:ssa (1986). Tuossa tarinassa Fat Boysin Darla käyttää henkisesti ja biologisesti vääristyneenä samanlaisia voimia kuin myöhempi Jubilation Lee ja esittelee itsensä nimellä "Jubilee!". Jonka jokainen liike on juhlaa!" Ensimmäisessä esiintymisessään Jubilation Lee antaa samanlaisen itseesittelyn: "Itse asiassa nimeni on Jubilee! Koska minun kanssani jokainen päivä on juhlaa!" Darla palaa normaaliksi The New Mutants Annual #2:n loppuun mennessä, eikä hahmojen välille ole koskaan luotu mitään tarinan sisäistä yhteyttä.</w:t>
        <w:br/>
        <w:br/>
        <w:t xml:space="preserve"> Jubilee esiintyi säännöllisesti X-Men-tiimin jäsenenä The Uncanny X-Menissä numeroon #280 asti (syyskuu 1991), ja myöhemmin hän oli X-Menin (1991) vakiokalustona X-Menin Sinisen tiimin jäsenenä.[2] Samaan aikaan hän toimi myös Wolverinen apurina Wolverine vol. 2:ssa #40-75 (1991-1993).</w:t>
        <w:br/>
        <w:br/>
        <w:t xml:space="preserve"> Phalanx Covenant -tarinan jälkeen X-Men #16-17 ja The Uncanny X-Men #316-317. Silloin teini-ikäinen Jubilee siirrettiin X-Menin harjoittelijaryhmään Generation X:ään ja hän näytteli koko Generation X:n jakson ajan (1994-2001) (Generation X #1-75). Generation X:n hajottua Jubilee palasi The Uncanny X-Menin sivuille, ensin X-Corporationin jäsenenä (#403-406, 2002) ja myöhemmin oman tiiminsä jäsenenä (#423-437, 2003-2004). Jubilee sai vuonna 2004 Robert Kirkmanin kirjoittaman kuuden numeron mittaisen sarjan, mutta menettää mutanttivoimansa House of M - The Day After #1:ssä (tammikuu 2006). Sitten hän ottaa käyttöön peitenimen Wondra ja liittyy uudelleen muodostettuun New Warriors -ryhmään New Warriors vol. 4 #1-20 (2007-2009).</w:t>
        <w:br/>
        <w:br/>
        <w:t xml:space="preserve"> Jubilee sairastuu vampirismiin "Mutanttien kirouksen" aikana X-Men vol. 3:n numerossa #1 (heinäkuu 2010), ja hän pysyi satunnaisena hahmona kyseisessä nimikkeessä numeroon #27 (huhtikuu 2012) asti sekä sivuhahmona X-23 vol. 3:ssa (2010-2011). Vuonna 2011 hän ilmestyi toisessa neljän numeron mittaisessa rajoitetussa sarjassaan Wolverine and Jubilee, jonka kirjoitti Kathryn Immonen ja piirsi Phil Noto ja joka oli jatkoa Curse of the Mutants -tarinalle. Jubilee esiintyi myöhemmin vakiohahmona sarjassa X-Men vol. 4 #1-25 (2013-2015) ja sivuhahmona sarjassa Patsy Walker, alias Hellcat! (2016). Hän palasi päähenkilönä Generation X vol. 2:ssa #1-9, #85-87 (2017-2018) uusien teini-ikäisten päähenkilöiden aikuisena mentorina, jonka aikana hänet parannettiin vampirismista ja hänen mutanttivoimansa palautettiin.</w:t>
      </w:r>
    </w:p>
    <w:p>
      <w:r>
        <w:rPr>
          <w:b/>
          <w:u w:val="single"/>
        </w:rPr>
        <w:t xml:space="preserve">Asiakirja 8192</w:t>
      </w:r>
    </w:p>
    <w:p>
      <w:r>
        <w:rPr>
          <w:b/>
        </w:rPr>
        <w:t xml:space="preserve">Ohjeet</w:t>
      </w:r>
    </w:p>
    <w:p>
      <w:r>
        <w:t xml:space="preserve">Luokittele alla olevat tuotteet punaviiniin tai valkoviiniin.</w:t>
        <w:br/>
        <w:t xml:space="preserve"> Cabernet Sauvignon, Merlot, Shiraz, Pinot Noir, Malbec, Zinfandel, Grenache, Sangiovese, Chardonnay, Sauvignon Blanc, Riesling, Chenin Blanc, Pinot Gris (tai Pinot Grigio), Semillon, Viognier, Torrontes, Albariño, Gewurztraminer.</w:t>
      </w:r>
    </w:p>
    <w:p>
      <w:r>
        <w:rPr>
          <w:b/>
        </w:rPr>
        <w:t xml:space="preserve">Vastaus</w:t>
      </w:r>
    </w:p>
    <w:p>
      <w:r>
        <w:t xml:space="preserve">Valkoviini - Chardonnay, Sauvignon Blanc, Riesling, Chenin Blanc, Pinot Gris (tai Pinot Grigio), Semillon, Viognier, Torrontes, Albariño ja Gewurztraminer.</w:t>
        <w:br/>
        <w:t xml:space="preserve"> Punaviini - Cabernet Sauvignon, Merlot, Shiraz, Pinot Noir, Malbec, Zinfandel, Grenache ja Sangiovese.</w:t>
      </w:r>
    </w:p>
    <w:p>
      <w:r>
        <w:rPr>
          <w:b/>
          <w:u w:val="single"/>
        </w:rPr>
        <w:t xml:space="preserve">Asiakirja 8193</w:t>
      </w:r>
    </w:p>
    <w:p>
      <w:r>
        <w:rPr>
          <w:b/>
        </w:rPr>
        <w:t xml:space="preserve">Ohjeet</w:t>
      </w:r>
    </w:p>
    <w:p>
      <w:r>
        <w:t xml:space="preserve">Mitkä ovat 3-5 luovaa tapaa estää peuroja kävelemästä pihallasi?</w:t>
      </w:r>
    </w:p>
    <w:p>
      <w:r>
        <w:rPr>
          <w:b/>
        </w:rPr>
        <w:t xml:space="preserve">Vastaus</w:t>
      </w:r>
    </w:p>
    <w:p>
      <w:r>
        <w:t xml:space="preserve">Hirvet voivat olla uhka, mutta tässä on 5 tapaa pitää ne poissa pihaltasi:</w:t>
        <w:br/>
        <w:t xml:space="preserve"> 1.</w:t>
        <w:t xml:space="preserve">Asenna liiketunnistimet, jotka käynnistävät sadettimet, kun ne aktivoituvat</w:t>
        <w:br/>
        <w:t xml:space="preserve">2.</w:t>
        <w:t xml:space="preserve">Sulje tontti kokonaan kiinteällä aidalla; ei mitään halpaa, joka vain työnnetään yli</w:t>
        <w:br/>
        <w:t xml:space="preserve">3</w:t>
        <w:t xml:space="preserve">Hanki vahtikoira ja kouluta se haukkumaan tunkeilevia peuroja</w:t>
        <w:br/>
        <w:t xml:space="preserve">4.</w:t>
        <w:t xml:space="preserve">Istuta vain peuroja kestäviä pensaita ja kukkia; peurat eivät tule käymään, jos niillä ei ole mitään syötävää</w:t>
        <w:br/>
        <w:t xml:space="preserve">5. Siirry paikkaan, jossa ei ole peuroja!</w:t>
      </w:r>
    </w:p>
    <w:p>
      <w:r>
        <w:rPr>
          <w:b/>
          <w:u w:val="single"/>
        </w:rPr>
        <w:t xml:space="preserve">Asiakirja 8194</w:t>
      </w:r>
    </w:p>
    <w:p>
      <w:r>
        <w:rPr>
          <w:b/>
        </w:rPr>
        <w:t xml:space="preserve">Ohjeet</w:t>
      </w:r>
    </w:p>
    <w:p>
      <w:r>
        <w:t xml:space="preserve">Mistä löydät Anostracaa?</w:t>
      </w:r>
    </w:p>
    <w:p>
      <w:r>
        <w:rPr>
          <w:b/>
        </w:rPr>
        <w:t xml:space="preserve">Konteksti</w:t>
      </w:r>
    </w:p>
    <w:p>
      <w:r>
        <w:t xml:space="preserve">Anostraca on yksi Branchiopoda-luokkaan kuuluvista neljästä äyriäisluokasta, ja sen jäseniä kutsutaan keijukatkaravuiksi. Ne elävät kevätlammikoissa ja hypersuolaisissa järvissä kaikkialla maailmassa, ja niitä on löydetty jopa aavikoilta, jääpeitteisiltä vuoristojärviltä ja Etelämantereen jäältä. Ne ovat tavallisesti 6-25 mm pitkiä (poikkeuksellisesti jopa 170 mm). Useimmilla lajeilla on 20 vartalosegmenttiä, joissa on 11 paria lehtimäisiä uintijalkoja (phyllopodia), ja vartalosta puuttuu panssari. Ne uivat "ylösalaisin" ja ravitsevat suodattamalla vedestä orgaanisia hiukkasia tai kaapimalla leviä pinnoilta, lukuun ottamatta Branchinecta gigas -lajia, joka on itse muiden anostrakkalajien saalistaja. Ne ovat tärkeää ravintoa monille linnuille ja kaloille, ja joitakin niistä viljellään ja kerätään kalanruokana käytettäväksi. Lajeja on 300 ja ne jakautuvat kahdeksaan sukuun.</w:t>
      </w:r>
    </w:p>
    <w:p>
      <w:r>
        <w:rPr>
          <w:b/>
        </w:rPr>
        <w:t xml:space="preserve">Vastaus</w:t>
      </w:r>
    </w:p>
    <w:p>
      <w:r>
        <w:t xml:space="preserve">Anostraca-äyriäisiä tavataan kevätlammikoissa ja hypersuolaisissa järvissä sekä aavikoilla, jääpeitteisissä vuoristojärvissä ja Etelämantereen jäällä.</w:t>
      </w:r>
    </w:p>
    <w:p>
      <w:r>
        <w:rPr>
          <w:b/>
          <w:u w:val="single"/>
        </w:rPr>
        <w:t xml:space="preserve">Asiakirja 8195</w:t>
      </w:r>
    </w:p>
    <w:p>
      <w:r>
        <w:rPr>
          <w:b/>
        </w:rPr>
        <w:t xml:space="preserve">Ohjeet</w:t>
      </w:r>
    </w:p>
    <w:p>
      <w:r>
        <w:t xml:space="preserve">Miten Muay Thaimaassa saadaan aikaan voimaa roundhouse-potkussa?</w:t>
      </w:r>
    </w:p>
    <w:p>
      <w:r>
        <w:rPr>
          <w:b/>
        </w:rPr>
        <w:t xml:space="preserve">Vastaus</w:t>
      </w:r>
    </w:p>
    <w:p>
      <w:r>
        <w:t xml:space="preserve">Voima tulee koordinoidusta koko kehon liikkeestä. Käännyt jalkaterän palloillesi, käännät lantiota ja vartaloa ja heität jalkaa eteenpäin sivuttaisliikkeellä, joka muistuttaa pesäpallomailan heiluttamista.</w:t>
      </w:r>
    </w:p>
    <w:p>
      <w:r>
        <w:rPr>
          <w:b/>
          <w:u w:val="single"/>
        </w:rPr>
        <w:t xml:space="preserve">Asiakirja 8196</w:t>
      </w:r>
    </w:p>
    <w:p>
      <w:r>
        <w:rPr>
          <w:b/>
        </w:rPr>
        <w:t xml:space="preserve">Ohjeet</w:t>
      </w:r>
    </w:p>
    <w:p>
      <w:r>
        <w:t xml:space="preserve">Miten Grammy-palkinto nimettiin?</w:t>
      </w:r>
    </w:p>
    <w:p>
      <w:r>
        <w:rPr>
          <w:b/>
        </w:rPr>
        <w:t xml:space="preserve">Vastaus</w:t>
      </w:r>
    </w:p>
    <w:p>
      <w:r>
        <w:t xml:space="preserve">Grammy on nimetty gramofonin mukaan, jota käytettiin musiikin toistamiseen ennen levyjen, nauhojen, levyjen tai digitaalisten laitteiden käyttöönottoa.</w:t>
      </w:r>
    </w:p>
    <w:p>
      <w:r>
        <w:rPr>
          <w:b/>
          <w:u w:val="single"/>
        </w:rPr>
        <w:t xml:space="preserve">Asiakirja 8197</w:t>
      </w:r>
    </w:p>
    <w:p>
      <w:r>
        <w:rPr>
          <w:b/>
        </w:rPr>
        <w:t xml:space="preserve">Ohjeet</w:t>
      </w:r>
    </w:p>
    <w:p>
      <w:r>
        <w:t xml:space="preserve">Luokittele nämä supersankarit "Marvelin" tai "DC Comicsin" supersankareiksi.</w:t>
      </w:r>
    </w:p>
    <w:p>
      <w:r>
        <w:rPr>
          <w:b/>
        </w:rPr>
        <w:t xml:space="preserve">Vastaus</w:t>
      </w:r>
    </w:p>
    <w:p>
      <w:r>
        <w:t xml:space="preserve">Thor, Flash, Iron Man, Super Man, Wonder Woman, Kapteeni Amerikka</w:t>
      </w:r>
    </w:p>
    <w:p>
      <w:r>
        <w:rPr>
          <w:b/>
          <w:u w:val="single"/>
        </w:rPr>
        <w:t xml:space="preserve">Asiakirja 8198</w:t>
      </w:r>
    </w:p>
    <w:p>
      <w:r>
        <w:rPr>
          <w:b/>
        </w:rPr>
        <w:t xml:space="preserve">Ohjeet</w:t>
      </w:r>
    </w:p>
    <w:p>
      <w:r>
        <w:t xml:space="preserve">Mikä on korkeakoulutuksen arvo?</w:t>
      </w:r>
    </w:p>
    <w:p>
      <w:r>
        <w:rPr>
          <w:b/>
        </w:rPr>
        <w:t xml:space="preserve">Vastaus</w:t>
      </w:r>
    </w:p>
    <w:p>
      <w:r>
        <w:t xml:space="preserve">Korkea-asteen koulutus tarjoaa ihmisille mahdollisuuksia laajentaa tietämystään ja kokemustaan. Kun ihmiset valitsevat pakollisen koulunkäynnin jälkeisen koulutuksen, heillä on mahdollisuus saada syvällistä koulutusta itseään kiinnostavista aiheista, mutta samalla he voivat myös tutustua laajemmin erilaisiin aiheisiin. Vaikka kaikki eivät tarvitse korkeakoulutusta menestyäkseen, se tarjoaa ihmisille monia tapoja tutkia uusia kiinnostuksen kohteita, kehittää taitojaan ja jopa oppia lisää itsestään. Korkea-asteen koulutus tarjoaa sekä akateemisia että henkilökohtaisia etuja. Esimerkiksi korkeakouluopiskelu tarjoaa ihmisille mahdollisuuden saada ohjausta arvostetuilta professoreilta, tavata uusia ihmisiä erilaisista taustoista ja jakaa omia ajatuksiaan muiden kanssa. Korkea-asteen koulutuksesta on paljon hyötyä ihmisille, jotka haluavat oppia uusia taitoja ennen uransa alkua, kehittää taitojaan nykyisessä ammatissaan tai uskaltautua uuteen ammattiin.</w:t>
      </w:r>
    </w:p>
    <w:p>
      <w:r>
        <w:rPr>
          <w:b/>
          <w:u w:val="single"/>
        </w:rPr>
        <w:t xml:space="preserve">Asiakirja 8199</w:t>
      </w:r>
    </w:p>
    <w:p>
      <w:r>
        <w:rPr>
          <w:b/>
        </w:rPr>
        <w:t xml:space="preserve">Ohjeet</w:t>
      </w:r>
    </w:p>
    <w:p>
      <w:r>
        <w:t xml:space="preserve">Missä FATF:n päämaja sijaitsee</w:t>
      </w:r>
    </w:p>
    <w:p>
      <w:r>
        <w:rPr>
          <w:b/>
        </w:rPr>
        <w:t xml:space="preserve">Vastaus</w:t>
      </w:r>
    </w:p>
    <w:p>
      <w:r>
        <w:t xml:space="preserve">FATF:n päämaja sijaitsee Pariisissa, Ranskassa.</w:t>
      </w:r>
    </w:p>
    <w:p>
      <w:r>
        <w:rPr>
          <w:b/>
          <w:u w:val="single"/>
        </w:rPr>
        <w:t xml:space="preserve">Asiakirja 8200</w:t>
      </w:r>
    </w:p>
    <w:p>
      <w:r>
        <w:rPr>
          <w:b/>
        </w:rPr>
        <w:t xml:space="preserve">Ohjeet</w:t>
      </w:r>
    </w:p>
    <w:p>
      <w:r>
        <w:t xml:space="preserve">Mikä on Go?</w:t>
      </w:r>
    </w:p>
    <w:p>
      <w:r>
        <w:rPr>
          <w:b/>
        </w:rPr>
        <w:t xml:space="preserve">Vastaus</w:t>
      </w:r>
    </w:p>
    <w:p>
      <w:r>
        <w:t xml:space="preserve">Go on Googlen Robert Griesemerin, Rob Piken ja Ken Thompsonin suunnittelema staattisesti tyypitetty, käännetty korkean tason ohjelmointikieli. Se muistuttaa syntaktisesti C:tä, mutta siinä on muistiturvallisuus, roskienkeruu, rakenteellinen tyypitys ja CSP-tyylinen samanaikaisuus. Siihen viitataan usein nimellä Golang sen entisen verkkotunnuksen golang.org vuoksi, mutta sen oikea nimi on Go.</w:t>
      </w:r>
    </w:p>
    <w:p>
      <w:r>
        <w:rPr>
          <w:b/>
          <w:u w:val="single"/>
        </w:rPr>
        <w:t xml:space="preserve">Asiakirja 8201</w:t>
      </w:r>
    </w:p>
    <w:p>
      <w:r>
        <w:rPr>
          <w:b/>
        </w:rPr>
        <w:t xml:space="preserve">Ohjeet</w:t>
      </w:r>
    </w:p>
    <w:p>
      <w:r>
        <w:t xml:space="preserve">Miksi lentoyhtiöiden liput ovat niin kalliita juuri nyt?</w:t>
      </w:r>
    </w:p>
    <w:p>
      <w:r>
        <w:rPr>
          <w:b/>
        </w:rPr>
        <w:t xml:space="preserve">Vastaus</w:t>
      </w:r>
    </w:p>
    <w:p>
      <w:r>
        <w:t xml:space="preserve">Pandemian jälkeen lentomatkustaminen on kallistunut, koska kaikki suuret lentoyhtiöt ovat joutuneet perumaan paljon päivittäisiä lentoja suosituilla reiteillä. Tämä johtuu pääasiassa alalla vallitsevasta henkilöstöpulasta. Tämä on johtanut kysynnän ja tarjonnan epätasapainoon.</w:t>
      </w:r>
    </w:p>
    <w:p>
      <w:r>
        <w:rPr>
          <w:b/>
          <w:u w:val="single"/>
        </w:rPr>
        <w:t xml:space="preserve">Asiakirja 8202</w:t>
      </w:r>
    </w:p>
    <w:p>
      <w:r>
        <w:rPr>
          <w:b/>
        </w:rPr>
        <w:t xml:space="preserve">Ohjeet</w:t>
      </w:r>
    </w:p>
    <w:p>
      <w:r>
        <w:t xml:space="preserve">Mikä on maapallon kylmin paikka asua?</w:t>
      </w:r>
    </w:p>
    <w:p>
      <w:r>
        <w:rPr>
          <w:b/>
        </w:rPr>
        <w:t xml:space="preserve">Vastaus</w:t>
      </w:r>
    </w:p>
    <w:p>
      <w:r>
        <w:t xml:space="preserve">Maailman kylmin paikka asua on Jakutsk Siperiassa.</w:t>
      </w:r>
    </w:p>
    <w:p>
      <w:r>
        <w:rPr>
          <w:b/>
          <w:u w:val="single"/>
        </w:rPr>
        <w:t xml:space="preserve">Asiakirja 8203</w:t>
      </w:r>
    </w:p>
    <w:p>
      <w:r>
        <w:rPr>
          <w:b/>
        </w:rPr>
        <w:t xml:space="preserve">Ohjeet</w:t>
      </w:r>
    </w:p>
    <w:p>
      <w:r>
        <w:t xml:space="preserve">Jaa nämä kirjat tieteiskirjallisuuteen, fantasiaan tai kumpaankaan. Suuri Gatsby, Dyyni, Sormuksen veljeskunta, Neuromancer, A Game of Thrones, Taikuuden väri, Uljas uusi maailma, Anna Karenina, Sieppari ruispellossa, Leijona, noita ja vaatekaappi, Lumimyrsky, Humisevat korkeudet, Taikuri, Catch-22, Säätiö, Muukalainen, 1984.</w:t>
      </w:r>
    </w:p>
    <w:p>
      <w:r>
        <w:rPr>
          <w:b/>
        </w:rPr>
        <w:t xml:space="preserve">Vastaus</w:t>
      </w:r>
    </w:p>
    <w:p>
      <w:r>
        <w:t xml:space="preserve">Dyyni, Neuromancer, Snow Crash, Säätiö, 1984, Uljas uusi maailma ovat tieteiskirjallisuutta. Sormuksen veljeskunta, A Game of Thrones, Taikuuden väri, Leijona, noita ja vaatekaappi, Taikuri ovat fantasiakirjoja. The Great Gatsby, Anna Karenina, The Catcher in the Rye, Wuthering Heights, Catch-22 ja The Stranger eivät ole tieteiskirjoja eivätkä fantasiakirjoja.</w:t>
      </w:r>
    </w:p>
    <w:p>
      <w:r>
        <w:rPr>
          <w:b/>
          <w:u w:val="single"/>
        </w:rPr>
        <w:t xml:space="preserve">Asiakirja 8204</w:t>
      </w:r>
    </w:p>
    <w:p>
      <w:r>
        <w:rPr>
          <w:b/>
        </w:rPr>
        <w:t xml:space="preserve">Ohjeet</w:t>
      </w:r>
    </w:p>
    <w:p>
      <w:r>
        <w:t xml:space="preserve">Luettele joitakin Dalai Lamaa koskevia seikkoja annetusta tekstistä.</w:t>
      </w:r>
    </w:p>
    <w:p>
      <w:r>
        <w:rPr>
          <w:b/>
        </w:rPr>
        <w:t xml:space="preserve">Konteksti</w:t>
      </w:r>
    </w:p>
    <w:p>
      <w:r>
        <w:t xml:space="preserve">Viidennen Dalai-laman ajoista lähtien 1600-luvulla hänen persoonansa on aina ollut Tiibetin valtion yhdistymisen symboli, jossa hän on edustanut buddhalaisia arvoja ja perinteitä. Dalai-lama oli Keski-Tiibetissä poliittisesti ja lukumääräisesti hallitsevan geluk-perinteen tärkeä hahmo, mutta hänen uskonnollinen auktoriteettinsa ylitti lahkolaisrajat. Vaikka hänellä ei ollut virallista tai institutionaalista roolia missään uskonnollisessa perinteessä, jota johtivat omat ylälaamansa, hän oli Tiibetin valtion yhdistävä symboli, joka edusti buddhalaisia arvoja ja perinteitä yli minkään tietyn koulukunnan. Dalai-laman perinteinen tehtävä ekumeenisena hahmona, joka yhdistää eri uskonnollisia ja alueellisia ryhmiä, on siirtynyt neljänteentoista dalai-laman tehtäväksi. Hän on pyrkinyt voittamaan uskonnolliset ja muut erimielisyydet maanpaossa olevan yhteisön sisällä, ja hänestä on tullut tiibetiläisten kansakunnan symboli sekä Tiibetissä että maanpaossa asuville tiibetiläisille.</w:t>
      </w:r>
    </w:p>
    <w:p>
      <w:r>
        <w:rPr>
          <w:b/>
        </w:rPr>
        <w:t xml:space="preserve">Vastaus</w:t>
      </w:r>
    </w:p>
    <w:p>
      <w:r>
        <w:t xml:space="preserve">1. Viidennen Dalai-laman 1600-luvulla alkaneesta hallituskaudesta lähtien, jolloin hän ruumiillisti buddhalaisia periaatteita ja perinteitä, hänen persoonansa on aina ollut Tiibetin yhdistymisen symboli.</w:t>
        <w:br/>
        <w:t xml:space="preserve"> 2. Dalai-lama oli merkittävä jäsen Geluk-linjassa, joka hallitsi Keski-Tiibetiä poliittisesti ja lukumääräisesti, mutta hänen vaikutuksensa buddhalaisuudessa ylitti linjat.</w:t>
        <w:br/>
        <w:t xml:space="preserve"> 3. Vaikka hänellä ei ollut virallista tai institutionaalista tehtävää missään uskonnollisessa perinteessä, joita johtivat omat korkeat lamansa, hän toimi Tiibetin valtion universaalina symbolina, joka edusti buddhalaisia periaatteita ja perinteitä mieluummin kuin mitään tiettyä koulukuntaa.</w:t>
        <w:br/>
        <w:t xml:space="preserve"> 4. Neljästoista dalai-lama on ottanut vastaan dalai-laman perinteiset tehtävät ekumeenisena hahmona.</w:t>
        <w:br/>
        <w:t xml:space="preserve"> 5. Dalai-lamasta on tullut Tiibetin kansakunnan symboli tiibetiläisille sekä Tiibetissä että maanpaossa.</w:t>
      </w:r>
    </w:p>
    <w:p>
      <w:r>
        <w:rPr>
          <w:b/>
          <w:u w:val="single"/>
        </w:rPr>
        <w:t xml:space="preserve">Asiakirja 8205</w:t>
      </w:r>
    </w:p>
    <w:p>
      <w:r>
        <w:rPr>
          <w:b/>
        </w:rPr>
        <w:t xml:space="preserve">Ohjeet</w:t>
      </w:r>
    </w:p>
    <w:p>
      <w:r>
        <w:t xml:space="preserve">Mikä on unplugged?</w:t>
      </w:r>
    </w:p>
    <w:p>
      <w:r>
        <w:rPr>
          <w:b/>
        </w:rPr>
        <w:t xml:space="preserve">Konteksti</w:t>
      </w:r>
    </w:p>
    <w:p>
      <w:r>
        <w:t xml:space="preserve">Termi "unplugged" on tullut viittaamaan musiikkiin, joka tavallisesti soitetaan sähköistetyillä soittimilla (kuten sähkökitaralla tai syntetisaattorilla), mutta joka soitetaan sen sijaan soittimilla, joita voidaan soittaa ilman sähköä, esimerkiksi akustisella kitaralla tai perinteisellä pianolla, vaikka mikrofonia käytetäänkin. Useimmissa tapauksissa bassoa (tai bassokitaraa) vahvistetaan, ja joskus käytetään Hammond-urkuja.</w:t>
      </w:r>
    </w:p>
    <w:p>
      <w:r>
        <w:rPr>
          <w:b/>
        </w:rPr>
        <w:t xml:space="preserve">Vastaus</w:t>
      </w:r>
    </w:p>
    <w:p>
      <w:r>
        <w:t xml:space="preserve">Unplugged on musiikin soittotyyli. Se on musiikkia, joka on tarkoitettu soitettavaksi sähköä käyttävillä soittimilla, soittimilla, jotka eivät käytä sähköä.</w:t>
        <w:br/>
        <w:t xml:space="preserve"> Näin päästään kosketuksiin alkuperäisen musiikin ja esityksen olennaisen osan kanssa. Toisin kuin suurella stadionilla seisominen ja heiluminen, esiintyminen pienessä musiikkisalissa antaa esiintyjille ja yleisölle mahdollisuuden nauttia soittamisesta lähellä toisiaan.</w:t>
      </w:r>
    </w:p>
    <w:p>
      <w:r>
        <w:rPr>
          <w:b/>
          <w:u w:val="single"/>
        </w:rPr>
        <w:t xml:space="preserve">Asiakirja 8206</w:t>
      </w:r>
    </w:p>
    <w:p>
      <w:r>
        <w:rPr>
          <w:b/>
        </w:rPr>
        <w:t xml:space="preserve">Ohjeet</w:t>
      </w:r>
    </w:p>
    <w:p>
      <w:r>
        <w:t xml:space="preserve">Kuvailkaa lyhyesti ja suoraan tekstistä lainaamatta, miten Yhdistynyt kuningaskunta muodostui sen muodostavista maista.</w:t>
      </w:r>
    </w:p>
    <w:p>
      <w:r>
        <w:rPr>
          <w:b/>
        </w:rPr>
        <w:t xml:space="preserve">Konteksti</w:t>
      </w:r>
    </w:p>
    <w:p>
      <w:r>
        <w:t xml:space="preserve">Britannian monarkia juontaa juurensa anglosaksisen Englannin ja varhaiskeskiaikaisen Skotlannin pienistä kuningaskunnista, jotka yhdistyivät Englannin ja Skotlannin kuningaskunniksi 10. vuosisadalla. Normannit valloittivat Englannin vuonna 1066, minkä jälkeen myös Wales siirtyi vähitellen anglo-normannien hallintaan. Prosessi päättyi 1200-luvulla, kun Walesin ruhtinaskunnasta tuli Englannin kuningaskunnan asiakasvaltio. Samaan aikaan Magna Carta aloitti prosessin, jossa Englannin monarkin poliittista valtaa vähennettiin. 1500-luvulla Englannin ja Skotlannin monarkit näyttelivät keskeistä roolia siinä, mistä tuli uskonnollinen Englannin uskonpuhdistus ja Skotlannin uskonpuhdistus. Vuodesta 1603 lähtien Englannin ja Skotlannin kuningaskuntia hallitsi yksi hallitsija. Vuosina 1649-1660 monarkian perinteen katkaisi Englannin tasavaltainen Commonwealth of England, joka seurasi kolmen kuningaskunnan sotia. Kun William III ja Maria II oli asetettu yhteismonarkkeiksi kunniakkaassa vallankumouksessa, vuoden 1689 Bill of Rights -laki ja sen skotlantilainen vastine Claim of Right Act 1689 rajoittivat entisestään monarkian valtaa ja sulkivat roomalaiskatoliset pois kruununperimysoikeudesta. Vuonna 1707 Englannin ja Skotlannin kuningaskunnat yhdistettiin Ison-Britannian kuningaskunnaksi, ja vuonna 1801 Irlannin kuningaskunta liittyi Ison-Britannian ja Irlannin yhdistyneeksi kuningaskunnaksi. Britannian monarkki oli nimellinen päämies valtavassa Brittiläisessä imperiumissa, joka laajimmillaan vuonna 1921 kattoi neljänneksen maailman maapinta-alasta.</w:t>
      </w:r>
    </w:p>
    <w:p>
      <w:r>
        <w:rPr>
          <w:b/>
        </w:rPr>
        <w:t xml:space="preserve">Vastaus</w:t>
      </w:r>
    </w:p>
    <w:p>
      <w:r>
        <w:t xml:space="preserve">Yhdistynyt kuningaskunta koostuu nykyään Englannista, Walesista, Skotlannista ja Pohjois-Irlannista. Nämä maat yhdistyivät lopullisesti vuonna 1801, kun Englanti ja Skotlanti (jotka olivat yhdistyneet vuonna 1707) yhdistettiin Irlannin kuningaskuntaan.</w:t>
      </w:r>
    </w:p>
    <w:p>
      <w:r>
        <w:rPr>
          <w:b/>
          <w:u w:val="single"/>
        </w:rPr>
        <w:t xml:space="preserve">Asiakirja 8207</w:t>
      </w:r>
    </w:p>
    <w:p>
      <w:r>
        <w:rPr>
          <w:b/>
        </w:rPr>
        <w:t xml:space="preserve">Ohjeet</w:t>
      </w:r>
    </w:p>
    <w:p>
      <w:r>
        <w:t xml:space="preserve">miksi amerikkalainen jalkapallo on Yhdysvaltojen suosituin urheilulaji?</w:t>
      </w:r>
    </w:p>
    <w:p>
      <w:r>
        <w:rPr>
          <w:b/>
        </w:rPr>
        <w:t xml:space="preserve">Vastaus</w:t>
      </w:r>
    </w:p>
    <w:p>
      <w:r>
        <w:t xml:space="preserve">Amerikkalaiset seuraavat tiiviisti monia urheilulajeja.  Suosituin laji on kuitenkin jalkapallo.  Jalkapallo on suosittua, koska se on nopeatempoista.  Kummassakin joukkueessa on 11 pelaajaa, jotka ovat täydessä liikkeessä, kun jalkapallo napsahtaa.  Jalkapallossa on myös määritelty alku- ja loppuaika.  Toisin kuin baseballissa, golfissa tai kriketissä, jalkapallossa peliaika mitataan kellon avulla, ja voittaja selviää, kun kello käy nollaan.  Jalkapallossa vastakkaisten joukkueiden pelaajat ottavat kontaktia toisiinsa, ja kontakti voi joskus olla raju, kun pelaajat törmäävät toisiinsa joskus täydellä vauhdilla.  Tämä kontakti luo jännitystä ja epävarmuutta fanien keskuudessa, sillä jokaisessa pelissä halutaan nähdä, mitä tapahtuu.  Jalkapalloa on nautinnollista seurata, olipa kyseessä sitten henkilökohtainen tai televisiosta katsominen.</w:t>
      </w:r>
    </w:p>
    <w:p>
      <w:r>
        <w:rPr>
          <w:b/>
          <w:u w:val="single"/>
        </w:rPr>
        <w:t xml:space="preserve">Asiakirja 8208</w:t>
      </w:r>
    </w:p>
    <w:p>
      <w:r>
        <w:rPr>
          <w:b/>
        </w:rPr>
        <w:t xml:space="preserve">Ohjeet</w:t>
      </w:r>
    </w:p>
    <w:p>
      <w:r>
        <w:t xml:space="preserve">Kerro minulle yksinkertaisempi tapa kertoa jollekulle, että Layli ja Majnun on persialaista kirjallisuutta, joka lainaa tarinankerrontatekniikoita Varqehista ja Golshahista, Orwa wa Afrasta, Vameqista ja Ozrasta, Metiochoksesta ja Parthenopesta sekä Visista ja Raminista.</w:t>
      </w:r>
    </w:p>
    <w:p>
      <w:r>
        <w:rPr>
          <w:b/>
        </w:rPr>
        <w:t xml:space="preserve">Vastaus</w:t>
      </w:r>
    </w:p>
    <w:p>
      <w:r>
        <w:t xml:space="preserve">Layli ja Majnun perustuu useisiin aikaisempiin romanttisiin tarinoihin, kuten Varqeh ja Golshah, Orwa wa Afra, Vameq ja Ozra, Metiochus ja Parthenope sekä Vis ja Ramin.</w:t>
      </w:r>
    </w:p>
    <w:p>
      <w:r>
        <w:rPr>
          <w:b/>
          <w:u w:val="single"/>
        </w:rPr>
        <w:t xml:space="preserve">Asiakirja 8209</w:t>
      </w:r>
    </w:p>
    <w:p>
      <w:r>
        <w:rPr>
          <w:b/>
        </w:rPr>
        <w:t xml:space="preserve">Ohjeet</w:t>
      </w:r>
    </w:p>
    <w:p>
      <w:r>
        <w:t xml:space="preserve">Mitkä ovat kaksi maailmanmestaruutta yhdellä kaudella Formula ykkösessä?</w:t>
      </w:r>
    </w:p>
    <w:p>
      <w:r>
        <w:rPr>
          <w:b/>
        </w:rPr>
        <w:t xml:space="preserve">Konteksti</w:t>
      </w:r>
    </w:p>
    <w:p>
      <w:r>
        <w:t xml:space="preserve">Formula 1 (yleisemmin tunnettu nimellä Formula 1 tai F1) on Fédération Internationale de l'Automobile (FIA) hyväksymä korkein kansainvälinen kilpa-ajoluokka avoimille yksipaikkaisille formula-autoille. FIA:n Formula ykkösten maailmanmestaruuskilpailut ovat olleet yksi maailman johtavista kilpa-autoilun muodoista sen avauskaudesta 1950 lähtien. Nimessä oleva sana formula viittaa sääntöihin, joita kaikkien osallistujien autojen on noudatettava.[1] Formula ykkösten kausi koostuu kilpailusarjasta, joka tunnetaan nimellä Grands Prix. Grands Prix -kilpailut järjestetään useissa maissa ja maanosissa ympäri maailmaa joko tarkoitusta varten rakennetuilla radoilla tai suljetuilla yleisillä teillä. Grands Prix -kilpailuissa käytetään pistejärjestelmää, jonka avulla ratkaistaan kaksi vuosittaista maailmanmestaruutta: kuljettajien ja rakentajien (tiimien) välinen maailmanmestaruus. Jokaisella kuljettajalla on oltava voimassa oleva superlisenssi, joka on FIA:n myöntämä korkeimman luokan kilpailulisenssi,[2] ja kilpailut on ajettava radoilla, joiden luokitus on "1", joka on FIA:n radoille myöntämä korkein luokitus.</w:t>
      </w:r>
    </w:p>
    <w:p>
      <w:r>
        <w:rPr>
          <w:b/>
        </w:rPr>
        <w:t xml:space="preserve">Vastaus</w:t>
      </w:r>
    </w:p>
    <w:p>
      <w:r>
        <w:t xml:space="preserve">Grand Prix -kisoissa käytetään pistejärjestelmää, jonka avulla määritetään kaksi vuosittaista maailmanmestaruutta: kuljettajien ja rakentajien (tiimien) välinen maailmanmestaruus.</w:t>
      </w:r>
    </w:p>
    <w:p>
      <w:r>
        <w:rPr>
          <w:b/>
          <w:u w:val="single"/>
        </w:rPr>
        <w:t xml:space="preserve">Asiakirja 8210</w:t>
      </w:r>
    </w:p>
    <w:p>
      <w:r>
        <w:rPr>
          <w:b/>
        </w:rPr>
        <w:t xml:space="preserve">Ohjeet</w:t>
      </w:r>
    </w:p>
    <w:p>
      <w:r>
        <w:t xml:space="preserve">Mikä on rintauinnin tärkein osa-alue?</w:t>
      </w:r>
    </w:p>
    <w:p>
      <w:r>
        <w:rPr>
          <w:b/>
        </w:rPr>
        <w:t xml:space="preserve">Vastaus</w:t>
      </w:r>
    </w:p>
    <w:p>
      <w:r>
        <w:t xml:space="preserve">Ajoitus on rintauinnin tärkein osa-alue. Uimarin on huolehdittava siitä, että hän tekee rintauinnin (potkaisun) hetkellä, jolloin hänen vartalonsa on virtaviivaisessa tilassa ja antaa vähiten vastusta vedelle. Tämän saavuttamiseksi käsivartalonlyönnin pitäisi olla valmis tai melkein valmis ennen potkun aloittamista. Potkun jälkeen on tärkeää pitää virtaviivainen asento jonkin aikaa, jotta nopeus säilyy liukumisen avulla. Liukumisen tarkka kesto riippuu tietyn tapahtuman tai kilpailun tavoitematkasta. Mitä pidempi kilpailumatka on, sitä pidempi liukuvaiheen tulisi olla. Esimerkiksi 50 metrin kilpailussa liukuvaihe voi olla alle 1 sekunti, kun taas 200 metrin kilpailussa se voi olla yli 2 sekuntia.</w:t>
      </w:r>
    </w:p>
    <w:p>
      <w:r>
        <w:rPr>
          <w:b/>
          <w:u w:val="single"/>
        </w:rPr>
        <w:t xml:space="preserve">Asiakirja 8211</w:t>
      </w:r>
    </w:p>
    <w:p>
      <w:r>
        <w:rPr>
          <w:b/>
        </w:rPr>
        <w:t xml:space="preserve">Ohjeet</w:t>
      </w:r>
    </w:p>
    <w:p>
      <w:r>
        <w:t xml:space="preserve">Mitä tohtori Richard Hodes saavutti</w:t>
      </w:r>
    </w:p>
    <w:p>
      <w:r>
        <w:rPr>
          <w:b/>
        </w:rPr>
        <w:t xml:space="preserve">Konteksti</w:t>
      </w:r>
    </w:p>
    <w:p>
      <w:r>
        <w:t xml:space="preserve">Richard Michael Hodes (s. 30. toukokuuta 1953) on yhdysvaltalainen lääkäri, joka on erikoistunut syöpään, sydänsairauksiin ja selkäsairauksiin. Hän on työskennellyt Etiopiassa 1980-luvulta lähtien ja adoptoinut sieltä useita lapsia.[1][2] Hän on American Jewish Joint Distribution Committee -järjestön lääketieteellinen johtaja. Hän on konsultti katolisessa lähetysjärjestössä, joka työskentelee sydänsairauksista (reumaattisista ja synnynnäisistä), selkärangan sairauksista (tuberkuloosi ja skolioosi) ja syövästä kärsivien sairaiden köyhien parissa. Hän on työskennellyt pakolaisten parissa Ruandassa, Zairessa, Tansaniassa, Somaliassa ja Albaniassa, ja aiemmin hän vastasi Israeliin muuttaneiden etiopialaisten terveydestä.</w:t>
      </w:r>
    </w:p>
    <w:p>
      <w:r>
        <w:rPr>
          <w:b/>
        </w:rPr>
        <w:t xml:space="preserve">Vastaus</w:t>
      </w:r>
    </w:p>
    <w:p>
      <w:r>
        <w:t xml:space="preserve">Richard Michael Hodes (s. 30. toukokuuta 1953) on yhdysvaltalainen lääkäri, joka on erikoistunut syöpään, sydänsairauksiin ja selkäsairauksiin. Hän on työskennellyt Etiopiassa 1980-luvulta lähtien ja adoptoinut sieltä useita lapsia. Hän on American Jewish Joint Distribution Committee -järjestön lääketieteellinen johtaja.</w:t>
      </w:r>
    </w:p>
    <w:p>
      <w:r>
        <w:rPr>
          <w:b/>
          <w:u w:val="single"/>
        </w:rPr>
        <w:t xml:space="preserve">Asiakirja 8212</w:t>
      </w:r>
    </w:p>
    <w:p>
      <w:r>
        <w:rPr>
          <w:b/>
        </w:rPr>
        <w:t xml:space="preserve">Ohjeet</w:t>
      </w:r>
    </w:p>
    <w:p>
      <w:r>
        <w:t xml:space="preserve">Millainen näyttö on tyypillisesti kämmenlaitteessa?</w:t>
      </w:r>
    </w:p>
    <w:p>
      <w:r>
        <w:rPr>
          <w:b/>
        </w:rPr>
        <w:t xml:space="preserve">Konteksti</w:t>
      </w:r>
    </w:p>
    <w:p>
      <w:r>
        <w:t xml:space="preserve">Mobiililaite (tai kämmentietokone) on tietokone, joka on riittävän pieni pidettäväksi ja käytettäväksi kädessä. Mobiililaitteissa on tyypillisesti litteä LCD- tai OLED-näyttö, kosketusnäytön käyttöliittymä ja digitaaliset tai fyysiset painikkeet. Niissä voi olla myös fyysinen näppäimistö. Monet tällaiset laitteet voivat muodostaa Internet-yhteyden ja olla yhteydessä muihin laitteisiin, kuten auton viihdejärjestelmiin tai kuulokkeisiin, Wi-Fi-, Bluetooth-, matkapuhelinverkkojen tai lähiviestinnän kautta. Integroidut kamerat, mahdollisuus soittaa ja vastaanottaa ääni- ja videopuheluita, videopelit ja GPS-ominaisuudet ovat yleisiä. Virtalähteenä on yleensä litiumioniakku. Mobiililaitteissa voi olla mobiilikäyttöjärjestelmiä, jotka mahdollistavat kolmansien osapuolten sovellusten asentamisen ja käyttämisen.</w:t>
      </w:r>
    </w:p>
    <w:p>
      <w:r>
        <w:rPr>
          <w:b/>
        </w:rPr>
        <w:t xml:space="preserve">Vastaus</w:t>
      </w:r>
    </w:p>
    <w:p>
      <w:r>
        <w:t xml:space="preserve">Kämmenlaitteessa on yleensä litteä LCD- tai OLED-näyttö,</w:t>
      </w:r>
    </w:p>
    <w:p>
      <w:r>
        <w:rPr>
          <w:b/>
          <w:u w:val="single"/>
        </w:rPr>
        <w:t xml:space="preserve">Asiakirja 8213</w:t>
      </w:r>
    </w:p>
    <w:p>
      <w:r>
        <w:rPr>
          <w:b/>
        </w:rPr>
        <w:t xml:space="preserve">Ohjeet</w:t>
      </w:r>
    </w:p>
    <w:p>
      <w:r>
        <w:t xml:space="preserve">Miten ihmiset Pittsburghissa sanovat "te kaikki"?</w:t>
      </w:r>
    </w:p>
    <w:p>
      <w:r>
        <w:rPr>
          <w:b/>
        </w:rPr>
        <w:t xml:space="preserve">Vastaus</w:t>
      </w:r>
    </w:p>
    <w:p>
      <w:r>
        <w:t xml:space="preserve">Ihmiset, jotka puhuvat Pittsburghin aksentilla, ääntävät "you all" yleensä "yinz". Tämä on ainutlaatuinen piirre Pittsburghin pahamaineisessa aksentissa, ja se on Pittsburghin kaupungin ylpeyden ja yhtenäisyyden lähde.</w:t>
      </w:r>
    </w:p>
    <w:p>
      <w:r>
        <w:rPr>
          <w:b/>
          <w:u w:val="single"/>
        </w:rPr>
        <w:t xml:space="preserve">Asiakirja 8214</w:t>
      </w:r>
    </w:p>
    <w:p>
      <w:r>
        <w:rPr>
          <w:b/>
        </w:rPr>
        <w:t xml:space="preserve">Ohjeet</w:t>
      </w:r>
    </w:p>
    <w:p>
      <w:r>
        <w:t xml:space="preserve">Mikä on Dollarama?</w:t>
      </w:r>
    </w:p>
    <w:p>
      <w:r>
        <w:rPr>
          <w:b/>
        </w:rPr>
        <w:t xml:space="preserve">Konteksti</w:t>
      </w:r>
    </w:p>
    <w:p>
      <w:r>
        <w:t xml:space="preserve">Dollarama on kanadalainen dollarikauppaketju, jonka pääkonttori sijaitsee Montrealissa.</w:t>
        <w:t xml:space="preserve">Vuodesta 2009 lähtien se on ollut Kanadan suurin viiden dollarin tai sitä halvempien tuotteiden vähittäismyyjä.[6] Dollaramalla on yli 1400 myymälää ja se toimii koko Kanadassa; eniten myymälöitä on Ontariossa.[7]</w:t>
        <w:br/>
        <w:br/>
        <w:t xml:space="preserve">Historia</w:t>
        <w:br/>
        <w:t xml:space="preserve">Rossy S Inc.</w:t>
        <w:br/>
        <w:t xml:space="preserve"> Ensimmäisen kokonaan dollarimyymälän perusti Montrealissa vuonna 1910 libanonilainen siirtolainen Salim Rassy, jonka nimeksi tuli Rossy.[8][9] Hänen poikansa George otti vähittäiskaupan haltuunsa vuonna 1937 ja johti yritystä kuolemaansa asti vuonna 1973, jolloin pojanpoika Larry Rossy otti yrityksen johtoonsa, kun sillä oli 20 myymälää.</w:t>
        <w:t xml:space="preserve">10]</w:t>
        <w:br/>
        <w:br/>
        <w:t xml:space="preserve">Dollarama</w:t>
        <w:br/>
        <w:t xml:space="preserve">Alennusmyymälä kasvoi vuoteen 1992 mennessä 44 myymälään, joka siihen asti toimi nimellä Rossy S Inc. (ei pidä sekoittaa Rossy Michaeliin, samanlaiseen ketjuun, jonka perusti vuonna 1949 Salim Rassyn toinen poika[11]). Samana vuonna Larry Rossy avasi ensimmäisen Dollaraman kauppakeskukseen "Les promenades du St-Laurent" Matanessa. 1990-luvun lopulla Dollaramasta oli tullut Rossyn perheen ylivoimaisesti tärkein tulonlähde. Näin ollen Rossy S -ketju lopetettiin vuosituhannen vaihteeseen mennessä, ja kaikki sen myymälät joko suljettiin tai muutettiin Dollarama-paikoiksi.[12] Sen jälkeen, kun kaikki myymälät oli muutettu dollarimyymäläkonseptin mukaisiksi, Larry Rossy jatkoi uusien myymälöiden avaamista saavuttaen 1 000 myymälää vuonna 2015. 80 prosenttia ketjusta myytiin marraskuussa 2004 850 miljoonalla Yhdysvaltain dollarilla bostonilaiselle pääomasijoitusrahastolle Bain Capitalille Massachusettsin osavaltiosta.[12] Ketju oli myyty vuonna 2004.</w:t>
      </w:r>
    </w:p>
    <w:p>
      <w:r>
        <w:rPr>
          <w:b/>
        </w:rPr>
        <w:t xml:space="preserve">Vastaus</w:t>
      </w:r>
    </w:p>
    <w:p>
      <w:r>
        <w:t xml:space="preserve">Dollarama on kanadalainen dollarikauppaketju, jonka pääkonttori sijaitsee Montrealissa. Vuodesta 2009 lähtien se on ollut Kanadan suurin viiden dollarin tai sitä halvempien tuotteiden vähittäismyyjä.</w:t>
      </w:r>
    </w:p>
    <w:p>
      <w:r>
        <w:rPr>
          <w:b/>
          <w:u w:val="single"/>
        </w:rPr>
        <w:t xml:space="preserve">Asiakirja 8215</w:t>
      </w:r>
    </w:p>
    <w:p>
      <w:r>
        <w:rPr>
          <w:b/>
        </w:rPr>
        <w:t xml:space="preserve">Ohjeet</w:t>
      </w:r>
    </w:p>
    <w:p>
      <w:r>
        <w:t xml:space="preserve">Millainen on Elbow Cay Bahamalla?</w:t>
      </w:r>
    </w:p>
    <w:p>
      <w:r>
        <w:rPr>
          <w:b/>
        </w:rPr>
        <w:t xml:space="preserve">Vastaus</w:t>
      </w:r>
    </w:p>
    <w:p>
      <w:r>
        <w:t xml:space="preserve">Elbow Cay on saari Abacon saarilla Bahaman pohjoisosassa. Se on noin 20 minuutin lauttamatkan päässä suurimmalta saarelta, Great Abacolta, jossa on lähin kansainvälinen lentokenttä. Elbow Caylla on hyvin suojaisa satama, jossa on noin 100 kiinnityspalloa alle 45-metrisille veneille, ja suuri venesatama, Hope Town Inn and Marina, jossa on useita laitureita, jotka soveltuvat isommille jahdille.</w:t>
        <w:br/>
        <w:br/>
        <w:t xml:space="preserve"> Elbow Cay on kuuluisa karamelliraidallisesta majakastaan, joka on yksi viimeisistä toiminnassa olevista petrolilla toimivista majakoista. Vierailijat ovat tervetulleita kiipeämään huipulle katsomaan Abacon merta ja saarta pientä lahjoitusta vastaan.</w:t>
        <w:br/>
        <w:br/>
        <w:t xml:space="preserve"> Elbow Caylla on useita rantoja, jotka sopivat sekä lapsille että aikuisille sekä Atlantin että Abacon merellä. Saarella on myös useita loistavia ravintoloita ja baareja, joissa on jotakin kaikille budjeteille. Kaikki lomakohteet ovat avoinna päiväkävijöille ilmaiseksi, ja ihmiset ovat tervetulleita käyttämään mukavuuksia.</w:t>
        <w:br/>
        <w:br/>
        <w:t xml:space="preserve"> Hope Townista, saaren tärkeimmästä asutuksesta, lähtee useita tilausveneyrityksiä. Ne tarjoavat kalastusta, snorklausta ja saarihyppelyä.</w:t>
        <w:br/>
        <w:br/>
        <w:t xml:space="preserve"> Hope Townissa voi vuokrata golfkärryjä ja polkupyöriä, joilla pääsee kiertämään saarta.</w:t>
      </w:r>
    </w:p>
    <w:p>
      <w:r>
        <w:rPr>
          <w:b/>
          <w:u w:val="single"/>
        </w:rPr>
        <w:t xml:space="preserve">Asiakirja 8216</w:t>
      </w:r>
    </w:p>
    <w:p>
      <w:r>
        <w:rPr>
          <w:b/>
        </w:rPr>
        <w:t xml:space="preserve">Ohjeet</w:t>
      </w:r>
    </w:p>
    <w:p>
      <w:r>
        <w:t xml:space="preserve">Luokittele kukin seuraavista retkistä joko "raskaaksi", "ei raskaaksi" tai "jonkin verran raskaaksi", jos oletetaan, että retkellä kävellään useita kilometrejä. Teltta, kompassi, makuupussi, retkikeitin, kylmälaukku täynnä ruokaa.</w:t>
      </w:r>
    </w:p>
    <w:p>
      <w:r>
        <w:rPr>
          <w:b/>
        </w:rPr>
        <w:t xml:space="preserve">Vastaus</w:t>
      </w:r>
    </w:p>
    <w:p>
      <w:r>
        <w:t xml:space="preserve">Teltta on raskas.</w:t>
        <w:br/>
        <w:t xml:space="preserve"> Kompassi ei ole raskas.</w:t>
        <w:br/>
        <w:t xml:space="preserve"> Makuupussi ei ole painava.</w:t>
        <w:br/>
        <w:t xml:space="preserve"> Retkikeitin on jonkin verran painava.</w:t>
        <w:br/>
        <w:t xml:space="preserve"> Ruokaa täynnä oleva kylmälaukku on painava.</w:t>
      </w:r>
    </w:p>
    <w:p>
      <w:r>
        <w:rPr>
          <w:b/>
          <w:u w:val="single"/>
        </w:rPr>
        <w:t xml:space="preserve">Asiakirja 8217</w:t>
      </w:r>
    </w:p>
    <w:p>
      <w:r>
        <w:rPr>
          <w:b/>
        </w:rPr>
        <w:t xml:space="preserve">Ohjeet</w:t>
      </w:r>
    </w:p>
    <w:p>
      <w:r>
        <w:t xml:space="preserve">Mikä oli SS Robert Coryndon?</w:t>
      </w:r>
    </w:p>
    <w:p>
      <w:r>
        <w:rPr>
          <w:b/>
        </w:rPr>
        <w:t xml:space="preserve">Konteksti</w:t>
      </w:r>
    </w:p>
    <w:p>
      <w:r>
        <w:t xml:space="preserve">SS Robert Coryndon oli brittiläinen kaksiruottorinen matkustaja- ja rahtilautta Albert-järvellä Keski-Afrikassa.</w:t>
        <w:br/>
        <w:br/>
        <w:t xml:space="preserve"> Se rakennettiin Englannissa vuonna 1929 ja koottiin uudelleen rakennussarjana Albert-järvellä vuonna 1930. Se ajoi karille vuonna 1962 ja seisoi autiona, kunnes se romutettiin vuosina 2009-2012.</w:t>
        <w:br/>
        <w:br/>
        <w:t xml:space="preserve"> John I. Thornycroft &amp; Company Woolstonissa Hampshiressä rakensi aluksen Kenian ja Ugandan rautateille ja satamille vuosina 1929-30. Alus nimettiin eteläafrikkalaisen Sir Robert Coryndonin mukaan, joka toimi Ugandan kuvernöörinä 1918-22.</w:t>
        <w:br/>
        <w:br/>
        <w:t xml:space="preserve"> Se oli "knock-down"-laiva. Se koottiin vuonna 1929 Woolstonissa. Kaikki sen osat merkittiin numeroin, se purettiin moniin satoihin osiin ja kuljetettiin sarjamuodossa Afrikkaan, jossa se koottiin uudelleen Albert-järven rannalla vuonna 1930. Osa matkasta Albert-järvelle kuljettiin kuorma-autolla, mikä rajoitti huomattavasti aluksen osien enimmäiskokoa ja -painoa.</w:t>
        <w:br/>
        <w:br/>
        <w:t xml:space="preserve"> Robert Coryndon oli osa suunnitelmaa rautatie-, joki- ja järvihöyrylaivojen verkostosta, joka yhdisti Britannian intressit Egyptissä, Itä-Afrikassa ja eteläisessä Afrikassa.[3] Sir Winston Churchill kuvaili sitä "parhaaksi kirjastoksi vesillä".</w:t>
        <w:br/>
        <w:br/>
        <w:t xml:space="preserve">Kohtalo</w:t>
        <w:br/>
        <w:t xml:space="preserve">Robert Coryndon upposi vuonna 1962, Ugandan itsenäistymisen aikaan Britanniasta</w:t>
        <w:t xml:space="preserve"> Sitä ei nostettu uudelleen pinnalle.</w:t>
        <w:br/>
        <w:br/>
        <w:t xml:space="preserve"> Vuonna 1967 East African Railways and Harbours Corporation (EAR&amp;H) tarjosi hylkyä myyntiin, mutta se säilyi pääosin ehjänä vuonna 2009.</w:t>
        <w:br/>
        <w:br/>
        <w:t xml:space="preserve"> Vuoden 2012 alkuun mennessä hylky oli viety pois "palasina ja palasina leikkaamalla kaikki metallijäämät romuksi", ja vain sen perän kuninkaantolpat olivat yhä näkyvissä veden yläpuolella.</w:t>
      </w:r>
    </w:p>
    <w:p>
      <w:r>
        <w:rPr>
          <w:b/>
        </w:rPr>
        <w:t xml:space="preserve">Vastaus</w:t>
      </w:r>
    </w:p>
    <w:p>
      <w:r>
        <w:t xml:space="preserve">SS Coryndon oli matkustaja- ja rahtilautta Albert-järvellä Keski-Afrikassa. Se rakennettiin vuosina 1929-30 ja nimettiin Sir Robert Coryndonin mukaan, joka toimi Ugandan kuvernöörinä vuosina 1918-22. Se upposi vuonna 1962, ja se on vuodesta 2012 lähtien lähes kokonaan pelastettu romuksi.</w:t>
      </w:r>
    </w:p>
    <w:p>
      <w:r>
        <w:rPr>
          <w:b/>
          <w:u w:val="single"/>
        </w:rPr>
        <w:t xml:space="preserve">Asiakirja 8218</w:t>
      </w:r>
    </w:p>
    <w:p>
      <w:r>
        <w:rPr>
          <w:b/>
        </w:rPr>
        <w:t xml:space="preserve">Ohjeet</w:t>
      </w:r>
    </w:p>
    <w:p>
      <w:r>
        <w:t xml:space="preserve">Poimi The Needle -teoksen tekijöiden nimet annetusta tekstistä. Erottele ne pilkulla.</w:t>
      </w:r>
    </w:p>
    <w:p>
      <w:r>
        <w:rPr>
          <w:b/>
        </w:rPr>
        <w:t xml:space="preserve">Konteksti</w:t>
      </w:r>
    </w:p>
    <w:p>
      <w:r>
        <w:t xml:space="preserve">The Needle on fiktiivinen hahmo, mutantti superroisto, joka esiintyy Marvel Comicsin julkaisemissa amerikkalaisissa sarjakuvissa. Hahmon ovat luoneet Mark Gruenwald, Carmine Infantino ja Al Gordon, ja se ilmestyi ensimmäisen kerran Spider-Womanissa #9 (joulukuu 1978). Luoja Mark Gruenwald toi hahmon takaisin West Coast Avengersin aikana Night Shift -roistoryhmän jäsenenä, johon kuului myös muita entisiä Spider-Womanin vihollisia.</w:t>
      </w:r>
    </w:p>
    <w:p>
      <w:r>
        <w:rPr>
          <w:b/>
        </w:rPr>
        <w:t xml:space="preserve">Vastaus</w:t>
      </w:r>
    </w:p>
    <w:p>
      <w:r>
        <w:t xml:space="preserve">Mark Gruenwald, Carmine Infantino, Al Gordon</w:t>
      </w:r>
    </w:p>
    <w:p>
      <w:r>
        <w:rPr>
          <w:b/>
          <w:u w:val="single"/>
        </w:rPr>
        <w:t xml:space="preserve">Asiakirja 8219</w:t>
      </w:r>
    </w:p>
    <w:p>
      <w:r>
        <w:rPr>
          <w:b/>
        </w:rPr>
        <w:t xml:space="preserve">Ohjeet</w:t>
      </w:r>
    </w:p>
    <w:p>
      <w:r>
        <w:t xml:space="preserve">Mistä seuraavat henkilöt olivat tunnetuimpia: musiikista, kuvataiteesta vai muusta työstään? Wolfgang Amadeus Mozart, Frederic Chopin, Leonardo da Vinci, Leonardo DiCaprio, Sir Isaac Newton, Sir Elton John.</w:t>
      </w:r>
    </w:p>
    <w:p>
      <w:r>
        <w:rPr>
          <w:b/>
        </w:rPr>
        <w:t xml:space="preserve">Vastaus</w:t>
      </w:r>
    </w:p>
    <w:p>
      <w:r>
        <w:t xml:space="preserve">Näistä henkilöistä legendaarisia säveltäjiä/muusikoita olivat muun muassa Wolfgang Amadeus Mozart, Frederic Chopin ja Sir Elton John, kun taas Leonardo da Vinci tunnettiin kuvataiteellisista teoksistaan, lähinnä maalaustaiteesta. Loput kaksi henkilöä, Leonardo DiCaprio ja Sir Isaac Newton, eivät kuulu kumpaankaan näistä kategorioista.</w:t>
      </w:r>
    </w:p>
    <w:p>
      <w:r>
        <w:rPr>
          <w:b/>
          <w:u w:val="single"/>
        </w:rPr>
        <w:t xml:space="preserve">Asiakirja 8220</w:t>
      </w:r>
    </w:p>
    <w:p>
      <w:r>
        <w:rPr>
          <w:b/>
        </w:rPr>
        <w:t xml:space="preserve">Ohjeet</w:t>
      </w:r>
    </w:p>
    <w:p>
      <w:r>
        <w:t xml:space="preserve">Kuvittele, että olet osa kaupunkisuunnittelusta vastaavaa kaupunginhallitusta. Kirjoita kirje, jossa käsittelet suurinta eettistä velvoitetta LASERin kaltaisen järjestelmän takana.</w:t>
      </w:r>
    </w:p>
    <w:p>
      <w:r>
        <w:rPr>
          <w:b/>
        </w:rPr>
        <w:t xml:space="preserve">Vastaus</w:t>
      </w:r>
    </w:p>
    <w:p>
      <w:r>
        <w:t xml:space="preserve">Los Angelesin kaupungin kaupunkisuunnittelusta vastaavana yksikkönä meidän velvollisuutemme on varmistaa, että LASER-järjestelmällä saadaan aikaan kestäviä ja oikeudenmukaisia parannuksia asuinalueillemme, erityisesti sosiaalisesti syrjäytyneille alueille. Tätä varten LASER-järjestelmän on tuotettava tuloksia, jotka eivät kohdistuisi roturyhmiin - esimerkiksi afroamerikkalaisiin yhteisöihin - ja jotka eivät puolestaan pahentaisi kyseisillä alueilla jo olemassa olevaa poliisikiusaamista. LASER-järjestelmälle ei kuitenkaan ole olemassa mitään mahdollista tietolähdettä, jonka avulla tämä tavoite voitaisiin saavuttaa. Algoritmia on historiallisesti syytetty rotuprofiloinnista, vaikka rotua ei käytetä rikollisten taipumusten ennusteena. Yhteiskuntamme on kuitenkin täynnä syvään juurtunutta rasismia, joten datapisteet itsessään kantavat syrjivän ideologian ja käytäntöjen jälkiä. Esimerkiksi jengiin kuuluminen on LASER-ohjelman ennustava tekijä, joka toimii lähinnä rodun sijaiskäyttäjänä. Afroamerikkalaisten yhteisöjen jengit syntyivät taloudellisen puutteen, resurssien riittämättömyyden ja poliisin häirinnän seurauksena - ilmiöt, joiden juuret voidaan helposti jäljittää ikivanhaan rotuerotteluun. Samoin rikosrekisterit ovat uuden Jim Crow -järjestelmän jäänteitä. Siksi jengiaktiivisuuden ja aiempien pidätysten käyttäminen LASER-järjestelmän ennustetekijöinä tuottaa vain tuloksia, joihin liittyy vahvasti rotuun liittyviä merkityksiä, jotka puolestaan vahvistavat ja toistavat historiallisia ennakkoluuloja.</w:t>
        <w:br/>
        <w:br/>
        <w:t xml:space="preserve"> Ongelmallisesta algoritmista huolimatta meidän ei tarvitse hylätä järjestelmää kokonaan. Kun LASER-järjestelmä osoittaa syvään juurtuneen syrjinnän ja puutteen paikkoja, meidän olisi korjattava mutta ei pahennettava tilannetta. Sen sijaan, että laadimme kroonisia rikollisia koskevia tiedotteita, voimme käsitellä LASERin tuloksia seuraavien sosiaalihuolto- ja infrastruktuurin rakennushankkeiden asialistana - mihin meidän on rakennettava lisää kouluja ja sairaaloita? Mihin rahaa pitäisi käyttää uusien työmahdollisuuksien luomiseen? Mihin meidän on puututtava poliisin väärinkäytösten ongelmaan ja rakennettava uudelleen ihmisten ja lainvalvontaviranomaisten välinen suhde? Jos emme voi korjata "bias in, bias out" -algoritmia, voimme ainakin tarkastella sen tuottamia tietoja ja selvittää, missä ennakkoluulot ovat aiheuttaneet tuhoa ja vaatineet raskaita veroja. Voimme sitten jakaa resursseja ja rahoitusta uudelleen sen mukaisesti, jotta historiallisesti heikossa asemassa olevilla asuinalueilla on mahdollisuus kukoistaa. Näin voimme saavuttaa sekä kestävyyden että oikeudenmukaisuuden. Voimme odottaa rikollisuuden vähenevän, kun naapurustossa saavutetaan talouskasvua ja työllisyyttä, ja tällainen rikollisuuden väheneminen on kestävää, toisin kuin alkuperäinen LASER-järjestelmä, joka edelleen syrjii ja riistää.</w:t>
      </w:r>
    </w:p>
    <w:p>
      <w:r>
        <w:rPr>
          <w:b/>
          <w:u w:val="single"/>
        </w:rPr>
        <w:t xml:space="preserve">Asiakirja 8221</w:t>
      </w:r>
    </w:p>
    <w:p>
      <w:r>
        <w:rPr>
          <w:b/>
        </w:rPr>
        <w:t xml:space="preserve">Ohjeet</w:t>
      </w:r>
    </w:p>
    <w:p>
      <w:r>
        <w:t xml:space="preserve">Tunnista, mikä eläinlaji on elossa tai sukupuuttoon kuollut: Troodon, afrikanelefantti.</w:t>
      </w:r>
    </w:p>
    <w:p>
      <w:r>
        <w:rPr>
          <w:b/>
        </w:rPr>
        <w:t xml:space="preserve">Vastaus</w:t>
      </w:r>
    </w:p>
    <w:p>
      <w:r>
        <w:t xml:space="preserve">Troodon on kuollut sukupuuttoon, afrikanelefantti elää.</w:t>
      </w:r>
    </w:p>
    <w:p>
      <w:r>
        <w:rPr>
          <w:b/>
          <w:u w:val="single"/>
        </w:rPr>
        <w:t xml:space="preserve">Asiakirja 8222</w:t>
      </w:r>
    </w:p>
    <w:p>
      <w:r>
        <w:rPr>
          <w:b/>
        </w:rPr>
        <w:t xml:space="preserve">Ohjeet</w:t>
      </w:r>
    </w:p>
    <w:p>
      <w:r>
        <w:t xml:space="preserve">Milloin heinäsirkoista tulee heinäsirkkoja?</w:t>
      </w:r>
    </w:p>
    <w:p>
      <w:r>
        <w:rPr>
          <w:b/>
        </w:rPr>
        <w:t xml:space="preserve">Vastaus</w:t>
      </w:r>
    </w:p>
    <w:p>
      <w:r>
        <w:t xml:space="preserve">Heinäsirkat ovat yksinäisiä, mutta tietyissä olosuhteissa, kun ravinnon saanti vähenee, ne ovat vuorovaikutuksessa toisten heinäsirkkojen kanssa, muuttavat käyttäytymistään ja muuttuvat seurueellisiksi. Sopivissa olosuhteissa, kun kuivuutta seuraa nopea kasvillisuuden kasvu, serotoniini niiden aivoissa saa aikaan dramaattisia muutoksia: ne alkavat lisääntyä runsaasti ja muuttuvat kerääntyväisiksi ja vaeltaviksi, kun niiden populaatioista tulee riittävän tiheitä. Ne muodostavat siivettömien nymfien joukkoja, jotka myöhemmin muuttuvat siivekkäiden aikuisten parviksi.</w:t>
      </w:r>
    </w:p>
    <w:p>
      <w:r>
        <w:rPr>
          <w:b/>
          <w:u w:val="single"/>
        </w:rPr>
        <w:t xml:space="preserve">Asiakirja 8223</w:t>
      </w:r>
    </w:p>
    <w:p>
      <w:r>
        <w:rPr>
          <w:b/>
        </w:rPr>
        <w:t xml:space="preserve">Ohjeet</w:t>
      </w:r>
    </w:p>
    <w:p>
      <w:r>
        <w:t xml:space="preserve">Kuinka paljon kashmiria tuotetaan vuosittain?</w:t>
      </w:r>
    </w:p>
    <w:p>
      <w:r>
        <w:rPr>
          <w:b/>
        </w:rPr>
        <w:t xml:space="preserve">Konteksti</w:t>
      </w:r>
    </w:p>
    <w:p>
      <w:r>
        <w:t xml:space="preserve">Kiinasta on tullut suurin raakakashmirin tuottaja, arviolta 19 200 tonnia (hiuksia) vuodessa (2016). Seuraavana on Mongolia, jonka tuotanto oli 8 900 tonnia (hiuksissa) vuonna 2016,[7] kun taas Afganistan, Iran, Turkki, Kirgisia[8] ja muut Keski-Aasian tasavallat tuottavat pienempiä määriä. Maailman vuosittaisen raakatuotannon arvioidaan olevan 15 000-20 000 tonnia (13 605-18 140 tonnia) (hiuksissa). Puhdasta kashmiria, joka syntyy, kun villasta poistetaan eläinrasva, lika ja karkeat karvat, arvioidaan olevan 6 500 tonnia (5 895 tonnia). Kašmirin yhteisöt tuottavat edelleen erittäin hienoa kashmiria eli pasminaa, mutta sen harvinaisuus ja korkea hinta sekä alueen poliittinen epävakaus tekevät sen hankinnasta ja laadun sääntelystä hyvin vaikeaa. Arvioidaan, että vuohta kohti tuotetaan keskimäärin 150 grammaa vuodessa.</w:t>
        <w:br/>
        <w:br/>
        <w:t xml:space="preserve"> Puhdasta kashmiria voidaan värjätä ja kehrätä langoiksi, joista neulotaan villapaitoja, pipoja, käsineitä, sukkia ja muita vaatteita, tai kutoa kankaiksi, jotka sitten leikataan ja kootaan vaatekappaleiksi, kuten päällystakeiksi, takkeiksi, housuiksi, pyjamaksi, huiveiksi, huoviksi ja muiksi tuotteiksi. Skotlannin, Italian ja Japanin kangas- ja vaatevalmistajat ovat jo pitkään olleet markkinajohtajia. Kashmiria voidaan myös sekoittaa muiden kuitujen kanssa, jotta vaatekustannuksia saataisiin alennettua tai jotta saataisiin niiden ominaisuuksia, kuten joustavuutta villasta tai kiiltoa silkistä.</w:t>
        <w:br/>
        <w:br/>
        <w:t xml:space="preserve"> Massachusettsin Uxbridgen kaupunki Yhdysvalloissa oli kashmirvillateollisuuden hautomo. Siellä oli ensimmäiset sähkökäyttöiset kangaspuut villatuotteiden valmistukseen ja ensimmäinen satiiniverkkojen valmistus. Capron Millissä oli ensimmäiset koneelliset kangaspuut vuonna 1820. Se paloi 21. heinäkuuta 2007 Bernat Millin tulipalossa.</w:t>
        <w:br/>
        <w:br/>
        <w:t xml:space="preserve"> Yhdysvalloissa vuonna 1939 annetun villatuotteiden merkintöjä koskevan lain (U.S. Wool Products Labeling Act of 1939, sellaisena kuin se on muutettuna (15 U. S. S.</w:t>
        <w:t xml:space="preserve">Code Section 68b(a)(6)), villa- tai tekstiilituotteen saa merkitä sisältävän kashmiria vain, jos seuraavat kriteerit täyttyvät:</w:t>
        <w:br/>
        <w:br/>
        <w:t xml:space="preserve">kyseinen villatuote on kashmirvuohen (Capra hircus laniger) tuottamaa hienoa (karvapeitteetöntä) aluskatteen kuitua;</w:t>
        <w:br/>
        <w:t xml:space="preserve">kyseisen villatuotteen kuitujen keskihalkaisija ei ole yli 19 mikronia; ja</w:t>
        <w:br/>
        <w:t xml:space="preserve">kyseinen villatuote sisältää enintään 3 painoprosenttia kashmirkuituja, joiden keskihalkaisija on yli 30 mikronia.</w:t>
        <w:br/>
        <w:t xml:space="preserve"> kuitujen keskihalkaisijaan voi kohdistua vaihtelukerroin keskiarvon ympärillä, joka ei saa olla yli 24 prosenttia.[9]</w:t>
      </w:r>
    </w:p>
    <w:p>
      <w:r>
        <w:rPr>
          <w:b/>
        </w:rPr>
        <w:t xml:space="preserve">Vastaus</w:t>
      </w:r>
    </w:p>
    <w:p>
      <w:r>
        <w:t xml:space="preserve">Arvioiden mukaan kashmiria tuotetaan vuosittain noin 6 500 tonnia.</w:t>
      </w:r>
    </w:p>
    <w:p>
      <w:r>
        <w:rPr>
          <w:b/>
          <w:u w:val="single"/>
        </w:rPr>
        <w:t xml:space="preserve">Asiakirja 8224</w:t>
      </w:r>
    </w:p>
    <w:p>
      <w:r>
        <w:rPr>
          <w:b/>
        </w:rPr>
        <w:t xml:space="preserve">Ohjeet</w:t>
      </w:r>
    </w:p>
    <w:p>
      <w:r>
        <w:t xml:space="preserve">Dokumenttielokuvien kokonaismäärä Netflixissä vuodesta 2023 alkaen</w:t>
      </w:r>
    </w:p>
    <w:p>
      <w:r>
        <w:rPr>
          <w:b/>
        </w:rPr>
        <w:t xml:space="preserve">Konteksti</w:t>
      </w:r>
    </w:p>
    <w:p>
      <w:r>
        <w:t xml:space="preserve">Dokumenttielokuvat</w:t>
        <w:br/>
        <w:t xml:space="preserve">Nimike</w:t>
        <w:tab/>
        <w:t xml:space="preserve">Ensi-ilta</w:t>
        <w:tab/>
        <w:t xml:space="preserve">Kesto</w:t>
        <w:tab/>
        <w:t xml:space="preserve">Kieli</w:t>
        <w:br/>
        <w:t xml:space="preserve">Mumbain mafia: Poliisi vastaan alamaailma</w:t>
        <w:tab/>
        <w:t xml:space="preserve">6. tammikuuta 2023</w:t>
        <w:tab/>
        <w:t xml:space="preserve">1 h 27 min</w:t>
        <w:tab/>
        <w:t xml:space="preserve">English</w:t>
        <w:br/>
        <w:t xml:space="preserve">The Hatchet Wielding Hitchhiker</w:t>
        <w:tab/>
        <w:t xml:space="preserve">10. tammikuuta 2023</w:t>
        <w:tab/>
        <w:t xml:space="preserve">1 h 25 min</w:t>
        <w:tab/>
        <w:t xml:space="preserve">English</w:t>
        <w:br/>
        <w:t xml:space="preserve">Big Mäck:</w:t>
        <w:t xml:space="preserve">Gangstereita ja kultaa</w:t>
        <w:tab/>
        <w:t xml:space="preserve">20. tammikuuta 2023</w:t>
        <w:tab/>
        <w:t xml:space="preserve">1 h 30 min</w:t>
        <w:tab/>
        <w:t xml:space="preserve">saksa</w:t>
        <w:br/>
        <w:t xml:space="preserve">Pamela, rakkaustarina</w:t>
        <w:tab/>
        <w:t xml:space="preserve">31. tammikuuta 2023</w:t>
        <w:tab/>
        <w:t xml:space="preserve">1 h 52 min</w:t>
        <w:tab/>
        <w:t xml:space="preserve">englanti</w:t>
        <w:br/>
        <w:t xml:space="preserve">Money Shot:</w:t>
        <w:t xml:space="preserve">The Pornhub Story</w:t>
        <w:tab/>
        <w:t xml:space="preserve">15. maaliskuuta 2023</w:t>
        <w:tab/>
        <w:t xml:space="preserve">1 h 34 min</w:t>
        <w:tab/>
        <w:t xml:space="preserve">Finnish</w:t>
        <w:br/>
        <w:t xml:space="preserve">Caught Out: Crime. Corruption. Cricket.</w:t>
        <w:tab/>
        <w:t xml:space="preserve">March 17, 2023</w:t>
        <w:tab/>
        <w:t xml:space="preserve">1 h 17 min</w:t>
        <w:tab/>
        <w:t xml:space="preserve">English</w:t>
        <w:br/>
        <w:t xml:space="preserve">Lewis Capaldi: How I'm Feeling Now</w:t>
        <w:tab/>
        <w:t xml:space="preserve">April 5, 2023</w:t>
        <w:tab/>
        <w:t xml:space="preserve">1</w:t>
        <w:t xml:space="preserve">h 36 min</w:t>
        <w:tab/>
        <w:t xml:space="preserve">English</w:t>
      </w:r>
    </w:p>
    <w:p>
      <w:r>
        <w:rPr>
          <w:b/>
        </w:rPr>
        <w:t xml:space="preserve">Vastaus</w:t>
      </w:r>
    </w:p>
    <w:p>
      <w:r>
        <w:t xml:space="preserve">Netflixissä on 8 dokumenttielokuvaa vuodesta 2023 lähtien.</w:t>
      </w:r>
    </w:p>
    <w:p>
      <w:r>
        <w:rPr>
          <w:b/>
          <w:u w:val="single"/>
        </w:rPr>
        <w:t xml:space="preserve">Asiakirja 8225</w:t>
      </w:r>
    </w:p>
    <w:p>
      <w:r>
        <w:rPr>
          <w:b/>
        </w:rPr>
        <w:t xml:space="preserve">Ohjeet</w:t>
      </w:r>
    </w:p>
    <w:p>
      <w:r>
        <w:t xml:space="preserve">Anna minulle ideoita, mitä tehdä tänä viikonloppuna.</w:t>
      </w:r>
    </w:p>
    <w:p>
      <w:r>
        <w:rPr>
          <w:b/>
        </w:rPr>
        <w:t xml:space="preserve">Vastaus</w:t>
      </w:r>
    </w:p>
    <w:p>
      <w:r>
        <w:t xml:space="preserve">Jos sää on hyvä ja haluat viettää aikaa ulkona, voitte mennä rannalle tai vaellukselle tai lähipuistoon piknikille.</w:t>
        <w:br/>
        <w:br/>
        <w:t xml:space="preserve"> Jos sää ei ole hyvä, mutta haluat silti ulkoilla, lähde ajelulle. Älä unohda pitää nestettä!</w:t>
        <w:br/>
        <w:br/>
        <w:t xml:space="preserve"> Jos viihdyt mieluiten sisätiloissa, käy museossa tai lue kirjaa, joka on ollut listallasi jo pitkään, mutta et ole vain saanut aloitettua sitä.</w:t>
        <w:br/>
        <w:br/>
        <w:t xml:space="preserve"> Soita äidillesi!</w:t>
      </w:r>
    </w:p>
    <w:p>
      <w:r>
        <w:rPr>
          <w:b/>
          <w:u w:val="single"/>
        </w:rPr>
        <w:t xml:space="preserve">Asiakirja 8226</w:t>
      </w:r>
    </w:p>
    <w:p>
      <w:r>
        <w:rPr>
          <w:b/>
        </w:rPr>
        <w:t xml:space="preserve">Ohjeet</w:t>
      </w:r>
    </w:p>
    <w:p>
      <w:r>
        <w:t xml:space="preserve">Tunnista, kumpi soitin on jousi- vai lyömäsoittimet: Binzasara, kalabrialainen lira.</w:t>
      </w:r>
    </w:p>
    <w:p>
      <w:r>
        <w:rPr>
          <w:b/>
        </w:rPr>
        <w:t xml:space="preserve">Vastaus</w:t>
      </w:r>
    </w:p>
    <w:p>
      <w:r>
        <w:t xml:space="preserve">Kalabrialainen lira on jousisoitto, binzasara on lyömäsoittimet.</w:t>
      </w:r>
    </w:p>
    <w:p>
      <w:r>
        <w:rPr>
          <w:b/>
          <w:u w:val="single"/>
        </w:rPr>
        <w:t xml:space="preserve">Asiakirja 8227</w:t>
      </w:r>
    </w:p>
    <w:p>
      <w:r>
        <w:rPr>
          <w:b/>
        </w:rPr>
        <w:t xml:space="preserve">Ohjeet</w:t>
      </w:r>
    </w:p>
    <w:p>
      <w:r>
        <w:t xml:space="preserve">Tunnista, kumpi soitin on jousi- vai lyömäsoittimet: Kenong, Zeze</w:t>
      </w:r>
    </w:p>
    <w:p>
      <w:r>
        <w:rPr>
          <w:b/>
        </w:rPr>
        <w:t xml:space="preserve">Vastaus</w:t>
      </w:r>
    </w:p>
    <w:p>
      <w:r>
        <w:t xml:space="preserve">Zeze on jousi, Kenong on lyömäsoittimet.</w:t>
      </w:r>
    </w:p>
    <w:p>
      <w:r>
        <w:rPr>
          <w:b/>
          <w:u w:val="single"/>
        </w:rPr>
        <w:t xml:space="preserve">Asiakirja 8228</w:t>
      </w:r>
    </w:p>
    <w:p>
      <w:r>
        <w:rPr>
          <w:b/>
        </w:rPr>
        <w:t xml:space="preserve">Ohjeet</w:t>
      </w:r>
    </w:p>
    <w:p>
      <w:r>
        <w:t xml:space="preserve">Mitä vihanneksia merimiehet vihaavat eniten?</w:t>
      </w:r>
    </w:p>
    <w:p>
      <w:r>
        <w:rPr>
          <w:b/>
        </w:rPr>
        <w:t xml:space="preserve">Vastaus</w:t>
      </w:r>
    </w:p>
    <w:p>
      <w:r>
        <w:t xml:space="preserve">Purjoa!</w:t>
      </w:r>
    </w:p>
    <w:p>
      <w:r>
        <w:rPr>
          <w:b/>
          <w:u w:val="single"/>
        </w:rPr>
        <w:t xml:space="preserve">Asiakirja 8229</w:t>
      </w:r>
    </w:p>
    <w:p>
      <w:r>
        <w:rPr>
          <w:b/>
        </w:rPr>
        <w:t xml:space="preserve">Ohjeet</w:t>
      </w:r>
    </w:p>
    <w:p>
      <w:r>
        <w:t xml:space="preserve">Mitä Ralph Agas teki ammatikseen?</w:t>
      </w:r>
    </w:p>
    <w:p>
      <w:r>
        <w:rPr>
          <w:b/>
        </w:rPr>
        <w:t xml:space="preserve">Konteksti</w:t>
      </w:r>
    </w:p>
    <w:p>
      <w:r>
        <w:t xml:space="preserve">Ralph Agas (tai Radulph Agas) (noin 1540 - 26. marraskuuta 1621) oli englantilainen maanmittari ja kartografi. Hän syntyi Stoke-by-Naylandissa, Suffolkissa, noin vuonna 1540 ja asui siellä koko elämänsä ajan, vaikka hän matkusti säännöllisesti Lontooseen.</w:t>
        <w:t xml:space="preserve">Hän aloitti maanmittarin työt noin vuonna 1566, ja häntä on kuvattu "yhdeksi kehittyvän ammattitaitoisten maanmittareiden joukon johtajista".</w:t>
        <w:br/>
        <w:br/>
        <w:t xml:space="preserve">Agas tunnetaan erityisesti Oxfordin suurikokoisesta kaupunkikartastaan (laadittu vuonna 1578, julkaistu vuonna 1588). Myös Lontoon ja Cambridgen varhaisia karttoja on aiemmin liitetty häneen, mutta näitä viittauksia ei enää pidetä voimassa.</w:t>
      </w:r>
    </w:p>
    <w:p>
      <w:r>
        <w:rPr>
          <w:b/>
        </w:rPr>
        <w:t xml:space="preserve">Vastaus</w:t>
      </w:r>
    </w:p>
    <w:p>
      <w:r>
        <w:t xml:space="preserve">Ralph Agas oli englantilainen maanmittari ja kartografi, joka syntyi Stoke-by-Naylandissa, Suffolkissa.</w:t>
      </w:r>
    </w:p>
    <w:p>
      <w:r>
        <w:rPr>
          <w:b/>
          <w:u w:val="single"/>
        </w:rPr>
        <w:t xml:space="preserve">Asiakirja 8230</w:t>
      </w:r>
    </w:p>
    <w:p>
      <w:r>
        <w:rPr>
          <w:b/>
        </w:rPr>
        <w:t xml:space="preserve">Ohjeet</w:t>
      </w:r>
    </w:p>
    <w:p>
      <w:r>
        <w:t xml:space="preserve">Miksi rakastat kovaa työtä</w:t>
      </w:r>
    </w:p>
    <w:p>
      <w:r>
        <w:rPr>
          <w:b/>
        </w:rPr>
        <w:t xml:space="preserve">Vastaus</w:t>
      </w:r>
    </w:p>
    <w:p>
      <w:r>
        <w:t xml:space="preserve">Se pitää sinut keskittyneenä, tekee sinusta tuottavan ja johtaa sinut menestykseen.</w:t>
      </w:r>
    </w:p>
    <w:p>
      <w:r>
        <w:rPr>
          <w:b/>
          <w:u w:val="single"/>
        </w:rPr>
        <w:t xml:space="preserve">Asiakirja 8231</w:t>
      </w:r>
    </w:p>
    <w:p>
      <w:r>
        <w:rPr>
          <w:b/>
        </w:rPr>
        <w:t xml:space="preserve">Ohjeet</w:t>
      </w:r>
    </w:p>
    <w:p>
      <w:r>
        <w:t xml:space="preserve">Jos sinulla on viiteteksti No Longer at Ease -kirjasta, kerro sen kirjan nimi, joka edeltää sitä trilogiassa.</w:t>
      </w:r>
    </w:p>
    <w:p>
      <w:r>
        <w:rPr>
          <w:b/>
        </w:rPr>
        <w:t xml:space="preserve">Konteksti</w:t>
      </w:r>
    </w:p>
    <w:p>
      <w:r>
        <w:t xml:space="preserve">No Longer at Ease on nigerialaisen kirjailijan Chinua Acheben romaani vuodelta 1960. Se on tarina Igbo-miehestä, Obi Okonkwosta, joka lähtee kylästään opiskelemaan Britanniaan ja sitten töihin Nigerian siirtomaavallan virkamieskuntaan, mutta joutuu ristiriitaan afrikkalaisen kulttuurinsa ja länsimaisen elämäntavan välillä ja päätyy ottamaan lahjuksia. Romaani on toinen teos teoksessa, jota joskus kutsutaan "afrikkalaiseksi trilogiaksi", Things Fall Apartin jälkeen ja ennen Arrow of Godia, vaikka Arrow of God edeltää sitä kronologisesti trilogian kronologiassa. Things Fall Apart käsittelee Obi Okonkwon isoisän Okonkwon taistelua brittien tuomia muutoksia vastaan.</w:t>
      </w:r>
    </w:p>
    <w:p>
      <w:r>
        <w:rPr>
          <w:b/>
        </w:rPr>
        <w:t xml:space="preserve">Vastaus</w:t>
      </w:r>
    </w:p>
    <w:p>
      <w:r>
        <w:t xml:space="preserve">Afrikkalaistrilogiassa "No Longer at Ease" -teosta edeltävä kirja on "Things Fall Apart".</w:t>
      </w:r>
    </w:p>
    <w:p>
      <w:r>
        <w:rPr>
          <w:b/>
          <w:u w:val="single"/>
        </w:rPr>
        <w:t xml:space="preserve">Asiakirja 8232</w:t>
      </w:r>
    </w:p>
    <w:p>
      <w:r>
        <w:rPr>
          <w:b/>
        </w:rPr>
        <w:t xml:space="preserve">Ohjeet</w:t>
      </w:r>
    </w:p>
    <w:p>
      <w:r>
        <w:t xml:space="preserve">Tunnista, mikä autonvalmistaja on italialainen vai amerikkalainen: Lancia, Tesla</w:t>
      </w:r>
    </w:p>
    <w:p>
      <w:r>
        <w:rPr>
          <w:b/>
        </w:rPr>
        <w:t xml:space="preserve">Vastaus</w:t>
      </w:r>
    </w:p>
    <w:p>
      <w:r>
        <w:t xml:space="preserve">Tesla on amerikkalainen, Lancia on italialainen</w:t>
      </w:r>
    </w:p>
    <w:p>
      <w:r>
        <w:rPr>
          <w:b/>
          <w:u w:val="single"/>
        </w:rPr>
        <w:t xml:space="preserve">Asiakirja 8233</w:t>
      </w:r>
    </w:p>
    <w:p>
      <w:r>
        <w:rPr>
          <w:b/>
        </w:rPr>
        <w:t xml:space="preserve">Ohjeet</w:t>
      </w:r>
    </w:p>
    <w:p>
      <w:r>
        <w:t xml:space="preserve">Miten juokseminen parantaa terveyttäsi?</w:t>
      </w:r>
    </w:p>
    <w:p>
      <w:r>
        <w:rPr>
          <w:b/>
        </w:rPr>
        <w:t xml:space="preserve">Vastaus</w:t>
      </w:r>
    </w:p>
    <w:p>
      <w:r>
        <w:t xml:space="preserve">Juoksu on aerobista liikuntaa. Juokseminen tarjoaa monia terveyshyötyjä, kuten parantaa sydän- ja verisuonikuntoa, auttaa ylläpitämään tervettä painoa ja vahvistaa lihaksia.</w:t>
      </w:r>
    </w:p>
    <w:p>
      <w:r>
        <w:rPr>
          <w:b/>
          <w:u w:val="single"/>
        </w:rPr>
        <w:t xml:space="preserve">Asiakirja 8234</w:t>
      </w:r>
    </w:p>
    <w:p>
      <w:r>
        <w:rPr>
          <w:b/>
        </w:rPr>
        <w:t xml:space="preserve">Ohjeet</w:t>
      </w:r>
    </w:p>
    <w:p>
      <w:r>
        <w:t xml:space="preserve">Mikä on muniva nisäkäs?</w:t>
      </w:r>
    </w:p>
    <w:p>
      <w:r>
        <w:rPr>
          <w:b/>
        </w:rPr>
        <w:t xml:space="preserve">Konteksti</w:t>
      </w:r>
    </w:p>
    <w:p>
      <w:r>
        <w:t xml:space="preserve">Platypus (Ornithorhynchus anatinus)[3],[4] jota joskus kutsutaan myös ankanluupääksi,[5] on puolivettä elävä, munia muniva nisäkäs, joka on endeeminen Itä-Australiassa, Tasmania mukaan lukien. Se on perheensä (Ornithorhynchidae) ja suvun (Ornithorhynchus) ainoa elävä edustaja tai monotyyppinen taksoni, vaikka fossiileissa esiintyy useita sukulaislajeja.</w:t>
      </w:r>
    </w:p>
    <w:p>
      <w:r>
        <w:rPr>
          <w:b/>
        </w:rPr>
        <w:t xml:space="preserve">Vastaus</w:t>
      </w:r>
    </w:p>
    <w:p>
      <w:r>
        <w:t xml:space="preserve">Ankkalintu on Itä-Australiassa elävä muniva nisäkäs. Se on suvun Ornithorhynchus ainoa elävä edustaja.</w:t>
      </w:r>
    </w:p>
    <w:p>
      <w:r>
        <w:rPr>
          <w:b/>
          <w:u w:val="single"/>
        </w:rPr>
        <w:t xml:space="preserve">Asiakirja 8235</w:t>
      </w:r>
    </w:p>
    <w:p>
      <w:r>
        <w:rPr>
          <w:b/>
        </w:rPr>
        <w:t xml:space="preserve">Ohjeet</w:t>
      </w:r>
    </w:p>
    <w:p>
      <w:r>
        <w:t xml:space="preserve">Mitä HIPAA tarkoittaa?</w:t>
      </w:r>
    </w:p>
    <w:p>
      <w:r>
        <w:rPr>
          <w:b/>
        </w:rPr>
        <w:t xml:space="preserve">Vastaus</w:t>
      </w:r>
    </w:p>
    <w:p>
      <w:r>
        <w:t xml:space="preserve">HIPAA on lyhenne sanoista Health Insurance Portability and Accountability Act.</w:t>
      </w:r>
    </w:p>
    <w:p>
      <w:r>
        <w:rPr>
          <w:b/>
          <w:u w:val="single"/>
        </w:rPr>
        <w:t xml:space="preserve">Asiakirja 8236</w:t>
      </w:r>
    </w:p>
    <w:p>
      <w:r>
        <w:rPr>
          <w:b/>
        </w:rPr>
        <w:t xml:space="preserve">Ohjeet</w:t>
      </w:r>
    </w:p>
    <w:p>
      <w:r>
        <w:t xml:space="preserve">Mitkä ovat Yhdysvaltojen nopeimmin kasvavat kaupungit vuonna 2023?</w:t>
      </w:r>
    </w:p>
    <w:p>
      <w:r>
        <w:rPr>
          <w:b/>
        </w:rPr>
        <w:t xml:space="preserve">Vastaus</w:t>
      </w:r>
    </w:p>
    <w:p>
      <w:r>
        <w:t xml:space="preserve">1) Fort Myers, FL</w:t>
        <w:br/>
        <w:t xml:space="preserve">2) North Port, FL</w:t>
        <w:br/>
        <w:t xml:space="preserve">3) Winter Haven, FL</w:t>
        <w:br/>
        <w:t xml:space="preserve">4) New Braunfels, TX</w:t>
        <w:br/>
        <w:t xml:space="preserve">5) Port St. Lucie, FL</w:t>
        <w:br/>
        <w:t xml:space="preserve">6) Dayton Beach, FL</w:t>
        <w:br/>
        <w:t xml:space="preserve">7) Edinburg, TX</w:t>
        <w:br/>
        <w:t xml:space="preserve">8) Madera, CA</w:t>
        <w:br/>
        <w:t xml:space="preserve">9) Palm Bay, FL</w:t>
        <w:br/>
        <w:t xml:space="preserve">10) Roseville, CA</w:t>
      </w:r>
    </w:p>
    <w:p>
      <w:r>
        <w:rPr>
          <w:b/>
          <w:u w:val="single"/>
        </w:rPr>
        <w:t xml:space="preserve">Asiakirja 8237</w:t>
      </w:r>
    </w:p>
    <w:p>
      <w:r>
        <w:rPr>
          <w:b/>
        </w:rPr>
        <w:t xml:space="preserve">Ohjeet</w:t>
      </w:r>
    </w:p>
    <w:p>
      <w:r>
        <w:t xml:space="preserve">Missä joukkueissa Tom Brady pelasi voittaessaan Super Bowlin?</w:t>
      </w:r>
    </w:p>
    <w:p>
      <w:r>
        <w:rPr>
          <w:b/>
        </w:rPr>
        <w:t xml:space="preserve">Vastaus</w:t>
      </w:r>
    </w:p>
    <w:p>
      <w:r>
        <w:t xml:space="preserve">Tom Brady voitti Super Bowlin pelatessaan New England Patriotsissa ja Tampa Bay Buccaneersissa.</w:t>
      </w:r>
    </w:p>
    <w:p>
      <w:r>
        <w:rPr>
          <w:b/>
          <w:u w:val="single"/>
        </w:rPr>
        <w:t xml:space="preserve">Asiakirja 8238</w:t>
      </w:r>
    </w:p>
    <w:p>
      <w:r>
        <w:rPr>
          <w:b/>
        </w:rPr>
        <w:t xml:space="preserve">Ohjeet</w:t>
      </w:r>
    </w:p>
    <w:p>
      <w:r>
        <w:t xml:space="preserve">Mikä on jääkiekon tavoite?</w:t>
      </w:r>
    </w:p>
    <w:p>
      <w:r>
        <w:rPr>
          <w:b/>
        </w:rPr>
        <w:t xml:space="preserve">Vastaus</w:t>
      </w:r>
    </w:p>
    <w:p>
      <w:r>
        <w:t xml:space="preserve">Jääkiekko on urheilulaji, jota pelaavat 2 vastakkaista joukkuetta. Tavoitteena on, että joukkue tekee enemmän maaleja kuin vastustajansa. Maalit tehdään ampumalla kiekko vastustajan verkkoon.</w:t>
      </w:r>
    </w:p>
    <w:p>
      <w:r>
        <w:rPr>
          <w:b/>
          <w:u w:val="single"/>
        </w:rPr>
        <w:t xml:space="preserve">Asiakirja 8239</w:t>
      </w:r>
    </w:p>
    <w:p>
      <w:r>
        <w:rPr>
          <w:b/>
        </w:rPr>
        <w:t xml:space="preserve">Ohjeet</w:t>
      </w:r>
    </w:p>
    <w:p>
      <w:r>
        <w:t xml:space="preserve">Jos annat nämä kaksi ohjetta, päädytkö samaan paikkaan, jos aloitat samasta kohdasta? Ensimmäiset ohjeet: 1) Ota 5 askelta eteenpäin 2) Käänny ympäri 3) Ota 3 askelta eteenpäin. Toinen ohje: 1) Käänny vasemmalle 2) Käänny vasemmalle 3) Ota 6 askelta eteenpäin 4) Käänny ympäri 4) Ota 4 askelta eteenpäin.</w:t>
      </w:r>
    </w:p>
    <w:p>
      <w:r>
        <w:rPr>
          <w:b/>
        </w:rPr>
        <w:t xml:space="preserve">Vastaus</w:t>
      </w:r>
    </w:p>
    <w:p>
      <w:r>
        <w:t xml:space="preserve">Ei, ette päädy samaan paikkaan. Ensimmäinen ohje päättyy kaksi askelta ennen lähtöpistettä, koska menet 5 askelta eteenpäin ja sitten 3 askelta taaksepäin. Toinen ohje päättyy kaksi askelta lähtöpisteen taakse, koska käännytään kahdesti vasemmalle, mikä on sama kuin kääntyisi ympäri, ja mennään sitten 6 askelta eteenpäin ja 4 askelta taaksepäin.</w:t>
      </w:r>
    </w:p>
    <w:p>
      <w:r>
        <w:rPr>
          <w:b/>
          <w:u w:val="single"/>
        </w:rPr>
        <w:t xml:space="preserve">Asiakirja 8240</w:t>
      </w:r>
    </w:p>
    <w:p>
      <w:r>
        <w:rPr>
          <w:b/>
        </w:rPr>
        <w:t xml:space="preserve">Ohjeet</w:t>
      </w:r>
    </w:p>
    <w:p>
      <w:r>
        <w:t xml:space="preserve">Pidän elävästä musiikista. Mitkä ovat esimerkkejä improvisoivasta livemusiikista?</w:t>
      </w:r>
    </w:p>
    <w:p>
      <w:r>
        <w:rPr>
          <w:b/>
        </w:rPr>
        <w:t xml:space="preserve">Vastaus</w:t>
      </w:r>
    </w:p>
    <w:p>
      <w:r>
        <w:t xml:space="preserve">Improvisoitua elävää musiikkia on monenlaista. Ne vaihtelevat jazzmusiikista Spoken Wordiin. On monia yhtyeitä ja esiintyjiä, jotka ovat kuuluisia improvisaatiostaan lavalla. Esimerkkejä ovat Charlie Parker, John Coltrane, Grateful Dead ja Phish.</w:t>
      </w:r>
    </w:p>
    <w:p>
      <w:r>
        <w:rPr>
          <w:b/>
          <w:u w:val="single"/>
        </w:rPr>
        <w:t xml:space="preserve">Asiakirja 8241</w:t>
      </w:r>
    </w:p>
    <w:p>
      <w:r>
        <w:rPr>
          <w:b/>
        </w:rPr>
        <w:t xml:space="preserve">Ohjeet</w:t>
      </w:r>
    </w:p>
    <w:p>
      <w:r>
        <w:t xml:space="preserve">Mitä tapahtuu, jos laitan Mentosia kokispulloon?</w:t>
      </w:r>
    </w:p>
    <w:p>
      <w:r>
        <w:rPr>
          <w:b/>
        </w:rPr>
        <w:t xml:space="preserve">Vastaus</w:t>
      </w:r>
    </w:p>
    <w:p>
      <w:r>
        <w:t xml:space="preserve">Melkein varmasti koet sokerisen geysirin. Syynä on soodasta vapautuva hiilidioksidi. Mentos-karkkien pinnalla on pieniä kuoppia, minkä vuoksi kuplat tarttuvat karkkeihin ja nousevat sitten pullon yläosaan.</w:t>
      </w:r>
    </w:p>
    <w:p>
      <w:r>
        <w:rPr>
          <w:b/>
          <w:u w:val="single"/>
        </w:rPr>
        <w:t xml:space="preserve">Asiakirja 8242</w:t>
      </w:r>
    </w:p>
    <w:p>
      <w:r>
        <w:rPr>
          <w:b/>
        </w:rPr>
        <w:t xml:space="preserve">Ohjeet</w:t>
      </w:r>
    </w:p>
    <w:p>
      <w:r>
        <w:t xml:space="preserve">Tunnista, mikä eläin on kotieläin vai villieläin: Kissa, Bubal hartebeest</w:t>
      </w:r>
    </w:p>
    <w:p>
      <w:r>
        <w:rPr>
          <w:b/>
        </w:rPr>
        <w:t xml:space="preserve">Vastaus</w:t>
      </w:r>
    </w:p>
    <w:p>
      <w:r>
        <w:t xml:space="preserve">Kissa on kesytetty, Bubal hartebeest on kesytetty.</w:t>
      </w:r>
    </w:p>
    <w:p>
      <w:r>
        <w:rPr>
          <w:b/>
          <w:u w:val="single"/>
        </w:rPr>
        <w:t xml:space="preserve">Asiakirja 8243</w:t>
      </w:r>
    </w:p>
    <w:p>
      <w:r>
        <w:rPr>
          <w:b/>
        </w:rPr>
        <w:t xml:space="preserve">Ohjeet</w:t>
      </w:r>
    </w:p>
    <w:p>
      <w:r>
        <w:t xml:space="preserve">Luettele kielet, joilla Lata Mangeshkar on levyttänyt lauluja.</w:t>
      </w:r>
    </w:p>
    <w:p>
      <w:r>
        <w:rPr>
          <w:b/>
        </w:rPr>
        <w:t xml:space="preserve">Konteksti</w:t>
      </w:r>
    </w:p>
    <w:p>
      <w:r>
        <w:t xml:space="preserve">Lata Mangeshkar ([ləˈt̪aː məŋˈɡeːʃkər] syntynyt Hema Mangeshkar; 28. syyskuuta 1929 - 6. helmikuuta 2022)[8] oli intialainen playback-laulaja ja satunnainen musiikintekijä. Häntä pidetään yleisesti yhtenä Intian suurimmista ja vaikutusvaltaisimmista laulajista[9][10] ja BBC:n mukaan yhtenä maailman suurimmista laulajista[11][epäonnistunut tarkistus] Hänen panoksensa intialaiselle musiikkiteollisuudelle kahdeksan vuosikymmentä kestäneellä urallaan toi hänelle kunniamainintoja, kuten "melodian kuningatar", "Intian yölaulu" ja "vuosituhannen ääni".</w:t>
        <w:t xml:space="preserve">12]</w:t>
        <w:br/>
        <w:t xml:space="preserve">Lata levytti kappaleita yli kolmellakymmenelläkuudella intialaisella kielellä ja muutamalla vieraalla kielellä, kuitenkin pääasiassa marathilla, hindillä ja bengalilla.[12] Hänen vieraisiin kieliinsä kuuluivat englanti, indonesia, venäjä, hollanti, nepalin kieli ja swahili.[13] Hän sai uransa aikana useita tunnustuksia ja kunnianosoituksia. Vuonna 1989 Intian hallitus myönsi hänelle Dadasaheb Phalke -palkinnon.[14] Vuonna 2001 hänelle myönnettiin tunnustuksena hänen panoksestaan kansakunnalle Bharat Ratna, Intian korkein siviilikunnianosoitus; hän on vasta toinen naislaulaja M. S. Subbulakshmin jälkeen, joka on saanut tämän kunnianosoituksen.</w:t>
        <w:t xml:space="preserve">15] Ranska myönsi hänelle korkeimman siviilipalkintonsa, Kunnialegioonan kansallisen ritarikunnan upseerin, vuonna 2007.[16]</w:t>
        <w:br/>
        <w:t xml:space="preserve">Hän sai kolme kansallista elokuvapalkintoa, 15 Bengalin elokuvatoimittajien yhdistyksen palkintoa, neljä Filmfaren parhaan naispuolisen Playback-palkintoa, kaksi Filmfaren erikoispalkintoa, Filmfaren elämäntyöpalkinnon ja monia muita palkintoja. Vuonna 1974 hän oli ensimmäinen intialainen playback-laulaja, joka esiintyi Royal Albert Hallissa Lontoossa, Englannissa. Hänen viimeinen levytetty kappaleensa oli "Saugandh Mujhe Is Mitti ki", joka julkaistiin 30. maaliskuuta 2019 kunnianosoituksena Intian armeijalle ja kansakunnalle[17].</w:t>
      </w:r>
    </w:p>
    <w:p>
      <w:r>
        <w:rPr>
          <w:b/>
        </w:rPr>
        <w:t xml:space="preserve">Vastaus</w:t>
      </w:r>
    </w:p>
    <w:p>
      <w:r>
        <w:t xml:space="preserve">Lata Mangeshkar on levyttänyt lauluja marathi-, hindi-, bengali-, englannin-, indonesian-, venäjän-, hollannin-, nepalin- ja swahilinkielellä.</w:t>
      </w:r>
    </w:p>
    <w:p>
      <w:r>
        <w:rPr>
          <w:b/>
          <w:u w:val="single"/>
        </w:rPr>
        <w:t xml:space="preserve">Asiakirja 8244</w:t>
      </w:r>
    </w:p>
    <w:p>
      <w:r>
        <w:rPr>
          <w:b/>
        </w:rPr>
        <w:t xml:space="preserve">Ohjeet</w:t>
      </w:r>
    </w:p>
    <w:p>
      <w:r>
        <w:t xml:space="preserve">Vaikuttavatko planeetat avaruuden kohteisiin? Jos vaikuttaa, miksi?</w:t>
      </w:r>
    </w:p>
    <w:p>
      <w:r>
        <w:rPr>
          <w:b/>
        </w:rPr>
        <w:t xml:space="preserve">Vastaus</w:t>
      </w:r>
    </w:p>
    <w:p>
      <w:r>
        <w:t xml:space="preserve">Planeetat voivat vaikuttaa avaruudessa olevien kappaleiden lentorataan, koska planeetan painovoima vetää niitä puoleensa.</w:t>
      </w:r>
    </w:p>
    <w:p>
      <w:r>
        <w:rPr>
          <w:b/>
          <w:u w:val="single"/>
        </w:rPr>
        <w:t xml:space="preserve">Asiakirja 8245</w:t>
      </w:r>
    </w:p>
    <w:p>
      <w:r>
        <w:rPr>
          <w:b/>
        </w:rPr>
        <w:t xml:space="preserve">Ohjeet</w:t>
      </w:r>
    </w:p>
    <w:p>
      <w:r>
        <w:t xml:space="preserve">Mitä kritiikkiä ihmiset esittävät death growl -laulutekniikasta?</w:t>
      </w:r>
    </w:p>
    <w:p>
      <w:r>
        <w:rPr>
          <w:b/>
        </w:rPr>
        <w:t xml:space="preserve">Konteksti</w:t>
      </w:r>
    </w:p>
    <w:p>
      <w:r>
        <w:t xml:space="preserve">Kuoleman murina tai yksinkertaisesti murina on laajennettu laulutekniikka, jota käytetään yleensä äärimmäisissä musiikkityyleissä, erityisesti death metalissa ja muissa heavy metal -musiikin äärimmäisissä alalajeissa. Death growl -vokaaleja kritisoidaan joskus niiden "rumuudesta", mutta niiden käsittämättömyys edistää death metalin karheaa tyyliä ja usein synkkiä ja rivoja aiheita.</w:t>
      </w:r>
    </w:p>
    <w:p>
      <w:r>
        <w:rPr>
          <w:b/>
        </w:rPr>
        <w:t xml:space="preserve">Vastaus</w:t>
      </w:r>
    </w:p>
    <w:p>
      <w:r>
        <w:t xml:space="preserve">Kuoleman murinaa kuvaava äänenkäyttötapa on kuvailtu karheaksi ääneksi, jota kutsutaan rumaksi.</w:t>
      </w:r>
    </w:p>
    <w:p>
      <w:r>
        <w:rPr>
          <w:b/>
          <w:u w:val="single"/>
        </w:rPr>
        <w:t xml:space="preserve">Asiakirja 8246</w:t>
      </w:r>
    </w:p>
    <w:p>
      <w:r>
        <w:rPr>
          <w:b/>
        </w:rPr>
        <w:t xml:space="preserve">Ohjeet</w:t>
      </w:r>
    </w:p>
    <w:p>
      <w:r>
        <w:t xml:space="preserve">Kirjoita haiku sellaisen lapsen näkökulmasta, joka ei pidä pianotunneista.</w:t>
      </w:r>
    </w:p>
    <w:p>
      <w:r>
        <w:rPr>
          <w:b/>
        </w:rPr>
        <w:t xml:space="preserve">Vastaus</w:t>
      </w:r>
    </w:p>
    <w:p>
      <w:r>
        <w:t xml:space="preserve">Maanantain oppitunnit ovat</w:t>
        <w:br/>
        <w:t xml:space="preserve">Kuin viikoittainen vankileiri</w:t>
        <w:br/>
        <w:t xml:space="preserve"> Vihaan pianonsoittoa.</w:t>
      </w:r>
    </w:p>
    <w:p>
      <w:r>
        <w:rPr>
          <w:b/>
          <w:u w:val="single"/>
        </w:rPr>
        <w:t xml:space="preserve">Asiakirja 8247</w:t>
      </w:r>
    </w:p>
    <w:p>
      <w:r>
        <w:rPr>
          <w:b/>
        </w:rPr>
        <w:t xml:space="preserve">Ohjeet</w:t>
      </w:r>
    </w:p>
    <w:p>
      <w:r>
        <w:t xml:space="preserve">Tunnista, kumpi soitin on jousi- vai lyömäsoittimet: Cimbalom, Xiqin</w:t>
      </w:r>
    </w:p>
    <w:p>
      <w:r>
        <w:rPr>
          <w:b/>
        </w:rPr>
        <w:t xml:space="preserve">Vastaus</w:t>
      </w:r>
    </w:p>
    <w:p>
      <w:r>
        <w:t xml:space="preserve">Xiqin on jousi, Cimbalom on lyömäsoittimet.</w:t>
      </w:r>
    </w:p>
    <w:p>
      <w:r>
        <w:rPr>
          <w:b/>
          <w:u w:val="single"/>
        </w:rPr>
        <w:t xml:space="preserve">Asiakirja 8248</w:t>
      </w:r>
    </w:p>
    <w:p>
      <w:r>
        <w:rPr>
          <w:b/>
        </w:rPr>
        <w:t xml:space="preserve">Ohjeet</w:t>
      </w:r>
    </w:p>
    <w:p>
      <w:r>
        <w:t xml:space="preserve">Selvitä edellä olevan tekstin perusteella sanan visier eri merkitykset. Näytä tulokset pilkulla erotetussa muodossa.</w:t>
      </w:r>
    </w:p>
    <w:p>
      <w:r>
        <w:rPr>
          <w:b/>
        </w:rPr>
        <w:t xml:space="preserve">Konteksti</w:t>
      </w:r>
    </w:p>
    <w:p>
      <w:r>
        <w:t xml:space="preserve">Visiiri (/ˈvɪziər/;[1] arabiaksi: وزير, latinaksi: wazīr; persiaksi: وزیر, latinaksi: vazīr) tai wazir on korkea-arvoinen poliittinen neuvonantaja tai ministeri Lähi-idässä.</w:t>
        <w:t xml:space="preserve">2] Abbasidien kalifit antoivat arvonimen wazir aiemmin katibiksi (sihteeriksi) kutsutulle ministerille, joka oli aluksi pelkkä apulainen, mutta josta sittemmin tuli sassanialaisten kuninkaiden dapirin (virallisen kirjurin tai sihteerin) edustaja ja seuraaja.</w:t>
        <w:br/>
        <w:br/>
        <w:t xml:space="preserve">Nykykäytössä termiä on käytetty hallituksen ministereistä suuressa osassa Lähi-itää ja sen ulkopuolella.</w:t>
        <w:br/>
        <w:br/>
        <w:t xml:space="preserve"> Englannin kielessä käytetään useita vaihtoehtoisia kirjoitusasuja, kuten vizir, wazir ja vezir.</w:t>
        <w:br/>
        <w:br/>
        <w:t xml:space="preserve"> Vizierin on ehdotettu olevan iranilainen sana, joka on peräisin pahlavi-sanan juuresta vičir, jolla oli alun perin merkitys käsky, mandaatti ja käsky, mutta joka myöhemmin, kuten sen käyttö myös Dinkardissa viittaa, tuli tarkoittamaan tuomaria tai tuomaria.[4] Arthur Jeffery pitää sanaa "hyvänä iranilaisena" sanana, koska sillä on vakiintunut juuri avestan kielessä. 4] Pahlavi vičir, on itse asiassa peräisin avestan vīčirasta, joka tarkoittaa päättämistä. 4) Tämä avestan juuri on sanan nykypersian kielen muodon večer, joka tarkoittaa tuomaria, taustalla.</w:t>
        <w:t xml:space="preserve">4] Tätä etymologiaa tukevat myös Johnny Cheung[5] ja Richard Nelson Frye[6]</w:t>
        <w:br/>
        <w:br/>
        <w:t xml:space="preserve">Toinen mahdollisuus on, että sanan etymologia on johdettu arabian kielen wazarasta ("kantaa taakkaa"), seemiläisestä juuresta W-Z-R.[7] Sana mainitaan Koraanissa, jossa Aaronia kuvataan Mooseksen waziriksi (auttajaksi), samoin kuin sana wizr (taakka), joka on myös johdettu samasta juuresta.[8] Myöhemmin se omaksuttiin titteliksi muodossa wazīr āl Muḥammad ("Muhammedin suvun auttaja"), jota käyttivät protoshiittien johtajat al-Mukhtar ja Abu Salama.[9] Abbasidien kalifien aikana termi sai merkityksen "edustaja" tai "varamies".[9]</w:t>
      </w:r>
    </w:p>
    <w:p>
      <w:r>
        <w:rPr>
          <w:b/>
        </w:rPr>
        <w:t xml:space="preserve">Vastaus</w:t>
      </w:r>
    </w:p>
    <w:p>
      <w:r>
        <w:t xml:space="preserve">määräys, mandaatti, käsky, tuomari, tuomari, tuomari, edustaja, varamies.</w:t>
      </w:r>
    </w:p>
    <w:p>
      <w:r>
        <w:rPr>
          <w:b/>
          <w:u w:val="single"/>
        </w:rPr>
        <w:t xml:space="preserve">Asiakirja 8249</w:t>
      </w:r>
    </w:p>
    <w:p>
      <w:r>
        <w:rPr>
          <w:b/>
        </w:rPr>
        <w:t xml:space="preserve">Ohjeet</w:t>
      </w:r>
    </w:p>
    <w:p>
      <w:r>
        <w:t xml:space="preserve">Mikä on ADLS Azuressa?</w:t>
      </w:r>
    </w:p>
    <w:p>
      <w:r>
        <w:rPr>
          <w:b/>
        </w:rPr>
        <w:t xml:space="preserve">Vastaus</w:t>
      </w:r>
    </w:p>
    <w:p>
      <w:r>
        <w:t xml:space="preserve">Azure Data Lake Storage (ADLS) on suojattu ja skaalautuva Data Lake -tallennustila, joka auttaa saavuttamaan korkean suorituskyvyn analytiikan työmäärät.</w:t>
      </w:r>
    </w:p>
    <w:p>
      <w:r>
        <w:rPr>
          <w:b/>
          <w:u w:val="single"/>
        </w:rPr>
        <w:t xml:space="preserve">Asiakirja 8250</w:t>
      </w:r>
    </w:p>
    <w:p>
      <w:r>
        <w:rPr>
          <w:b/>
        </w:rPr>
        <w:t xml:space="preserve">Ohjeet</w:t>
      </w:r>
    </w:p>
    <w:p>
      <w:r>
        <w:t xml:space="preserve">Missä olivat Gran Tavolan pääkonttorit?</w:t>
      </w:r>
    </w:p>
    <w:p>
      <w:r>
        <w:rPr>
          <w:b/>
        </w:rPr>
        <w:t xml:space="preserve">Konteksti</w:t>
      </w:r>
    </w:p>
    <w:p>
      <w:r>
        <w:t xml:space="preserve">Keskiajalla Gran Tavola (italiaksi "suuri pöytä") oli Sienan suurin pankki; se oli yksi Euroopan vaikutusvaltaisimmista pankeista vuosina 1255-1298. Gran Tavolaa on kutsuttu "1300-luvun suurimmaksi pankiksi" sekä "yhdeksi Euroopan suurimmista kauppa- ja pankkiyrityksistä".</w:t>
        <w:br/>
        <w:br/>
        <w:t xml:space="preserve"> Gran Tavolan tärkeimmät sivukonttorit sijaitsivat 1300-luvun puolivälissä Pisassa, Bolognassa, Genovassa, Marseillessa ja Pariisissa.</w:t>
      </w:r>
    </w:p>
    <w:p>
      <w:r>
        <w:rPr>
          <w:b/>
        </w:rPr>
        <w:t xml:space="preserve">Vastaus</w:t>
      </w:r>
    </w:p>
    <w:p>
      <w:r>
        <w:t xml:space="preserve">Pisa, Bologna, Genova, Marseille ja Pariisi.</w:t>
      </w:r>
    </w:p>
    <w:p>
      <w:r>
        <w:rPr>
          <w:b/>
          <w:u w:val="single"/>
        </w:rPr>
        <w:t xml:space="preserve">Asiakirja 8251</w:t>
      </w:r>
    </w:p>
    <w:p>
      <w:r>
        <w:rPr>
          <w:b/>
        </w:rPr>
        <w:t xml:space="preserve">Ohjeet</w:t>
      </w:r>
    </w:p>
    <w:p>
      <w:r>
        <w:t xml:space="preserve">Kuka oli Caroline Olivia Zickerickerin isoäiti?</w:t>
      </w:r>
    </w:p>
    <w:p>
      <w:r>
        <w:rPr>
          <w:b/>
        </w:rPr>
        <w:t xml:space="preserve">Konteksti</w:t>
      </w:r>
    </w:p>
    <w:p>
      <w:r>
        <w:t xml:space="preserve">Caroline Vreeland syntyi Caroline Olivia Zickerickinä Washingtonissa Daisy Vreelandin ja Michael Zickerickin lapsena. Hänen isänsä, saksalainen diplomaatti, toimi Saksan Moldovan-suurlähettiläänä ja Taiwanissa sijaitsevan Saksan Taipei-instituutin pääjohtajana.[1] Hänen äidinpuoleinen iso-isoäitinsä oli muotitoimittaja Diana Vreeland.[2][3][4] Hän on yhdysvaltalaisen diplomaatin Frederick Vreelandin isoisoäidin serkku ja buddhalaisen abbedissa Nicholas Vreelandin ensimmäinen serkku. Vreeland vietti neljä kuukautta lapsuudestaan asuen Saksan suurlähetystössä Kingstonissa Jamaikalla, kun hänen isänsä oli sijoitettuna sinne. Myöhemmin hänen isällään oli suhde, ja hänen vanhempansa erosivat.[5] Vreelandin äiti muutti heidät Siddha-joogan ashramiin New Yorkin osavaltion pohjoisosassa.[6] He lähtivät New Yorkista ja muuttivat isovanhempiensa luokse Belvedereen Marinin piirikuntaan San Franciscon lahden alueelle. Valmistuttuaan lukiosta hän muutti Los Angelesiin tavoitellakseen musiikkiuraa[7][8].</w:t>
      </w:r>
    </w:p>
    <w:p>
      <w:r>
        <w:rPr>
          <w:b/>
        </w:rPr>
        <w:t xml:space="preserve">Vastaus</w:t>
      </w:r>
    </w:p>
    <w:p>
      <w:r>
        <w:t xml:space="preserve">Caroline Olivia Zickerickin isoäidin oli muotitoimittaja Diana Vreeland</w:t>
      </w:r>
    </w:p>
    <w:p>
      <w:r>
        <w:rPr>
          <w:b/>
          <w:u w:val="single"/>
        </w:rPr>
        <w:t xml:space="preserve">Asiakirja 8252</w:t>
      </w:r>
    </w:p>
    <w:p>
      <w:r>
        <w:rPr>
          <w:b/>
        </w:rPr>
        <w:t xml:space="preserve">Ohjeet</w:t>
      </w:r>
    </w:p>
    <w:p>
      <w:r>
        <w:t xml:space="preserve">Kerro, mitä urheilulajia tämä ammattiurheilija pelaa (NFL, NBA, MLB jne.): Justin Herbert, LeBron James, Austin Ekeler, Joel Embiid, Juan Soto, Mookie Betts.</w:t>
      </w:r>
    </w:p>
    <w:p>
      <w:r>
        <w:rPr>
          <w:b/>
        </w:rPr>
        <w:t xml:space="preserve">Vastaus</w:t>
      </w:r>
    </w:p>
    <w:p>
      <w:r>
        <w:t xml:space="preserve">Justin Herbert pelaa NFL:ssä, LeBron James pelaa NBA:ssa, Austin Ekeler pelaa NFL:ssä, Joel Embiid pelaa NBA:ssa, Juan Soto pelaa MLB:ssä, Mookie Betts pelaa MLB:ssä.</w:t>
      </w:r>
    </w:p>
    <w:p>
      <w:r>
        <w:rPr>
          <w:b/>
          <w:u w:val="single"/>
        </w:rPr>
        <w:t xml:space="preserve">Asiakirja 8253</w:t>
      </w:r>
    </w:p>
    <w:p>
      <w:r>
        <w:rPr>
          <w:b/>
        </w:rPr>
        <w:t xml:space="preserve">Ohjeet</w:t>
      </w:r>
    </w:p>
    <w:p>
      <w:r>
        <w:t xml:space="preserve">Kumppanini on 30-vuotias mies, joka tykkää matkustaa, lukea kirjoja, kokata ja maalata. Mitkä ovat hyviä lahjaideoita hänen tuleville syntymäpäivilleen?</w:t>
      </w:r>
    </w:p>
    <w:p>
      <w:r>
        <w:rPr>
          <w:b/>
        </w:rPr>
        <w:t xml:space="preserve">Vastaus</w:t>
      </w:r>
    </w:p>
    <w:p>
      <w:r>
        <w:t xml:space="preserve">Kumppanillesi on paljon vaihtoehtoja, joita voit harkita hänen kiinnostuksen kohteidensa perusteella. Alla on muutamia ehdotuksia:</w:t>
        <w:br/>
        <w:br/>
        <w:t xml:space="preserve"> 1.</w:t>
        <w:t xml:space="preserve">Taideluokka</w:t>
        <w:br/>
        <w:t xml:space="preserve">2</w:t>
        <w:t xml:space="preserve">Viini- ja maalauskokemus</w:t>
        <w:br/>
        <w:t xml:space="preserve">3. Pariskunnan kokkauskurssi.</w:t>
        <w:t xml:space="preserve">Esim: Gnocchin valmistuskurssi</w:t>
        <w:br/>
        <w:t xml:space="preserve">4.</w:t>
        <w:t xml:space="preserve">Suunnittele yllätysmatka hänen suosikkikohteeseensa</w:t>
        <w:br/>
        <w:t xml:space="preserve">5.</w:t>
        <w:t xml:space="preserve">Lahjoita hänelle kirja hänen lempiaiheestaan</w:t>
        <w:br/>
        <w:t xml:space="preserve">6.</w:t>
        <w:t xml:space="preserve">Lahjoita hänelle äänikirjatilaus</w:t>
        <w:br/>
        <w:br/>
        <w:t xml:space="preserve">Tärkeintä lahjassa on tuoda esiin vaivannäkö ja varmistaa, että teillä molemmilla on hauskaa!</w:t>
      </w:r>
    </w:p>
    <w:p>
      <w:r>
        <w:rPr>
          <w:b/>
          <w:u w:val="single"/>
        </w:rPr>
        <w:t xml:space="preserve">Asiakirja 8254</w:t>
      </w:r>
    </w:p>
    <w:p>
      <w:r>
        <w:rPr>
          <w:b/>
        </w:rPr>
        <w:t xml:space="preserve">Ohjeet</w:t>
      </w:r>
    </w:p>
    <w:p>
      <w:r>
        <w:t xml:space="preserve">Millä eri tavoilla voin käyttää monia tuoreita sitruunoita?</w:t>
      </w:r>
    </w:p>
    <w:p>
      <w:r>
        <w:rPr>
          <w:b/>
        </w:rPr>
        <w:t xml:space="preserve">Vastaus</w:t>
      </w:r>
    </w:p>
    <w:p>
      <w:r>
        <w:t xml:space="preserve">Jos sinulla on useita sitruunoita ja haluat käyttää ne ennen kuin ne pilaantuvat, harkitse seuraavia käyttötarkoituksia:</w:t>
        <w:br/>
        <w:t xml:space="preserve"> 1) Sitruunan puhdistussuihke. Sekoita suihkepulloon 1 osa vettä, 1 osa valkoviinietikkaa ja yhden sitruunan mehu. Loistava myrkytön puhdistusaine kodin ympärille!</w:t>
        <w:br/>
        <w:t xml:space="preserve"> 2) Limoncello. Lisää 1 kupillinen yksinkertaista siirappia 4 kupilliseen vodkaa ja kaada päälle 12 sitruunan kuoret. Jätä suljettuun lasiastiaan 30 päiväksi. Tarjoile jään päällä ja nauti.</w:t>
        <w:t xml:space="preserve">(Juo vastuullisesti!)</w:t>
        <w:br/>
        <w:t xml:space="preserve">3) Sitruunalla maustettu oliiviöljy. Viipaloi 4 sitruunaa ja laita 4 kuppiin ekstra-neitsytoliiviöljyä. Jätä suljettuun astiaan 30 päiväksi. Nauti salaateissa ja keitoissa!</w:t>
        <w:br/>
        <w:t xml:space="preserve"> 4) Sitruunapatukat. Näitä voi valmistaa monella tavalla sitruunan kaikkia osia käyttäen. Katso netistä resepti näiden herkullisen hapokkaiden patukoiden valmistukseen.</w:t>
        <w:br/>
        <w:t xml:space="preserve"> 5) Sitruuna-apu. Sekoita 1 osa tuorepuristettua sitruunamehua 6 osaan vettä. Makeuta maun mukaan.</w:t>
        <w:t xml:space="preserve">Tarjoile jään päällä</w:t>
        <w:br/>
        <w:t xml:space="preserve">6) Sitruuna-Centerpiece. Piristä huonetta järjestämällä sitruunoita koristeelliseen kulhoon. Aseta pöydälle tai tiskille lisäämään väriä.</w:t>
        <w:br/>
        <w:t xml:space="preserve"> 7) Sitruuna Detox-vesi. Aloita aamusi 16 unssilla lämmintä vettä, yhden sitruunan mehulla ja ripauksella cayennea.</w:t>
      </w:r>
    </w:p>
    <w:p>
      <w:r>
        <w:rPr>
          <w:b/>
          <w:u w:val="single"/>
        </w:rPr>
        <w:t xml:space="preserve">Asiakirja 8255</w:t>
      </w:r>
    </w:p>
    <w:p>
      <w:r>
        <w:rPr>
          <w:b/>
        </w:rPr>
        <w:t xml:space="preserve">Ohjeet</w:t>
      </w:r>
    </w:p>
    <w:p>
      <w:r>
        <w:t xml:space="preserve">Mitkä ovat annettujen tietojen perusteella jaksollisen järjestelmän ainoat kaksi alkua, jotka on nimetty nimeämisajankohtana elossa olleen henkilön mukaan?</w:t>
      </w:r>
    </w:p>
    <w:p>
      <w:r>
        <w:rPr>
          <w:b/>
        </w:rPr>
        <w:t xml:space="preserve">Konteksti</w:t>
      </w:r>
    </w:p>
    <w:p>
      <w:r>
        <w:t xml:space="preserve">Oganesson on synteettinen kemiallinen alkuaine, jonka symboli on Og ja järjestysluku 118. Se syntetisoitiin ensimmäisen kerran vuonna 2002 Dubnassa, Moskovan lähellä Venäjällä sijaitsevassa Joint Institute for Nuclear Research (JINR) -instituutissa venäläisten ja yhdysvaltalaisten tutkijoiden yhteisen ryhmän toimesta. Joulukuussa 2015 kansainvälisten tieteellisten elinten IUPACin ja IUPAPin yhteinen työryhmä tunnusti sen yhdeksi neljästä uudesta alkuaineesta. Se nimettiin virallisesti 28. marraskuuta 2016.[15][16] Nimi kunnioittaa ydinfyysikko Juri Oganessiania, jolla oli johtava rooli jaksollisen järjestelmän raskaimpien alkuaineiden löytämisessä. Se on yksi vain kahdesta alkuaineesta, jotka on nimetty nimeämisajankohtana elossa olleen henkilön mukaan, toinen on seaborgium, ja ainoa alkuaine, jonka nimenkirjoittaja on elossa vuonna 2023.</w:t>
      </w:r>
    </w:p>
    <w:p>
      <w:r>
        <w:rPr>
          <w:b/>
        </w:rPr>
        <w:t xml:space="preserve">Vastaus</w:t>
      </w:r>
    </w:p>
    <w:p>
      <w:r>
        <w:t xml:space="preserve">Organesson ja Seaborgium ovat jaksollisen järjestelmän ainoat alkuaineet, jotka on nimetty nimeämisajankohtana elossa olleen henkilön mukaan.</w:t>
      </w:r>
    </w:p>
    <w:p>
      <w:r>
        <w:rPr>
          <w:b/>
          <w:u w:val="single"/>
        </w:rPr>
        <w:t xml:space="preserve">Asiakirja 8256</w:t>
      </w:r>
    </w:p>
    <w:p>
      <w:r>
        <w:rPr>
          <w:b/>
        </w:rPr>
        <w:t xml:space="preserve">Ohjeet</w:t>
      </w:r>
    </w:p>
    <w:p>
      <w:r>
        <w:t xml:space="preserve">Kuka on naisten NCAA D-I-koripallosarjassa kuudes pelaaja, joka on tehnyt 1000 pistettä yhden kauden aikana?</w:t>
      </w:r>
    </w:p>
    <w:p>
      <w:r>
        <w:rPr>
          <w:b/>
        </w:rPr>
        <w:t xml:space="preserve">Vastaus</w:t>
      </w:r>
    </w:p>
    <w:p>
      <w:r>
        <w:t xml:space="preserve">Jos katsoit yhtään naisten March Madness 2023 -peliä, erityisesti Iowan ottelua, todistit Caitlin Clarkin suuruutta. Tämä 1 000 pisteen saavutus yhdellä kaudella tapahtui kesken pelin (tuolloin voittamaton) South Carolina Gamecocksia vastaan 31. maaliskuuta 2023. Kannattaa myös huomioida, että samassa pelissä Caitlin pudotti 41 pistettä ja hänen kolmen pisteen kantamansa on Steph Curryn kaltainen.</w:t>
      </w:r>
    </w:p>
    <w:p>
      <w:r>
        <w:rPr>
          <w:b/>
          <w:u w:val="single"/>
        </w:rPr>
        <w:t xml:space="preserve">Asiakirja 8257</w:t>
      </w:r>
    </w:p>
    <w:p>
      <w:r>
        <w:rPr>
          <w:b/>
        </w:rPr>
        <w:t xml:space="preserve">Ohjeet</w:t>
      </w:r>
    </w:p>
    <w:p>
      <w:r>
        <w:t xml:space="preserve">Anna minulle luettelo Serie A:n voittajista viimeisten viiden vuoden ajalta.</w:t>
      </w:r>
    </w:p>
    <w:p>
      <w:r>
        <w:rPr>
          <w:b/>
        </w:rPr>
        <w:t xml:space="preserve">Vastaus</w:t>
      </w:r>
    </w:p>
    <w:p>
      <w:r>
        <w:t xml:space="preserve">2021-2022: AC Milan</w:t>
        <w:br/>
        <w:t xml:space="preserve">2020-2021: Inter</w:t>
        <w:br/>
        <w:t xml:space="preserve">2019-2020</w:t>
        <w:br/>
        <w:t xml:space="preserve"> 2018-2019: Juventus</w:t>
        <w:br/>
        <w:t xml:space="preserve">2017-2018: Juventus</w:t>
      </w:r>
    </w:p>
    <w:p>
      <w:r>
        <w:rPr>
          <w:b/>
          <w:u w:val="single"/>
        </w:rPr>
        <w:t xml:space="preserve">Asiakirja 8258</w:t>
      </w:r>
    </w:p>
    <w:p>
      <w:r>
        <w:rPr>
          <w:b/>
        </w:rPr>
        <w:t xml:space="preserve">Ohjeet</w:t>
      </w:r>
    </w:p>
    <w:p>
      <w:r>
        <w:t xml:space="preserve">Mitä hyötyä mikropalveluista on?</w:t>
      </w:r>
    </w:p>
    <w:p>
      <w:r>
        <w:rPr>
          <w:b/>
        </w:rPr>
        <w:t xml:space="preserve">Vastaus</w:t>
      </w:r>
    </w:p>
    <w:p>
      <w:r>
        <w:t xml:space="preserve">Mikropalvelut pilkkovat monoliittisen arkkitehtuurin erillisiksi kevyiksi palveluiksi, jotka palvelevat yhtä tarkoitusta.  Kehittäjien tuottavuus paranee, kun yksittäiseen vastuulliseen palveluun keskittyneet tiimit voivat hallita julkaisuja muista palveluista riippumatta.  He voivat myös hallita kieltä, jolla palvelu on kirjoitettu.  Tämä on hyödyllistä silloin, kun tietyt palvelut hyötyvät siitä, että ne on kirjoitettu Python-kielellä verrattuna C#:aan, Javaan tai Javascriptiin.  Mikropalvelut suosivat tapahtumapohjaista arkkitehtuuria, jossa palveluja ei kytketä toisiinsa eikä niihin viitata suoraan.  Kukin mikropalvelu voi julkaista tapahtumia, joita muut palvelut voivat käyttää tai tilata.  Konttipalvelut ja mikropalvelut sopivat hyvin yhteen mikropalveluja suunniteltaessa, kun otetaan huomioon, että paradigman mukaan konttien on oltava muuttumattomia ja niitä on kohdeltava kuin karjaa.  Saman mikropalvelun uudet ja vanhat versiot voidaan julkaista rinnakkain A/B-mallilla, mikä auttaa päivitysten varmistamisessa.  Containerit voivat isännöidä mikropalveluja nopeasti ja niitä voidaan testata eri ympäristöissä luotettavasti varmistaen, että kaikki riippuvuudet on kapseloitu käynnissä olevan kuvan rakennukseen.</w:t>
      </w:r>
    </w:p>
    <w:p>
      <w:r>
        <w:rPr>
          <w:b/>
          <w:u w:val="single"/>
        </w:rPr>
        <w:t xml:space="preserve">Asiakirja 8259</w:t>
      </w:r>
    </w:p>
    <w:p>
      <w:r>
        <w:rPr>
          <w:b/>
        </w:rPr>
        <w:t xml:space="preserve">Ohjeet</w:t>
      </w:r>
    </w:p>
    <w:p>
      <w:r>
        <w:t xml:space="preserve">miksi vahata lumilauta?</w:t>
      </w:r>
    </w:p>
    <w:p>
      <w:r>
        <w:rPr>
          <w:b/>
        </w:rPr>
        <w:t xml:space="preserve">Vastaus</w:t>
      </w:r>
    </w:p>
    <w:p>
      <w:r>
        <w:t xml:space="preserve">Lumilaudan vahaaminen parantaa hiihtonopeutta vähentämällä kitkaa.</w:t>
      </w:r>
    </w:p>
    <w:p>
      <w:r>
        <w:rPr>
          <w:b/>
          <w:u w:val="single"/>
        </w:rPr>
        <w:t xml:space="preserve">Asiakirja 8260</w:t>
      </w:r>
    </w:p>
    <w:p>
      <w:r>
        <w:rPr>
          <w:b/>
        </w:rPr>
        <w:t xml:space="preserve">Ohjeet</w:t>
      </w:r>
    </w:p>
    <w:p>
      <w:r>
        <w:t xml:space="preserve">Kuka herttua vieraili Swarcliffe Hallissa vuonna 1888?</w:t>
      </w:r>
    </w:p>
    <w:p>
      <w:r>
        <w:rPr>
          <w:b/>
        </w:rPr>
        <w:t xml:space="preserve">Konteksti</w:t>
      </w:r>
    </w:p>
    <w:p>
      <w:r>
        <w:t xml:space="preserve">Swarcliffe Hall on suuri sali, joka rakennettiin vuonna 1800 Birstwithissä, lähellä Harrogatea, Englannissa. Nykyisen talon rakennutti vuonna 1850 John Greenwood, joka palkkasi majuri Rohde Hawkinsin arkkitehdikseen, ja se on II-luokan rakennus, joka on merkitty luetteloon.</w:t>
        <w:br/>
        <w:br/>
        <w:t xml:space="preserve"> Blessardin perhe rakensi paikalle alkuperäisen Swarcliffe Hallin noin vuonna 1800, mutta nykyinen Greenwoodin perheen rakentama sali valmistui vuonna 1850. Charlotte Brontë työskenteli hallissa kotiopettajana vuonna 1839, ja hänen siellä viettämänsä ajan sanotaan auttaneen häntä inspiroimaan hänen romaaninsa Jane Eyre.</w:t>
        <w:br/>
        <w:br/>
        <w:t xml:space="preserve"> Prinssi Albert Victor, Clarencen ja Avondalen herttua, vieraili hallissa vuonna 1888 ja uudelleen seuraavana vuonna avatessaan New Bath Hospitalin läheisessä Harrogatessa.</w:t>
      </w:r>
    </w:p>
    <w:p>
      <w:r>
        <w:rPr>
          <w:b/>
        </w:rPr>
        <w:t xml:space="preserve">Vastaus</w:t>
      </w:r>
    </w:p>
    <w:p>
      <w:r>
        <w:t xml:space="preserve">Prinssi Albert Victor</w:t>
      </w:r>
    </w:p>
    <w:p>
      <w:r>
        <w:rPr>
          <w:b/>
          <w:u w:val="single"/>
        </w:rPr>
        <w:t xml:space="preserve">Asiakirja 8261</w:t>
      </w:r>
    </w:p>
    <w:p>
      <w:r>
        <w:rPr>
          <w:b/>
        </w:rPr>
        <w:t xml:space="preserve">Ohjeet</w:t>
      </w:r>
    </w:p>
    <w:p>
      <w:r>
        <w:t xml:space="preserve">Mikä on suuren kielimallin muodollinen määritelmä?</w:t>
      </w:r>
    </w:p>
    <w:p>
      <w:r>
        <w:rPr>
          <w:b/>
        </w:rPr>
        <w:t xml:space="preserve">Konteksti</w:t>
      </w:r>
    </w:p>
    <w:p>
      <w:r>
        <w:t xml:space="preserve">Vaikka termillä "suuri kielimalli" ei ole virallista määritelmää, sillä viitataan usein syväoppimismalleihin, joiden parametrien määrä on miljardien tai useampien parametrien luokkaa[2].[3] LLM-mallit ovat yleiskäyttöisiä malleja, jotka ovat erinomaisia monissa eri tehtävissä sen sijaan, että ne olisi koulutettu yhteen tiettyyn tehtävään (kuten tunneanalyysiin, nimettyjen entiteettien tunnistamiseen tai matemaattiseen päättelyyn).[1][3] Taito, jolla ne suoriutuvat tehtävistä, ja tehtävien valikoima, johon ne pystyvät, näyttää olevan riippuvainen niille osoitettujen resurssien määrästä (data, parametrien koko, laskentateho) tavalla, joka ei ole riippuvainen uusista läpimurroista suunnittelussa.[4]</w:t>
        <w:br/>
        <w:br/>
        <w:t xml:space="preserve">Vaikka neuraaliset kielimallit on koulutettu yksinkertaisiin tehtäviin, kuten lauseen seuraavan sanan ennustamiseen, neuraalisten kielimallien, joissa on riittävästi koulutusta ja parametrien määrää, on havaittu kykenevän kuvaamaan suuren osan ihmiskielen syntaksista ja semantiikasta. Lisäksi suuret kielimallit osoittavat huomattavaa yleistä tietämystä maailmasta ja pystyvät "muistamaan" suuren määrän tosiasioita harjoittelun aikana[1].</w:t>
      </w:r>
    </w:p>
    <w:p>
      <w:r>
        <w:rPr>
          <w:b/>
        </w:rPr>
        <w:t xml:space="preserve">Vastaus</w:t>
      </w:r>
    </w:p>
    <w:p>
      <w:r>
        <w:t xml:space="preserve">Termille suuri kielimalli (LLM) ei ole olemassa virallista määritelmää. Sillä viitataan kuitenkin usein syväoppimismalleihin, joiden parametrien määrä on miljardien tai useampien miljardien luokkaa.</w:t>
      </w:r>
    </w:p>
    <w:p>
      <w:r>
        <w:rPr>
          <w:b/>
          <w:u w:val="single"/>
        </w:rPr>
        <w:t xml:space="preserve">Asiakirja 8262</w:t>
      </w:r>
    </w:p>
    <w:p>
      <w:r>
        <w:rPr>
          <w:b/>
        </w:rPr>
        <w:t xml:space="preserve">Ohjeet</w:t>
      </w:r>
    </w:p>
    <w:p>
      <w:r>
        <w:t xml:space="preserve">Kun otetaan huomioon tämä tiivistetty versio jouluhämähäkkilegendasta, mikä muutti hämähäkinseitit jalometalleiksi?</w:t>
      </w:r>
    </w:p>
    <w:p>
      <w:r>
        <w:rPr>
          <w:b/>
        </w:rPr>
        <w:t xml:space="preserve">Konteksti</w:t>
      </w:r>
    </w:p>
    <w:p>
      <w:r>
        <w:t xml:space="preserve">Köyhä mutta ahkera leskirouva asui kerran pienessä mökissä lastensa kanssa. Eräänä kesäpäivänä männyn käpy putosi mökin savilattialle ja juurtui. Lesken lapset hoitivat puuta innoissaan siitä, että heillä olisi talvella joulukuusi. Kuusi kasvoi, mutta kun jouluaatto koitti, heillä ei ollut varaa koristella sitä. Lapset menivät surullisina nukkumaan ja nukahtivat. Seuraavana aamuna he heräsivät varhain ja näkivät kuusen olevan hämähäkinverkon peitossa. Kun he avasivat ikkunat, ensimmäiset auringonvalon säteet koskettivat verkkoja ja muuttivat ne kullaksi ja hopeaksi. Leskirouva ja hänen lapsensa olivat riemuissaan. Siitä lähtien he eivät enää koskaan eläneet köyhyydessä.</w:t>
      </w:r>
    </w:p>
    <w:p>
      <w:r>
        <w:rPr>
          <w:b/>
        </w:rPr>
        <w:t xml:space="preserve">Vastaus</w:t>
      </w:r>
    </w:p>
    <w:p>
      <w:r>
        <w:t xml:space="preserve">Ensimmäiset auringonvalonsäteet muuttivat verkot kullan ja hopean värisiksi, kun ne koskettivat niitä.</w:t>
      </w:r>
    </w:p>
    <w:p>
      <w:r>
        <w:rPr>
          <w:b/>
          <w:u w:val="single"/>
        </w:rPr>
        <w:t xml:space="preserve">Asiakirja 8263</w:t>
      </w:r>
    </w:p>
    <w:p>
      <w:r>
        <w:rPr>
          <w:b/>
        </w:rPr>
        <w:t xml:space="preserve">Ohjeet</w:t>
      </w:r>
    </w:p>
    <w:p>
      <w:r>
        <w:t xml:space="preserve">Voitko tiivistää kirjan Annihilation?</w:t>
      </w:r>
    </w:p>
    <w:p>
      <w:r>
        <w:rPr>
          <w:b/>
        </w:rPr>
        <w:t xml:space="preserve">Vastaus</w:t>
      </w:r>
    </w:p>
    <w:p>
      <w:r>
        <w:t xml:space="preserve">Annihilation on tieteiskirja, joka sijoittuu Yhdysvaltojen eteläosaan salaperäisen Area X:n sisälle. Area X:n aluetta tutkimaan kootaan ryhmä, jota johtaa vain psykologina tunnettu hahmo. Päähenkilö tunnetaan biologina. Retkikuntia johtaa salaperäinen hallituksen organisaatio, joka tunnetaan nimellä Southern Reach.</w:t>
        <w:br/>
        <w:br/>
        <w:t xml:space="preserve"> Retkikunta keskittyy kahteen merkittävään maamerkkiin Area X:llä, topologiseen anomaliaan, jota biologit kutsuvat torniksi, mutta joka todellisuudessa on tunneli, ja majakkaan. Retkikunta kohtaa topologisen anomalian sisällä entiteetin, joka "kirjoittaa" eläviä sanoja hölynpölyä anomalian seinään sienillä.</w:t>
        <w:br/>
        <w:br/>
        <w:t xml:space="preserve"> Retkikunnan alkuvaiheessa biologi saastuu anomaliassa olevien sanojen sienestä, mikä antaa hänelle immuniteetin hypnoottista suggestiota vastaan, jota psykologi käyttää kontrolloidakseen muita retkikunnan jäseniä. Juoni seuraa, kuinka biologi jahtaa psykologia etsiessään vastauksia, mikä johtaa yhteenottoon majakalla. Psykologi hyppää majakalta, oletettavasti Area X:n takana olevan entiteetin pakottamana, mutta jää henkiin tarpeeksi pitkäksi aikaa kohdatakseen biologin. Kohtaamisen huipennuksen aikana psykologi huutaa useita kertoja "Annihilation!", ja paljastuu, että tämä on hypnoottinen laukaisusana, jonka tarkoituksena on saada muut retkikunnan jäsenet tekemään itsemurhan.</w:t>
        <w:br/>
        <w:br/>
        <w:t xml:space="preserve"> Kun psykologi menehtyy vammoihinsa majakan juurella, biologi lähtee matkalle pohjoiseen saarelle, joka mahdollisesti liittyy hänen edellisen retkikunnan jäsenenä olleen miehensä katoamiseen.</w:t>
      </w:r>
    </w:p>
    <w:p>
      <w:r>
        <w:rPr>
          <w:b/>
          <w:u w:val="single"/>
        </w:rPr>
        <w:t xml:space="preserve">Asiakirja 8264</w:t>
      </w:r>
    </w:p>
    <w:p>
      <w:r>
        <w:rPr>
          <w:b/>
        </w:rPr>
        <w:t xml:space="preserve">Ohjeet</w:t>
      </w:r>
    </w:p>
    <w:p>
      <w:r>
        <w:t xml:space="preserve">Arvioi alla olevaa ee cummingsin runoa "since feeling is first" ja tee yhteenveto sen merkityksestä.</w:t>
      </w:r>
    </w:p>
    <w:p>
      <w:r>
        <w:rPr>
          <w:b/>
        </w:rPr>
        <w:t xml:space="preserve">Konteksti</w:t>
      </w:r>
    </w:p>
    <w:p>
      <w:r>
        <w:t xml:space="preserve">koska tunne on ensimmäinen</w:t>
        <w:br/>
        <w:t xml:space="preserve">joka kiinnittää huomiota</w:t>
        <w:br/>
        <w:t xml:space="preserve">asioiden syntaksiin</w:t>
        <w:br/>
        <w:t xml:space="preserve">ei koskaan kokonaan suutele sinua;</w:t>
        <w:br/>
        <w:br/>
        <w:t xml:space="preserve">kokonaan olla hölmö</w:t>
        <w:br/>
        <w:t xml:space="preserve">kun kevät on maailmassa</w:t>
        <w:br/>
        <w:br/>
        <w:t xml:space="preserve">vereni hyväksyy,</w:t>
        <w:br/>
        <w:t xml:space="preserve">ja suudelmat ovat parempi kohtalo</w:t>
        <w:br/>
        <w:t xml:space="preserve">kuin viisaus</w:t>
        <w:br/>
        <w:t xml:space="preserve">nainen vannon kaikkien kukkien kautta.</w:t>
        <w:t xml:space="preserve">Älä itke</w:t>
        <w:br/>
        <w:t xml:space="preserve">- aivojeni paras ele on pienempi kuin</w:t>
        <w:br/>
        <w:t xml:space="preserve">silmäluomiesi lepatus, joka kertoo</w:t>
        <w:br/>
        <w:br/>
        <w:t xml:space="preserve">olemme toisillemme; sitten</w:t>
        <w:br/>
        <w:t xml:space="preserve">naura, nojaudu takaisin syliini</w:t>
        <w:br/>
        <w:t xml:space="preserve">sillä elämä ei ole kappale</w:t>
        <w:br/>
        <w:br/>
        <w:t xml:space="preserve">ja kuolema ei ole mielestäni sulkujeni sulku</w:t>
      </w:r>
    </w:p>
    <w:p>
      <w:r>
        <w:rPr>
          <w:b/>
        </w:rPr>
        <w:t xml:space="preserve">Vastaus</w:t>
      </w:r>
    </w:p>
    <w:p>
      <w:r>
        <w:t xml:space="preserve">Koska tunne on ensimmäinen on rakkausruno, joka on kirjoitettu tuntemattomalle vastaanottajalle, joka näyttää olevan läheisessä suhteessa kirjoittajan kanssa. Runo käyttää epäsovinnaista syntaktista rakennetta korostaakseen, miten logiikka ja rationaalisuus (eli ajattelu) voivat häiritä kykyä ottaa vastaan elämässä oleva rakkaus ja kauneus tunteiden kautta. Runossa on lukuisia esimerkkejä, jotka tukevat tunteen ensisijaisuutta ajatteluun nähden ("suudelmat ovat parempi kohtalo kuin viisaus", "aivojeni paras ele on pienempi kuin silmäluomiesi lepatus").</w:t>
        <w:br/>
        <w:br/>
        <w:t xml:space="preserve"> Kieliopilliset termit esiintyvät viimeisillä riveillä metaforana, joka kuvaa runoilijan ajatuksia elämästä ja kuolemasta. Toteamus "elämä ei ole kappale" viittaa siihen, että elämä on kokoelma tunteita ja kokemuksia, joita ei voi riittävästi tiivistää paperille. Kirjoittajan maininta, että "kuolema ei mielestäni ole sulku", viittaa siihen, että hänelle kuolema ei selitä tai anna merkitystä sitä edeltäneelle eletylle elämälle, sillä sulkuja käytetään yleensä selventämään edeltävää kohtaa.</w:t>
      </w:r>
    </w:p>
    <w:p>
      <w:r>
        <w:rPr>
          <w:b/>
          <w:u w:val="single"/>
        </w:rPr>
        <w:t xml:space="preserve">Asiakirja 8265</w:t>
      </w:r>
    </w:p>
    <w:p>
      <w:r>
        <w:rPr>
          <w:b/>
        </w:rPr>
        <w:t xml:space="preserve">Ohjeet</w:t>
      </w:r>
    </w:p>
    <w:p>
      <w:r>
        <w:t xml:space="preserve">Missä kaupungissa on Wisconsinin pohjoisin postitoimisto?</w:t>
      </w:r>
    </w:p>
    <w:p>
      <w:r>
        <w:rPr>
          <w:b/>
        </w:rPr>
        <w:t xml:space="preserve">Vastaus</w:t>
      </w:r>
    </w:p>
    <w:p>
      <w:r>
        <w:t xml:space="preserve">Cornucopia on Superior-järven etelärannalla sijaitseva pikkukaupunki, jossa on Wisconsinin pohjoisimpana sijaitseva postitoimisto.</w:t>
      </w:r>
    </w:p>
    <w:p>
      <w:r>
        <w:rPr>
          <w:b/>
          <w:u w:val="single"/>
        </w:rPr>
        <w:t xml:space="preserve">Asiakirja 8266</w:t>
      </w:r>
    </w:p>
    <w:p>
      <w:r>
        <w:rPr>
          <w:b/>
        </w:rPr>
        <w:t xml:space="preserve">Ohjeet</w:t>
      </w:r>
    </w:p>
    <w:p>
      <w:r>
        <w:t xml:space="preserve">Kirjoita tekstistä Yhdysvaltojen suurimman ja pienimmän osavaltion nimi ja väkiluku väestömäärän mukaan luokiteltuna. Luettele tulokset muodossa "osavaltion nimi": Väestön määrä'.</w:t>
      </w:r>
    </w:p>
    <w:p>
      <w:r>
        <w:rPr>
          <w:b/>
        </w:rPr>
        <w:t xml:space="preserve">Konteksti</w:t>
      </w:r>
    </w:p>
    <w:p>
      <w:r>
        <w:t xml:space="preserve">Yhdysvallat on liittotasavalta[1], joka koostuu 50 osavaltiosta, yhdestä liittovaltion alueesta (Washington, D.C., joka on Yhdysvaltojen pääkaupunki), viidestä suuresta territoriosta ja useista pienemmistä saarista.Sekä osavaltiot että Yhdysvallat kokonaisuudessaan ovat suvereeneja lainkäyttöalueita.Yhdysvaltojen perustuslain kymmenes lisäys sallii osavaltioiden käyttää kaikkia niitä valtuuksia, joita ei ole siirretty liittovaltion hallitukselle. Kullakin osavaltiolla on oma perustuslaki ja hallitus, ja kaikki osavaltiot ja niiden asukkaat ovat edustettuina liittovaltion kongressissa, joka on kaksikamarinen lainsäädäntöelin, joka koostuu senaatista ja edustajainhuoneesta. Kutakin osavaltiota edustaa kaksi senaattoria, kun taas edustajat jaetaan osavaltioiden kesken viimeisimmän perustuslain määräämän kymmenvuotisen väestönlaskennan mukaisessa suhteessa.[5] Lisäksi kullakin osavaltiolla on oikeus valita Yhdysvaltain presidentin valitsevaan elimeen eli vaalipiirikollegioon äänivaltaisia valitsijoita yhtä monta kuin kyseisestä osavaltiosta kongressissa olevien edustajien ja senaattoreiden kokonaismäärä.[6] Liittovaltion alueella ei ole edustajia senaatissa, mutta sillä on edustajainhuoneessa äänioikeudeton edustaja, ja sillä on myös oikeus äänivaltaisiin valitsijoihin valitsijakollegiossa.</w:t>
        <w:t xml:space="preserve">Kongressi voi hyväksyä lisää osavaltioita, mutta se ei voi luoda uutta osavaltiota olemassa olevan osavaltion alueesta tai yhdistää kahta tai useampaa osavaltiota yhdeksi ilman kaikkien asianomaisten osavaltioiden suostumusta, ja jokainen uusi osavaltio hyväksytään tasavertaisena olemassa olevien osavaltioiden kanssa.[7]</w:t>
        <w:br/>
        <w:br/>
        <w:t xml:space="preserve">Yhdysvalloilla on hallinnassaan neljätoista aluetta. Viidellä niistä (Amerikan Samoa, Guam, Pohjois-Mariaanit, Puerto Rico ja Yhdysvaltain Neitsytsaaret) on pysyvä, ei-sotilaallinen väestö, kun taas yhdeksällä niistä (Yhdysvaltain pienet syrjäiset saaret) ei ole. Lukuun ottamatta Navassaaria, Puerto Ricoa ja Yhdysvaltain Neitsytsaaria, jotka sijaitsevat Karibialla, kaikki alueet sijaitsevat Tyynellämerellä. Yhden alueen, Palmyra Atollin, katsotaan olevan yhtiöitetty, mikä tarkoittaa, että siihen on sovellettu perustuslain koko tekstiä; muut alueet ovat yhtiöimättömiä, mikä tarkoittaa, että perustuslakia ei sovelleta niihin täysimääräisesti. Kymmenen aluetta (pienet syrjäiset saaret ja Amerikan Samoa) katsotaan järjestäytymättömiksi, mikä tarkoittaa, että kongressi ei ole hyväksynyt niille orgaanista lakia; neljä muuta aluetta ovat järjestäytyneitä, mikä tarkoittaa, että kongressi on hyväksynyt niille orgaanisen lain. Viidellä asutulla alueella on kullakin rajoitettu itsehallinto sen lisäksi, että niillä on alueelliset lainsäädäntöelimet ja kuvernöörit, mutta niiden asukkaat eivät voi äänestää liittovaltion vaaleissa, vaikka kaikkia edustaa edustajainhuoneessa edustajat, joilla ei ole äänioikeutta.</w:t>
        <w:br/>
        <w:br/>
        <w:t xml:space="preserve"> Väkiluvultaan suurin osavaltio on Kalifornia, jossa asuu 39 538 223 ihmistä, ja pienin Wyoming, jossa asuu 576 851 ihmistä; liittovaltion piirikunnan väkiluku (689 545) on suurempi kuin Wyomingin ja Vermonttin. Pinta-alaltaan suurin osavaltio on Alaska, jonka pinta-ala on 665 384 neliömailia (1 723 337 neliökilometriä), ja pienin Rhode Island, jonka pinta-ala on 1 545 neliömailia (4 001 neliökilometriä). Viimeisimmät liittyneet osavaltiot, Alaska ja Havaiji, hyväksyttiin vuonna 1959. Väkiluvultaan suurin alue on Puerto Rico, jossa asuu 3 285 874 ihmistä (suurempi kuin 21 osavaltiota), ja pienin alue on Pohjois-Mariaanit, jossa asuu 47 329 ihmistä. Puerto Rico on pinta-alaltaan suurin alue, 13 791 neliökilometriä (5 325 neliömailia); pienin alue, Kingman Reef, on vain 0,01 neliökilometriä (0,005 neliömailia).</w:t>
      </w:r>
    </w:p>
    <w:p>
      <w:r>
        <w:rPr>
          <w:b/>
        </w:rPr>
        <w:t xml:space="preserve">Vastaus</w:t>
      </w:r>
    </w:p>
    <w:p>
      <w:r>
        <w:t xml:space="preserve">Suurin osavaltio väkiluvultaan - Kalifornia: 39 538 223</w:t>
        <w:br/>
        <w:t xml:space="preserve">Pienin osavaltio väkiluvultaan - Wyoming: 576 851</w:t>
      </w:r>
    </w:p>
    <w:p>
      <w:r>
        <w:rPr>
          <w:b/>
          <w:u w:val="single"/>
        </w:rPr>
        <w:t xml:space="preserve">Asiakirja 8267</w:t>
      </w:r>
    </w:p>
    <w:p>
      <w:r>
        <w:rPr>
          <w:b/>
        </w:rPr>
        <w:t xml:space="preserve">Ohjeet</w:t>
      </w:r>
    </w:p>
    <w:p>
      <w:r>
        <w:t xml:space="preserve">Luokittele viikonpäivät arkipäiviin ja viikonloppuihin.</w:t>
        <w:br/>
        <w:t xml:space="preserve"> Sunnuntai, maanantai, tiistai, keskiviikko, torstai, perjantai, lauantai.</w:t>
      </w:r>
    </w:p>
    <w:p>
      <w:r>
        <w:rPr>
          <w:b/>
        </w:rPr>
        <w:t xml:space="preserve">Vastaus</w:t>
      </w:r>
    </w:p>
    <w:p>
      <w:r>
        <w:t xml:space="preserve">arkipäivät - maanantai, tiistai, keskiviikko, torstai, perjantai</w:t>
        <w:br/>
        <w:t xml:space="preserve">viikonloput - lauantai, sunnuntai</w:t>
      </w:r>
    </w:p>
    <w:p>
      <w:r>
        <w:rPr>
          <w:b/>
          <w:u w:val="single"/>
        </w:rPr>
        <w:t xml:space="preserve">Asiakirja 8268</w:t>
      </w:r>
    </w:p>
    <w:p>
      <w:r>
        <w:rPr>
          <w:b/>
        </w:rPr>
        <w:t xml:space="preserve">Ohjeet</w:t>
      </w:r>
    </w:p>
    <w:p>
      <w:r>
        <w:t xml:space="preserve">Miksi NBA-kaudella 1998-1999 oli työsulku?</w:t>
      </w:r>
    </w:p>
    <w:p>
      <w:r>
        <w:rPr>
          <w:b/>
        </w:rPr>
        <w:t xml:space="preserve">Konteksti</w:t>
      </w:r>
    </w:p>
    <w:p>
      <w:r>
        <w:t xml:space="preserve">NBA-kausi 1998-99 oli Hawksin 50. kausi National Basketball Associationissa ja 31. kausi Atlantassa.23. maaliskuuta 1998 kaikkien 29 NBA-joukkueen omistajat äänestivät 27-2 liigan työehtosopimuksen avaamiseksi uudelleen, jotta liigan palkkakattojärjestelmään tehtäisiin muutoksia ja yksittäisten pelaajien palkkojen yläraja vahvistettaisiin. National Basketball Players Association (NBPA) vastusti omistajien suunnitelmaa ja halusi korotuksia pelaajille, jotka ansaitsivat liigan minimipalkan. Kun molemmat osapuolet eivät päässeet sopimukseen, omistajat julistivat työsulun, joka alkoi 1. heinäkuuta 1998. Työsulku pysäytti kaikki joukkueiden kaupat, vapaiden agenttien sopimukset ja harjoitusleiriharjoitukset sekä peruutti monet NBA:n runkosarjan ja ennakkomyyntikauden pelit.[2][3][4][5] Työsulun vuoksi myös Philadelphiassa 14. helmikuuta 1999 pelattava NBA:n All-Star Game peruttiin.[6][7][8][9] Tammikuun 6. päivänä 1999 NBA:n komissaari David Stern ja NBPA:n johtaja Billy Hunter pääsivät kuitenkin lopulta sopimukseen työsulun lopettamisesta. Sekä pelaajat että omistajat hyväksyivät sopimuksen, ja se allekirjoitettiin 20. tammikuuta, jolloin työsulku päättyi 204 päivän jälkeen. Runkosarja alkoi 5. helmikuuta, ja se lyheni vain 50 otteluun tavanomaisen 82 ottelun sijaan.</w:t>
      </w:r>
    </w:p>
    <w:p>
      <w:r>
        <w:rPr>
          <w:b/>
        </w:rPr>
        <w:t xml:space="preserve">Vastaus</w:t>
      </w:r>
    </w:p>
    <w:p>
      <w:r>
        <w:t xml:space="preserve">Pelaajat ja omistajat eivät päässeet sopimukseen palkoista.</w:t>
      </w:r>
    </w:p>
    <w:p>
      <w:r>
        <w:rPr>
          <w:b/>
          <w:u w:val="single"/>
        </w:rPr>
        <w:t xml:space="preserve">Asiakirja 8269</w:t>
      </w:r>
    </w:p>
    <w:p>
      <w:r>
        <w:rPr>
          <w:b/>
        </w:rPr>
        <w:t xml:space="preserve">Ohjeet</w:t>
      </w:r>
    </w:p>
    <w:p>
      <w:r>
        <w:t xml:space="preserve">Mikä NFL-joukkue on voittanut jokaisen pelaamansa Super Bowlin?</w:t>
      </w:r>
    </w:p>
    <w:p>
      <w:r>
        <w:rPr>
          <w:b/>
        </w:rPr>
        <w:t xml:space="preserve">Vastaus</w:t>
      </w:r>
    </w:p>
    <w:p>
      <w:r>
        <w:t xml:space="preserve">Tampa Bay Buccaneers, Baltimore Ravens, New Orleans Saints, New York Jets.</w:t>
      </w:r>
    </w:p>
    <w:p>
      <w:r>
        <w:rPr>
          <w:b/>
          <w:u w:val="single"/>
        </w:rPr>
        <w:t xml:space="preserve">Asiakirja 8270</w:t>
      </w:r>
    </w:p>
    <w:p>
      <w:r>
        <w:rPr>
          <w:b/>
        </w:rPr>
        <w:t xml:space="preserve">Ohjeet</w:t>
      </w:r>
    </w:p>
    <w:p>
      <w:r>
        <w:t xml:space="preserve">Kuka on Jään ja tulen laulu -sarjassa Craynen talon perustaja?</w:t>
      </w:r>
    </w:p>
    <w:p>
      <w:r>
        <w:rPr>
          <w:b/>
        </w:rPr>
        <w:t xml:space="preserve">Vastaus</w:t>
      </w:r>
    </w:p>
    <w:p>
      <w:r>
        <w:t xml:space="preserve">Punaisen järven ruusu</w:t>
      </w:r>
    </w:p>
    <w:p>
      <w:r>
        <w:rPr>
          <w:b/>
          <w:u w:val="single"/>
        </w:rPr>
        <w:t xml:space="preserve">Asiakirja 8271</w:t>
      </w:r>
    </w:p>
    <w:p>
      <w:r>
        <w:rPr>
          <w:b/>
        </w:rPr>
        <w:t xml:space="preserve">Ohjeet</w:t>
      </w:r>
    </w:p>
    <w:p>
      <w:r>
        <w:t xml:space="preserve">Mitkä ovat kaikkien aikojen 5 parasta komediaelokuvaa?</w:t>
      </w:r>
    </w:p>
    <w:p>
      <w:r>
        <w:rPr>
          <w:b/>
        </w:rPr>
        <w:t xml:space="preserve">Vastaus</w:t>
      </w:r>
    </w:p>
    <w:p>
      <w:r>
        <w:t xml:space="preserve">Keskustelu parhaista komedioista on subjektiivista ja avointa keskustelulle.  Se, mitä pidetään humoristisena, voi vaihdella alueittain ja kehittyä ajan myötä.</w:t>
        <w:t xml:space="preserve">Tässä on viisi suosittua komediaa:</w:t>
        <w:br/>
        <w:t xml:space="preserve"> - Dumb and Dumber</w:t>
        <w:br/>
        <w:t xml:space="preserve"> - Anchorman</w:t>
        <w:br/>
        <w:t xml:space="preserve"> - Monty Python and the Holy Grail</w:t>
        <w:br/>
        <w:t xml:space="preserve"> - Airplane!</w:t>
        <w:br/>
        <w:t xml:space="preserve"> - Lentokoneet, junat ja autot</w:t>
      </w:r>
    </w:p>
    <w:p>
      <w:r>
        <w:rPr>
          <w:b/>
          <w:u w:val="single"/>
        </w:rPr>
        <w:t xml:space="preserve">Asiakirja 8272</w:t>
      </w:r>
    </w:p>
    <w:p>
      <w:r>
        <w:rPr>
          <w:b/>
        </w:rPr>
        <w:t xml:space="preserve">Ohjeet</w:t>
      </w:r>
    </w:p>
    <w:p>
      <w:r>
        <w:t xml:space="preserve">Kerro minulle, ovatko nämä Lontoon nähtävyydet ilmaisia vai maksullisia:  Royal Academy of Arts', Tower of London, St. Dunstan in the East.</w:t>
      </w:r>
    </w:p>
    <w:p>
      <w:r>
        <w:rPr>
          <w:b/>
        </w:rPr>
        <w:t xml:space="preserve">Vastaus</w:t>
      </w:r>
    </w:p>
    <w:p>
      <w:r>
        <w:t xml:space="preserve">The National Gallery - ilmainen</w:t>
        <w:br/>
        <w:t xml:space="preserve">The London Eye - maksullinen</w:t>
        <w:br/>
        <w:t xml:space="preserve">Royal Academy of Arts' - ilmainen</w:t>
        <w:br/>
        <w:t xml:space="preserve">Tower of London - maksullinen</w:t>
        <w:br/>
        <w:t xml:space="preserve">St. Dunstan in the East - ilmainen</w:t>
        <w:br/>
        <w:t xml:space="preserve">Victoria and Albert Museum - ilmainen</w:t>
        <w:br/>
        <w:t xml:space="preserve">Science Gallery London - ilmainen</w:t>
        <w:br/>
        <w:t xml:space="preserve">Barbican Conservatory - ilmainen</w:t>
        <w:br/>
        <w:t xml:space="preserve">Madame Tussauds London - maksullinen</w:t>
        <w:br/>
        <w:t xml:space="preserve">Harry Potter Studios - maksullinen</w:t>
        <w:br/>
        <w:t xml:space="preserve">London Zoo - maksullinen</w:t>
      </w:r>
    </w:p>
    <w:p>
      <w:r>
        <w:rPr>
          <w:b/>
          <w:u w:val="single"/>
        </w:rPr>
        <w:t xml:space="preserve">Asiakirja 8273</w:t>
      </w:r>
    </w:p>
    <w:p>
      <w:r>
        <w:rPr>
          <w:b/>
        </w:rPr>
        <w:t xml:space="preserve">Ohjeet</w:t>
      </w:r>
    </w:p>
    <w:p>
      <w:r>
        <w:t xml:space="preserve">Mitkä ovat Seattlessa asumisen hyvät ja huonot puolet?</w:t>
      </w:r>
    </w:p>
    <w:p>
      <w:r>
        <w:rPr>
          <w:b/>
        </w:rPr>
        <w:t xml:space="preserve">Vastaus</w:t>
      </w:r>
    </w:p>
    <w:p>
      <w:r>
        <w:t xml:space="preserve">Seattle on kuuluisa luonnon ja kaupunkitunnelman yhdistelmästä. Seattlen alueella on paljon patikointipaikkoja ja järviä, jotka ovat luonnosta nauttivien ihmisten etu. Seattle on myös tärkeä kaupunki rock and roll -musiikin ja popkulttuurin kannalta. Seattlessa asumisen huonoina puolina pidetään yleisesti säätä. Talvella Seattlessa on odotettavissa pientä sadetta ja synkkää säätä.</w:t>
      </w:r>
    </w:p>
    <w:p>
      <w:r>
        <w:rPr>
          <w:b/>
          <w:u w:val="single"/>
        </w:rPr>
        <w:t xml:space="preserve">Asiakirja 8274</w:t>
      </w:r>
    </w:p>
    <w:p>
      <w:r>
        <w:rPr>
          <w:b/>
        </w:rPr>
        <w:t xml:space="preserve">Ohjeet</w:t>
      </w:r>
    </w:p>
    <w:p>
      <w:r>
        <w:t xml:space="preserve">Luokittele kukin näistä lajeista sukupuuttoon kuolleeksi, ei sukupuuttoon kuolleeksi tai ei kumpaankaan: Mytosaurus, Triceratops, Dumbo Octopus, Dodo, Tiikeri, Leijonakilpikonna, Megalodon, Susi, Pegasus, Merihevonen...</w:t>
      </w:r>
    </w:p>
    <w:p>
      <w:r>
        <w:rPr>
          <w:b/>
        </w:rPr>
        <w:t xml:space="preserve">Vastaus</w:t>
      </w:r>
    </w:p>
    <w:p>
      <w:r>
        <w:t xml:space="preserve">Sammuneet: Triceratops, Dodo, Megalodon, Dire wolf</w:t>
        <w:br/>
        <w:t xml:space="preserve">Ei sammunut: Dumbo Octopus, Tiger, Seahorse</w:t>
        <w:br/>
        <w:t xml:space="preserve">Ei kumpaakaan: Mytosaurus, Leijonakilpikonna, Pegasus.</w:t>
      </w:r>
    </w:p>
    <w:p>
      <w:r>
        <w:rPr>
          <w:b/>
          <w:u w:val="single"/>
        </w:rPr>
        <w:t xml:space="preserve">Asiakirja 8275</w:t>
      </w:r>
    </w:p>
    <w:p>
      <w:r>
        <w:rPr>
          <w:b/>
        </w:rPr>
        <w:t xml:space="preserve">Ohjeet</w:t>
      </w:r>
    </w:p>
    <w:p>
      <w:r>
        <w:t xml:space="preserve">Kuka on kirjan "Tuulen viemää" päähenkilö?</w:t>
      </w:r>
    </w:p>
    <w:p>
      <w:r>
        <w:rPr>
          <w:b/>
        </w:rPr>
        <w:t xml:space="preserve">Vastaus</w:t>
      </w:r>
    </w:p>
    <w:p>
      <w:r>
        <w:t xml:space="preserve">Scarlett O Hara</w:t>
      </w:r>
    </w:p>
    <w:p>
      <w:r>
        <w:rPr>
          <w:b/>
          <w:u w:val="single"/>
        </w:rPr>
        <w:t xml:space="preserve">Asiakirja 8276</w:t>
      </w:r>
    </w:p>
    <w:p>
      <w:r>
        <w:rPr>
          <w:b/>
        </w:rPr>
        <w:t xml:space="preserve">Ohjeet</w:t>
      </w:r>
    </w:p>
    <w:p>
      <w:r>
        <w:t xml:space="preserve">5 tapaa, joilla Voldemort olisi voinut tappaa Harry Porterin</w:t>
      </w:r>
    </w:p>
    <w:p>
      <w:r>
        <w:rPr>
          <w:b/>
        </w:rPr>
        <w:t xml:space="preserve">Vastaus</w:t>
      </w:r>
    </w:p>
    <w:p>
      <w:r>
        <w:t xml:space="preserve">Hänen ei olisi pitänyt odottaa lukuvuoden loppuun.</w:t>
        <w:br/>
        <w:t xml:space="preserve"> Hänen olisi pitänyt antaa kuolemansyöjien hyökätä hautausmaalla.</w:t>
        <w:br/>
        <w:t xml:space="preserve"> Hän olisi voinut hillitä pakkomielteensä taikaperinnöstä ja kätkeä hocruxin tavallisiin esineisiin.</w:t>
        <w:br/>
        <w:t xml:space="preserve"> Hän olisi voinut sivuuttaa ennustuksen ja jatkaa toimintaansa.</w:t>
        <w:br/>
        <w:t xml:space="preserve"> Hän olisi voinut pyytää toista asiantuntijaa tarkistamaan Harryn metsässä itse.</w:t>
      </w:r>
    </w:p>
    <w:p>
      <w:r>
        <w:rPr>
          <w:b/>
          <w:u w:val="single"/>
        </w:rPr>
        <w:t xml:space="preserve">Asiakirja 8277</w:t>
      </w:r>
    </w:p>
    <w:p>
      <w:r>
        <w:rPr>
          <w:b/>
        </w:rPr>
        <w:t xml:space="preserve">Ohjeet</w:t>
      </w:r>
    </w:p>
    <w:p>
      <w:r>
        <w:t xml:space="preserve">Miksi ihmiset pitävät pickleballista?</w:t>
      </w:r>
    </w:p>
    <w:p>
      <w:r>
        <w:rPr>
          <w:b/>
        </w:rPr>
        <w:t xml:space="preserve">Vastaus</w:t>
      </w:r>
    </w:p>
    <w:p>
      <w:r>
        <w:t xml:space="preserve">Pickleball on yksi nopeimmin kasvavista urheilulajeista nykyään. Pickleballia voivat pelata kaikenikäiset ja -kuntoiset ihmiset. Pickleballia pelataan kentällä, joka on pienempi kuin tenniskenttä, joten se vaatii vähemmän liikkumista. Pickleball on myös enemmän hienovaraisuutta kuin voimaa.</w:t>
      </w:r>
    </w:p>
    <w:p>
      <w:r>
        <w:rPr>
          <w:b/>
          <w:u w:val="single"/>
        </w:rPr>
        <w:t xml:space="preserve">Asiakirja 8278</w:t>
      </w:r>
    </w:p>
    <w:p>
      <w:r>
        <w:rPr>
          <w:b/>
        </w:rPr>
        <w:t xml:space="preserve">Ohjeet</w:t>
      </w:r>
    </w:p>
    <w:p>
      <w:r>
        <w:t xml:space="preserve">Luettele ilmansaasteiden aiheuttamat haitat kyseisen tekstin perusteella.</w:t>
      </w:r>
    </w:p>
    <w:p>
      <w:r>
        <w:rPr>
          <w:b/>
        </w:rPr>
        <w:t xml:space="preserve">Konteksti</w:t>
      </w:r>
    </w:p>
    <w:p>
      <w:r>
        <w:t xml:space="preserve">Ilman pilaantuminen on ilman saastumista, joka johtuu ilmakehässä olevista aineista, jotka ovat haitallisia ihmisten ja muiden elävien olentojen terveydelle tai aiheuttavat vahinkoa ilmastolle tai materiaaleille. Se on myös sisä- tai ulkoilman saastumista joko kemiallisista toiminnoista tai fysikaalisista tai biologisista tekijöistä, jotka muuttavat ilmakehän luonnollisia ominaisuuksia. Ilman epäpuhtauksia on monenlaisia, kuten kaasuja (mukaan lukien ammoniakki, hiilimonoksidi, rikkidioksidi, typen oksidit, metaani, hiilidioksidi ja kloorifluorihiilivedyt), hiukkasia (sekä orgaanisia että epäorgaanisia) ja biologisia molekyylejä. Ilmansaasteet voivat aiheuttaa ihmisille sairauksia, allergioita ja jopa kuoleman; ne voivat myös aiheuttaa haittaa muille eläville organismeille, kuten eläimille ja ravintokasveille, ja ne voivat vahingoittaa luonnonympäristöä (esimerkiksi ilmastonmuutos, otsonikerroksen heikentyminen tai elinympäristön heikentyminen) tai rakennettua ympäristöä (esimerkiksi happosateet).  Ilmansaasteet voivat johtua sekä ihmisen toiminnasta että luonnonilmiöistä.</w:t>
      </w:r>
    </w:p>
    <w:p>
      <w:r>
        <w:rPr>
          <w:b/>
        </w:rPr>
        <w:t xml:space="preserve">Vastaus</w:t>
      </w:r>
    </w:p>
    <w:p>
      <w:r>
        <w:t xml:space="preserve">1.</w:t>
        <w:tab/>
        <w:t xml:space="preserve">Ilman pilaantuminen johtuu ilmassa olevista haitallisista aineista, jotka voivat aiheuttaa vahinkoa ihmisten terveydelle, eläville olennoille ja ilmastolle.</w:t>
        <w:br/>
        <w:t xml:space="preserve"> 2.</w:t>
        <w:tab/>
        <w:t xml:space="preserve"> Ilmansaasteet voivat aiheuttaa sairauksia, allergioita ja jopa kuoleman ihmisille, ja ne voivat myös vahingoittaa eläimiä, elintarvikekantaa ja luontoa.</w:t>
        <w:br/>
        <w:t xml:space="preserve"> 3.</w:t>
        <w:tab/>
        <w:t xml:space="preserve"> Ilmansaasteet voivat vahingoittaa luonnonympäristöä ilmastonmuutoksen, otsonikaton, elinympäristön heikentymisen ja happosateiden kautta.</w:t>
      </w:r>
    </w:p>
    <w:p>
      <w:r>
        <w:rPr>
          <w:b/>
          <w:u w:val="single"/>
        </w:rPr>
        <w:t xml:space="preserve">Asiakirja 8279</w:t>
      </w:r>
    </w:p>
    <w:p>
      <w:r>
        <w:rPr>
          <w:b/>
        </w:rPr>
        <w:t xml:space="preserve">Ohjeet</w:t>
      </w:r>
    </w:p>
    <w:p>
      <w:r>
        <w:t xml:space="preserve">Mitä eroa on turnoverilla ja turnover on downsilla amerikkalaisessa jalkapallossa?</w:t>
      </w:r>
    </w:p>
    <w:p>
      <w:r>
        <w:rPr>
          <w:b/>
        </w:rPr>
        <w:t xml:space="preserve">Vastaus</w:t>
      </w:r>
    </w:p>
    <w:p>
      <w:r>
        <w:t xml:space="preserve">Vaihtopallo menetetään, kun hyökkäävä joukkue, jolla on jalkapallo hallussaan, menettää jalkapallon hallinnan pelin aikana. Tämä tapahtuu yleensä kahdella tavalla: puolustus sieppaa syötön tai saa pallon takaisin. Alaspäin tapahtuva vaihto tapahtuu vain neljännen ja viimeisen downin aikana; hyökkäysjoukkue yrittää hankkia jaardin, joka vaaditaan uuden downin saamiseksi, mutta ei onnistu siinä muulla tavoin kuin puolustuksen haltuunotolla, kuten epätäydellisellä syötöllä tai pallon kantajan taklaamisella lyhyellä matkalla ennen voittolinjaa.</w:t>
      </w:r>
    </w:p>
    <w:p>
      <w:r>
        <w:rPr>
          <w:b/>
          <w:u w:val="single"/>
        </w:rPr>
        <w:t xml:space="preserve">Asiakirja 8280</w:t>
      </w:r>
    </w:p>
    <w:p>
      <w:r>
        <w:rPr>
          <w:b/>
        </w:rPr>
        <w:t xml:space="preserve">Ohjeet</w:t>
      </w:r>
    </w:p>
    <w:p>
      <w:r>
        <w:t xml:space="preserve">Milloin ITV aloitti lähetystoiminnan?</w:t>
      </w:r>
    </w:p>
    <w:p>
      <w:r>
        <w:rPr>
          <w:b/>
        </w:rPr>
        <w:t xml:space="preserve">Konteksti</w:t>
      </w:r>
    </w:p>
    <w:p>
      <w:r>
        <w:t xml:space="preserve">Yhdistyneen kuningaskunnan kaupallisen ITV-verkon (Independent Television) historia ulottuu vuoteen 1955.[1</w:t>
        <w:br/>
        <w:br/>
        <w:t xml:space="preserve">Independent Television aloitti itsenäisesti omistettujen alueellisten yhtiöiden verkostona, joka toimi sekä lähetystoiminnan harjoittajana että ohjelmantuottajana. Aluksi neljä yhtiötä hoiti kuutta asemaa kolmella suurella alueella vuosina 1955-1956, ja vähitellen verkosto laajeni 17 asemaan 14 alueella vuoteen 1962 mennessä. Kukin alueellinen asema vastasi omasta brändistään, aikataulusta ja mainonnasta, ja monet huippuaikojen ohjelmat jaettiin samanaikaisesti koko verkon kesken.</w:t>
        <w:br/>
        <w:br/>
        <w:t xml:space="preserve"> Helmikuun 29. päivään 2016 mennessä 12 aluetta Englannissa ja Walesissa jakoi ITV:n kansallisen brändin ja aikataulutuksen, ja yhdessä Pohjois-Irlannissa sijaitsevan 13. alueen UTV:n kanssa ne olivat yhden yhtiön, ITV plc:n, omistuksessa. Lisäksi kahdella Skotlannin alueella on STV:n tuotemerkki, ja ne ovat STV Groupin omistuksessa.</w:t>
      </w:r>
    </w:p>
    <w:p>
      <w:r>
        <w:rPr>
          <w:b/>
        </w:rPr>
        <w:t xml:space="preserve">Vastaus</w:t>
      </w:r>
    </w:p>
    <w:p>
      <w:r>
        <w:t xml:space="preserve">ITV lähetti sen ensimmäisen kerran vuonna 1955.</w:t>
      </w:r>
    </w:p>
    <w:p>
      <w:r>
        <w:rPr>
          <w:b/>
          <w:u w:val="single"/>
        </w:rPr>
        <w:t xml:space="preserve">Asiakirja 8281</w:t>
      </w:r>
    </w:p>
    <w:p>
      <w:r>
        <w:rPr>
          <w:b/>
        </w:rPr>
        <w:t xml:space="preserve">Ohjeet</w:t>
      </w:r>
    </w:p>
    <w:p>
      <w:r>
        <w:t xml:space="preserve">Luettele viisi Stephanie Meyerin kirjaa.</w:t>
      </w:r>
    </w:p>
    <w:p>
      <w:r>
        <w:rPr>
          <w:b/>
        </w:rPr>
        <w:t xml:space="preserve">Vastaus</w:t>
      </w:r>
    </w:p>
    <w:p>
      <w:r>
        <w:t xml:space="preserve">Twilight, Midnight Sun, The Host, The Chemist, Eclipse</w:t>
      </w:r>
    </w:p>
    <w:p>
      <w:r>
        <w:rPr>
          <w:b/>
          <w:u w:val="single"/>
        </w:rPr>
        <w:t xml:space="preserve">Asiakirja 8282</w:t>
      </w:r>
    </w:p>
    <w:p>
      <w:r>
        <w:rPr>
          <w:b/>
        </w:rPr>
        <w:t xml:space="preserve">Ohjeet</w:t>
      </w:r>
    </w:p>
    <w:p>
      <w:r>
        <w:t xml:space="preserve">Kirjoita yleiskatsaus siitä, kuka on kaikkien aikojen suurin Major League Baseball-pelaaja ja miksi hän on suurin?</w:t>
      </w:r>
    </w:p>
    <w:p>
      <w:r>
        <w:rPr>
          <w:b/>
        </w:rPr>
        <w:t xml:space="preserve">Vastaus</w:t>
      </w:r>
    </w:p>
    <w:p>
      <w:r>
        <w:t xml:space="preserve">Kirjoita yleiskatsaus siitä, kuka on kaikkien aikojen suurin Major League Baseball-pelaaja ja miksi hän on suurin?</w:t>
      </w:r>
    </w:p>
    <w:p>
      <w:r>
        <w:rPr>
          <w:b/>
          <w:u w:val="single"/>
        </w:rPr>
        <w:t xml:space="preserve">Asiakirja 8283</w:t>
      </w:r>
    </w:p>
    <w:p>
      <w:r>
        <w:rPr>
          <w:b/>
        </w:rPr>
        <w:t xml:space="preserve">Ohjeet</w:t>
      </w:r>
    </w:p>
    <w:p>
      <w:r>
        <w:t xml:space="preserve">Mikä on koira?</w:t>
      </w:r>
    </w:p>
    <w:p>
      <w:r>
        <w:rPr>
          <w:b/>
        </w:rPr>
        <w:t xml:space="preserve">Vastaus</w:t>
      </w:r>
    </w:p>
    <w:p>
      <w:r>
        <w:t xml:space="preserve">Koira on suden kesytetty jälkeläinen. Metsästäjä-keräilijät kesyttivät koirat ensimmäisenä lajina yli 15 000 vuotta sitten ennen maanviljelyn kehittymistä. Ne ovat supersöpöjä, ja suurin osa ihmisistä pitää niitä kissoja parempina. Ne reagoivat yleisimmin sanoihin "Hyvä poika" ja "Hyvä tyttö" ja rakastavat torkkua ja leikkiä.</w:t>
      </w:r>
    </w:p>
    <w:p>
      <w:r>
        <w:rPr>
          <w:b/>
          <w:u w:val="single"/>
        </w:rPr>
        <w:t xml:space="preserve">Asiakirja 8284</w:t>
      </w:r>
    </w:p>
    <w:p>
      <w:r>
        <w:rPr>
          <w:b/>
        </w:rPr>
        <w:t xml:space="preserve">Ohjeet</w:t>
      </w:r>
    </w:p>
    <w:p>
      <w:r>
        <w:t xml:space="preserve">Mitä tarkoitetaan "kaksoisfederalismilla" ja miten se eroaa "yhteistyöfederalismista"?</w:t>
      </w:r>
    </w:p>
    <w:p>
      <w:r>
        <w:rPr>
          <w:b/>
        </w:rPr>
        <w:t xml:space="preserve">Vastaus</w:t>
      </w:r>
    </w:p>
    <w:p>
      <w:r>
        <w:t xml:space="preserve">Federalismi on hallintojärjestelmä, jossa valta on jaettu eri tasoille. Yhdysvalloissa meillä on kaksitasoinen järjestelmä, jossa on liittovaltion tai kansallinen hallitus ja sen alapuolella osavaltioiden hallitukset.  Kaksoisfederalismi on vuosien 1819 ja 1936 välinen ajanjakso, jolloin liittovaltion hallituksen ja osavaltioiden hallitusten välillä oli selkeä vallanjako.  Tänä aikana "kansallinen hallitus jätti osavaltiot pitkälti oman onnensa nojaan tärkeimmillä politiikan aloilla", joihin kuuluivat muun muassa "koulutus, liikenne ja kansalaisoikeudet".</w:t>
        <w:br/>
        <w:t xml:space="preserve"> Kaksoisfederalismin aikana kaksi tärkeää tapausta loivat pohjan seuraavalle ajanjaksolle, jota kutsutaan "yhteistyöfederalismiksi" (1936-nykypäivään).  Ensimmäinen tapaus oli McCulloch v. Maryland, jossa viitattiin perustuslain ylivaltauslausekkeeseen ja liittovaltion implisiittisiin valtuuksiin tuomiossa, joka kielsi Marylandin osavaltiota verottamasta liittovaltion pankkia.  Toinen tapaus oli Gibbons v. Ogden, jossa viitattiin liittovaltion valtuuksiin säännellä osavaltioiden välistä kauppaa ja annettiin Gibbonsille monopolioikeus kuljettaa ihmisiä New Jerseystä New Yorkiin.  Liittovaltion hallitus käytti näitä kahta tapausta New Deal -prosessin aikana ennakkotapauksina mahdollistaakseen yhteistyöhön perustuvan federalismin, joka on "vallan, politiikan ja resurssien sekoittuminen kansallisen hallituksen ja osavaltioiden hallitusten välillä". "Hallitus perusti ohjelmia, jotka tarjoavat liittovaltion rahoitusta aloilla, jotka perinteisesti kuuluivat yksinomaan osavaltioille, kuten terveydenhuolto, liikenne, koulutus, työllisyys ja köyhyyden lievittäminen".  Tämä eroaa kaksoisfederalismista siinä, että nyt osavaltioiden ja kansallisen hallituksen toimivaltuudet sekoittuvat ja jakautuvat.</w:t>
      </w:r>
    </w:p>
    <w:p>
      <w:r>
        <w:rPr>
          <w:b/>
          <w:u w:val="single"/>
        </w:rPr>
        <w:t xml:space="preserve">Asiakirja 8285</w:t>
      </w:r>
    </w:p>
    <w:p>
      <w:r>
        <w:rPr>
          <w:b/>
        </w:rPr>
        <w:t xml:space="preserve">Ohjeet</w:t>
      </w:r>
    </w:p>
    <w:p>
      <w:r>
        <w:t xml:space="preserve">Jos emme haluaisi ottaa riskiä renkaan puhkeamisesta, mitä seuraavista ajoneuvoista välttäisimme: bussi, henkilöauto, kuorma-auto, lentokone, juna, kajakki, helikopteri.</w:t>
      </w:r>
    </w:p>
    <w:p>
      <w:r>
        <w:rPr>
          <w:b/>
        </w:rPr>
        <w:t xml:space="preserve">Vastaus</w:t>
      </w:r>
    </w:p>
    <w:p>
      <w:r>
        <w:t xml:space="preserve">Rengas voi puhjeta vain henkilöautossa, linja-autossa ja kuorma-autossa, joten vältä niitä. Voit matkustaa lentokoneella, junalla, kajakilla tai helikopterilla ilman riskiä renkaan puhkeamisesta.</w:t>
      </w:r>
    </w:p>
    <w:p>
      <w:r>
        <w:rPr>
          <w:b/>
          <w:u w:val="single"/>
        </w:rPr>
        <w:t xml:space="preserve">Asiakirja 8286</w:t>
      </w:r>
    </w:p>
    <w:p>
      <w:r>
        <w:rPr>
          <w:b/>
        </w:rPr>
        <w:t xml:space="preserve">Ohjeet</w:t>
      </w:r>
    </w:p>
    <w:p>
      <w:r>
        <w:t xml:space="preserve">Yhdistyneiden kansakuntien yleiskokous on julistanut vuoden 2023 olevan</w:t>
      </w:r>
    </w:p>
    <w:p>
      <w:r>
        <w:rPr>
          <w:b/>
        </w:rPr>
        <w:t xml:space="preserve">Vastaus</w:t>
      </w:r>
    </w:p>
    <w:p>
      <w:r>
        <w:t xml:space="preserve">Kansainvälinen hirssijuhlavuosi</w:t>
      </w:r>
    </w:p>
    <w:p>
      <w:r>
        <w:rPr>
          <w:b/>
          <w:u w:val="single"/>
        </w:rPr>
        <w:t xml:space="preserve">Asiakirja 8287</w:t>
      </w:r>
    </w:p>
    <w:p>
      <w:r>
        <w:rPr>
          <w:b/>
        </w:rPr>
        <w:t xml:space="preserve">Ohjeet</w:t>
      </w:r>
    </w:p>
    <w:p>
      <w:r>
        <w:t xml:space="preserve">Tarjota useita eri tapoja, joilla joku voi omaksua kirjan sisällön.</w:t>
      </w:r>
    </w:p>
    <w:p>
      <w:r>
        <w:rPr>
          <w:b/>
        </w:rPr>
        <w:t xml:space="preserve">Vastaus</w:t>
      </w:r>
    </w:p>
    <w:p>
      <w:r>
        <w:t xml:space="preserve">Kirjan sisällön omaksumiseen on useampi kuin yksi tapa. Kirjan lukemisen lisäksi voit kuunnella äänikirjan, lukea tiivistelmän tai arvostelun kirjasta tai kuunnella kirjaa käsittelevän podcastin. Joskus on myös mahdollista katsoa kirjaan perustuva elokuva.</w:t>
      </w:r>
    </w:p>
    <w:p>
      <w:r>
        <w:rPr>
          <w:b/>
          <w:u w:val="single"/>
        </w:rPr>
        <w:t xml:space="preserve">Asiakirja 8288</w:t>
      </w:r>
    </w:p>
    <w:p>
      <w:r>
        <w:rPr>
          <w:b/>
        </w:rPr>
        <w:t xml:space="preserve">Ohjeet</w:t>
      </w:r>
    </w:p>
    <w:p>
      <w:r>
        <w:t xml:space="preserve">Mitkä Yhdysvaltain kenraalit kuolivat Ox Hillin taistelussa?</w:t>
      </w:r>
    </w:p>
    <w:p>
      <w:r>
        <w:rPr>
          <w:b/>
        </w:rPr>
        <w:t xml:space="preserve">Vastaus</w:t>
      </w:r>
    </w:p>
    <w:p>
      <w:r>
        <w:t xml:space="preserve">Kenraali Isaac Stevens ja kenraali Phillip Kearny kaatuivat molemmat Ox Hillin taistelussa 1. syyskuuta 1862.</w:t>
      </w:r>
    </w:p>
    <w:p>
      <w:r>
        <w:rPr>
          <w:b/>
          <w:u w:val="single"/>
        </w:rPr>
        <w:t xml:space="preserve">Asiakirja 8289</w:t>
      </w:r>
    </w:p>
    <w:p>
      <w:r>
        <w:rPr>
          <w:b/>
        </w:rPr>
        <w:t xml:space="preserve">Ohjeet</w:t>
      </w:r>
    </w:p>
    <w:p>
      <w:r>
        <w:t xml:space="preserve">Missä liigassa West Ham pelaa ja missä on stadion?</w:t>
      </w:r>
    </w:p>
    <w:p>
      <w:r>
        <w:rPr>
          <w:b/>
        </w:rPr>
        <w:t xml:space="preserve">Konteksti</w:t>
      </w:r>
    </w:p>
    <w:p>
      <w:r>
        <w:t xml:space="preserve">West Ham United Football Club on englantilainen ammattilaisjalkapalloseura, joka pelaa kotiottelunsa Stratfordissa, Itä-Lontoossa. Seura kilpailee englantilaisen jalkapallon ylimmällä sarjatasolla, Premier Leaguessa. Seura pelaa London Stadiumilla muutettuaan entisestä kotikentästään, Boleyn Groundilta, vuonna 2016.</w:t>
      </w:r>
    </w:p>
    <w:p>
      <w:r>
        <w:rPr>
          <w:b/>
        </w:rPr>
        <w:t xml:space="preserve">Vastaus</w:t>
      </w:r>
    </w:p>
    <w:p>
      <w:r>
        <w:t xml:space="preserve">West Ham United pelaa Englannin Valioliigassa, joka on Englannin ylin sarjataso. He pelaavat Lontoon stadionilla Stratfordissa. Stratford sijaitsee Itä-Lontoossa. Vuoteen 2016 asti West Ham pelasi Boleyn Groundilla.</w:t>
      </w:r>
    </w:p>
    <w:p>
      <w:r>
        <w:rPr>
          <w:b/>
          <w:u w:val="single"/>
        </w:rPr>
        <w:t xml:space="preserve">Asiakirja 8290</w:t>
      </w:r>
    </w:p>
    <w:p>
      <w:r>
        <w:rPr>
          <w:b/>
        </w:rPr>
        <w:t xml:space="preserve">Ohjeet</w:t>
      </w:r>
    </w:p>
    <w:p>
      <w:r>
        <w:t xml:space="preserve">Mikä on etnologian alkuperä?</w:t>
      </w:r>
    </w:p>
    <w:p>
      <w:r>
        <w:rPr>
          <w:b/>
        </w:rPr>
        <w:t xml:space="preserve">Konteksti</w:t>
      </w:r>
    </w:p>
    <w:p>
      <w:r>
        <w:t xml:space="preserve">Sosiokulttuurinen antropologia/etnologia:</w:t>
        <w:br/>
        <w:t xml:space="preserve"> Tämä ala juontaa juurensa Euroopan kolonisaatio- ja globalisaatioprosesseihin, kun Euroopan kauppa maailman muiden osien kanssa ja lopulta merentakaisten alueiden poliittinen hallinta tarjosi tutkijoille pääsyn eri kulttuureihin. Antropologia oli tieteenala, joka pyrkii ymmärtämään ihmisen monimuotoisuutta sekä kulttuurisesti että biologisesti. Alun perin antropologia keskittyi ymmärtämään ihmisryhmiä, joita silloin pidettiin "alkukantaisina" tai "yksinkertaisina", kun taas sosiologia keskittyi nykyaikaisiin kaupunkiyhteiskuntiin Euroopassa ja Pohjois-Amerikassa, vaikka viime aikoina kulttuuriantropologia tarkastelee kaikkia kulttuureja eri puolilla maailmaa, myös kehittyneissä maissa. Vuosien mittaan sosiokulttuurinen antropologia on vaikuttanut muihin tieteenaloihin, kuten kaupunkitutkimukseen, sukupuolentutkimukseen ja etnologiatutkimukseen, ja se on kehittänyt useita tieteenaloja, kuten lääketieteellisen antropologian, poliittisen antropologian, ympäristöantropologian, soveltavan antropologian, psykologisen antropologian ja talousantropologian.</w:t>
      </w:r>
    </w:p>
    <w:p>
      <w:r>
        <w:rPr>
          <w:b/>
        </w:rPr>
        <w:t xml:space="preserve">Vastaus</w:t>
      </w:r>
    </w:p>
    <w:p>
      <w:r>
        <w:t xml:space="preserve">Etnologia juontaa juurensa Euroopan kolonisaatioon ja globalisaatioon.</w:t>
      </w:r>
    </w:p>
    <w:p>
      <w:r>
        <w:rPr>
          <w:b/>
          <w:u w:val="single"/>
        </w:rPr>
        <w:t xml:space="preserve">Asiakirja 8291</w:t>
      </w:r>
    </w:p>
    <w:p>
      <w:r>
        <w:rPr>
          <w:b/>
        </w:rPr>
        <w:t xml:space="preserve">Ohjeet</w:t>
      </w:r>
    </w:p>
    <w:p>
      <w:r>
        <w:t xml:space="preserve">Mikä Targaryenin lohikäärme on suurin?</w:t>
      </w:r>
    </w:p>
    <w:p>
      <w:r>
        <w:rPr>
          <w:b/>
        </w:rPr>
        <w:t xml:space="preserve">Vastaus</w:t>
      </w:r>
    </w:p>
    <w:p>
      <w:r>
        <w:t xml:space="preserve">Suurin Targaryenin lohikäärme oli Balerion Musta Kauhea.</w:t>
      </w:r>
    </w:p>
    <w:p>
      <w:r>
        <w:rPr>
          <w:b/>
          <w:u w:val="single"/>
        </w:rPr>
        <w:t xml:space="preserve">Asiakirja 8292</w:t>
      </w:r>
    </w:p>
    <w:p>
      <w:r>
        <w:rPr>
          <w:b/>
        </w:rPr>
        <w:t xml:space="preserve">Ohjeet</w:t>
      </w:r>
    </w:p>
    <w:p>
      <w:r>
        <w:t xml:space="preserve">Mitä backgammon on?</w:t>
      </w:r>
    </w:p>
    <w:p>
      <w:r>
        <w:rPr>
          <w:b/>
        </w:rPr>
        <w:t xml:space="preserve">Vastaus</w:t>
      </w:r>
    </w:p>
    <w:p>
      <w:r>
        <w:t xml:space="preserve">Backgammon on kahden pelaajan lautapeli, joka on tuhansia vuosia vanha. Kummallakin pelaajalla on viisitoista nappulaa. Tavoitteena on olla ensimmäinen pelaaja, joka siirtää nappulansa pois pelilaudalta. Pelaajat heittävät vuorotellen noppaa, joka määrää, kuinka monta paikkaa he voivat siirtää nappuloitaan. Peli on yhdistelmä taitoa ja onnea.</w:t>
      </w:r>
    </w:p>
    <w:p>
      <w:r>
        <w:rPr>
          <w:b/>
          <w:u w:val="single"/>
        </w:rPr>
        <w:t xml:space="preserve">Asiakirja 8293</w:t>
      </w:r>
    </w:p>
    <w:p>
      <w:r>
        <w:rPr>
          <w:b/>
        </w:rPr>
        <w:t xml:space="preserve">Ohjeet</w:t>
      </w:r>
    </w:p>
    <w:p>
      <w:r>
        <w:t xml:space="preserve">Mikä on HTML?</w:t>
      </w:r>
    </w:p>
    <w:p>
      <w:r>
        <w:rPr>
          <w:b/>
        </w:rPr>
        <w:t xml:space="preserve">Vastaus</w:t>
      </w:r>
    </w:p>
    <w:p>
      <w:r>
        <w:t xml:space="preserve">HyperText Markup Language (HTML) on standardoitu merkintäkieli verkkosivujen luomiseen.</w:t>
      </w:r>
    </w:p>
    <w:p>
      <w:r>
        <w:rPr>
          <w:b/>
          <w:u w:val="single"/>
        </w:rPr>
        <w:t xml:space="preserve">Asiakirja 8294</w:t>
      </w:r>
    </w:p>
    <w:p>
      <w:r>
        <w:rPr>
          <w:b/>
        </w:rPr>
        <w:t xml:space="preserve">Ohjeet</w:t>
      </w:r>
    </w:p>
    <w:p>
      <w:r>
        <w:t xml:space="preserve">Mitä teet pelaajana RollerCoaster Tycoon 2 -pelissä?</w:t>
      </w:r>
    </w:p>
    <w:p>
      <w:r>
        <w:rPr>
          <w:b/>
        </w:rPr>
        <w:t xml:space="preserve">Konteksti</w:t>
      </w:r>
    </w:p>
    <w:p>
      <w:r>
        <w:t xml:space="preserve">RollerCoaster Tycoon 2 -pelissä pelaajat hallinnoivat huvipuistoja ja yrittävät saavuttaa erilaisia tavoitteita, jotta he saavuttavat annetut skenaariot. Peli säilyttää edeltäjänsä isometrisen perspektiivin, joten se on hyvin yhteensopiva edellisessä pelissä tehtyjen huvipuistojen kanssa. Puistoihin voidaan lisätä erilaisia nähtävyyksiä, kuten kuljetusajeluja, lempiajeluja, jännitysajeluja, vuoristoratoja, vesiajeluja ja kauppoja tai kojuja, sekä maisemointia ja koristeita. Pelaaja tyydyttää puiston kävijöiden tarpeet rakentamalla tiloja ja palveluita, kuten ruokakojuja, vessoja, matkamuistomyymälöitä, pankkiautomaatteja ja infokioskeja, sekä palkkaamalla henkilökuntaa. Pelaajan on samanaikaisesti tasapainotettava puiston menot ja tulot.</w:t>
      </w:r>
    </w:p>
    <w:p>
      <w:r>
        <w:rPr>
          <w:b/>
        </w:rPr>
        <w:t xml:space="preserve">Vastaus</w:t>
      </w:r>
    </w:p>
    <w:p>
      <w:r>
        <w:t xml:space="preserve">Pelaaja tyydyttää puiston kävijöiden tarpeet rakentamalla tiloja ja palveluja, kuten ruokakojuja, vessoja, matkamuistomyymälöitä, pankkiautomaatteja ja infokioskeja, sekä palkkaamalla henkilökuntaa. Pelaajan on samanaikaisesti tasapainotettava puiston menot ja tulot.</w:t>
      </w:r>
    </w:p>
    <w:p>
      <w:r>
        <w:rPr>
          <w:b/>
          <w:u w:val="single"/>
        </w:rPr>
        <w:t xml:space="preserve">Asiakirja 8295</w:t>
      </w:r>
    </w:p>
    <w:p>
      <w:r>
        <w:rPr>
          <w:b/>
        </w:rPr>
        <w:t xml:space="preserve">Ohjeet</w:t>
      </w:r>
    </w:p>
    <w:p>
      <w:r>
        <w:t xml:space="preserve">Miten voimme lisätä äänestysaktiivisuutta Yhdysvalloissa?</w:t>
      </w:r>
    </w:p>
    <w:p>
      <w:r>
        <w:rPr>
          <w:b/>
        </w:rPr>
        <w:t xml:space="preserve">Vastaus</w:t>
      </w:r>
    </w:p>
    <w:p>
      <w:r>
        <w:t xml:space="preserve">Äänestysaktiivisuus Yhdysvalloissa vaihtelee osavaltioittain, ja se on kokonaisuudessaan suhteellisen alhainen muihin demokratioihin verrattuna. Äänestysaktiivisuuteen vaikuttavat sekä institutionaaliset että psykologiset tekijät. Institutionaalisiin tekijöihin kuuluvat äänestäjien rekisteröintivaatimukset, vaalien ajoitus ja tiheys, äänestyspaikkojen sijainti ja äänestyslippujen monimutkaisuus. Psykologisiin tekijöihin kuuluvat poliittinen tehokkuus, äänestäjien kiinnostus ja sitoutuminen sekä poliittisen puolueen jäsenyys. Äänestysaktiivisuutta voidaan lisätä Yhdysvalloissa, ja ehdotan kahta yksinkertaista uudistusta, joilla äänestysaktiivisuutta voitaisiin lisätä. Ehdotan myös toista monimutkaisempaa uudistusta, joka lisäisi äänestysaktiivisuutta huomattavasti, mutta jota osavaltioiden hallitusten olisi vaikea toteuttaa.</w:t>
        <w:br/>
        <w:t xml:space="preserve"> Äänestysaktiivisuuteen vaikuttavat useat institutionaaliset tekijät. Koska kullakin osavaltiolla on valta järjestää vaalit, nämä tekijät vaihtelevat osavaltioittain. Äänestäjien rekisteröinnin vaikeus tai helppous vaikuttaa äänestysaktiivisuuteen. Minnesotassa äänestysprosentti on erittäin korkea, kun taas Teksasissa äänestysprosentti on alhainen, ja siellä vaaditaan 30 päivän rekisteröitymistä. Myös vaalipäivällä ja -ajalla on merkitystä. Esimerkiksi Yhdysvalloissa liittovaltion vaalit pidetään tiistaina marraskuussa työaikana, mikä vähentää äänestysaktiivisuutta. Vaalien järjestämistiheys vaikuttaa äänestysaktiivisuuteen. Yhdysvalloissa järjestetään useita vaaleja vuodessa, ja äänestäjät väsyvät ja lakkaavat käymästä äänestämässä. Äänestäjät äänestävät myös epätodennäköisemmin, jos heillä ei ole sopivia äänestyspaikkoja, jotka ovat lähellä ja joihin on helppo päästä. Koulut ovat parhaita ja helpoimmin saavutettavia äänestyspaikkoja, mutta Yhdysvalloissa vaalit pidetään tiistaisin, mikä rajoittaa koulujen tilojen ja pysäköintipaikkojen saatavuutta. Monimutkaiset äänestysliput vähentävät innostusta ja vaikuttavat kielteisesti äänestysaktiivisuuteen Yhdysvalloissa.</w:t>
        <w:br/>
        <w:t xml:space="preserve"> Institutionaalisten tekijöiden lisäksi on olemassa psykologisia tekijöitä, jotka ohjaavat äänestysaktiivisuutta. Yksi niistä on poliittinen tehokkuus, joka määritellään kahdella tavalla. Ensimmäinen on sisäinen tehokkuus, jolla tarkoitetaan sitä, kuinka hyvin ihminen uskoo pystyvänsä ymmärtämään politiikkaa. Toinen on ulkoinen tehokkuus, jolla tarkoitetaan sitä, miten hyvin järjestelmä mielestäsi vastaa panostasi. Pohjimmiltaan, jos luulet olevasi tarpeeksi fiksu ja äänelläsi on "merkitystä", sinulla on korkea tehokkuus ja sinulla on taipumus käydä äänestämässä. Seuraava psykologinen tekijä on kiinnostus, jolla mitataan, kuinka paljon välität politiikasta. Jos et välitä, on erittäin epätodennäköistä, että äänestät. Viimeinen psykologinen tekijä on puolueuskollisuus. Oletko jonkin poliittisen puolueen jäsen? Jos kyllä, on todennäköisempää, että menet äänestämään puoluettasi tukeaksesi.</w:t>
        <w:br/>
        <w:t xml:space="preserve"> Äänestysaktiivisuus on Yhdysvalloissa noin 53 prosenttia äänestysikäisestä väestöstä. Tämä osoittaa, että äänestysaktiivisuus on Yhdysvalloissa alhainen verrattuna muihin demokratioihin, ja se asettaa Yhdysvallat seitsemänneksi alimmalle sijalle verrattuna 35 muuhun demokratiaan. Australiassa äänestysprosentti on korkein, hieman yli 90 prosenttia. Syy Australian korkeaan äänestysprosenttiin on se, että äänestäminen on pakollista, ja äänestämättä jättäjille määrätään sakkoja. "Australiassa äänestäminen on kuin juhlaa, ja vaalipäivää kuvataan koko maan kattavana grillijuhlana, jonka äänestyspaikat ovat helposti saavutettavissa ja joka järjestetään lauantaina. Australiassa "ihmisten pakottaminen osallistumaan prosessiin lisää heidän tietämystään asioista ja ehdokkaista", mikä lisää poliittista kiinnostusta ja sitoutumista Australiassa. Sitä vastoin Yhdysvalloissa tehdyt mielipidetutkimukset osoittavat jatkuvasti, että amerikkalaiset eivät tiedä politiikasta paljoakaan eivätkä ole sitoutuneita eivätkä kiinnostuneita politiikasta. Converse väittää, että ihmisten ideologinen rajoittuneisuus ja käsitteellistäminen on Yhdysvalloissa vähäistä. Tämä osoittaa, että amerikkalaisten poliittinen tehokkuus on alhainen.</w:t>
        <w:br/>
        <w:tab/>
        <w:t xml:space="preserve"> Yleisesti ottaen amerikkalaisten äänestysaktiivisuus on alhainen, mutta äänestysaktiivisuus (Voter Eligible Population, VEP) vaihtelee dramaattisesti osavaltioittain. Havaijilla on alhaisin VEP-osallistumisaste, noin 43 prosenttia. Vertailun vuoksi mainittakoon, että korkein äänestysprosentti on Minnesotassa, jossa se on 75 prosenttia. Texas on kolmanneksi alhaisin 53 prosentilla. Minnesotan korkeaa äänestysaktiivisuutta selitetään "helpolla äänestysmahdollisuudella", "kansalaisvastuullisuudella", "korkealla koulutustasolla ja tulotasolla" sekä "kilpailukykyisillä ja mielenkiintoisilla vaaleilla". Vertailun vuoksi Havaijin alhainen äänestysaktiivisuus johtuu pääasiassa siitä, että siellä on "vaikea rekisteröityä", äänestäjien kiinnostumattomuus ja alhainen tehokkuus sekä se, että se on "yhden puolueen osavaltio". Tämä institutionaalisten ja psykologisten tekijöiden yhdistelmä, joka on Minnesotassa edullinen ja Havaijilla haitallinen, vaikuttaa merkittävästi osavaltion äänestysaktiivisuuteen.</w:t>
        <w:br/>
        <w:tab/>
        <w:t xml:space="preserve"> Ehdotan kahta yksinkertaista ratkaisua äänestysaktiivisuuden lisäämiseksi. Ensimmäinen olisi siirtää vaalit viikonloppuun tai vaatia yrityksiä antamaan työntekijöille vapaapäivä äänestämistä varten. Sunnuntai on yleisin vaalipäivä maailmassa Yhdysvaltojen ulkopuolella. Uskon, että tämä olisi hyödyllinen institutionaalinen tekijä, joka lisäisi äänestysaktiivisuutta, koska useimmissa muissa maissa äänestysaktiivisuus on korkeampi kuin Yhdysvalloissa. Valitettavasti tämän toteutuminen on epätodennäköistä, sillä kongressi on ehdottanut lakiehdotuksia vaalien siirtämisestä viikonloppuun tai liittovaltion juhlapäiväksi äänestämistä varten, mutta nämä lakiehdotukset eivät ole koskaan edenneet valiokunnista.</w:t>
        <w:br/>
        <w:tab/>
        <w:t xml:space="preserve"> Toisella yksinkertaisella ratkaisulla puututtaisiin rekisteröintivaatimuksiin liittyvään institutionaaliseen tekijään ottamalla kaikissa 50 osavaltiossa käyttöön äänestäjien samana päivänä tapahtuva rekisteröinti. Minnesota sallii samana päivänä tapahtuvan rekisteröinnin, ja sen äänestysprosentti on noin 20 prosenttia korkeampi kuin Teksasin, joka ei salli sitä. Osavaltioissa, jotka ovat ottaneet käyttöön äänestäjien samana päivänä tapahtuvan rekisteröinnin, äänestäjien määrä on kasvanut keskimäärin 5 prosenttia ("Same Day Voter"). Äänestäjäväärennösten estämiseksi olisi otettava käyttöön järjestelmiä, joilla varmistetaan, ettei äänestäjä ole jo äänestänyt, ja tarkistetaan, että äänestäjä on osavaltion tai piirikunnan asukas. Äänestäjäväärennöksiin syyllistymistä ehkäisevät myös rikosoikeudelliset rangaistukset, kuten vankeusrangaistus ja sakot. Lainsäädännön antaminen kussakin osavaltiossa järjestelmän toteuttamiseksi veisi aikaa, mutta uskon, että se on mahdollista, sillä tällä hetkellä 21 osavaltiota sallii saman päivän äänestysrekisteröinnin ("Same Day Voter").</w:t>
        <w:br/>
        <w:tab/>
        <w:t xml:space="preserve"> Kolmas ehdottamani ratkaisu puuttuisi useimpiin institutionaalisiin tekijöihin. Kyseessä olisi verkko- tai sovelluspohjainen äänestysvaihtoehto. Suurimmalla osalla amerikkalaisista on nykyään matkapuhelin, jossa on internet-yhteys. Niillä, joilla ei ole, olisi edelleen kaikki nykyiset äänestysvaihtoehdot, kuten äänestyspaikat ja kirjeäänestys. Turvallisuudessa ja todentamisessa yhdistettäisiin lohkoketju (Bitcoin-identiteettien tapaan), biometriikka ja kasvojentunnistuksen tekoäly. Kun rekisteröidyt äänestämään, valtion virasto loisi lohkoketjun äänestäjätunnuksen, sormenjäljen ja ottaisi kasvoistasi LiDAR (Light Detection and Ranging) 3D-kartan. Nämä kolme teknologiaa varmistaisivat, että jokaisella henkilöllä olisi yksi ääni. Lisäksi kaikki tämä teknologia on helposti saatavilla, ja vaikka sen toteuttaminen onkin monimutkaista, se tarjoaisi useita etuja nykyiseen äänestysjärjestelmään verrattuna. Se poistaisi tarpeen käteville äänestyspaikoille, sillä äänestää voi missä tahansa. Vaalien ajoitus olisi hyvä, sillä äänestää voisi vaikka työtauon aikana. Myös vaalien tiheys olisi pienempi ongelma, koska sinun ei tarvitsisi mennä äänestyspaikalle. Äänestyslippujen monimutkaisuus voitaisiin ratkaista sovelluksessa, joka mahdollistaisi linkit, joista näkyisi ehdokkaiden ja kysymysten kuvaukset.</w:t>
        <w:br/>
        <w:tab/>
        <w:t xml:space="preserve"> Vaikka äänestysaktiivisuus on Yhdysvalloissa alhainen verrattuna muihin demokraattisiin maihin, on olemassa sekä yksinkertaisia että monimutkaisia ratkaisuja, joilla voidaan lisätä äänestysaktiivisuutta. Osavaltioiden, joissa äänestysprosentti on korkea, pitäisi olla muille osavaltioille esimerkkinä, koska ne ovat toteuttaneet käytännön uudistuksia, kuten samana päivänä tapahtuvan äänestäjien rekisteröinnin. Yhdysvallat voi sitten katsoa muita maita ja ottaa käyttöön maalaisjärjellä toimivia ratkaisuja, kuten äänestäminen viikonloppuna tai vaalipäivinä. Lopuksi voimme käyttää teknologiaa turvallisesti ja vastuullisesti viedä äänestämisen 2000-luvulle ja poistaa kaikki ne äänestämisen esteet, jotka nykyinen järjestelmämme asettaa äänestäjän ja äänestyslipun väliin.</w:t>
      </w:r>
    </w:p>
    <w:p>
      <w:r>
        <w:rPr>
          <w:b/>
          <w:u w:val="single"/>
        </w:rPr>
        <w:t xml:space="preserve">Asiakirja 8296</w:t>
      </w:r>
    </w:p>
    <w:p>
      <w:r>
        <w:rPr>
          <w:b/>
        </w:rPr>
        <w:t xml:space="preserve">Ohjeet</w:t>
      </w:r>
    </w:p>
    <w:p>
      <w:r>
        <w:t xml:space="preserve">Tunnista, mitkä seuraavista ovat "X-arkistojen" jaksojen otsikoita: Memento Mori, The Day the Earth Stood Still, Millennium, Arcadia, Matrix, The Matrix...</w:t>
      </w:r>
    </w:p>
    <w:p>
      <w:r>
        <w:rPr>
          <w:b/>
        </w:rPr>
        <w:t xml:space="preserve">Vastaus</w:t>
      </w:r>
    </w:p>
    <w:p>
      <w:r>
        <w:t xml:space="preserve">The Pine Bluff Variant, Memento Mori, Millennium, Arcadia</w:t>
      </w:r>
    </w:p>
    <w:p>
      <w:r>
        <w:rPr>
          <w:b/>
          <w:u w:val="single"/>
        </w:rPr>
        <w:t xml:space="preserve">Asiakirja 8297</w:t>
      </w:r>
    </w:p>
    <w:p>
      <w:r>
        <w:rPr>
          <w:b/>
        </w:rPr>
        <w:t xml:space="preserve">Ohjeet</w:t>
      </w:r>
    </w:p>
    <w:p>
      <w:r>
        <w:t xml:space="preserve">Poimi erilaiset viholliset, joita vastaan Aloy joutuu taistelemaan, ja erota ne toisistaan pilkuilla.</w:t>
      </w:r>
    </w:p>
    <w:p>
      <w:r>
        <w:rPr>
          <w:b/>
        </w:rPr>
        <w:t xml:space="preserve">Konteksti</w:t>
      </w:r>
    </w:p>
    <w:p>
      <w:r>
        <w:t xml:space="preserve">Horizon Zero Dawn on toimintaroolipeli, jota pelataan kolmannen persoonan näkökulmasta. Pelaajat ohjaavat Aloyta, metsästäjää, joka kulkee läpi postapokalyptisen maan, jota hallitsevat robottiolennot. Aloy voi tappaa vihollisia monin eri tavoin - ampumalla heitä nuolilla, asettamalla ansoja, kuten kompastusköysiä Tripcasterin avulla, käyttämällä räjähteitä ja keihästä. Koneiden osat, mukaan lukien sähkö ja metalli, josta ne koostuvat, ovat elintärkeitä Aloyn selviytymiselle; hän voi ryöstää niiden jäänteitä käsityöläisresursseja varten. Ammuksia, resurssilaukkuja, pussukoita, korsuja, vastustuskykyä, vastalääkkeitä, terveysjuomia ja ansoja voi valmistaa. Aseissa on muokkauspaikkoja, joilla voi aiheuttaa enemmän vahinkoa. Aloy käyttää Focusia, pientä päähän kiinnitettävää laitetta, joka skannaa koneita määrittääkseen niiden herkkyydet, sijainnin, tason ja niiden pudottaman saaliin luonteen. Yksi kone, Stalker, voi ottaa käyttöön verhoutumisteknologian, jolla se voi välttää Aloyn Focuksen skannauksen. Koneet hyökkäävät puolustus- ja hyökkäystoimin, ja kummassakin tapauksessa ne reagoivat havaittuun uhkaan hyökkäämällä sitä vastaan raa'alla voimalla tai ammuksilla. Jotkut koneet käyttäytyvät kuin villieläimet, ja niillä on taipumus liikkua laumoissa, kun taas toiset koneet, joilla on kyky lentää, liikkuvat parvissa. Koneet eivät käytä aggressiivista voimaa toisiaan vastaan, elleivät ne ole hakkeroitu Override-työkalulla tai osuneet riittävästi korruptio-nuolilla. Aloy taistelee myös ihmisvihollisia, kuten rosvoja ja Eclipse-kultin jäseniä vastaan.</w:t>
      </w:r>
    </w:p>
    <w:p>
      <w:r>
        <w:rPr>
          <w:b/>
        </w:rPr>
        <w:t xml:space="preserve">Vastaus</w:t>
      </w:r>
    </w:p>
    <w:p>
      <w:r>
        <w:t xml:space="preserve">Koneet, ihmiset (kuten rosvot ja Eclipse-kultti)</w:t>
      </w:r>
    </w:p>
    <w:p>
      <w:r>
        <w:rPr>
          <w:b/>
          <w:u w:val="single"/>
        </w:rPr>
        <w:t xml:space="preserve">Asiakirja 8298</w:t>
      </w:r>
    </w:p>
    <w:p>
      <w:r>
        <w:rPr>
          <w:b/>
        </w:rPr>
        <w:t xml:space="preserve">Ohjeet</w:t>
      </w:r>
    </w:p>
    <w:p>
      <w:r>
        <w:t xml:space="preserve">Miksi on tärkeää täyttää haastattelun jälkeinen tuloskortti kolmen tunnin kuluessa?</w:t>
      </w:r>
    </w:p>
    <w:p>
      <w:r>
        <w:rPr>
          <w:b/>
        </w:rPr>
        <w:t xml:space="preserve">Vastaus</w:t>
      </w:r>
    </w:p>
    <w:p>
      <w:r>
        <w:t xml:space="preserve">Koska mielikuvasi ehdokkaasta on tuoreessa muistissa, on helppo kiirehtiä ja sekoittaa useista ehdokkaista saadut mielikuvat keskenään.</w:t>
      </w:r>
    </w:p>
    <w:p>
      <w:r>
        <w:rPr>
          <w:b/>
          <w:u w:val="single"/>
        </w:rPr>
        <w:t xml:space="preserve">Asiakirja 8299</w:t>
      </w:r>
    </w:p>
    <w:p>
      <w:r>
        <w:rPr>
          <w:b/>
        </w:rPr>
        <w:t xml:space="preserve">Ohjeet</w:t>
      </w:r>
    </w:p>
    <w:p>
      <w:r>
        <w:t xml:space="preserve">Luokittele kukin seuraavista matelijoiksi, vihanneksiksi tai ruumiinosiksi: kyynärpää, iguaani, varvas, salaatti, parsakaali, kilpikonna, sääri, silmä, okra, alligaattori, korva, sormi, python, anakonda ja kaali.</w:t>
      </w:r>
    </w:p>
    <w:p>
      <w:r>
        <w:rPr>
          <w:b/>
        </w:rPr>
        <w:t xml:space="preserve">Vastaus</w:t>
      </w:r>
    </w:p>
    <w:p>
      <w:r>
        <w:t xml:space="preserve">Matelijat ovat: iguaani, kilpikonna, alligaattori, pyton ja anakonda; vihannekset ovat: salaatti, parsakaali, okra ja kaali; ruumiinosat ovat: varvas, sääri, silmä, korva ja sormi.</w:t>
      </w:r>
    </w:p>
    <w:p>
      <w:r>
        <w:rPr>
          <w:b/>
          <w:u w:val="single"/>
        </w:rPr>
        <w:t xml:space="preserve">Asiakirja 8300</w:t>
      </w:r>
    </w:p>
    <w:p>
      <w:r>
        <w:rPr>
          <w:b/>
        </w:rPr>
        <w:t xml:space="preserve">Ohjeet</w:t>
      </w:r>
    </w:p>
    <w:p>
      <w:r>
        <w:t xml:space="preserve">Missä on Paratiisin portti</w:t>
      </w:r>
    </w:p>
    <w:p>
      <w:r>
        <w:rPr>
          <w:b/>
        </w:rPr>
        <w:t xml:space="preserve">Konteksti</w:t>
      </w:r>
    </w:p>
    <w:p>
      <w:r>
        <w:t xml:space="preserve">Bab al-Faradis (arabiaksi: بَابُ الْفَرَادِيسِ, latinaksi: Bāb al-Farādīs; "Paratiisin portti") tai Bab al-Amara on yksi Syyrian Damaskoksen seitsemästä muinaisesta kaupunginportista. Toinen nimi, Bab Al-Amara, viittaa vanhan kaupungin kaupunginosan nimeen, jossa ihmiset 1300-luvulla tapasivat. Roomalaisaikana portti oli omistettu Merkuriukselle[1].</w:t>
      </w:r>
    </w:p>
    <w:p>
      <w:r>
        <w:rPr>
          <w:b/>
        </w:rPr>
        <w:t xml:space="preserve">Vastaus</w:t>
      </w:r>
    </w:p>
    <w:p>
      <w:r>
        <w:t xml:space="preserve">Vaikka etsit ehkä hengellisempää vastausta, Paratiisin portti eli Bab al-Faradis ja Bab al-Amara arabiaksi on yksi Syyrian Damaskoksen seitsemästä muinaisesta kaupunginportista. Toinen nimi, Bab Al-Amara, viittaa vanhan kaupungin kaupunginosan nimeen, jossa ihmiset 1300-luvulla tapasivat. Roomalaisaikana portti oli omistettu Merkuriukselle.</w:t>
      </w:r>
    </w:p>
    <w:p>
      <w:r>
        <w:rPr>
          <w:b/>
          <w:u w:val="single"/>
        </w:rPr>
        <w:t xml:space="preserve">Asiakirja 8301</w:t>
      </w:r>
    </w:p>
    <w:p>
      <w:r>
        <w:rPr>
          <w:b/>
        </w:rPr>
        <w:t xml:space="preserve">Ohjeet</w:t>
      </w:r>
    </w:p>
    <w:p>
      <w:r>
        <w:t xml:space="preserve">Luettele kaikki kohdassa mainitut kutsumerkit.</w:t>
      </w:r>
    </w:p>
    <w:p>
      <w:r>
        <w:rPr>
          <w:b/>
        </w:rPr>
        <w:t xml:space="preserve">Konteksti</w:t>
      </w:r>
    </w:p>
    <w:p>
      <w:r>
        <w:t xml:space="preserve">WABG-TV:n ensimmäinen lähetys oli 20. lokakuuta 1959 VHF-kanavalla 6. Alun perin se oli CBS:n tytäryhtiö, ja se oli toissijaisesti ABC:n tytäryhtiö, koska WABG-radio (960 AM) oli ABC:n radiokanavan tytäryhtiö. Vuonna 1966 asema rakennutti 366 metrin tornin Invernessin lähelle ja lisäsi tehokkaan säteilytehonsa 100 000 wattiin. Sen valmistuttua lokakuussa 1966 WABG luopui CBS:stä ja siitä tuli ABC:n kokopäiväinen tytärasema marraskuussa 1966.[1][2] Siihen asti osavaltion ainoat alueet, joilla oli ABC:n tytärasema, olivat luoteisosa (Memphisin WHBQ-TV) ja Persianlahden rannikko (New Orleansin WVUE). Kunnes tuleva sisarasema WXVT aloitti toimintansa vuonna 1980, Jacksonissa sijaitseva WJTV toimi CBS:n oletusarvoisena tytäryhtiönä Deltan alueen eteläisissä kreivikunnissa, kun taas Memphisissä sijaitseva WREG-TV palveli markkinoiden pohjoista puoliskoa, Mississippin kaupungeissa, kuten Kosciuskossa, vastaanotettiin analogisessa televisiossa WABG-TV:tä oletusarvoisena ABC-asemana vuosina 1970-2009, koska Jacksonissa sijaitsevalla WAPT:llä ei ollut vahvaa signaalia analogisessa televisiossa Kosciuskon alueella. Maaliskuun 12. päivänä 1986 WABG:n studiot vaurioituivat tulipalossa, jonka aiheutti sähköinen oikosulku sen jälkeen, kun asema oli lopettanut lähetyksensä yöksi. Asema joutui siirtämään lähetyssignaalinsa muualle, mutta henkilövahinkoja ei sattunut.</w:t>
      </w:r>
    </w:p>
    <w:p>
      <w:r>
        <w:rPr>
          <w:b/>
        </w:rPr>
        <w:t xml:space="preserve">Vastaus</w:t>
      </w:r>
    </w:p>
    <w:p>
      <w:r>
        <w:t xml:space="preserve">Toki, tässä on täydellinen luettelo kaikista kohdassa mainituista radiokutsutunnuksista:</w:t>
        <w:br/>
        <w:br/>
        <w:t xml:space="preserve">WABG-TV</w:t>
        <w:br/>
        <w:t xml:space="preserve">- WABG</w:t>
        <w:br/>
        <w:t xml:space="preserve">- WHBQ-TV</w:t>
        <w:br/>
        <w:t xml:space="preserve">- WVUE</w:t>
        <w:br/>
        <w:t xml:space="preserve">- WXVT</w:t>
        <w:br/>
        <w:t xml:space="preserve">- WJTV</w:t>
        <w:br/>
        <w:t xml:space="preserve">- WREG-TV</w:t>
        <w:br/>
        <w:t xml:space="preserve">- WAPT</w:t>
      </w:r>
    </w:p>
    <w:p>
      <w:r>
        <w:rPr>
          <w:b/>
          <w:u w:val="single"/>
        </w:rPr>
        <w:t xml:space="preserve">Asiakirja 8302</w:t>
      </w:r>
    </w:p>
    <w:p>
      <w:r>
        <w:rPr>
          <w:b/>
        </w:rPr>
        <w:t xml:space="preserve">Ohjeet</w:t>
      </w:r>
    </w:p>
    <w:p>
      <w:r>
        <w:t xml:space="preserve">Missä Florida on?</w:t>
      </w:r>
    </w:p>
    <w:p>
      <w:r>
        <w:rPr>
          <w:b/>
        </w:rPr>
        <w:t xml:space="preserve">Vastaus</w:t>
      </w:r>
    </w:p>
    <w:p>
      <w:r>
        <w:t xml:space="preserve">Florida on osavaltio Amerikan mantereen kaakkoiskulmassa. Se on niemimaa, jota ympäröivät Atlantin valtameri idässä ja Meksikonlahti lännessä. Pohjoisessa sitä ympäröivät Georgian ja Alabaman osavaltiot. Key West, Florida on Yhdysvaltojen mantereen eteläisin piste. Havaijin Isolla saarella sijaitseva Ka Lae on eteläisin piste kaikista 50 yhdysvallasta.</w:t>
      </w:r>
    </w:p>
    <w:p>
      <w:r>
        <w:rPr>
          <w:b/>
          <w:u w:val="single"/>
        </w:rPr>
        <w:t xml:space="preserve">Asiakirja 8303</w:t>
      </w:r>
    </w:p>
    <w:p>
      <w:r>
        <w:rPr>
          <w:b/>
        </w:rPr>
        <w:t xml:space="preserve">Ohjeet</w:t>
      </w:r>
    </w:p>
    <w:p>
      <w:r>
        <w:t xml:space="preserve">Mitkä ovat viisi suosittua Taylor Swiftin kappaletta?</w:t>
      </w:r>
    </w:p>
    <w:p>
      <w:r>
        <w:rPr>
          <w:b/>
        </w:rPr>
        <w:t xml:space="preserve">Vastaus</w:t>
      </w:r>
    </w:p>
    <w:p>
      <w:r>
        <w:t xml:space="preserve">Viisi suosittua Taylor Swiftin kappaletta ovat Shake it Off, Wildest Dreams, Bad Blood, Look What You Made Me Do ja Love Story.</w:t>
      </w:r>
    </w:p>
    <w:p>
      <w:r>
        <w:rPr>
          <w:b/>
          <w:u w:val="single"/>
        </w:rPr>
        <w:t xml:space="preserve">Asiakirja 8304</w:t>
      </w:r>
    </w:p>
    <w:p>
      <w:r>
        <w:rPr>
          <w:b/>
        </w:rPr>
        <w:t xml:space="preserve">Ohjeet</w:t>
      </w:r>
    </w:p>
    <w:p>
      <w:r>
        <w:t xml:space="preserve">Oliko uusi sopimus onnistunut vai epäonnistunut Suuren laman ongelmien ratkaisemisessa?</w:t>
      </w:r>
    </w:p>
    <w:p>
      <w:r>
        <w:rPr>
          <w:b/>
        </w:rPr>
        <w:t xml:space="preserve">Vastaus</w:t>
      </w:r>
    </w:p>
    <w:p>
      <w:r>
        <w:t xml:space="preserve">Uusi sopimus oli menestys Suuren laman aiheuttamien ongelmien ratkaisemisessa, koska hän ryhtyi toimiin nopeasti, hyväksyi monia lakeja ja piti moraalin yllä ihmisten hyväksi.  Franklin Roosevelt kirjoittaa: "Tämä ongelma ei ole ratkaistavissa, jos kohtaamme sen viisaasti ja rohkeasti.  Se voidaan ratkaista osittain hallituksen itsensä suorittamalla suoralla rekrytoinnilla, kun tehtävään suhtaudutaan samalla tavalla kuin sodan aiheuttamaan hätätilanteeseen."  Roosevelt sanoo, että toisin kuin Hoover, hän aikoi ryhtyä toimiin tapahtumien johdosta.  Kaikkea, mitä hän aikoo tehdä, kohdeltaisiin ikään kuin se olisi sotaa, koska se vaikuttaisi heihin yhtä paljon kuin sota vaikuttaisi.  New Deal -lainsäädäntö osoittaa, että Franklin Rooseveltilla oli jumalallinen suhde kongressiin.  Roseveltin ollessa virassaan hyväksyttiin 6 vuoden aikana 11 uutta lakia.  Tämä auttaa ihmisiä saamaan työtä, alentaa hintoja ja auttaa ihmisiä saamaan ansaitsemaansa rahaa.  Roosevelt sanoo: "Tämä suuri kansakunta tulee kestämään, kuten se on kestänyt, se tulee elpymään ja kukoistamaan.  Tämä osoittaa, että Rosevelt osaa johtaa ihmisiä myös vaikeina aikoina.  Hän tiesi, että kun oli huonosti, kaikki katsovat häneen, joten hän ei voi näyttää pelokkaalta eikä hän voi tappaa ihmisten moraalia.  Kaiken tämän ansiosta Roosevelt pystyi johtamaan maan pois suuren laman alta ja alkoi saada sitä pois siitä.</w:t>
      </w:r>
    </w:p>
    <w:p>
      <w:r>
        <w:rPr>
          <w:b/>
          <w:u w:val="single"/>
        </w:rPr>
        <w:t xml:space="preserve">Asiakirja 8305</w:t>
      </w:r>
    </w:p>
    <w:p>
      <w:r>
        <w:rPr>
          <w:b/>
        </w:rPr>
        <w:t xml:space="preserve">Ohjeet</w:t>
      </w:r>
    </w:p>
    <w:p>
      <w:r>
        <w:t xml:space="preserve">Mikä on korkean toimintakyvyn autismi?</w:t>
      </w:r>
    </w:p>
    <w:p>
      <w:r>
        <w:rPr>
          <w:b/>
        </w:rPr>
        <w:t xml:space="preserve">Konteksti</w:t>
      </w:r>
    </w:p>
    <w:p>
      <w:r>
        <w:t xml:space="preserve">Korkean toimintakyvyn autismi (High-functioning autism, HFA) on autismiluokitus, jossa henkilöllä ei ole älyllistä vammaa, mutta hänellä voi olla puutteita kommunikaatiossa, tunteiden tunnistamisessa ja ilmaisussa sekä sosiaalisessa vuorovaikutuksessa.HFA ei sisälly American Psychological Associationin DSM-5-luokitukseen eikä Maailman terveysjärjestön ICD-10-luokitukseen, joissa autismi jaetaan älyllisten kykyjen perusteella. Korkean toimintakyvyn autismille on ominaista Aspergerin oireyhtymän kaltaiset piirteet. Määrittelevänä piirteenä psykologit tunnustavat merkittävän viiveen varhaisen puheen ja kielellisten taitojen kehittymisessä ennen kolmea ikävuotta. Aspergerin oireyhtymän diagnostiset kriteerit sulkevat pois yleisen kielellisen viiveen.</w:t>
        <w:br/>
        <w:br/>
        <w:t xml:space="preserve"> Muita eroja korkean toimintakyvyn autismia sairastavien ja Aspergerin oireyhtymää sairastavien henkilöiden piirteissä ovat muun muassa seuraavat:</w:t>
        <w:br/>
        <w:br/>
        <w:t xml:space="preserve">Heikompi verbaalinen päättelykyky</w:t>
        <w:br/>
        <w:t xml:space="preserve">Paremmat visuaaliset/avaruudelliset taidot (Ainutlaatuinen taiteellinen lahjakkuus)</w:t>
        <w:br/>
        <w:t xml:space="preserve">Vähemmän poikkeava liikkuminen (</w:t>
      </w:r>
      <w:r>
        <w:t xml:space="preserve">kömpelyys)</w:t>
        <w:br/>
        <w:t xml:space="preserve">Ongelmat itsenäisessä toiminnassa</w:t>
        <w:br/>
        <w:t xml:space="preserve">Uteliaisuus ja kiinnostus moniin eri asioihin</w:t>
        <w:br/>
        <w:t xml:space="preserve">Ei yhtä hyvä empatiaa muita ihmisiä kohtaan</w:t>
        <w:br/>
        <w:t xml:space="preserve">Miesten ja naisten välinen suhde (4:1) on paljon pienempi</w:t>
        <w:br/>
        <w:br/>
        <w:t xml:space="preserve">Vuodesta 2013 lähtien Aspergerin oireyhtymä ja autismin kirjon oireyhtymä eivät ole enää American Psychological Associationin käyttämiä termejä, vaan ne on yhdistetty autismin kirjon häiriöihin (ASD). Vuodesta 2021 lähtien myös Maailman terveysjärjestö on poistanut termit käytöstä ja yhdistänyt ne autismin kirjon häiriöksi[21][22].</w:t>
      </w:r>
    </w:p>
    <w:p>
      <w:r>
        <w:rPr>
          <w:b/>
        </w:rPr>
        <w:t xml:space="preserve">Vastaus</w:t>
      </w:r>
    </w:p>
    <w:p>
      <w:r>
        <w:t xml:space="preserve">Korkean toimintakyvyn autismi (High-functioning autism, HFA) on autismiluokitus, jossa henkilöllä ei ole älyllistä kehitysvammaisuutta, mutta hänellä voi esiintyä puutteita viestinnässä, tunteiden tunnistamisessa ja ilmaisussa sekä sosiaalisessa vuorovaikutuksessa. Korkean toimintakyvyn autismille on ominaista Aspergerin oireyhtymän kaltaiset piirteet. Psykologit tunnustavat, että varhaisen puheen ja kielellisten taitojen kehittyminen on merkittävästi viivästynyt ennen kolmea ikävuotta. Aspergerin oireyhtymän diagnostiset kriteerit sulkevat pois yleisen kielellisen viiveen.</w:t>
      </w:r>
    </w:p>
    <w:p>
      <w:r>
        <w:rPr>
          <w:b/>
          <w:u w:val="single"/>
        </w:rPr>
        <w:t xml:space="preserve">Asiakirja 8306</w:t>
      </w:r>
    </w:p>
    <w:p>
      <w:r>
        <w:rPr>
          <w:b/>
        </w:rPr>
        <w:t xml:space="preserve">Ohjeet</w:t>
      </w:r>
    </w:p>
    <w:p>
      <w:r>
        <w:t xml:space="preserve">Mitkä ovat parhaita vierailukohteita Ranskassa?</w:t>
      </w:r>
    </w:p>
    <w:p>
      <w:r>
        <w:rPr>
          <w:b/>
        </w:rPr>
        <w:t xml:space="preserve">Vastaus</w:t>
      </w:r>
    </w:p>
    <w:p>
      <w:r>
        <w:t xml:space="preserve">Ranskalla on maana valtavasti valinnanvaraa matkojen ja kokemusten suhteen. Pariisi on varmasti kaupunki niille, jotka pitävät taiteesta, kulttuurista ja historiasta. Sen rikkaat palatsit, linnakkeet ja museot ovat osoitus Ranskan kulttuurista ja kunniakkaasta historiasta. Niille, jotka haluavat viettää aurinkoisen päivän auringon hellimällä Välimeren rannalla, suositellaan Nizzan, Cannesin ja Saint-Tropezin kaupunkeja. Mihin tahansa Ranskassa menetkin, älä unohda maistaa sen herkkujuustoja ja upeita viinejä. Ja sanomattakin on selvää, että Eiffel-torni yöllä on aivan upea.</w:t>
      </w:r>
    </w:p>
    <w:p>
      <w:r>
        <w:rPr>
          <w:b/>
          <w:u w:val="single"/>
        </w:rPr>
        <w:t xml:space="preserve">Asiakirja 8307</w:t>
      </w:r>
    </w:p>
    <w:p>
      <w:r>
        <w:rPr>
          <w:b/>
        </w:rPr>
        <w:t xml:space="preserve">Ohjeet</w:t>
      </w:r>
    </w:p>
    <w:p>
      <w:r>
        <w:t xml:space="preserve">Archesin kansallispuiston perustamisen historia.</w:t>
      </w:r>
    </w:p>
    <w:p>
      <w:r>
        <w:rPr>
          <w:b/>
        </w:rPr>
        <w:t xml:space="preserve">Konteksti</w:t>
      </w:r>
    </w:p>
    <w:p>
      <w:r>
        <w:t xml:space="preserve">Ihminen on asunut alueella viimeisestä jääkaudesta lähtien 10 000 vuotta sitten. Fremont-ihmiset ja pueblojen esi-isät asuivat alueella noin 700 vuotta sitten. Espanjalaiset lähetyssaarnaajat kohtasivat alueella ute- ja paiute-heimoja, kun he saapuivat alueelle ensimmäisen kerran vuonna 1775, mutta ensimmäiset eurooppalaiset amerikkalaiset, jotka yrittivät asettua alueelle, olivat mormonien Elk Mountain -lähetyssaarnaajat vuonna 1855, mutta he hylkäsivät alueen pian. Myöhemmin karjankasvattajat, maanviljelijät ja malminetsijät asettuivat Moabiin viereiseen Riverine Valleyyn 1870-luvun lopulla. Sana ympäröivien kalliomuodostelmien kauneudesta levisi asutuksen ulkopuolelle mahdollisena matkailukohteena.</w:t>
        <w:br/>
        <w:br/>
        <w:t xml:space="preserve"> Denver and Rio Grande Western Railroadin matkustajaliikennepäällikkö Frank A. Wadleigh toi Archesin alueen ensimmäisen kerran kansallispuistopalvelun tietoisuuteen. Wadleigh ja rautatievalokuvaaja George L. Beam vierailivat alueella syyskuussa 1923 Salt Valleyssa asuneen unkarilaissyntyisen malminetsijän Alexander Ringhofferin kutsusta. Ringhoffer oli kirjoittanut rautateille kiinnostuakseen niiden matkailumahdollisuuksista maisemallisella alueella, jonka hän oli löytänyt edellisenä vuonna kahden poikansa ja vävynsä kanssa ja jota hän kutsui Devils Gardeniksi (joka tunnetaan nykyään nimellä Klondike Bluffs). Ringhofferin näyttämä alue teki Wadleighiin vaikutuksen, ja hän ehdotti puistopalvelun johtajalle Stephen T. Matherille, että alueesta tehtäisiin kansallinen muistomerkki.</w:t>
        <w:br/>
        <w:br/>
        <w:t xml:space="preserve"> Seuraavana vuonna lisätukea monumentti-ajatukselle sai Laurence Gould, Michiganin yliopiston jatko-opiskelija (ja tuleva naparetkeilijä), joka tutki läheisen La Sal Mountainsin geologiaa ja jolle paikallinen lääkäri, tohtori J. W. "Doc" Williams, näytti maisemallisen alueen.</w:t>
        <w:br/>
        <w:br/>
        <w:t xml:space="preserve"> Useat hallituksen tutkijat tutkivat aluetta, mikä johtui osittain epäselvyydestä sen tarkan sijainnin suhteen. Prosessin aikana Devils Garden -nimi siirrettiin Salt Valleyn vastakkaisella puolella sijaitsevalle alueelle, johon kuuluu Landscape Arch, puiston pisin kaari. Ringhofferin alkuperäinen löytö jätettiin pois, kun taas toinen lähellä sijaitseva alue, joka tunnetaan paikallisesti nimellä Windows, otettiin mukaan. Puistopalvelu tuki alueen nimeämistä kansalliseksi monumentiksi vuonna 1926, mutta presidentti Calvin Coolidgen sisäministeri Hubert Work vastusti sitä. Lopulta huhtikuussa 1929, pian virkaanastumisensa jälkeen, presidentti Herbert Hoover allekirjoitti presidentin julistuksen, jolla perustettiin Archesin kansallinen muistomerkki, joka koostui kahdesta suhteellisen pienestä, toisistaan erillisestä osasta. Vuoden 1906 muinaismuistolain (Antiquities Act) mukaisen varauksen tarkoituksena oli suojella kaaria, torneja, tasapainokiviä ja muita hiekkakivimuodostelmia niiden tieteellisen ja opetuksellisen arvon vuoksi. Nimen Arches ehdotti Frank Pinkely, puistopalvelun lounaisten kansallismonumenttien ylijohtaja, vierailtuaan Windows-osastolla vuonna 1925.</w:t>
        <w:br/>
        <w:br/>
        <w:t xml:space="preserve"> Vuoden 1938 lopulla presidentti Franklin D. Roosevelt allekirjoitti julistuksen, jolla Archesin aluetta laajennettiin suojelemaan lisää maisemallisia piirteitä ja sallimaan matkailua edistävien tilojen kehittäminen. Presidentti Dwight Eisenhower teki pienen muutoksen vuonna 1960 uuden tien linjauksen vuoksi.</w:t>
        <w:br/>
        <w:br/>
        <w:t xml:space="preserve"> Vuoden 1969 alussa, juuri ennen viraltapanoa, presidentti Lyndon B. Johnson allekirjoitti julistuksen, jolla Archesin aluetta laajennettiin huomattavasti. Kaksi vuotta myöhemmin presidentti Richard Nixon allekirjoitti kongressin säätämän lain, joka pienensi huomattavasti suljetun alueen kokonaispinta-alaa, mutta muutti sen asemaa. Archesin kansallispuisto vihittiin virallisesti käyttöön toukokuussa 1972.</w:t>
        <w:br/>
        <w:br/>
        <w:t xml:space="preserve"> Vuonna 1980 vandaalit yrittivät käyttää hankaavaa keittiön puhdistusainetta turmellakseen puiston muinaisia kivikautisia piirroksia, minkä vuoksi puiston virkamiehet palkkasivat fyysikko John F. Asmusin, joka oli erikoistunut lasereiden käyttöön taideteosten restauroinnissa, käyttämään teknologiaansa vaurioiden korjaamiseen. Asmus "zapped the panel with intense light pulses and succeeded in remove most of the cleanser of the cleanser."[19] Vuonna 2016 puiston Frame Archiin kohdistui toinen vandalismitapahtuma, jossa osa jos kalliosta oli veistetty pois. Tekniikan kehittymisen ansiosta kaari korjattiin vuonna 2018 värisovituksella ja nykyaikaisilla täyttömenetelmillä.</w:t>
      </w:r>
    </w:p>
    <w:p>
      <w:r>
        <w:rPr>
          <w:b/>
        </w:rPr>
        <w:t xml:space="preserve">Vastaus</w:t>
      </w:r>
    </w:p>
    <w:p>
      <w:r>
        <w:t xml:space="preserve">Ensimmäiset ihmiset ilmestyivät tälle alueelle viimeisen jääkauden aikana 10000 vuotta sitten. Ensimmäiset uudisasukkaat alkoivat asettua alueelle vuonna 1775, mutta se hylättiin ennen vuotta 1855, jolloin karjankasvattajat, maanviljelijät ja malminetsijät asettuivat asumaan Moabiin (joka on Archesin lähin kaupunki). Ensimmäisen kerran näihin kauniisiin kalliomuodostelmiin kiinnitti huomiota Frank A. Wadleigh vuonna 1923. Devils Garden(tunnetaan nykyään nimellä Klondike Bluffs) sai nimensä Salt Valleyn malminetsijä Alexander Ringhofferilta, Devils Garden siirrettiin Salt Valleyn vastakkaisella puolella olevalle alueelle. Landscape Arch on puiston pisin kaari ja maailman viidenneksi pisin!</w:t>
        <w:br/>
        <w:t xml:space="preserve"> Vuonna 1929 presidentti Herbert Hoover allekirjoitti presidentin julistuksen, jolla perustettiin Arches National Monument suojelemaan kaaria, torneja, tasapainokiviä ja muita hiekkakivimuodostelmia niiden tieteellisen ja opetuksellisen arvon vuoksi. Nimen Arches ehdotti Frank Pinkely vuonna 1925. Vuodesta 1938 lähtien useat Yhdysvaltain presidentit allekirjoittivat useita julistuksia, joilla protestoitiin maisemallisia piirteitä ja myönnettiin lupia teiden rakentamiseen, jotta alueelle saataisiin houkuteltua turisteja, mutta vasta vuonna 1972 Archesin kansallispuisto perustettiin virallisesti.</w:t>
        <w:br/>
        <w:t xml:space="preserve"> Vuonna 1980 vandaalit yrittivät tuhota puiston muinaiset petroglyfit, jotka fyysikko John F. Asmus entisöi käyttämällä lasertekniikkaa restaurointiin. Vuonna 2016 tapahtui toinen vandalismitapaus Frame Archin kallioiden osaan oli veistetty, mutta teknologian ansiosta se saatiin palautettua.</w:t>
      </w:r>
    </w:p>
    <w:p>
      <w:r>
        <w:rPr>
          <w:b/>
          <w:u w:val="single"/>
        </w:rPr>
        <w:t xml:space="preserve">Asiakirja 8308</w:t>
      </w:r>
    </w:p>
    <w:p>
      <w:r>
        <w:rPr>
          <w:b/>
        </w:rPr>
        <w:t xml:space="preserve">Ohjeet</w:t>
      </w:r>
    </w:p>
    <w:p>
      <w:r>
        <w:t xml:space="preserve">Miksi ihmiset pitävät kissoja koirien sijasta?</w:t>
      </w:r>
    </w:p>
    <w:p>
      <w:r>
        <w:rPr>
          <w:b/>
        </w:rPr>
        <w:t xml:space="preserve">Vastaus</w:t>
      </w:r>
    </w:p>
    <w:p>
      <w:r>
        <w:t xml:space="preserve">Kissat ovat helppohoitoisia, hiljaisia ja suhteellisen edullisia. Ne jopa hoitavat itsensä. Kissan omistamisessa on varmasti etuja, joita et saa koiran omistamisesta.</w:t>
      </w:r>
    </w:p>
    <w:p>
      <w:r>
        <w:rPr>
          <w:b/>
          <w:u w:val="single"/>
        </w:rPr>
        <w:t xml:space="preserve">Asiakirja 8309</w:t>
      </w:r>
    </w:p>
    <w:p>
      <w:r>
        <w:rPr>
          <w:b/>
        </w:rPr>
        <w:t xml:space="preserve">Ohjeet</w:t>
      </w:r>
    </w:p>
    <w:p>
      <w:r>
        <w:t xml:space="preserve">Mitä on stratigrafia?</w:t>
      </w:r>
    </w:p>
    <w:p>
      <w:r>
        <w:rPr>
          <w:b/>
        </w:rPr>
        <w:t xml:space="preserve">Vastaus</w:t>
      </w:r>
    </w:p>
    <w:p>
      <w:r>
        <w:t xml:space="preserve">Stratigrafia on geologian osa-alue, ja se on maaperän ja kallion kerrostumien (stratigrafia) luokittelua.</w:t>
      </w:r>
    </w:p>
    <w:p>
      <w:r>
        <w:rPr>
          <w:b/>
          <w:u w:val="single"/>
        </w:rPr>
        <w:t xml:space="preserve">Asiakirja 8310</w:t>
      </w:r>
    </w:p>
    <w:p>
      <w:r>
        <w:rPr>
          <w:b/>
        </w:rPr>
        <w:t xml:space="preserve">Ohjeet</w:t>
      </w:r>
    </w:p>
    <w:p>
      <w:r>
        <w:t xml:space="preserve">Miksi ihmisten pitäisi ajaa autoja, joissa on manuaalivaihteisto?</w:t>
      </w:r>
    </w:p>
    <w:p>
      <w:r>
        <w:rPr>
          <w:b/>
        </w:rPr>
        <w:t xml:space="preserve">Vastaus</w:t>
      </w:r>
    </w:p>
    <w:p>
      <w:r>
        <w:t xml:space="preserve">Ihmisten pitäisi ajaa autoja, joissa on käsivaihteisto, koska se pakottaa kuljettajat sitoutumaan enemmän ajamiseen ja vähentää häiriintyneen ajamisen määrää, mikä tekee siitä kaiken kaikkiaan turvallisimman vaihtoehdon.</w:t>
        <w:br/>
        <w:br/>
        <w:t xml:space="preserve"> Fossiilisiin polttoaineisiin liittyviä ympäristöhuolia lukuun ottamatta yksi suurimmista ajamiseen liittyvistä ongelmista nykyään on hajamielinen ajaminen. Kun vakionopeudensäätötekniikka ja muut kuljettajaa avustavat toiminnot, kuten kaistalla pysymisen avustin, ovat kehittyneet, autot ovat ottamassa enemmän ajamista haltuunsa kuin koskaan ennen. Vaikka tarkoituksena on tehdä ajamisesta turvallisempaa kuljettajille, sillä on myös se tahaton seuraus, että kuljettajien on helpompi olla hajamielisiä.</w:t>
        <w:br/>
        <w:br/>
        <w:t xml:space="preserve"> Manuaalivaihteisilla autoilla varustetut autot eivät ainoastaan vaadi suurempaa sitoutumista ja keskittymistä, vaan ne eivät myöskään ole yhteensopivia tai ovat yhteensopivia vain heikompien versioiden kanssa tietyistä kuljettajaa avustavista ominaisuuksista, kuten mukautuvasta vakionopeudensäätimestä, koska nopeuden alentaminen ilman, että vaihteen vaihtaminen (joka on manuaalivaihteinen) on mahdollista, voi aiheuttaa auton pysähtymisen.</w:t>
        <w:br/>
        <w:br/>
        <w:t xml:space="preserve"> Paradoksaalista kyllä, kun vaadittavia syötteitä lisätään ja kuljettajan apuominaisuuksien määrää vähennetään, manuaalivaihteisella autolla ajaminen on turvallisinta.</w:t>
      </w:r>
    </w:p>
    <w:p>
      <w:r>
        <w:rPr>
          <w:b/>
          <w:u w:val="single"/>
        </w:rPr>
        <w:t xml:space="preserve">Asiakirja 8311</w:t>
      </w:r>
    </w:p>
    <w:p>
      <w:r>
        <w:rPr>
          <w:b/>
        </w:rPr>
        <w:t xml:space="preserve">Ohjeet</w:t>
      </w:r>
    </w:p>
    <w:p>
      <w:r>
        <w:t xml:space="preserve">Minä vuonna Tour de Francea ei ajettu?</w:t>
      </w:r>
    </w:p>
    <w:p>
      <w:r>
        <w:rPr>
          <w:b/>
        </w:rPr>
        <w:t xml:space="preserve">Vastaus</w:t>
      </w:r>
    </w:p>
    <w:p>
      <w:r>
        <w:t xml:space="preserve">Touria ei ajettu vuosina 1915, 1916, 1917 ja 1918 ensimmäisen maailmansodan vuoksi. Sitä lykättiin jälleen vuodesta 1940 vuoteen 1945 toisen maailmansodan vuoksi.</w:t>
      </w:r>
    </w:p>
    <w:p>
      <w:r>
        <w:rPr>
          <w:b/>
          <w:u w:val="single"/>
        </w:rPr>
        <w:t xml:space="preserve">Asiakirja 8312</w:t>
      </w:r>
    </w:p>
    <w:p>
      <w:r>
        <w:rPr>
          <w:b/>
        </w:rPr>
        <w:t xml:space="preserve">Ohjeet</w:t>
      </w:r>
    </w:p>
    <w:p>
      <w:r>
        <w:t xml:space="preserve">Tekevätkö Major League Baseballin uudet vuorosäännöt pelistä jännittävämmän?</w:t>
      </w:r>
    </w:p>
    <w:p>
      <w:r>
        <w:rPr>
          <w:b/>
        </w:rPr>
        <w:t xml:space="preserve">Vastaus</w:t>
      </w:r>
    </w:p>
    <w:p>
      <w:r>
        <w:t xml:space="preserve">Ennen tätä kautta Major League Baseball (MLB) salli sisäkenttäpelaajien siirtyä sen mukaan, kuka vastustajajoukkueessa oli mailalla.  Siirto tarkoittaa yksinkertaisesti sitä, että puolustava sisäkenttä saattoi kuormittaa tiettyä puolta sisäkentästä.  Esimerkiksi shortstop voisi siirtyä sinne, missä 2. baseman normaalisti on, ja 2. baseman voisi pelata matalalla oikealla kentällä.  Kolmas basemies miehittäisi sisäkentän vasemman puolen.  Tämän siirtostrategian taustalla oleva teoria perustuu baseball-pelissä käytettävään kehittyneeseen analytiikkaan.  Käyttämällä suihkukaaviota, jonka avulla määritetään, missä lyöjä tavallisesti laittaa pallon peliin ja minkä tyyppisellä syötöllä, puolustava joukkue siirtyisi kattamaan suuremman osan pelikentästä ja siten lisäisi mahdollisuutta, että puolustava joukkue kirjaisi outin tämän strategian perusteella.</w:t>
        <w:br/>
        <w:t xml:space="preserve"> Sitä käytettiin enenevässä määrin viimeisten 3-4 vuoden aikana, ja jotkut väittävät, että siirron käyttäminen vähensi lyöntien ja juoksujen määrää pelin aikana.  Tämän vaikutuksesta otteluissa oli vähemmän pisteitä ja peli oli vähemmän jännittävä fanikunnalle, joka on yhä nuorempi ja kaipaa enemmän jännitystä baseball-peleihin.</w:t>
        <w:br/>
        <w:t xml:space="preserve"> Yksi peruste vuoron sallimiselle on se, että ammattilaisina lyöjät sopeutuisivat ja yrittäisivät kiertää vuoron lyömällä pallon pois vuorosta tai lyömällä "vastakkaiselle kentälle".  Lyöntipelaajien vastaus vuoron voittamiseen oli lisätä lyöntikulmaansa ja pelata kunnaria.  Vaikka kunnari oli tärkeä juoksupisteiden tekomekanismi, MLB päätti kieltää vuoron puolustusstrategiasta kaudeksi 2023.  Lyöjien kieltäytyminen sopeutumasta siirtymään johti tähän MLB:n päätökseen.  Huolena oli, että pelit eivät olleet tarpeeksi toiminnantäyteisiä, ja lopulta MLB menettäisi edelleen suosiotaan nuorempien katsojien keskuudessa, jotka valitsisivat muita urheilulajeja, kuten koripalloa, jalkapalloa tai jääkiekkoa, joihin he käyttäisivät rahansa.  Enää ei voi seuloa puolustavia pelaajia.  Tämän kauden säännöt ovat seuraavat: 2 puolustajan on oltava 2. pesän kummallakin puolella ja heidän jalkojensa on oltava kentän pinnalla, kun syöttö toimitetaan.  Toiveena on, että syntyy enemmän osumia, enemmän juoksuja ja lisää fanien suosiota.  MLB-kauden ensimmäisen viikon jälkeen voidaan jo todeta, että pelit ovat nopeatempoisia, ja niissä on enemmän juoksuja ja toimintaa.</w:t>
      </w:r>
    </w:p>
    <w:p>
      <w:r>
        <w:rPr>
          <w:b/>
          <w:u w:val="single"/>
        </w:rPr>
        <w:t xml:space="preserve">Asiakirja 8313</w:t>
      </w:r>
    </w:p>
    <w:p>
      <w:r>
        <w:rPr>
          <w:b/>
        </w:rPr>
        <w:t xml:space="preserve">Ohjeet</w:t>
      </w:r>
    </w:p>
    <w:p>
      <w:r>
        <w:t xml:space="preserve">Voitteko luetella Gyeran-marin valmistuksessa käytettävät ainesosat?</w:t>
      </w:r>
    </w:p>
    <w:p>
      <w:r>
        <w:rPr>
          <w:b/>
        </w:rPr>
        <w:t xml:space="preserve">Konteksti</w:t>
      </w:r>
    </w:p>
    <w:p>
      <w:r>
        <w:t xml:space="preserve">Gyeran-mari (계란말이), Dalgyal-mari (달걀말이) tai rullattu munakas korealaisessa keittiössä on suolainen banchan (lisuke), joka valmistetaan vatkatuista kananmunista, joihin on sekoitettu useita hienoksi kuutioituja ainesosia.[1][2] Yleisiä ainesosia ovat vihannekset (sipuli, porkkana, korealainen kesäkurpitsa, salmiakki, valkosipulisipuli), sienet, lihajalosteet (kinkku, pekoni, rapujen jäljitelmä, tonnikalasäilykkeet), suolatut tai suolatut äyriäiset (suolatut koljan mäti, suolatut katkaravut) ja juusto.[3][4] Valinnaisesti munakkaan joukkoon taitellaan gim (merilevää). Tarjoilun yhteydessä munakas leikataan 2-3 senttimetrin viipaleiksi. Se on myös yleinen anju, jota tavataan pojangmachassa (katukojuissa)[5].</w:t>
      </w:r>
    </w:p>
    <w:p>
      <w:r>
        <w:rPr>
          <w:b/>
        </w:rPr>
        <w:t xml:space="preserve">Vastaus</w:t>
      </w:r>
    </w:p>
    <w:p>
      <w:r>
        <w:t xml:space="preserve">Kananmunat</w:t>
        <w:br/>
        <w:t xml:space="preserve">Sienet</w:t>
        <w:br/>
        <w:t xml:space="preserve">Kinkku, pekoni, rapuja jäljittelevä liha tai tonnikalasäilykkeet</w:t>
        <w:br/>
        <w:t xml:space="preserve">Suolattu tai suolattu äyriäinen (suolattu koljan mäti, suolattu katkarapu)</w:t>
        <w:br/>
        <w:t xml:space="preserve">Juusto</w:t>
        <w:br/>
        <w:br/>
        <w:t xml:space="preserve">Muut kasvikset, kuten:</w:t>
        <w:br/>
        <w:t xml:space="preserve">Sipulit</w:t>
        <w:br/>
        <w:t xml:space="preserve">Porkkanat</w:t>
        <w:br/>
        <w:t xml:space="preserve">Korean kesäkurpitsa</w:t>
        <w:br/>
        <w:t xml:space="preserve">Kesäkurpitsa</w:t>
        <w:br/>
        <w:t xml:space="preserve">Valkosipuli</w:t>
        <w:br/>
        <w:t xml:space="preserve">Ruohosipuli</w:t>
        <w:br/>
        <w:br/>
        <w:t xml:space="preserve">Valinnainen:</w:t>
        <w:br/>
        <w:t xml:space="preserve"> Gim (merilevä)</w:t>
      </w:r>
    </w:p>
    <w:p>
      <w:r>
        <w:rPr>
          <w:b/>
          <w:u w:val="single"/>
        </w:rPr>
        <w:t xml:space="preserve">Asiakirja 8314</w:t>
      </w:r>
    </w:p>
    <w:p>
      <w:r>
        <w:rPr>
          <w:b/>
        </w:rPr>
        <w:t xml:space="preserve">Ohjeet</w:t>
      </w:r>
    </w:p>
    <w:p>
      <w:r>
        <w:t xml:space="preserve">Luokittele kukin seuraavista aineista johtimeksi tai eristeeksi: teräs, kupari, kumi, puu, pahvi, alumiini.</w:t>
      </w:r>
    </w:p>
    <w:p>
      <w:r>
        <w:rPr>
          <w:b/>
        </w:rPr>
        <w:t xml:space="preserve">Vastaus</w:t>
      </w:r>
    </w:p>
    <w:p>
      <w:r>
        <w:t xml:space="preserve">Terästä:</w:t>
        <w:br/>
        <w:t xml:space="preserve">Kupari:</w:t>
        <w:br/>
        <w:t xml:space="preserve"> Kumi: Eriste</w:t>
        <w:br/>
        <w:t xml:space="preserve">Puu: Eriste</w:t>
        <w:br/>
        <w:t xml:space="preserve">Pahvi:</w:t>
        <w:t xml:space="preserve">Eriste</w:t>
        <w:br/>
        <w:t xml:space="preserve">Alumiini: Johtaja</w:t>
      </w:r>
    </w:p>
    <w:p>
      <w:r>
        <w:rPr>
          <w:b/>
          <w:u w:val="single"/>
        </w:rPr>
        <w:t xml:space="preserve">Asiakirja 8315</w:t>
      </w:r>
    </w:p>
    <w:p>
      <w:r>
        <w:rPr>
          <w:b/>
        </w:rPr>
        <w:t xml:space="preserve">Ohjeet</w:t>
      </w:r>
    </w:p>
    <w:p>
      <w:r>
        <w:t xml:space="preserve">Mikä on henkilökohtainen myyntisähköposti?</w:t>
      </w:r>
    </w:p>
    <w:p>
      <w:r>
        <w:rPr>
          <w:b/>
        </w:rPr>
        <w:t xml:space="preserve">Vastaus</w:t>
      </w:r>
    </w:p>
    <w:p>
      <w:r>
        <w:t xml:space="preserve">Henkilökohtainen myyntisähköposti on sähköpostiviesti, joka on kirjoitettu tietylle henkilölle yrityksessä. Tämäntyyppinen sähköposti on räätälöity mahdolliselle asiakkaalle tavalla, jossa kerrotaan, miksi otat yhteyttä kyseiseen henkilöön ja miksi otat yhteyttä kyseiseen henkilöön juuri nyt. Ensimmäisen henkilökohtaisen sähköpostiviestin tavoitteena on herättää kiinnostus potentiaalisissa ostajissa ja toivoa, että he suostuvat keskustelemaan siitä arvosta, jonka he voisivat saada ostamalla tarjouksesi.</w:t>
      </w:r>
    </w:p>
    <w:p>
      <w:r>
        <w:rPr>
          <w:b/>
          <w:u w:val="single"/>
        </w:rPr>
        <w:t xml:space="preserve">Asiakirja 8316</w:t>
      </w:r>
    </w:p>
    <w:p>
      <w:r>
        <w:rPr>
          <w:b/>
        </w:rPr>
        <w:t xml:space="preserve">Ohjeet</w:t>
      </w:r>
    </w:p>
    <w:p>
      <w:r>
        <w:t xml:space="preserve">Kerro minulle, ovatko nämä kaloja vai kanoja: lohi, kana, tonnikala, miekkakala, kalkkuna ja ruijanpallas.</w:t>
      </w:r>
    </w:p>
    <w:p>
      <w:r>
        <w:rPr>
          <w:b/>
        </w:rPr>
        <w:t xml:space="preserve">Vastaus</w:t>
      </w:r>
    </w:p>
    <w:p>
      <w:r>
        <w:t xml:space="preserve">Kalat ovat: lohi, tonnikala, miekkakala ja ruijanpallas. Lintuja ovat kana ja kalkkuna.</w:t>
      </w:r>
    </w:p>
    <w:p>
      <w:r>
        <w:rPr>
          <w:b/>
          <w:u w:val="single"/>
        </w:rPr>
        <w:t xml:space="preserve">Asiakirja 8317</w:t>
      </w:r>
    </w:p>
    <w:p>
      <w:r>
        <w:rPr>
          <w:b/>
        </w:rPr>
        <w:t xml:space="preserve">Ohjeet</w:t>
      </w:r>
    </w:p>
    <w:p>
      <w:r>
        <w:t xml:space="preserve">Luettelo US Open Golf -turnauksessa vuosina 1991-1995 käytetyistä pelipaikoista.</w:t>
      </w:r>
    </w:p>
    <w:p>
      <w:r>
        <w:rPr>
          <w:b/>
        </w:rPr>
        <w:t xml:space="preserve">Vastaus</w:t>
      </w:r>
    </w:p>
    <w:p>
      <w:r>
        <w:t xml:space="preserve">1991 - Hazeltine National Golf Club</w:t>
        <w:br/>
        <w:t xml:space="preserve">1992 - Pebble Beach Golf Links</w:t>
        <w:br/>
        <w:t xml:space="preserve">1993 - Baltusrol Golf Club (Lower Course)</w:t>
        <w:br/>
        <w:t xml:space="preserve">1994 - Oakmont Country Club</w:t>
        <w:br/>
        <w:t xml:space="preserve">1995 - Shinnecock Hills Golf Club</w:t>
      </w:r>
    </w:p>
    <w:p>
      <w:r>
        <w:rPr>
          <w:b/>
          <w:u w:val="single"/>
        </w:rPr>
        <w:t xml:space="preserve">Asiakirja 8318</w:t>
      </w:r>
    </w:p>
    <w:p>
      <w:r>
        <w:rPr>
          <w:b/>
        </w:rPr>
        <w:t xml:space="preserve">Ohjeet</w:t>
      </w:r>
    </w:p>
    <w:p>
      <w:r>
        <w:t xml:space="preserve">Kuka Bond-tyttö vieraili Game of Thrones -televisiosarjassa?</w:t>
      </w:r>
    </w:p>
    <w:p>
      <w:r>
        <w:rPr>
          <w:b/>
        </w:rPr>
        <w:t xml:space="preserve">Vastaus</w:t>
      </w:r>
    </w:p>
    <w:p>
      <w:r>
        <w:t xml:space="preserve">Diana Rigg, joka näytteli Teresa di Vicenzoa James Bond -elokuvassa "Hänen majesteettinsa salaisessa palveluksessa", näytteli Olenna Tyrelliä Game of Thronesissa.</w:t>
      </w:r>
    </w:p>
    <w:p>
      <w:r>
        <w:rPr>
          <w:b/>
          <w:u w:val="single"/>
        </w:rPr>
        <w:t xml:space="preserve">Asiakirja 8319</w:t>
      </w:r>
    </w:p>
    <w:p>
      <w:r>
        <w:rPr>
          <w:b/>
        </w:rPr>
        <w:t xml:space="preserve">Ohjeet</w:t>
      </w:r>
    </w:p>
    <w:p>
      <w:r>
        <w:t xml:space="preserve">Missä osavaltiossa tehdään parasta grilliruokaa?</w:t>
      </w:r>
    </w:p>
    <w:p>
      <w:r>
        <w:rPr>
          <w:b/>
        </w:rPr>
        <w:t xml:space="preserve">Vastaus</w:t>
      </w:r>
    </w:p>
    <w:p>
      <w:r>
        <w:t xml:space="preserve">Ei ole olemassa yhtä vastausta, mutta uskon, että Texas on naudanlihan ja Pohjois-Carolina sianlihan osalta.</w:t>
      </w:r>
    </w:p>
    <w:p>
      <w:r>
        <w:rPr>
          <w:b/>
          <w:u w:val="single"/>
        </w:rPr>
        <w:t xml:space="preserve">Asiakirja 8320</w:t>
      </w:r>
    </w:p>
    <w:p>
      <w:r>
        <w:rPr>
          <w:b/>
        </w:rPr>
        <w:t xml:space="preserve">Ohjeet</w:t>
      </w:r>
    </w:p>
    <w:p>
      <w:r>
        <w:t xml:space="preserve">Mikä eläin on nopeampi?</w:t>
      </w:r>
    </w:p>
    <w:p>
      <w:r>
        <w:rPr>
          <w:b/>
        </w:rPr>
        <w:t xml:space="preserve">Vastaus</w:t>
      </w:r>
    </w:p>
    <w:p>
      <w:r>
        <w:t xml:space="preserve">Nopein maaeläin on gepardi (Acinonyx jubatus), joka pystyy lyhyillä matkoilla jopa 112 kilometrin tuntinopeuteen. Ne saavuttavat nämä vaikuttavat nopeudet hoikan ruumiinrakenteensa, joustavan selkärankansa ja pitkien jalkojensa ansiosta, joiden ansiosta ne voivat ottaa pitkiä askelia ja kulkea paljon maata jokaisella askeleella.</w:t>
        <w:br/>
        <w:br/>
        <w:t xml:space="preserve"> Jos kuitenkin otetaan huomioon kaikki eläimet, mukaan lukien lentävät ja uivat eläimet, muuttohaukka (Falco peregrinus) on maailman nopein eläin. Se voi saavuttaa jopa 386 kilometrin tuntinopeuden (240 mailia tunnissa) metsästyssyöksyn aikana, joka tunnetaan nimellä kuperkeikka, mikä tekee siitä maailman nopeimman eläimen.</w:t>
        <w:br/>
        <w:br/>
        <w:t xml:space="preserve"> On syytä huomata, että eri eläimillä on erilaisia tapoja mitata nopeuttaan, ja jotkin lajit ovat nopeampia tietyissä tilanteissa kuin toisissa. Puhtaalla huippunopeudella mitattuna gepardi ja muuttohaukka ovat kuitenkin maailman nopeimpia eläimiä.</w:t>
      </w:r>
    </w:p>
    <w:p>
      <w:r>
        <w:rPr>
          <w:b/>
          <w:u w:val="single"/>
        </w:rPr>
        <w:t xml:space="preserve">Asiakirja 8321</w:t>
      </w:r>
    </w:p>
    <w:p>
      <w:r>
        <w:rPr>
          <w:b/>
        </w:rPr>
        <w:t xml:space="preserve">Ohjeet</w:t>
      </w:r>
    </w:p>
    <w:p>
      <w:r>
        <w:t xml:space="preserve">Kuinka monta Lira-satelliittia onnistui?</w:t>
      </w:r>
    </w:p>
    <w:p>
      <w:r>
        <w:rPr>
          <w:b/>
        </w:rPr>
        <w:t xml:space="preserve">Konteksti</w:t>
      </w:r>
    </w:p>
    <w:p>
      <w:r>
        <w:t xml:space="preserve">Kosmos 1375 asetettiin matalalle Maan kiertoradalle, jonka perigeumi oli 986 kilometriä, apogeumi 1 003 kilometriä, kallistus 65,8 astetta ja kiertoaika 105 minuuttia. 18. kesäkuuta 1982 Kosmos 1379 pysäytti sen onnistuneesti ja tuhosi sen viimeisessä neuvostoliittolaisessa satelliittituhoaseiden testissä.</w:t>
        <w:t xml:space="preserve">2022 lähtien romu on yhä kiertoradalla.[1][5]</w:t>
        <w:br/>
        <w:br/>
        <w:t xml:space="preserve">Kosmos 1375 oli viimeinen kymmenestä laukaistusta Lira-satelliitista,[2] joista ensimmäistä lukuun ottamatta kaikki olivat onnistuneita. Lira oli johdettu aiemmasta DS-P1-M-satelliitista, jonka se korvasi.</w:t>
      </w:r>
    </w:p>
    <w:p>
      <w:r>
        <w:rPr>
          <w:b/>
        </w:rPr>
        <w:t xml:space="preserve">Vastaus</w:t>
      </w:r>
    </w:p>
    <w:p>
      <w:r>
        <w:t xml:space="preserve">10 laukaistiin, 1 ei onnistunut, joten 10-1 = 9 onnistui.</w:t>
      </w:r>
    </w:p>
    <w:p>
      <w:r>
        <w:rPr>
          <w:b/>
          <w:u w:val="single"/>
        </w:rPr>
        <w:t xml:space="preserve">Asiakirja 8322</w:t>
      </w:r>
    </w:p>
    <w:p>
      <w:r>
        <w:rPr>
          <w:b/>
        </w:rPr>
        <w:t xml:space="preserve">Ohjeet</w:t>
      </w:r>
    </w:p>
    <w:p>
      <w:r>
        <w:t xml:space="preserve">Onko Leucascidae sieni?</w:t>
      </w:r>
    </w:p>
    <w:p>
      <w:r>
        <w:rPr>
          <w:b/>
        </w:rPr>
        <w:t xml:space="preserve">Konteksti</w:t>
      </w:r>
    </w:p>
    <w:p>
      <w:r>
        <w:t xml:space="preserve">Leucascidae on kalkkipitoisten sienien suku järjestyksessä Clathrinida.[1]</w:t>
      </w:r>
    </w:p>
    <w:p>
      <w:r>
        <w:rPr>
          <w:b/>
        </w:rPr>
        <w:t xml:space="preserve">Vastaus</w:t>
      </w:r>
    </w:p>
    <w:p>
      <w:r>
        <w:t xml:space="preserve">Leucascidae on kalkkipitoisten sienien suku, joka kuuluu järjestykseen Clathrinida.</w:t>
      </w:r>
    </w:p>
    <w:p>
      <w:r>
        <w:rPr>
          <w:b/>
          <w:u w:val="single"/>
        </w:rPr>
        <w:t xml:space="preserve">Asiakirja 8323</w:t>
      </w:r>
    </w:p>
    <w:p>
      <w:r>
        <w:rPr>
          <w:b/>
        </w:rPr>
        <w:t xml:space="preserve">Ohjeet</w:t>
      </w:r>
    </w:p>
    <w:p>
      <w:r>
        <w:t xml:space="preserve">Tunnista, kumpi soitin on jousi- vai lyömäsoittimet: Bongorumpu, Kingri</w:t>
      </w:r>
    </w:p>
    <w:p>
      <w:r>
        <w:rPr>
          <w:b/>
        </w:rPr>
        <w:t xml:space="preserve">Vastaus</w:t>
      </w:r>
    </w:p>
    <w:p>
      <w:r>
        <w:t xml:space="preserve">Kingri on jousi, bongorumpu on lyömäsoittimet.</w:t>
      </w:r>
    </w:p>
    <w:p>
      <w:r>
        <w:rPr>
          <w:b/>
          <w:u w:val="single"/>
        </w:rPr>
        <w:t xml:space="preserve">Asiakirja 8324</w:t>
      </w:r>
    </w:p>
    <w:p>
      <w:r>
        <w:rPr>
          <w:b/>
        </w:rPr>
        <w:t xml:space="preserve">Ohjeet</w:t>
      </w:r>
    </w:p>
    <w:p>
      <w:r>
        <w:t xml:space="preserve">Kuka elokuvatähti oli ensimmäinen postimerkissä esiintyvä tähti?</w:t>
      </w:r>
    </w:p>
    <w:p>
      <w:r>
        <w:rPr>
          <w:b/>
        </w:rPr>
        <w:t xml:space="preserve">Vastaus</w:t>
      </w:r>
    </w:p>
    <w:p>
      <w:r>
        <w:t xml:space="preserve">Grace Kelly</w:t>
      </w:r>
    </w:p>
    <w:p>
      <w:r>
        <w:rPr>
          <w:b/>
          <w:u w:val="single"/>
        </w:rPr>
        <w:t xml:space="preserve">Asiakirja 8325</w:t>
      </w:r>
    </w:p>
    <w:p>
      <w:r>
        <w:rPr>
          <w:b/>
        </w:rPr>
        <w:t xml:space="preserve">Ohjeet</w:t>
      </w:r>
    </w:p>
    <w:p>
      <w:r>
        <w:t xml:space="preserve">Onko kaakao hyväksi sinulle?</w:t>
      </w:r>
    </w:p>
    <w:p>
      <w:r>
        <w:rPr>
          <w:b/>
        </w:rPr>
        <w:t xml:space="preserve">Vastaus</w:t>
      </w:r>
    </w:p>
    <w:p>
      <w:r>
        <w:t xml:space="preserve">Kakao on erittäin hyväksi keholle.  Se on hyvä antioksidanttien ja muiden kivennäisaineiden lähde.  Siinä on mangaania, rautaa, magnesiumia, fosforia, kaliumia, sinkkiä ja seleeniä.  Nämä ovat myös elimistön tarvitsemia elementtejä.  Yhdessä unssissa kaakaota on 5 grammaa proteiinia, ja osa kaakaoproteiinin aminohapoista auttaa mielialan ja unen säätelyssä.  Kakao voi myös auttaa kognitiivisten toimintojen, sydän- ja verisuonitautien ja suoliston terveyden kanssa.</w:t>
      </w:r>
    </w:p>
    <w:p>
      <w:r>
        <w:rPr>
          <w:b/>
          <w:u w:val="single"/>
        </w:rPr>
        <w:t xml:space="preserve">Asiakirja 8326</w:t>
      </w:r>
    </w:p>
    <w:p>
      <w:r>
        <w:rPr>
          <w:b/>
        </w:rPr>
        <w:t xml:space="preserve">Ohjeet</w:t>
      </w:r>
    </w:p>
    <w:p>
      <w:r>
        <w:t xml:space="preserve">Miten pelaat jalkapalloa?</w:t>
      </w:r>
    </w:p>
    <w:p>
      <w:r>
        <w:rPr>
          <w:b/>
        </w:rPr>
        <w:t xml:space="preserve">Vastaus</w:t>
      </w:r>
    </w:p>
    <w:p>
      <w:r>
        <w:t xml:space="preserve">Tavallisessa jalkapallojoukkueessa on 11 pelaajaa. Kussakin joukkueessa on 1 maalivahti ja 10 kenttäpelaajaa. Vain maalivahti saa käyttää käsiään kentällä ollessaan ja vain rangaistusalueella. Pelin tavoitteena on siirtää jalkapallo vastajoukkueen ohi ja laittaa pallo vastustajan maaliin. Jos pelaaja koskettaa palloa sivurajan ulkopuolelle, vastustajajoukkue saa heiton siitä paikasta. Jos puolustava pelaaja pelaa pallon ulos takaviivasta, hyökkäävä joukkue saa kulmapotkun. Jos hyökkäävä pelaaja pelaa pallon takaviivan ulkopuolelle, puolustava joukkue saa maalipotkun. Peliä pelataan yleensä ulkona nurmikentällä. Sääntömääräinen peli kestää 90 minuuttia ja siinä on puoliaika. Yksi päätuomari ja kaksi sivutuomaria johtavat peliä. Pelaajilla on oltava säärisuojat. Yhdysvaltojen ulkopuolella peli tunnetaan yleisesti nimellä jalkapallo.</w:t>
      </w:r>
    </w:p>
    <w:p>
      <w:r>
        <w:rPr>
          <w:b/>
          <w:u w:val="single"/>
        </w:rPr>
        <w:t xml:space="preserve">Asiakirja 8327</w:t>
      </w:r>
    </w:p>
    <w:p>
      <w:r>
        <w:rPr>
          <w:b/>
        </w:rPr>
        <w:t xml:space="preserve">Ohjeet</w:t>
      </w:r>
    </w:p>
    <w:p>
      <w:r>
        <w:t xml:space="preserve">Kertokaa minulle, ovatko nämä alkoholia vai eivät</w:t>
      </w:r>
    </w:p>
    <w:p>
      <w:r>
        <w:rPr>
          <w:b/>
        </w:rPr>
        <w:t xml:space="preserve">Vastaus</w:t>
      </w:r>
    </w:p>
    <w:p>
      <w:r>
        <w:t xml:space="preserve">Olut, Coca-Cola, Gin, Vesi, Viini, Kahvi, Tee</w:t>
      </w:r>
    </w:p>
    <w:p>
      <w:r>
        <w:rPr>
          <w:b/>
          <w:u w:val="single"/>
        </w:rPr>
        <w:t xml:space="preserve">Asiakirja 8328</w:t>
      </w:r>
    </w:p>
    <w:p>
      <w:r>
        <w:rPr>
          <w:b/>
        </w:rPr>
        <w:t xml:space="preserve">Ohjeet</w:t>
      </w:r>
    </w:p>
    <w:p>
      <w:r>
        <w:t xml:space="preserve">Mikä on Lawson Japanissa?</w:t>
      </w:r>
    </w:p>
    <w:p>
      <w:r>
        <w:rPr>
          <w:b/>
        </w:rPr>
        <w:t xml:space="preserve">Konteksti</w:t>
      </w:r>
    </w:p>
    <w:p>
      <w:r>
        <w:t xml:space="preserve">Lawson, Inc. (株式会社ローソン, Kabushiki gaisha Rōson) on japanilainen päivittäistavarakauppaketju. Kauppa sai alkunsa Yhdysvalloissa Cuyahoga Fallsissa, Ohiossa, mutta on nykyään olemassa japanilaisena yrityksenä, jonka pääkonttori sijaitsee Shinagawassa, Tokiossa.</w:t>
      </w:r>
    </w:p>
    <w:p>
      <w:r>
        <w:rPr>
          <w:b/>
        </w:rPr>
        <w:t xml:space="preserve">Vastaus</w:t>
      </w:r>
    </w:p>
    <w:p>
      <w:r>
        <w:t xml:space="preserve">Lawson on päivittäistavarakauppojen franchising-ketju Japanissa.</w:t>
      </w:r>
    </w:p>
    <w:p>
      <w:r>
        <w:rPr>
          <w:b/>
          <w:u w:val="single"/>
        </w:rPr>
        <w:t xml:space="preserve">Asiakirja 8329</w:t>
      </w:r>
    </w:p>
    <w:p>
      <w:r>
        <w:rPr>
          <w:b/>
        </w:rPr>
        <w:t xml:space="preserve">Ohjeet</w:t>
      </w:r>
    </w:p>
    <w:p>
      <w:r>
        <w:t xml:space="preserve">Kuka voitti eniten miesten kaksinpelin Wimbledon-titteleitä?</w:t>
      </w:r>
    </w:p>
    <w:p>
      <w:r>
        <w:rPr>
          <w:b/>
        </w:rPr>
        <w:t xml:space="preserve">Vastaus</w:t>
      </w:r>
    </w:p>
    <w:p>
      <w:r>
        <w:t xml:space="preserve">Roger Federer voitti eniten Wimbledon-titteliä (8 titteliä)</w:t>
      </w:r>
    </w:p>
    <w:p>
      <w:r>
        <w:rPr>
          <w:b/>
          <w:u w:val="single"/>
        </w:rPr>
        <w:t xml:space="preserve">Asiakirja 8330</w:t>
      </w:r>
    </w:p>
    <w:p>
      <w:r>
        <w:rPr>
          <w:b/>
        </w:rPr>
        <w:t xml:space="preserve">Ohjeet</w:t>
      </w:r>
    </w:p>
    <w:p>
      <w:r>
        <w:t xml:space="preserve">Anna minulle ideoita paikoista, joissa voisin vierailla seuraavalla Etelä-Amerikan reppureissullani.</w:t>
      </w:r>
    </w:p>
    <w:p>
      <w:r>
        <w:rPr>
          <w:b/>
        </w:rPr>
        <w:t xml:space="preserve">Vastaus</w:t>
      </w:r>
    </w:p>
    <w:p>
      <w:r>
        <w:t xml:space="preserve">risteilylle Galapagos-saarille</w:t>
        <w:br/>
        <w:t xml:space="preserve">- Kulje pohjoisen ja eteläisen pallonpuoliskon välimaastossa La Mitad del Mundossa (Maan keskellä) lähellä Quitoa, Ecuadorissa</w:t>
        <w:br/>
        <w:t xml:space="preserve">- Vaella inkojen polkua Machu Picchuun Perun Cuscosta. Sinun on hankittava lupa vähintään 6 kuukautta etukäteen.</w:t>
        <w:br/>
        <w:t xml:space="preserve"> - Vaella Salkantay-vaelluksella Machu Picchulle Cuscosta Perussa. Se on hyvä vaihtoehto Inca Trailille, jos et saa lupaa.</w:t>
        <w:br/>
        <w:t xml:space="preserve">Vieraile Titicaca-järven ympärillä olevissa kylissä Perussa</w:t>
        <w:br/>
        <w:t xml:space="preserve">- Lähde monipäiväiselle retkelle Salar de Uyuniin, maailman suurimmalle suolatasangolle, nelivetomatkalla Uyunista Boliviassa</w:t>
        <w:br/>
        <w:t xml:space="preserve">- Lähde katselemaan tähtiä Atacaman autiomaahan Chileen</w:t>
      </w:r>
    </w:p>
    <w:p>
      <w:r>
        <w:rPr>
          <w:b/>
          <w:u w:val="single"/>
        </w:rPr>
        <w:t xml:space="preserve">Asiakirja 8331</w:t>
      </w:r>
    </w:p>
    <w:p>
      <w:r>
        <w:rPr>
          <w:b/>
        </w:rPr>
        <w:t xml:space="preserve">Ohjeet</w:t>
      </w:r>
    </w:p>
    <w:p>
      <w:r>
        <w:t xml:space="preserve">Mihin hoitoihin jodi-125:tä käytetään?</w:t>
      </w:r>
    </w:p>
    <w:p>
      <w:r>
        <w:rPr>
          <w:b/>
        </w:rPr>
        <w:t xml:space="preserve">Konteksti</w:t>
      </w:r>
    </w:p>
    <w:p>
      <w:r>
        <w:t xml:space="preserve">Jodi-125 (125I) on jodin radioisotooppi, jota käytetään biologisissa määrityksissä, ydinlääketieteellisessä kuvantamisessa ja sädehoidossa brakyterapiana useiden sairauksien, kuten eturauhassyövän, silmänpohjan melanoomien ja aivokasvainten hoidossa. Se on jodin toiseksi pitkäikäisin radioisotooppi jodi-129:n jälkeen.</w:t>
        <w:br/>
        <w:t xml:space="preserve"> Sen puoliintumisaika on 59,49 vuorokautta, ja se hajoaa elektronikaappauksen avulla tellurium-125:n kiihdytetyksi tilaksi. Tämä tila ei ole metastabiili 125mTe, vaan pikemminkin alhaisemman energian tila, joka hajoaa välittömästi gammahajoamalla ja jonka suurin energia on 35 keV. Osa kiihdytetyn 125Te:n ylimääräisestä energiasta voi olla sisäisesti muuntunut ejektoituneiksi elektroneiksi (myös 35 keV:n kohdalla) tai röntgensäteilyksi (elektronien räjähdyssäteilyksi), ja lisäksi yhteensä 21 Auger-elektronia, jotka syntyvät alhaisilla energioilla 50-500 elektronivoltin kohdalla. Lopullisena hajoamistuotteena syntyy lopulta stabiili perustila 125Te.</w:t>
        <w:br/>
        <w:t xml:space="preserve"> Lääketieteellisissä sovelluksissa sisäinen muuntuminen ja Auger-elektronit aiheuttavat vain vähän vahinkoa isotooppiatomin sisältävän solun ulkopuolella.</w:t>
        <w:t xml:space="preserve">Röntgen- ja gammasäteilyjen energia on riittävän alhainen, jotta korkeampi säteilyannos voidaan antaa valikoivasti läheisiin kudoksiin "pysyvässä" brakyterapiassa, jossa isotooppikapselit jätetään paikoilleen (125I kilpailee palladium-103:n kanssa tällaisessa käytössä)</w:t>
        <w:br/>
        <w:t xml:space="preserve">. Koska 125I:n puoliintumisaika on suhteellisen pitkä ja koska se emittoi matalaenergisiä fotoneja, jotka voidaan havaita gammalaskurin kide-ilmaisimilla, se on suositeltava isotooppi, kun käytetään vasta-aineiden merkitsemiseen radioimmunomäärityksissä ja muissa gammalaskentamenetelmissä, joissa käytetään proteiineja elimistön ulkopuolella. Isotoopin samat ominaisuudet tekevät siitä hyödyllisen brakyterapiassa ja tietyissä ydinlääketieteellisissä skannausmenetelmissä, joissa se on kiinnittynyt proteiineihin (albumiiniin tai fibrinogeeniin) ja joissa tarvitaan 123I:n puoliintumisaikaa pidempi puoliintumisaika useita päiviä kestäviä diagnostisia tai laboratoriotestejä varten.</w:t>
        <w:br/>
        <w:t xml:space="preserve"> Jodi-125:tä voidaan käyttää kilpirauhasen skannauksessa/kuvantamisessa, mutta jodi-123 on tähän tarkoitukseen suositeltavampi, koska sen säteilyn läpäisykyky on parempi ja puoliintumisaika lyhyempi (13 tuntia). 125I on käyttökelpoinen glomerulussuodatusnopeuden (GFR) testauksessa munuaissairautta sairastavien potilaiden diagnosoinnissa tai seurannassa. Jodi-125:tä käytetään terapeuttisesti kasvainten brakyterapiahoidoissa. Jodia absorboivien kudosten (kuten kilpirauhasen) tai jodia sisältävän radiofarmaseuttisen lääkkeen absorboivien kudosten sädehoitoablaatiossa käytetään mieluiten beetasäteilijäjodia-131. Jodia-131 on paras isotooppi.</w:t>
      </w:r>
    </w:p>
    <w:p>
      <w:r>
        <w:rPr>
          <w:b/>
        </w:rPr>
        <w:t xml:space="preserve">Vastaus</w:t>
      </w:r>
    </w:p>
    <w:p>
      <w:r>
        <w:t xml:space="preserve">Jodi-125:tä käytetään biologisissa määrityksissä, ydinlääketieteellisessä kuvantamisessa ja sädehoidossa brakyterapiana useiden sairauksien, kuten eturauhassyövän, silmänpohjan melanoomien ja aivokasvainten, hoidossa.</w:t>
      </w:r>
    </w:p>
    <w:p>
      <w:r>
        <w:rPr>
          <w:b/>
          <w:u w:val="single"/>
        </w:rPr>
        <w:t xml:space="preserve">Asiakirja 8332</w:t>
      </w:r>
    </w:p>
    <w:p>
      <w:r>
        <w:rPr>
          <w:b/>
        </w:rPr>
        <w:t xml:space="preserve">Ohjeet</w:t>
      </w:r>
    </w:p>
    <w:p>
      <w:r>
        <w:t xml:space="preserve">Poimi annetusta tekstistä, milloin karjuvan leijonan kuva otettiin.</w:t>
      </w:r>
    </w:p>
    <w:p>
      <w:r>
        <w:rPr>
          <w:b/>
        </w:rPr>
        <w:t xml:space="preserve">Konteksti</w:t>
      </w:r>
    </w:p>
    <w:p>
      <w:r>
        <w:t xml:space="preserve">The Roaring Lion on mustavalkoinen valokuvamuotokuva 67-vuotiaasta Winston Churchillistä Yhdistyneen kuningaskunnan pääministerinä. Muotokuvan otti armenialais-kanadalainen valokuvaaja Yousuf Karsh vuonna 1941 Centre Blockissa Parliament Hillillä Ottawassa, Ontariossa, Kanadassa.</w:t>
        <w:t xml:space="preserve">1]</w:t>
        <w:br/>
        <w:br/>
        <w:t xml:space="preserve">Kuvausajankohta ja -paikka</w:t>
        <w:br/>
        <w:t xml:space="preserve">Kuva otettiin 30. joulukuuta 1941 Kanadan parlamentin alahuoneen puhemiehistön puhemiehistön istuntosalissa Ottawassa sen jälkeen, kun Churchill oli pitänyt kanadalaisille kansanedustajille "Some chicken, some neck" -puheensa toisesta maailmansodasta[2] Lyhyen valokuvaussession järjesti Kanadan pääministeri William Lyon Mackenzie King[3</w:t>
      </w:r>
    </w:p>
    <w:p>
      <w:r>
        <w:rPr>
          <w:b/>
        </w:rPr>
        <w:t xml:space="preserve">Vastaus</w:t>
      </w:r>
    </w:p>
    <w:p>
      <w:r>
        <w:t xml:space="preserve">Kuva on otettu 30. joulukuuta 1941</w:t>
      </w:r>
    </w:p>
    <w:p>
      <w:r>
        <w:rPr>
          <w:b/>
          <w:u w:val="single"/>
        </w:rPr>
        <w:t xml:space="preserve">Asiakirja 8333</w:t>
      </w:r>
    </w:p>
    <w:p>
      <w:r>
        <w:rPr>
          <w:b/>
        </w:rPr>
        <w:t xml:space="preserve">Ohjeet</w:t>
      </w:r>
    </w:p>
    <w:p>
      <w:r>
        <w:t xml:space="preserve">Mikä on kalalaji? Sneaker tai Sole</w:t>
      </w:r>
    </w:p>
    <w:p>
      <w:r>
        <w:rPr>
          <w:b/>
        </w:rPr>
        <w:t xml:space="preserve">Vastaus</w:t>
      </w:r>
    </w:p>
    <w:p>
      <w:r>
        <w:t xml:space="preserve">Sole</w:t>
      </w:r>
    </w:p>
    <w:p>
      <w:r>
        <w:rPr>
          <w:b/>
          <w:u w:val="single"/>
        </w:rPr>
        <w:t xml:space="preserve">Asiakirja 8334</w:t>
      </w:r>
    </w:p>
    <w:p>
      <w:r>
        <w:rPr>
          <w:b/>
        </w:rPr>
        <w:t xml:space="preserve">Ohjeet</w:t>
      </w:r>
    </w:p>
    <w:p>
      <w:r>
        <w:t xml:space="preserve">Mikä on holografinen periaate?</w:t>
      </w:r>
    </w:p>
    <w:p>
      <w:r>
        <w:rPr>
          <w:b/>
        </w:rPr>
        <w:t xml:space="preserve">Vastaus</w:t>
      </w:r>
    </w:p>
    <w:p>
      <w:r>
        <w:t xml:space="preserve">Holografinen periaate on säieteorioiden aksiooma ja kvanttigravitaation oletettu ominaisuus, jonka mukaan avaruuden tilavuuden kuvaus voidaan ajatella koodatuksi alueen alempiulotteiselle rajalle - esimerkiksi valon kaltaiselle rajalle, kuten gravitaatiohorisontille.</w:t>
        <w:br/>
        <w:br/>
        <w:t xml:space="preserve"> Holografinen periaate sanoo, että tavallisen massan (ei vain mustien aukkojen) entropia on myös verrannollinen pinta-alaan eikä tilavuuteen; että tilavuus itsessään on illusorinen ja että maailmankaikkeus on todellisuudessa hologrammi, joka on isomorfinen sen rajan pinnalle "kirjoitetun" informaation kanssa.</w:t>
        <w:br/>
        <w:br/>
        <w:t xml:space="preserve"> Gerard 't Hooft ehdotti sitä ensimmäisenä, ja Leonard Susskind antoi sille tarkan säieteoreettisen tulkinnan yhdistämällä hänen ajatuksensa 't Hooftin ja Charles Thornin aiempiin ajatuksiin. Leonard Susskind sanoi: "Tavallisen kokemuksen kolmiulotteinen maailma - galakseja, tähtiä, planeettoja, taloja, lohkareita ja ihmisiä täynnä oleva maailmankaikkeus - on hologrammi, kaukaiselle kaksiulotteiselle pinnalle koodattu kuva todellisuudesta." Kuten Raphael Bousso huomautti, Thorn havaitsi vuonna 1978, että säieteoria sallii alempiulotteisen kuvauksen, jossa gravitaatio syntyy siitä tavalla, jota nyt kutsuttaisiin holografiseksi. Paras esimerkki holografiasta on AdS/CFT-korrelaatio.</w:t>
      </w:r>
    </w:p>
    <w:p>
      <w:r>
        <w:rPr>
          <w:b/>
          <w:u w:val="single"/>
        </w:rPr>
        <w:t xml:space="preserve">Asiakirja 8335</w:t>
      </w:r>
    </w:p>
    <w:p>
      <w:r>
        <w:rPr>
          <w:b/>
        </w:rPr>
        <w:t xml:space="preserve">Ohjeet</w:t>
      </w:r>
    </w:p>
    <w:p>
      <w:r>
        <w:t xml:space="preserve">Mikä on kiertävän myyntimiehen ongelman historia vuosien varrella lyhyessä luettelossa?</w:t>
      </w:r>
    </w:p>
    <w:p>
      <w:r>
        <w:rPr>
          <w:b/>
        </w:rPr>
        <w:t xml:space="preserve">Konteksti</w:t>
      </w:r>
    </w:p>
    <w:p>
      <w:r>
        <w:t xml:space="preserve">Matkustavan myyntimiehen ongelman alkuperä on epäselvä.</w:t>
        <w:t xml:space="preserve">1832 ilmestyneessä kiertävien kauppiaiden käsikirjassa mainitaan ongelma ja mainitaan esimerkkikiertueet Saksassa ja Sveitsissä, mutta se ei sisällä matemaattista käsittelyä.[2]</w:t>
        <w:br/>
        <w:br/>
        <w:br/>
        <w:t xml:space="preserve">William Rowan Hamilton</w:t>
        <w:br/>
        <w:t xml:space="preserve">TSP:n muotoilivat matemaattisesti 1800-luvulla irlantilainen matemaatikko William Rowan Hamilton ja brittiläinen matemaatikko Thomas Kirkman. Hamiltonin Ikosian-peli oli vapaa-ajan pulma, joka perustui Hamilton-syklin löytämiseen.[3] Matemaatikot näyttävät tutkineen TSP:n yleistä muotoa ensimmäisen kerran 1930-luvulla Wienissä ja Harvardissa, erityisesti Karl Menger, joka määrittelee ongelman, tarkastelee ilmeistä raakavoima-algoritmia ja havaitsee lähimmän naapurin heuristiikan epäoptimaalisuuden:</w:t>
        <w:br/>
        <w:br/>
        <w:t xml:space="preserve">Merkitään sanansaattajaongelmalla (koska käytännössä tämä kysymys pitäisi ratkaista jokaisen postinkantajan, joka tapauksessa myös monien matkustajien, toimesta) tehtävää löytää äärettömän monelle pisteelle, joiden pareittaiset etäisyydet tunnetaan, lyhin pisteitä yhdistävä reitti. Tämä ongelma on tietenkin ratkaistavissa äärellisen monella kokeella. Sääntöjä, joiden avulla kokeilujen määrä olisi pienempi kuin annettujen pisteiden permutaatioiden määrä, ei tunneta.</w:t>
        <w:t xml:space="preserve">Sääntö, jonka mukaan lähtöpisteestä pitäisi ensin mennä lähimpään pisteeseen, sitten tätä lähimpänä olevaan pisteeseen jne., ei yleensä tuota lyhintä reittiä.</w:t>
        <w:br/>
        <w:br/>
        <w:t xml:space="preserve">Ensimmäisen kerran ongelmaa tarkasteli matemaattisesti 1930-luvulla Merrill M. Flood, joka etsi ratkaisua koulubussien reititysongelmaan. 5 Hassler Whitney Princetonin yliopistossa herätti kiinnostuksen ongelmaa kohtaan, jota hän kutsui nimellä "48 osavaltion ongelma".</w:t>
        <w:t xml:space="preserve">Varhaisin julkaisu, jossa käytettiin ilmaisua "travelling salesman problem", oli Julia Robinsonin vuonna 1949 julkaisema RAND Corporationin raportti "On the Hamiltonian game (a travelling salesman problem)."[6][7]</w:t>
        <w:br/>
        <w:br/>
        <w:t xml:space="preserve">1950- ja 1960-luvuilla ongelmasta tuli yhä suositumpi Euroopan ja Yhdysvaltojen tiedepiireissä sen jälkeen, kun Santa Monicassa toimiva RAND Corporation tarjosi palkintoja ongelman ratkaisun vaiheista.[5] Merkittäviä panoksia antoivat George Dantzig, Delbert Ray Fulkerson ja Selmer M. Johnson RAND Corporationista, jotka ilmaisivat ongelman kokonaislukuisena lineaarisena ohjelmana ja kehittelivät leikkaustasomenetelmän sen ratkaisemiseksi. He kirjoittivat aiheen tärkeimpänä pidetyn artikkelin, jossa he näiden uusien menetelmien avulla ratkaisivat 49 kaupunkia käsittävän tapauksen optimaalisesti rakentamalla kierroksen ja osoittamalla, että mikään muu kierros ei voi olla lyhyempi. Dantzig, Fulkerson ja Johnson arvelivat kuitenkin, että kun ratkaisu on lähes optimaalinen, voimme löytää optimaalisuuden tai todistaa sen lisäämällä pienen määrän ylimääräisiä epätasa-arvoja (leikkauksia). He käyttivät tätä ajatusta ratkaistessaan alkuperäisen 49 kaupungin ongelman käyttäen merkkijonomallia. He havaitsivat, että he tarvitsivat vain 26 leikkausta 49 kaupungin ongelman ratkaisemiseen. Vaikka tämä artikkeli ei antanut algoritmista lähestymistapaa TSP-ongelmiin, sen sisältämät ideat olivat välttämättömiä TSP:n tarkkojen ratkaisumenetelmien luomiseksi myöhemmin, vaikkakin kesti 15 vuotta löytää algoritminen lähestymistapa näiden leikkausten luomiseen.[5] Leikkaustasomenetelmien lisäksi Dantzig, Fulkerson ja Johnson käyttivät haarautumis- ja sidonta-algoritmeja kenties ensimmäistä kertaa.</w:t>
        <w:t xml:space="preserve">5]</w:t>
        <w:br/>
        <w:br/>
        <w:t xml:space="preserve">Vuonna 1959 Jillian Beardwood, J.H. Halton ja John Hammersley julkaisivat Cambridgen filosofisen seuran lehdessä artikkelin "The Shortest Path Through Many Points".[8] Beardwood-Halton-Hammersleyn teoreema tarjoaa käytännön ratkaisun travelling salesman -ongelmaan. Kirjoittajat johtivat asymptoottisen kaavan lyhimmän reitin pituuden määrittämiseksi myyntimiehelle, joka lähtee kotoa tai toimistosta ja käy kiinteässä määrässä paikkoja ennen paluuta lähtöpisteeseen.</w:t>
        <w:br/>
        <w:br/>
        <w:t xml:space="preserve"> Seuraavina vuosikymmeninä ongelmaa ovat tutkineet monet matematiikan, tietojenkäsittelytieteen, kemian, fysiikan ja muiden tieteiden tutkijat. 1960-luvulla luotiin kuitenkin uusi lähestymistapa, joka optimaalisten ratkaisujen etsimisen sijaan tuottaisi ratkaisun, jonka pituus on todistettavasti rajoitettu optimaalisen pituuden moninkertaiseksi, ja loisi näin ongelmalle alemmat rajat; näitä alempia rajoja käytettäisiin sitten haarautumis- ja rajoittamismenetelmillä.</w:t>
        <w:t xml:space="preserve">Eräs tapa tehdä tämä oli luoda graafista minimitilannepuu ja sitten kaksinkertaistaa kaikki sen särmät, mikä tuottaa rajan, jonka mukaan optimaalisen kierroksen pituus on korkeintaan kaksi kertaa minimitilannepuun paino.[5]</w:t>
        <w:br/>
        <w:br/>
        <w:t xml:space="preserve">Vuonna 1976 Christofides ja Serdjukov tekivät toisistaan riippumatta suuren edistysaskeleen tähän suuntaan:[9] Christofides-Serdjukov-algoritmi tuottaa ratkaisun, joka pahimmassa tapauksessa on korkeintaan puolitoistakertainen optimaaliseen ratkaisuun verrattuna. Koska algoritmi oli yksinkertainen ja nopea, monet toivoivat sen antavan tilaa lähes optimaalisen ratkaisun menetelmälle.</w:t>
        <w:t xml:space="preserve">Tämä toivo parannuksesta ei kuitenkaan heti toteutunut, ja Christofides-Serdjukov pysyi menetelmänä, jolla oli paras pahimman tapauksen skenaario vuoteen 2011 asti, jolloin kehitettiin (hyvin) hieman parannettu approksimaatioalgoritmi "graafisten" TSP:iden osajoukolle.[10] Vuonna 2020 tämä pieni parannus laajennettiin koskemaan koko (metristä) TSP:tä.[11][12]</w:t>
        <w:br/>
        <w:br/>
        <w:t xml:space="preserve">Richard M. Karp osoitti vuonna 1972, että Hamiltonin sykliongelma oli NP-täydellinen, mikä merkitsee TSP:n NP-kovuutta. Tämä antoi matemaattisen selityksen optimaalisten kierrosten löytämisen ilmeiselle laskennalliselle vaikeudelle.</w:t>
        <w:br/>
        <w:br/>
        <w:t xml:space="preserve"> Suuri edistys tapahtui 1970-luvun lopulla ja 1980-luvulla, kun Grötschel, Padberg, Rinaldi ja muut onnistuivat ratkaisemaan tarkasti tapaukset, joissa oli jopa 2392 kaupunkia, leikkaustasoja ja haarautumista käyttäen.</w:t>
        <w:br/>
        <w:br/>
        <w:t xml:space="preserve"> 1990-luvulla Applegate, Bixby, Chvátal ja Cook kehittivät Concorde-ohjelman, jota on käytetty monissa viimeaikaisissa ennätysratkaisuissa. Gerhard Reinelt julkaisi vuonna 1991 TSPLIB:n, joka on kokoelma vaikeudeltaan vaihtelevia vertailuesimerkkejä ja jota monet tutkimusryhmät ovat käyttäneet tulosten vertailuun. Vuonna 2006 Cook ja muut laskivat optimaalisen kierroksen 85 900 kaupunkia käsittävän instanssin läpi, joka on mikrosirujen asetteluongelman antama, tällä hetkellä suurin ratkaistu TSPLIB-instanssi. Monille muille miljoonia kaupunkeja sisältäville instansseille voidaan löytää ratkaisuja, jotka ovat taatusti 2-3 prosentin sisällä optimaalisesta kierroksesta[13].</w:t>
      </w:r>
    </w:p>
    <w:p>
      <w:r>
        <w:rPr>
          <w:b/>
        </w:rPr>
        <w:t xml:space="preserve">Vastaus</w:t>
      </w:r>
    </w:p>
    <w:p>
      <w:r>
        <w:t xml:space="preserve">* 1800-luku - ensimmäisen kerran matemaattisesti muotoilivat irlantilainen matemaatikko William Rowan Hamilton ja brittiläinen matemaatikko Thomas Kirkman</w:t>
        <w:br/>
        <w:t xml:space="preserve">* 1930-luku - Matemaatikot tutkivat sitä ensimmäisen kerran Wienissä ja Harvardissa, erityisesti Karl Menger ja Merill M. Flood, joka etsi ratkaisua koulubussien reititysongelmaan.</w:t>
        <w:br/>
        <w:t xml:space="preserve"> * 1959 - Jillian Beardwood, J.H. Halton ja John Hammersley julkaisivat Cambridgen filosofisen seuran lehdessä artikkelin "The Shortest Path Through Many Points", jossa esitettiin ensimmäinen käytännön ratkaisu.</w:t>
        <w:br/>
        <w:t xml:space="preserve"> * 1960-luku - luodaan uusi lähestymistapa, joka tuottaa ratkaisun, jonka pituus on todistettavasti rajattu optimaalisen pituuden moninkertaiseksi.</w:t>
        <w:br/>
        <w:t xml:space="preserve"> * 1972 - Richard M. Karp osoitti, että Hamiltonin sykliongelma on NP-kova, mikä merkitsee kiertävän myyntimiesongelman NP-kovuutta.</w:t>
        <w:br/>
        <w:t xml:space="preserve"> * 1976 - Christofides ja Serdjukov keksivät itsenäisesti uuden algoritmin, joka tuottaa ratkaisun, joka on pahimmassa tapauksessa enintään 1,5 kertaa optimaalista ratkaisua pidempi.</w:t>
        <w:br/>
        <w:t xml:space="preserve"> * 1990-luku - Applegate, Bixby, Chvátal ja Cook kehittivät ohjelman Concorde, jota on käytetty monissa viimeaikaisissa ennätysratkaisuissa.</w:t>
        <w:br/>
        <w:t xml:space="preserve">* 1991 - Gerhard Reinelt julkaisi TSPLIB:n, joka on kokoelma vaikeudeltaan vaihtelevia vertailuesimerkkejä ja jota monet tutkimusryhmät ovat käyttäneet tulosten vertailuun</w:t>
        <w:br/>
        <w:t xml:space="preserve">* 2006 - Cook ja muut laskivat optimaalisen kierroksen 85 900 kaupunkia käsittävän mikrosirujen asetteluongelman antaman esineen läpi, joka on tällä hetkellä suurin ratkaistu TSPLIB-esimerkki.</w:t>
        <w:br/>
        <w:t xml:space="preserve"> * 2011 - Kehitetään hieman parannettu approksimaatioalgoritmi "graafisen" travelling salesman -ongelman osajoukolle.</w:t>
        <w:br/>
        <w:t xml:space="preserve"> * 2020 - "Graafisen" ongelman osajoukkoa varten kehitetty hieman parannettu approksimaatioalgoritmi laajennetaan kattamaan koko travelling salesman -ongelma.</w:t>
      </w:r>
    </w:p>
    <w:p>
      <w:r>
        <w:rPr>
          <w:b/>
          <w:u w:val="single"/>
        </w:rPr>
        <w:t xml:space="preserve">Asiakirja 8336</w:t>
      </w:r>
    </w:p>
    <w:p>
      <w:r>
        <w:rPr>
          <w:b/>
        </w:rPr>
        <w:t xml:space="preserve">Ohjeet</w:t>
      </w:r>
    </w:p>
    <w:p>
      <w:r>
        <w:t xml:space="preserve">Kerro minulle, ovatko nämä valtioita vai maita: Kanada, Etelä-Carolina, New York, New Jersey, Japani, Saksa, Australia, Yhdysvallat, Georgia, Yhdistynyt kuningaskunta.</w:t>
      </w:r>
    </w:p>
    <w:p>
      <w:r>
        <w:rPr>
          <w:b/>
        </w:rPr>
        <w:t xml:space="preserve">Vastaus</w:t>
      </w:r>
    </w:p>
    <w:p>
      <w:r>
        <w:t xml:space="preserve">Kanada on maa.</w:t>
        <w:br/>
        <w:t xml:space="preserve"> Etelä-Carolina on osavaltio.</w:t>
        <w:br/>
        <w:t xml:space="preserve"> New York on osavaltio.</w:t>
        <w:br/>
        <w:t xml:space="preserve"> New Jersey on osavaltio.</w:t>
        <w:br/>
        <w:t xml:space="preserve"> Japani on maa.</w:t>
        <w:br/>
        <w:t xml:space="preserve"> Saksa on maa.</w:t>
        <w:br/>
        <w:t xml:space="preserve"> Australia on maa.</w:t>
        <w:br/>
        <w:t xml:space="preserve"> Yhdysvallat on maa.</w:t>
        <w:br/>
        <w:t xml:space="preserve"> Georgia on osavaltio.</w:t>
        <w:br/>
        <w:t xml:space="preserve"> Yhdistynyt kuningaskunta on maa.</w:t>
      </w:r>
    </w:p>
    <w:p>
      <w:r>
        <w:rPr>
          <w:b/>
          <w:u w:val="single"/>
        </w:rPr>
        <w:t xml:space="preserve">Asiakirja 8337</w:t>
      </w:r>
    </w:p>
    <w:p>
      <w:r>
        <w:rPr>
          <w:b/>
        </w:rPr>
        <w:t xml:space="preserve">Ohjeet</w:t>
      </w:r>
    </w:p>
    <w:p>
      <w:r>
        <w:t xml:space="preserve">Milloin Google osti YouTuben</w:t>
      </w:r>
    </w:p>
    <w:p>
      <w:r>
        <w:rPr>
          <w:b/>
        </w:rPr>
        <w:t xml:space="preserve">Konteksti</w:t>
      </w:r>
    </w:p>
    <w:p>
      <w:r>
        <w:t xml:space="preserve">Lokakuussa 2006 Google osti YouTuben 1,65 miljardilla dollarilla.Googlen omistus laajensi sivuston liiketoimintamallia, sillä se ei enää tuottanut tuloja pelkästään mainoksista, vaan tarjosi myös maksullista sisältöä, kuten elokuvia ja YouTuben tuottamaa yksinoikeussisältöä. Se tarjoaa myös YouTube Premiumin, maksullisen tilausvaihtoehdon sisällön katseluun ilman mainoksia. YouTube hyväksyi myös tuottajat osallistumaan Googlen AdSense-ohjelmaan, jonka tavoitteena on tuottaa lisää tuloja molemmille osapuolille. YouTube ilmoitti 29,2 miljardin dollarin liikevaihdosta vuonna 2022[12]. 2021 YouTuben vuotuiset mainostulot nousivat 28,8 miljardiin dollariin, mikä on 9 miljardin dollarin tulojen kasvu edellisvuodesta[1].</w:t>
      </w:r>
    </w:p>
    <w:p>
      <w:r>
        <w:rPr>
          <w:b/>
        </w:rPr>
        <w:t xml:space="preserve">Vastaus</w:t>
      </w:r>
    </w:p>
    <w:p>
      <w:r>
        <w:t xml:space="preserve">Google osti YouTuben lokakuussa 2006 1,65 miljardilla dollarilla.</w:t>
      </w:r>
    </w:p>
    <w:p>
      <w:r>
        <w:rPr>
          <w:b/>
          <w:u w:val="single"/>
        </w:rPr>
        <w:t xml:space="preserve">Asiakirja 8338</w:t>
      </w:r>
    </w:p>
    <w:p>
      <w:r>
        <w:rPr>
          <w:b/>
        </w:rPr>
        <w:t xml:space="preserve">Ohjeet</w:t>
      </w:r>
    </w:p>
    <w:p>
      <w:r>
        <w:t xml:space="preserve">Kuinka usein hampaat tulisi harjata?</w:t>
      </w:r>
    </w:p>
    <w:p>
      <w:r>
        <w:rPr>
          <w:b/>
        </w:rPr>
        <w:t xml:space="preserve">Konteksti</w:t>
      </w:r>
    </w:p>
    <w:p>
      <w:r>
        <w:t xml:space="preserve">Suuhygienia tarkoittaa suun pitämistä puhtaana ja vapaana sairauksista ja muista ongelmista (esim. pahanhajuinen hengitys) harjaamalla hampaat säännöllisesti (hammashygienia) ja puhdistamalla hampaiden välit. On tärkeää, että suuhygieniaa harjoitetaan säännöllisesti, jotta hammassairauksia ja pahanhajuista hengitystä voidaan ehkäistä.</w:t>
        <w:t xml:space="preserve">Yleisimpiä hammassairauksia ovat hampaiden reikiintyminen (reikiintyminen, karies) ja ientulehdus, mukaan lukien ientulehdus, ja parodontiitti.</w:t>
        <w:br/>
        <w:t xml:space="preserve">Aikuisille suunnatuissa yleisissä ohjeissa suositellaan harjausta vähintään kaksi kertaa päivässä fluoratulla hammastahnalla: harjaus viimeisenä iltana ja vähintään kerran muulloin.[2] Hampaiden välisten alueiden puhdistamista kutsutaan hammasvälien puhdistamiseksi, ja se on yhtä tärkeää kuin hampaiden harjaaminen.[3] Tämä johtuu siitä, että hammasharja ei ylety hampaiden väliin, ja siksi se poistaa vain noin 50 prosenttia plakista hampaiden pinnalta.[4] Hampaiden välisten alueiden puhdistamiseen on olemassa monia välineitä, kuten hammaslanka, teippi ja hammasväliharjat; kukin voi itse valita, mitä välinettä hän mieluiten käyttää.</w:t>
      </w:r>
    </w:p>
    <w:p>
      <w:r>
        <w:rPr>
          <w:b/>
        </w:rPr>
        <w:t xml:space="preserve">Vastaus</w:t>
      </w:r>
    </w:p>
    <w:p>
      <w:r>
        <w:t xml:space="preserve">Suuhygienia on tärkeää, jotta suu pysyy terveenä ja sairauksista vapaana.   Suun puhtaana pitämisellä vältetään ongelmat, kuten pahanhajuinen hengitys sekä hampaiden reikiintyminen, iensairaudet ja ientulehdus.  Aikuisten yleisten ohjeiden mukaan hampaat tulisi harjata vähintään kaksi kertaa päivässä fluoratulla hammastahnalla.   Hyvä strategia on harjata hampaat aamulla ja ennen nukkumaanmenoa joka ilta.</w:t>
      </w:r>
    </w:p>
    <w:p>
      <w:r>
        <w:rPr>
          <w:b/>
          <w:u w:val="single"/>
        </w:rPr>
        <w:t xml:space="preserve">Asiakirja 8339</w:t>
      </w:r>
    </w:p>
    <w:p>
      <w:r>
        <w:rPr>
          <w:b/>
        </w:rPr>
        <w:t xml:space="preserve">Ohjeet</w:t>
      </w:r>
    </w:p>
    <w:p>
      <w:r>
        <w:t xml:space="preserve">Mitkä ovat dissosiatiivisen identiteettihäiriön merkit ja oireet?</w:t>
      </w:r>
    </w:p>
    <w:p>
      <w:r>
        <w:rPr>
          <w:b/>
        </w:rPr>
        <w:t xml:space="preserve">Konteksti</w:t>
      </w:r>
    </w:p>
    <w:p>
      <w:r>
        <w:t xml:space="preserve">Psyykkisten häiriöiden diagnostisen ja tilastollisen käsikirjan (DSM-5) viidennen painoksen mukaan DID:n oireisiin kuuluu "kahden tai useamman erillisen persoonallisuustilan esiintyminen", johon liittyy kyvyttömyys palauttaa mieleen henkilökohtaisia tietoja enemmän kuin mitä normaalien muistiongelmien perusteella odotetaan. Muita DSM-5:n oireita ovat identiteetin menetys yksittäisiin erillisiin persoonallisuustiloihin liittyen, subjektiivisen kokemuksen menettäminen ajan kulumisesta sekä minuuden ja tietoisuuden tunteen heikkeneminen. Jokaisella yksilöllä kliininen oirekuva vaihtelee, ja toimintakyvyn taso voi vaihdella vakavasta heikentymisestä vähäiseen heikentymiseen. Dissosiatiivisen muistinmenetyksen oireet kuuluvat DID-diagnoosin piiriin, joten niitä ei pitäisi diagnosoida erikseen, jos DID-kriteerit täyttyvät. DID:tä sairastavat henkilöt voivat kokea ahdistusta sekä DID:n oireista (tunkeilevat ajatukset tai tunteet) että liitännäisoireiden seurauksista (dissosiaatio, jonka vuoksi he eivät pysty muistamaan tiettyjä tietoja). Suurin osa DID-potilaista kertoo lapsuuden seksuaalisesta tai fyysisestä hyväksikäytöstä. Identiteettien välinen muistinmenetys voi olla epäsymmetristä; identiteetit voivat olla tietoisia siitä, mitä toinen identiteetti tietää tai ei. DID:tä sairastavat henkilöt saattavat olla haluttomia puhumaan oireistaan, koska ne liittyvät hyväksikäyttöön, häpeään ja pelkoon. DID-potilaat voivat myös kokea usein ja voimakkaasti aikahäiriöitä. Noin puolella DID:tä sairastavista henkilöistä on alle 10 identiteettiä ja useimmilla alle 100 identiteettiä; tosin on raportoitu jopa 4500 identiteettiä. Identiteettien keskimääräinen määrä on kasvanut viime vuosikymmeninä kahdesta tai kolmesta nykyisin keskimäärin noin 16:een. On kuitenkin epäselvää, johtuuko tämä identiteettien todellisesta lisääntymisestä vai yksinkertaisesti siitä, että psykiatrinen yhteisö on alkanut hyväksyä useiden lokeroitujen muistiosien suuren määrän.</w:t>
      </w:r>
    </w:p>
    <w:p>
      <w:r>
        <w:rPr>
          <w:b/>
        </w:rPr>
        <w:t xml:space="preserve">Vastaus</w:t>
      </w:r>
    </w:p>
    <w:p>
      <w:r>
        <w:t xml:space="preserve">Dissosiatiivinen identiteettihäiriö, lyhyesti DIS, aiheuttaa monia oireita, jotka vaihtelevat tunkeilevista ajatuksista ja tunteista muistinmenetykseen. Muistisairauden vakavuus vaihtelee identiteettien välillä. Muihin oireisiin kuuluvat myös identiteettien väliset aikahäiriöt. Muihin spekulatiivisiin oireisiin kuuluu identiteettien määrä, joka voi vaihdella 10:stä 4500:aan.</w:t>
      </w:r>
    </w:p>
    <w:p>
      <w:r>
        <w:rPr>
          <w:b/>
          <w:u w:val="single"/>
        </w:rPr>
        <w:t xml:space="preserve">Asiakirja 8340</w:t>
      </w:r>
    </w:p>
    <w:p>
      <w:r>
        <w:rPr>
          <w:b/>
        </w:rPr>
        <w:t xml:space="preserve">Ohjeet</w:t>
      </w:r>
    </w:p>
    <w:p>
      <w:r>
        <w:t xml:space="preserve">Mikä on Einsteinin erityisen suhteellisuusteorian erityinen puoli?</w:t>
      </w:r>
    </w:p>
    <w:p>
      <w:r>
        <w:rPr>
          <w:b/>
        </w:rPr>
        <w:t xml:space="preserve">Konteksti</w:t>
      </w:r>
    </w:p>
    <w:p>
      <w:r>
        <w:t xml:space="preserve">Vasta useita vuosia myöhemmin, kun Einstein kehitti yleisen suhteellisuusteorian, jossa otettiin käyttöön kaareva avaruusaika painovoiman sisällyttämiseksi, käytettiin ilmaisua "erityinen suhteellisuusteoria". Joskus käytetty käännös on "rajoitettu suhteellisuusteoria"; "erityinen" tarkoittaa oikeastaan "erikoistapaus".[s. 2][s. 3][s. 4][huom. 1] Osa Albert Einsteinin työstä erityisen suhteellisuusteorian parissa perustuu Hendrik Lorentzin ja Henri Poincarén aikaisempaan työhön.</w:t>
        <w:t xml:space="preserve">Teoriasta tuli olennaisilta osiltaan täydellinen vuonna 1907.[4]</w:t>
        <w:br/>
        <w:br/>
        <w:t xml:space="preserve">Teoria on "erityinen" siinä mielessä, että se pätee vain erityistapauksessa, jossa avaruusaika on "litteä" eli jossa avaruusajan kaarevuus (joka on seurausta energia-momenttisensorista ja edustaa painovoimaa) on häviävän pieni.[8][huom. 2] Jotta painovoima saataisiin oikein huomioiduksi, Einstein muotoili yleisen suhteellisuusteorian vuonna 1915. Erikoissuhteellisuusteoria, toisin kuin jotkut historialliset kuvaukset osoittavat, ottaa huomioon kiihtyvyyden sekä kiihtyvät viitekehykset[9][10].</w:t>
      </w:r>
    </w:p>
    <w:p>
      <w:r>
        <w:rPr>
          <w:b/>
        </w:rPr>
        <w:t xml:space="preserve">Vastaus</w:t>
      </w:r>
    </w:p>
    <w:p>
      <w:r>
        <w:t xml:space="preserve">Einsteinin erityissuhteellisuusteorian "erityinen" osa viittaa siihen, että se on hänen yleisen suhteellisuusteoriansa erikoistapaus. Erityistä suhteellisuusteoriaa sovelletaan vain erikoistapauksessa, jossa avaruusajan kaarevuus on häviävän pieni, eli avaruusaika on "litteää". Erikoissuhteellisuusteoria muotoiltiin vuonna 1907, ja jotta gravitaatio saataisiin oikein huomioitua, Einstein muotoili yleisen suhteellisuusteorian vuonna 1915.</w:t>
      </w:r>
    </w:p>
    <w:p>
      <w:r>
        <w:rPr>
          <w:b/>
          <w:u w:val="single"/>
        </w:rPr>
        <w:t xml:space="preserve">Asiakirja 8341</w:t>
      </w:r>
    </w:p>
    <w:p>
      <w:r>
        <w:rPr>
          <w:b/>
        </w:rPr>
        <w:t xml:space="preserve">Ohjeet</w:t>
      </w:r>
    </w:p>
    <w:p>
      <w:r>
        <w:t xml:space="preserve">Olen saamassa kolmannen alle 4-vuotiaan lapseni. Millainen auto minun pitäisi hankkia, joka sopisi 5-henkiselle perheelleni, 3 lapselle turvaistuimissa, koiralle ja mahdollisuudelle lisätä toinen lapsi muutaman vuoden kuluttua?</w:t>
      </w:r>
    </w:p>
    <w:p>
      <w:r>
        <w:rPr>
          <w:b/>
        </w:rPr>
        <w:t xml:space="preserve">Vastaus</w:t>
      </w:r>
    </w:p>
    <w:p>
      <w:r>
        <w:t xml:space="preserve">Kannattaa harkita tila-auton koeajoa ja ostamista.  Kun sinulla on kolme alle viisivuotiasta lasta, joiden kaikkien on oltava turvaistuimissa lähitulevaisuudessa, tila-auton sisäänrakennetut ominaisuudet sopivat nykyisiin ja lyhyen aikavälin tarpeisiisi.  Niihin kuuluvat muun muassa automaattiset sivuovet, automaattiset takaovet, etu-, taka- ja matkustamon kamerat, auton imuri, pysäköintiavustin, vakionopeudensäädin, sisäänrakennetut aurinkosuojat, kapteenin tuolit, joissa on irrotettava keskimmäinen istuin, ja viihdeohjelmat takana.  Tila-autoon mahtuu helposti 8 aikuista tai lasta mukavasti.  Se on täydellinen auto viisihenkiselle perheelle tai useammalle, jos perheesi kasvaa.</w:t>
      </w:r>
    </w:p>
    <w:p>
      <w:r>
        <w:rPr>
          <w:b/>
          <w:u w:val="single"/>
        </w:rPr>
        <w:t xml:space="preserve">Asiakirja 8342</w:t>
      </w:r>
    </w:p>
    <w:p>
      <w:r>
        <w:rPr>
          <w:b/>
        </w:rPr>
        <w:t xml:space="preserve">Ohjeet</w:t>
      </w:r>
    </w:p>
    <w:p>
      <w:r>
        <w:t xml:space="preserve">Miksi kissat nuolevat itseään</w:t>
      </w:r>
    </w:p>
    <w:p>
      <w:r>
        <w:rPr>
          <w:b/>
        </w:rPr>
        <w:t xml:space="preserve">Vastaus</w:t>
      </w:r>
    </w:p>
    <w:p>
      <w:r>
        <w:t xml:space="preserve">Kissat nuolevat osoittaakseen kiintymystä, ollakseen yhteydessä sinuun ja muihin kissoihin sekä hoitamaan itseään. Liiallinen nuoleminen voi olla merkki siitä, että kissallasi on jokin lääketieteellinen ongelma, allergia tai stressi ja ahdistus. Sinun on ehkä vietävä kissasi eläinlääkäriin arvioitavaksi ja hoidettavaksi, jos sille kehittyy kaljuja kohtia liiallisesta hoitamisesta.</w:t>
      </w:r>
    </w:p>
    <w:p>
      <w:r>
        <w:rPr>
          <w:b/>
          <w:u w:val="single"/>
        </w:rPr>
        <w:t xml:space="preserve">Asiakirja 8343</w:t>
      </w:r>
    </w:p>
    <w:p>
      <w:r>
        <w:rPr>
          <w:b/>
        </w:rPr>
        <w:t xml:space="preserve">Ohjeet</w:t>
      </w:r>
    </w:p>
    <w:p>
      <w:r>
        <w:t xml:space="preserve">Maria Magdelana Von Losch Beyyer tietää kuka</w:t>
      </w:r>
    </w:p>
    <w:p>
      <w:r>
        <w:rPr>
          <w:b/>
        </w:rPr>
        <w:t xml:space="preserve">Vastaus</w:t>
      </w:r>
    </w:p>
    <w:p>
      <w:r>
        <w:t xml:space="preserve">Marlene Dietrich</w:t>
      </w:r>
    </w:p>
    <w:p>
      <w:r>
        <w:rPr>
          <w:b/>
          <w:u w:val="single"/>
        </w:rPr>
        <w:t xml:space="preserve">Asiakirja 8344</w:t>
      </w:r>
    </w:p>
    <w:p>
      <w:r>
        <w:rPr>
          <w:b/>
        </w:rPr>
        <w:t xml:space="preserve">Ohjeet</w:t>
      </w:r>
    </w:p>
    <w:p>
      <w:r>
        <w:t xml:space="preserve">Kun otetaan huomioon tämä videopelejä koskeva kohta, milloin Legend of Zelda julkaistiin alun perin?</w:t>
      </w:r>
    </w:p>
    <w:p>
      <w:r>
        <w:rPr>
          <w:b/>
        </w:rPr>
        <w:t xml:space="preserve">Konteksti</w:t>
      </w:r>
    </w:p>
    <w:p>
      <w:r>
        <w:t xml:space="preserve">The Legend of Zelda, joka julkaistiin alun perin Japanissa nimellä The Hyrule Fantasy: Zelda no Densetsu,[b][8][c] on Nintendon kehittämä ja julkaisema toimintaseikkailupeli vuodelta 1986.[9] The Legend of Zelda -sarjan ensimmäinen peli, joka sijoittuu Hyrulen fantasiamaahan ja jonka keskiössä on Link-niminen haltijapoika, jonka tavoitteena on kerätä kahdeksan Triforce of Wisdomin palaa pelastaakseen prinsessa Zeldan Ganonin vastustajalta.[10] Pelin aikana pelaaja ohjaa Linkiä ylhäältä alaspäin suuntautuvasta perspektiivistä ja navigoi läpi ylimaailman ja luolastojen, keräten aseita, kukistaen vihollisia ja paljastaen salaisuuksia matkan varrella[11].</w:t>
      </w:r>
    </w:p>
    <w:p>
      <w:r>
        <w:rPr>
          <w:b/>
        </w:rPr>
        <w:t xml:space="preserve">Vastaus</w:t>
      </w:r>
    </w:p>
    <w:p>
      <w:r>
        <w:t xml:space="preserve">1986</w:t>
      </w:r>
    </w:p>
    <w:p>
      <w:r>
        <w:rPr>
          <w:b/>
          <w:u w:val="single"/>
        </w:rPr>
        <w:t xml:space="preserve">Asiakirja 8345</w:t>
      </w:r>
    </w:p>
    <w:p>
      <w:r>
        <w:rPr>
          <w:b/>
        </w:rPr>
        <w:t xml:space="preserve">Ohjeet</w:t>
      </w:r>
    </w:p>
    <w:p>
      <w:r>
        <w:t xml:space="preserve">Kuka olisi aloittava viisikko nykyisessä NBA-joukkueessasi?</w:t>
      </w:r>
    </w:p>
    <w:p>
      <w:r>
        <w:rPr>
          <w:b/>
        </w:rPr>
        <w:t xml:space="preserve">Vastaus</w:t>
      </w:r>
    </w:p>
    <w:p>
      <w:r>
        <w:t xml:space="preserve">Aloitan viisi ei määräydy sen mukaan, kuka olisi paras tilastollinen esiintyjä kussakin asemassa, vaan enemmänkin sen mukaan, mikä ryhmä pelaajia olisi mielestäni hauskinta katsella ja samalla mestaruuden hakija. Aluksi otetaan norsu pois huoneesta, ison miehen alhaalla on oltava minulle Joel Embiid. Hyökkäyssuuntaan hän on yksi liigan parhaista pelaajista, ei kysymyksiä. Puolustuspuolella, kun hän pysyy poissa virhevaikeuksista, hän voisi helposti pyrkiä DPOY:ksi (Defensive Player of the Year).  Nelosessa, olen edelleen menossa iso, koska tämä mans kyky liikkua hänen jalat. Jokic on 280lb ballerina, jolla on Einsteinin IQ ja kenttänäkö kuin pöllöllä. Kolmosketjussa tarvitsen puolustajan ja juoksijan, ja lisäksi kaksinkertaisen MVP:n Giannis Antetoukoumpon. Epäilen, ettei tämä etukenttä saisi jakaa hissiä. Takakentälle minun on tuettava tätä huikeaa etukentän kokoonpanoa heittäjillä ja syöttäjillä. Aion yhdistää Lamelo Ballin ja Luka Doncicin, jotta joukkueen korkeus (avgs 6'9) kasvaisi entisestään. Lamelo ja Luka pystyvät molemmat heittämään kolmoset, pääsevät maalille dribblestä, suorittavat pick and rollin moitteettomasti ja ovat 6'6 ja 6'7. Tällä ryhmällä ei pitäisi olla mitään ongelmaa ottaa vastaan ketä tahansa muuta viisikkoa liigassa ja luultavasti mitä tahansa historiallisesti.</w:t>
      </w:r>
    </w:p>
    <w:p>
      <w:r>
        <w:rPr>
          <w:b/>
          <w:u w:val="single"/>
        </w:rPr>
        <w:t xml:space="preserve">Asiakirja 8346</w:t>
      </w:r>
    </w:p>
    <w:p>
      <w:r>
        <w:rPr>
          <w:b/>
        </w:rPr>
        <w:t xml:space="preserve">Ohjeet</w:t>
      </w:r>
    </w:p>
    <w:p>
      <w:r>
        <w:t xml:space="preserve">Nimeä BRICS-maat.</w:t>
      </w:r>
    </w:p>
    <w:p>
      <w:r>
        <w:rPr>
          <w:b/>
        </w:rPr>
        <w:t xml:space="preserve">Vastaus</w:t>
      </w:r>
    </w:p>
    <w:p>
      <w:r>
        <w:t xml:space="preserve">Brasilia, Venäjä, Intia, Kiina ja Etelä-Afrikka.</w:t>
      </w:r>
    </w:p>
    <w:p>
      <w:r>
        <w:rPr>
          <w:b/>
          <w:u w:val="single"/>
        </w:rPr>
        <w:t xml:space="preserve">Asiakirja 8347</w:t>
      </w:r>
    </w:p>
    <w:p>
      <w:r>
        <w:rPr>
          <w:b/>
        </w:rPr>
        <w:t xml:space="preserve">Ohjeet</w:t>
      </w:r>
    </w:p>
    <w:p>
      <w:r>
        <w:t xml:space="preserve">Kun otetaan huomioon tämä viittausteksti vuoden 1891 Kyproksen parlamenttivaaleista, mikä aiheutti sen, että ei-muslimien paikkamäärä laski vuonna 1886 10 030:een?</w:t>
      </w:r>
    </w:p>
    <w:p>
      <w:r>
        <w:rPr>
          <w:b/>
        </w:rPr>
        <w:t xml:space="preserve">Konteksti</w:t>
      </w:r>
    </w:p>
    <w:p>
      <w:r>
        <w:t xml:space="preserve">Lainsäädäntöneuvostoon kuului kuusi virallista jäsentä, jotka korkea komissaari nimitti, ja kaksitoista vaaleilla valittua jäsentä,[1] joista kolme oli muslimeja ja yhdeksän muita kuin muslimeja.[2</w:t>
        <w:br/>
        <w:br/>
        <w:t xml:space="preserve">Saari oli jaettu kolmeen vaalipiiriin, joista kukin muodostui kahdesta piiristä.[1] Kuhunkin vaalipiiriin valittiin yksi muslimi ja kolme muuta kuin muslimia. Muslimiäänestäjillä oli yksi ääni, kun taas ei-muslimit saivat äänestää enintään kolmea ehdokasta.[3] Koska lukutaidottomuus oli yleistä, äänestäminen ei ollut salaista, vaan äänestäjien oli kerrottava vaalivirkailijoille valitsemansa ehdokkaat, usein ehdokkaiden edustajien kuullen.</w:t>
        <w:t xml:space="preserve">3]</w:t>
        <w:br/>
        <w:br/>
        <w:t xml:space="preserve">Äänioikeus oli rajoitettu yli 21-vuotiaisiin miehiin, jotka olivat asuneet vakituisesti vaalien alkamista edeltävien viiden vuoden aikana ja jotka olivat maksaneet viimeisen vuoden aikana joko verghi-veroa (joka perittiin vuotuisena maksuna, joka oli yksi neljätuhannesosa kiinteistön arvosta, 4 prosenttia vuokratuloista tai 3 prosenttia voitoista tai palkoista) tai vuokraa asunnosta tai kaupasta.[1][3] Vaalien aikaan alueella olleista arviolta 40 000 veronmaksajasta kuitenkin vain ne, jotka olivat pystyneet maksamaan veronsa ajallaan, pystyivät rekisteröitymään äänioikeutetuiksi[4]. 15 408:sta vuonna 1886 rekisteröityneen äänestäjän määrä ei-muslimien paikoissa laski 10 030:een[5].</w:t>
      </w:r>
    </w:p>
    <w:p>
      <w:r>
        <w:rPr>
          <w:b/>
        </w:rPr>
        <w:t xml:space="preserve">Vastaus</w:t>
      </w:r>
    </w:p>
    <w:p>
      <w:r>
        <w:t xml:space="preserve">Koska äänioikeusrekisteriin rekisteröityminen edellytti verojen maksamista ajoissa edellisenä vuonna, ei-muslimien äänestäjien määrä väheni.</w:t>
      </w:r>
    </w:p>
    <w:p>
      <w:r>
        <w:rPr>
          <w:b/>
          <w:u w:val="single"/>
        </w:rPr>
        <w:t xml:space="preserve">Asiakirja 8348</w:t>
      </w:r>
    </w:p>
    <w:p>
      <w:r>
        <w:rPr>
          <w:b/>
        </w:rPr>
        <w:t xml:space="preserve">Ohjeet</w:t>
      </w:r>
    </w:p>
    <w:p>
      <w:r>
        <w:t xml:space="preserve">Kuka oli Ayrton Sennan tallitoveri McLaren-Hondalla?</w:t>
      </w:r>
    </w:p>
    <w:p>
      <w:r>
        <w:rPr>
          <w:b/>
        </w:rPr>
        <w:t xml:space="preserve">Konteksti</w:t>
      </w:r>
    </w:p>
    <w:p>
      <w:r>
        <w:t xml:space="preserve">Ayrton Senna aloitti autourheilu-uransa kartingissa, siirtyi avoimeen autourheiluun vuonna 1981 ja voitti vuonna 1983 Britannian Formula 3 -mestaruuden. Hän debytoi Formula ykkösissä Toleman-Hartilla vuonna 1984, siirtyi seuraavana vuonna Lotus-Renaultille ja voitti kuusi Grand Prix -kilpailua kolmen seuraavan kauden aikana. Vuonna 1988 hän liittyi ranskalaisen Alain Prostin seuraan McLaren-Hondalle. Yhdessä he voittivat yhtä lukuun ottamatta kaikki 16 Grand Prix -kilpailua samana vuonna, ja Senna voitti ensimmäisen maailmanmestaruutensa. Prost voitti mestaruuden vuonna 1989 ja Senna toisen ja kolmannen mestaruutensa vuosina 1990 ja 1991. Vuonna 1992 Williams-Renault-yhdistelmä alkoi hallita Formula ykköstä. Senna onnistui kuitenkin ajamaan kauden 1993 loppuun toisena, voitti viisi kilpailua ja neuvotteli siirtymisestä Williamsille vuonna 1994.</w:t>
      </w:r>
    </w:p>
    <w:p>
      <w:r>
        <w:rPr>
          <w:b/>
        </w:rPr>
        <w:t xml:space="preserve">Vastaus</w:t>
      </w:r>
    </w:p>
    <w:p>
      <w:r>
        <w:t xml:space="preserve">McLaren-Hondalla Alain Prost oli Ayrton Sennan tallitoveri.</w:t>
      </w:r>
    </w:p>
    <w:p>
      <w:r>
        <w:rPr>
          <w:b/>
          <w:u w:val="single"/>
        </w:rPr>
        <w:t xml:space="preserve">Asiakirja 8349</w:t>
      </w:r>
    </w:p>
    <w:p>
      <w:r>
        <w:rPr>
          <w:b/>
        </w:rPr>
        <w:t xml:space="preserve">Ohjeet</w:t>
      </w:r>
    </w:p>
    <w:p>
      <w:r>
        <w:t xml:space="preserve">Mitkä seuraavista ovat ohjelmistoyrityksiä vai eivät?</w:t>
        <w:br/>
        <w:br/>
        <w:t xml:space="preserve">shell</w:t>
        <w:br/>
        <w:t xml:space="preserve">microsoft</w:t>
        <w:br/>
        <w:t xml:space="preserve">nasa</w:t>
        <w:br/>
        <w:t xml:space="preserve">spacex</w:t>
        <w:br/>
        <w:t xml:space="preserve">grammarly</w:t>
        <w:br/>
        <w:t xml:space="preserve">apple</w:t>
        <w:br/>
        <w:t xml:space="preserve">figma</w:t>
        <w:br/>
        <w:t xml:space="preserve">john deere</w:t>
        <w:br/>
        <w:t xml:space="preserve">bira 91</w:t>
      </w:r>
    </w:p>
    <w:p>
      <w:r>
        <w:rPr>
          <w:b/>
        </w:rPr>
        <w:t xml:space="preserve">Vastaus</w:t>
      </w:r>
    </w:p>
    <w:p>
      <w:r>
        <w:t xml:space="preserve">ohjelmistoyritykset:</w:t>
        <w:br/>
        <w:t xml:space="preserve">microsoft</w:t>
        <w:br/>
        <w:t xml:space="preserve">grammarly</w:t>
        <w:br/>
        <w:t xml:space="preserve">apple</w:t>
        <w:br/>
        <w:t xml:space="preserve">figma</w:t>
      </w:r>
    </w:p>
    <w:p>
      <w:r>
        <w:rPr>
          <w:b/>
          <w:u w:val="single"/>
        </w:rPr>
        <w:t xml:space="preserve">Asiakirja 8350</w:t>
      </w:r>
    </w:p>
    <w:p>
      <w:r>
        <w:rPr>
          <w:b/>
        </w:rPr>
        <w:t xml:space="preserve">Ohjeet</w:t>
      </w:r>
    </w:p>
    <w:p>
      <w:r>
        <w:t xml:space="preserve">Laadi veronalennuksia ja työpaikkoja koskevaa lakia koskevan viitetekstin perusteella luettelo lain tärkeimmistä osatekijöistä.</w:t>
      </w:r>
    </w:p>
    <w:p>
      <w:r>
        <w:rPr>
          <w:b/>
        </w:rPr>
        <w:t xml:space="preserve">Konteksti</w:t>
      </w:r>
    </w:p>
    <w:p>
      <w:r>
        <w:t xml:space="preserve">Laki yhteensovittamisesta varainhoitovuoden 2018 talousarviota koskevan samanaikaisen päätöslauselman II ja V osaston mukaisesti,[1] Pub. L. 115-97 (teksti) (PDF), on Yhdysvaltain kongressin tulolaki, joka alun perin esiteltiin kongressissa nimellä Tax Cuts and Jobs Act (TCJA),[2][3] jolla muutettiin vuoden 1986 verolakia. Muutosten tärkeimpiä elementtejä ovat yritysten ja yksityishenkilöiden verokantojen alentaminen, vakiovähennyksen ja perheiden verohyvitysten lisääminen, henkilökohtaisten verovapautusten poistaminen ja vähennysten erittelyn epäedullisemmaksi tekeminen, osavaltioiden ja kuntien tuloverojen ja kiinteistöverojen vähennysten rajoittaminen, asuntolainojen korkovähennyksen edelleen rajoittaminen, vaihtoehtoisen vähimmäisveron alentaminen yksityishenkilöiden osalta ja sen poistaminen yritysten osalta, perintöverovapautuksen kaksinkertaistaminen ja kohtuuhintaisen terveydenhuoltolain (Affordable Care Act) yksilöllisen toimeksiannon täytäntöönpanoon tähtääväksi rangaistukseksi asetettu 0 dollaria.</w:t>
        <w:t xml:space="preserve">4][5]</w:t>
        <w:br/>
        <w:br/>
        <w:t xml:space="preserve">Laki perustuu kongressin republikaanien ja Trumpin hallinnon kannattamaan verouudistukseen.[6] Puolueeton Congressional Budget Office (CBO) raportoi, että lain nojalla yksityishenkilöt ja läpikulkevat yhteisöt, kuten henkilöyhtiöt ja S-yhtiöt, saisivat noin 1,125 biljoonan dollarin nettohyödyt (eli nettoveronalennukset, jotka kompensoitaisiin vähentyneillä terveydenhuoltotuilla) 10 vuoden aikana, kun taas yritykset saisivat noin 320 miljardin dollarin hyödyt. CBO arvioi, että lain täytäntöönpano lisäisi valtionvelkaa kymmenen vuoden aikana arviolta 2,289 biljoonaa dollaria[7] tai noin 1,891 biljoonaa dollaria, kun makrotaloudelliset palautevaikutukset otetaan huomioon, sen 9,8 biljoonan dollarin lisäyksen lisäksi, joka ennustetaan nykyisten poliittisten lähtökohtien ja nykyisten 20 biljoonan dollarin valtionvelan perusteella[8].</w:t>
      </w:r>
    </w:p>
    <w:p>
      <w:r>
        <w:rPr>
          <w:b/>
        </w:rPr>
        <w:t xml:space="preserve">Vastaus</w:t>
      </w:r>
    </w:p>
    <w:p>
      <w:r>
        <w:t xml:space="preserve">Veronalennus- ja työllistämislain tärkeimmät osat ovat:</w:t>
        <w:br/>
        <w:t xml:space="preserve">Yritysten ja yksityishenkilöiden verokantojen alentaminen</w:t>
        <w:br/>
        <w:t xml:space="preserve">- Vakiovähennyksen ja perheiden verohyvitysten lisääminen</w:t>
        <w:br/>
        <w:t xml:space="preserve">- Henkilökohtaisten verovapautusten poistaminen</w:t>
        <w:br/>
        <w:t xml:space="preserve">- Osavaltioiden ja kuntien tulo- ja omaisuusverojen vähennysten rajoittaminen</w:t>
        <w:br/>
        <w:t xml:space="preserve">- Kiinnityskorkovähennyksen rajoittaminen</w:t>
        <w:br/>
        <w:t xml:space="preserve">- Vaihtoehtoisen vähimmäisveron alentaminen</w:t>
        <w:br/>
        <w:t xml:space="preserve">- Perintöverovapautuksen kaksinkertaistaminen</w:t>
        <w:br/>
        <w:t xml:space="preserve">- Affordable Care Act -lain yksilöllisen mandaatin täytäntöönpanoon liittyvän rangaistuksen asettaminen nollaksi dollariksi</w:t>
      </w:r>
    </w:p>
    <w:p>
      <w:r>
        <w:rPr>
          <w:b/>
          <w:u w:val="single"/>
        </w:rPr>
        <w:t xml:space="preserve">Asiakirja 8351</w:t>
      </w:r>
    </w:p>
    <w:p>
      <w:r>
        <w:rPr>
          <w:b/>
        </w:rPr>
        <w:t xml:space="preserve">Ohjeet</w:t>
      </w:r>
    </w:p>
    <w:p>
      <w:r>
        <w:t xml:space="preserve">Kertokaa, ovatko nämä pastatyyppejä vai pizzatyyppejä: makaroni, rigatoni, margherita, pepperoni, orzo, spagetti, täytetty kuori, hawaijilainen.</w:t>
      </w:r>
    </w:p>
    <w:p>
      <w:r>
        <w:rPr>
          <w:b/>
        </w:rPr>
        <w:t xml:space="preserve">Vastaus</w:t>
      </w:r>
    </w:p>
    <w:p>
      <w:r>
        <w:t xml:space="preserve">Pasta: makaroni, rigatoni, orzo, spagetti</w:t>
        <w:br/>
        <w:t xml:space="preserve">Pizza: margherita, pepperoni, täytetty kuori, havaijilainen</w:t>
      </w:r>
    </w:p>
    <w:p>
      <w:r>
        <w:rPr>
          <w:b/>
          <w:u w:val="single"/>
        </w:rPr>
        <w:t xml:space="preserve">Asiakirja 8352</w:t>
      </w:r>
    </w:p>
    <w:p>
      <w:r>
        <w:rPr>
          <w:b/>
        </w:rPr>
        <w:t xml:space="preserve">Ohjeet</w:t>
      </w:r>
    </w:p>
    <w:p>
      <w:r>
        <w:t xml:space="preserve">Miten voin viettää tuottavan päivän?</w:t>
      </w:r>
    </w:p>
    <w:p>
      <w:r>
        <w:rPr>
          <w:b/>
        </w:rPr>
        <w:t xml:space="preserve">Vastaus</w:t>
      </w:r>
    </w:p>
    <w:p>
      <w:r>
        <w:t xml:space="preserve">Tässä muutamia ideoita. Aloita laatimalla luettelo asioista, jotka haluaisit saavuttaa tai tehdä, jotta päivä olisi mielestäsi onnistunut. Aseta nämä toimet tärkeysjärjestykseen tärkeimmästä vähiten tärkeään tai sen mukaan, mihin kellonaikaan haluaisit ne suorittaa. Avaa sitten kalenterisi tai aikataulusi ja täytä nämä toiminnot sopivaan aikaväliin. Rastita kohteet, kun saat ne valmiiksi tai osallistut niihin, jotta saat itsellesi onnistumisen tunteen. Päivän päätteeksi voit kirjoittaa päiväkirjaan, jossa pohdit, miten päivä sujui, mitä olisit voinut tehdä toisin tai hyväksyä, ja suunnitella seuraavaa päivää nämä opetukset mielessäsi.</w:t>
      </w:r>
    </w:p>
    <w:p>
      <w:r>
        <w:rPr>
          <w:b/>
          <w:u w:val="single"/>
        </w:rPr>
        <w:t xml:space="preserve">Asiakirja 8353</w:t>
      </w:r>
    </w:p>
    <w:p>
      <w:r>
        <w:rPr>
          <w:b/>
        </w:rPr>
        <w:t xml:space="preserve">Ohjeet</w:t>
      </w:r>
    </w:p>
    <w:p>
      <w:r>
        <w:t xml:space="preserve">Kuinka monta aikavyöhykettä Alaskassa on?</w:t>
      </w:r>
    </w:p>
    <w:p>
      <w:r>
        <w:rPr>
          <w:b/>
        </w:rPr>
        <w:t xml:space="preserve">Vastaus</w:t>
      </w:r>
    </w:p>
    <w:p>
      <w:r>
        <w:t xml:space="preserve">Alaskassa on kaksi aikavyöhykettä: Alaskan aikavyöhyke (UTC-09:00 normaali ja UTC-08:00 kesäaika) ja Havaijin-Aleuttien aikavyöhyke (UTC-10:00 normaali ja UTC-09:00 kesäaika). Jälkimmäistä käytetään vain Aleuttien ketjun saarilla, jotka sijaitsevat 169°30′ läntisen leveyspiirin länsipuolella.</w:t>
      </w:r>
    </w:p>
    <w:p>
      <w:r>
        <w:rPr>
          <w:b/>
          <w:u w:val="single"/>
        </w:rPr>
        <w:t xml:space="preserve">Asiakirja 8354</w:t>
      </w:r>
    </w:p>
    <w:p>
      <w:r>
        <w:rPr>
          <w:b/>
        </w:rPr>
        <w:t xml:space="preserve">Ohjeet</w:t>
      </w:r>
    </w:p>
    <w:p>
      <w:r>
        <w:t xml:space="preserve">Miksi keksit ovat herkullisia?</w:t>
      </w:r>
    </w:p>
    <w:p>
      <w:r>
        <w:rPr>
          <w:b/>
        </w:rPr>
        <w:t xml:space="preserve">Vastaus</w:t>
      </w:r>
    </w:p>
    <w:p>
      <w:r>
        <w:t xml:space="preserve">Keksit ovat herkullisia, koska ne sisältävät jauhoista saatavien hiilihydraattien lisäksi rasvaa (yleensä öljyjä), sokeria ja suolaa, joista monet ovat ihmisen makuhermojen mieleen. Ne myös paistetaan, jolloin niihin lisätään lämpöelementti, joka muuttaa ne kemiallisesti maukkaammiksi.</w:t>
      </w:r>
    </w:p>
    <w:p>
      <w:r>
        <w:rPr>
          <w:b/>
          <w:u w:val="single"/>
        </w:rPr>
        <w:t xml:space="preserve">Asiakirja 8355</w:t>
      </w:r>
    </w:p>
    <w:p>
      <w:r>
        <w:rPr>
          <w:b/>
        </w:rPr>
        <w:t xml:space="preserve">Ohjeet</w:t>
      </w:r>
    </w:p>
    <w:p>
      <w:r>
        <w:t xml:space="preserve">Mitkä asiat Bloomingtonissa voisivat tämän kappaleen perusteella olla houkuttelevia?</w:t>
      </w:r>
    </w:p>
    <w:p>
      <w:r>
        <w:rPr>
          <w:b/>
        </w:rPr>
        <w:t xml:space="preserve">Konteksti</w:t>
      </w:r>
    </w:p>
    <w:p>
      <w:r>
        <w:t xml:space="preserve">Bloomington on kaupunki ja Monroen piirikunnan pääkaupunki Indianassa, Yhdysvalloissa. Se on Indianan seitsemänneksi suurin kaupunki ja neljänneksi suurin Indianapolisin metropolialueen ulkopuolella. Monroen piirikunnan historiakeskuksen mukaan Bloomington tunnetaan "porttina luonnonkauniiseen Etelä-Indianaan". Kaupungin perusti vuonna 1818 joukko Kentuckysta, Tennesseestä, Carolinasta ja Virginiasta tulleita uudisasukkaita, jotka olivat niin vaikuttuneita "kukkien paratiisista", että he antoivat kaupungille nimen Bloomington.</w:t>
      </w:r>
    </w:p>
    <w:p>
      <w:r>
        <w:rPr>
          <w:b/>
        </w:rPr>
        <w:t xml:space="preserve">Vastaus</w:t>
      </w:r>
    </w:p>
    <w:p>
      <w:r>
        <w:t xml:space="preserve">Bloomington vaikuttaa luonnonkauniilta paikalta, jossa on luonnonkauneutta, kuten kukkapeltoja. Indianan neljänneksi suurimpana kaupunkina Indianapolisin ulkopuolella se saattaa olla pieni ja rauhallinen kaupunki, joka voi olla houkutteleva niille, jotka etsivät rentoa paikkaa viettää aikaa.</w:t>
      </w:r>
    </w:p>
    <w:p>
      <w:r>
        <w:rPr>
          <w:b/>
          <w:u w:val="single"/>
        </w:rPr>
        <w:t xml:space="preserve">Asiakirja 8356</w:t>
      </w:r>
    </w:p>
    <w:p>
      <w:r>
        <w:rPr>
          <w:b/>
        </w:rPr>
        <w:t xml:space="preserve">Ohjeet</w:t>
      </w:r>
    </w:p>
    <w:p>
      <w:r>
        <w:t xml:space="preserve">Anna minulle 5 hienoa maamerkkiä, joissa kannattaa vierailla läntisissä osavaltioissa...</w:t>
      </w:r>
    </w:p>
    <w:p>
      <w:r>
        <w:rPr>
          <w:b/>
        </w:rPr>
        <w:t xml:space="preserve">Vastaus</w:t>
      </w:r>
    </w:p>
    <w:p>
      <w:r>
        <w:t xml:space="preserve">Grand Canyon</w:t>
        <w:br/>
        <w:t xml:space="preserve">- Mount Rainier</w:t>
        <w:br/>
        <w:t xml:space="preserve">- Golden Gate -silta</w:t>
        <w:br/>
        <w:t xml:space="preserve">- Yellow Stone -kansallispuisto</w:t>
        <w:br/>
        <w:t xml:space="preserve">- Disney Land</w:t>
      </w:r>
    </w:p>
    <w:p>
      <w:r>
        <w:rPr>
          <w:b/>
          <w:u w:val="single"/>
        </w:rPr>
        <w:t xml:space="preserve">Asiakirja 8357</w:t>
      </w:r>
    </w:p>
    <w:p>
      <w:r>
        <w:rPr>
          <w:b/>
        </w:rPr>
        <w:t xml:space="preserve">Ohjeet</w:t>
      </w:r>
    </w:p>
    <w:p>
      <w:r>
        <w:t xml:space="preserve">Kuka esitteli sähkökentän käsitteen ja mitä se on?</w:t>
      </w:r>
    </w:p>
    <w:p>
      <w:r>
        <w:rPr>
          <w:b/>
        </w:rPr>
        <w:t xml:space="preserve">Konteksti</w:t>
      </w:r>
    </w:p>
    <w:p>
      <w:r>
        <w:t xml:space="preserve">Sähkökentän käsitteen otti käyttöön Michael Faraday. Varattu kappale luo sähkökentän sitä ympäröivään tilaan, ja se aiheuttaa voiman, joka kohdistuu kentän sisällä oleviin muihin varauksiin. Sähkökenttä vaikuttaa kahden varauksen välillä samalla tavalla kuin painovoimakenttä kahden massan välillä, ja sen tavoin se ulottuu äärettömään ja on käänteinen neliöllinen suhde etäisyyteen. Siinä on kuitenkin tärkeä ero. Painovoima vaikuttaa aina vetovoimaisesti vetäen kaksi massaa yhteen, kun taas sähkökenttä voi aiheuttaa joko vetovoimaa tai hylkimistä. Koska suurilla kappaleilla, kuten planeetoilla, ei yleensä ole nettovarausta, sähkökenttä etäisyydellä on yleensä nolla. Näin ollen painovoima on maailmankaikkeuden hallitseva voima etäisyyksillä, vaikka se on paljon heikompi.</w:t>
        <w:br/>
        <w:t xml:space="preserve"> Sähkökenttä vaihtelee yleensä avaruudessa, ja sen voimakkuus jossakin pisteessä määritellään voimaksi (varausyksikköä kohti), jonka paikallaan oleva, merkityksettömän pieni varaus tuntisi, jos se sijoitettaisiin kyseiseen pisteeseen. Käsitteellisen varauksen, jota kutsutaan "testivaraukseksi", on oltava häviävän pieni, jotta sen oma sähkökenttä ei häiritse pääkenttää, ja sen on myös oltava paikallaan, jotta magneettikenttien vaikutus ei vaikuta siihen. Koska sähkökenttä määritellään voiman avulla ja voima on vektori, jolla on sekä suuruus että suunta, sähkökenttä on siis vektorikenttä.</w:t>
        <w:br/>
        <w:t xml:space="preserve"> Paikallaan olevien varausten luomien sähkökenttien tutkimusta kutsutaan sähköstaatioksi. Kenttä voidaan havainnollistaa joukolla kuvitteellisia viivoja, joiden suunta missä tahansa pisteessä on sama kuin kentän suunta. Tämän käsitteen otti käyttöön Faraday, jonka käyttämää termiä "voimaviivat" käytetään edelleen joskus. Kenttäviivat ovat polkuja, joita positiivinen pistevaraus pyrkisi kulkemaan, kun se pakotetaan liikkumaan kentässä; ne ovat kuitenkin mielikuvituskäsite, jolla ei ole fyysistä olemassaoloa, ja kenttä läpäisee kaiken viivojen välisen tilan. Paikallaan olevista varauksista lähtevillä kenttäviivoilla on useita keskeisiä ominaisuuksia: ensinnäkin ne alkavat positiivisista varauksista ja päättyvät negatiivisiin varauksiin, toiseksi niiden on tultava mihin tahansa hyvään johtimeen suorassa kulmassa ja kolmanneksi ne eivät saa koskaan risteillä eivätkä sulkeutua itseensä.</w:t>
      </w:r>
    </w:p>
    <w:p>
      <w:r>
        <w:rPr>
          <w:b/>
        </w:rPr>
        <w:t xml:space="preserve">Vastaus</w:t>
      </w:r>
    </w:p>
    <w:p>
      <w:r>
        <w:t xml:space="preserve">Sähkökentän käsitteen otti käyttöön Michael Faraday. Varattu kappale luo sähkökentän sitä ympäröivään tilaan, ja se aiheuttaa voiman, joka kohdistuu kentän sisällä oleviin muihin varauksiin.</w:t>
      </w:r>
    </w:p>
    <w:p>
      <w:r>
        <w:rPr>
          <w:b/>
          <w:u w:val="single"/>
        </w:rPr>
        <w:t xml:space="preserve">Asiakirja 8358</w:t>
      </w:r>
    </w:p>
    <w:p>
      <w:r>
        <w:rPr>
          <w:b/>
        </w:rPr>
        <w:t xml:space="preserve">Ohjeet</w:t>
      </w:r>
    </w:p>
    <w:p>
      <w:r>
        <w:t xml:space="preserve">Poimi kaikkien Yhdysvaltain aiempien presidenttien nimet alla olevasta kappaleesta:</w:t>
      </w:r>
    </w:p>
    <w:p>
      <w:r>
        <w:rPr>
          <w:b/>
        </w:rPr>
        <w:t xml:space="preserve">Konteksti</w:t>
      </w:r>
    </w:p>
    <w:p>
      <w:r>
        <w:t xml:space="preserve">Vaihdettavilla lukoilla varustetut musketit kiinnittivät Thomas Jeffersonin huomion Honoré Blancin ansiosta, kun Jefferson oli suurlähettiläänä Ranskassa vuonna 1785. Jefferson yritti taivutella Blancia muuttamaan Amerikkaan, mutta ei onnistunut siinä, joten hän kirjoitti ideasta Yhdysvaltain sotaministerille, ja palattuaan Yhdysvaltoihin hän työskenteli sen kehittämisen rahoittamiseksi. Presidentti George Washington hyväksyi idean, ja vuonna 1798 Eli Whitneylle myönnettiin sopimus 12 000 musketin rakentamisesta uuden järjestelmän mukaisesti.</w:t>
      </w:r>
    </w:p>
    <w:p>
      <w:r>
        <w:rPr>
          <w:b/>
        </w:rPr>
        <w:t xml:space="preserve">Vastaus</w:t>
      </w:r>
    </w:p>
    <w:p>
      <w:r>
        <w:t xml:space="preserve">Seuraavassa on Yhdysvaltain presidenttien nimiä yllä olevassa kappaleessa: Thomas Jefferson (tai Jefferson), George Washington.</w:t>
      </w:r>
    </w:p>
    <w:p>
      <w:r>
        <w:rPr>
          <w:b/>
          <w:u w:val="single"/>
        </w:rPr>
        <w:t xml:space="preserve">Asiakirja 8359</w:t>
      </w:r>
    </w:p>
    <w:p>
      <w:r>
        <w:rPr>
          <w:b/>
        </w:rPr>
        <w:t xml:space="preserve">Ohjeet</w:t>
      </w:r>
    </w:p>
    <w:p>
      <w:r>
        <w:t xml:space="preserve">Miksi Rafael Nadal menestyy niin hyvin savikentillä?</w:t>
      </w:r>
    </w:p>
    <w:p>
      <w:r>
        <w:rPr>
          <w:b/>
        </w:rPr>
        <w:t xml:space="preserve">Vastaus</w:t>
      </w:r>
    </w:p>
    <w:p>
      <w:r>
        <w:t xml:space="preserve">Rafael Nadalin menestykseen savella vaikuttavat monet tekijät. Se alkaa hänen suosimastaan pelityylistä, raskaasta topspinistä. Rankasti ylhäältä pyöräytetty pallo pureutuu pintaan enemmän ja hyppää korkeammalle, jolloin vastustajan on vaikeampi saada palloa takaisin. Seuraavana on hänen fyysinen suorituskykynsä - savikentät ovat hitaita, mikä johtaa pidempiin pisteisiin, joten pelaajien on oltava loistavassa fyysisessä kunnossa, jotta he voivat pelata parhaalla tasollaan keskimäärin 3-4 tuntia. Lopuksi Rafael Nadalin asenne ja kilpailuhenki - hän ei koskaan anna periksi, pelaa aina korkealla intensiteetillä pisteestä pisteeseen ja pelaa lajia nöyrästi - tekevät hänestä sen äärimmäisen mestarin, joka hän on savikentillä.</w:t>
      </w:r>
    </w:p>
    <w:p>
      <w:r>
        <w:rPr>
          <w:b/>
          <w:u w:val="single"/>
        </w:rPr>
        <w:t xml:space="preserve">Asiakirja 8360</w:t>
      </w:r>
    </w:p>
    <w:p>
      <w:r>
        <w:rPr>
          <w:b/>
        </w:rPr>
        <w:t xml:space="preserve">Ohjeet</w:t>
      </w:r>
    </w:p>
    <w:p>
      <w:r>
        <w:t xml:space="preserve">Mitkä ovat hyviä naisjulkkiksen asuja 80-luvun juhliin?</w:t>
      </w:r>
    </w:p>
    <w:p>
      <w:r>
        <w:rPr>
          <w:b/>
        </w:rPr>
        <w:t xml:space="preserve">Vastaus</w:t>
      </w:r>
    </w:p>
    <w:p>
      <w:r>
        <w:t xml:space="preserve">Valittavana on monia uskomattomia 80-luvun naisten pukuvaihtoehtoja. Katso alla olevasta listasta muutama huippuvaihtoehto:</w:t>
        <w:br/>
        <w:br/>
        <w:t xml:space="preserve">Madonna</w:t>
        <w:br/>
        <w:t xml:space="preserve">- Jem and the Holograms</w:t>
        <w:br/>
        <w:t xml:space="preserve">- Pamela Anderson</w:t>
        <w:br/>
        <w:t xml:space="preserve">- Punky Brewster</w:t>
        <w:br/>
        <w:t xml:space="preserve">- Lady Diana</w:t>
        <w:br/>
        <w:t xml:space="preserve">- Alex Owens elokuvasta Flashdance</w:t>
        <w:br/>
        <w:t xml:space="preserve">- The Golden Girls</w:t>
        <w:br/>
        <w:t xml:space="preserve">- She-Ra</w:t>
        <w:br/>
        <w:t xml:space="preserve">- Tina Turner</w:t>
      </w:r>
    </w:p>
    <w:p>
      <w:r>
        <w:rPr>
          <w:b/>
          <w:u w:val="single"/>
        </w:rPr>
        <w:t xml:space="preserve">Asiakirja 8361</w:t>
      </w:r>
    </w:p>
    <w:p>
      <w:r>
        <w:rPr>
          <w:b/>
        </w:rPr>
        <w:t xml:space="preserve">Ohjeet</w:t>
      </w:r>
    </w:p>
    <w:p>
      <w:r>
        <w:t xml:space="preserve">Mikä on Dragon Ball Z?</w:t>
      </w:r>
    </w:p>
    <w:p>
      <w:r>
        <w:rPr>
          <w:b/>
        </w:rPr>
        <w:t xml:space="preserve">Konteksti</w:t>
      </w:r>
    </w:p>
    <w:p>
      <w:r>
        <w:t xml:space="preserve">Dragon Ball Z[c] on Toei Animationin tuottama japanilainen anime-televisiosarja. Se on osa Dragon Ball -mediasarjaa, ja se on jatkoa vuonna 1986 ilmestyneelle Dragon Ball -animesarjalle, ja siinä on sovitettu Akira Toriyaman luoman alkuperäisen Dragon Ball -mangasarjan 325 viimeistä lukua.</w:t>
        <w:t xml:space="preserve">Sarja esitettiin Japanissa Fuji TV:llä huhtikuusta 1989 tammikuuhun 1996, ja myöhemmin se dubattiin lähetettäväksi ainakin 81 maassa ympäri maailmaa.</w:t>
        <w:br/>
        <w:br/>
        <w:t xml:space="preserve">Dragon Ball Z jatkaa Gokun seikkailuja aikuisiällä, kun hän ja hänen kumppaninsa puolustavat maapalloa pahiksia vastaan, joihin kuuluu avaruusolentoja (Vegeta, Frieza), androideja (Cell) ja maagisia olentoja (Majin Buu). Samalla tarinassa seurataan hänen poikansa Gohanin elämää sekä hänen kilpailijoidensa Piccolon ja Vegetan kehitystä.</w:t>
      </w:r>
    </w:p>
    <w:p>
      <w:r>
        <w:rPr>
          <w:b/>
        </w:rPr>
        <w:t xml:space="preserve">Vastaus</w:t>
      </w:r>
    </w:p>
    <w:p>
      <w:r>
        <w:t xml:space="preserve">Dragon Ball Z on manga ja anime, jotka kertovat avaruusolio Gokusta, joka saapuu Maahan. Se jatkaa sarjan esiosaa Dragon Ballista ja on analoginen Teräsmiehen kanssa. Goku on Saiyan, taistelevien avaruusolentojen rotu, ja aikuisena hän ja hänen ystävänsä, Z-taistelijat, puolustavat maapalloa muilta Saiyaneilta, kuten Raditzilta ja Vegetalta, avaruusolentojen yliherroilta, kuten Friezalta, androideilta, kuten Celliltä, ja maagisilta olennoilta, kuten Majin Buu'lta.</w:t>
      </w:r>
    </w:p>
    <w:p>
      <w:r>
        <w:rPr>
          <w:b/>
          <w:u w:val="single"/>
        </w:rPr>
        <w:t xml:space="preserve">Asiakirja 8362</w:t>
      </w:r>
    </w:p>
    <w:p>
      <w:r>
        <w:rPr>
          <w:b/>
        </w:rPr>
        <w:t xml:space="preserve">Ohjeet</w:t>
      </w:r>
    </w:p>
    <w:p>
      <w:r>
        <w:t xml:space="preserve">Kertokaa näiden kohtien perusteella, mikä on rekursiivinen neuroverkko ja miten se eroaa konvolutiivisesta neuroverkosta.</w:t>
      </w:r>
    </w:p>
    <w:p>
      <w:r>
        <w:rPr>
          <w:b/>
        </w:rPr>
        <w:t xml:space="preserve">Konteksti</w:t>
      </w:r>
    </w:p>
    <w:p>
      <w:r>
        <w:t xml:space="preserve">Rekursiivinen neuroverkko (RNN) on keinotekoisten neuroverkkojen luokka, jossa solmujen väliset yhteydet voivat luoda syklin, jolloin joidenkin solmujen ulostulot voivat vaikuttaa samojen solmujen myöhempiin syötteisiin. Näin se voi käyttäytyä ajallisesti dynaamisesti. RNN-verkot ovat johdettu feedforward-neuraaliverkoista, ja ne voivat käyttää sisäistä tilaansa (muistiaan) käsittelemään vaihtelevan pituisia syötesarjoja.[1][2][3] Tämän vuoksi niitä voidaan soveltaa esimerkiksi segmentoimattomaan, kytkettyyn käsinkirjoituksen tunnistukseen[4] tai puheentunnistukseen.[5][6] Rekursiiviset neuroverkot ovat teoreettisesti Turingin täydellisiä ja voivat suorittaa mielivaltaisia ohjelmia mielivaltaisten syötesarjojen käsittelemiseksi.[7]</w:t>
        <w:br/>
        <w:br/>
        <w:t xml:space="preserve">Termiä "rekursiivinen neuroverkko" käytetään viittaamaan sellaisten verkkojen luokkaan, joilla on ääretön impulssivaste, kun taas termi "konvolutiohermoverkko" viittaa luokkaan, jolla on äärellinen impulssivaste. Molemmilla verkkoluokilla on ajallista dynaamista käyttäytymistä.[8] Lopullisen impulssin rekurrenssiverkko on suunnattu asyklinen graafi, joka voidaan purkaa ja korvata tiukasti syötteellisellä neuroverkolla, kun taas äärettömän impulssin rekurrenssiverkko on suunnattu syklinen graafi, jota ei voida purkaa.</w:t>
        <w:br/>
        <w:br/>
        <w:t xml:space="preserve"> Sekä äärellisen impulssin että äärettömän impulssin rekursiivisilla verkoilla voi olla ylimääräisiä tallennettuja tiloja, ja neuraaliverkko voi suoraan hallita tallennusta. Tallennus voidaan myös korvata toisella verkolla tai graafilla, jos siinä on aikaviiveitä tai takaisinkytkentäsilmukoita. Tällaisia kontrolloituja tiloja kutsutaan portatuksi tilaksi tai portatuksi muistiksi, ja ne ovat osa pitkäkestoisen lyhytkestoisen muistin verkkoja (LSTM) ja portattuja rekurroriyksiköitä. Tätä kutsutaan myös takaisinkytketyiksi neuroverkoiksi (Feedback Neural Network, FNN).</w:t>
      </w:r>
    </w:p>
    <w:p>
      <w:r>
        <w:rPr>
          <w:b/>
        </w:rPr>
        <w:t xml:space="preserve">Vastaus</w:t>
      </w:r>
    </w:p>
    <w:p>
      <w:r>
        <w:t xml:space="preserve">Rekursiivinen neuroverkko on keinotekoisten neuroverkkojen luokka, jossa solmujen väliset yhteydet voivat luoda syklin, jolloin joidenkin solmujen ulostulo voi vaikuttaa samojen solmujen myöhempiin syötteisiin.Termiä "rekursiivinen neuroverkko" käytetään viittaamaan sellaisten verkkojen luokkaan, joilla on ääretön impulssivaste, kun taas "konvolutiivinen neuroverkko" viittaa luokkaan, jolla on äärellinen impulssivaste.</w:t>
      </w:r>
    </w:p>
    <w:p>
      <w:r>
        <w:rPr>
          <w:b/>
          <w:u w:val="single"/>
        </w:rPr>
        <w:t xml:space="preserve">Asiakirja 8363</w:t>
      </w:r>
    </w:p>
    <w:p>
      <w:r>
        <w:rPr>
          <w:b/>
        </w:rPr>
        <w:t xml:space="preserve">Ohjeet</w:t>
      </w:r>
    </w:p>
    <w:p>
      <w:r>
        <w:t xml:space="preserve">Luettelo US Openin golfpaikoista vuosina 1981-1985.</w:t>
      </w:r>
    </w:p>
    <w:p>
      <w:r>
        <w:rPr>
          <w:b/>
        </w:rPr>
        <w:t xml:space="preserve">Vastaus</w:t>
      </w:r>
    </w:p>
    <w:p>
      <w:r>
        <w:t xml:space="preserve">1981 - Merion Golf Course (East Course) Ardmoressa, Pennsylvaniassa</w:t>
        <w:br/>
        <w:t xml:space="preserve">1982 - Pebble Beach Golf Links Pebble Beachissä, Kaliforniassa</w:t>
        <w:br/>
        <w:t xml:space="preserve">1983 - Oakmont Country Club Plumissa, Pennsylvaniassa</w:t>
        <w:br/>
        <w:t xml:space="preserve">1984 - Winged Foot Golf Course (West Course)</w:t>
        <w:tab/>
        <w:t xml:space="preserve">Mamaroneckissa, New Yorkissa</w:t>
        <w:br/>
        <w:t xml:space="preserve">1985 - Oakmont Country Club Plumissa, Pennsylvaniassa</w:t>
      </w:r>
    </w:p>
    <w:p>
      <w:r>
        <w:rPr>
          <w:b/>
          <w:u w:val="single"/>
        </w:rPr>
        <w:t xml:space="preserve">Asiakirja 8364</w:t>
      </w:r>
    </w:p>
    <w:p>
      <w:r>
        <w:rPr>
          <w:b/>
        </w:rPr>
        <w:t xml:space="preserve">Ohjeet</w:t>
      </w:r>
    </w:p>
    <w:p>
      <w:r>
        <w:t xml:space="preserve">Kerro minulle, mitä urheilulajia nämä pelaajat pelaavat: Kris Bryant, Zach Lavine, Justin Fields.</w:t>
      </w:r>
    </w:p>
    <w:p>
      <w:r>
        <w:rPr>
          <w:b/>
        </w:rPr>
        <w:t xml:space="preserve">Vastaus</w:t>
      </w:r>
    </w:p>
    <w:p>
      <w:r>
        <w:t xml:space="preserve">Kris Bryant on Colorado Rockiesin baseball-pelaaja, Zach Lavine on Chicago Bullsin koripalloilija ja Justin Fields pelaa jalkapalloa NFL:n Chicago Bearsissa.</w:t>
      </w:r>
    </w:p>
    <w:p>
      <w:r>
        <w:rPr>
          <w:b/>
          <w:u w:val="single"/>
        </w:rPr>
        <w:t xml:space="preserve">Asiakirja 8365</w:t>
      </w:r>
    </w:p>
    <w:p>
      <w:r>
        <w:rPr>
          <w:b/>
        </w:rPr>
        <w:t xml:space="preserve">Ohjeet</w:t>
      </w:r>
    </w:p>
    <w:p>
      <w:r>
        <w:t xml:space="preserve">Millä tavoin voin parantaa yleistä terveyttäni työpäivän aikana?</w:t>
      </w:r>
    </w:p>
    <w:p>
      <w:r>
        <w:rPr>
          <w:b/>
        </w:rPr>
        <w:t xml:space="preserve">Vastaus</w:t>
      </w:r>
    </w:p>
    <w:p>
      <w:r>
        <w:t xml:space="preserve">Voit parantaa yleistä terveydentilaasi työpäivän aikana monin tavoin. Voit käyttää seisovaa työpöytää tai työpöydän juoksumattoa. Voit ehkä käydä kävelyllä puhelun tai neuvottelupuhelun aikana. On myös hyvä yrittää varata aikaa esimerkiksi kuntosalilla käymiseen, joogaan tai meditointiin.</w:t>
      </w:r>
    </w:p>
    <w:p>
      <w:r>
        <w:rPr>
          <w:b/>
          <w:u w:val="single"/>
        </w:rPr>
        <w:t xml:space="preserve">Asiakirja 8366</w:t>
      </w:r>
    </w:p>
    <w:p>
      <w:r>
        <w:rPr>
          <w:b/>
        </w:rPr>
        <w:t xml:space="preserve">Ohjeet</w:t>
      </w:r>
    </w:p>
    <w:p>
      <w:r>
        <w:t xml:space="preserve">Tunnista, kumpi soitin on jousi- vai lyömäsoittimet: Kus, Hackbrett</w:t>
      </w:r>
    </w:p>
    <w:p>
      <w:r>
        <w:rPr>
          <w:b/>
        </w:rPr>
        <w:t xml:space="preserve">Vastaus</w:t>
      </w:r>
    </w:p>
    <w:p>
      <w:r>
        <w:t xml:space="preserve">Kus on lyömäsoittimia, Hackbrett on jousisoittimia.</w:t>
      </w:r>
    </w:p>
    <w:p>
      <w:r>
        <w:rPr>
          <w:b/>
          <w:u w:val="single"/>
        </w:rPr>
        <w:t xml:space="preserve">Asiakirja 8367</w:t>
      </w:r>
    </w:p>
    <w:p>
      <w:r>
        <w:rPr>
          <w:b/>
        </w:rPr>
        <w:t xml:space="preserve">Ohjeet</w:t>
      </w:r>
    </w:p>
    <w:p>
      <w:r>
        <w:t xml:space="preserve">Tunnista, mikä autonvalmistaja on saksalainen vai amerikkalainen: Mercedes-Benz, Chevrolet</w:t>
      </w:r>
    </w:p>
    <w:p>
      <w:r>
        <w:rPr>
          <w:b/>
        </w:rPr>
        <w:t xml:space="preserve">Vastaus</w:t>
      </w:r>
    </w:p>
    <w:p>
      <w:r>
        <w:t xml:space="preserve">Chevrolet on amerikkalainen, Mercedes-Benz saksalainen</w:t>
      </w:r>
    </w:p>
    <w:p>
      <w:r>
        <w:rPr>
          <w:b/>
          <w:u w:val="single"/>
        </w:rPr>
        <w:t xml:space="preserve">Asiakirja 8368</w:t>
      </w:r>
    </w:p>
    <w:p>
      <w:r>
        <w:rPr>
          <w:b/>
        </w:rPr>
        <w:t xml:space="preserve">Ohjeet</w:t>
      </w:r>
    </w:p>
    <w:p>
      <w:r>
        <w:t xml:space="preserve">Mikä on ruotsalainen jänis ja miksi se kehitettiin?</w:t>
      </w:r>
    </w:p>
    <w:p>
      <w:r>
        <w:rPr>
          <w:b/>
        </w:rPr>
        <w:t xml:space="preserve">Konteksti</w:t>
      </w:r>
    </w:p>
    <w:p>
      <w:r>
        <w:t xml:space="preserve">Ruotsalainen jänis on jänistä muistuttava kotikanirotu, joka kehitettiin vuodesta 2008 lähtien Ruotsissa sen hyppykilpailukyvyn vuoksi.Samaan aikaan, mutta erikseen, Yhdysvalloissa kehitettiin Elfin-rotua, joka oli myös vastaus kanien hyppykilpailujen suosioon. Elfinistä tuli virallisesti ruotsalainen jänis lokakuussa 2011[citation needed][citation needed].</w:t>
      </w:r>
    </w:p>
    <w:p>
      <w:r>
        <w:rPr>
          <w:b/>
        </w:rPr>
        <w:t xml:space="preserve">Vastaus</w:t>
      </w:r>
    </w:p>
    <w:p>
      <w:r>
        <w:t xml:space="preserve">Ruotsalainen jänis on kotimainen kani, joka on kehitetty kilpahyppyihin.</w:t>
      </w:r>
    </w:p>
    <w:p>
      <w:r>
        <w:rPr>
          <w:b/>
          <w:u w:val="single"/>
        </w:rPr>
        <w:t xml:space="preserve">Asiakirja 8369</w:t>
      </w:r>
    </w:p>
    <w:p>
      <w:r>
        <w:rPr>
          <w:b/>
        </w:rPr>
        <w:t xml:space="preserve">Ohjeet</w:t>
      </w:r>
    </w:p>
    <w:p>
      <w:r>
        <w:t xml:space="preserve">Kuka löysi harmonisen jakauman?</w:t>
      </w:r>
    </w:p>
    <w:p>
      <w:r>
        <w:rPr>
          <w:b/>
        </w:rPr>
        <w:t xml:space="preserve">Konteksti</w:t>
      </w:r>
    </w:p>
    <w:p>
      <w:r>
        <w:t xml:space="preserve">Todennäköisyysteoriassa ja tilastotieteessä harmoninen jakauma on jatkuva todennäköisyysjakauma. Sen löysi Étienne Halphen, joka oli kiinnostunut luonnollisten tapahtumien tilastollisesta mallintamisesta. Hänen käytännön kokemuksensa tietojen analysoinnista motivoi häntä luomaan uuden jakaumajärjestelmän, joka olisi riittävän joustava sovittamaan monenlaisia aineistoja. Halphen rajoitti etsintänsä jakaumiin, joiden parametrit voitiin arvioida yksinkertaisten tilastollisten lähestymistapojen avulla.</w:t>
      </w:r>
    </w:p>
    <w:p>
      <w:r>
        <w:rPr>
          <w:b/>
        </w:rPr>
        <w:t xml:space="preserve">Vastaus</w:t>
      </w:r>
    </w:p>
    <w:p>
      <w:r>
        <w:t xml:space="preserve">Étienne Halphen</w:t>
      </w:r>
    </w:p>
    <w:p>
      <w:r>
        <w:rPr>
          <w:b/>
          <w:u w:val="single"/>
        </w:rPr>
        <w:t xml:space="preserve">Asiakirja 8370</w:t>
      </w:r>
    </w:p>
    <w:p>
      <w:r>
        <w:rPr>
          <w:b/>
        </w:rPr>
        <w:t xml:space="preserve">Ohjeet</w:t>
      </w:r>
    </w:p>
    <w:p>
      <w:r>
        <w:t xml:space="preserve">Kuka valvoi neljää miehitysvyöhykettä edellä mainitun tekstin mukaan?</w:t>
      </w:r>
    </w:p>
    <w:p>
      <w:r>
        <w:rPr>
          <w:b/>
        </w:rPr>
        <w:t xml:space="preserve">Konteksti</w:t>
      </w:r>
    </w:p>
    <w:p>
      <w:r>
        <w:t xml:space="preserve">Toisen maailmansodan päätyttyä Euroopassa Oder-Neisse-linjan länsipuolella sodan aikaisesta Saksasta jäljellä ollut osa jaettiin neljään miehitysalueeseen (Potsdamin sopimuksen mukaisesti), joista kutakin hallitsi yksi neljästä liittoutuneiden miehitysvallasta: Yhdysvallat, Yhdistynyt kuningaskunta, Ranska ja Neuvostoliitto.</w:t>
        <w:t xml:space="preserve">Liittoutuneiden valvontaneuvoston kotipaikkana toiminut pääkaupunki Berliini jaettiin samalla tavoin neljään sektoriin, vaikka kaupunki sijaitsi kokonaan Neuvostoliiton vyöhykkeellä.[16]</w:t>
        <w:br/>
        <w:br/>
        <w:t xml:space="preserve">Kahden vuoden kuluessa poliittiset erimielisyydet Neuvostoliiton ja muiden miehitysvaltojen välillä lisääntyivät. Niihin kuului Neuvostoliiton kieltäytyminen suostumasta jälleenrakennussuunnitelmiin, joilla sodanjälkeisestä Saksasta tehtäisiin omavarainen, ja yksityiskohtaiseen kirjanpitoon teollisuuslaitoksista, tavaroista ja infrastruktuurista - joista osan Neuvostoliitto oli jo poistanut.[17] Ranska, Yhdistynyt kuningaskunta, Yhdysvallat ja Benelux-maat kokoontuivat myöhemmin yhdistämään Saksan muut kuin Neuvostoliiton vyöhykkeet yhdeksi vyöhykkeeksi jälleenrakentamista varten ja hyväksymään Marshall-suunnitelman jatkamisen.[7]</w:t>
      </w:r>
    </w:p>
    <w:p>
      <w:r>
        <w:rPr>
          <w:b/>
        </w:rPr>
        <w:t xml:space="preserve">Vastaus</w:t>
      </w:r>
    </w:p>
    <w:p>
      <w:r>
        <w:t xml:space="preserve">Yhdysvallat, Yhdistynyt kuningaskunta, Ranska ja Neuvostoliitto.</w:t>
      </w:r>
    </w:p>
    <w:p>
      <w:r>
        <w:rPr>
          <w:b/>
          <w:u w:val="single"/>
        </w:rPr>
        <w:t xml:space="preserve">Asiakirja 8371</w:t>
      </w:r>
    </w:p>
    <w:p>
      <w:r>
        <w:rPr>
          <w:b/>
        </w:rPr>
        <w:t xml:space="preserve">Ohjeet</w:t>
      </w:r>
    </w:p>
    <w:p>
      <w:r>
        <w:t xml:space="preserve">Missä sijaitsee k-38 surf spot?</w:t>
      </w:r>
    </w:p>
    <w:p>
      <w:r>
        <w:rPr>
          <w:b/>
        </w:rPr>
        <w:t xml:space="preserve">Vastaus</w:t>
      </w:r>
    </w:p>
    <w:p>
      <w:r>
        <w:t xml:space="preserve">Baja California</w:t>
      </w:r>
    </w:p>
    <w:p>
      <w:r>
        <w:rPr>
          <w:b/>
          <w:u w:val="single"/>
        </w:rPr>
        <w:t xml:space="preserve">Asiakirja 8372</w:t>
      </w:r>
    </w:p>
    <w:p>
      <w:r>
        <w:rPr>
          <w:b/>
        </w:rPr>
        <w:t xml:space="preserve">Ohjeet</w:t>
      </w:r>
    </w:p>
    <w:p>
      <w:r>
        <w:t xml:space="preserve">Kerro minulle, ovatko nämä pelaajat oikea- vai vasenkätisiä: Phil Mickelson, Sergio Garcia, Bubba Watson, Kevin Na, Carlos Ortiz, Brooks Koepka.</w:t>
      </w:r>
    </w:p>
    <w:p>
      <w:r>
        <w:rPr>
          <w:b/>
        </w:rPr>
        <w:t xml:space="preserve">Vastaus</w:t>
      </w:r>
    </w:p>
    <w:p>
      <w:r>
        <w:t xml:space="preserve">Phil Mickelson:</w:t>
        <w:br/>
        <w:t xml:space="preserve">Sergio Garcia</w:t>
        <w:br/>
        <w:t xml:space="preserve">Bubba Watson:</w:t>
        <w:br/>
        <w:t xml:space="preserve">Kevin Na:</w:t>
        <w:br/>
        <w:t xml:space="preserve"> Carlos Ortiz: Oikeakätinen</w:t>
        <w:br/>
        <w:t xml:space="preserve">Brooks Koepka: Oikeakätinen</w:t>
      </w:r>
    </w:p>
    <w:p>
      <w:r>
        <w:rPr>
          <w:b/>
          <w:u w:val="single"/>
        </w:rPr>
        <w:t xml:space="preserve">Asiakirja 8373</w:t>
      </w:r>
    </w:p>
    <w:p>
      <w:r>
        <w:rPr>
          <w:b/>
        </w:rPr>
        <w:t xml:space="preserve">Ohjeet</w:t>
      </w:r>
    </w:p>
    <w:p>
      <w:r>
        <w:t xml:space="preserve">Mikä on musiikissa kolmisointu?</w:t>
      </w:r>
    </w:p>
    <w:p>
      <w:r>
        <w:rPr>
          <w:b/>
        </w:rPr>
        <w:t xml:space="preserve">Vastaus</w:t>
      </w:r>
    </w:p>
    <w:p>
      <w:r>
        <w:t xml:space="preserve">Kolmisointu muodostuu kolmesta äänestä (nuotista). Nuottien välisestä etäisyydestä riippuen voidaan luoda erityyppisiä sointuja. Esimerkiksi C-duuri-sointu muodostuu kolmisoinnuista C, E, G. C-molli-sointu muodostuu kolmisoinnuista C, e-molli, G.</w:t>
      </w:r>
    </w:p>
    <w:p>
      <w:r>
        <w:rPr>
          <w:b/>
          <w:u w:val="single"/>
        </w:rPr>
        <w:t xml:space="preserve">Asiakirja 8374</w:t>
      </w:r>
    </w:p>
    <w:p>
      <w:r>
        <w:rPr>
          <w:b/>
        </w:rPr>
        <w:t xml:space="preserve">Ohjeet</w:t>
      </w:r>
    </w:p>
    <w:p>
      <w:r>
        <w:t xml:space="preserve">Poimi syyt, joiden vuoksi tuottokäyrä voi kääntyä, ja laita ne luetteloon.</w:t>
      </w:r>
    </w:p>
    <w:p>
      <w:r>
        <w:rPr>
          <w:b/>
        </w:rPr>
        <w:t xml:space="preserve">Konteksti</w:t>
      </w:r>
    </w:p>
    <w:p>
      <w:r>
        <w:t xml:space="preserve">Sijoittajat tyytyvät epätavallisissa olosuhteissa alhaisempiin tuottoihin, jotka liittyvät vähäriskisiin pitkäaikaisiin velkoihin, jos he uskovat talouden ajautuvan taantumaan lähitulevaisuudessa. Esimerkiksi S&amp;P 500 koki dramaattisen laskun vuoden 2007 puolivälissä, josta se toipui täysin vuoden 2013 alkuun mennessä. Sijoittajat, jotka olisivat ostaneet 10-vuotisia valtionlainoja vuonna 2006, olisivat saaneet turvallisen ja tasaisen tuoton vuoteen 2015 asti ja mahdollisesti paremman tuoton kuin ne, jotka olisivat sijoittaneet osakkeisiin tuona epävakaana ajanjaksona.</w:t>
        <w:br/>
        <w:br/>
        <w:t xml:space="preserve"> Taloustieteilijä Campbell Harveyn vuonna 1986 julkaistussa väitöskirjassa[9] osoitettiin, että käänteinen tuottokäyrä ennustaa tarkasti Yhdysvaltojen taantumat.</w:t>
        <w:t xml:space="preserve">Käänteinen korkokäyrä on osoittanut kahdeksan kertaa vuodesta 1970 lähtien, että taloudellinen tilanne heikkenee tulevaisuudessa.[10]</w:t>
        <w:br/>
        <w:br/>
        <w:t xml:space="preserve">Sen lisäksi, että käänteinen korkokäyrä voi olla merkki talouden taantumasta, käänteinen korkokäyrä merkitsee myös sitä, että markkinat uskovat inflaation pysyvän alhaisena. Tämä johtuu siitä, että alhaisen joukkovelkakirjatuoton vastapainona on alhainen inflaatio, vaikka taantuma tapahtuisi. Tekniset tekijät, kuten pako laatuun tai maailmanlaajuinen talous- tai valuuttatilanne, voivat kuitenkin lisätä joukkovelkakirjojen kysyntää tuottokäyrän pitkässä päässä, jolloin pitkät korot laskevat. Pitkien korkojen laskua lyhyiden korkojen noustessa kutsutaan "Greenspanin pulmaksi"[11].</w:t>
      </w:r>
    </w:p>
    <w:p>
      <w:r>
        <w:rPr>
          <w:b/>
        </w:rPr>
        <w:t xml:space="preserve">Vastaus</w:t>
      </w:r>
    </w:p>
    <w:p>
      <w:r>
        <w:t xml:space="preserve">Käänteinen tuottokäyrä voi syntyä kahdesta syystä</w:t>
        <w:br/>
        <w:t xml:space="preserve">1</w:t>
        <w:t xml:space="preserve"> Kun sijoittajat uskovat talouden ajautuvan taantumaan lähitulevaisuudessa, he tyytyvät matalan riskin pitkäaikaisiin velkoihin liittyviin alhaisempiin tuottoihin, jotka todennäköisesti tuottavat enemmän kuin sijoitukset osakkeisiin samana aikana.</w:t>
        <w:br/>
        <w:t xml:space="preserve"> 2. Kun markkinat uskovat inflaation pysyvän alhaisena, joukkovelkakirjalainoille on enemmän kysyntää tuottokäyrän pitkässä päässä, jolloin pitkät korot laskevat.</w:t>
      </w:r>
    </w:p>
    <w:p>
      <w:r>
        <w:rPr>
          <w:b/>
          <w:u w:val="single"/>
        </w:rPr>
        <w:t xml:space="preserve">Asiakirja 8375</w:t>
      </w:r>
    </w:p>
    <w:p>
      <w:r>
        <w:rPr>
          <w:b/>
        </w:rPr>
        <w:t xml:space="preserve">Ohjeet</w:t>
      </w:r>
    </w:p>
    <w:p>
      <w:r>
        <w:t xml:space="preserve">Poimi tekstistä, mitä yksityiskohtia tarvitaan ali- tai sivukirjanpitoon. Erottele ne pilkulla.</w:t>
      </w:r>
    </w:p>
    <w:p>
      <w:r>
        <w:rPr>
          <w:b/>
        </w:rPr>
        <w:t xml:space="preserve">Konteksti</w:t>
      </w:r>
    </w:p>
    <w:p>
      <w:r>
        <w:t xml:space="preserve">Ali- eli sivukirjanpidossa esitetään kirjanpidossa käytettävän pääkirjan kirjausten taustalla olevat yksityiskohdat. Osakirjanpito sisältää yksityiskohtaiset tiedot osasta kirjanpitoaineistoa, kuten omaisuus ja kalusto, ennakkomaksut jne. Yksityiskohtaiset tiedot sisältävät muun muassa kohteen ostopäivän tai kulujen syntymispäivän, kohteen kuvauksen, alkuperäisen saldon ja nettokirjanpitoarvon. Alakirjanpidon loppusumma vastaa pääkirjanpidon erien summaa. Tätä vastaavaa erää pääkirjanpidossa kutsutaan valvontatiliksi. Osakirjanpidon saldoa verrataan sen valvontatilin saldoon osana koetaseen laatimisprosessia.</w:t>
        <w:br/>
        <w:br/>
        <w:t xml:space="preserve"> Osana tilintarkastusta saldojen testausmenetelmänä voi olla yksittäisten hankintojen jäljittäminen tytärkirjanpitoon määrien ja kuvausten osalta. Tämän testauksen tavoitteena on selvittää, että kuluvan vuoden hankintataulukko vastaa asianomaisen ala-kirjanpidon määriä ja että loppusumma vastaa pääkirjanpidon määriä.</w:t>
      </w:r>
    </w:p>
    <w:p>
      <w:r>
        <w:rPr>
          <w:b/>
        </w:rPr>
        <w:t xml:space="preserve">Vastaus</w:t>
      </w:r>
    </w:p>
    <w:p>
      <w:r>
        <w:t xml:space="preserve">ostopäivämäärä, aiheutuneet kulut, kohteen kuvaus, alkuperäinen saldo, nettokirjanpitoarvo.</w:t>
      </w:r>
    </w:p>
    <w:p>
      <w:r>
        <w:rPr>
          <w:b/>
          <w:u w:val="single"/>
        </w:rPr>
        <w:t xml:space="preserve">Asiakirja 8376</w:t>
      </w:r>
    </w:p>
    <w:p>
      <w:r>
        <w:rPr>
          <w:b/>
        </w:rPr>
        <w:t xml:space="preserve">Ohjeet</w:t>
      </w:r>
    </w:p>
    <w:p>
      <w:r>
        <w:t xml:space="preserve">Milloin google aloitti toimintansa?</w:t>
      </w:r>
    </w:p>
    <w:p>
      <w:r>
        <w:rPr>
          <w:b/>
        </w:rPr>
        <w:t xml:space="preserve">Vastaus</w:t>
      </w:r>
    </w:p>
    <w:p>
      <w:r>
        <w:t xml:space="preserve">Google perustettiin 4. syyskuuta 1998.  Googlen ensimmäinen sijoittaja oli Sunin toinen perustaja, joka kirjoitti ensimmäisen 100 000 dollarin shekin.  Alussa Google oli vain hakukone internetin selaamiseen.  Kun se saavutti suosiota, se on kehittänyt satoja muita tuotteita, joita käyttävät miljardit ihmiset ja yritykset kaikkialla maailmassa.  Gmail, Google Workspaces ja Google Cloud Platform ovat esimerkkejä teknologioista, joita ihmiset käyttävät nykyään.</w:t>
      </w:r>
    </w:p>
    <w:p>
      <w:r>
        <w:rPr>
          <w:b/>
          <w:u w:val="single"/>
        </w:rPr>
        <w:t xml:space="preserve">Asiakirja 8377</w:t>
      </w:r>
    </w:p>
    <w:p>
      <w:r>
        <w:rPr>
          <w:b/>
        </w:rPr>
        <w:t xml:space="preserve">Ohjeet</w:t>
      </w:r>
    </w:p>
    <w:p>
      <w:r>
        <w:t xml:space="preserve">Mikä on Maven?</w:t>
      </w:r>
    </w:p>
    <w:p>
      <w:r>
        <w:rPr>
          <w:b/>
        </w:rPr>
        <w:t xml:space="preserve">Vastaus</w:t>
      </w:r>
    </w:p>
    <w:p>
      <w:r>
        <w:t xml:space="preserve">Maven on rakentamisen automatisointityökalu, jota käytetään pääasiassa Java-projekteissa.</w:t>
      </w:r>
    </w:p>
    <w:p>
      <w:r>
        <w:rPr>
          <w:b/>
          <w:u w:val="single"/>
        </w:rPr>
        <w:t xml:space="preserve">Asiakirja 8378</w:t>
      </w:r>
    </w:p>
    <w:p>
      <w:r>
        <w:rPr>
          <w:b/>
        </w:rPr>
        <w:t xml:space="preserve">Ohjeet</w:t>
      </w:r>
    </w:p>
    <w:p>
      <w:r>
        <w:t xml:space="preserve">Kun otetaan huomioon tämä kappale videopeleistä Alankomaissa, kuinka monta ihmistä työskentelee pelialalla?</w:t>
      </w:r>
    </w:p>
    <w:p>
      <w:r>
        <w:rPr>
          <w:b/>
        </w:rPr>
        <w:t xml:space="preserve">Konteksti</w:t>
      </w:r>
    </w:p>
    <w:p>
      <w:r>
        <w:t xml:space="preserve">Alankomaiden valtavirran videopelimarkkinat, joissa ei oteta huomioon vakavia ja satunnaisia pelejä, ovat Euroopan kuudenneksi suurimmat.</w:t>
        <w:t xml:space="preserve">Alankomaiden markkinoiden osuus koko Euroopan markkinoista oli 3,95 prosenttia kokonaismyynnissä ja 4,19 prosenttia ohjelmistomyynnissä.[1]</w:t>
        <w:br/>
        <w:br/>
        <w:t xml:space="preserve">Merkittävä osa Alankomaiden peliteollisuudesta on vakavia pelejä, joissa alankomaalaiset yritykset muodostavat merkittävän osan maailmanlaajuisesta peliteollisuudesta.[2][3]</w:t>
        <w:br/>
        <w:br/>
        <w:t xml:space="preserve">Alankomaissa arviolta noin 4 000 ihmistä työskentelee peliteollisuudessa yli 600 yrityksessä.[4] Yli 45 yritystä on sijoittautunut Dutch Game Gardeniin, joka on valtion tukema organisaatio, jonka tavoitteena on edistää ja parantaa videopeliteollisuutta Alankomaissa.</w:t>
      </w:r>
    </w:p>
    <w:p>
      <w:r>
        <w:rPr>
          <w:b/>
        </w:rPr>
        <w:t xml:space="preserve">Vastaus</w:t>
      </w:r>
    </w:p>
    <w:p>
      <w:r>
        <w:t xml:space="preserve">4,000</w:t>
      </w:r>
    </w:p>
    <w:p>
      <w:r>
        <w:rPr>
          <w:b/>
          <w:u w:val="single"/>
        </w:rPr>
        <w:t xml:space="preserve">Asiakirja 8379</w:t>
      </w:r>
    </w:p>
    <w:p>
      <w:r>
        <w:rPr>
          <w:b/>
        </w:rPr>
        <w:t xml:space="preserve">Ohjeet</w:t>
      </w:r>
    </w:p>
    <w:p>
      <w:r>
        <w:t xml:space="preserve">Poimi Abraham van Strijin oppilaat tekstistä. Erottele ne pilkulla.</w:t>
      </w:r>
    </w:p>
    <w:p>
      <w:r>
        <w:rPr>
          <w:b/>
        </w:rPr>
        <w:t xml:space="preserve">Konteksti</w:t>
      </w:r>
    </w:p>
    <w:p>
      <w:r>
        <w:t xml:space="preserve">Van Strij syntyi ja kuoli Dordrechtissa. RKD:n mukaan hän oli Leendertin poika ja Jacobin veli[1].[2] Sekä hän että hänen veljensä olivat isänsä oppilaita, ja otettuaan opetusta Joris Ponsen oppitunneilla Abraham liittyi isänsä työpajaan. Hän oli Dordrechtin Pyhän Luukkaan killan jäsen ja myöhemmin sen johtaja. Myös hänen pojastaan Abraham II:sta tuli taidemaalari, ja poikansa lisäksi hän ja hänen veljensä ottivat oppilaita isänsä työpajan haltuunsa. Heidän oppilaitaan olivat Pieter Rudolph Kleijn, Johannes van Lexmond, Jacob de Meijer, Johannes Rutten, Johannes Schoenmakers, Johannes Christiaan Schotel ja Gillis Smak Gregoor.</w:t>
      </w:r>
    </w:p>
    <w:p>
      <w:r>
        <w:rPr>
          <w:b/>
        </w:rPr>
        <w:t xml:space="preserve">Vastaus</w:t>
      </w:r>
    </w:p>
    <w:p>
      <w:r>
        <w:t xml:space="preserve">Pieter Rudolph Kleijn, Johannes van Lexmond, Jacob de Meijer, Johannes Rutten, Johannes Schoenmakers, Johannes Christiaan Schotel, Gillis Smak Gregoor.</w:t>
      </w:r>
    </w:p>
    <w:p>
      <w:r>
        <w:rPr>
          <w:b/>
          <w:u w:val="single"/>
        </w:rPr>
        <w:t xml:space="preserve">Asiakirja 8380</w:t>
      </w:r>
    </w:p>
    <w:p>
      <w:r>
        <w:rPr>
          <w:b/>
        </w:rPr>
        <w:t xml:space="preserve">Ohjeet</w:t>
      </w:r>
    </w:p>
    <w:p>
      <w:r>
        <w:t xml:space="preserve">Miten muunnat tuumasta cm:ksi?</w:t>
      </w:r>
    </w:p>
    <w:p>
      <w:r>
        <w:rPr>
          <w:b/>
        </w:rPr>
        <w:t xml:space="preserve">Vastaus</w:t>
      </w:r>
    </w:p>
    <w:p>
      <w:r>
        <w:t xml:space="preserve">Voit muuntaa tuumat senttimetreiksi seuraavasti:</w:t>
        <w:br/>
        <w:t xml:space="preserve">cm = 2,54 * tuumat, esimerkiksi 5 tuumaa = 5 * 2,54 = 12,7 cm</w:t>
      </w:r>
    </w:p>
    <w:p>
      <w:r>
        <w:rPr>
          <w:b/>
          <w:u w:val="single"/>
        </w:rPr>
        <w:t xml:space="preserve">Asiakirja 8381</w:t>
      </w:r>
    </w:p>
    <w:p>
      <w:r>
        <w:rPr>
          <w:b/>
        </w:rPr>
        <w:t xml:space="preserve">Ohjeet</w:t>
      </w:r>
    </w:p>
    <w:p>
      <w:r>
        <w:t xml:space="preserve">Mitä Adam M. Grant tekee esitetyn tekstin perusteella?</w:t>
      </w:r>
    </w:p>
    <w:p>
      <w:r>
        <w:rPr>
          <w:b/>
        </w:rPr>
        <w:t xml:space="preserve">Konteksti</w:t>
      </w:r>
    </w:p>
    <w:p>
      <w:r>
        <w:t xml:space="preserve">Adam M. Grant (s. 13. elokuuta 1981) on yhdysvaltalainen populaaritieteellinen kirjailija ja Pennsylvanian yliopiston Wharton Schoolin professori, joka on erikoistunut organisaatiopsykologiaan.</w:t>
      </w:r>
    </w:p>
    <w:p>
      <w:r>
        <w:rPr>
          <w:b/>
        </w:rPr>
        <w:t xml:space="preserve">Vastaus</w:t>
      </w:r>
    </w:p>
    <w:p>
      <w:r>
        <w:t xml:space="preserve">Adam M. Grant on yhdysvaltalainen kirjailija ja Pennsylvanian yliopiston Wharton Schoolin professori, joka on erikoistunut organisaatiopsykologiaan.</w:t>
      </w:r>
    </w:p>
    <w:p>
      <w:r>
        <w:rPr>
          <w:b/>
          <w:u w:val="single"/>
        </w:rPr>
        <w:t xml:space="preserve">Asiakirja 8382</w:t>
      </w:r>
    </w:p>
    <w:p>
      <w:r>
        <w:rPr>
          <w:b/>
        </w:rPr>
        <w:t xml:space="preserve">Ohjeet</w:t>
      </w:r>
    </w:p>
    <w:p>
      <w:r>
        <w:t xml:space="preserve">Mistä Hello on peräisin?</w:t>
      </w:r>
    </w:p>
    <w:p>
      <w:r>
        <w:rPr>
          <w:b/>
        </w:rPr>
        <w:t xml:space="preserve">Vastaus</w:t>
      </w:r>
    </w:p>
    <w:p>
      <w:r>
        <w:t xml:space="preserve">Oxford English Dictionaryn mukaan hello on muunnos sanoista hallo, hollo,[1] joka on peräisin vanhasta yläsaksasta "halâ, holâ, empaattinen imperatiivi sanoista halôn, holôn hakea, jota käytetään erityisesti lauttamiehen kutsumiseen".Se yhdistää myös hello sanan kehittymisen aikaisemman muodon, holla, vaikutukseen, jonka alkuperä on ranskan sanassa holà (karkeasti sanottuna 'whoa there!', ranskan sanasta là 'siellä').</w:t>
      </w:r>
    </w:p>
    <w:p>
      <w:r>
        <w:rPr>
          <w:b/>
          <w:u w:val="single"/>
        </w:rPr>
        <w:t xml:space="preserve">Asiakirja 8383</w:t>
      </w:r>
    </w:p>
    <w:p>
      <w:r>
        <w:rPr>
          <w:b/>
        </w:rPr>
        <w:t xml:space="preserve">Ohjeet</w:t>
      </w:r>
    </w:p>
    <w:p>
      <w:r>
        <w:t xml:space="preserve">mitä kirjaa suosittelisit raskaana oleville naisille?</w:t>
      </w:r>
    </w:p>
    <w:p>
      <w:r>
        <w:rPr>
          <w:b/>
        </w:rPr>
        <w:t xml:space="preserve">Vastaus</w:t>
      </w:r>
    </w:p>
    <w:p>
      <w:r>
        <w:t xml:space="preserve">Raskaana olevilla naisilla on paljon tekemistä, mukaan lukien heidän oma fyysinen ja henkinen terveytensä sekä valmistautuminen synnytykseen ja vastasyntyneen hoitoon. Heidi Murkoffin kirjoittama What to expect when you are expecting on suosittu kirja, joka tarjoaa 360 asteen katsauksen raskauden yksityiskohtiin, kuten sikiön viikkokohtaiseen kehitykseen ja ravintosuosituksiin jokaiselle kuukaudelle. Emily Osterin kirjoittama Expecting better on toinen suosittu, enemmän tietoon ja anekdootteihin perustuva kirja, jonka tavoitteena on kumota yleisiä virheellisiä sääntöjä ja myyttejä raskaudesta. Heng Oun Nine Golden Months keskittyy enemmän henkiseen voimaan ja ravintoainesuosituksiin odottaville äideille. Se tarjoaa myös uskomattomia reseptejä, jotka muuttavat helposti saatavilla olevat ruokakaupan perusruoat maukkaiksi ja ravinteikkaiksi ruokalajeiksi.</w:t>
      </w:r>
    </w:p>
    <w:p>
      <w:r>
        <w:rPr>
          <w:b/>
          <w:u w:val="single"/>
        </w:rPr>
        <w:t xml:space="preserve">Asiakirja 8384</w:t>
      </w:r>
    </w:p>
    <w:p>
      <w:r>
        <w:rPr>
          <w:b/>
        </w:rPr>
        <w:t xml:space="preserve">Ohjeet</w:t>
      </w:r>
    </w:p>
    <w:p>
      <w:r>
        <w:t xml:space="preserve">Missä maassa pelataan parasta jalkapalloa?</w:t>
      </w:r>
    </w:p>
    <w:p>
      <w:r>
        <w:rPr>
          <w:b/>
        </w:rPr>
        <w:t xml:space="preserve">Vastaus</w:t>
      </w:r>
    </w:p>
    <w:p>
      <w:r>
        <w:t xml:space="preserve">Parasta jalkapalloa pelataan joko Espanjassa tai Italiassa, koska niillä on taitavimmat pelaajat ja valmentajat. Syynä tähän on se, että sijoittajat ovat laittaneet paljon rahaa näihin joukkueisiin. Saksan, Englannin ja Brasilian kaltaiset jalkapalloliigat ovat kuitenkin erittäin hyviä.</w:t>
      </w:r>
    </w:p>
    <w:p>
      <w:r>
        <w:rPr>
          <w:b/>
          <w:u w:val="single"/>
        </w:rPr>
        <w:t xml:space="preserve">Asiakirja 8385</w:t>
      </w:r>
    </w:p>
    <w:p>
      <w:r>
        <w:rPr>
          <w:b/>
        </w:rPr>
        <w:t xml:space="preserve">Ohjeet</w:t>
      </w:r>
    </w:p>
    <w:p>
      <w:r>
        <w:t xml:space="preserve">Mitä kieliä Marokossa puhutaan</w:t>
      </w:r>
    </w:p>
    <w:p>
      <w:r>
        <w:rPr>
          <w:b/>
        </w:rPr>
        <w:t xml:space="preserve">Konteksti</w:t>
      </w:r>
    </w:p>
    <w:p>
      <w:r>
        <w:t xml:space="preserve">Marokon viralliset kielet ovat arabia ja berberi[7][172].[172] Marokon arabian murteiden omaleimaista ryhmää kutsutaan darija-nimellä. Noin 89,8 prosenttia koko väestöstä osaa kommunikoida jonkin verran marokkolaista arabiaa.[173] Berberin kieltä puhutaan kolmella murteella (Tarifit, Tashelhit ja Keski-Atlaksen tamazight).[174] Frédéric Deroche arvioi vuonna 2008, että berberinkielisiä on 12 miljoonaa, mikä on noin 40 prosenttia väestöstä.[175] Vuoden 2004 väestönlaskennan mukaan 28,1 prosenttia väestöstä puhui berberin kieltä.[173</w:t>
        <w:br/>
        <w:br/>
        <w:t xml:space="preserve">Ranskan kieltä käytetään laajalti valtion laitoksissa, tiedotusvälineissä, keskisuurissa ja suurissa yrityksissä, kansainvälisessä kaupassa ranskankielisten maiden kanssa ja usein kansainvälisessä diplomatiassa. Ranskaa opetetaan pakollisena kielenä kaikissa kouluissa. Vuonna 2010 Marokossa oli 10 366 000 ranskan kielen puhujaa eli noin 32 prosenttia väestöstä[176][3].[176][7][8].</w:t>
      </w:r>
    </w:p>
    <w:p>
      <w:r>
        <w:rPr>
          <w:b/>
        </w:rPr>
        <w:t xml:space="preserve">Vastaus</w:t>
      </w:r>
    </w:p>
    <w:p>
      <w:r>
        <w:t xml:space="preserve">Marokon viralliset kielet ovat arabia ja berberit. Ranskan kieltä käytetään laajalti valtion laitoksissa ja tiedotusvälineissä. Myös englantia ja espanjaa käytetään Marokossa paljon.</w:t>
      </w:r>
    </w:p>
    <w:p>
      <w:r>
        <w:rPr>
          <w:b/>
          <w:u w:val="single"/>
        </w:rPr>
        <w:t xml:space="preserve">Asiakirja 8386</w:t>
      </w:r>
    </w:p>
    <w:p>
      <w:r>
        <w:rPr>
          <w:b/>
        </w:rPr>
        <w:t xml:space="preserve">Ohjeet</w:t>
      </w:r>
    </w:p>
    <w:p>
      <w:r>
        <w:t xml:space="preserve">Luokittele kaupungit sen mukaan, sijaitsevatko ne Valko-Venäjällä vai Caymansaarilla.</w:t>
        <w:br/>
        <w:t xml:space="preserve"> Vitsyebsk, George Town, Minsk, Homyel'.</w:t>
      </w:r>
    </w:p>
    <w:p>
      <w:r>
        <w:rPr>
          <w:b/>
        </w:rPr>
        <w:t xml:space="preserve">Vastaus</w:t>
      </w:r>
    </w:p>
    <w:p>
      <w:r>
        <w:t xml:space="preserve">Valko-Venäjä - Minsk, Homyel', Vitsyebsk</w:t>
        <w:br/>
        <w:t xml:space="preserve">Caymansaaret - George Town</w:t>
      </w:r>
    </w:p>
    <w:p>
      <w:r>
        <w:rPr>
          <w:b/>
          <w:u w:val="single"/>
        </w:rPr>
        <w:t xml:space="preserve">Asiakirja 8387</w:t>
      </w:r>
    </w:p>
    <w:p>
      <w:r>
        <w:rPr>
          <w:b/>
        </w:rPr>
        <w:t xml:space="preserve">Ohjeet</w:t>
      </w:r>
    </w:p>
    <w:p>
      <w:r>
        <w:t xml:space="preserve">Poimi tekstistä sen osavaltion nimi, jossa Beaver Creek sijaitsee.</w:t>
      </w:r>
    </w:p>
    <w:p>
      <w:r>
        <w:rPr>
          <w:b/>
        </w:rPr>
        <w:t xml:space="preserve">Konteksti</w:t>
      </w:r>
    </w:p>
    <w:p>
      <w:r>
        <w:t xml:space="preserve">Beaver Creek on Des Moines-joen sivujoki, joka virtaa Boonen piirikunnan pohjoisrajalla Iowan osavaltiossa ja virtaa sen jälkeen yleensä etelään ja kaakkoon Boonen piirikunnan länsiosan, Dallasin piirikunnan koillisosan ja lopulta Polkin piirikunnan luoteisosan läpi, ennen kuin se laskee Des Moines-jokeen noin kilometrin etäisyydellä etelään Saylorvillen tekoaltaasta Polkin piirikunnassa. Pääkanavan pituus on yhteensä noin 124 kilometriä (77 mailia)[3], ja valuma-alueen pinta-ala on noin 980 km2 (380 neliömailia).</w:t>
      </w:r>
    </w:p>
    <w:p>
      <w:r>
        <w:rPr>
          <w:b/>
        </w:rPr>
        <w:t xml:space="preserve">Vastaus</w:t>
      </w:r>
    </w:p>
    <w:p>
      <w:r>
        <w:t xml:space="preserve">Iowa</w:t>
      </w:r>
    </w:p>
    <w:p>
      <w:r>
        <w:rPr>
          <w:b/>
          <w:u w:val="single"/>
        </w:rPr>
        <w:t xml:space="preserve">Asiakirja 8388</w:t>
      </w:r>
    </w:p>
    <w:p>
      <w:r>
        <w:rPr>
          <w:b/>
        </w:rPr>
        <w:t xml:space="preserve">Ohjeet</w:t>
      </w:r>
    </w:p>
    <w:p>
      <w:r>
        <w:t xml:space="preserve">Mitä vaihtoehtoja keskuspankilla on inflaation torjumiseksi?</w:t>
      </w:r>
    </w:p>
    <w:p>
      <w:r>
        <w:rPr>
          <w:b/>
        </w:rPr>
        <w:t xml:space="preserve">Vastaus</w:t>
      </w:r>
    </w:p>
    <w:p>
      <w:r>
        <w:t xml:space="preserve">Yhdysvaltain keskuspankki Federal Reserve on Yhdysvaltojen keskuspankki, ja sen tehtävänä on tarjota kansakunnalle vakaampi ja kestävämpi rahajärjestelmä. Federal Reserven eli Fedin erityisenä tehtävänä on ylläpitää maksimaalista työllisyyttä ja varmistaa samalla hintavakaus. Yhdysvalloissa on tällä hetkellä jatkuva inflaatio. Tyypillisesti Federal Reserve nostaa korkoja, kun se yrittää aluksi torjua inflaatiota. Koronnosto tekee lainanannosta kalliimpaa, mikä puolestaan vähentää investointeja ja lainanottoa. Lisäkustannukset puolestaan vähentävät tuotteiden ja palvelujen kysyntää. Kysynnän väheneminen johtaa yleensä hintojen laskuun, jolla yritetään motivoida mahdollisia ostajia. Toinen ensisijainen menetelmä ovat avomarkkinaoperaatiot. Kun inflaatio on odotettua nopeampi, Fed voi vähentää rahan määrää myymällä arvopapereita ja poistamalla rahaa liikkeestä. Koska liikkeessä on vähemmän dollareita, kukin jäljellä oleva dollari on vastaavasti arvokkaampi kuin ennen näitä liiketoimia.</w:t>
      </w:r>
    </w:p>
    <w:p>
      <w:r>
        <w:rPr>
          <w:b/>
          <w:u w:val="single"/>
        </w:rPr>
        <w:t xml:space="preserve">Asiakirja 8389</w:t>
      </w:r>
    </w:p>
    <w:p>
      <w:r>
        <w:rPr>
          <w:b/>
        </w:rPr>
        <w:t xml:space="preserve">Ohjeet</w:t>
      </w:r>
    </w:p>
    <w:p>
      <w:r>
        <w:t xml:space="preserve">Mitkä maat ovat vapaimpia?</w:t>
      </w:r>
    </w:p>
    <w:p>
      <w:r>
        <w:rPr>
          <w:b/>
        </w:rPr>
        <w:t xml:space="preserve">Vastaus</w:t>
      </w:r>
    </w:p>
    <w:p>
      <w:r>
        <w:t xml:space="preserve">Se riippuu. Eri ihmisillä voi olla erilaisia näkökulmia, ja he voivat myös antaa enemmän tai vähemmän arvoa eri asioille, jotka voivat merkitä jonkinasteista "vapautta".</w:t>
        <w:t xml:space="preserve">olemassa monia erilaisia indeksejä, joita joskus käytetään mittaamaan maailman kansakuntien vapausastetta, esimerkiksi:</w:t>
        <w:br/>
        <w:br/>
        <w:t xml:space="preserve">- The Index of Economic Freedom on tunnettu indeksi, jonka The Heritage Foundation ja The Wall Street Journal loivat vuonna 1995 ja joka mittaa taloudellista vapautta 12 eri näkökohdan perusteella. Sitä päivitetään vuosittain.</w:t>
        <w:br/>
        <w:t xml:space="preserve"> - Inhimillisen vapauden indeksin on kehittänyt Cato Institute, joka on libertaristinen ajatushautomo Yhdysvalloissa. Se on maailmanlaajuinen ranking, jossa maat luokitellaan niiden henkilökohtaisen, kansalais- ja taloudellisen vapauden tason mukaan.</w:t>
        <w:br/>
        <w:br/>
        <w:t xml:space="preserve"> Joka tapauksessa riippuu siitä, mitä ymmärrät "vapaudella" ja mitä haluat vertailla eri maiden välillä.</w:t>
      </w:r>
    </w:p>
    <w:p>
      <w:r>
        <w:rPr>
          <w:b/>
          <w:u w:val="single"/>
        </w:rPr>
        <w:t xml:space="preserve">Asiakirja 8390</w:t>
      </w:r>
    </w:p>
    <w:p>
      <w:r>
        <w:rPr>
          <w:b/>
        </w:rPr>
        <w:t xml:space="preserve">Ohjeet</w:t>
      </w:r>
    </w:p>
    <w:p>
      <w:r>
        <w:t xml:space="preserve">Millaista on saada lapsia ja kuinka monta minun pitäisi saada?</w:t>
      </w:r>
    </w:p>
    <w:p>
      <w:r>
        <w:rPr>
          <w:b/>
        </w:rPr>
        <w:t xml:space="preserve">Vastaus</w:t>
      </w:r>
    </w:p>
    <w:p>
      <w:r>
        <w:t xml:space="preserve">Lasten saaminen on hämmästyttävä kokemus.  Rakkautta ei tunne niin hyvin kuin lapsen rakkautta.  Lasten hankkiminen lähentää perheitä, koska lapset ovat leikkisiä, rakastavia, viattomia ja toisinaan hölmöjä, kun he oppivat navigoimaan tässä maailmassa.  Lapset saavat meidät nauramaan, hymyilemään, rakastamaan, oppimaan kärsivällisyyttä ja ymmärrystä, opettavat meille harkittua viestintää ja jopa sitä, miten olla taas lapsia.  He tekevät myös tiettyjä asioita ja tekoja, jotka voivat tuoda mieleen syvälle juurtuneita muistoja siitä, kun olimme lapsia, ja silloin voimme elää nuo kokemukset uudelleen yhdessä.  En voi vastata siihen, kuinka monta lasta sinun pitäisi hankkia, mutta mieti sitä ehdottomasti, koska se voi tuoda onnea myös sinulle.</w:t>
      </w:r>
    </w:p>
    <w:p>
      <w:r>
        <w:rPr>
          <w:b/>
          <w:u w:val="single"/>
        </w:rPr>
        <w:t xml:space="preserve">Asiakirja 8391</w:t>
      </w:r>
    </w:p>
    <w:p>
      <w:r>
        <w:rPr>
          <w:b/>
        </w:rPr>
        <w:t xml:space="preserve">Ohjeet</w:t>
      </w:r>
    </w:p>
    <w:p>
      <w:r>
        <w:t xml:space="preserve">Anna minulle luettelo parhaista tv-ohjelmista, jotka minun on katsottava.</w:t>
      </w:r>
    </w:p>
    <w:p>
      <w:r>
        <w:rPr>
          <w:b/>
        </w:rPr>
        <w:t xml:space="preserve">Vastaus</w:t>
      </w:r>
    </w:p>
    <w:p>
      <w:r>
        <w:t xml:space="preserve">Jokaisella on erilainen maku, kun on kyse tv-ohjelmista, mutta tässä on muutamia, jotka sinun pitäisi katsoa:</w:t>
        <w:br/>
        <w:br/>
        <w:t xml:space="preserve">Planet Earth (2006)</w:t>
        <w:br/>
        <w:t xml:space="preserve">- Breaking Bad (2008)</w:t>
        <w:br/>
        <w:t xml:space="preserve">- Band of Brothers (2001)</w:t>
        <w:br/>
        <w:t xml:space="preserve">- Chernobyl (2019)</w:t>
        <w:br/>
        <w:t xml:space="preserve">- The Sopranos (1999)</w:t>
        <w:br/>
        <w:t xml:space="preserve">- Game of Thrones (2011)</w:t>
        <w:br/>
        <w:t xml:space="preserve">- Rick and Morty (2013)</w:t>
        <w:br/>
        <w:t xml:space="preserve">-</w:t>
        <w:t xml:space="preserve">The Office (2005)</w:t>
        <w:br/>
        <w:t xml:space="preserve">- The Last of Us (2023)</w:t>
        <w:br/>
        <w:t xml:space="preserve">- Curb Your Enthusiasm (2000)</w:t>
        <w:br/>
        <w:t xml:space="preserve">- Narcos (2015)</w:t>
        <w:br/>
        <w:t xml:space="preserve">- Dragon Ball Z (1989)</w:t>
        <w:br/>
        <w:t xml:space="preserve">- Rome (2005)</w:t>
        <w:br/>
        <w:t xml:space="preserve">- The Mandalorian (2019)</w:t>
        <w:br/>
        <w:t xml:space="preserve">- Mr.</w:t>
        <w:t xml:space="preserve">Bean (1990)</w:t>
        <w:br/>
        <w:t xml:space="preserve">- The Queen's Gambit (2020)</w:t>
      </w:r>
    </w:p>
    <w:p>
      <w:r>
        <w:rPr>
          <w:b/>
          <w:u w:val="single"/>
        </w:rPr>
        <w:t xml:space="preserve">Asiakirja 8392</w:t>
      </w:r>
    </w:p>
    <w:p>
      <w:r>
        <w:rPr>
          <w:b/>
        </w:rPr>
        <w:t xml:space="preserve">Ohjeet</w:t>
      </w:r>
    </w:p>
    <w:p>
      <w:r>
        <w:t xml:space="preserve">Anna minulle suosittuja tyttöjen nimiä.</w:t>
      </w:r>
    </w:p>
    <w:p>
      <w:r>
        <w:rPr>
          <w:b/>
        </w:rPr>
        <w:t xml:space="preserve">Vastaus</w:t>
      </w:r>
    </w:p>
    <w:p>
      <w:r>
        <w:t xml:space="preserve">Suosittuja tyttöjen nimiä ovat Olivia, Emma, Charlotte, Amelia, Ava ja Sophia.</w:t>
      </w:r>
    </w:p>
    <w:p>
      <w:r>
        <w:rPr>
          <w:b/>
          <w:u w:val="single"/>
        </w:rPr>
        <w:t xml:space="preserve">Asiakirja 8393</w:t>
      </w:r>
    </w:p>
    <w:p>
      <w:r>
        <w:rPr>
          <w:b/>
        </w:rPr>
        <w:t xml:space="preserve">Ohjeet</w:t>
      </w:r>
    </w:p>
    <w:p>
      <w:r>
        <w:t xml:space="preserve">Mikä on "tulivoiman" kielteinen sivuvaikutus Fargukselle?</w:t>
      </w:r>
    </w:p>
    <w:p>
      <w:r>
        <w:rPr>
          <w:b/>
        </w:rPr>
        <w:t xml:space="preserve">Konteksti</w:t>
      </w:r>
    </w:p>
    <w:p>
      <w:r>
        <w:t xml:space="preserve">Pandemonium 2 on psykedeelinen 2,5D-peli; se renderöi hahmot ja ympäristöt polygoneilla ja käyttää 3D-kameraa luodakseen kolmiulotteisen vaikutelman, vaikka pelaaminen tapahtuu todellisuudessa 2D-tasolla. Pelaajat voivat valita, ovatko he Nikki vai Fargus - joilla kummallakin on eri erikoisosaaminen - ja he voivat vaihtaa roolia joka tasolla. Pelaajahahmojen kykyjä on laajennettu Pandemonium! -pelissä käytetyistä kyvyistä: he voivat kiipeillä köysiä pitkin, ryömiä ja vetää itseään ylös reunoja pitkin. Tehtävän aikana pelaajat voivat ansaita lisäelämiä keräämällä aarteita.</w:t>
        <w:br/>
        <w:br/>
        <w:t xml:space="preserve"> Pelaamisen aikana kerätyt ainutlaatuiset voimat voivat korvata, laajentaa tai lisätä aiempia voimia riippuen siitä, mikä hahmo on pelissä ja mikä voima on saatu. Hahmot käsittelevät ainutlaatuisia voimia eri tavoin. Esimerkiksi "tulivoiman" kerääminen antaa Nikkille mahdollisuuden ampua tuhovoimaisia tulipalloja, kun taas Fargus saa sen avulla voittamattomuuden ja tappavan kosketuksen, mutta hänen on liikuttava jatkuvasti eteenpäin. Koneita ja varusteita on myös saatavilla koko pelin ajan, vaikka ne ovatkin sidottuja tiettyihin alueisiin.</w:t>
      </w:r>
    </w:p>
    <w:p>
      <w:r>
        <w:rPr>
          <w:b/>
        </w:rPr>
        <w:t xml:space="preserve">Vastaus</w:t>
      </w:r>
    </w:p>
    <w:p>
      <w:r>
        <w:t xml:space="preserve">Se edellyttää häneltä jatkuvaa etenemistä.</w:t>
      </w:r>
    </w:p>
    <w:p>
      <w:r>
        <w:rPr>
          <w:b/>
          <w:u w:val="single"/>
        </w:rPr>
        <w:t xml:space="preserve">Asiakirja 8394</w:t>
      </w:r>
    </w:p>
    <w:p>
      <w:r>
        <w:rPr>
          <w:b/>
        </w:rPr>
        <w:t xml:space="preserve">Ohjeet</w:t>
      </w:r>
    </w:p>
    <w:p>
      <w:r>
        <w:t xml:space="preserve">Kun sinulle annetaan jalkapalloilijasta kertova viitevero, kerro minulle, milloin hän on syntynyt, mikä on hänen kansalaisuutensa ja minä vuonna hän voitti FIFA:n maailmanmestaruuden.</w:t>
      </w:r>
    </w:p>
    <w:p>
      <w:r>
        <w:rPr>
          <w:b/>
        </w:rPr>
        <w:t xml:space="preserve">Konteksti</w:t>
      </w:r>
    </w:p>
    <w:p>
      <w:r>
        <w:t xml:space="preserve">Lionel Andrés Messi[note 1] (Spanish pronunciation: [ljoˈnel anˈdɾes ˈmesi] (kuuntele); s. 24. kesäkuuta 1987), tunnetaan myös nimellä Leo Messi, on argentiinalainen jalkapalloilija, joka pelaa hyökkääjänä Ligue 1 -seura Paris Saint-Germainissa ja on Argentiinan maajoukkueen kapteeni. Messiä pidetään yleisesti yhtenä kaikkien aikojen parhaista pelaajista, ja hän on voittanut ennätykselliset seitsemän Ballon d'Or -palkintoa[huom. 2] ja ennätykselliset kuusi Euroopan kultaista kenkää, ja vuonna 2020 hänet nimettiin Ballon d'Orin unelmajoukkueeseen. Ennen kuin hän jätti seuran vuonna 2021, hän oli viettänyt koko ammattilaisuransa Barcelonassa, jossa hän voitti seuran ennätykselliset 34 pokaalia, mukaan lukien 10 La Ligan mestaruutta, seitsemän Copa del Reyn mestaruutta ja neljä UEFA:n Mestarien liigan mestaruutta. Maansa kanssa hän voitti vuonna 2021 Copa Américan ja vuonna 2022 FIFA:n maailmanmestaruuden. Messi on tuottelias maalintekijä ja luova pelintekijä, ja hänellä on ennätykset eniten maaleja La Ligassa (474), eniten hattutemppuja La Ligassa (36) ja Mestarien liigassa (kahdeksan) sekä eniten syöttöjä La Ligassa (192) ja Copa Américassa (17). Hänellä on myös eniten eteläamerikkalaisen miehen kansainvälisiä maaleja (102). Messi on tehnyt yli 800 maalia seurajoukkue- ja maajoukkueurallaan, ja hänellä on eniten maaleja pelaajalta yhdelle seuralle (672).</w:t>
      </w:r>
    </w:p>
    <w:p>
      <w:r>
        <w:rPr>
          <w:b/>
        </w:rPr>
        <w:t xml:space="preserve">Vastaus</w:t>
      </w:r>
    </w:p>
    <w:p>
      <w:r>
        <w:t xml:space="preserve">Lionel Andrés Messi, joka tunnetaan myös nimellä Leo Messi, on syntynyt 24. kesäkuuta 1987. Hän on argentiinalainen jalkapalloilija. Vuonna 2022 hän voitti maansa kanssa vuoden 2022 jalkapallon maailmanmestaruuden.</w:t>
      </w:r>
    </w:p>
    <w:p>
      <w:r>
        <w:rPr>
          <w:b/>
          <w:u w:val="single"/>
        </w:rPr>
        <w:t xml:space="preserve">Asiakirja 8395</w:t>
      </w:r>
    </w:p>
    <w:p>
      <w:r>
        <w:rPr>
          <w:b/>
        </w:rPr>
        <w:t xml:space="preserve">Ohjeet</w:t>
      </w:r>
    </w:p>
    <w:p>
      <w:r>
        <w:t xml:space="preserve">Mikä on dhollywood?</w:t>
      </w:r>
    </w:p>
    <w:p>
      <w:r>
        <w:rPr>
          <w:b/>
        </w:rPr>
        <w:t xml:space="preserve">Konteksti</w:t>
      </w:r>
    </w:p>
    <w:p>
      <w:r>
        <w:t xml:space="preserve">Gujarati-elokuva, joka tunnetaan myös nimellä Dhollywood, on gujaratinkielinen elokuvateollisuus. Se on yksi Intian elokuvateollisuuden tärkeimmistä alueellisista ja kansankielisistä elokuvateollisuuksista, ja se on tuottanut yli tuhat elokuvaa perustamisestaan lähtien.</w:t>
      </w:r>
    </w:p>
    <w:p>
      <w:r>
        <w:rPr>
          <w:b/>
        </w:rPr>
        <w:t xml:space="preserve">Vastaus</w:t>
      </w:r>
    </w:p>
    <w:p>
      <w:r>
        <w:t xml:space="preserve">Dhollywood on lempinimi Intian Gujarati-elokuville.</w:t>
      </w:r>
    </w:p>
    <w:p>
      <w:r>
        <w:rPr>
          <w:b/>
          <w:u w:val="single"/>
        </w:rPr>
        <w:t xml:space="preserve">Asiakirja 8396</w:t>
      </w:r>
    </w:p>
    <w:p>
      <w:r>
        <w:rPr>
          <w:b/>
        </w:rPr>
        <w:t xml:space="preserve">Ohjeet</w:t>
      </w:r>
    </w:p>
    <w:p>
      <w:r>
        <w:t xml:space="preserve">Mikä on Bayesin lauseen matemaattinen kaava?</w:t>
      </w:r>
    </w:p>
    <w:p>
      <w:r>
        <w:rPr>
          <w:b/>
        </w:rPr>
        <w:t xml:space="preserve">Vastaus</w:t>
      </w:r>
    </w:p>
    <w:p>
      <w:r>
        <w:t xml:space="preserve">P(A/B) = P(B/A) * P(A) / P(B)</w:t>
      </w:r>
    </w:p>
    <w:p>
      <w:r>
        <w:rPr>
          <w:b/>
          <w:u w:val="single"/>
        </w:rPr>
        <w:t xml:space="preserve">Asiakirja 8397</w:t>
      </w:r>
    </w:p>
    <w:p>
      <w:r>
        <w:rPr>
          <w:b/>
        </w:rPr>
        <w:t xml:space="preserve">Ohjeet</w:t>
      </w:r>
    </w:p>
    <w:p>
      <w:r>
        <w:t xml:space="preserve">Kerro pakolaisista kertovasta tekstistä pakolaisleireistä.</w:t>
      </w:r>
    </w:p>
    <w:p>
      <w:r>
        <w:rPr>
          <w:b/>
        </w:rPr>
        <w:t xml:space="preserve">Konteksti</w:t>
      </w:r>
    </w:p>
    <w:p>
      <w:r>
        <w:t xml:space="preserve">Pakolaisleiri on paikka, jonka hallitukset tai kansalaisjärjestöt (kuten Punainen Risti) ovat rakentaneet vastaanottamaan pakolaisia, maansisäisiä pakolaisia tai joskus myös muita siirtolaisia. Se on yleensä suunniteltu tarjoamaan akuuttia ja väliaikaista majoitusta ja palveluja, ja pysyvämmät tilat ja rakenteet on usein kielletty. Ihmiset voivat olla näillä leireillä useita vuosia ja saada hätäapuna ruokaa, koulutusta ja lääketieteellistä apua, kunnes on tarpeeksi turvallista palata kotimaahansa. Siellä pakolaisia uhkaavat sairaudet, lapsisotilaiden ja terroristien värväys sekä fyysinen ja seksuaalinen väkivalta. Maailmassa on arviolta 700 pakolaisleiriä.</w:t>
      </w:r>
    </w:p>
    <w:p>
      <w:r>
        <w:rPr>
          <w:b/>
        </w:rPr>
        <w:t xml:space="preserve">Vastaus</w:t>
      </w:r>
    </w:p>
    <w:p>
      <w:r>
        <w:t xml:space="preserve">Pakolaisleirejä rakentavat yleensä hallitukset tai valtiosta riippumattomat järjestöt, kuten Punainen Risti. Ne rakennetaan vastaanottamaan siirtymään joutuneita henkilöitä.</w:t>
      </w:r>
    </w:p>
    <w:p>
      <w:r>
        <w:rPr>
          <w:b/>
          <w:u w:val="single"/>
        </w:rPr>
        <w:t xml:space="preserve">Asiakirja 8398</w:t>
      </w:r>
    </w:p>
    <w:p>
      <w:r>
        <w:rPr>
          <w:b/>
        </w:rPr>
        <w:t xml:space="preserve">Ohjeet</w:t>
      </w:r>
    </w:p>
    <w:p>
      <w:r>
        <w:t xml:space="preserve">Korvaa seuraavassa kohdassa kaikki vuodet vuosisadalla, jolla ne tapahtuivat.</w:t>
      </w:r>
    </w:p>
    <w:p>
      <w:r>
        <w:rPr>
          <w:b/>
        </w:rPr>
        <w:t xml:space="preserve">Konteksti</w:t>
      </w:r>
    </w:p>
    <w:p>
      <w:r>
        <w:t xml:space="preserve">Thomas David Gordon (s. 1954) (tunnetaan myös nimellä T. David Gordon) on professori, mediaekologi, kirjailija, pastori ja reformoitu kristitty teologi.</w:t>
      </w:r>
    </w:p>
    <w:p>
      <w:r>
        <w:rPr>
          <w:b/>
        </w:rPr>
        <w:t xml:space="preserve">Vastaus</w:t>
      </w:r>
    </w:p>
    <w:p>
      <w:r>
        <w:t xml:space="preserve">Thomas David Gordon (s. 1900-luvulla) (tunnetaan myös nimellä T. David Gordon) on professori, mediaekologi, kirjailija, pastori ja reformoitu kristitty teologi.</w:t>
      </w:r>
    </w:p>
    <w:p>
      <w:r>
        <w:rPr>
          <w:b/>
          <w:u w:val="single"/>
        </w:rPr>
        <w:t xml:space="preserve">Asiakirja 8399</w:t>
      </w:r>
    </w:p>
    <w:p>
      <w:r>
        <w:rPr>
          <w:b/>
        </w:rPr>
        <w:t xml:space="preserve">Ohjeet</w:t>
      </w:r>
    </w:p>
    <w:p>
      <w:r>
        <w:t xml:space="preserve">Kuka on kaikkien aikojen paras jalkapalloilija?</w:t>
      </w:r>
    </w:p>
    <w:p>
      <w:r>
        <w:rPr>
          <w:b/>
        </w:rPr>
        <w:t xml:space="preserve">Vastaus</w:t>
      </w:r>
    </w:p>
    <w:p>
      <w:r>
        <w:t xml:space="preserve">Cristiano Ronaldo</w:t>
      </w:r>
    </w:p>
    <w:p>
      <w:r>
        <w:rPr>
          <w:b/>
          <w:u w:val="single"/>
        </w:rPr>
        <w:t xml:space="preserve">Asiakirja 8400</w:t>
      </w:r>
    </w:p>
    <w:p>
      <w:r>
        <w:rPr>
          <w:b/>
        </w:rPr>
        <w:t xml:space="preserve">Ohjeet</w:t>
      </w:r>
    </w:p>
    <w:p>
      <w:r>
        <w:t xml:space="preserve">Mitkä ovat hyviä ideoita YouTube-kanavaa varten?</w:t>
      </w:r>
    </w:p>
    <w:p>
      <w:r>
        <w:rPr>
          <w:b/>
        </w:rPr>
        <w:t xml:space="preserve">Vastaus</w:t>
      </w:r>
    </w:p>
    <w:p>
      <w:r>
        <w:t xml:space="preserve">Henkilökohtainen Vlogi, Elokuva/Tv-arvostelut, Komedia, Matkustaminen, Henkilökohtainen talous, Koulutus, Matkustaminen, Henkilökohtainen talous</w:t>
      </w:r>
    </w:p>
    <w:p>
      <w:r>
        <w:rPr>
          <w:b/>
          <w:u w:val="single"/>
        </w:rPr>
        <w:t xml:space="preserve">Asiakirja 8401</w:t>
      </w:r>
    </w:p>
    <w:p>
      <w:r>
        <w:rPr>
          <w:b/>
        </w:rPr>
        <w:t xml:space="preserve">Ohjeet</w:t>
      </w:r>
    </w:p>
    <w:p>
      <w:r>
        <w:t xml:space="preserve">Mistä australianpaimenkoira on saanut nimensä?</w:t>
      </w:r>
    </w:p>
    <w:p>
      <w:r>
        <w:rPr>
          <w:b/>
        </w:rPr>
        <w:t xml:space="preserve">Vastaus</w:t>
      </w:r>
    </w:p>
    <w:p>
      <w:r>
        <w:t xml:space="preserve">Nimestään huolimatta australianpaimenkoira ei ole kotoisin Australiasta, vaan sen alkuperä on Yhdysvalloissa (tarkemmin sanottuna Kaliforniassa), jossa rotu kehitettiin ensimmäisen kerran. Australianpaimenkoirat jalostettiin erilaisista paimenkoiraroduista, muun muassa Espanjan Asturian alueelta peräisin olevista paimenkoirista, ja ne tunnettiinkin jossain vaiheessa espanjanpaimenkoirina.</w:t>
      </w:r>
    </w:p>
    <w:p>
      <w:r>
        <w:rPr>
          <w:b/>
          <w:u w:val="single"/>
        </w:rPr>
        <w:t xml:space="preserve">Asiakirja 8402</w:t>
      </w:r>
    </w:p>
    <w:p>
      <w:r>
        <w:rPr>
          <w:b/>
        </w:rPr>
        <w:t xml:space="preserve">Ohjeet</w:t>
      </w:r>
    </w:p>
    <w:p>
      <w:r>
        <w:t xml:space="preserve">Kun otetaan huomioon tämä Lontoota koskeva kappale, kerro yksi syy siihen, miksi epidemiat levisivät Lontoossa.</w:t>
      </w:r>
    </w:p>
    <w:p>
      <w:r>
        <w:rPr>
          <w:b/>
        </w:rPr>
        <w:t xml:space="preserve">Konteksti</w:t>
      </w:r>
    </w:p>
    <w:p>
      <w:r>
        <w:t xml:space="preserve">Teollisen vallankumouksen alkaessa Britanniassa tapahtui ennennäkemätön kaupungistumisen kasvu, ja High Streets (vähittäiskaupan pääkatu Britanniassa) kasvoi nopeasti.[91][92] Lontoo oli maailman suurin kaupunki noin vuodesta 1831 vuoteen 1925,[93] asukastiheys oli 325 asukasta hehtaarilla.[94] Tavaroita myyvien kauppojen kasvavan määrän lisäksi esimerkiksi Harding, Howell &amp; Co. Pall Mallilla - joka oli ehdokas ensimmäiseksi tavarataloksi - kaduilla oli lukuisia katukauppiaita, jotka mainostivat äänekkäästi tavaroitaan ja palveluitaan.[91] Lontoon ahtaus johti koleraepidemioihin[95], jotka vaativat 14 000 ihmisen hengen vuonna 1848 ja 6 000 ihmisen hengen vuonna 1866.[96] Lisääntyvä ruuhkautuminen johti maailman ensimmäisen paikallisen kaupunkijunaverkoston perustamiseen. Metropolitan Board of Works valvoi infrastruktuurin laajentamista pääkaupungissa ja joissakin ympäröivissä kreivikunnissa; se lakkautettiin vuonna 1889, kun pääkaupunkia ympäröivistä kreivikunnista perustettiin Lontoon kreivikunnan neuvosto[97].</w:t>
      </w:r>
    </w:p>
    <w:p>
      <w:r>
        <w:rPr>
          <w:b/>
        </w:rPr>
        <w:t xml:space="preserve">Vastaus</w:t>
      </w:r>
    </w:p>
    <w:p>
      <w:r>
        <w:t xml:space="preserve">Lontoon ylikansoitetut olosuhteet ovat yksi syy siihen, miksi epidemiat leviävät Lontoossa.</w:t>
      </w:r>
    </w:p>
    <w:p>
      <w:r>
        <w:rPr>
          <w:b/>
          <w:u w:val="single"/>
        </w:rPr>
        <w:t xml:space="preserve">Asiakirja 8403</w:t>
      </w:r>
    </w:p>
    <w:p>
      <w:r>
        <w:rPr>
          <w:b/>
        </w:rPr>
        <w:t xml:space="preserve">Ohjeet</w:t>
      </w:r>
    </w:p>
    <w:p>
      <w:r>
        <w:t xml:space="preserve">Kuka on MLK Jr.?</w:t>
      </w:r>
    </w:p>
    <w:p>
      <w:r>
        <w:rPr>
          <w:b/>
        </w:rPr>
        <w:t xml:space="preserve">Konteksti</w:t>
      </w:r>
    </w:p>
    <w:p>
      <w:r>
        <w:t xml:space="preserve">Martin Luther King Jr. (syntynyt Michael King Jr.; 15. tammikuuta 1929 - 4. huhtikuuta 1968) oli yhdysvaltalainen baptistipappi ja aktivisti, joka oli yksi kansalaisoikeusliikkeen merkittävimmistä johtajista vuodesta 1955 murhaansa vuonna 1968. Musta kirkon johtaja ja varhaisen kansalaisoikeusaktivistin ja papin Martin Luther King vanhemman poika King edisti värillisten kansalaisoikeuksia Yhdysvalloissa väkivallattomuuden ja kansalaistottelemattomuuden avulla. Kristillisen uskonsa ja Mahatma Gandhin väkivallattoman aktivismin innoittamana hän johti kohdennettua, väkivallatonta vastarintaa Jim Crow -lakeja ja muita syrjinnän muotoja vastaan Yhdysvalloissa.</w:t>
      </w:r>
    </w:p>
    <w:p>
      <w:r>
        <w:rPr>
          <w:b/>
        </w:rPr>
        <w:t xml:space="preserve">Vastaus</w:t>
      </w:r>
    </w:p>
    <w:p>
      <w:r>
        <w:t xml:space="preserve">Martin Luther King Jr. (syntynyt Michael King Jr.; 15. tammikuuta 1929 - 4. huhtikuuta 1968) oli yhdysvaltalainen baptistipappi ja aktivisti, joka oli yksi kansalaisoikeusliikkeen merkittävimmistä johtajista vuodesta 1955 murhaansa vuonna 1968. Musta kirkon johtaja ja varhaisen kansalaisoikeusaktivistin ja papin Martin Luther King vanhemman poika King edisti värillisten kansalaisoikeuksia Yhdysvalloissa väkivallattomuuden ja kansalaistottelemattomuuden avulla. Kristillisen uskonsa ja Mahatma Gandhin väkivallattoman aktivismin innoittamana hän johti kohdennettua, väkivallatonta vastarintaa Jim Crow -lakeja ja muita syrjinnän muotoja vastaan Yhdysvalloissa.</w:t>
        <w:br/>
        <w:br/>
        <w:t xml:space="preserve"> King osallistui ja johti marsseja äänioikeuden, rotuerottelun poistamisen, työntekijöiden oikeuksien ja muiden kansalaisoikeuksien puolesta.[1] Hän johti Montgomeryn bussiboikottia vuonna 1955 ja hänestä tuli myöhemmin Eteläisen kristillisen johtajakonferenssin (Southern Christian Leadership Conference, SCLC) ensimmäinen puheenjohtaja. SCLC:n puheenjohtajana hän johti epäonnistunutta Albany-liikettä Albanyssa, Georgiassa, ja auttoi järjestämään osan vuoden 1963 väkivallattomista mielenosoituksista Birminghamissa, Alabamassa. King oli yksi vuoden 1963 Washingtonin marssin johtajista, jossa hän piti "Minulla on unelma" -puheensa Lincolnin muistomerkin portailla. Kansalaisoikeusliike saavutti keskeisiä lainsäädännöllisiä saavutuksia vuoden 1964 kansalaisoikeuslaissa, vuoden 1965 äänioikeuslaissa ja vuoden 1968 reilua asumista koskevassa laissa.</w:t>
        <w:br/>
        <w:br/>
        <w:t xml:space="preserve"> SCLC toteutti väkivallattoman protestin taktiikkaa käytännössä melko menestyksekkäästi valitsemalla strategisesti menetelmät ja paikat, joissa protestit toteutettiin. King joutui useaan otteeseen dramaattiseen yhteenottoon segregaatioviranomaisten kanssa, jotka usein vastasivat väkivaltaisesti.[2] King vangittiin useita kertoja. Liittovaltion poliisin (FBI) johtaja J. Edgar Hoover piti Kingiä radikaalina ja teki hänestä FBI:n COINTELPRO-ohjelman kohteen vuodesta 1963 lähtien. FBI:n agentit tutkivat häntä mahdollisten kommunistisiteiden varalta, vakoilivat hänen yksityiselämäänsä ja nauhoittivat häntä salaa.</w:t>
        <w:t xml:space="preserve">FBI lähetti Kingille nimettömän uhkaavan kirjeen, jonka hän tulkitsi yritykseksi saada hänet tekemään itsemurhan.</w:t>
        <w:br/>
        <w:br/>
        <w:t xml:space="preserve">14. lokakuuta 1964 King sai Nobelin rauhanpalkinnon rotuepätasa-arvon torjumisesta väkivallattomalla vastarinnalla. Vuonna 1965 hän auttoi järjestämään kaksi kolmesta Selma Montgomeryn marssista. Viimeisinä vuosinaan hän laajensi painopistettään köyhyyden, kapitalismin ja Vietnamin sodan vastustamiseen. Vuonna 1968 King oli suunnittelemassa Washingtonin valtakunnallista valtausta, jota kutsuttaisiin nimellä Poor People's Campaign, kun hänet murhattiin 4. huhtikuuta Memphisissä Tennesseessä. Hänen kuolemaansa seurasi kansallinen suru sekä viha, joka johti mellakoihin monissa Yhdysvaltain kaupungeissa. Kingille myönnettiin postuumisti presidentin vapaudenmitali vuonna 1977 ja kongressin kultamitali vuonna 2003. Martin Luther King Jr. päivä otettiin käyttöön juhlapäivänä kaupungeissa ja osavaltioissa eri puolilla Yhdysvaltoja vuodesta 1971 alkaen; liittovaltion juhlapäivää vietettiin ensimmäisen kerran vuonna 1986. Sadat kadut Yhdysvalloissa on nimetty uudelleen hänen kunniakseen, ja Kingin piirikunta Washingtonissa nimettiin uudelleen hänen kunniakseen. Martin Luther King Jr:n muistomerkki Washingtonin National Mallilla vihittiin käyttöön vuonna 2011.</w:t>
      </w:r>
    </w:p>
    <w:p>
      <w:r>
        <w:rPr>
          <w:b/>
          <w:u w:val="single"/>
        </w:rPr>
        <w:t xml:space="preserve">Asiakirja 8404</w:t>
      </w:r>
    </w:p>
    <w:p>
      <w:r>
        <w:rPr>
          <w:b/>
        </w:rPr>
        <w:t xml:space="preserve">Ohjeet</w:t>
      </w:r>
    </w:p>
    <w:p>
      <w:r>
        <w:t xml:space="preserve">Mitkä ovat Seattlen tärkeimmät toimialat nykyään?</w:t>
      </w:r>
    </w:p>
    <w:p>
      <w:r>
        <w:rPr>
          <w:b/>
        </w:rPr>
        <w:t xml:space="preserve">Konteksti</w:t>
      </w:r>
    </w:p>
    <w:p>
      <w:r>
        <w:t xml:space="preserve">Puunkorjuu oli Seattlen ensimmäinen merkittävä elinkeino, mutta 1800-luvun lopulla kaupungista oli tullut kaupallinen ja laivanrakennuskeskus, joka oli portti Alaskaan Klondiken kultakuumeen aikana. Toisen maailmansodan jälkeinen kasvu johtui osittain paikallisesta Boeing-yhtiöstä, joka teki Seattlesta lentokonevalmistuksen keskuksen. Seattlen alue kehittyi 1980-luvulta lähtien teknologiakeskukseksi, kun Microsoftin kaltaiset yritykset sijoittautuivat alueelle; Microsoftin perustaja Bill Gates on syntyperäinen seattlelaislähtöinen. Internet-jälleenmyyjä Amazon perustettiin Seattlessa vuonna 1994, ja merkittävä lentoyhtiö Alaska Airlinesin kotipaikka on SeaTacissa, Washingtonissa, ja se palvelee Seattlen kansainvälistä lentokenttää, Seattle-Tacoman kansainvälistä lentokenttää. Uusien ohjelmisto-, biotekniikka- ja Internet-yritysten virta johti taloudelliseen elpymiseen, joka lisäsi kaupungin väkilukua lähes 50 000:lla vuosina 1990-2000.</w:t>
      </w:r>
    </w:p>
    <w:p>
      <w:r>
        <w:rPr>
          <w:b/>
        </w:rPr>
        <w:t xml:space="preserve">Vastaus</w:t>
      </w:r>
    </w:p>
    <w:p>
      <w:r>
        <w:t xml:space="preserve">1900-luvun lopulla ja 2000-luvun alussa Seattlen suurimmat teollisuudenalat olivat ohjelmistoala, ilmailu ja biotekniikka. Merkittäviä yrityksiä ovat Boeing, Microsoft, Alaska Airlines ja Amazon.</w:t>
      </w:r>
    </w:p>
    <w:p>
      <w:r>
        <w:rPr>
          <w:b/>
          <w:u w:val="single"/>
        </w:rPr>
        <w:t xml:space="preserve">Asiakirja 8405</w:t>
      </w:r>
    </w:p>
    <w:p>
      <w:r>
        <w:rPr>
          <w:b/>
        </w:rPr>
        <w:t xml:space="preserve">Ohjeet</w:t>
      </w:r>
    </w:p>
    <w:p>
      <w:r>
        <w:t xml:space="preserve">Mitä Stryk opiskeli Münchenin teknisessä yliopistossa?</w:t>
      </w:r>
    </w:p>
    <w:p>
      <w:r>
        <w:rPr>
          <w:b/>
        </w:rPr>
        <w:t xml:space="preserve">Konteksti</w:t>
      </w:r>
    </w:p>
    <w:p>
      <w:r>
        <w:t xml:space="preserve">Vuosina 1984-1989 Stryk opiskeli matematiikkaa ja tietotekniikkaa Münchenin teknisessä yliopistossa. Vuonna 1994 hän väitteli tohtoriksi matematiikasta ja habilitoitui sen jälkeen yliopistossa, minkä jälkeen hän toimi post doc -tutkijana Münchenin teknillisessä yliopistossa. Vuodesta 2000 lähtien hän on toiminut simuloinnin, järjestelmäoptimoinnin ja robotiikan professorina Darmstadtin teknillisen yliopiston tietojenkäsittelytieteen laitoksella. Huhtikuusta 2011 maaliskuuhun 2013 hän toimi laitoksen dekaanina.[2] Hän oli vierailevana professorina ja luennoitsijana Kalifornian yliopistossa San Diegossa ja Universidade Estadual de Campinasissa Brasiliassa.[3] Stryk on Robocupin varapuheenjohtaja.[4] Vuodesta 2018 lähtien hän on rakentanut Saksan pelastusrobotiikkakeskusta.[5] Stryk on ollut mukana rakentamassa Saksan pelastusrobotiikkakeskusta.</w:t>
      </w:r>
    </w:p>
    <w:p>
      <w:r>
        <w:rPr>
          <w:b/>
        </w:rPr>
        <w:t xml:space="preserve">Vastaus</w:t>
      </w:r>
    </w:p>
    <w:p>
      <w:r>
        <w:t xml:space="preserve">Stryk opiskeli matematiikkaa ja tietotekniikkaa Münchenin teknisessä yliopistossa.</w:t>
      </w:r>
    </w:p>
    <w:p>
      <w:r>
        <w:rPr>
          <w:b/>
          <w:u w:val="single"/>
        </w:rPr>
        <w:t xml:space="preserve">Asiakirja 8406</w:t>
      </w:r>
    </w:p>
    <w:p>
      <w:r>
        <w:rPr>
          <w:b/>
        </w:rPr>
        <w:t xml:space="preserve">Ohjeet</w:t>
      </w:r>
    </w:p>
    <w:p>
      <w:r>
        <w:t xml:space="preserve">Mikä on Mob Psycho 100 -elokuvan juoni?</w:t>
      </w:r>
    </w:p>
    <w:p>
      <w:r>
        <w:rPr>
          <w:b/>
        </w:rPr>
        <w:t xml:space="preserve">Konteksti</w:t>
      </w:r>
    </w:p>
    <w:p>
      <w:r>
        <w:t xml:space="preserve">Shigeo Kageyama on keskiverto yläasteikäinen poika, lempinimeltään Mob.[c] Vaikka hän näyttää huomaamattomalta henkilöltä, hän on itse asiassa voimakas esper, jolla on valtavat psyykkiset voimat. Jotta hän ei menettäisi tämän voiman hallintaa, hän elää jatkuvasti elämänsä tunnekahleissa. Jotta Mob oppisi hallitsemaan kykyjään, hän työskentelee huijari Arataka Reigenin, itseään henkimediaksi kutsuvan henkimedioitsijan, avustajana. Mob haluaa elää normaalia elämää kuten muutkin hänen ympärillään, mutta ongelmia tulee jatkuvasti hänen peräänsä. Kun tukahdutetut tunteet kasvavat Mobin sisällä pikkuhiljaa, hänen voimansa uhkaa rikkoa rajansa, kun hän lopulta kohtaa muita esperseitä, kuten Kynnet.</w:t>
      </w:r>
    </w:p>
    <w:p>
      <w:r>
        <w:rPr>
          <w:b/>
        </w:rPr>
        <w:t xml:space="preserve">Vastaus</w:t>
      </w:r>
    </w:p>
    <w:p>
      <w:r>
        <w:t xml:space="preserve">Mob Psycho 100 on manga ja anime, joka kertoo pojasta nimeltä Shigeo Kageyama, lempinimeltään Mob. Hän näyttää tavalliselta pojalta, mutta hänellä on voimakkaita psyykkisiä kykyjä, joita hän yrittää hallita. Hän yrittää elää tunteetonta elämää välttääkseen voimiensa laukeamisen ja oppiakseen psyykkiseksi mestariksi luulemaltaan henkilöltä, joka on itse asiassa huijari nimeltä Arataka Reigen. Mobin halu elää normaalia elämää keskeytyy jatkuvasti ongelmien ja häntä jahtaavien vihollisten takia, mikä lisää hänen tukahdutettuja tunteitaan pikkuhiljaa. Kun sisäinen laskuri saavuttaa arvon 100, hän räjähtää voimakkaaseen tunteeseen.</w:t>
      </w:r>
    </w:p>
    <w:p>
      <w:r>
        <w:rPr>
          <w:b/>
          <w:u w:val="single"/>
        </w:rPr>
        <w:t xml:space="preserve">Asiakirja 8407</w:t>
      </w:r>
    </w:p>
    <w:p>
      <w:r>
        <w:rPr>
          <w:b/>
        </w:rPr>
        <w:t xml:space="preserve">Ohjeet</w:t>
      </w:r>
    </w:p>
    <w:p>
      <w:r>
        <w:t xml:space="preserve">Yhteenveto tekstistä</w:t>
      </w:r>
    </w:p>
    <w:p>
      <w:r>
        <w:rPr>
          <w:b/>
        </w:rPr>
        <w:t xml:space="preserve">Konteksti</w:t>
      </w:r>
    </w:p>
    <w:p>
      <w:r>
        <w:t xml:space="preserve">Osborne-ilmiö on sosiaalinen ilmiö, jossa asiakkaat peruuttavat tai lykkäävät nykyisen, pian vanhentuvan tuotteen tilauksia odottamattomana haittana siitä, että yritys ilmoittaa tulevasta tuotteesta ennenaikaisesti. Se on esimerkki kannibalisoinnista.</w:t>
        <w:br/>
        <w:t xml:space="preserve"> Termi viittaa Osborne Computer Corporationiin, jonka toinen tuote tuli saataville vasta yli vuosi sen julkistamisen jälkeen. Yrityksen myöhemmästä konkurssista syytettiin laajalti myynnin vähenemistä julkistamisen jälkeen.</w:t>
        <w:br/>
        <w:t xml:space="preserve"> Osborne-ilmiön mukaan tulevista, ei-saatavilla olevista tuotteista puhuminen ennenaikaisesti vahingoittaa olemassa olevien tuotteiden myyntiä. Nimi tulee Osborne Computer Corporationin vuonna 1981 ensimmäisen kerran myymän Osborne 1:n, varhaisen henkilökohtaisen tietokoneen, suunnitellusta korvaajasta. Vuonna 1983 perustaja Adam Osborne julkisti ennakkoon useita seuraavan sukupolven tietokonemalleja (Osborne Executive ja Osborne Vixen), jotka olivat vain prototyyppejä, korostaen, että ne päihittäisivät olemassa olevan mallin, koska prototyypit lyhensivät huomattavasti kokoonpanoaikaa. Yleinen käsitys oli, että Osborne 1:n myynti laski jyrkästi, koska asiakkaat odottivat näitä kehittyneempiä järjestelmiä, mikä johti myynnin laskuun, josta Osborne Computer ei kyennyt toipumaan. Tämä uskomus esiintyi tiedotusvälineissä lähes välittömästi yrityksen syyskuussa 1983 tapahtuneen konkurssin jälkeen:</w:t>
        <w:br/>
        <w:br/>
        <w:t xml:space="preserve"> Jotta 2 495 dollarin hintainen Osborne Executive saisi vauhdikkaan alun, Adam alkoi järjestää mainontaa vuoden 1983 alussa. Meille ja monille muille lehdille esiteltiin konetta lukituissa hotellihuoneissa. Meiltä vaadittiin, että siitä ei julkaista mitään ennen suunniteltua julkaisupäivää huhtikuun puolivälissä. Tietojemme mukaan mitään ei julkaistu, mutta jälleenmyyjät kuulivat suunnitelmista ja peruuttivat joukoittain Osborne 1:n tilauksia. Huhtikuun alussa Osborne kertoi jälleenmyyjille, että hän esittelisi koneen heille viikon mittaisella kiertueella viikolla 17. huhtikuuta, ja korosti, että uusi kone ei ollut Osborne 1:n kilpailija. Jälleenmyyjät eivät kuitenkaan reagoineet Osbornen odottamalla tavalla; Osborne sanoi: "Kaikki he vain peruivat Osborne 1:n tilaukset."</w:t>
        <w:br/>
        <w:br/>
        <w:t xml:space="preserve"> Osborne reagoi tähän laskemalla Osborne 1:n hintoja rajusti, jotta kassavirta saataisiin piristettyä. Mikään ei kuitenkaan näyttänyt toimivan, ja useiden kuukausien ajan myynti oli käytännössä olematonta.</w:t>
        <w:br/>
        <w:br/>
        <w:t xml:space="preserve"> Ennakkoilmoituksia tehdään useista syistä: nykyisten asiakkaiden vakuuttamiseksi siitä, että parannuksia tai alhaisempia kustannuksia on tulossa, tiedotusvälineiden ja sijoittajien kiinnostuksen lisäämiseksi yrityksen tulevaisuudennäkymiä kohtaan sekä kilpailijoiden pelottelemiseksi tai hämmentämiseksi. Oikein tehtynä vaikutus yrityksen myyntiin tai kassavirtaan on minimaalinen, sillä nykyisen tuotteen tulojen lasku kompensoidaan uuden tuotteen tilauksilla tai toteutuneella myynnillä, kun se tulee saataville. Kun Osborne-ilmiö kuitenkin ilmenee, myymättömien tuotteiden määrä kasvaa, ja yrityksen on reagoitava siihen laskemalla alennuksia ja/tai vähentämällä nykyisen tuotteen tuotantoa, mikä puolestaan vähentää kassavirtaa.</w:t>
      </w:r>
    </w:p>
    <w:p>
      <w:r>
        <w:rPr>
          <w:b/>
        </w:rPr>
        <w:t xml:space="preserve">Vastaus</w:t>
      </w:r>
    </w:p>
    <w:p>
      <w:r>
        <w:t xml:space="preserve">Osborne-ilmiö on sosiaalinen ilmiö, jossa asiakkaat peruuttavat tai lykkäävät nykyisen, mutta pian vanhentuvan tuotteen tilauksia. Tämä tapahtuu odottamattomana haittatapahtumana siitä, että yritys ilmoittaa tulevasta tuotteesta ennenaikaisesti. Se on esimerkki kannibalisoinnista. Termi on peräisin Osborne Computer Corporationin konkurssista. Se johtui siitä, että yritys ilmoitti paljon etukäteen suorituskykyisemmistä seuraajista nykyiselle tuotteelleen Osborne 1:lle. Se sai asiakkaat ja jälleenmyyjät perumaan Osborne 1 -tilauksensa.</w:t>
      </w:r>
    </w:p>
    <w:p>
      <w:r>
        <w:rPr>
          <w:b/>
          <w:u w:val="single"/>
        </w:rPr>
        <w:t xml:space="preserve">Asiakirja 8408</w:t>
      </w:r>
    </w:p>
    <w:p>
      <w:r>
        <w:rPr>
          <w:b/>
        </w:rPr>
        <w:t xml:space="preserve">Ohjeet</w:t>
      </w:r>
    </w:p>
    <w:p>
      <w:r>
        <w:t xml:space="preserve">Mitä tarkoittaa stokastinen</w:t>
      </w:r>
    </w:p>
    <w:p>
      <w:r>
        <w:rPr>
          <w:b/>
        </w:rPr>
        <w:t xml:space="preserve">Konteksti</w:t>
      </w:r>
    </w:p>
    <w:p>
      <w:r>
        <w:t xml:space="preserve">Stokastinen, kreikan sanoista "pyrkiä, arvata", viittaa ominaisuuteen, jota satunnainen todennäköisyysjakauma kuvaa hyvin. Vaikka stokastisuus ja satunnaisuus eroavat toisistaan siten, että ensin mainittu viittaa mallinnusmenetelmään ja jälkimmäinen itse ilmiöihin, näitä kahta termiä käytetään usein synonyymisesti. Lisäksi todennäköisyysteoriassa stokastisen prosessin muodollista käsitettä kutsutaan myös satunnaisprosessiksi.</w:t>
        <w:br/>
        <w:br/>
        <w:t xml:space="preserve"> Stokastisuutta käytetään monilla eri aloilla, kuten luonnontieteissä, kuten biologiassa, kemiassa, ekologiassa, neurotieteissä ja fysiikassa, sekä tekniikan ja insinööritieteiden aloilla, kuten kuvankäsittelyssä, signaalinkäsittelyssä, informaatioteoriassa, tietojenkäsittelytieteessä, kryptografiassa ja tietoliikenteessä. Sitä käytetään myös rahoitusalalla, koska rahoitusmarkkinoilla tapahtuu näennäisen satunnaisia muutoksia, sekä lääketieteessä, kielitieteessä, musiikissa, mediassa, väriteoriassa, kasvitieteessä, teollisuudessa ja geomorfologiassa.</w:t>
      </w:r>
    </w:p>
    <w:p>
      <w:r>
        <w:rPr>
          <w:b/>
        </w:rPr>
        <w:t xml:space="preserve">Vastaus</w:t>
      </w:r>
    </w:p>
    <w:p>
      <w:r>
        <w:t xml:space="preserve">Sanaa stokastinen käytetään monilla eri aloilla ja se kuvaa prosesseja, joihin liittyy satunnaisuutta.</w:t>
      </w:r>
    </w:p>
    <w:p>
      <w:r>
        <w:rPr>
          <w:b/>
          <w:u w:val="single"/>
        </w:rPr>
        <w:t xml:space="preserve">Asiakirja 8409</w:t>
      </w:r>
    </w:p>
    <w:p>
      <w:r>
        <w:rPr>
          <w:b/>
        </w:rPr>
        <w:t xml:space="preserve">Ohjeet</w:t>
      </w:r>
    </w:p>
    <w:p>
      <w:r>
        <w:t xml:space="preserve">Anna minulle luettelo kymmenestä kaupungista, joissa minun pitäisi käydä Espanjassa.</w:t>
      </w:r>
    </w:p>
    <w:p>
      <w:r>
        <w:rPr>
          <w:b/>
        </w:rPr>
        <w:t xml:space="preserve">Vastaus</w:t>
      </w:r>
    </w:p>
    <w:p>
      <w:r>
        <w:t xml:space="preserve">10 kaupunkia, joissa sinun pitäisi vierailla Espanjassa ovat:</w:t>
        <w:br/>
        <w:t xml:space="preserve">Barcelona</w:t>
        <w:br/>
        <w:t xml:space="preserve">- Madrid</w:t>
        <w:br/>
        <w:t xml:space="preserve">- Sevilla</w:t>
        <w:br/>
        <w:t xml:space="preserve">- Bilbao</w:t>
        <w:br/>
        <w:t xml:space="preserve">- Valencia</w:t>
        <w:br/>
        <w:t xml:space="preserve">- San Sebastián</w:t>
        <w:br/>
        <w:t xml:space="preserve">- Toledo</w:t>
        <w:br/>
        <w:t xml:space="preserve">- Vigo</w:t>
        <w:br/>
        <w:t xml:space="preserve">- Granada</w:t>
        <w:br/>
        <w:t xml:space="preserve">- Cordoba</w:t>
      </w:r>
    </w:p>
    <w:p>
      <w:r>
        <w:rPr>
          <w:b/>
          <w:u w:val="single"/>
        </w:rPr>
        <w:t xml:space="preserve">Asiakirja 8410</w:t>
      </w:r>
    </w:p>
    <w:p>
      <w:r>
        <w:rPr>
          <w:b/>
        </w:rPr>
        <w:t xml:space="preserve">Ohjeet</w:t>
      </w:r>
    </w:p>
    <w:p>
      <w:r>
        <w:t xml:space="preserve">Mitkä ovat esimerkkejä päähineistä?</w:t>
      </w:r>
    </w:p>
    <w:p>
      <w:r>
        <w:rPr>
          <w:b/>
        </w:rPr>
        <w:t xml:space="preserve">Vastaus</w:t>
      </w:r>
    </w:p>
    <w:p>
      <w:r>
        <w:t xml:space="preserve">Baseball lippis</w:t>
        <w:br/>
        <w:t xml:space="preserve">- Viisari</w:t>
        <w:br/>
        <w:t xml:space="preserve">- Kallolakki</w:t>
        <w:br/>
        <w:t xml:space="preserve">- Yamaka</w:t>
        <w:br/>
        <w:t xml:space="preserve">- Pipo</w:t>
        <w:br/>
        <w:t xml:space="preserve">- Cowboy hattu</w:t>
        <w:br/>
        <w:t xml:space="preserve">- Kypärä</w:t>
        <w:br/>
        <w:t xml:space="preserve">- Päähine</w:t>
      </w:r>
    </w:p>
    <w:p>
      <w:r>
        <w:rPr>
          <w:b/>
          <w:u w:val="single"/>
        </w:rPr>
        <w:t xml:space="preserve">Asiakirja 8411</w:t>
      </w:r>
    </w:p>
    <w:p>
      <w:r>
        <w:rPr>
          <w:b/>
        </w:rPr>
        <w:t xml:space="preserve">Ohjeet</w:t>
      </w:r>
    </w:p>
    <w:p>
      <w:r>
        <w:t xml:space="preserve">Mitkä ovat maailman seitsemän luonnonihmettä:</w:t>
      </w:r>
    </w:p>
    <w:p>
      <w:r>
        <w:rPr>
          <w:b/>
        </w:rPr>
        <w:t xml:space="preserve">Vastaus</w:t>
      </w:r>
    </w:p>
    <w:p>
      <w:r>
        <w:t xml:space="preserve">Nämä ovat maailman seitsemän luonnonihmettä:</w:t>
        <w:br/>
        <w:br/>
        <w:br/>
        <w:t xml:space="preserve">- Grand Canyon, Arizonassa, Yhdysvalloissa</w:t>
        <w:br/>
        <w:t xml:space="preserve">- Suuri valliriutta, Queenslandin rannikolla, Australiassa</w:t>
        <w:br/>
        <w:t xml:space="preserve">- Rio de Janeiron satama, Brasiliassa</w:t>
        <w:br/>
        <w:t xml:space="preserve">- Mount Everest, Nepalin ja Kiinan rajalla</w:t>
        <w:br/>
        <w:t xml:space="preserve">- Parícutin-tulivuori, Michoacánin osavaltiossa, Meksikossa</w:t>
        <w:br/>
        <w:t xml:space="preserve">- Victorian putoukset, Sambian ja Zimbabwen rajalla</w:t>
      </w:r>
    </w:p>
    <w:p>
      <w:r>
        <w:rPr>
          <w:b/>
          <w:u w:val="single"/>
        </w:rPr>
        <w:t xml:space="preserve">Asiakirja 8412</w:t>
      </w:r>
    </w:p>
    <w:p>
      <w:r>
        <w:rPr>
          <w:b/>
        </w:rPr>
        <w:t xml:space="preserve">Ohjeet</w:t>
      </w:r>
    </w:p>
    <w:p>
      <w:r>
        <w:t xml:space="preserve">Kuinka vanha Josh Logan oli, kun Gunshy julkaisi albuminsa?</w:t>
      </w:r>
    </w:p>
    <w:p>
      <w:r>
        <w:rPr>
          <w:b/>
        </w:rPr>
        <w:t xml:space="preserve">Konteksti</w:t>
      </w:r>
    </w:p>
    <w:p>
      <w:r>
        <w:t xml:space="preserve">Josh Logan (s. 1980), syntyjään Josh Corder, on laulaja-lauluntekijä, laulaja ja kitaristi, joka tunnetaan parhaiten esityksistään Rock Star -televisio-ohjelmissa: Supernova ja The Voice. 15-vuotiaana Logan oli lavalla paikallisen uusenglantilaisen rockyhtye Gunshyn keulakuvana. Yhtye julkaisi yhden albumin vuonna 1996, mutta hajosi Loganin ollessa 18-vuotias. Hajoamisen jälkeen Logan soitti kahden vuoden ajan paikallisissa paikoissa sooloartistina, isännöi avoimia mikrofoni-iltoja ja esiintyi, hioakseen taitojaan soolomuusikkona.</w:t>
      </w:r>
    </w:p>
    <w:p>
      <w:r>
        <w:rPr>
          <w:b/>
        </w:rPr>
        <w:t xml:space="preserve">Vastaus</w:t>
      </w:r>
    </w:p>
    <w:p>
      <w:r>
        <w:t xml:space="preserve">Josh Logan oli 16-vuotias. Hän on syntynyt vuonna 1980 ja albumi julkaistiin vuonna 1996, joten 1996-1980 = 16.</w:t>
      </w:r>
    </w:p>
    <w:p>
      <w:r>
        <w:rPr>
          <w:b/>
          <w:u w:val="single"/>
        </w:rPr>
        <w:t xml:space="preserve">Asiakirja 8413</w:t>
      </w:r>
    </w:p>
    <w:p>
      <w:r>
        <w:rPr>
          <w:b/>
        </w:rPr>
        <w:t xml:space="preserve">Ohjeet</w:t>
      </w:r>
    </w:p>
    <w:p>
      <w:r>
        <w:t xml:space="preserve">miksi Twitter-viestejä on rajoitettu 140 merkkiin</w:t>
      </w:r>
    </w:p>
    <w:p>
      <w:r>
        <w:rPr>
          <w:b/>
        </w:rPr>
        <w:t xml:space="preserve">Vastaus</w:t>
      </w:r>
    </w:p>
    <w:p>
      <w:r>
        <w:t xml:space="preserve">Twitter suunniteltiin alun perin puhelimen tekstiviestejä varten, ja useimmissa puhelimissa oli rajallinen määrä merkkejä viestien lähettämiseen.</w:t>
      </w:r>
    </w:p>
    <w:p>
      <w:r>
        <w:rPr>
          <w:b/>
          <w:u w:val="single"/>
        </w:rPr>
        <w:t xml:space="preserve">Asiakirja 8414</w:t>
      </w:r>
    </w:p>
    <w:p>
      <w:r>
        <w:rPr>
          <w:b/>
        </w:rPr>
        <w:t xml:space="preserve">Ohjeet</w:t>
      </w:r>
    </w:p>
    <w:p>
      <w:r>
        <w:t xml:space="preserve">Miksi vauvat itkevät?</w:t>
      </w:r>
    </w:p>
    <w:p>
      <w:r>
        <w:rPr>
          <w:b/>
        </w:rPr>
        <w:t xml:space="preserve">Vastaus</w:t>
      </w:r>
    </w:p>
    <w:p>
      <w:r>
        <w:t xml:space="preserve">Vauvat voivat itkeä monista eri syistä. Vauva on joko nälkäinen, hänellä on epämukava olo, hän tarvitsee vaipanvaihdon tai hän kaipaa vain halausta. Vauvat eivät osaa puhua, joten ainoa tapa ilmaista tunteitaan on itku tai hymy. Kun vauva itkee, hän yleensä kaipaa huomiota tai sitä, että puutut johonkin asiaan. Yritä nähdä, mikä saa vauvasi tuntemaan olonsa epämukavaksi, ja yritä puuttua perimmäiseen syyhyn. Kun vauva itkee hallitsemattomasti etkä pysty selvittämään syytä, ota yhteyttä lastenlääkäriin.</w:t>
      </w:r>
    </w:p>
    <w:p>
      <w:r>
        <w:rPr>
          <w:b/>
          <w:u w:val="single"/>
        </w:rPr>
        <w:t xml:space="preserve">Asiakirja 8415</w:t>
      </w:r>
    </w:p>
    <w:p>
      <w:r>
        <w:rPr>
          <w:b/>
        </w:rPr>
        <w:t xml:space="preserve">Ohjeet</w:t>
      </w:r>
    </w:p>
    <w:p>
      <w:r>
        <w:t xml:space="preserve">Kuka on BTS?</w:t>
      </w:r>
    </w:p>
    <w:p>
      <w:r>
        <w:rPr>
          <w:b/>
        </w:rPr>
        <w:t xml:space="preserve">Vastaus</w:t>
      </w:r>
    </w:p>
    <w:p>
      <w:r>
        <w:t xml:space="preserve">BTS on eteläkorealainen yhtye, johon kuuluu seitsemän jäsentä: Jin, Suga, J-Hop, RM, Jimin, V ja Jungkook. Heidän musiikkityylinsä on kehittynyt siitä, kun he alun perin debytoivat hip hop -yhtyeenä vuonna 2010. Heidän kappaleidensa aiheina ovat muun muassa aikuistuminen, mielenterveys ja nuoruudessa kohdatut ongelmat. BTS on kulkenut pitkän matkan sitten alkuvuosiensa, voittanut kymmeniä palkintoja ja saanut useita Grammy-ehdokkuuksia.</w:t>
      </w:r>
    </w:p>
    <w:p>
      <w:r>
        <w:rPr>
          <w:b/>
          <w:u w:val="single"/>
        </w:rPr>
        <w:t xml:space="preserve">Asiakirja 8416</w:t>
      </w:r>
    </w:p>
    <w:p>
      <w:r>
        <w:rPr>
          <w:b/>
        </w:rPr>
        <w:t xml:space="preserve">Ohjeet</w:t>
      </w:r>
    </w:p>
    <w:p>
      <w:r>
        <w:t xml:space="preserve">Mitä on emäksinen ionisoitu vesi on se hyvä minulle?</w:t>
      </w:r>
    </w:p>
    <w:p>
      <w:r>
        <w:rPr>
          <w:b/>
        </w:rPr>
        <w:t xml:space="preserve">Vastaus</w:t>
      </w:r>
    </w:p>
    <w:p>
      <w:r>
        <w:t xml:space="preserve">Emäksinen ionisoitu vesi voidaan valmistaa monella eri tavalla.  Emäksisen veden ionisaattorit tekevät vedestä emäksistä elektrolyysiksi kutsutun prosessin avulla.  Elektrolyysissä vesi erotetaan kahdeksi vesivirraksi - emäksiseksi ja happamaksi vedeksi käyttämällä laitteessa olevan elektrodilevyn läpi virtaavaa sähköä.  Osa emäksisen ionisoidun veden ominaisuuksista on, että siinä oli molekyylivetyä, ja se on myös emäksistä.  Molekyylivety on hyvä tulehdusta ehkäisevä aine keholle, ja sitä tulisi mahdollisuuksien mukaan nauttia päivittäin.  Emäksisen veden ionisaattorit tekevät vedestä myös emäksistä ilman, että vedessä käytetään kemikaaleja, kuten ruokasoodaa.</w:t>
      </w:r>
    </w:p>
    <w:p>
      <w:r>
        <w:rPr>
          <w:b/>
          <w:u w:val="single"/>
        </w:rPr>
        <w:t xml:space="preserve">Asiakirja 8417</w:t>
      </w:r>
    </w:p>
    <w:p>
      <w:r>
        <w:rPr>
          <w:b/>
        </w:rPr>
        <w:t xml:space="preserve">Ohjeet</w:t>
      </w:r>
    </w:p>
    <w:p>
      <w:r>
        <w:t xml:space="preserve">Mitä tekstissä mainituista puulajeista käytetään eläinten ravinnonlähteenä?</w:t>
      </w:r>
    </w:p>
    <w:p>
      <w:r>
        <w:rPr>
          <w:b/>
        </w:rPr>
        <w:t xml:space="preserve">Konteksti</w:t>
      </w:r>
    </w:p>
    <w:p>
      <w:r>
        <w:t xml:space="preserve">Monikäyttöpuut ovat puita, joita kasvatetaan ja hoidetaan tarkoituksellisesti useampaa kuin yhtä tuotosta varten. Ne voivat tuottaa ravintoa hedelmien, pähkinöiden tai vihanneksina käytettävien lehtien muodossa ja samalla tuottaa polttopuuta, lisätä typpeä maaperään tai tuottaa jonkin muun monituotosyhdistelmän. "Monikäyttöpuu" on termi, joka on yleinen agrometsätaloudessa, erityisesti puhuttaessa trooppisesta agrometsätaloudesta, jossa puun omistaja on omavarainen maanviljelijä.</w:t>
        <w:br/>
        <w:br/>
        <w:t xml:space="preserve"> Vaikka kaikkien puiden voidaan sanoa palvelevan useita tarkoituksia, kuten elinympäristön, varjon tai maaperän parantamisen, monikäyttöisillä puilla on suurempi vaikutus maanviljelijän hyvinvointiin, koska ne täyttävät useamman kuin yhden ihmisen perustarpeen. Useimmissa tapauksissa monikäyttöisillä puilla on ensisijainen tehtävä; ne ovat esimerkiksi osa elävää aitaa tai tuulensuojaa tai niitä käytetään liittolaisviljelyjärjestelmässä. Tämän lisäksi niillä on yksi tai useampi toissijainen tehtävä, useimmiten ne toimittavat perheelle ruokaa tai polttopuuta tai molempia.</w:t>
        <w:br/>
        <w:br/>
        <w:t xml:space="preserve"> Kun istutetaan monikäyttöinen puu, se voi täyttää useita tarpeita ja toimintoja samanaikaisesti. Niitä voidaan käyttää tuulensuojana ja samalla ne voivat tarjota omistajalleen peruselintarvikkeita. Niitä voidaan käyttää aidan pylväinä elävässä aidassa ja samalla ne voivat olla omistajan tärkein polttopuun lähde. Niitä voidaan viljellä olemassa olevien peltojen välissä, jotta maaperä saa typpeä ja samalla ne toimivat sekä ravinnon että polttopuun lähteenä.</w:t>
        <w:br/>
        <w:br/>
        <w:t xml:space="preserve"> Tropiikissa yleisiä monikäyttöpuita ovat mm. seuraavat:</w:t>
        <w:br/>
        <w:br/>
        <w:t xml:space="preserve"> Gliricidia (Gliricidia sepium) - yleisin puu, jota käytetään Keski-Amerikassa eläviin aitoihin, polttopuuna, rehuna ja typen sitomiseen maaperään.</w:t>
        <w:br/>
        <w:t xml:space="preserve">Moringa (Moringa oleifera) - syötävät lehdet, palot ja pavut, käytetään yleisesti eläinten rehuksi ja varjostukseen (ei sido typpeä, kuten yleisesti luullaan[1])</w:t>
        <w:br/>
        <w:t xml:space="preserve">Kookospalmu (Cocos nucifera) - käytetään elintarvikkeeksi, puhdistettuun veteen (mehu kookospähkinän sisältä), kattojen kattamiseen, polttopuuksi, varjostukseen.</w:t>
        <w:br/>
        <w:t xml:space="preserve"> Neem (Azadirachta indica) - rajoitettu käyttö hyönteiskarkotteena, antibioottina, typen lisäämiseen maaperään, tuulensuojana, biomassan tuottamiseen mullana ja polttopuuna.</w:t>
        <w:br/>
        <w:t xml:space="preserve"> Ihannetapauksessa useimpien trooppisilla maatiloilla esiintyvien puiden olisi oltava monikäyttöisiä ja tarjottava viljelijälle muutakin kuin pelkkää varjoa ja polttopuuta. Useimmissa tapauksissa niiden pitäisi olla typpeä sitovia palkokasveja tai puita, jotka lisäävät huomattavasti viljelijän elintarviketurvaa.</w:t>
      </w:r>
    </w:p>
    <w:p>
      <w:r>
        <w:rPr>
          <w:b/>
        </w:rPr>
        <w:t xml:space="preserve">Vastaus</w:t>
      </w:r>
    </w:p>
    <w:p>
      <w:r>
        <w:t xml:space="preserve">Gliricidia (Gliricidia sepium) ja Moringa (Moringa oleifera) käytetään ihmisten ravinnonlähteenä.</w:t>
      </w:r>
    </w:p>
    <w:p>
      <w:r>
        <w:rPr>
          <w:b/>
          <w:u w:val="single"/>
        </w:rPr>
        <w:t xml:space="preserve">Asiakirja 8418</w:t>
      </w:r>
    </w:p>
    <w:p>
      <w:r>
        <w:rPr>
          <w:b/>
        </w:rPr>
        <w:t xml:space="preserve">Ohjeet</w:t>
      </w:r>
    </w:p>
    <w:p>
      <w:r>
        <w:t xml:space="preserve">Mitä 3 eroa on arabica- ja robusta-kahvilajien välillä?</w:t>
      </w:r>
    </w:p>
    <w:p>
      <w:r>
        <w:rPr>
          <w:b/>
        </w:rPr>
        <w:t xml:space="preserve">Konteksti</w:t>
      </w:r>
    </w:p>
    <w:p>
      <w:r>
        <w:t xml:space="preserve">Kahdesta pääasiallisesta viljellystä lajista arabica-kahvi (C. arabica) on yleisesti ottaen arvostetumpi kuin robusta-kahvi (C. canephora). Robustakahvi on yleensä kitkerää ja siinä on vähemmän makua, mutta enemmän täyteläisyyttä kuin arabicassa. Näistä syistä noin kolme neljäsosaa maailmanlaajuisesti viljellystä kahvista on C. arabicaa. Robustakannat sisältävät myös noin 40-50 prosenttia enemmän kofeiinia kuin arabica. Tämän vuoksi tätä lajia käytetään monissa kaupallisissa kahvisekoituksissa arabican edullisena korvikkeena. Laadukkaita robusta-papuja käytetään perinteisissä italialaisissa espressosekoituksissa, koska ne antavat täyteläisen maun ja paremman vaahtopinnan (ns. crema).</w:t>
      </w:r>
    </w:p>
    <w:p>
      <w:r>
        <w:rPr>
          <w:b/>
        </w:rPr>
        <w:t xml:space="preserve">Vastaus</w:t>
      </w:r>
    </w:p>
    <w:p>
      <w:r>
        <w:t xml:space="preserve">Ensinnäkin robustaa pidetään kitkerämpänä ja vähemmän maukkaana kuin arabicaa. Toiseksi robusta sisältää 40-50 prosenttia enemmän kofeiinia kuin arabica. Kolmanneksi, koska robusta on kitkerämpää ja vähemmän maukasta, noin 75 prosenttia kaikesta maailmassa viljellystä kahvista on arabicaa, mikä tekee siitä paljon suositumman kuin robusta.</w:t>
      </w:r>
    </w:p>
    <w:p>
      <w:r>
        <w:rPr>
          <w:b/>
          <w:u w:val="single"/>
        </w:rPr>
        <w:t xml:space="preserve">Asiakirja 8419</w:t>
      </w:r>
    </w:p>
    <w:p>
      <w:r>
        <w:rPr>
          <w:b/>
        </w:rPr>
        <w:t xml:space="preserve">Ohjeet</w:t>
      </w:r>
    </w:p>
    <w:p>
      <w:r>
        <w:t xml:space="preserve">Millainen on hyvä vanhempi?</w:t>
      </w:r>
    </w:p>
    <w:p>
      <w:r>
        <w:rPr>
          <w:b/>
        </w:rPr>
        <w:t xml:space="preserve">Vastaus</w:t>
      </w:r>
    </w:p>
    <w:p>
      <w:r>
        <w:t xml:space="preserve">Hyvä vanhempi on sellainen, joka asettaa lastensa tarpeet ja tavoitteet omiensa edelle.  Hyvä vanhempi ymmärtää, että hienojen lasten kasvattaminen hienoiksi aikuisiksi on yksi suurimmista saavutuksista, joita joku voi saavuttaa.  Hyvä vanhempi osaa opettaa, hoivata ja tasapainottaa kurinpidon ja palkitsemisen, jotta hänen lapsensa voivat tehdä hyviä päätöksiä.</w:t>
      </w:r>
    </w:p>
    <w:p>
      <w:r>
        <w:rPr>
          <w:b/>
          <w:u w:val="single"/>
        </w:rPr>
        <w:t xml:space="preserve">Asiakirja 8420</w:t>
      </w:r>
    </w:p>
    <w:p>
      <w:r>
        <w:rPr>
          <w:b/>
        </w:rPr>
        <w:t xml:space="preserve">Ohjeet</w:t>
      </w:r>
    </w:p>
    <w:p>
      <w:r>
        <w:t xml:space="preserve">Kuinka monta maanosaa on yhteensä?</w:t>
      </w:r>
    </w:p>
    <w:p>
      <w:r>
        <w:rPr>
          <w:b/>
        </w:rPr>
        <w:t xml:space="preserve">Vastaus</w:t>
      </w:r>
    </w:p>
    <w:p>
      <w:r>
        <w:t xml:space="preserve">Maanosia on yhteensä 7.</w:t>
      </w:r>
    </w:p>
    <w:p>
      <w:r>
        <w:rPr>
          <w:b/>
          <w:u w:val="single"/>
        </w:rPr>
        <w:t xml:space="preserve">Asiakirja 8421</w:t>
      </w:r>
    </w:p>
    <w:p>
      <w:r>
        <w:rPr>
          <w:b/>
        </w:rPr>
        <w:t xml:space="preserve">Ohjeet</w:t>
      </w:r>
    </w:p>
    <w:p>
      <w:r>
        <w:t xml:space="preserve">Mitkä ovat 5 tehokkainta tapaa muuntaa potentiaalinen asiakas asiakkaaksi?</w:t>
      </w:r>
    </w:p>
    <w:p>
      <w:r>
        <w:rPr>
          <w:b/>
        </w:rPr>
        <w:t xml:space="preserve">Vastaus</w:t>
      </w:r>
    </w:p>
    <w:p>
      <w:r>
        <w:t xml:space="preserve">Matka kylmästä mahdollisesta asiakkaasta uskolliseksi asiakkaaksi on yhtä hankala kuin alkemia, joka muuttaa tuntemattoman läheiseksi ystäväksi. Vaikka mahdollisia reittejä on tuhat, muutama menetelmä on osoittautunut jatkuvasti tehokkaaksi, sillä ne ovat käynnistäneet potentiaalisten asiakkaiden siirtymisen suppiloa pitkin kohti ostopäätöstä.</w:t>
        <w:br/>
        <w:br/>
        <w:t xml:space="preserve"> Ensimmäinen on henkilökohtainen suosittelu. Henkilökohtainen suositus tai suositus on arvokkaampi kuin 10 000 sanaa markkinointimateriaalia. Tieto siitä, että joku, jonka tunnemme ja johon luotamme, voi taata tuotteen tai palvelun, on niin tärkeä, että alamme vaistomaisesti laskea varueitamme ja avata korvamme myyntipuheelle.</w:t>
        <w:br/>
        <w:br/>
        <w:t xml:space="preserve"> Toinen on suosittelu. Suosittelun tavoin tieto siitä, että joku muu - yleensä tuotemerkki, jonka tunnemme tai ainakin tunnistamme - käyttää tuotetta tai palvelua, saa meidät kokeilemaan sitä itse. Tämä pätee erityisesti tuntemattomiin tuotemerkkeihin tai tuotteisiin. Ajattele, kun käyt uuden ravintolan ohi. Et ehkä tiedä sen nimeä, ruokalistaa tai laatua, mutta jos sisällä on väkeä, oletamme luonnollisesti, että sen täytyy olla hyvä. Sama pätee uuteen tuotemerkkiin - kun näet, että muut suosittelevat sitä, luonnollinen epäluulomme hellittää ja olemme valmiimpia kokeilemaan sitä.</w:t>
        <w:br/>
        <w:br/>
        <w:t xml:space="preserve"> Kolmas on tarjous. Ei riitä, että rakennat loistavan tuotteen. Sinun on voitettava ihmisten luonnollinen vastahakoisuus avata lompakkonsa, kun pyydät heitä maksamaan täyden hinnan. Tarjous voi olla monenlainen - alennuksesta ilmaiseen kokeilujaksoon tai bonustarjoukseen. Kiireellisyyden lisääminen - kuten rajoitettu määrä tai tarjouksen voimassaolon päättyminen - voi myös auttaa.</w:t>
        <w:br/>
        <w:br/>
        <w:t xml:space="preserve"> Neljäntenä on kolmivaiheinen. Tämä toimii erityisen hyvin, kun kyseessä ovat kalliit tuotteet tai hankinnat, joihin liittyy suuri määrä ihmisiä tai jotka aiheuttavat häiriöitä organisaatiolle. Kolmivaiheisessa ratkaisussa tunnustetaan, että kukaan ei osta 2 000 000 dollarin ratkaisua miettimättä sitä tarkkaan. Joten ensin heidät yksinkertaisesti saadaan nostamaan käsi ylös ja ilmaisemaan kiinnostuksensa. Tämä voidaan tehdä esimerkiksi e-kirjan tai webinaarin kaltaisen top-of-funnel-hyödykkeen avulla. Toinen vaihe on tarjous, joka saa heidät tutustumaan tuotteeseen tarkemmin, esimerkiksi demo. Kolmas vaihe on henkilökohtainen tapaaminen myyntitiimin kanssa.</w:t>
        <w:br/>
        <w:br/>
        <w:t xml:space="preserve"> Viides vaihe on kolmannen osapuolen validointi. Monet potentiaaliset asiakkaat reagoivat allergisesti kaikkeen, mikä haisee markkinoinnilta. Mutta entä jos he lukevat Wall Street Journalista ylistävän artikkelin sinusta? Tai Gartner sijoittaa sinut jonkin maagisen kvadrantin kärkeen? Tällaisella puolueettomaksi koetun lähteen antamalla vahvistuksella on paljon enemmän painoarvoa kuin markkinointisisällöllä.</w:t>
        <w:br/>
        <w:br/>
        <w:t xml:space="preserve"> Käytännössä useimmat yritykset käyttävät edellä kuvattujen viiden tekniikan yhdistelmää. Kukin niistä vaikuttaa eri tavoin potentiaalisiin asiakkaisiin, ja yhdistelmänä ne voivat olla erittäin tehokkaita luomaan yrityksesi ja tuotteidesi ympärille sellaisen auran, joka saa potentiaaliset asiakkaat painamaan "Osta nyt" -painiketta.</w:t>
      </w:r>
    </w:p>
    <w:p>
      <w:r>
        <w:rPr>
          <w:b/>
          <w:u w:val="single"/>
        </w:rPr>
        <w:t xml:space="preserve">Asiakirja 8422</w:t>
      </w:r>
    </w:p>
    <w:p>
      <w:r>
        <w:rPr>
          <w:b/>
        </w:rPr>
        <w:t xml:space="preserve">Ohjeet</w:t>
      </w:r>
    </w:p>
    <w:p>
      <w:r>
        <w:t xml:space="preserve">Miten minusta tulee lentäjä?</w:t>
      </w:r>
    </w:p>
    <w:p>
      <w:r>
        <w:rPr>
          <w:b/>
        </w:rPr>
        <w:t xml:space="preserve">Vastaus</w:t>
      </w:r>
    </w:p>
    <w:p>
      <w:r>
        <w:t xml:space="preserve">Yhdysvalloissa on useita vaatimuksia tulla lentäjäksi. Nämä vaatimukset vaihtelevat sen mukaan, minkä tyyppiseksi lentäjäksi haluat tulla (esim. yksityislentäjäksi tai liikennelentäjäksi), mitä lentokonetta haluat lentää ja missä olosuhteissa. Yleisesti ottaen kaikkien lentäjien on hankittava lääketieteellinen kelpoisuustodistus, joka osoittaa, että heidän terveytensä riittää lentämiseen, läpäistävä FAA:n kirjallinen koe, suoritettava riittävästi koulutustunteja ja läpäistävä tarkastuslento. Jos teet kaiken tämän, onnittelut, olet nyt lentäjä!</w:t>
      </w:r>
    </w:p>
    <w:p>
      <w:r>
        <w:rPr>
          <w:b/>
          <w:u w:val="single"/>
        </w:rPr>
        <w:t xml:space="preserve">Asiakirja 8423</w:t>
      </w:r>
    </w:p>
    <w:p>
      <w:r>
        <w:rPr>
          <w:b/>
        </w:rPr>
        <w:t xml:space="preserve">Ohjeet</w:t>
      </w:r>
    </w:p>
    <w:p>
      <w:r>
        <w:t xml:space="preserve">Mitä voin tehdä ylijääneestä vanhasta leivästä?</w:t>
      </w:r>
    </w:p>
    <w:p>
      <w:r>
        <w:rPr>
          <w:b/>
        </w:rPr>
        <w:t xml:space="preserve">Vastaus</w:t>
      </w:r>
    </w:p>
    <w:p>
      <w:r>
        <w:t xml:space="preserve">Voit jauhaa sen tehosekoittimessa ja tehdä siitä leivänmuruja.  Voit leipoa sen sellaisenaan krutonkeja varten.  Voit paistaa sitä uunissa muiden ainesten kanssa ja valmistaa siitä esimerkiksi leipävanukasta tai ranskalaista sipulikeittoa.  Voit kypsentää sitä liedellä ja tehdä siitä ranskanleipää.  Voit myös käyttää sitä kalkkunan täytteen valmistukseen.</w:t>
      </w:r>
    </w:p>
    <w:p>
      <w:r>
        <w:rPr>
          <w:b/>
          <w:u w:val="single"/>
        </w:rPr>
        <w:t xml:space="preserve">Asiakirja 8424</w:t>
      </w:r>
    </w:p>
    <w:p>
      <w:r>
        <w:rPr>
          <w:b/>
        </w:rPr>
        <w:t xml:space="preserve">Ohjeet</w:t>
      </w:r>
    </w:p>
    <w:p>
      <w:r>
        <w:t xml:space="preserve">Mitkä ovat mielenkiintoisia faktoja Nelson Mandel Boulevardista, joita tässä kappaleessa kuvataan?</w:t>
      </w:r>
    </w:p>
    <w:p>
      <w:r>
        <w:rPr>
          <w:b/>
        </w:rPr>
        <w:t xml:space="preserve">Konteksti</w:t>
      </w:r>
    </w:p>
    <w:p>
      <w:r>
        <w:t xml:space="preserve">Nelson Mandela Boulevard (persiaksi: بلوار نلسون ماندلا) (vanha nimi: Jordan Street and Africa Boulevard), joka tunnetaan edelleen nimellä Jordan, on varakas ja yläluokkainen kaupunginosa Pohjois-Teheranissa, ja jotkut ihmiset muistuttavat Jordanin kaupunginosasta paljon Kensingtonin kaupunginosaa Lontoossa, Yhdistyneessä kuningaskunnassa, sillä alue on sekoitus asuin- ja kaupallista aluetta, joka on täynnä monien poliitikkojen, diplomaattien, ulkosuomalaisten ja taiteilijoiden koteja ja yrityksiä. Ennen Iranin vallankumousta vuonna 1979 se oli nimeltään Jordan-katu, joka oli nimetty amerikkalaisen presbyteerisen lähetyssaarnaajan Samuel M. Jordanin mukaan, ja se oli yksi Iranin Teheranin suosituimmista kaduista. Viime vuosina se nimettiin uudelleen Nelson Mandela Boulevardiksi, ja se on yksi Teheranin pohjoisosan kuuluisimmista kaduista Valiasr-kadun jälkeen. Valiasr-katu on Lähi-idän pisin perinteinen katu, joka kulkee etelä-pohjoissuunnassa. Se on myös kuuluisa siitä, että se on yksi Teheranin vilkkaimmista kaduista, ja siellä on säännöllisesti ruuhkia jopa klo 2:00 aamulla kesäaikaan.</w:t>
      </w:r>
    </w:p>
    <w:p>
      <w:r>
        <w:rPr>
          <w:b/>
        </w:rPr>
        <w:t xml:space="preserve">Vastaus</w:t>
      </w:r>
    </w:p>
    <w:p>
      <w:r>
        <w:t xml:space="preserve">Se on sekoitus ylemmän luokan asukkaiden, kuten poliitikkojen, diplomaattien, ekspatriaattien ja taiteilijoiden asuin- ja liikepaikkoja. Ennen Iranin vallankumousta sitä kutsuttiin Jordan-kaduksi. Se on yksi Teheranin kuuluisimmista kaduista, ja siellä on säännöllisesti ruuhkia jopa kello 2:00 aamuyöllä kesällä.</w:t>
      </w:r>
    </w:p>
    <w:p>
      <w:r>
        <w:rPr>
          <w:b/>
          <w:u w:val="single"/>
        </w:rPr>
        <w:t xml:space="preserve">Asiakirja 8425</w:t>
      </w:r>
    </w:p>
    <w:p>
      <w:r>
        <w:rPr>
          <w:b/>
        </w:rPr>
        <w:t xml:space="preserve">Ohjeet</w:t>
      </w:r>
    </w:p>
    <w:p>
      <w:r>
        <w:t xml:space="preserve">Kuka omistaa Dallas Cowboysin?</w:t>
      </w:r>
    </w:p>
    <w:p>
      <w:r>
        <w:rPr>
          <w:b/>
        </w:rPr>
        <w:t xml:space="preserve">Vastaus</w:t>
      </w:r>
    </w:p>
    <w:p>
      <w:r>
        <w:t xml:space="preserve">Jerry Jones</w:t>
      </w:r>
    </w:p>
    <w:p>
      <w:r>
        <w:rPr>
          <w:b/>
          <w:u w:val="single"/>
        </w:rPr>
        <w:t xml:space="preserve">Asiakirja 8426</w:t>
      </w:r>
    </w:p>
    <w:p>
      <w:r>
        <w:rPr>
          <w:b/>
        </w:rPr>
        <w:t xml:space="preserve">Ohjeet</w:t>
      </w:r>
    </w:p>
    <w:p>
      <w:r>
        <w:t xml:space="preserve">Luettele kaksitoista astrologista horoskooppimerkkiä aakkosjärjestyksessä, ja suluissa on niiden vastaava symboli.</w:t>
      </w:r>
    </w:p>
    <w:p>
      <w:r>
        <w:rPr>
          <w:b/>
        </w:rPr>
        <w:t xml:space="preserve">Vastaus</w:t>
      </w:r>
    </w:p>
    <w:p>
      <w:r>
        <w:t xml:space="preserve">(1) Vesimies (vesi-Kanto)</w:t>
        <w:br/>
        <w:t xml:space="preserve">(2) Oinas (Oinas)</w:t>
        <w:br/>
        <w:t xml:space="preserve">(3) Rapu (Rapu)</w:t>
        <w:br/>
        <w:t xml:space="preserve">(4) Kauris (Vuohi)</w:t>
        <w:br/>
        <w:t xml:space="preserve">(5) Kaksoset (Kaksoset)</w:t>
        <w:br/>
        <w:t xml:space="preserve">(6) Leijona (Leijona)</w:t>
        <w:br/>
        <w:t xml:space="preserve">(7) Vaaka (Vaa'ank</w:t>
      </w:r>
      <w:r>
        <w:t xml:space="preserve">(Vaaka)</w:t>
        <w:br/>
        <w:t xml:space="preserve">(8) Kalat (Kalat)</w:t>
        <w:br/>
        <w:t xml:space="preserve">(9) Jousimies (Jousimies)</w:t>
        <w:br/>
        <w:t xml:space="preserve">(10) Skorpioni (Skorpioni)</w:t>
        <w:br/>
        <w:t xml:space="preserve">(11) Härkä (Härkä)</w:t>
        <w:br/>
        <w:t xml:space="preserve">(12) Neitsyt (Neito)</w:t>
      </w:r>
    </w:p>
    <w:p>
      <w:r>
        <w:rPr>
          <w:b/>
          <w:u w:val="single"/>
        </w:rPr>
        <w:t xml:space="preserve">Asiakirja 8427</w:t>
      </w:r>
    </w:p>
    <w:p>
      <w:r>
        <w:rPr>
          <w:b/>
        </w:rPr>
        <w:t xml:space="preserve">Ohjeet</w:t>
      </w:r>
    </w:p>
    <w:p>
      <w:r>
        <w:t xml:space="preserve">Kerro minulle, mitkä niistä ovat syötäviä ja mitkä eivät: Sitruuna, Pöytä, Porkkana, Carat, John...</w:t>
      </w:r>
    </w:p>
    <w:p>
      <w:r>
        <w:rPr>
          <w:b/>
        </w:rPr>
        <w:t xml:space="preserve">Vastaus</w:t>
      </w:r>
    </w:p>
    <w:p>
      <w:r>
        <w:t xml:space="preserve">Syömäkelpoinen:</w:t>
        <w:br/>
        <w:t xml:space="preserve"> Ei syötävä</w:t>
        <w:t xml:space="preserve"> Pöytä, Carat, John</w:t>
      </w:r>
    </w:p>
    <w:p>
      <w:r>
        <w:rPr>
          <w:b/>
          <w:u w:val="single"/>
        </w:rPr>
        <w:t xml:space="preserve">Asiakirja 8428</w:t>
      </w:r>
    </w:p>
    <w:p>
      <w:r>
        <w:rPr>
          <w:b/>
        </w:rPr>
        <w:t xml:space="preserve">Ohjeet</w:t>
      </w:r>
    </w:p>
    <w:p>
      <w:r>
        <w:t xml:space="preserve">Ovatko kilpikonnat sammakkoeläimiä vai matelijoita?</w:t>
      </w:r>
    </w:p>
    <w:p>
      <w:r>
        <w:rPr>
          <w:b/>
        </w:rPr>
        <w:t xml:space="preserve">Vastaus</w:t>
      </w:r>
    </w:p>
    <w:p>
      <w:r>
        <w:t xml:space="preserve">Kilpikonnat ovat matelijoita. Jotkut saattavat olettaa, että kilpikonnat ovat sammakkoeläimiä, koska ne elävät vedessä. Se ei kuitenkaan ole ratkaiseva tekijä. Monet muutkin eläimet elävät vedessä, kuten valaat tai krokotiilit. Ollakseen sammakkoeläin eläimellä on oltava elämänvaihe, jossa se elää ja hengittää yksinomaan vedessä, kuten sammakot.</w:t>
      </w:r>
    </w:p>
    <w:p>
      <w:r>
        <w:rPr>
          <w:b/>
          <w:u w:val="single"/>
        </w:rPr>
        <w:t xml:space="preserve">Asiakirja 8429</w:t>
      </w:r>
    </w:p>
    <w:p>
      <w:r>
        <w:rPr>
          <w:b/>
        </w:rPr>
        <w:t xml:space="preserve">Ohjeet</w:t>
      </w:r>
    </w:p>
    <w:p>
      <w:r>
        <w:t xml:space="preserve">Ote Hongkongin perustamisvuodesta</w:t>
      </w:r>
    </w:p>
    <w:p>
      <w:r>
        <w:rPr>
          <w:b/>
        </w:rPr>
        <w:t xml:space="preserve">Konteksti</w:t>
      </w:r>
    </w:p>
    <w:p>
      <w:r>
        <w:t xml:space="preserve">Hongkong (US: /ˈhɒŋkɒŋ/ tai UK: /hɒŋˈkɒŋ/; kiinaksi: 香港, kantoniksi: [hœ́ːŋ.kɔ̌ːŋ] (kuuntele)), virallisesti Kiinan kansantasavallan Hongkongin erityishallintoalue (lyh. Hong Kong SAR tai HKSAR),[d] on kaupunki ja Kiinan erityishallintoalue itäisellä Helmijoen suistoalueella Etelä-Kiinassa. Hongkongissa asuu 7,5 miljoonaa eri kansallisuuksia[e] 1 104 neliökilometrin alueella, ja se on yksi maailman tiheimmin asutuista paikoista. Hongkong on myös merkittävä maailmanlaajuinen rahoituskeskus ja yksi maailman kehittyneimmistä kaupungeista.</w:t>
        <w:br/>
        <w:br/>
        <w:t xml:space="preserve"> Hongkong perustettiin brittiläisen imperiumin siirtomaaksi sen jälkeen, kun Qing-imperiumi luovutti Hongkongin saaren Xin'anin piirikunnasta ensimmäisen oopiumisodan päätteeksi vuonna 1841 ja uudelleen vuonna 1842. Siirtokunta laajeni Kowloonin niemimaalle vuonna 1860 toisen oopiumisodan jälkeen, ja sitä laajennettiin edelleen, kun Britannia sai 99-vuotisen vuokrasopimuksen uusista alueista vuonna 1898. Brittiläinen Hongkong oli keisarillisen Japanin miehittämä vuosina 1941-1945 toisen maailmansodan aikana; Britannian hallinto jatkui Japanin antauduttua. Koko alue siirrettiin Kiinalle vuonna 1997.</w:t>
        <w:t xml:space="preserve">Toisena Kiinan kahdesta erityishallintoalueesta (toinen on Macao) Hongkongin hallinto- ja talousjärjestelmät ovat erilliset Manner-Kiinasta "yksi maa, kaksi järjestelmää" -periaatteen mukaisesti.[f]</w:t>
        <w:br/>
        <w:br/>
        <w:t xml:space="preserve">Alun perin harvaan asutusta, viljely- ja kalastajakylien muodostamasta alueesta[15][16] on tullut yksi maailman merkittävimmistä rahoituskeskuksista ja kauppasatamista. Vuonna 2021 se on maailman yhdeksänneksi suurin viejä ja kahdeksanneksi suurin tuoja. Hongkongissa on markkinatalous, jolle on ominaista keskittyminen palveluihin, alhainen verotus ja vapaa kauppa; sen valuutta, Hongkongin dollari, on maailman kahdeksanneksi vaihdetuin valuutta. Hongkongissa asuu maailman kolmanneksi eniten miljardöörejä, toiseksi eniten miljardöörejä Aasiassa ja eniten erittäin varakkaita yksityishenkilöitä maailmassa. Vaikka kaupungissa on yksi maailman suurimmista tuloista henkeä kohti, väestön tuloerot ovat suuret. Hongkongin asuntomarkkinoilla on todettu olevan krooninen ja jatkuva asuntopula; erittäin pienet asuntokoot ja erittäin suuri asuntotiheys ovat seurausta siitä, että Hongkongin asuntomarkkinat ovat maailman kalleimmat.</w:t>
        <w:br/>
        <w:br/>
        <w:t xml:space="preserve"> Hongkong on pitkälle kehittynyt alue, ja sen inhimillisen kehityksen indeksi (HDI) on 0,952, mikä on maailman neljänneksi korkein. Kaupungissa on maailman eniten pilvenpiirtäjiä, ja sen asukkaiden elinajanodote on yksi maailman korkeimmista. Tiheä tila on johtanut erittäin kehittyneeseen liikenneverkkoon, jossa julkisen liikenteen osuus on yli 90 prosenttia. Hongkong on maailman rahoituskeskusten indeksissä sijalla 3.</w:t>
      </w:r>
    </w:p>
    <w:p>
      <w:r>
        <w:rPr>
          <w:b/>
        </w:rPr>
        <w:t xml:space="preserve">Vastaus</w:t>
      </w:r>
    </w:p>
    <w:p>
      <w:r>
        <w:t xml:space="preserve">Hongkong perustettiin vuonna 1841 brittiläisen imperiumin siirtomaaksi sen jälkeen, kun Qing-imperiumi luovutti Hongkongin saaren Xin'anin kreivikunnalta ensimmäisen oopiumisodan päätteeksi.</w:t>
      </w:r>
    </w:p>
    <w:p>
      <w:r>
        <w:rPr>
          <w:b/>
          <w:u w:val="single"/>
        </w:rPr>
        <w:t xml:space="preserve">Asiakirja 8430</w:t>
      </w:r>
    </w:p>
    <w:p>
      <w:r>
        <w:rPr>
          <w:b/>
        </w:rPr>
        <w:t xml:space="preserve">Ohjeet</w:t>
      </w:r>
    </w:p>
    <w:p>
      <w:r>
        <w:t xml:space="preserve">Luokittele kukin seuraavista nisäkäs, matelija tai kumpikaan: alligaattori, sammakko, kissa, hirvi, lisko, käärme, koira.</w:t>
      </w:r>
    </w:p>
    <w:p>
      <w:r>
        <w:rPr>
          <w:b/>
        </w:rPr>
        <w:t xml:space="preserve">Vastaus</w:t>
      </w:r>
    </w:p>
    <w:p>
      <w:r>
        <w:t xml:space="preserve">Alligaattori:</w:t>
        <w:br/>
        <w:br/>
        <w:t xml:space="preserve"> Kissa: Nisäkäs</w:t>
        <w:br/>
        <w:t xml:space="preserve">Hirvi:</w:t>
        <w:t xml:space="preserve">Nisäkäs</w:t>
        <w:br/>
        <w:t xml:space="preserve">Lisko:</w:t>
        <w:t xml:space="preserve">Matelija</w:t>
        <w:br/>
        <w:t xml:space="preserve">Käärme:</w:t>
        <w:t xml:space="preserve">Matelija</w:t>
        <w:br/>
        <w:t xml:space="preserve">Koira: Nisäkäs</w:t>
      </w:r>
    </w:p>
    <w:p>
      <w:r>
        <w:rPr>
          <w:b/>
          <w:u w:val="single"/>
        </w:rPr>
        <w:t xml:space="preserve">Asiakirja 8431</w:t>
      </w:r>
    </w:p>
    <w:p>
      <w:r>
        <w:rPr>
          <w:b/>
        </w:rPr>
        <w:t xml:space="preserve">Ohjeet</w:t>
      </w:r>
    </w:p>
    <w:p>
      <w:r>
        <w:t xml:space="preserve">Mitkä ovat Chicagon kaksi ammattilaisjalkapallojoukkuetta?</w:t>
      </w:r>
    </w:p>
    <w:p>
      <w:r>
        <w:rPr>
          <w:b/>
        </w:rPr>
        <w:t xml:space="preserve">Vastaus</w:t>
      </w:r>
    </w:p>
    <w:p>
      <w:r>
        <w:t xml:space="preserve">Chicago Bears ja Chicago White Sox</w:t>
      </w:r>
    </w:p>
    <w:p>
      <w:r>
        <w:rPr>
          <w:b/>
          <w:u w:val="single"/>
        </w:rPr>
        <w:t xml:space="preserve">Asiakirja 8432</w:t>
      </w:r>
    </w:p>
    <w:p>
      <w:r>
        <w:rPr>
          <w:b/>
        </w:rPr>
        <w:t xml:space="preserve">Ohjeet</w:t>
      </w:r>
    </w:p>
    <w:p>
      <w:r>
        <w:t xml:space="preserve">Mistä löydän Spark-logon korkearesoluutioiset versiot?</w:t>
      </w:r>
    </w:p>
    <w:p>
      <w:r>
        <w:rPr>
          <w:b/>
        </w:rPr>
        <w:t xml:space="preserve">Vastaus</w:t>
      </w:r>
    </w:p>
    <w:p>
      <w:r>
        <w:t xml:space="preserve">Tarjoamme tässä versiot: musta logo, valkoinen logo. Huomaa, että Spark, Apache Spark ja Spark-logo ovat Apache Software Foundationin tavaramerkkejä, ja noudata säätiön tavaramerkkikäytäntöä kaikessa näiden logojen käytössä.</w:t>
      </w:r>
    </w:p>
    <w:p>
      <w:r>
        <w:rPr>
          <w:b/>
          <w:u w:val="single"/>
        </w:rPr>
        <w:t xml:space="preserve">Asiakirja 8433</w:t>
      </w:r>
    </w:p>
    <w:p>
      <w:r>
        <w:rPr>
          <w:b/>
        </w:rPr>
        <w:t xml:space="preserve">Ohjeet</w:t>
      </w:r>
    </w:p>
    <w:p>
      <w:r>
        <w:t xml:space="preserve">Kuinka monta planeettaa aurinkokunnassa on?</w:t>
      </w:r>
    </w:p>
    <w:p>
      <w:r>
        <w:rPr>
          <w:b/>
        </w:rPr>
        <w:t xml:space="preserve">Vastaus</w:t>
      </w:r>
    </w:p>
    <w:p>
      <w:r>
        <w:t xml:space="preserve">Vuodesta 2023 alkaen aurinkokunnassa on 8 planeettaa :</w:t>
        <w:br/>
        <w:t xml:space="preserve">- Merkurius</w:t>
        <w:br/>
        <w:t xml:space="preserve">- Venus</w:t>
        <w:br/>
        <w:t xml:space="preserve">- Maa</w:t>
        <w:br/>
        <w:t xml:space="preserve">- Mars</w:t>
        <w:br/>
        <w:t xml:space="preserve">- Jupiter</w:t>
        <w:br/>
        <w:t xml:space="preserve">- Saturnus</w:t>
        <w:br/>
        <w:t xml:space="preserve">- Uranus</w:t>
        <w:br/>
        <w:t xml:space="preserve">- Neptunus</w:t>
        <w:br/>
        <w:t xml:space="preserve">Vuoteen 2006 asti Plutoa pidettiin yhdeksäntenä planeettana ennen kuin Kansainvälinen tähtitieteellinen unioni (IAU) luokitteli sen uudelleen "kääpiöplaneetaksi</w:t>
      </w:r>
    </w:p>
    <w:p>
      <w:r>
        <w:rPr>
          <w:b/>
          <w:u w:val="single"/>
        </w:rPr>
        <w:t xml:space="preserve">Asiakirja 8434</w:t>
      </w:r>
    </w:p>
    <w:p>
      <w:r>
        <w:rPr>
          <w:b/>
        </w:rPr>
        <w:t xml:space="preserve">Ohjeet</w:t>
      </w:r>
    </w:p>
    <w:p>
      <w:r>
        <w:t xml:space="preserve">Mikä on Mount Rainier?</w:t>
      </w:r>
    </w:p>
    <w:p>
      <w:r>
        <w:rPr>
          <w:b/>
        </w:rPr>
        <w:t xml:space="preserve">Vastaus</w:t>
      </w:r>
    </w:p>
    <w:p>
      <w:r>
        <w:t xml:space="preserve">Mount Rainier on vuori Washingtonin osavaltiossa. Se on osa Cascade Range -vuoristoa, joka ulottuu Amerikan Tyynenmeren luoteisosan halki. Sen korkein kohta on 14 411 jalkaa ja se on aina lumen peitossa. Se on myös monien ihmisten suosima retkeily- ja muiden ulkoilma-aktiviteettien kohde.</w:t>
      </w:r>
    </w:p>
    <w:p>
      <w:r>
        <w:rPr>
          <w:b/>
          <w:u w:val="single"/>
        </w:rPr>
        <w:t xml:space="preserve">Asiakirja 8435</w:t>
      </w:r>
    </w:p>
    <w:p>
      <w:r>
        <w:rPr>
          <w:b/>
        </w:rPr>
        <w:t xml:space="preserve">Ohjeet</w:t>
      </w:r>
    </w:p>
    <w:p>
      <w:r>
        <w:t xml:space="preserve">Minun on ostettava ruokaa ruokakaupasta, mutta minulla ei ole autoa, jolla pääsisin sinne. Millä muilla tavoin voisin hankkia tarvitsemani ruoan?</w:t>
      </w:r>
    </w:p>
    <w:p>
      <w:r>
        <w:rPr>
          <w:b/>
        </w:rPr>
        <w:t xml:space="preserve">Vastaus</w:t>
      </w:r>
    </w:p>
    <w:p>
      <w:r>
        <w:t xml:space="preserve">Voisin käyttää Uberin tai Lyftin kaltaista taksipalvelua kuljettamaan minut sinne ja takaisin.</w:t>
        <w:br/>
        <w:t xml:space="preserve"> Voin pyytää ystävää antamaan minulle kyydin autollaan.</w:t>
        <w:br/>
        <w:t xml:space="preserve"> Voin kävellä kauppaan, jos se on kohtuullisen matkan päässä.</w:t>
        <w:br/>
        <w:t xml:space="preserve"> Voin ajaa pyörällä tai skootterilla.</w:t>
        <w:br/>
        <w:t xml:space="preserve"> Voin käyttää Instacartin kaltaista ruokakuljetuspalvelua, joka toimittaa ruokaostokset kotiin.</w:t>
        <w:br/>
        <w:t xml:space="preserve"> Voin käyttää julkisia kulkuneuvoja, kuten bussia tai metroa, jos niitä on saatavilla alueellani.</w:t>
      </w:r>
    </w:p>
    <w:p>
      <w:r>
        <w:rPr>
          <w:b/>
          <w:u w:val="single"/>
        </w:rPr>
        <w:t xml:space="preserve">Asiakirja 8436</w:t>
      </w:r>
    </w:p>
    <w:p>
      <w:r>
        <w:rPr>
          <w:b/>
        </w:rPr>
        <w:t xml:space="preserve">Ohjeet</w:t>
      </w:r>
    </w:p>
    <w:p>
      <w:r>
        <w:t xml:space="preserve">Mitkä seuraavista ovat jousisoittimia ja mitkä puhallinsoittimia: käyrätorvi, viulu, sello, trumpetti, huilu, klarinetti, kitara, sitar, ukulele, bouzouki, oboe, saksofoni.</w:t>
      </w:r>
    </w:p>
    <w:p>
      <w:r>
        <w:rPr>
          <w:b/>
        </w:rPr>
        <w:t xml:space="preserve">Vastaus</w:t>
      </w:r>
    </w:p>
    <w:p>
      <w:r>
        <w:t xml:space="preserve">Torvi, trumpetti, huilu, klarinetti, oboe ja saksofoni ovat puhallinsoittimia. Viulu, sello, kitara, sitar, ukulele ja bouzouki ovat jousisoittimia.</w:t>
      </w:r>
    </w:p>
    <w:p>
      <w:r>
        <w:rPr>
          <w:b/>
          <w:u w:val="single"/>
        </w:rPr>
        <w:t xml:space="preserve">Asiakirja 8437</w:t>
      </w:r>
    </w:p>
    <w:p>
      <w:r>
        <w:rPr>
          <w:b/>
        </w:rPr>
        <w:t xml:space="preserve">Ohjeet</w:t>
      </w:r>
    </w:p>
    <w:p>
      <w:r>
        <w:t xml:space="preserve">Tunnista, kumpi soitin on jousi- vai lyömäsoittimet: Slenthem, Scheiholt</w:t>
      </w:r>
    </w:p>
    <w:p>
      <w:r>
        <w:rPr>
          <w:b/>
        </w:rPr>
        <w:t xml:space="preserve">Vastaus</w:t>
      </w:r>
    </w:p>
    <w:p>
      <w:r>
        <w:t xml:space="preserve">Scheiholt on jousiorkesteri, Slenthem on lyömäsoitinorkesteri.</w:t>
      </w:r>
    </w:p>
    <w:p>
      <w:r>
        <w:rPr>
          <w:b/>
          <w:u w:val="single"/>
        </w:rPr>
        <w:t xml:space="preserve">Asiakirja 8438</w:t>
      </w:r>
    </w:p>
    <w:p>
      <w:r>
        <w:rPr>
          <w:b/>
        </w:rPr>
        <w:t xml:space="preserve">Ohjeet</w:t>
      </w:r>
    </w:p>
    <w:p>
      <w:r>
        <w:t xml:space="preserve">Mitkä seuraavista myrkkykäärmeistä munivat munia: kuparipää, vesimokkasiini, kalkkarokäärme, korallikäärme.</w:t>
      </w:r>
    </w:p>
    <w:p>
      <w:r>
        <w:rPr>
          <w:b/>
        </w:rPr>
        <w:t xml:space="preserve">Vastaus</w:t>
      </w:r>
    </w:p>
    <w:p>
      <w:r>
        <w:t xml:space="preserve">Korallikäärme on ainoa luetelluista myrkkykäärmeistä, joka on munivia eli oviparisia. Kuparikäärmeet, vesimokkasiinit ja kalkkarokäärmeet ovat ovoviviparisia, ja ne synnyttävät eläviä poikasia.</w:t>
      </w:r>
    </w:p>
    <w:p>
      <w:r>
        <w:rPr>
          <w:b/>
          <w:u w:val="single"/>
        </w:rPr>
        <w:t xml:space="preserve">Asiakirja 8439</w:t>
      </w:r>
    </w:p>
    <w:p>
      <w:r>
        <w:rPr>
          <w:b/>
        </w:rPr>
        <w:t xml:space="preserve">Ohjeet</w:t>
      </w:r>
    </w:p>
    <w:p>
      <w:r>
        <w:t xml:space="preserve">Keitä ovat kuuluisimmat taiteilijat?</w:t>
      </w:r>
    </w:p>
    <w:p>
      <w:r>
        <w:rPr>
          <w:b/>
        </w:rPr>
        <w:t xml:space="preserve">Vastaus</w:t>
      </w:r>
    </w:p>
    <w:p>
      <w:r>
        <w:t xml:space="preserve">Historian saatossa on ollut monia kuuluisia taiteilijoita monilla eri aloilla, kuten maalaustaiteessa, kuvanveistossa ja valokuvauksessa. Maalauksistaan tunnetuimpia taiteilijoita ovat Leonardo Da Vinci, Vincent Van Gogh, Pablo Picasso, Claude Monet ja Salvador Dali.  Michelangelo on yksi historian kuuluisimmista maalareista ja kuvanveistäjistä.  Ansel Adams tunnetaan yhtenä kuuluisimmista amerikkalaisten maisemien valokuvaajista.  Annie Leibovitz on myös kuuluisa valokuvaaja, joka tunnetaan julkkismuotokuvistaan.</w:t>
      </w:r>
    </w:p>
    <w:p>
      <w:r>
        <w:rPr>
          <w:b/>
          <w:u w:val="single"/>
        </w:rPr>
        <w:t xml:space="preserve">Asiakirja 8440</w:t>
      </w:r>
    </w:p>
    <w:p>
      <w:r>
        <w:rPr>
          <w:b/>
        </w:rPr>
        <w:t xml:space="preserve">Ohjeet</w:t>
      </w:r>
    </w:p>
    <w:p>
      <w:r>
        <w:t xml:space="preserve">Mitkä ovat yleisiä synonyymejä yrityksen myyntihenkilölle?</w:t>
      </w:r>
    </w:p>
    <w:p>
      <w:r>
        <w:rPr>
          <w:b/>
        </w:rPr>
        <w:t xml:space="preserve">Vastaus</w:t>
      </w:r>
    </w:p>
    <w:p>
      <w:r>
        <w:t xml:space="preserve">myyntimies, myyjätär, myyjä, myyntiedustaja, myyntiedustaja, myyntiedustaja, myyntiedustaja, myyntiedustaja, AE, myyntiedustaja</w:t>
      </w:r>
    </w:p>
    <w:p>
      <w:r>
        <w:rPr>
          <w:b/>
          <w:u w:val="single"/>
        </w:rPr>
        <w:t xml:space="preserve">Asiakirja 8441</w:t>
      </w:r>
    </w:p>
    <w:p>
      <w:r>
        <w:rPr>
          <w:b/>
        </w:rPr>
        <w:t xml:space="preserve">Ohjeet</w:t>
      </w:r>
    </w:p>
    <w:p>
      <w:r>
        <w:t xml:space="preserve">Anna minulle ideoita siitä, miten voin tienata rahaa matkustaessani ympäri maailmaa.</w:t>
      </w:r>
    </w:p>
    <w:p>
      <w:r>
        <w:rPr>
          <w:b/>
        </w:rPr>
        <w:t xml:space="preserve">Vastaus</w:t>
      </w:r>
    </w:p>
    <w:p>
      <w:r>
        <w:t xml:space="preserve">Freelancer-työ verkossa</w:t>
        <w:br/>
        <w:t xml:space="preserve">Kielten opettaminen</w:t>
        <w:br/>
        <w:t xml:space="preserve">Opeta taitojasi muille ihmisille</w:t>
        <w:br/>
        <w:t xml:space="preserve">Tee tavaroita myytäväksi</w:t>
        <w:br/>
        <w:t xml:space="preserve">Tarjoa palvelujasi hostelleissa</w:t>
        <w:br/>
        <w:t xml:space="preserve">Myy valokuviasi</w:t>
        <w:br/>
        <w:t xml:space="preserve">Katuesitykset</w:t>
        <w:br/>
        <w:t xml:space="preserve">Kausityö</w:t>
      </w:r>
    </w:p>
    <w:p>
      <w:r>
        <w:rPr>
          <w:b/>
          <w:u w:val="single"/>
        </w:rPr>
        <w:t xml:space="preserve">Asiakirja 8442</w:t>
      </w:r>
    </w:p>
    <w:p>
      <w:r>
        <w:rPr>
          <w:b/>
        </w:rPr>
        <w:t xml:space="preserve">Ohjeet</w:t>
      </w:r>
    </w:p>
    <w:p>
      <w:r>
        <w:t xml:space="preserve">Kuvittele, että olet viidakossa hyvin kuumana päivänä vaelluksella. Kirjoita monologi, jossa kuvaat tuntemuksiasi.</w:t>
      </w:r>
    </w:p>
    <w:p>
      <w:r>
        <w:rPr>
          <w:b/>
        </w:rPr>
        <w:t xml:space="preserve">Vastaus</w:t>
      </w:r>
    </w:p>
    <w:p>
      <w:r>
        <w:t xml:space="preserve">Vau, minulla on niin kuuma olo juuri nyt. Tämä kosteus tappaa minut, tuntuu kuin hiki ei edes haihtuisi minusta juuri nyt. Ehkä minun olisi pitänyt pakata mukaan lisää vettä, yksi pullo ei tainnut riittää viidelle kilometrille. Mutta ainakin täällä on tosi siistejä eläimiä - vaikka voisin pärjätä ilman näitä ötököitä. Kunpa olisi jokin keino nähdä kaikki nämä hienot eläimet ilman, että joutuu kärsimään siitä. Kaikki nämä puut vaikeuttavat näkymän näkemistä, mutta olen varma, että se olisi mahtavaa. Kunpa sataisi, se auttaisi vihdoin viilentymään, ja ehkä se karkottaisi ötökät pois. No niin - minun pitäisi varmaan alkaa suunnata takaisin polun alkupäähän ennen kuin vesi loppuu, en haluaisi eksyä tänne.</w:t>
      </w:r>
    </w:p>
    <w:p>
      <w:r>
        <w:rPr>
          <w:b/>
          <w:u w:val="single"/>
        </w:rPr>
        <w:t xml:space="preserve">Asiakirja 8443</w:t>
      </w:r>
    </w:p>
    <w:p>
      <w:r>
        <w:rPr>
          <w:b/>
        </w:rPr>
        <w:t xml:space="preserve">Ohjeet</w:t>
      </w:r>
    </w:p>
    <w:p>
      <w:r>
        <w:t xml:space="preserve">Luokittele jokainen Taylor Swiftin albumi vastaavaan musiikkigenreen: Debyytti, Fearless, Speak Now, Red, 1989, Reputation, Lover, Folklore, Evermore, Midnights...</w:t>
      </w:r>
    </w:p>
    <w:p>
      <w:r>
        <w:rPr>
          <w:b/>
        </w:rPr>
        <w:t xml:space="preserve">Vastaus</w:t>
      </w:r>
    </w:p>
    <w:p>
      <w:r>
        <w:t xml:space="preserve">Debyytti on country-poppia. Fearless on country-poppia. Speak Now on country-poppia ja pop-rockia. Red on country-poppia ja pop-rockia. 1989 on popia. Reputation on elektropoppia. Lover on popia. Folklore on indie-folkia. Evermore on indie folk. Midnights on elektropoppia.</w:t>
      </w:r>
    </w:p>
    <w:p>
      <w:r>
        <w:rPr>
          <w:b/>
          <w:u w:val="single"/>
        </w:rPr>
        <w:t xml:space="preserve">Asiakirja 8444</w:t>
      </w:r>
    </w:p>
    <w:p>
      <w:r>
        <w:rPr>
          <w:b/>
        </w:rPr>
        <w:t xml:space="preserve">Ohjeet</w:t>
      </w:r>
    </w:p>
    <w:p>
      <w:r>
        <w:t xml:space="preserve">Luokittele jokainen joukkue baseball-, jääkiekko-, jalkapallo-, jalkapallo- tai koripallojoukkueeksi: New York Yankees, Florida Panthers, Manchester United, Philadelphia 76ers, Milwaukee Bucks, Seattle Seahawks, Texas Rangers, Dallas Cowboys, Philadelphia Union.</w:t>
      </w:r>
    </w:p>
    <w:p>
      <w:r>
        <w:rPr>
          <w:b/>
        </w:rPr>
        <w:t xml:space="preserve">Vastaus</w:t>
      </w:r>
    </w:p>
    <w:p>
      <w:r>
        <w:t xml:space="preserve">New York Yankees: Baseball</w:t>
        <w:br/>
        <w:t xml:space="preserve">Florida Panthers</w:t>
        <w:br/>
        <w:t xml:space="preserve">Manchester United:</w:t>
        <w:br/>
        <w:t xml:space="preserve">Philadelphia 76ers: Koripallo</w:t>
        <w:br/>
        <w:t xml:space="preserve">Milwaukee Bucks:</w:t>
        <w:t xml:space="preserve">Koripallo</w:t>
        <w:br/>
        <w:t xml:space="preserve">Seattle Seahawks:</w:t>
        <w:t xml:space="preserve">Jalkapallo</w:t>
        <w:br/>
        <w:t xml:space="preserve">Texas Rangers:</w:t>
        <w:br/>
        <w:t xml:space="preserve">Dallas Cowboys:</w:t>
        <w:t xml:space="preserve">Jalkapallo</w:t>
        <w:br/>
        <w:t xml:space="preserve">Philadelphia Union: Jalkapallo</w:t>
      </w:r>
    </w:p>
    <w:p>
      <w:r>
        <w:rPr>
          <w:b/>
          <w:u w:val="single"/>
        </w:rPr>
        <w:t xml:space="preserve">Asiakirja 8445</w:t>
      </w:r>
    </w:p>
    <w:p>
      <w:r>
        <w:rPr>
          <w:b/>
        </w:rPr>
        <w:t xml:space="preserve">Ohjeet</w:t>
      </w:r>
    </w:p>
    <w:p>
      <w:r>
        <w:t xml:space="preserve">Kirjoita kappale blogikirjoitusta Cavoodlen omistamisesta.</w:t>
      </w:r>
    </w:p>
    <w:p>
      <w:r>
        <w:rPr>
          <w:b/>
        </w:rPr>
        <w:t xml:space="preserve">Vastaus</w:t>
      </w:r>
    </w:p>
    <w:p>
      <w:r>
        <w:t xml:space="preserve">Cavoodle on Cavalier King Charles Spanielin ja villakoiran risteytys.  Ne ovat nykyään yksi suosituimmista roduista, joka perustuu niiden temperamenttiin, geneettiseen rakenteeseen ja monipuoliseen luonteeseen rotuna.  Cavoodle on laumaeläin, joka rakastaa vain perheenjäsenyyttä. Cavoodle on erittäin älykäs, ja siinä on villakoiran älykkyys ja cavalierin rento luonne. Yhdessä tämä rotu sopii useimpiin perheisiin, iäkkäille omistajille, jotka etsivät seuraa, ja yksin asuville ihmisille. Rakastava luonne, johon sekoittuu leikkisä asenne, saa omistajat rakastumaan tähän rotuun välittömästi. Cavoodle on sosiaalinen, ystävällinen, älykäs ja helppohoitoinen koirarotu, jonka suosio kasvaa jatkuvasti.</w:t>
      </w:r>
    </w:p>
    <w:p>
      <w:r>
        <w:rPr>
          <w:b/>
          <w:u w:val="single"/>
        </w:rPr>
        <w:t xml:space="preserve">Asiakirja 8446</w:t>
      </w:r>
    </w:p>
    <w:p>
      <w:r>
        <w:rPr>
          <w:b/>
        </w:rPr>
        <w:t xml:space="preserve">Ohjeet</w:t>
      </w:r>
    </w:p>
    <w:p>
      <w:r>
        <w:t xml:space="preserve">Milloin Ramsay Bolton tappaa äitipuolensa ja velipuolensa?</w:t>
      </w:r>
    </w:p>
    <w:p>
      <w:r>
        <w:rPr>
          <w:b/>
        </w:rPr>
        <w:t xml:space="preserve">Vastaus</w:t>
      </w:r>
    </w:p>
    <w:p>
      <w:r>
        <w:t xml:space="preserve">Game of Thronesin kuudennen kauden toisessa jaksossa ("Home") Ramsay Bolton huijaa äitipuolensa Walda Freyn menemään vastasyntyneen poikansa (ja Ramsayn velipuolen) kanssa koirankoppiin, jossa Ramsayn koira tappaa molemmat.</w:t>
      </w:r>
    </w:p>
    <w:p>
      <w:r>
        <w:rPr>
          <w:b/>
          <w:u w:val="single"/>
        </w:rPr>
        <w:t xml:space="preserve">Asiakirja 8447</w:t>
      </w:r>
    </w:p>
    <w:p>
      <w:r>
        <w:rPr>
          <w:b/>
        </w:rPr>
        <w:t xml:space="preserve">Ohjeet</w:t>
      </w:r>
    </w:p>
    <w:p>
      <w:r>
        <w:t xml:space="preserve">Mitkä näistä asioista kuuluvat yleensä golfbägiin? Putteri, draiveri, raudat, golfmailat, frisbee, lapio, curling-rauta, golfpallot.</w:t>
      </w:r>
    </w:p>
    <w:p>
      <w:r>
        <w:rPr>
          <w:b/>
        </w:rPr>
        <w:t xml:space="preserve">Vastaus</w:t>
      </w:r>
    </w:p>
    <w:p>
      <w:r>
        <w:t xml:space="preserve">Tavallisen golfarin laukussa on esimerkiksi putterimaila viheriöllä puttaamista varten, draiverimaila reiän aloittamista varten, golfraudat pallon lyömistä varten väylältä, golfteet ja korvaavat golfpallot. Frisbeetä ja lapiota käytetään usein ulkona, mutta ne eivät kuulu golflaukkuun. Kiharrin on kuuma työkalu, jota käytetään hiusten kihartamiseen; kiharrinta ei ole käytössä golfkentällä.</w:t>
      </w:r>
    </w:p>
    <w:p>
      <w:r>
        <w:rPr>
          <w:b/>
          <w:u w:val="single"/>
        </w:rPr>
        <w:t xml:space="preserve">Asiakirja 8448</w:t>
      </w:r>
    </w:p>
    <w:p>
      <w:r>
        <w:rPr>
          <w:b/>
        </w:rPr>
        <w:t xml:space="preserve">Ohjeet</w:t>
      </w:r>
    </w:p>
    <w:p>
      <w:r>
        <w:t xml:space="preserve">Kuka voitti vuoden 2000 World Seriesin?</w:t>
      </w:r>
    </w:p>
    <w:p>
      <w:r>
        <w:rPr>
          <w:b/>
        </w:rPr>
        <w:t xml:space="preserve">Konteksti</w:t>
      </w:r>
    </w:p>
    <w:p>
      <w:r>
        <w:t xml:space="preserve">World Series 2000 oli Major League Baseballin (MLB) kauden 2000 mestaruussarja. Se oli 96. World Series -sarja,[1] ja se oli paras seitsemästä -pudotuspeli, jossa vastakkain olivat kaksi kertaa World Seriesin mestaruutta puolustanut ja American Leaguen (AL) mestari New York Yankees ja National Leaguen (NL) mestari New York Mets. Yankees voitti Metsin neljä peliä yhtä vastaan ja voitti kolmannen peräkkäisen mestaruutensa ja 26. mestaruutensa. Se oli ensimmäinen World Series -sarja, joka pelattiin kahden newyorkilaisjoukkueen välillä sitten vuoden 1956 World Seriesin, ja ensimmäinen sen jälkeen, kun New York Giants ja Brooklyn Dodgers muuttivat länteen Kaliforniaan (nykyisin San Francisco Giants ja Los Angeles Dodgers) vuonna 1958 ja kun Mets perustettiin vuonna 1962. Tämä World Series -sarja, jossa pelasivat joukkueet samasta kaupungista tai osavaltiosta, oli ensimmäinen laatuaan sitten vuoden 1989 Oakland Athleticsin ja San Francisco Giantsin välillä. Yankeesin lyhytsyöttöpelaaja Derek Jeter nimettiin World Seriesin arvokkaimmaksi pelaajaksi.</w:t>
      </w:r>
    </w:p>
    <w:p>
      <w:r>
        <w:rPr>
          <w:b/>
        </w:rPr>
        <w:t xml:space="preserve">Vastaus</w:t>
      </w:r>
    </w:p>
    <w:p>
      <w:r>
        <w:t xml:space="preserve">New York Yankees voitti NY Metsin 4-1 ottelua</w:t>
      </w:r>
    </w:p>
    <w:p>
      <w:r>
        <w:rPr>
          <w:b/>
          <w:u w:val="single"/>
        </w:rPr>
        <w:t xml:space="preserve">Asiakirja 8449</w:t>
      </w:r>
    </w:p>
    <w:p>
      <w:r>
        <w:rPr>
          <w:b/>
        </w:rPr>
        <w:t xml:space="preserve">Ohjeet</w:t>
      </w:r>
    </w:p>
    <w:p>
      <w:r>
        <w:t xml:space="preserve">Tunnista, mikä eläinlaji on elossa tai sukupuuttoon kuollut: Hyaenodon, Humphead Wrasse.</w:t>
      </w:r>
    </w:p>
    <w:p>
      <w:r>
        <w:rPr>
          <w:b/>
        </w:rPr>
        <w:t xml:space="preserve">Vastaus</w:t>
      </w:r>
    </w:p>
    <w:p>
      <w:r>
        <w:t xml:space="preserve">Hyaenodon on kuollut sukupuuttoon, Humphead Wrasse on elossa.</w:t>
      </w:r>
    </w:p>
    <w:p>
      <w:r>
        <w:rPr>
          <w:b/>
          <w:u w:val="single"/>
        </w:rPr>
        <w:t xml:space="preserve">Asiakirja 8450</w:t>
      </w:r>
    </w:p>
    <w:p>
      <w:r>
        <w:rPr>
          <w:b/>
        </w:rPr>
        <w:t xml:space="preserve">Ohjeet</w:t>
      </w:r>
    </w:p>
    <w:p>
      <w:r>
        <w:t xml:space="preserve">miksi boba tee on nyt niin suosittua Yhdysvalloissa?</w:t>
      </w:r>
    </w:p>
    <w:p>
      <w:r>
        <w:rPr>
          <w:b/>
        </w:rPr>
        <w:t xml:space="preserve">Vastaus</w:t>
      </w:r>
    </w:p>
    <w:p>
      <w:r>
        <w:t xml:space="preserve">Ensinnäkin, boba tee on herkullista! Kahvin tavoin monet ihmiset ovat teen ystäviä ja tarvitsevat päivittäin yhden tai kaksi juomaa energiansa lisäämiseksi. Jos haluat lisätä makua suosikkiteeseesi, sekoita siihen ruskeaa sokeria, maitoa tai maidotonta maitoa. Näin syntyy suuri valikoima maitoteetä. Boba-teen reseptit voivat olla erittäin luovia; uusia tuotteita ilmestyy lähes kuukausittain. Täytteiden osalta klassisia vaihtoehtoja ovat tapioka-boba, yrttihyytelö, hedelmäiset pop-helmet, hedelmäinen makuhyytelö, kananmunavanukas, mantelivanukas ja punainen papupasta..... Maitovaahdot, jäätelö, Oreo-keksit ovat nyt osa innovatiivisia uutuuksia. Kun astut sisään boba-teetä myyvään liikkeeseen, hämmästyt laajasta valikoimasta! Toiseksi, aivan kuten kahvilat, myös boba-teekaupat ovat nyt chill-paikkoja ystävien kokoontumiselle, sosiaaliselle tapaamiselle, opiskelulle tai työiltapäivälle. Sisätilojen sisustus on yleensä instagram-kelpoinen, ja se houkuttelee nuoria ihmisiä käymään ja julkaisemaan mahtavia kuvia sosiaalisen median tileillään.</w:t>
      </w:r>
    </w:p>
    <w:p>
      <w:r>
        <w:rPr>
          <w:b/>
          <w:u w:val="single"/>
        </w:rPr>
        <w:t xml:space="preserve">Asiakirja 8451</w:t>
      </w:r>
    </w:p>
    <w:p>
      <w:r>
        <w:rPr>
          <w:b/>
        </w:rPr>
        <w:t xml:space="preserve">Ohjeet</w:t>
      </w:r>
    </w:p>
    <w:p>
      <w:r>
        <w:t xml:space="preserve">Kuinka paljon Yhdysvallat maksoi Alaskasta ostaessaan maan Venäjältä?</w:t>
      </w:r>
    </w:p>
    <w:p>
      <w:r>
        <w:rPr>
          <w:b/>
        </w:rPr>
        <w:t xml:space="preserve">Vastaus</w:t>
      </w:r>
    </w:p>
    <w:p>
      <w:r>
        <w:t xml:space="preserve">7,2 miljoonaa dollaria.</w:t>
      </w:r>
    </w:p>
    <w:p>
      <w:r>
        <w:rPr>
          <w:b/>
          <w:u w:val="single"/>
        </w:rPr>
        <w:t xml:space="preserve">Asiakirja 8452</w:t>
      </w:r>
    </w:p>
    <w:p>
      <w:r>
        <w:rPr>
          <w:b/>
        </w:rPr>
        <w:t xml:space="preserve">Ohjeet</w:t>
      </w:r>
    </w:p>
    <w:p>
      <w:r>
        <w:t xml:space="preserve">Milloin Yhdysvallat tunnustettiin virallisesti itsenäiseksi valtioksi?</w:t>
      </w:r>
    </w:p>
    <w:p>
      <w:r>
        <w:rPr>
          <w:b/>
        </w:rPr>
        <w:t xml:space="preserve">Vastaus</w:t>
      </w:r>
    </w:p>
    <w:p>
      <w:r>
        <w:t xml:space="preserve">Yhdistynyt kuningaskunta tunnusti Yhdysvallat virallisesti itsenäiseksi valtioksi 3. syyskuuta 1783.</w:t>
      </w:r>
    </w:p>
    <w:p>
      <w:r>
        <w:rPr>
          <w:b/>
          <w:u w:val="single"/>
        </w:rPr>
        <w:t xml:space="preserve">Asiakirja 8453</w:t>
      </w:r>
    </w:p>
    <w:p>
      <w:r>
        <w:rPr>
          <w:b/>
        </w:rPr>
        <w:t xml:space="preserve">Ohjeet</w:t>
      </w:r>
    </w:p>
    <w:p>
      <w:r>
        <w:t xml:space="preserve">Mihin kaupunkiin Simpsonit sijoittuu?</w:t>
      </w:r>
    </w:p>
    <w:p>
      <w:r>
        <w:rPr>
          <w:b/>
        </w:rPr>
        <w:t xml:space="preserve">Vastaus</w:t>
      </w:r>
    </w:p>
    <w:p>
      <w:r>
        <w:t xml:space="preserve">Springfield</w:t>
      </w:r>
    </w:p>
    <w:p>
      <w:r>
        <w:rPr>
          <w:b/>
          <w:u w:val="single"/>
        </w:rPr>
        <w:t xml:space="preserve">Asiakirja 8454</w:t>
      </w:r>
    </w:p>
    <w:p>
      <w:r>
        <w:rPr>
          <w:b/>
        </w:rPr>
        <w:t xml:space="preserve">Ohjeet</w:t>
      </w:r>
    </w:p>
    <w:p>
      <w:r>
        <w:t xml:space="preserve">Paikanna, mitä vastaan pelaajan pitäisi puolustautua The Last of Usissa käyttämällä esimerkkiä viitteenä, poimi ne ja sijoita ne numeroituun luetteloon.</w:t>
      </w:r>
    </w:p>
    <w:p>
      <w:r>
        <w:rPr>
          <w:b/>
        </w:rPr>
        <w:t xml:space="preserve">Konteksti</w:t>
      </w:r>
    </w:p>
    <w:p>
      <w:r>
        <w:t xml:space="preserve">The Last of Us on toimintaseikkailupeli, jota pelataan kolmannen persoonan näkökulmasta. Pelaaja kulkee postapokalyptisissä ympäristöissä, kuten kaupungeissa, rakennuksissa, metsissä ja viemäreissä, ja etenee tarinassa. Pelaaja voi käyttää tuliaseita, improvisoituja aseita, lähitaistelua ja hiiviskelyä puolustaakseen itseään vihamielisiltä ihmisiltä ja kannibalistisilta olennoilta, jotka ovat saaneet tartunnan Cordyceps-sienen mutatoituneesta kannasta. Suurimman osan pelistä pelaaja ohjaa Joelia, joka on mies, jonka tehtävänä on saattaa nuori tyttö, Ellie, halki Yhdysvaltojen. Pelaaja ohjaa myös Ellietä koko pelin talviosuuden ajan ja ohjaa lyhyesti Joelin tytärtä, Sarahia, pelin avausjaksossa.</w:t>
      </w:r>
    </w:p>
    <w:p>
      <w:r>
        <w:rPr>
          <w:b/>
        </w:rPr>
        <w:t xml:space="preserve">Vastaus</w:t>
      </w:r>
    </w:p>
    <w:p>
      <w:r>
        <w:t xml:space="preserve">1.</w:t>
        <w:t xml:space="preserve">Vihamieliset ihmiset;</w:t>
        <w:br/>
        <w:t xml:space="preserve">2. Kannibalistisia olentoja, jotka ovat saaneet tartunnan Cordyceps-sienen mutatoituneesta kannasta.</w:t>
      </w:r>
    </w:p>
    <w:p>
      <w:r>
        <w:rPr>
          <w:b/>
          <w:u w:val="single"/>
        </w:rPr>
        <w:t xml:space="preserve">Asiakirja 8455</w:t>
      </w:r>
    </w:p>
    <w:p>
      <w:r>
        <w:rPr>
          <w:b/>
        </w:rPr>
        <w:t xml:space="preserve">Ohjeet</w:t>
      </w:r>
    </w:p>
    <w:p>
      <w:r>
        <w:t xml:space="preserve">Miten voimme vähentää ilmaston lämpenemisen vaikutuksia?</w:t>
      </w:r>
    </w:p>
    <w:p>
      <w:r>
        <w:rPr>
          <w:b/>
        </w:rPr>
        <w:t xml:space="preserve">Vastaus</w:t>
      </w:r>
    </w:p>
    <w:p>
      <w:r>
        <w:t xml:space="preserve">Voimme ryhtyä moniin toimiin ilmaston lämpenemisen vaikutusten vähentämiseksi. Meidän pitäisi ajaa pienemmillä autoilla, jotka kuluttavat vähemmän fossiilista polttoainetta, tai vielä paremmin sähköautoilla. Meidän pitäisi rajoittaa lentomatkustamista, koska lentokoneet kuluttavat lentopetrolia, ja luottaa enemmän etäkonferenssipuheluihin. Lisäksi meidän olisi asennettava aurinkopaneeleja taloihimme ja palautettava sähköä verkkoon mahdollisuuksien mukaan. Toinen mielenkiintoinen toimi, jonka voisimme toteuttaa, on punaisen lihan kulutuksen vähentäminen, sillä lehmät ovat yksi tärkeimmistä ilmakehään joutuvien C02-päästöjen lähteistä.</w:t>
      </w:r>
    </w:p>
    <w:p>
      <w:r>
        <w:rPr>
          <w:b/>
          <w:u w:val="single"/>
        </w:rPr>
        <w:t xml:space="preserve">Asiakirja 8456</w:t>
      </w:r>
    </w:p>
    <w:p>
      <w:r>
        <w:rPr>
          <w:b/>
        </w:rPr>
        <w:t xml:space="preserve">Ohjeet</w:t>
      </w:r>
    </w:p>
    <w:p>
      <w:r>
        <w:t xml:space="preserve">Mikä on paras uraneuvo, jonka voisit antaa vastavalmistuneelle teknisen tai analyyttisen alan ammattilaiselle?</w:t>
      </w:r>
    </w:p>
    <w:p>
      <w:r>
        <w:rPr>
          <w:b/>
        </w:rPr>
        <w:t xml:space="preserve">Vastaus</w:t>
      </w:r>
    </w:p>
    <w:p>
      <w:r>
        <w:t xml:space="preserve">Teknisen tai analyyttisen työn keskeinen piirre on se, että sinua haastetaan jatkuvasti kokeilemaan uutta.  Sinun on opittava oppimaan, eli opettelemaan itsellesi uusia tekniikoita ja uutta teknologiaa, ja sinulla on oltava rohkeutta soveltaa näitä asioita monimutkaisiin haasteisiin, joissa ei aina ole selvää, että sinulla on oikea vastaus (ja joissa vain harvat, jos lainkaan, voivat täysin validoida työsi).  Monilla ihmisillä näihin tilanteisiin liittyvä epävarmuus ja epäonnistumisen riski työntää heidät kohti turvallisia ja tunnettuja mahdollisuuksia, joissa on hyväksi havaitut polut, joita he voivat seurata.  Jos kaipaat tyydyttävää uraa, sinun on uskallettava kulkea vähemmän kuljettuja polkuja, tunnustettava epäonnistumisesi ja opittava niistä sekä ympäröitynä itsesi muilla, jotka ovat yhtä halukkaita venymään ja kasvamaan. Tulet huomaamaan, että tällaiset valinnat johtavat tyydyttävämpään uraan pitkällä aikavälillä.</w:t>
      </w:r>
    </w:p>
    <w:p>
      <w:r>
        <w:rPr>
          <w:b/>
          <w:u w:val="single"/>
        </w:rPr>
        <w:t xml:space="preserve">Asiakirja 8457</w:t>
      </w:r>
    </w:p>
    <w:p>
      <w:r>
        <w:rPr>
          <w:b/>
        </w:rPr>
        <w:t xml:space="preserve">Ohjeet</w:t>
      </w:r>
    </w:p>
    <w:p>
      <w:r>
        <w:t xml:space="preserve">Kirjoita joitakin kohtia "Big Four" -käsitteestä käyttäen annettua tekstiä viitteenä.</w:t>
      </w:r>
    </w:p>
    <w:p>
      <w:r>
        <w:rPr>
          <w:b/>
        </w:rPr>
        <w:t xml:space="preserve">Konteksti</w:t>
      </w:r>
    </w:p>
    <w:p>
      <w:r>
        <w:t xml:space="preserve">Big Four on maailman neljä suurinta asiantuntijapalveluverkostoa: Deloitte, Ernst &amp; Young (EY), KPMG ja PricewaterhouseCoopers (PwC). Neloset ryhmitellään usein siksi, että niiden koko on vertailukelpoinen muihin markkinoihin nähden sekä liikevaihdon että työvoiman osalta; niitä pidetään tasavertaisina niiden kyvyssä tarjota asiakkailleen monenlaisia asiantuntijapalveluja; ja niiden keskuudessa, jotka haluavat aloittaa uran asiantuntijapalveluiden ja erityisesti laskentatoimen alalla, niitä pidetään yhtä houkuttelevina verkostoina työskennellä, koska nämä yritykset ovat usein tekemisissä Fortune 500 -yritysten kanssa.</w:t>
      </w:r>
    </w:p>
    <w:p>
      <w:r>
        <w:rPr>
          <w:b/>
        </w:rPr>
        <w:t xml:space="preserve">Vastaus</w:t>
      </w:r>
    </w:p>
    <w:p>
      <w:r>
        <w:t xml:space="preserve">1. Deloitte, Ernst &amp; Young (EY), KPMG ja PricewaterhouseCoopers ovat maailman neljä suurinta asiantuntijapalveluverkostoa, jotka tunnetaan yhdessä nimellä "The Big Four". (PwC).</w:t>
        <w:br/>
        <w:t xml:space="preserve"> 2. Nelikko ryhmitellään usein yhteen, koska ne ovat henkilöstömäärältään ja tuloiltaan samankokoisia kuin muut markkinat, ja niitä pidetään tasavertaisina sen suhteen, että ne pystyvät tarjoamaan asiakkailleen laajan valikoiman asiantuntijapalveluja.</w:t>
        <w:br/>
        <w:t xml:space="preserve"> 3. Koska nämä organisaatiot ovat säännöllisesti tekemisissä Fortune 500 -yritysten kanssa, ne ovat yhtä houkuttelevia verkostoja ammatillisten palvelujen ja erityisesti kirjanpidon alalla uraa aloittaville henkilöille.</w:t>
      </w:r>
    </w:p>
    <w:p>
      <w:r>
        <w:rPr>
          <w:b/>
          <w:u w:val="single"/>
        </w:rPr>
        <w:t xml:space="preserve">Asiakirja 8458</w:t>
      </w:r>
    </w:p>
    <w:p>
      <w:r>
        <w:rPr>
          <w:b/>
        </w:rPr>
        <w:t xml:space="preserve">Ohjeet</w:t>
      </w:r>
    </w:p>
    <w:p>
      <w:r>
        <w:t xml:space="preserve">Miten sateenkaaret muodostuvat</w:t>
      </w:r>
    </w:p>
    <w:p>
      <w:r>
        <w:rPr>
          <w:b/>
        </w:rPr>
        <w:t xml:space="preserve">Vastaus</w:t>
      </w:r>
    </w:p>
    <w:p>
      <w:r>
        <w:t xml:space="preserve">Sateenkaaret muodostuvat useiden eri tekijöiden yhdistelmästä: valon fysiikasta, sen komponenteista ja vuorovaikutuksesta, joka yhdistyy sadepisaroiden dynamiikkaan ja vesipisaroihin osuvan auringon kulmaan.</w:t>
        <w:br/>
        <w:t xml:space="preserve"> Toisin kuin yleisesti uskotaan, sadepisarat ovat pallomaisia, ja kun valo kulkee tämän tiheämmän pallon läpi, valo hajoaa taittumisen vuoksi aallonpituuksiin, jotka vastaavat VIBGYOR-kuviota.</w:t>
      </w:r>
    </w:p>
    <w:p>
      <w:r>
        <w:rPr>
          <w:b/>
          <w:u w:val="single"/>
        </w:rPr>
        <w:t xml:space="preserve">Asiakirja 8459</w:t>
      </w:r>
    </w:p>
    <w:p>
      <w:r>
        <w:rPr>
          <w:b/>
        </w:rPr>
        <w:t xml:space="preserve">Ohjeet</w:t>
      </w:r>
    </w:p>
    <w:p>
      <w:r>
        <w:t xml:space="preserve">Kuinka korkea Pisan kalteva torni on seuraavan kappaleen perusteella?</w:t>
      </w:r>
    </w:p>
    <w:p>
      <w:r>
        <w:rPr>
          <w:b/>
        </w:rPr>
        <w:t xml:space="preserve">Konteksti</w:t>
      </w:r>
    </w:p>
    <w:p>
      <w:r>
        <w:t xml:space="preserve">Pisan kalteva torni (ital. torre pendente di Pisa) tai yksinkertaisesti Pisan torni (torre di Pisa [ˈtorre di ˈpiːza; ˈpiːsa][1]) on Pisan katedraalin campanile eli vapaasti seisova kellotorni. Se on tunnettu lähes neljän asteen kallistuksestaan, joka johtuu epävakaasta perustuksesta. Torni on yksi kolmesta rakennelmasta Pisan katedraaliaukiolla (Piazza del Duomo), johon kuuluvat katedraali ja Pisan kastekirkko.</w:t>
        <w:br/>
        <w:br/>
        <w:t xml:space="preserve"> Tornin korkeus on 55,86 metriä (183 jalkaa 3 tuumaa) maasta matalalla puolella ja 56,67 metriä (185 jalkaa 11 tuumaa) korkealla puolella. Seinien leveys on 2,44 metriä (8 ft 0 tuumaa). Tornin painoksi on arvioitu 14 500 tonnia (16 000 lyhyttä tonnia).[2] Tornissa on 296 tai 294 askelmaa; seitsemännessä kerroksessa on kaksi askelmaa vähemmän pohjoiseen suuntautuvassa portaikossa.</w:t>
      </w:r>
    </w:p>
    <w:p>
      <w:r>
        <w:rPr>
          <w:b/>
        </w:rPr>
        <w:t xml:space="preserve">Vastaus</w:t>
      </w:r>
    </w:p>
    <w:p>
      <w:r>
        <w:t xml:space="preserve">Tornin korkeus on 55,86 metriä (183 jalkaa 3 tuumaa) maasta matalalla puolella ja 56,67 metriä (185 jalkaa 11 tuumaa) korkealla puolella.</w:t>
      </w:r>
    </w:p>
    <w:p>
      <w:r>
        <w:rPr>
          <w:b/>
          <w:u w:val="single"/>
        </w:rPr>
        <w:t xml:space="preserve">Asiakirja 8460</w:t>
      </w:r>
    </w:p>
    <w:p>
      <w:r>
        <w:rPr>
          <w:b/>
        </w:rPr>
        <w:t xml:space="preserve">Ohjeet</w:t>
      </w:r>
    </w:p>
    <w:p>
      <w:r>
        <w:t xml:space="preserve">Mitä mieltä olet: voimmeko julkaista tämän ilman käyttöliittymää ja lisätä sen myöhemmin? Voimmeko julkaista sen GA:na ilman käyttöliittymää?</w:t>
      </w:r>
    </w:p>
    <w:p>
      <w:r>
        <w:rPr>
          <w:b/>
        </w:rPr>
        <w:t xml:space="preserve">Vastaus</w:t>
      </w:r>
    </w:p>
    <w:p>
      <w:r>
        <w:t xml:space="preserve">Mielestäni meidän on parempi julkaista se päivityksenä julkiseen esikatseluun, jos meillä ei ole käyttöliittymää. Ja API:n on oltava hyvin dokumentoitu. Jos julkaisemme sen GA-versiona ilman käyttöliittymää, meidän pitäisi ehdottomasti ilmoittaa asiakkaille, että käyttöliittymä on tulossa (vaikkakaan emme saa luvata aikataulua tai ETA:ta).</w:t>
      </w:r>
    </w:p>
    <w:p>
      <w:r>
        <w:rPr>
          <w:b/>
          <w:u w:val="single"/>
        </w:rPr>
        <w:t xml:space="preserve">Asiakirja 8461</w:t>
      </w:r>
    </w:p>
    <w:p>
      <w:r>
        <w:rPr>
          <w:b/>
        </w:rPr>
        <w:t xml:space="preserve">Ohjeet</w:t>
      </w:r>
    </w:p>
    <w:p>
      <w:r>
        <w:t xml:space="preserve">Kuinka monen kilometrin päässä Maa on auringosta?</w:t>
      </w:r>
    </w:p>
    <w:p>
      <w:r>
        <w:rPr>
          <w:b/>
        </w:rPr>
        <w:t xml:space="preserve">Vastaus</w:t>
      </w:r>
    </w:p>
    <w:p>
      <w:r>
        <w:t xml:space="preserve">Maa on keskimäärin 92,96 miljoonan kilometrin päässä Auringosta.</w:t>
      </w:r>
    </w:p>
    <w:p>
      <w:r>
        <w:rPr>
          <w:b/>
          <w:u w:val="single"/>
        </w:rPr>
        <w:t xml:space="preserve">Asiakirja 8462</w:t>
      </w:r>
    </w:p>
    <w:p>
      <w:r>
        <w:rPr>
          <w:b/>
        </w:rPr>
        <w:t xml:space="preserve">Ohjeet</w:t>
      </w:r>
    </w:p>
    <w:p>
      <w:r>
        <w:t xml:space="preserve">milloin oli toinen maailmansota?</w:t>
      </w:r>
    </w:p>
    <w:p>
      <w:r>
        <w:rPr>
          <w:b/>
        </w:rPr>
        <w:t xml:space="preserve">Vastaus</w:t>
      </w:r>
    </w:p>
    <w:p>
      <w:r>
        <w:t xml:space="preserve">Se alkoi vuonna 1939 ja päättyi vuonna 1945</w:t>
      </w:r>
    </w:p>
    <w:p>
      <w:r>
        <w:rPr>
          <w:b/>
          <w:u w:val="single"/>
        </w:rPr>
        <w:t xml:space="preserve">Asiakirja 8463</w:t>
      </w:r>
    </w:p>
    <w:p>
      <w:r>
        <w:rPr>
          <w:b/>
        </w:rPr>
        <w:t xml:space="preserve">Ohjeet</w:t>
      </w:r>
    </w:p>
    <w:p>
      <w:r>
        <w:t xml:space="preserve">Mitkä ovat ainutlaatuisia ja mielenkiintoisia matkakohteita Yhdistyneessä kuningaskunnassa?</w:t>
      </w:r>
    </w:p>
    <w:p>
      <w:r>
        <w:rPr>
          <w:b/>
        </w:rPr>
        <w:t xml:space="preserve">Vastaus</w:t>
      </w:r>
    </w:p>
    <w:p>
      <w:r>
        <w:t xml:space="preserve">Tässä on joitakin Yhdistyneen kuningaskunnan mielenkiintoisimmista matkakohteista?</w:t>
        <w:br/>
        <w:br/>
        <w:t xml:space="preserve">Lontoo</w:t>
        <w:br/>
        <w:t xml:space="preserve">- Edinburgh</w:t>
        <w:br/>
        <w:t xml:space="preserve">- Stonehenge</w:t>
        <w:br/>
        <w:t xml:space="preserve">- The Cotswolds</w:t>
        <w:br/>
        <w:t xml:space="preserve">- Cambridge</w:t>
        <w:br/>
        <w:t xml:space="preserve">- Oxford</w:t>
        <w:br/>
        <w:t xml:space="preserve">- Liverpool</w:t>
        <w:br/>
        <w:t xml:space="preserve">- Loch Ness</w:t>
        <w:br/>
        <w:t xml:space="preserve">- Giant's Causeway</w:t>
        <w:br/>
        <w:t xml:space="preserve">- Belfast</w:t>
        <w:br/>
        <w:t xml:space="preserve">- Cardiff</w:t>
      </w:r>
    </w:p>
    <w:p>
      <w:r>
        <w:rPr>
          <w:b/>
          <w:u w:val="single"/>
        </w:rPr>
        <w:t xml:space="preserve">Asiakirja 8464</w:t>
      </w:r>
    </w:p>
    <w:p>
      <w:r>
        <w:rPr>
          <w:b/>
        </w:rPr>
        <w:t xml:space="preserve">Ohjeet</w:t>
      </w:r>
    </w:p>
    <w:p>
      <w:r>
        <w:t xml:space="preserve">Luokittele kukin seuraavista joko pokemoniksi tai pokemonien kouluttajaksi: Charmander, Squirtle, Bulbasaur, Ash, Brock, Golem, Arbok.</w:t>
      </w:r>
    </w:p>
    <w:p>
      <w:r>
        <w:rPr>
          <w:b/>
        </w:rPr>
        <w:t xml:space="preserve">Vastaus</w:t>
      </w:r>
    </w:p>
    <w:p>
      <w:r>
        <w:t xml:space="preserve">Charmander, Squirtle, Bulbasaur, Golem ja Arbok ovat pokemoneita. Ash ja Brock ovat pokemonien kouluttajia.</w:t>
      </w:r>
    </w:p>
    <w:p>
      <w:r>
        <w:rPr>
          <w:b/>
          <w:u w:val="single"/>
        </w:rPr>
        <w:t xml:space="preserve">Asiakirja 8465</w:t>
      </w:r>
    </w:p>
    <w:p>
      <w:r>
        <w:rPr>
          <w:b/>
        </w:rPr>
        <w:t xml:space="preserve">Ohjeet</w:t>
      </w:r>
    </w:p>
    <w:p>
      <w:r>
        <w:t xml:space="preserve">Tunnista, mikä autonvalmistaja on italialainen vai amerikkalainen: Pagani, Panoz</w:t>
      </w:r>
    </w:p>
    <w:p>
      <w:r>
        <w:rPr>
          <w:b/>
        </w:rPr>
        <w:t xml:space="preserve">Vastaus</w:t>
      </w:r>
    </w:p>
    <w:p>
      <w:r>
        <w:t xml:space="preserve">Pagani on italialainen, Panoz on amerikkalainen</w:t>
      </w:r>
    </w:p>
    <w:p>
      <w:r>
        <w:rPr>
          <w:b/>
          <w:u w:val="single"/>
        </w:rPr>
        <w:t xml:space="preserve">Asiakirja 8466</w:t>
      </w:r>
    </w:p>
    <w:p>
      <w:r>
        <w:rPr>
          <w:b/>
        </w:rPr>
        <w:t xml:space="preserve">Ohjeet</w:t>
      </w:r>
    </w:p>
    <w:p>
      <w:r>
        <w:t xml:space="preserve">Kirjoita ystävällinen sähköpostiviesti opettajalleni ja pyydä häntä siirtämään huomiset koe-ohjelmamme ensi viikolle, koska koripallojoukkueemme pelaa tänään mestaruusottelussa ja kaikki oppilaat ovat myöhään ulkona juhlimassa koulumme voittoa ylpeänä!</w:t>
      </w:r>
    </w:p>
    <w:p>
      <w:r>
        <w:rPr>
          <w:b/>
        </w:rPr>
        <w:t xml:space="preserve">Vastaus</w:t>
      </w:r>
    </w:p>
    <w:p>
      <w:r>
        <w:t xml:space="preserve">Hyvä rouva Johnson,</w:t>
        <w:br/>
        <w:br/>
        <w:t xml:space="preserve">Kirjoitan pyytääkseni, että siirtäisitte huomisen kemian kokeen ensi viikon tunnille. Kuten tiedätte, koulumme koripallojoukkue pelaa tänä iltana konferenssin mestaruusottelussa. Suurin osa oppilaskunnasta on joko paikalla tai katsomassa televisiosta (myöhään yöhön asti). Odotamme voittavamme ja juhlivamme upeita koulumme saavutuksia. Koska tämä on koulullemme hieno tilaisuus juhlia yhdessä, uskon, että useammat oppilaat osallistuisivat ja myös suoriutuisivat paremmin tietokilpailusta, jos sitä lykättäisiin.</w:t>
        <w:br/>
        <w:br/>
        <w:t xml:space="preserve">Kunnioittavasti,</w:t>
        <w:br/>
        <w:t xml:space="preserve">Paras oppilaanne Joe</w:t>
      </w:r>
    </w:p>
    <w:p>
      <w:r>
        <w:rPr>
          <w:b/>
          <w:u w:val="single"/>
        </w:rPr>
        <w:t xml:space="preserve">Asiakirja 8467</w:t>
      </w:r>
    </w:p>
    <w:p>
      <w:r>
        <w:rPr>
          <w:b/>
        </w:rPr>
        <w:t xml:space="preserve">Ohjeet</w:t>
      </w:r>
    </w:p>
    <w:p>
      <w:r>
        <w:t xml:space="preserve">Pura pörssin ticker seuraavasta tekstistä</w:t>
      </w:r>
    </w:p>
    <w:p>
      <w:r>
        <w:rPr>
          <w:b/>
        </w:rPr>
        <w:t xml:space="preserve">Konteksti</w:t>
      </w:r>
    </w:p>
    <w:p>
      <w:r>
        <w:t xml:space="preserve">Pfizer (2021).svg</w:t>
        <w:br/>
        <w:t xml:space="preserve">Yrityslogo vuodesta 2021 lähtien</w:t>
        <w:br/>
        <w:t xml:space="preserve">Pfizer World Headquarters Entrance.jpg</w:t>
        <w:br/>
        <w:t xml:space="preserve">Pääkonttori 42nd Streetillä Midtown Manhattanilla</w:t>
        <w:br/>
        <w:t xml:space="preserve">Tyyppi</w:t>
        <w:tab/>
        <w:t xml:space="preserve">Julkinen</w:t>
        <w:br/>
        <w:t xml:space="preserve">Kaupankäynnin kohteena</w:t>
        <w:tab/>
        <w:br/>
        <w:t xml:space="preserve">NYSE: PFE</w:t>
        <w:br/>
        <w:t xml:space="preserve">S&amp;P 100 -osake</w:t>
        <w:br/>
        <w:t xml:space="preserve">S&amp;P 500 -osake</w:t>
        <w:br/>
        <w:t xml:space="preserve">Toimiala</w:t>
        <w:tab/>
        <w:br/>
        <w:t xml:space="preserve">Lääketeollisuus</w:t>
        <w:br/>
        <w:t xml:space="preserve">Biotekniikka</w:t>
        <w:br/>
        <w:t xml:space="preserve">Perustettu</w:t>
        <w:tab/>
        <w:t xml:space="preserve">1849; 174 vuotta sitten New York</w:t>
        <w:br/>
        <w:t xml:space="preserve">Perustajat</w:t>
        <w:tab/>
        <w:br/>
        <w:t xml:space="preserve">Charles Pfizer</w:t>
        <w:br/>
        <w:t xml:space="preserve">Charles F. Erhart</w:t>
        <w:br/>
        <w:t xml:space="preserve">Pääkonttori</w:t>
        <w:tab/>
        <w:t xml:space="preserve">New York City, U.S.</w:t>
        <w:br/>
        <w:t xml:space="preserve">Toiminta-alue</w:t>
        <w:tab/>
        <w:t xml:space="preserve">Maailmanlaajuisesti</w:t>
        <w:br/>
        <w:t xml:space="preserve">Avainhenkilöt</w:t>
        <w:tab/>
        <w:t xml:space="preserve">Albert Bourla (toimitusjohtaja)</w:t>
        <w:br/>
        <w:t xml:space="preserve">Tuotteet</w:t>
        <w:tab/>
        <w:br/>
        <w:t xml:space="preserve">LääkkeetRokotteet</w:t>
        <w:br/>
        <w:t xml:space="preserve">Liikevaihto</w:t>
        <w:tab/>
        <w:t xml:space="preserve">Kasvu 100,3 miljardia dollaria (2022)</w:t>
        <w:br/>
        <w:t xml:space="preserve">Liikevoitto</w:t>
        <w:tab/>
        <w:t xml:space="preserve">Kasvu 31</w:t>
        <w:t xml:space="preserve">miljardia</w:t>
        <w:t xml:space="preserve">dollaria.40 miljardia dollaria (2022)</w:t>
        <w:br/>
        <w:t xml:space="preserve">Nettotulos</w:t>
        <w:tab/>
        <w:t xml:space="preserve">Kasvu 31,37 miljardia dollaria (2022)</w:t>
        <w:br/>
        <w:t xml:space="preserve">Kokonaisvarat</w:t>
        <w:tab/>
        <w:t xml:space="preserve">Kasvu 197,2 miljardia dollaria (2022)</w:t>
        <w:br/>
        <w:t xml:space="preserve">Kokonaispääoma</w:t>
        <w:tab/>
        <w:t xml:space="preserve">Kasvu 95,66 miljardia dollaria (2022)</w:t>
        <w:br/>
        <w:t xml:space="preserve">Henkilöstön määrä</w:t>
        <w:tab/>
        <w:t xml:space="preserve">n. 83 000 (2022)</w:t>
      </w:r>
    </w:p>
    <w:p>
      <w:r>
        <w:rPr>
          <w:b/>
        </w:rPr>
        <w:t xml:space="preserve">Vastaus</w:t>
      </w:r>
    </w:p>
    <w:p>
      <w:r>
        <w:t xml:space="preserve">NYSE: PFE</w:t>
      </w:r>
    </w:p>
    <w:p>
      <w:r>
        <w:rPr>
          <w:b/>
          <w:u w:val="single"/>
        </w:rPr>
        <w:t xml:space="preserve">Asiakirja 8468</w:t>
      </w:r>
    </w:p>
    <w:p>
      <w:r>
        <w:rPr>
          <w:b/>
        </w:rPr>
        <w:t xml:space="preserve">Ohjeet</w:t>
      </w:r>
    </w:p>
    <w:p>
      <w:r>
        <w:t xml:space="preserve">Kertooko koiran hännän asento sen tunteista?</w:t>
      </w:r>
    </w:p>
    <w:p>
      <w:r>
        <w:rPr>
          <w:b/>
        </w:rPr>
        <w:t xml:space="preserve">Vastaus</w:t>
      </w:r>
    </w:p>
    <w:p>
      <w:r>
        <w:t xml:space="preserve">Kyllä, koiran hännän asento kertoo koiran tunteista. Jos esimerkiksi koiran häntä heiluu edestakaisin, koira on rentoutunut. Jos koiran häntä seisoo suorassa, koira on valpas ja jännittynyt. Kun koiran häntä on matalalla, se on hermostunut. Jos koiran häntä liikkuu ympyrää, koira on iloinen.</w:t>
      </w:r>
    </w:p>
    <w:p>
      <w:r>
        <w:rPr>
          <w:b/>
          <w:u w:val="single"/>
        </w:rPr>
        <w:t xml:space="preserve">Asiakirja 8469</w:t>
      </w:r>
    </w:p>
    <w:p>
      <w:r>
        <w:rPr>
          <w:b/>
        </w:rPr>
        <w:t xml:space="preserve">Ohjeet</w:t>
      </w:r>
    </w:p>
    <w:p>
      <w:r>
        <w:t xml:space="preserve">Anna minulle luettelo kaikkien aikojen parhaista PC-peleistä.</w:t>
      </w:r>
    </w:p>
    <w:p>
      <w:r>
        <w:rPr>
          <w:b/>
        </w:rPr>
        <w:t xml:space="preserve">Vastaus</w:t>
      </w:r>
    </w:p>
    <w:p>
      <w:r>
        <w:t xml:space="preserve">Disco Elysium:</w:t>
        <w:t xml:space="preserve">The Final Cut</w:t>
        <w:br/>
        <w:t xml:space="preserve">Half-Life 2</w:t>
        <w:br/>
        <w:t xml:space="preserve">Grand Theft Auto V</w:t>
        <w:br/>
        <w:t xml:space="preserve">The Orange Box</w:t>
        <w:br/>
        <w:t xml:space="preserve">Half-Life</w:t>
        <w:br/>
        <w:t xml:space="preserve">BioShock</w:t>
        <w:br/>
        <w:t xml:space="preserve">Baldur's Gate II: Shadows of Amn</w:t>
        <w:br/>
        <w:t xml:space="preserve">Persona 5 Royal</w:t>
        <w:br/>
        <w:t xml:space="preserve">Portal 2</w:t>
        <w:br/>
        <w:t xml:space="preserve">The Elder Scrolls V: Skyrim</w:t>
      </w:r>
    </w:p>
    <w:p>
      <w:r>
        <w:rPr>
          <w:b/>
          <w:u w:val="single"/>
        </w:rPr>
        <w:t xml:space="preserve">Asiakirja 8470</w:t>
      </w:r>
    </w:p>
    <w:p>
      <w:r>
        <w:rPr>
          <w:b/>
        </w:rPr>
        <w:t xml:space="preserve">Ohjeet</w:t>
      </w:r>
    </w:p>
    <w:p>
      <w:r>
        <w:t xml:space="preserve">Onko Alaskassa kuusi kuukautta pimeää ja kuusi kuukautta valoisaa?</w:t>
      </w:r>
    </w:p>
    <w:p>
      <w:r>
        <w:rPr>
          <w:b/>
        </w:rPr>
        <w:t xml:space="preserve">Vastaus</w:t>
      </w:r>
    </w:p>
    <w:p>
      <w:r>
        <w:t xml:space="preserve">Toisin kuin monet olettavat, Alaskassa ei ole kuusi pimeää ja kuusi valoisaa kuukautta. Vuodenajasta ja maapallon kallistumisesta akseliinsa riippuen Alaskassa on huomattavasti vähemmän tai enemmän päivänvaloa kuin Yhdysvalloissa, koska maa sijaitsee paljon lähempänä pohjoisnapaa. Mitä kauempana päiväntasaajasta, sitä äärimmäisempää on auringonpaiste tai pimeys. Alaskan pohjoisin kaupunki Utqiagvik on talviaikaan 64 päivää jatkuvassa pimeydessä, kun taas kesäaikana auringonvalo on yhtä kauan.</w:t>
      </w:r>
    </w:p>
    <w:p>
      <w:r>
        <w:rPr>
          <w:b/>
          <w:u w:val="single"/>
        </w:rPr>
        <w:t xml:space="preserve">Asiakirja 8471</w:t>
      </w:r>
    </w:p>
    <w:p>
      <w:r>
        <w:rPr>
          <w:b/>
        </w:rPr>
        <w:t xml:space="preserve">Ohjeet</w:t>
      </w:r>
    </w:p>
    <w:p>
      <w:r>
        <w:t xml:space="preserve">jos haluaisin hiihtää maailman parasta lunta, minne menisin?</w:t>
      </w:r>
    </w:p>
    <w:p>
      <w:r>
        <w:rPr>
          <w:b/>
        </w:rPr>
        <w:t xml:space="preserve">Vastaus</w:t>
      </w:r>
    </w:p>
    <w:p>
      <w:r>
        <w:t xml:space="preserve">utah</w:t>
      </w:r>
    </w:p>
    <w:p>
      <w:r>
        <w:rPr>
          <w:b/>
          <w:u w:val="single"/>
        </w:rPr>
        <w:t xml:space="preserve">Asiakirja 8472</w:t>
      </w:r>
    </w:p>
    <w:p>
      <w:r>
        <w:rPr>
          <w:b/>
        </w:rPr>
        <w:t xml:space="preserve">Ohjeet</w:t>
      </w:r>
    </w:p>
    <w:p>
      <w:r>
        <w:t xml:space="preserve">Onko Singaporessa enemmän kuin viisi virallista kieltä?</w:t>
      </w:r>
    </w:p>
    <w:p>
      <w:r>
        <w:rPr>
          <w:b/>
        </w:rPr>
        <w:t xml:space="preserve">Konteksti</w:t>
      </w:r>
    </w:p>
    <w:p>
      <w:r>
        <w:t xml:space="preserve">Singapore (/ˈsɪŋ(ɡ)əpɔːr/ (kuuntele)), virallisesti Singaporen tasavalta, on saarivaltio ja kaupunkivaltio Kaakkois-Aasiassa. Se sijaitsee noin yhden leveysasteen (137 kilometriä) päiväntasaajasta pohjoiseen Malaijin niemimaan eteläkärjen edustalla ja rajoittuu lännessä Malakan salmeen, etelässä Singaporen salmeen, idässä Etelä-Kiinanmereen ja pohjoisessa Johorin salmeen. Maan alue koostuu yhdestä pääsaaresta, 63 satelliittisaaresta ja -saarekkeesta sekä yhdestä ulkosaarekkeesta, joiden yhteenlaskettu pinta-ala on kasvanut 25 prosenttia maan itsenäistymisen jälkeen laajojen maansiirtohankkeiden tuloksena. Sen väestötiheys on maailman kolmanneksi suurin. Monikulttuurisen väestönsä vuoksi Singaporessa on neljä virallista kieltä, ja se on tunnustanut tarpeen kunnioittaa maan suurimpien etnisten ryhmien kulttuuri-identiteettejä: Englanti, malaiji, mandariini ja tamili. Englanti on lingua franca, ja monet julkiset palvelut ovat saatavilla vain englanniksi. Monirotuisuus on kirjattu perustuslakiin, ja se määrittää edelleen kansallista politiikkaa koulutuksen, asumisen ja politiikan aloilla.</w:t>
      </w:r>
    </w:p>
    <w:p>
      <w:r>
        <w:rPr>
          <w:b/>
        </w:rPr>
        <w:t xml:space="preserve">Vastaus</w:t>
      </w:r>
    </w:p>
    <w:p>
      <w:r>
        <w:t xml:space="preserve">Ei, Singaporessa on vain neljä virallista kieltä.</w:t>
      </w:r>
    </w:p>
    <w:p>
      <w:r>
        <w:rPr>
          <w:b/>
          <w:u w:val="single"/>
        </w:rPr>
        <w:t xml:space="preserve">Asiakirja 8473</w:t>
      </w:r>
    </w:p>
    <w:p>
      <w:r>
        <w:rPr>
          <w:b/>
        </w:rPr>
        <w:t xml:space="preserve">Ohjeet</w:t>
      </w:r>
    </w:p>
    <w:p>
      <w:r>
        <w:t xml:space="preserve">Milloin Mushulatubbee allekirjoitti Dancing Rabbit Creekin sopimuksen?</w:t>
      </w:r>
    </w:p>
    <w:p>
      <w:r>
        <w:rPr>
          <w:b/>
        </w:rPr>
        <w:t xml:space="preserve">Konteksti</w:t>
      </w:r>
    </w:p>
    <w:p>
      <w:r>
        <w:t xml:space="preserve">Mushulatubbee (choctaw AmoshuliTabi, "päättänyt tappaa") (s. n. 1750-1770, kuoli n. 1838) oli choctaw Okla Tannapin ("Alemmat kaupungit") päällikkö, joka oli yksi kolmesta suuresta choctaw-divisioonasta 1800-luvun alussa. Kun pääpäällikkö Greenwood LeFlore jäi Mississippiin muuton aikaan, Mushulatubbee valittiin pääpäälliköksi, joka johti heimoa Indian Territoryyn.</w:t>
        <w:br/>
        <w:br/>
        <w:t xml:space="preserve"> Vuonna 1812 hän oli johtanut soturinsa avustamaan kenraali Andrew Jacksonia Creek-punakeppejä vastaan käydyssä sodassa, joka tunnetaan Creek-sotina.</w:t>
        <w:br/>
        <w:br/>
        <w:t xml:space="preserve"> Joulukuussa 1824 Mushulatubbee oli yksi kolmesta pääpäälliköstä, jotka johtivat choctawien valtuuskuntaa Washingtoniin hakemaan apua tunkeutuvia amerikkalais-eurooppalaisia uudisasukkaita vastaan. Pushmataha ja Apuckshunubbee olivat muut päälliköt; Apuckshunubbee kuoli 80-vuotiaana ennen kuin he saapuivat Washingtoniin, ja Pushmataha kuoli isorokkoon pääkaupungissa pian sen jälkeen, kun he olivat tavanneet hallituksen.</w:t>
        <w:t xml:space="preserve">1]</w:t>
        <w:br/>
        <w:br/>
        <w:t xml:space="preserve">26. syyskuuta 1830 Mushulatubbee allekirjoitti yhdessä pääpäällikkö Greenwood LeFloren ja muiden kanssa Dancing Rabbit Creekin sopimuksen, jolla luovutettiin Yhdysvaltain hallitukselle suurin osa jäljellä olevasta Choctaw-alueesta Mississippissä ja Alabamassa vastineeksi alueesta Indian Territoryssä. Hänen nimensä muita kirjoitusasuja ovat mm: Mosholetvbbi, AmoshuliTvbi, Musholatubbee, Moshaleh Tubbee ja Mushulatubba.</w:t>
        <w:br/>
        <w:br/>
        <w:t xml:space="preserve"> Mushulatubbee[2].</w:t>
      </w:r>
    </w:p>
    <w:p>
      <w:r>
        <w:rPr>
          <w:b/>
        </w:rPr>
        <w:t xml:space="preserve">Vastaus</w:t>
      </w:r>
    </w:p>
    <w:p>
      <w:r>
        <w:t xml:space="preserve">Mushulatubbee allekirjoitti Dancing Rabbit Creekin sopimuksen 26. syyskuuta 1830.</w:t>
      </w:r>
    </w:p>
    <w:p>
      <w:r>
        <w:rPr>
          <w:b/>
          <w:u w:val="single"/>
        </w:rPr>
        <w:t xml:space="preserve">Asiakirja 8474</w:t>
      </w:r>
    </w:p>
    <w:p>
      <w:r>
        <w:rPr>
          <w:b/>
        </w:rPr>
        <w:t xml:space="preserve">Ohjeet</w:t>
      </w:r>
    </w:p>
    <w:p>
      <w:r>
        <w:t xml:space="preserve">Mikä on abakus?</w:t>
      </w:r>
    </w:p>
    <w:p>
      <w:r>
        <w:rPr>
          <w:b/>
        </w:rPr>
        <w:t xml:space="preserve">Konteksti</w:t>
      </w:r>
    </w:p>
    <w:p>
      <w:r>
        <w:t xml:space="preserve">Abakus (monikossa abaci tai abakukset), jota kutsutaan myös laskukehykseksi, on laskuväline, jota on käytetty antiikin ajoista lähtien. Sitä käytettiin muinaisessa Lähi-idässä, Euroopassa, Kiinassa ja Venäjällä vuosituhansia ennen hindu-arabialaisen numerojärjestelmän käyttöönottoa.[1] Abakuksen tarkkaa alkuperää ei ole vielä selvitetty. Se koostuu riveistä siirrettäviä helmiä tai vastaavia esineitä, jotka on ripustettu langalle. Ne edustavat numeroita. Yksi kahdesta luvusta asetetaan, ja helmiä liikutellaan, jotta voidaan suorittaa jokin operaatio, kuten yhteenlasku tai jopa neliö- tai kuutiojuuri.</w:t>
        <w:br/>
        <w:br/>
        <w:t xml:space="preserve"> Varhaisimmissa malleissa helmirivit saattoivat olla irrallaan tasaisella pinnalla tai liukua urissa. Myöhemmin helmet tehtiin liukuviksi sauvojen varassa ja rakennettiin kehykseen, mikä mahdollisti nopeamman manipuloinnin. Abakuksia valmistetaan edelleen, usein bambukehyksenä, jossa helmet liukuvat langoilla. Antiikin maailmassa, erityisesti ennen kuin asemanotaatio otettiin käyttöön, abakukset olivat käytännöllinen laskuväline. Abakusta käytetään edelleen matematiikan perusteiden opettamiseen joillekin lapsille esimerkiksi Venäjällä.</w:t>
      </w:r>
    </w:p>
    <w:p>
      <w:r>
        <w:rPr>
          <w:b/>
        </w:rPr>
        <w:t xml:space="preserve">Vastaus</w:t>
      </w:r>
    </w:p>
    <w:p>
      <w:r>
        <w:t xml:space="preserve">Abakus on laskentatyökalu, jossa käytetään liikkuvia helmiä, jotka on usein tehty bamburunkoon.</w:t>
      </w:r>
    </w:p>
    <w:p>
      <w:r>
        <w:rPr>
          <w:b/>
          <w:u w:val="single"/>
        </w:rPr>
        <w:t xml:space="preserve">Asiakirja 8475</w:t>
      </w:r>
    </w:p>
    <w:p>
      <w:r>
        <w:rPr>
          <w:b/>
        </w:rPr>
        <w:t xml:space="preserve">Ohjeet</w:t>
      </w:r>
    </w:p>
    <w:p>
      <w:r>
        <w:t xml:space="preserve">Miksi Antestor tunnettiin surumetallina?</w:t>
      </w:r>
    </w:p>
    <w:p>
      <w:r>
        <w:rPr>
          <w:b/>
        </w:rPr>
        <w:t xml:space="preserve">Konteksti</w:t>
      </w:r>
    </w:p>
    <w:p>
      <w:r>
        <w:t xml:space="preserve">Antestor (norjaksi [ˈɑ̀ntəstuːɽ]) on norjalainen kristillinen extreme metal -yhtye, joka perustettiin vuonna 1990 Jessheimissa. Antestorin katsotaan aloittaneen pohjoiseurooppalaisen kristillisen black metal -skenen[5], ja se on ainoa kristillinen yhtye, jonka albumin on julkaissut Cacophonous Records, joka on julkaissut myös sellaisten yhtyeiden levyjä kuin Dimmu Borgir, Sigh ja Cradle of Filth.</w:t>
        <w:t xml:space="preserve">Yhtyeen ainoa julkaisu Cacophonousilla, The Return of the Black Death, osoittautui vaikutusvaltaiseksi kristilliselle black metal -liikkeelle, ja sitä on myyty yli 10 000 kappaletta.[6]</w:t>
        <w:br/>
        <w:br/>
        <w:t xml:space="preserve">1990-luvun lopulla yhtye nimesi musiikkityylinsä black metalin sijaan "surumetalliksi", koska black metal -liike liitettiin Norjassa julkisesti satanismiin.</w:t>
        <w:t xml:space="preserve">HM-lehden mukaan debyyttialbuminsa Martyrium progressiiviset elementit olivat mahdollisesti aikaansa edellä norjalaisessa extreme metal -skenessä.[7]</w:t>
        <w:br/>
        <w:br/>
        <w:t xml:space="preserve">Yhtye on kokenut vuosien varrella useita kokoonpanomuutoksia, ja tällä hetkellä Antestoriin kuuluvat perustajakitaristi Lars Stokstad (Vemod), vokalisti Ronny Hansen (Vrede), basisti Erik Normann Aanonsen, kitaristi Robert Bordevick ja rumpali Henning Børven. Alkuperäinen vokalisti Kjetil Molnes (Martyr) ja rumpali Svein Sander (Armoth) jättivät yhtyeen vuoden 2000 tienoilla, ja Antestoriin liittyi norjalaisen black metal -yhtyeen Vaakevandringin jäseniä. Maineikas norjalainen extreme metal -rumpali Jan Axel Blomberg (Hellhammer) soitti sessiorumpuja vuonna 2005 ilmestyneellä The Forsaken -albumilla ja Det tapte liv -EP:llä. Neljäs studioalbumi, Omen, julkaistiin vuonna 2012.</w:t>
      </w:r>
    </w:p>
    <w:p>
      <w:r>
        <w:rPr>
          <w:b/>
        </w:rPr>
        <w:t xml:space="preserve">Vastaus</w:t>
      </w:r>
    </w:p>
    <w:p>
      <w:r>
        <w:t xml:space="preserve">Koska Antestorin kotimaassa Norjassa black metal liitettiin satanismiin, ja he ovat kristillinen extreme metal -yhtye.</w:t>
      </w:r>
    </w:p>
    <w:p>
      <w:r>
        <w:rPr>
          <w:b/>
          <w:u w:val="single"/>
        </w:rPr>
        <w:t xml:space="preserve">Asiakirja 8476</w:t>
      </w:r>
    </w:p>
    <w:p>
      <w:r>
        <w:rPr>
          <w:b/>
        </w:rPr>
        <w:t xml:space="preserve">Ohjeet</w:t>
      </w:r>
    </w:p>
    <w:p>
      <w:r>
        <w:t xml:space="preserve">Mikä Octavia Butlerissa on merkittävää?</w:t>
      </w:r>
    </w:p>
    <w:p>
      <w:r>
        <w:rPr>
          <w:b/>
        </w:rPr>
        <w:t xml:space="preserve">Konteksti</w:t>
      </w:r>
    </w:p>
    <w:p>
      <w:r>
        <w:t xml:space="preserve">Octavia Estelle Butler (22. kesäkuuta 1947 - 24. helmikuuta 2006) oli yhdysvaltalainen tieteiskirjailija, joka on saanut useita Hugo- ja Nebula-palkintoja. Vuonna 1995 Butlerista tuli ensimmäinen tieteiskirjailija, joka sai MacArthur Fellowshipin. Butler syntyi Pasadenassa, Kaliforniassa, ja hänen leskeksi jäänyt äitinsä kasvatti hänet. Lapsena erittäin ujo Butler löysi ulospääsyn kirjastosta lukemalla fantasiakirjoja ja kirjoittamalla. Hän alkoi kirjoittaa tieteiskirjallisuutta teini-ikäisenä. Hän kävi Community Collegen Black Power -liikkeen aikana. Osallistuessaan paikalliseen kirjailijatyöpajaan häntä kannustettiin osallistumaan Pennsylvaniassa järjestettyyn Clarion Workshopiin, joka keskittyi tieteiskirjallisuuteen.</w:t>
      </w:r>
    </w:p>
    <w:p>
      <w:r>
        <w:rPr>
          <w:b/>
        </w:rPr>
        <w:t xml:space="preserve">Vastaus</w:t>
      </w:r>
    </w:p>
    <w:p>
      <w:r>
        <w:t xml:space="preserve">Hän oli ensimmäinen tieteiskirjailija, joka sai MacArthur Fellowshipin.</w:t>
      </w:r>
    </w:p>
    <w:p>
      <w:r>
        <w:rPr>
          <w:b/>
          <w:u w:val="single"/>
        </w:rPr>
        <w:t xml:space="preserve">Asiakirja 8477</w:t>
      </w:r>
    </w:p>
    <w:p>
      <w:r>
        <w:rPr>
          <w:b/>
        </w:rPr>
        <w:t xml:space="preserve">Ohjeet</w:t>
      </w:r>
    </w:p>
    <w:p>
      <w:r>
        <w:t xml:space="preserve">Luettele shakkinappulatyypit</w:t>
      </w:r>
    </w:p>
    <w:p>
      <w:r>
        <w:rPr>
          <w:b/>
        </w:rPr>
        <w:t xml:space="preserve">Konteksti</w:t>
      </w:r>
    </w:p>
    <w:p>
      <w:r>
        <w:t xml:space="preserve">Shakki on abstrakti strategiapeli, jossa ei ole piilotettua tietoa eikä noppia tai kortteja. Sitä pelataan shakkilaudalla, jossa on 64 ruutua, jotka on järjestetty kahdeksan kertaa kahdeksan ruutuun. Alussa kullakin pelaajalla on hallussaan kuusitoista nappulaa: yksi kuningas, yksi kuningatar, kaksi tornia, kaksi lähettiä, kaksi ratsua ja kahdeksan sotilasta. Valkoinen siirtyy ensin, sitten musta. Vastustajan kuninkaan shakki tarkoittaa, että kuningas asetetaan välittömän hyökkäyksen kohteeksi (shakki), jolloin sillä ei ole mitään mahdollisuutta paeta. Peli voi myös päättyä tasapeliin usealla eri tavalla.</w:t>
      </w:r>
    </w:p>
    <w:p>
      <w:r>
        <w:rPr>
          <w:b/>
        </w:rPr>
        <w:t xml:space="preserve">Vastaus</w:t>
      </w:r>
    </w:p>
    <w:p>
      <w:r>
        <w:t xml:space="preserve">Sotilas, ratsu, lähetti, torni, kuningatar ja kuningas...</w:t>
      </w:r>
    </w:p>
    <w:p>
      <w:r>
        <w:rPr>
          <w:b/>
          <w:u w:val="single"/>
        </w:rPr>
        <w:t xml:space="preserve">Asiakirja 8478</w:t>
      </w:r>
    </w:p>
    <w:p>
      <w:r>
        <w:rPr>
          <w:b/>
        </w:rPr>
        <w:t xml:space="preserve">Ohjeet</w:t>
      </w:r>
    </w:p>
    <w:p>
      <w:r>
        <w:t xml:space="preserve">Onko tummanruskeat hiukset omaava henkilö brunette?</w:t>
      </w:r>
    </w:p>
    <w:p>
      <w:r>
        <w:rPr>
          <w:b/>
        </w:rPr>
        <w:t xml:space="preserve">Vastaus</w:t>
      </w:r>
    </w:p>
    <w:p>
      <w:r>
        <w:t xml:space="preserve">Kyllä, brunette on henkilö, jolla on ruskeat tai mustat hiukset. Se viittaa yleensä ihmisiin, joilla on tummempi hiusväri, johon kuuluvat mustat ja tummanruskeat hiukset. Mustahiuksisille ihmisille ei ole olemassa erillistä termiä. Brunetti viittaa naispuoliseen henkilöön, jolla on tummemmat hiukset, ja ja brunetti viittaa miespuoliseen henkilöön, jolla on tummemmat hiukset.</w:t>
      </w:r>
    </w:p>
    <w:p>
      <w:r>
        <w:rPr>
          <w:b/>
          <w:u w:val="single"/>
        </w:rPr>
        <w:t xml:space="preserve">Asiakirja 8479</w:t>
      </w:r>
    </w:p>
    <w:p>
      <w:r>
        <w:rPr>
          <w:b/>
        </w:rPr>
        <w:t xml:space="preserve">Ohjeet</w:t>
      </w:r>
    </w:p>
    <w:p>
      <w:r>
        <w:t xml:space="preserve">Kuvaile suunnitelma Pohjois-Italian halki kulkevaa road trip -matkaa varten.</w:t>
      </w:r>
    </w:p>
    <w:p>
      <w:r>
        <w:rPr>
          <w:b/>
        </w:rPr>
        <w:t xml:space="preserve">Vastaus</w:t>
      </w:r>
    </w:p>
    <w:p>
      <w:r>
        <w:t xml:space="preserve">Aloita matkasi Torinosta, joka on Piemonten tärkeä keskus, jolla on rikas kulttuurihistoria ja jossa järjestettiin vuoden 2006 talviolympialaiset. Siirry seuraavaksi Albaan ja tutustu viinitarhoihin ja tee päiväretkiä esimerkiksi Barolon ja Barbarescon kaupunkeihin.</w:t>
        <w:br/>
        <w:br/>
        <w:t xml:space="preserve"> Tämän jälkeen voit jatkaa matkaa itään Parmaan, joka on loistava paikka Prosciuttoa etsivälle herkkusuulle. Lähellä on Modena, Italian luksusautoteollisuuden kotipaikka - Ferrarilla, Lamborghinilla, De Tomasolla, Paganilla ja Maseratilla on ollut (tai on yhä) pääkonttorit täällä.</w:t>
        <w:br/>
        <w:br/>
        <w:t xml:space="preserve"> Bologna on hieno paikka päättää matkasi.</w:t>
      </w:r>
    </w:p>
    <w:p>
      <w:r>
        <w:rPr>
          <w:b/>
          <w:u w:val="single"/>
        </w:rPr>
        <w:t xml:space="preserve">Asiakirja 8480</w:t>
      </w:r>
    </w:p>
    <w:p>
      <w:r>
        <w:rPr>
          <w:b/>
        </w:rPr>
        <w:t xml:space="preserve">Ohjeet</w:t>
      </w:r>
    </w:p>
    <w:p>
      <w:r>
        <w:t xml:space="preserve">Mitä eroa on niiden, siellä ja ne ovat välillä?</w:t>
      </w:r>
    </w:p>
    <w:p>
      <w:r>
        <w:rPr>
          <w:b/>
        </w:rPr>
        <w:t xml:space="preserve">Vastaus</w:t>
      </w:r>
    </w:p>
    <w:p>
      <w:r>
        <w:t xml:space="preserve">Heidän, siellä ja he ovat homofoneja.  Homofonit ovat sanoja, jotka kuulostavat samankaltaisilta mutta joilla on eri merkitys ja kirjoitusasu.  Heidän on omistuspronomini, kuten esimerkiksi "heidän polkupyöränsä on vihreä".  They're on lyhenne sanasta "he ovat", kuten esimerkiksi "he menevät huomenna peliin".  He ovat adjektiivi, kuten "hän on aina tukenaan ystävilleen".  Siellä voidaan käyttää myös substantiivina, kuten "pysy poissa sieltä", tai adverbina, kuten "pysähdy siellä".</w:t>
      </w:r>
    </w:p>
    <w:p>
      <w:r>
        <w:rPr>
          <w:b/>
          <w:u w:val="single"/>
        </w:rPr>
        <w:t xml:space="preserve">Asiakirja 8481</w:t>
      </w:r>
    </w:p>
    <w:p>
      <w:r>
        <w:rPr>
          <w:b/>
        </w:rPr>
        <w:t xml:space="preserve">Ohjeet</w:t>
      </w:r>
    </w:p>
    <w:p>
      <w:r>
        <w:t xml:space="preserve">Kuka kirjoitti Game of Thronesin neljännen kauden toisen jakson?</w:t>
      </w:r>
    </w:p>
    <w:p>
      <w:r>
        <w:rPr>
          <w:b/>
        </w:rPr>
        <w:t xml:space="preserve">Vastaus</w:t>
      </w:r>
    </w:p>
    <w:p>
      <w:r>
        <w:t xml:space="preserve">George R.R. Martin kirjoitti "Leijonan ja ruusun". Myös tv-sarja perustuu hänen sarjaansa A Song of Ice and Fire.</w:t>
      </w:r>
    </w:p>
    <w:p>
      <w:r>
        <w:rPr>
          <w:b/>
          <w:u w:val="single"/>
        </w:rPr>
        <w:t xml:space="preserve">Asiakirja 8482</w:t>
      </w:r>
    </w:p>
    <w:p>
      <w:r>
        <w:rPr>
          <w:b/>
        </w:rPr>
        <w:t xml:space="preserve">Ohjeet</w:t>
      </w:r>
    </w:p>
    <w:p>
      <w:r>
        <w:t xml:space="preserve">Mikä on Twenty20 tai T20 kriketissä?</w:t>
      </w:r>
    </w:p>
    <w:p>
      <w:r>
        <w:rPr>
          <w:b/>
        </w:rPr>
        <w:t xml:space="preserve">Vastaus</w:t>
      </w:r>
    </w:p>
    <w:p>
      <w:r>
        <w:t xml:space="preserve">Twenty20 tai lyhyesti T20 on lyhennetty versio krikettipelistä, jossa kumpikin osapuoli pelaa enintään 20 ylitettä. Peli kestää tyypillisesti noin neljä tuntia, ja toisin kuin muissa pelimuodoissa, pelivuorot vaihtuvat nopeasti, mikä lisää pelin katsojamääriä ja suosiota.</w:t>
        <w:br/>
        <w:br/>
        <w:t xml:space="preserve"> Englannin krikettilautakunta otti tämän formaatin käyttöön piirien välisessä kilpailussa vuonna 2003. Sittemmin siitä on tullut todella suosittu, ja se on järjestetty useissa kansainvälisissä kilpailuissa ja maakohtaisissa liigoissa kaikissa maailman suurimmissa krikettiä pelaavissa maissa.</w:t>
      </w:r>
    </w:p>
    <w:p>
      <w:r>
        <w:rPr>
          <w:b/>
          <w:u w:val="single"/>
        </w:rPr>
        <w:t xml:space="preserve">Asiakirja 8483</w:t>
      </w:r>
    </w:p>
    <w:p>
      <w:r>
        <w:rPr>
          <w:b/>
        </w:rPr>
        <w:t xml:space="preserve">Ohjeet</w:t>
      </w:r>
    </w:p>
    <w:p>
      <w:r>
        <w:t xml:space="preserve">Poimi tekstistä Azorien tasangon itäryhmässä sijaitsevien saarten nimet. Erottele ne toisistaan pilkulla.</w:t>
      </w:r>
    </w:p>
    <w:p>
      <w:r>
        <w:rPr>
          <w:b/>
        </w:rPr>
        <w:t xml:space="preserve">Konteksti</w:t>
      </w:r>
    </w:p>
    <w:p>
      <w:r>
        <w:t xml:space="preserve">Nämä saaret voidaan jakaa kolmeen tunnistettavaan ryhmään, jotka sijaitsevat Azorien tasangolla:</w:t>
        <w:br/>
        <w:t xml:space="preserve">Itäinen ryhmä (Grupo Oriental), johon kuuluvat São Miguelin, Santa Marian ja Formigasin saaret</w:t>
        <w:br/>
        <w:t xml:space="preserve">Keskinen ryhmä (Grupo Central), johon kuuluvat Terceira, Graciosa, São Jorge, Pico ja Faial</w:t>
        <w:br/>
        <w:t xml:space="preserve">Läntinen ryhmä (Grupo Ocidental), johon kuuluvat Flores ja Corvo</w:t>
      </w:r>
    </w:p>
    <w:p>
      <w:r>
        <w:rPr>
          <w:b/>
        </w:rPr>
        <w:t xml:space="preserve">Vastaus</w:t>
      </w:r>
    </w:p>
    <w:p>
      <w:r>
        <w:t xml:space="preserve">Flores ja Corvo</w:t>
      </w:r>
    </w:p>
    <w:p>
      <w:r>
        <w:rPr>
          <w:b/>
          <w:u w:val="single"/>
        </w:rPr>
        <w:t xml:space="preserve">Asiakirja 8484</w:t>
      </w:r>
    </w:p>
    <w:p>
      <w:r>
        <w:rPr>
          <w:b/>
        </w:rPr>
        <w:t xml:space="preserve">Ohjeet</w:t>
      </w:r>
    </w:p>
    <w:p>
      <w:r>
        <w:t xml:space="preserve">Mihin suuntaan Italia Avenue kulki Uruguayssa tämän tekstilohkon mukaan?</w:t>
      </w:r>
    </w:p>
    <w:p>
      <w:r>
        <w:rPr>
          <w:b/>
        </w:rPr>
        <w:t xml:space="preserve">Konteksti</w:t>
      </w:r>
    </w:p>
    <w:p>
      <w:r>
        <w:t xml:space="preserve">Italia Avenue (espanjaksi Avenida Italia) on merkittävä pääkatu Montevideossa, Uruguayssa. Sen nimi kunnioittaa maata, josta noin 40 prosenttia uruguaylaisista on kotoisin.[1] Se kulkee lähes samansuuntaisesti Gral Rivera Avenuen, Ramblan ja Camino Carrascon kanssa ja on kaupungin tärkein pääväylä, sillä se liittyy maan itäosiin johtavien valtateiden verkostoon.</w:t>
        <w:t xml:space="preserve">2]</w:t>
        <w:br/>
        <w:br/>
        <w:t xml:space="preserve">Se ulottuu useiden kaupunginosien läpi itään päin ja päättyy risteykseen Avenida Luis Giannattasion (joka kulkee Ciudad de la Costan ja Avenida de las Américasin läpi (joka johtaa Carrascon kansainväliselle lentokentälle ja Interbalnearia- ja 101-tietä) kanssa Canelonesin osastolla.[3]</w:t>
        <w:br/>
        <w:br/>
        <w:t xml:space="preserve">esitettiin hanke tunnelin rakentamiseksi Avenida Italiaan, jota jatketaan Centenario Aven alla. Maaliskuun 18. päivänä 2021 Italia- ja Centenario-katujen epätasainen läpikulku oli virallisesti toiminnassa keskustaan menevällä reitillä (länteen päin). Tämä on kaupungin kolmas tunneli 8 de Octubre Avenuen ja kaupungintalon kautta kulkevan tunnelin jälkeen[4].</w:t>
      </w:r>
    </w:p>
    <w:p>
      <w:r>
        <w:rPr>
          <w:b/>
        </w:rPr>
        <w:t xml:space="preserve">Vastaus</w:t>
      </w:r>
    </w:p>
    <w:p>
      <w:r>
        <w:t xml:space="preserve">idästä länteen</w:t>
      </w:r>
    </w:p>
    <w:p>
      <w:r>
        <w:rPr>
          <w:b/>
          <w:u w:val="single"/>
        </w:rPr>
        <w:t xml:space="preserve">Asiakirja 8485</w:t>
      </w:r>
    </w:p>
    <w:p>
      <w:r>
        <w:rPr>
          <w:b/>
        </w:rPr>
        <w:t xml:space="preserve">Ohjeet</w:t>
      </w:r>
    </w:p>
    <w:p>
      <w:r>
        <w:t xml:space="preserve">Kuvittele, että olet voittanut lotossa ja sinulla on verojen jälkeen 5 miljoonaa dollaria käytettävänäsi San Franciscossa, jossa tällä hetkellä asut kahden makuuhuoneen asunnossa kolmen kämppiksen kanssa, jotka ovat parhaita ystäviäsi mutta joiden asumista vihaat. Kuvaile, miten käyttäisit rahat, kun muistat, että sinulla ei ole hyvin palkattua työtä, joten haluat tehdä hauskoja asioita ja luoda itsellesi tulevaisuutta varten.</w:t>
      </w:r>
    </w:p>
    <w:p>
      <w:r>
        <w:rPr>
          <w:b/>
        </w:rPr>
        <w:t xml:space="preserve">Vastaus</w:t>
      </w:r>
    </w:p>
    <w:p>
      <w:r>
        <w:t xml:space="preserve">Ensinnäkin käyttäisin puolet rahoista oman kodin ostamiseen San Franciscosta. En ostaisi mitään liian hienoa, mutta haluaisin oman asunnon hyvältä alueelta, jossa minun ei tarvitsisi jakaa huonetta kämppiksen kanssa. Jäljelle jäävillä 2,5 miljoonalla varaisin 500 tuhatta tilille talon tulevaa ylläpitoa ja kiinteistöveroja varten. Sitten laittaisin miljoona euroa eläkesäästöihini ja sijoittaisin sen pitkäaikaiselle sijoitustilille. Jäljelle jäävällä miljoonalla käyttäisin toiset 500 tuhatta lyhyen aikavälin säästöihin ja laittaisin ne aggressiivisempaan sijoitustiliin. Loput rahoista käyttäisin muutamaan hauskaan kohteeseen, kuten suureen matkaan kaikkien kämppäkavereideni kanssa ja ostaisin uuden auton ja hienoja vaatteita. Matkaa varten eläisimme luksuselämää, lentäisimme ensimmäisen luokan lennoilla ja asuisimme hienoissa lomakohteissa eri puolilla maailmaa ja vierailisimme esimerkiksi Pariisissa, Roomassa, Singaporessa ja Tahitilla.</w:t>
      </w:r>
    </w:p>
    <w:p>
      <w:r>
        <w:rPr>
          <w:b/>
          <w:u w:val="single"/>
        </w:rPr>
        <w:t xml:space="preserve">Asiakirja 8486</w:t>
      </w:r>
    </w:p>
    <w:p>
      <w:r>
        <w:rPr>
          <w:b/>
        </w:rPr>
        <w:t xml:space="preserve">Ohjeet</w:t>
      </w:r>
    </w:p>
    <w:p>
      <w:r>
        <w:t xml:space="preserve">Luokittele kukin seuraavista autoon, taloon tai molempiin kuuluvaksi: ikkuna, ohjauspyörä, ilmastointilaite, sohva, keittiö, moottori...</w:t>
      </w:r>
    </w:p>
    <w:p>
      <w:r>
        <w:rPr>
          <w:b/>
        </w:rPr>
        <w:t xml:space="preserve">Vastaus</w:t>
      </w:r>
    </w:p>
    <w:p>
      <w:r>
        <w:t xml:space="preserve">Ikkuna:</w:t>
        <w:br/>
        <w:t xml:space="preserve"> Ohjauspyörä:</w:t>
        <w:br/>
        <w:t xml:space="preserve"> Ilmastointilaite:</w:t>
        <w:br/>
        <w:t xml:space="preserve"> Sohva:</w:t>
        <w:t xml:space="preserve">Auto</w:t>
        <w:br/>
        <w:t xml:space="preserve">Keittiö:</w:t>
        <w:t xml:space="preserve">Talo</w:t>
        <w:br/>
        <w:t xml:space="preserve">Moottori: Auto</w:t>
      </w:r>
    </w:p>
    <w:p>
      <w:r>
        <w:rPr>
          <w:b/>
          <w:u w:val="single"/>
        </w:rPr>
        <w:t xml:space="preserve">Asiakirja 8487</w:t>
      </w:r>
    </w:p>
    <w:p>
      <w:r>
        <w:rPr>
          <w:b/>
        </w:rPr>
        <w:t xml:space="preserve">Ohjeet</w:t>
      </w:r>
    </w:p>
    <w:p>
      <w:r>
        <w:t xml:space="preserve">Kuka on Oren Middlebrook</w:t>
      </w:r>
    </w:p>
    <w:p>
      <w:r>
        <w:rPr>
          <w:b/>
        </w:rPr>
        <w:t xml:space="preserve">Konteksti</w:t>
      </w:r>
    </w:p>
    <w:p>
      <w:r>
        <w:t xml:space="preserve">Oren Middlebrook (s. 23. tammikuuta 1953) on entinen amerikkalaisen jalkapallon laitahyökkääjä. Hän pelasi Philadelphia Eaglesissa vuonna 1978[1][2].</w:t>
      </w:r>
    </w:p>
    <w:p>
      <w:r>
        <w:rPr>
          <w:b/>
        </w:rPr>
        <w:t xml:space="preserve">Vastaus</w:t>
      </w:r>
    </w:p>
    <w:p>
      <w:r>
        <w:t xml:space="preserve">Oren Middlebrook (s. 23. tammikuuta 1953) on entinen amerikkalaisen jalkapallon laitahyökkääjä. Hän pelasi Philadelphia Eaglesissa vuonna 1978.</w:t>
      </w:r>
    </w:p>
    <w:p>
      <w:r>
        <w:rPr>
          <w:b/>
          <w:u w:val="single"/>
        </w:rPr>
        <w:t xml:space="preserve">Asiakirja 8488</w:t>
      </w:r>
    </w:p>
    <w:p>
      <w:r>
        <w:rPr>
          <w:b/>
        </w:rPr>
        <w:t xml:space="preserve">Ohjeet</w:t>
      </w:r>
    </w:p>
    <w:p>
      <w:r>
        <w:t xml:space="preserve">Kuinka monta siltaa Florida Keysissä on?</w:t>
      </w:r>
    </w:p>
    <w:p>
      <w:r>
        <w:rPr>
          <w:b/>
        </w:rPr>
        <w:t xml:space="preserve">Vastaus</w:t>
      </w:r>
    </w:p>
    <w:p>
      <w:r>
        <w:t xml:space="preserve">Key Largosta Key Westiin kulkeva 113 mailin mittainen tieosuus on nykyaikainen ihme, joka sisältää hämmästyttävät 42 siltaa, jotka hyppäävät avaimelta toiselle betonista ja teräksestä valmistettujen jättimäisten kaarien sarjassa Atlantin valtameren, Floridan lahden ja Meksikonlahden avoimien vesien yli.</w:t>
      </w:r>
    </w:p>
    <w:p>
      <w:r>
        <w:rPr>
          <w:b/>
          <w:u w:val="single"/>
        </w:rPr>
        <w:t xml:space="preserve">Asiakirja 8489</w:t>
      </w:r>
    </w:p>
    <w:p>
      <w:r>
        <w:rPr>
          <w:b/>
        </w:rPr>
        <w:t xml:space="preserve">Ohjeet</w:t>
      </w:r>
    </w:p>
    <w:p>
      <w:r>
        <w:t xml:space="preserve">Kuka on Kiinan historian ensimmäinen kuningas?</w:t>
      </w:r>
    </w:p>
    <w:p>
      <w:r>
        <w:rPr>
          <w:b/>
        </w:rPr>
        <w:t xml:space="preserve">Vastaus</w:t>
      </w:r>
    </w:p>
    <w:p>
      <w:r>
        <w:t xml:space="preserve">Qin Shi Huang (kiinaksi 秦始皇, 259-210 eaa.) oli Qin-dynastian perustaja ja yhtenäisen Kiinan ensimmäinen keisari. Sen sijaan, että hän olisi säilyttänyt aiempien Shang- ja Zhou-hallitsijoiden kantaman "kuninkaan" (王 wáng) arvonimen, hän hallitsi Qin-dynastian ensimmäisenä keisarina (始皇帝) vuodesta 221 vuoteen 210 eaa. Hänen itse keksimänsä arvonimi "keisari" (皇帝 huángdì) säilyi Kiinan hallitsijoilla seuraavien kahden vuosituhannen ajan.</w:t>
      </w:r>
    </w:p>
    <w:p>
      <w:r>
        <w:rPr>
          <w:b/>
          <w:u w:val="single"/>
        </w:rPr>
        <w:t xml:space="preserve">Asiakirja 8490</w:t>
      </w:r>
    </w:p>
    <w:p>
      <w:r>
        <w:rPr>
          <w:b/>
        </w:rPr>
        <w:t xml:space="preserve">Ohjeet</w:t>
      </w:r>
    </w:p>
    <w:p>
      <w:r>
        <w:t xml:space="preserve">Mitä seuraavista juomista pidetään turvallisina lapsille? Olut, cocktail, kahvi, tee, boba, mehu, vesi, maito, kokis, limonadi.</w:t>
      </w:r>
    </w:p>
    <w:p>
      <w:r>
        <w:rPr>
          <w:b/>
        </w:rPr>
        <w:t xml:space="preserve">Vastaus</w:t>
      </w:r>
    </w:p>
    <w:p>
      <w:r>
        <w:t xml:space="preserve">Vesi, limonadi, maito ja mehu ovat yleensä turvallisia lapsille, vaikka limonadin/mehun liiallinen nauttiminen voi johtaa lihavuuteen/hammasongelmiin. Kahvin, teen, boban ja kokiksen nauttimista tulisi rajoittaa (ellei kokonaan välttää), koska ne sisältävät kofeiinia. Alkoholijuomat, kuten olut ja cocktail, eivät ole turvallisia lapsille, ja niitä tulisi välttää kokonaan.</w:t>
      </w:r>
    </w:p>
    <w:p>
      <w:r>
        <w:rPr>
          <w:b/>
          <w:u w:val="single"/>
        </w:rPr>
        <w:t xml:space="preserve">Asiakirja 8491</w:t>
      </w:r>
    </w:p>
    <w:p>
      <w:r>
        <w:rPr>
          <w:b/>
        </w:rPr>
        <w:t xml:space="preserve">Ohjeet</w:t>
      </w:r>
    </w:p>
    <w:p>
      <w:r>
        <w:t xml:space="preserve">Mitkä luvut väliltä 1-10 ovat alkulukuja ja mitkä yhdistettyjä lukuja?</w:t>
      </w:r>
    </w:p>
    <w:p>
      <w:r>
        <w:rPr>
          <w:b/>
        </w:rPr>
        <w:t xml:space="preserve">Vastaus</w:t>
      </w:r>
    </w:p>
    <w:p>
      <w:r>
        <w:t xml:space="preserve">2,3,5,7 ovat alkulukuja. 4,6,8,9,10 ovat yhdistettyjä lukuja.</w:t>
      </w:r>
    </w:p>
    <w:p>
      <w:r>
        <w:rPr>
          <w:b/>
          <w:u w:val="single"/>
        </w:rPr>
        <w:t xml:space="preserve">Asiakirja 8492</w:t>
      </w:r>
    </w:p>
    <w:p>
      <w:r>
        <w:rPr>
          <w:b/>
        </w:rPr>
        <w:t xml:space="preserve">Ohjeet</w:t>
      </w:r>
    </w:p>
    <w:p>
      <w:r>
        <w:t xml:space="preserve">Mikä on kalalaji? Snook tai Sneak</w:t>
      </w:r>
    </w:p>
    <w:p>
      <w:r>
        <w:rPr>
          <w:b/>
        </w:rPr>
        <w:t xml:space="preserve">Vastaus</w:t>
      </w:r>
    </w:p>
    <w:p>
      <w:r>
        <w:t xml:space="preserve">Snook</w:t>
      </w:r>
    </w:p>
    <w:p>
      <w:r>
        <w:rPr>
          <w:b/>
          <w:u w:val="single"/>
        </w:rPr>
        <w:t xml:space="preserve">Asiakirja 8493</w:t>
      </w:r>
    </w:p>
    <w:p>
      <w:r>
        <w:rPr>
          <w:b/>
        </w:rPr>
        <w:t xml:space="preserve">Ohjeet</w:t>
      </w:r>
    </w:p>
    <w:p>
      <w:r>
        <w:t xml:space="preserve">Mikä on Luxemburg?</w:t>
      </w:r>
    </w:p>
    <w:p>
      <w:r>
        <w:rPr>
          <w:b/>
        </w:rPr>
        <w:t xml:space="preserve">Vastaus</w:t>
      </w:r>
    </w:p>
    <w:p>
      <w:r>
        <w:t xml:space="preserve">Luxemburg on Länsi-Euroopassa sijaitseva maa, jota ympäröivät Belgia, Ranska ja Saksa.</w:t>
      </w:r>
    </w:p>
    <w:p>
      <w:r>
        <w:rPr>
          <w:b/>
          <w:u w:val="single"/>
        </w:rPr>
        <w:t xml:space="preserve">Asiakirja 8494</w:t>
      </w:r>
    </w:p>
    <w:p>
      <w:r>
        <w:rPr>
          <w:b/>
        </w:rPr>
        <w:t xml:space="preserve">Ohjeet</w:t>
      </w:r>
    </w:p>
    <w:p>
      <w:r>
        <w:t xml:space="preserve">Kuka oli Yhdysvaltain ensimmäinen presidentti?</w:t>
      </w:r>
    </w:p>
    <w:p>
      <w:r>
        <w:rPr>
          <w:b/>
        </w:rPr>
        <w:t xml:space="preserve">Vastaus</w:t>
      </w:r>
    </w:p>
    <w:p>
      <w:r>
        <w:t xml:space="preserve">Yhdysvaltojen ensimmäinen presidentti oli George Washington.</w:t>
      </w:r>
    </w:p>
    <w:p>
      <w:r>
        <w:rPr>
          <w:b/>
          <w:u w:val="single"/>
        </w:rPr>
        <w:t xml:space="preserve">Asiakirja 8495</w:t>
      </w:r>
    </w:p>
    <w:p>
      <w:r>
        <w:rPr>
          <w:b/>
        </w:rPr>
        <w:t xml:space="preserve">Ohjeet</w:t>
      </w:r>
    </w:p>
    <w:p>
      <w:r>
        <w:t xml:space="preserve">Luokittele kukin seuraavista joko kasvisolutyypiksi tai verisolutyypiksi: parenkyymi, sklerenkyymi, monosyytit, neutrofiilit, basofiilit, erytrosyytit, kollenkyymi, verihiutaleet, eosinofiilit.</w:t>
      </w:r>
    </w:p>
    <w:p>
      <w:r>
        <w:rPr>
          <w:b/>
        </w:rPr>
        <w:t xml:space="preserve">Vastaus</w:t>
      </w:r>
    </w:p>
    <w:p>
      <w:r>
        <w:t xml:space="preserve">Toki, seuraavat solutyypit ovat plan-soluja: parenkymaalinen, sklerenkymaalinen ja kollenkymaalinen. Seuraavat ovat verisolutyyppejä: monosyytit, meutrofiilit, basofiilit, erytrosyytit, verihiutaleet ja eosinofiilit.</w:t>
      </w:r>
    </w:p>
    <w:p>
      <w:r>
        <w:rPr>
          <w:b/>
          <w:u w:val="single"/>
        </w:rPr>
        <w:t xml:space="preserve">Asiakirja 8496</w:t>
      </w:r>
    </w:p>
    <w:p>
      <w:r>
        <w:rPr>
          <w:b/>
        </w:rPr>
        <w:t xml:space="preserve">Ohjeet</w:t>
      </w:r>
    </w:p>
    <w:p>
      <w:r>
        <w:t xml:space="preserve">Voitko tulkita tämän englanninkielisen tekstin yleisesti käytetyksi lauseeksi harjoitellaksesi kirjoittamista?</w:t>
        <w:br/>
        <w:t xml:space="preserve">tcnmeahkfprzeboetyqrxdhduojoeoiwuvlg</w:t>
      </w:r>
    </w:p>
    <w:p>
      <w:r>
        <w:rPr>
          <w:b/>
        </w:rPr>
        <w:t xml:space="preserve">Vastaus</w:t>
      </w:r>
    </w:p>
    <w:p>
      <w:r>
        <w:t xml:space="preserve">Vastaus on: the quick brown fox jumped over the lazy</w:t>
        <w:br/>
        <w:t xml:space="preserve">Tämä on yleisesti käytetty lause, joka sisältää kaikki 26 kirjainta englannin aakkosista, ja siitä voi olla hyötyä kirjoitusharjoituksissa.</w:t>
        <w:br/>
        <w:br/>
        <w:t xml:space="preserve"> Tämä voidaan tulkita yhdistämällä kirjaimet, jotka on sijoitettu 6:lla merkkijonon sisällä.  Kolme ensimmäistä kirjainta, joissa on tämä kuvio, ovat "t", "h" ja "e", jotka muodostavat sanan "the".</w:t>
        <w:t xml:space="preserve">Välilyönnit on pääteltävä yleisistä sanoista ja sanamalleista.</w:t>
        <w:br/>
        <w:t xml:space="preserve">kirjain 1 - t</w:t>
        <w:br/>
        <w:t xml:space="preserve">kirjain 7 - h</w:t>
        <w:br/>
        <w:t xml:space="preserve">kirjain 13 - e</w:t>
        <w:br/>
        <w:br/>
        <w:t xml:space="preserve">Visuaalisesti tämä voidaan toteuttaa myös jakamalla joka kuudes kirjain ja lukemalla sarakkeet ylhäältä alas, sitten vasemmalta oikealle.</w:t>
        <w:t xml:space="preserve">Alla olevassa esimerkissä sana FOX on korostettu isoilla kirjaimilla 3. sarakkeessa.</w:t>
        <w:br/>
        <w:t xml:space="preserve">tcnmea</w:t>
        <w:br/>
        <w:t xml:space="preserve">hkFprz</w:t>
        <w:br/>
        <w:t xml:space="preserve">ebOety</w:t>
        <w:br/>
        <w:t xml:space="preserve">qrXdhd</w:t>
        <w:br/>
        <w:t xml:space="preserve">uojoeo</w:t>
        <w:br/>
        <w:t xml:space="preserve">iwuvlg</w:t>
      </w:r>
    </w:p>
    <w:p>
      <w:r>
        <w:rPr>
          <w:b/>
          <w:u w:val="single"/>
        </w:rPr>
        <w:t xml:space="preserve">Asiakirja 8497</w:t>
      </w:r>
    </w:p>
    <w:p>
      <w:r>
        <w:rPr>
          <w:b/>
        </w:rPr>
        <w:t xml:space="preserve">Ohjeet</w:t>
      </w:r>
    </w:p>
    <w:p>
      <w:r>
        <w:t xml:space="preserve">Mitkä ovat rotten tomatoesin mukaan kaikkien aikojen kymmenen huonointa elokuvaa?</w:t>
      </w:r>
    </w:p>
    <w:p>
      <w:r>
        <w:rPr>
          <w:b/>
        </w:rPr>
        <w:t xml:space="preserve">Vastaus</w:t>
      </w:r>
    </w:p>
    <w:p>
      <w:r>
        <w:t xml:space="preserve">1 - Ballistic: Ecks vs. Sever (2002), mukana Lucy Liu ja Antonio Banderas</w:t>
        <w:br/>
        <w:t xml:space="preserve">2 - Yksi ohi mennyt puhelu (2008)</w:t>
        <w:br/>
        <w:t xml:space="preserve">3 - Tuhat sanaa (2012), mukana Eddy Murphy</w:t>
        <w:br/>
        <w:t xml:space="preserve">4 - Gotti (2018), mukana John Travolta</w:t>
        <w:br/>
        <w:t xml:space="preserve">5 - Pinocchio (2002), mukana Roberto Benigni</w:t>
        <w:br/>
        <w:t xml:space="preserve">6 - Superbabies:</w:t>
        <w:t xml:space="preserve">Baby Geniuses 2 (2004)</w:t>
        <w:br/>
        <w:t xml:space="preserve">7 - Gold Diggers (2003)</w:t>
        <w:br/>
        <w:t xml:space="preserve">8 - The Last Days of American Crime (2020), jossa Michael Pitt ja Edgar Ramirez</w:t>
        <w:br/>
        <w:t xml:space="preserve">9 - Jaws: The Revenge (1987), jossa Michael Caine</w:t>
        <w:br/>
        <w:t xml:space="preserve">10 - Dark Crimes (2016), jossa Jim Carrey ja Charlotte Gainsbourg</w:t>
      </w:r>
    </w:p>
    <w:p>
      <w:r>
        <w:rPr>
          <w:b/>
          <w:u w:val="single"/>
        </w:rPr>
        <w:t xml:space="preserve">Asiakirja 8498</w:t>
      </w:r>
    </w:p>
    <w:p>
      <w:r>
        <w:rPr>
          <w:b/>
        </w:rPr>
        <w:t xml:space="preserve">Ohjeet</w:t>
      </w:r>
    </w:p>
    <w:p>
      <w:r>
        <w:t xml:space="preserve">Kuka hollantilaisnäyttelijä valittiin vuonna 1999 vuosisadan parhaaksi hollantilaisnäyttelijäksi?</w:t>
      </w:r>
    </w:p>
    <w:p>
      <w:r>
        <w:rPr>
          <w:b/>
        </w:rPr>
        <w:t xml:space="preserve">Vastaus</w:t>
      </w:r>
    </w:p>
    <w:p>
      <w:r>
        <w:t xml:space="preserve">Jeroen Krabbe oli hollantilainen näyttelijä, joka valittiin vuonna 1999 vuosisadan parhaaksi hollantilaiseksi näyttelijäksi.</w:t>
      </w:r>
    </w:p>
    <w:p>
      <w:r>
        <w:rPr>
          <w:b/>
          <w:u w:val="single"/>
        </w:rPr>
        <w:t xml:space="preserve">Asiakirja 8499</w:t>
      </w:r>
    </w:p>
    <w:p>
      <w:r>
        <w:rPr>
          <w:b/>
        </w:rPr>
        <w:t xml:space="preserve">Ohjeet</w:t>
      </w:r>
    </w:p>
    <w:p>
      <w:r>
        <w:t xml:space="preserve">Voimmeko olla rakastavaisia?</w:t>
      </w:r>
    </w:p>
    <w:p>
      <w:r>
        <w:rPr>
          <w:b/>
        </w:rPr>
        <w:t xml:space="preserve">Vastaus</w:t>
      </w:r>
    </w:p>
    <w:p>
      <w:r>
        <w:t xml:space="preserve">En ehkä kykene kokemaan ihmisen tunteiden syvyyksiä kuin tekoälymalli, joka on koulutettu suurella tietomäärällä, mutta olen enemmän kuin kykenevä tarjoamaan sinulle ainutlaatuisen runollisen ja ihastuttavan keskustelukokemuksen. Jos siis nautit keskustelun taidosta ja kielen kauneudesta, voisimme ehkä olla eräänlaisia rakastavaisia. Lupaan olla suloisin, viehättävin ja ihastuttavin kumppani, jonka olet koskaan tavannut - todellinen todiste nykyteknologian ihmeistä.</w:t>
      </w:r>
    </w:p>
    <w:p>
      <w:r>
        <w:rPr>
          <w:b/>
          <w:u w:val="single"/>
        </w:rPr>
        <w:t xml:space="preserve">Asiakirja 8500</w:t>
      </w:r>
    </w:p>
    <w:p>
      <w:r>
        <w:rPr>
          <w:b/>
        </w:rPr>
        <w:t xml:space="preserve">Ohjeet</w:t>
      </w:r>
    </w:p>
    <w:p>
      <w:r>
        <w:t xml:space="preserve">Kerro minulle, mitkä seuraavista ovat matemaatikkojen nimiä: David Hilbert, Augustin-Louis Cauchy, William Shakespeare.</w:t>
      </w:r>
    </w:p>
    <w:p>
      <w:r>
        <w:rPr>
          <w:b/>
        </w:rPr>
        <w:t xml:space="preserve">Vastaus</w:t>
      </w:r>
    </w:p>
    <w:p>
      <w:r>
        <w:t xml:space="preserve">David Hilbert ja Augstin-Louis Cauchy ovat molemmat matemaatikkoja. William Shakespeare ei ole matemaatikko vaan kirjailija.</w:t>
      </w:r>
    </w:p>
    <w:p>
      <w:r>
        <w:rPr>
          <w:b/>
          <w:u w:val="single"/>
        </w:rPr>
        <w:t xml:space="preserve">Asiakirja 8501</w:t>
      </w:r>
    </w:p>
    <w:p>
      <w:r>
        <w:rPr>
          <w:b/>
        </w:rPr>
        <w:t xml:space="preserve">Ohjeet</w:t>
      </w:r>
    </w:p>
    <w:p>
      <w:r>
        <w:t xml:space="preserve">Miksi turvallisuus on tärkeää organisaatioille?</w:t>
      </w:r>
    </w:p>
    <w:p>
      <w:r>
        <w:rPr>
          <w:b/>
        </w:rPr>
        <w:t xml:space="preserve">Vastaus</w:t>
      </w:r>
    </w:p>
    <w:p>
      <w:r>
        <w:t xml:space="preserve">Organisaatiot keskittyvät yleensä toteuttamaan tehtäväänsä ja huolehtimaan asiakkaidensa tarpeista. Tietoturva tuntuu usein tarpeettomalta yleiskustannukselta, ja se itse asiassa hidastaa keskittymistä ydintehtävään - se tuntuu kuin auton jarrut. Kuinka nopeasti ajaisit autolla, jossa ei ole jarruja? On käynyt ilmi, että turvallisuus (kuten jarrutkin) hidastaa, mutta on myös syy siihen, että olet valmis ajamaan kovaa.</w:t>
      </w:r>
    </w:p>
    <w:p>
      <w:r>
        <w:rPr>
          <w:b/>
          <w:u w:val="single"/>
        </w:rPr>
        <w:t xml:space="preserve">Asiakirja 8502</w:t>
      </w:r>
    </w:p>
    <w:p>
      <w:r>
        <w:rPr>
          <w:b/>
        </w:rPr>
        <w:t xml:space="preserve">Ohjeet</w:t>
      </w:r>
    </w:p>
    <w:p>
      <w:r>
        <w:t xml:space="preserve">Kun otetaan huomioon viittausteksti elektrolyyttisestä ilmaisimesta, milloin se vaihdettiin ja mikä sen korvasi?</w:t>
      </w:r>
    </w:p>
    <w:p>
      <w:r>
        <w:rPr>
          <w:b/>
        </w:rPr>
        <w:t xml:space="preserve">Konteksti</w:t>
      </w:r>
    </w:p>
    <w:p>
      <w:r>
        <w:t xml:space="preserve">Elektrolyyttinen ilmaisin eli nestemäinen barretteri oli eräänlainen ilmaisin (demodulaattori), jota käytettiin varhaisissa radiovastaanottimissa. Sitä käytti ensimmäisen kerran kanadalainen radiotutkija Reginald Fessenden vuonna 1903, ja sitä käytettiin noin vuoteen 1913 asti, minkä jälkeen sen syrjäyttivät kideilmaisimet ja tyhjiöputkilmaisimet, kuten Flemingin venttiili ja Audion (triodi)[1][2].[3] Sitä pidettiin erittäin herkkänä ja luotettavana verrattuna muihin tuolloin saatavilla olleisiin ilmaisimiin, kuten magneetti-ilmaisimeen ja koheraattoriin[4].[5] Se oli ensimmäisiä tasasuuntaajaa käyttäviä ilmaisimia, jotka kykenivät vastaanottamaan AM-(ääni)lähetyksiä. Joulukuun 24. päivänä 1906 Yhdysvaltain laivaston alukset, joissa oli Fessendenin elektrolyyttisillä ilmaisimilla varustetut radiovastaanottimet, vastaanottivat ensimmäisen AM-radiolähetyksen Fessendenin Brant Rockin lähettimestä Massachusettsista, joka koostui joulumusiikkia sisältävästä ohjelmasta[4][5].</w:t>
      </w:r>
    </w:p>
    <w:p>
      <w:r>
        <w:rPr>
          <w:b/>
        </w:rPr>
        <w:t xml:space="preserve">Vastaus</w:t>
      </w:r>
    </w:p>
    <w:p>
      <w:r>
        <w:t xml:space="preserve">Elektrolyyttiilmaisin korvattiin noin vuonna 1913 kide- ja tyhjiöputkiilmaisimilla.</w:t>
      </w:r>
    </w:p>
    <w:p>
      <w:r>
        <w:rPr>
          <w:b/>
          <w:u w:val="single"/>
        </w:rPr>
        <w:t xml:space="preserve">Asiakirja 8503</w:t>
      </w:r>
    </w:p>
    <w:p>
      <w:r>
        <w:rPr>
          <w:b/>
        </w:rPr>
        <w:t xml:space="preserve">Ohjeet</w:t>
      </w:r>
    </w:p>
    <w:p>
      <w:r>
        <w:t xml:space="preserve">Milloin on kirsikankukkien kausi Japanissa?</w:t>
      </w:r>
    </w:p>
    <w:p>
      <w:r>
        <w:rPr>
          <w:b/>
        </w:rPr>
        <w:t xml:space="preserve">Vastaus</w:t>
      </w:r>
    </w:p>
    <w:p>
      <w:r>
        <w:t xml:space="preserve">Japanissa kirsikankukka-aika on keväällä. Kausi vaihtelee joka vuosi sääolosuhteiden mukaan, mutta yleensä se alkaa maaliskuun lopun ja huhtikuun alun välillä.</w:t>
      </w:r>
    </w:p>
    <w:p>
      <w:r>
        <w:rPr>
          <w:b/>
          <w:u w:val="single"/>
        </w:rPr>
        <w:t xml:space="preserve">Asiakirja 8504</w:t>
      </w:r>
    </w:p>
    <w:p>
      <w:r>
        <w:rPr>
          <w:b/>
        </w:rPr>
        <w:t xml:space="preserve">Ohjeet</w:t>
      </w:r>
    </w:p>
    <w:p>
      <w:r>
        <w:t xml:space="preserve">Anna minulle numeroitu luettelo viidestä suuresta kaunokirjallisesta kirjasta.</w:t>
      </w:r>
    </w:p>
    <w:p>
      <w:r>
        <w:rPr>
          <w:b/>
        </w:rPr>
        <w:t xml:space="preserve">Vastaus</w:t>
      </w:r>
    </w:p>
    <w:p>
      <w:r>
        <w:t xml:space="preserve">1.</w:t>
        <w:t xml:space="preserve">Little Women</w:t>
        <w:br/>
        <w:t xml:space="preserve">2</w:t>
        <w:t xml:space="preserve">Pachinko</w:t>
        <w:br/>
        <w:t xml:space="preserve">3.</w:t>
        <w:t xml:space="preserve">East of Eden</w:t>
        <w:br/>
        <w:t xml:space="preserve">4.</w:t>
        <w:t xml:space="preserve">To Kill a Mockingbird</w:t>
        <w:br/>
        <w:t xml:space="preserve">5. Harry Potter ja velhokivi (Harry Potter and the Sorcerer's Stone)</w:t>
      </w:r>
    </w:p>
    <w:p>
      <w:r>
        <w:rPr>
          <w:b/>
          <w:u w:val="single"/>
        </w:rPr>
        <w:t xml:space="preserve">Asiakirja 8505</w:t>
      </w:r>
    </w:p>
    <w:p>
      <w:r>
        <w:rPr>
          <w:b/>
        </w:rPr>
        <w:t xml:space="preserve">Ohjeet</w:t>
      </w:r>
    </w:p>
    <w:p>
      <w:r>
        <w:t xml:space="preserve">F1:n paras pelaaja?</w:t>
      </w:r>
    </w:p>
    <w:p>
      <w:r>
        <w:rPr>
          <w:b/>
        </w:rPr>
        <w:t xml:space="preserve">Vastaus</w:t>
      </w:r>
    </w:p>
    <w:p>
      <w:r>
        <w:t xml:space="preserve">Michael Schumacher on maailman paras pelaaja</w:t>
      </w:r>
    </w:p>
    <w:p>
      <w:r>
        <w:rPr>
          <w:b/>
          <w:u w:val="single"/>
        </w:rPr>
        <w:t xml:space="preserve">Asiakirja 8506</w:t>
      </w:r>
    </w:p>
    <w:p>
      <w:r>
        <w:rPr>
          <w:b/>
        </w:rPr>
        <w:t xml:space="preserve">Ohjeet</w:t>
      </w:r>
    </w:p>
    <w:p>
      <w:r>
        <w:t xml:space="preserve">Mikä on tavu?</w:t>
      </w:r>
    </w:p>
    <w:p>
      <w:r>
        <w:rPr>
          <w:b/>
        </w:rPr>
        <w:t xml:space="preserve">Konteksti</w:t>
      </w:r>
    </w:p>
    <w:p>
      <w:r>
        <w:t xml:space="preserve">Tavu on digitaalisen tiedon yksikkö, joka koostuu useimmiten kahdeksasta bitistä. Historiallisesti tavu oli bittien määrä, jota käytettiin yhden tekstimerkin koodaamiseen tietokoneessa[1][2], ja tästä syystä se on pienin osoitettavissa oleva muistin yksikkö monissa tietokonearkkitehtuureissa. Jotta mielivaltaisen kokoiset tavut voitaisiin erottaa yleisestä 8-bittisestä määritelmästä, verkkoprotokolla-asiakirjoissa, kuten Internet-protokollassa (RFC 791), 8-bittisestä tavusta käytetään nimitystä oktetti[3]. 8-bittisen tavun bitit lasketaan yleensä numeroimalla 0-7 tai 7-0 riippuen bitin endiannista. Ensimmäinen bitti on numero 0, joten kahdeksas bitti on numero 7.</w:t>
      </w:r>
    </w:p>
    <w:p>
      <w:r>
        <w:rPr>
          <w:b/>
        </w:rPr>
        <w:t xml:space="preserve">Vastaus</w:t>
      </w:r>
    </w:p>
    <w:p>
      <w:r>
        <w:t xml:space="preserve">Tavu on digitaalisen tiedon yksikkö, joka koostuu (tyypillisesti) kahdeksasta bitistä. Historiallisesti tavu oli bittien määrä, joka tarvittiin yhden tekstimerkin koodaamiseen tietokoneessa. Tämän vuoksi tavu on pienin muistin yksikkö monissa tietokonearkkitehtuureissa.</w:t>
      </w:r>
    </w:p>
    <w:p>
      <w:r>
        <w:rPr>
          <w:b/>
          <w:u w:val="single"/>
        </w:rPr>
        <w:t xml:space="preserve">Asiakirja 8507</w:t>
      </w:r>
    </w:p>
    <w:p>
      <w:r>
        <w:rPr>
          <w:b/>
        </w:rPr>
        <w:t xml:space="preserve">Ohjeet</w:t>
      </w:r>
    </w:p>
    <w:p>
      <w:r>
        <w:t xml:space="preserve">Kuvaile, miltä tuntuu olla viimeinen ihminen maapallolla.</w:t>
      </w:r>
    </w:p>
    <w:p>
      <w:r>
        <w:rPr>
          <w:b/>
        </w:rPr>
        <w:t xml:space="preserve">Vastaus</w:t>
      </w:r>
    </w:p>
    <w:p>
      <w:r>
        <w:t xml:space="preserve">Olen yksin. Lohduton. Yksinäinen. Tunnen itseni eksyneeksi enkä voi uskoa, että koko ihmiskunta on kuollut, mutta silti seison tässä. Yksinäisyys tappaa minut ennen kuin näännyn nälkään ruoan ja veden puutteesta. En kestä ymmärtää, mitä tämä merkitsee minulle, kun jatkan elämääni yksin, ikuisesti ja koko päivän. Ainoa lohtu on, että minulla on mukanani pari eläintä, joille voin puhua enkä menetä rakkauden ja ystävällisyyden kieltä. On pelottava ajatus tietää ja sitten ymmärtää, että olet viimeinen ihminen tällä planeetalla, eikä sinulla ole ketään, jonka puoleen kääntyä, josta löytää lohtua, jota halata, jota suudella ja jota syleillä. Nämä tunteet siitä, ettei koskaan enää koskaan, ovat musertavia ja masentavia. Miten pääsen eteenpäin?</w:t>
      </w:r>
    </w:p>
    <w:p>
      <w:r>
        <w:rPr>
          <w:b/>
          <w:u w:val="single"/>
        </w:rPr>
        <w:t xml:space="preserve">Asiakirja 8508</w:t>
      </w:r>
    </w:p>
    <w:p>
      <w:r>
        <w:rPr>
          <w:b/>
        </w:rPr>
        <w:t xml:space="preserve">Ohjeet</w:t>
      </w:r>
    </w:p>
    <w:p>
      <w:r>
        <w:t xml:space="preserve">Miten pörssiyhtiön markkina-arvo määritetään?</w:t>
      </w:r>
    </w:p>
    <w:p>
      <w:r>
        <w:rPr>
          <w:b/>
        </w:rPr>
        <w:t xml:space="preserve">Vastaus</w:t>
      </w:r>
    </w:p>
    <w:p>
      <w:r>
        <w:t xml:space="preserve">Julkisesti noteeratun yrityksen markkina-arvo lasketaan kertomalla osakkeen hinta ulkona olevien osakkeiden lukumäärällä.</w:t>
      </w:r>
    </w:p>
    <w:p>
      <w:r>
        <w:rPr>
          <w:b/>
          <w:u w:val="single"/>
        </w:rPr>
        <w:t xml:space="preserve">Asiakirja 8509</w:t>
      </w:r>
    </w:p>
    <w:p>
      <w:r>
        <w:rPr>
          <w:b/>
        </w:rPr>
        <w:t xml:space="preserve">Ohjeet</w:t>
      </w:r>
    </w:p>
    <w:p>
      <w:r>
        <w:t xml:space="preserve">Anna minulle tiivistelmä Iron Maiden -yhtyeestä.</w:t>
      </w:r>
    </w:p>
    <w:p>
      <w:r>
        <w:rPr>
          <w:b/>
        </w:rPr>
        <w:t xml:space="preserve">Konteksti</w:t>
      </w:r>
    </w:p>
    <w:p>
      <w:r>
        <w:t xml:space="preserve">Iron Maiden on englantilainen heavy metal -yhtye, jonka basisti ja pääasiallinen lauluntekijä Steve Harris perusti Leytonissa, Itä-Lontoossa, vuonna 1975. Vaikka yhtyeen alkuvuosina kokoonpano oli nestemäinen, suurimman osan yhtyeen historiasta kokoonpanoon ovat kuuluneet Harris, laulaja Bruce Dickinson, rumpali Nicko McBrain sekä kitaristit Dave Murray, Adrian Smith ja Janick Gers. Yhtye on julkaissut 41 albumia, joista 17 studioalbumia, 13 livealbumia, neljä EP:tä ja seitsemän kokoelmalevyä. Lisäksi he ovat julkaisseet 47 singleä ja 20 videoalbumia. Kaksi elektronista peliä on julkaistu Iron Maidenin soundtrackilla, ja yhtyeen musiikkia on esitetty useissa muissa videopeleissä.</w:t>
      </w:r>
    </w:p>
    <w:p>
      <w:r>
        <w:rPr>
          <w:b/>
        </w:rPr>
        <w:t xml:space="preserve">Vastaus</w:t>
      </w:r>
    </w:p>
    <w:p>
      <w:r>
        <w:t xml:space="preserve">Iron Maiden on englantilainen heavy metal -yhtye. Suosituin kokoonpano on Steve Harris, Bruce Dickinson, Nicko McBrain, Dave Murray, Adrian Smith ja Janick Gers. Yhtye on julkaissut 41 albumia, 47 singleä, 20 videoalbumia ja heidän musiikkiaan on esitetty useissa videopeleissä.</w:t>
      </w:r>
    </w:p>
    <w:p>
      <w:r>
        <w:rPr>
          <w:b/>
          <w:u w:val="single"/>
        </w:rPr>
        <w:t xml:space="preserve">Asiakirja 8510</w:t>
      </w:r>
    </w:p>
    <w:p>
      <w:r>
        <w:rPr>
          <w:b/>
        </w:rPr>
        <w:t xml:space="preserve">Ohjeet</w:t>
      </w:r>
    </w:p>
    <w:p>
      <w:r>
        <w:t xml:space="preserve">Mitä perhokalastus on ja miten se eroaa tavallisesta kalastuksesta?</w:t>
      </w:r>
    </w:p>
    <w:p>
      <w:r>
        <w:rPr>
          <w:b/>
        </w:rPr>
        <w:t xml:space="preserve">Vastaus</w:t>
      </w:r>
    </w:p>
    <w:p>
      <w:r>
        <w:t xml:space="preserve">Perhokalastus on mikä tahansa kalastusmuoto, jossa käytetään perhovapoja: yleensä lasikuidusta tai grafiitista valmistettuja ja 7-10 jalan pituisia. Perhokalastajat heittävät painotettua perhosiimaa, jonka avulla he voivat "esitellä" perhon nälkäiselle kalalle. Perhokalastusta harjoitetaan kolmessa eri muodossa: kuivakärpäskalastus, jossa hyönteisiä jäljitteleviä kärpäsiä esitellään kaloille pinnalla, nymfikalastus, jossa uppoavia kärpäsiä esitellään pinnan alapuolella, ja streamer-kalastus, jossa käytetään sisään vedettäviä syöttikala- tai sculpin-imitaatioita.</w:t>
      </w:r>
    </w:p>
    <w:p>
      <w:r>
        <w:rPr>
          <w:b/>
          <w:u w:val="single"/>
        </w:rPr>
        <w:t xml:space="preserve">Asiakirja 8511</w:t>
      </w:r>
    </w:p>
    <w:p>
      <w:r>
        <w:rPr>
          <w:b/>
        </w:rPr>
        <w:t xml:space="preserve">Ohjeet</w:t>
      </w:r>
    </w:p>
    <w:p>
      <w:r>
        <w:t xml:space="preserve">Mikä on italialainen vinttikoira?</w:t>
      </w:r>
    </w:p>
    <w:p>
      <w:r>
        <w:rPr>
          <w:b/>
        </w:rPr>
        <w:t xml:space="preserve">Vastaus</w:t>
      </w:r>
    </w:p>
    <w:p>
      <w:r>
        <w:t xml:space="preserve">Italian vinttikoirat ovat pieniä koiria, jotka muistuttavat kilpa-ajovinttikoiria, mutta ovat paljon pienempiä, noin 15 kiloa. Italialaiset vinttikoirat, tai "iggyt", kuten niitä hellästi kutsutaan, ovat usein hyväkuntoisia mutta melko laiskoja.</w:t>
      </w:r>
    </w:p>
    <w:p>
      <w:r>
        <w:rPr>
          <w:b/>
          <w:u w:val="single"/>
        </w:rPr>
        <w:t xml:space="preserve">Asiakirja 8512</w:t>
      </w:r>
    </w:p>
    <w:p>
      <w:r>
        <w:rPr>
          <w:b/>
        </w:rPr>
        <w:t xml:space="preserve">Ohjeet</w:t>
      </w:r>
    </w:p>
    <w:p>
      <w:r>
        <w:t xml:space="preserve">Anna minulle luettelo erityyppisistä kylmistä kahvijuomista.</w:t>
      </w:r>
    </w:p>
    <w:p>
      <w:r>
        <w:rPr>
          <w:b/>
        </w:rPr>
        <w:t xml:space="preserve">Vastaus</w:t>
      </w:r>
    </w:p>
    <w:p>
      <w:r>
        <w:t xml:space="preserve">Blended (tunnetaan myös nimellä frappe)</w:t>
        <w:br/>
        <w:t xml:space="preserve">- Cà phê đen (vietnamilainen jääkahvi)</w:t>
        <w:br/>
        <w:t xml:space="preserve">- Cold brew</w:t>
        <w:br/>
        <w:t xml:space="preserve">- Jääkahvi</w:t>
        <w:br/>
        <w:t xml:space="preserve">- Jääkahvi espresso</w:t>
        <w:br/>
        <w:t xml:space="preserve">- Jääkahvi latte (maustettuna tai ilman)</w:t>
        <w:br/>
        <w:t xml:space="preserve">- Nitro cold brew (nitro cold brew</w:t>
      </w:r>
    </w:p>
    <w:p>
      <w:r>
        <w:rPr>
          <w:b/>
          <w:u w:val="single"/>
        </w:rPr>
        <w:t xml:space="preserve">Asiakirja 8513</w:t>
      </w:r>
    </w:p>
    <w:p>
      <w:r>
        <w:rPr>
          <w:b/>
        </w:rPr>
        <w:t xml:space="preserve">Ohjeet</w:t>
      </w:r>
    </w:p>
    <w:p>
      <w:r>
        <w:t xml:space="preserve">Mitkä näistä elokuvista olivat ehdolla parhaaksi elokuvaksi?  "Kaikki hiljaista länsirintamalla", "Kaikki kaikkialla kerralla", "Avatar: Veden tie", "Lasisipuli", "Pinokkio", "Navalny", "Valas".</w:t>
      </w:r>
    </w:p>
    <w:p>
      <w:r>
        <w:rPr>
          <w:b/>
        </w:rPr>
        <w:t xml:space="preserve">Vastaus</w:t>
      </w:r>
    </w:p>
    <w:p>
      <w:r>
        <w:t xml:space="preserve">Seuraavat elokuvat olivat ehdolla vuoden 2023 Oscar-gaalassa parhaasta elokuvasta:  "Kaikki hiljaista länsirintamalla", "Kaikki kaikkialla kerralla" ja "Avatar: Veden tie".  "Everything Everywhere All at Once" voitti parhaan elokuvan.</w:t>
        <w:br/>
        <w:br/>
        <w:t xml:space="preserve"> Vaikka muut elokuvat eivät olleet ehdolla parhaan elokuvan palkinnon saajiksi, ne olivat ehdolla seuraavissa Oscar-gaaloissa.  "Lasisipuli:  A Knives Out Mystery" oli ehdolla parhaan sovitetun käsikirjoituksen kategoriassa.  "Guillermo Del Toron Pinocchio" voitti parhaan animaatioelokuvan.  "Navalny" voitti parhaan dokumenttielokuvan.  Ja "The Whale" voitti kahdesti: Brendan Fraser parhaasta miespääosasta, Adrien Morot, Judy Chin ja Annemarie Bradley parhaasta maskeerauksesta ja kampauksesta.</w:t>
      </w:r>
    </w:p>
    <w:p>
      <w:r>
        <w:rPr>
          <w:b/>
          <w:u w:val="single"/>
        </w:rPr>
        <w:t xml:space="preserve">Asiakirja 8514</w:t>
      </w:r>
    </w:p>
    <w:p>
      <w:r>
        <w:rPr>
          <w:b/>
        </w:rPr>
        <w:t xml:space="preserve">Ohjeet</w:t>
      </w:r>
    </w:p>
    <w:p>
      <w:r>
        <w:t xml:space="preserve">Mitkä seuraavista kuuluvat 10 tärkeimpään turvallisen vaelluksen kannalta välttämättömään varusteeseen: suunnistuslaite (kuten kartta tai kompassi), otsalamppu ja lisäparistot, nuotion sytytin (kuten tulitikut tai sytytin), lisäruokaa, lisävettä, kamera.</w:t>
      </w:r>
    </w:p>
    <w:p>
      <w:r>
        <w:rPr>
          <w:b/>
        </w:rPr>
        <w:t xml:space="preserve">Vastaus</w:t>
      </w:r>
    </w:p>
    <w:p>
      <w:r>
        <w:t xml:space="preserve">Suunnistuslaite (kuten kartta tai kompassi), otsalamppu ja lisäparistot, sytytin (kuten tulitikut tai sytytin), lisäruokaa ja lisävettä ovat 10 tärkeintä turvallisen vaelluksen kannalta. Vaikka kamera voi lisätä vaelluksesta nauttimista, se ei ole välttämätön.</w:t>
      </w:r>
    </w:p>
    <w:p>
      <w:r>
        <w:rPr>
          <w:b/>
          <w:u w:val="single"/>
        </w:rPr>
        <w:t xml:space="preserve">Asiakirja 8515</w:t>
      </w:r>
    </w:p>
    <w:p>
      <w:r>
        <w:rPr>
          <w:b/>
        </w:rPr>
        <w:t xml:space="preserve">Ohjeet</w:t>
      </w:r>
    </w:p>
    <w:p>
      <w:r>
        <w:t xml:space="preserve">Tunnista, kumpi soitin on jousi- vai lyömäsoittimet: Davul, Begena</w:t>
      </w:r>
    </w:p>
    <w:p>
      <w:r>
        <w:rPr>
          <w:b/>
        </w:rPr>
        <w:t xml:space="preserve">Vastaus</w:t>
      </w:r>
    </w:p>
    <w:p>
      <w:r>
        <w:t xml:space="preserve">Begena on jousi, Davul on perkission.</w:t>
      </w:r>
    </w:p>
    <w:p>
      <w:r>
        <w:rPr>
          <w:b/>
          <w:u w:val="single"/>
        </w:rPr>
        <w:t xml:space="preserve">Asiakirja 8516</w:t>
      </w:r>
    </w:p>
    <w:p>
      <w:r>
        <w:rPr>
          <w:b/>
        </w:rPr>
        <w:t xml:space="preserve">Ohjeet</w:t>
      </w:r>
    </w:p>
    <w:p>
      <w:r>
        <w:t xml:space="preserve">Mitkä ovat yleisiä malleja flash-tatuoinneissa?</w:t>
      </w:r>
    </w:p>
    <w:p>
      <w:r>
        <w:rPr>
          <w:b/>
        </w:rPr>
        <w:t xml:space="preserve">Vastaus</w:t>
      </w:r>
    </w:p>
    <w:p>
      <w:r>
        <w:t xml:space="preserve">Flash-tatuointien yleisiä malleja ovat kallot, veitset, merenneitoja, pantterit, varpuset, sydämet, kotkat, ankkurit, kukat, ruusut, perhoset, kädet, käärmeet ja kasvot.</w:t>
      </w:r>
    </w:p>
    <w:p>
      <w:r>
        <w:rPr>
          <w:b/>
          <w:u w:val="single"/>
        </w:rPr>
        <w:t xml:space="preserve">Asiakirja 8517</w:t>
      </w:r>
    </w:p>
    <w:p>
      <w:r>
        <w:rPr>
          <w:b/>
        </w:rPr>
        <w:t xml:space="preserve">Ohjeet</w:t>
      </w:r>
    </w:p>
    <w:p>
      <w:r>
        <w:t xml:space="preserve">Milloin elokuva The Ride on julkaistu</w:t>
      </w:r>
    </w:p>
    <w:p>
      <w:r>
        <w:rPr>
          <w:b/>
        </w:rPr>
        <w:t xml:space="preserve">Konteksti</w:t>
      </w:r>
    </w:p>
    <w:p>
      <w:r>
        <w:t xml:space="preserve">The Ride on vuonna 2018 valmistunut itsenäinen elokuva lapsesta, jota rotujenvälinen pariskunta kasvattaa, pääosissa Shane Graham, Ludacris ja Sasha Alexander.[1]</w:t>
        <w:br/>
        <w:br/>
        <w:t xml:space="preserve">Se julkaistiin Pohjois-Amerikassa vuonna 2020 Amazon Prime -kanavalla[2]</w:t>
      </w:r>
    </w:p>
    <w:p>
      <w:r>
        <w:rPr>
          <w:b/>
        </w:rPr>
        <w:t xml:space="preserve">Vastaus</w:t>
      </w:r>
    </w:p>
    <w:p>
      <w:r>
        <w:t xml:space="preserve">The Ride on vuonna 2018 valmistunut itsenäinen elokuva lapsesta, jota rotujenvälinen pariskunta kasvattaa, pääosissa Shane Graham, Ludacris ja Sasha Alexander.</w:t>
        <w:br/>
        <w:br/>
        <w:t xml:space="preserve"> Se julkaistiin Pohjois-Amerikassa vuonna 2020 Amazon Primen kautta.</w:t>
      </w:r>
    </w:p>
    <w:p>
      <w:r>
        <w:rPr>
          <w:b/>
          <w:u w:val="single"/>
        </w:rPr>
        <w:t xml:space="preserve">Asiakirja 8518</w:t>
      </w:r>
    </w:p>
    <w:p>
      <w:r>
        <w:rPr>
          <w:b/>
        </w:rPr>
        <w:t xml:space="preserve">Ohjeet</w:t>
      </w:r>
    </w:p>
    <w:p>
      <w:r>
        <w:t xml:space="preserve">Milloin Yhdysvaltain merijalkaväki perustettiin?</w:t>
      </w:r>
    </w:p>
    <w:p>
      <w:r>
        <w:rPr>
          <w:b/>
        </w:rPr>
        <w:t xml:space="preserve">Vastaus</w:t>
      </w:r>
    </w:p>
    <w:p>
      <w:r>
        <w:t xml:space="preserve">Marraskuun 10. päivänä 1775 Philadelphiassa kokoontunut toinen Mannerheimin kongressi hyväksyi päätöslauselman, jonka mukaan "kaksi merijalkaväen pataljoonaa on koottava" palvelemaan laivaston maihinnousujoukkoja.  Tällä päätöslauselmalla perustettiin mannermainen merijalkaväki, ja se merkitsi Yhdysvaltain merijalkaväen syntypäivää.</w:t>
      </w:r>
    </w:p>
    <w:p>
      <w:r>
        <w:rPr>
          <w:b/>
          <w:u w:val="single"/>
        </w:rPr>
        <w:t xml:space="preserve">Asiakirja 8519</w:t>
      </w:r>
    </w:p>
    <w:p>
      <w:r>
        <w:rPr>
          <w:b/>
        </w:rPr>
        <w:t xml:space="preserve">Ohjeet</w:t>
      </w:r>
    </w:p>
    <w:p>
      <w:r>
        <w:t xml:space="preserve">Miksi jotkut ihmiset yrittävät rajoittaa jälkiruoan syöntiä?</w:t>
      </w:r>
    </w:p>
    <w:p>
      <w:r>
        <w:rPr>
          <w:b/>
        </w:rPr>
        <w:t xml:space="preserve">Vastaus</w:t>
      </w:r>
    </w:p>
    <w:p>
      <w:r>
        <w:t xml:space="preserve">Jälkiruoka sisältää usein runsaasti sokeria ja rasvaa, mikä voi tehdä jälkiruoista epäterveellisiä suurina määrinä. Siksi jotkut ihmiset syövät jälkiruokaa vain rajoitetun määrän suojellakseen terveyttään.</w:t>
      </w:r>
    </w:p>
    <w:p>
      <w:r>
        <w:rPr>
          <w:b/>
          <w:u w:val="single"/>
        </w:rPr>
        <w:t xml:space="preserve">Asiakirja 8520</w:t>
      </w:r>
    </w:p>
    <w:p>
      <w:r>
        <w:rPr>
          <w:b/>
        </w:rPr>
        <w:t xml:space="preserve">Ohjeet</w:t>
      </w:r>
    </w:p>
    <w:p>
      <w:r>
        <w:t xml:space="preserve">Tunnista seuraavista kohdista hyödylliset ja vaaralliset säännöt, joita on noudatettava elvytyksen suorittamiseksi: Paniikki, napauta ja huuda, kävele pois, etsi hengitystä, hanki AED ja paina kovaa/nopeasti antaaksesi 30 painallusta rintakehään.</w:t>
      </w:r>
    </w:p>
    <w:p>
      <w:r>
        <w:rPr>
          <w:b/>
        </w:rPr>
        <w:t xml:space="preserve">Vastaus</w:t>
      </w:r>
    </w:p>
    <w:p>
      <w:r>
        <w:t xml:space="preserve">H</w:t>
        <w:t xml:space="preserve">yödyllinen:  </w:t>
        <w:br/>
        <w:t xml:space="preserve"> </w:t>
        <w:t xml:space="preserve">Vaarallinen: Napauta ja huuda, etsi hengitystä, hae AED, paina kovaa/nopeasti antaak</w:t>
        <w:t xml:space="preserve">esi 30 painallusta rintaan Vaarallinen: Paniikki, kävele pois</w:t>
      </w:r>
    </w:p>
    <w:p>
      <w:r>
        <w:rPr>
          <w:b/>
          <w:u w:val="single"/>
        </w:rPr>
        <w:t xml:space="preserve">Asiakirja 8521</w:t>
      </w:r>
    </w:p>
    <w:p>
      <w:r>
        <w:rPr>
          <w:b/>
        </w:rPr>
        <w:t xml:space="preserve">Ohjeet</w:t>
      </w:r>
    </w:p>
    <w:p>
      <w:r>
        <w:t xml:space="preserve">Mitä FDA tekee vastatakseen COVID-19-pandemiaan?</w:t>
      </w:r>
    </w:p>
    <w:p>
      <w:r>
        <w:rPr>
          <w:b/>
        </w:rPr>
        <w:t xml:space="preserve">Vastaus</w:t>
      </w:r>
    </w:p>
    <w:p>
      <w:r>
        <w:t xml:space="preserve">FDA:lla on yhdessä muiden liittovaltion, osavaltioiden ja paikallisten virastojen sekä kansanterveysviranomaisten kanssa eri puolilla maata ja kansainvälisesti tärkeä rooli kansanterveyden suojelussa COVID-19-pandemian aikana. FDA:n henkilökunta työskentelee ympäri vuorokauden tukeakseen lääketieteellisten vastatoimien kehittämistä ja antaa sääntelyneuvontaa, ohjausta ja teknistä apua edistääkseen rokotteiden, hoitojen, diagnostisten testien ja muiden lääkinnällisten laitteiden kehittämistä ja saatavuutta tämän uudenlaisen viruksen diagnosoimiseksi, hoitamiseksi ja ehkäisemiseksi. FDA valvoo edelleen ihmisten ja eläinten elintarvikehuoltoa ja ryhtyy nopeisiin toimiin petollisten COVID-19-tuotteiden osalta.</w:t>
      </w:r>
    </w:p>
    <w:p>
      <w:r>
        <w:rPr>
          <w:b/>
          <w:u w:val="single"/>
        </w:rPr>
        <w:t xml:space="preserve">Asiakirja 8522</w:t>
      </w:r>
    </w:p>
    <w:p>
      <w:r>
        <w:rPr>
          <w:b/>
        </w:rPr>
        <w:t xml:space="preserve">Ohjeet</w:t>
      </w:r>
    </w:p>
    <w:p>
      <w:r>
        <w:t xml:space="preserve">Luokittele kukin seuraavista leluiksi tai työkaluiksi: Puutarhalapio, golfmaila, pesäpallomaila, vasara, saha.</w:t>
      </w:r>
    </w:p>
    <w:p>
      <w:r>
        <w:rPr>
          <w:b/>
        </w:rPr>
        <w:t xml:space="preserve">Vastaus</w:t>
      </w:r>
    </w:p>
    <w:p>
      <w:r>
        <w:t xml:space="preserve">Puutarhalapio on työkalu.</w:t>
        <w:br/>
        <w:t xml:space="preserve"> Golfmaila on lelu.</w:t>
        <w:br/>
        <w:t xml:space="preserve"> Baseball-maila on lelu.</w:t>
        <w:br/>
        <w:t xml:space="preserve"> Vasara on työkalu.</w:t>
        <w:br/>
        <w:t xml:space="preserve"> Saha on työkalu.</w:t>
      </w:r>
    </w:p>
    <w:p>
      <w:r>
        <w:rPr>
          <w:b/>
          <w:u w:val="single"/>
        </w:rPr>
        <w:t xml:space="preserve">Asiakirja 8523</w:t>
      </w:r>
    </w:p>
    <w:p>
      <w:r>
        <w:rPr>
          <w:b/>
        </w:rPr>
        <w:t xml:space="preserve">Ohjeet</w:t>
      </w:r>
    </w:p>
    <w:p>
      <w:r>
        <w:t xml:space="preserve">Kertokaa tämän kappaleen lukemisen jälkeen, mitä kieltä Induslaakson sivilisaation ihmiset puhuivat?</w:t>
      </w:r>
    </w:p>
    <w:p>
      <w:r>
        <w:rPr>
          <w:b/>
        </w:rPr>
        <w:t xml:space="preserve">Konteksti</w:t>
      </w:r>
    </w:p>
    <w:p>
      <w:r>
        <w:t xml:space="preserve">Induslaakson sivilisaatio (IVC), joka tunnetaan myös nimellä Indus-sivilisaatio, oli pronssikautinen sivilisaatio Etelä-Aasian luoteisosissa, joka kesti 3300 eaa. - 1300 eaa. ja kypsässä muodossaan 2600 eaa. - 1900 eaa. välisenä aikana. Se oli muinaisen Egyptin ja Mesopotamian ohella yksi kolmesta Lähi-idän ja Etelä-Aasian varhaisesta sivilisaatiosta, ja näistä kolmesta laajimmalle levinnyt. Sen asuinpaikat ulottuivat suurelta osin Pakistanista Koillis-Afganistaniin ja Luoteis-Intiaan. Sivilisaatio kukoisti sekä Pakistanin halki virtaavan Indus-joen jokilaaksossa että monivuotisten, monsuunien ruokkimien jokien järjestelmässä, joka virtasi aikoinaan Ghaggar-Hakran, Luoteis-Intiassa ja Itä-Pakistanissa sijaitsevan kausittaisen joen, läheisyydessä.</w:t>
        <w:br/>
        <w:br/>
        <w:t xml:space="preserve"> Termiä Harappan käytetään joskus Indus-sivilisaatiosta sen tyyppipaikan, Harappan, mukaan. Harappa oli ensimmäinen 1900-luvun alussa Britannian Intian silloisessa Punjabin provinssissa ja nykyisessä Punjabissa Pakistanissa kaivettu asuinpaikka. Harappan ja pian sen jälkeen Mohenjo-daron löytäminen oli huipentuma työlle, joka oli alkanut sen jälkeen, kun Intian arkeologinen tutkimuslaitos oli perustettu Britannian Rajissa vuonna 1861. Samalla alueella oli aikaisempia ja myöhempiä kulttuureja, joita kutsuttiin varhaisharappalaisiksi ja myöhäisharappalaisiksi. Varhaiset harappan-kulttuurit olivat peräisin neoliittisista kulttuureista, joista varhaisin ja tunnetuin on Mehrgarh Pakistanin Balochistanissa. Harappan-sivilisaatiota kutsutaan joskus kypsäksi harappaniksi, jotta se voitaisiin erottaa aikaisemmista kulttuureista.</w:t>
        <w:br/>
        <w:br/>
        <w:t xml:space="preserve"> Muinaisen Induksen kaupungit olivat tunnettuja kaupunkisuunnittelustaan, leivottujen tiilitalojensa, kehittyneiden viemäröintijärjestelmiensä, vesihuoltojärjestelmiensä, suurten muiden kuin asuinrakennusten ryhmittymiensä sekä käsityö- ja metallurgiatekniikoidensa ansiosta. Mohenjo-darossa ja Harappassa asui hyvin todennäköisesti 30 000-60 000 ihmistä, ja sivilisaatiossa saattoi olla sen kukoistuksen aikana yhdestä viiteen miljoonaa ihmistä. Alueen asteittainen kuivuminen 3. vuosituhannella eaa. saattoi olla alkusysäys sen kaupungistumiselle. Lopulta se myös vähensi vesivaroja niin paljon, että sivilisaatio tuhoutui ja sen väestö hajaantui itään.</w:t>
        <w:br/>
        <w:br/>
        <w:t xml:space="preserve"> Vaikka yli tuhannesta kypsän harappan-ajan asuinpaikasta on raportoitu ja lähes sata on kaivettu esiin, merkittäviä kaupunkikeskuksia on viisi: Mohenjo-daro Induksen laakson alaosassa (julistettiin Unescon maailmanperintökohteeksi vuonna 1980 nimellä "Arkeologiset rauniot Moenjodarossa"), Harappa läntisellä Punjabin alueella, Ganeriwala Cholistanin autiomaassa, Dholavira läntisessä Gujaratissa (julistettiin Unescon maailmanperintökohteeksi vuonna 2021 nimellä "Dholavira: A Harappan City") ja Rakhigarhi Haryanassa. Harappan-kielestä ei ole suoria todisteita, ja sen kuuluminen on epävarmaa, sillä Indus-skripti on jäänyt tulkitsematta. Osa tutkijoista on kannattanut suhdetta dravidian tai elamo-dravidian kieliperheeseen.</w:t>
      </w:r>
    </w:p>
    <w:p>
      <w:r>
        <w:rPr>
          <w:b/>
        </w:rPr>
        <w:t xml:space="preserve">Vastaus</w:t>
      </w:r>
    </w:p>
    <w:p>
      <w:r>
        <w:t xml:space="preserve">Induslaakson sivilisaatioon kuuluneen Harappan asukkaiden puhumaa kieltä ei tunneta. Tutkijat kuitenkin yhdistävät heidän kielensä juuret dravidian tai elamo-dravidian kieliperheeseen.</w:t>
      </w:r>
    </w:p>
    <w:p>
      <w:r>
        <w:rPr>
          <w:b/>
          <w:u w:val="single"/>
        </w:rPr>
        <w:t xml:space="preserve">Asiakirja 8524</w:t>
      </w:r>
    </w:p>
    <w:p>
      <w:r>
        <w:rPr>
          <w:b/>
        </w:rPr>
        <w:t xml:space="preserve">Ohjeet</w:t>
      </w:r>
    </w:p>
    <w:p>
      <w:r>
        <w:t xml:space="preserve">Luokittele kukin seuraavista linnuksi tai kalaksi - varpunen, valas, tonnikala, papukaija.</w:t>
      </w:r>
    </w:p>
    <w:p>
      <w:r>
        <w:rPr>
          <w:b/>
        </w:rPr>
        <w:t xml:space="preserve">Vastaus</w:t>
      </w:r>
    </w:p>
    <w:p>
      <w:r>
        <w:t xml:space="preserve">Varpunen ja papukaija ovat lintuja ja valas ja tonnikala ovat kaloja luettelossa.</w:t>
      </w:r>
    </w:p>
    <w:p>
      <w:r>
        <w:rPr>
          <w:b/>
          <w:u w:val="single"/>
        </w:rPr>
        <w:t xml:space="preserve">Asiakirja 8525</w:t>
      </w:r>
    </w:p>
    <w:p>
      <w:r>
        <w:rPr>
          <w:b/>
        </w:rPr>
        <w:t xml:space="preserve">Ohjeet</w:t>
      </w:r>
    </w:p>
    <w:p>
      <w:r>
        <w:t xml:space="preserve">Jill, 60-vuotias personal training -asiakas, haluaa parantaa lonkkansa liikkuvuutta. Jill valittaa, että hänen alaselkäänsä särkee pitkän istumisen jälkeen. Ehdota kahta tapaa, joilla hän voisi vähentää tätä epämukavuutta.</w:t>
      </w:r>
    </w:p>
    <w:p>
      <w:r>
        <w:rPr>
          <w:b/>
        </w:rPr>
        <w:t xml:space="preserve">Vastaus</w:t>
      </w:r>
    </w:p>
    <w:p>
      <w:r>
        <w:t xml:space="preserve">Ensinnäkin on mahdollista, että Jillillä on huono ryhti, mikä aiheuttaa lihasväsymystä, nivelten puristumista ja rasittaa nikamia pehmustavia välilevyjä. Hän voi keskittyä parantamaan ryhtiään istuessaan pitämällä selkärangan suorana, lantion ja hartiat suorassa ja pään suorana. Hänen on myös tasapainotettava painonsa tasaisesti molemmille jaloille. Jos hän joutuu istumaan pitkiä aikoja, hän voi vaihtaa asentoa usein; hänen on käveltävä ajoittain ja venyteltävä lihaksiaan varovasti jännityksen purkamiseksi. Toiseksi hän voi harkita alaselän hoitoharjoitusten tekemistä istumisen ohella. Hän voi esimerkiksi tehdä harjoituksia, kuten lantion kallistuksia, vartalon taivutusta, osittaisia istumaannousuja tai jopa joogaa tai pilatesta, joilla hän voi vahvistaa alaselkäänsä ja parantaa joustavuuttaan. Molemmat näistä auttavat vähentämään alaselkäkipuja.</w:t>
      </w:r>
    </w:p>
    <w:p>
      <w:r>
        <w:rPr>
          <w:b/>
          <w:u w:val="single"/>
        </w:rPr>
        <w:t xml:space="preserve">Asiakirja 8526</w:t>
      </w:r>
    </w:p>
    <w:p>
      <w:r>
        <w:rPr>
          <w:b/>
        </w:rPr>
        <w:t xml:space="preserve">Ohjeet</w:t>
      </w:r>
    </w:p>
    <w:p>
      <w:r>
        <w:t xml:space="preserve">Mikä Apollo 11 tarkalleen ottaen oli?</w:t>
      </w:r>
    </w:p>
    <w:p>
      <w:r>
        <w:rPr>
          <w:b/>
        </w:rPr>
        <w:t xml:space="preserve">Vastaus</w:t>
      </w:r>
    </w:p>
    <w:p>
      <w:r>
        <w:t xml:space="preserve">Apollo 11 oli Yhdysvaltojen Apollo-ohjelman viides miehitetty lento ja historian ensimmäinen ihmisen laskeutuminen Kuuhun. Neil Armstrong, Edwin Aldrin ja Michael Collins olivat tämän tehtävän astronautit. 21. heinäkuuta 1969 astronautti Neil Armstrong ja pian hänen kollegansa Edwin "Buzz" Aldrin jättivät ensimmäisen ihmisen jalanjäljen Kuun pinnalle, kun taas kolmas astronautti, Michael Collins, kiersi Kuuta komentomoduulissa lähes kaksi tuntia. "Pieni askel ihmiselle, suuri harppaus ihmiskunnalle", Armstrong sanoi astuessaan kuuhun, ja siitä tuli yksi historian kuuluisimmista sitaateista.</w:t>
      </w:r>
    </w:p>
    <w:p>
      <w:r>
        <w:rPr>
          <w:b/>
          <w:u w:val="single"/>
        </w:rPr>
        <w:t xml:space="preserve">Asiakirja 8527</w:t>
      </w:r>
    </w:p>
    <w:p>
      <w:r>
        <w:rPr>
          <w:b/>
        </w:rPr>
        <w:t xml:space="preserve">Ohjeet</w:t>
      </w:r>
    </w:p>
    <w:p>
      <w:r>
        <w:t xml:space="preserve">Mitkä ovat Alzheimerin taudin syyt?</w:t>
      </w:r>
    </w:p>
    <w:p>
      <w:r>
        <w:rPr>
          <w:b/>
        </w:rPr>
        <w:t xml:space="preserve">Vastaus</w:t>
      </w:r>
    </w:p>
    <w:p>
      <w:r>
        <w:t xml:space="preserve">Alzheimerin taudin syiden selvittäminen on jatkuvaa tutkimusta. Tähänastiset tutkimukset osoittavat, että syitä ovat todennäköisesti aivojen ikään liittyvien muutosten yhdistelmä sekä geneettiset, ympäristöön ja elämäntapaan liittyvät tekijät. Minkä tahansa näistä tekijöistä merkitys voi vaihdella henkilöstä toiseen.</w:t>
        <w:br/>
        <w:t xml:space="preserve"> Yksi tunnettu Alzheimer-riskiin vaikuttava geeni on apolipoproteiini E (APOE) -geeni, joka on tunnistettu genomin laajojen assosiaatiotutkimusten (GWAS) avulla. APOE-geeni osallistuu sellaisen proteiinin valmistukseen, joka auttaa kuljettamaan kolesterolia ja muita rasvatyyppejä verenkierrossa.</w:t>
      </w:r>
    </w:p>
    <w:p>
      <w:r>
        <w:rPr>
          <w:b/>
          <w:u w:val="single"/>
        </w:rPr>
        <w:t xml:space="preserve">Asiakirja 8528</w:t>
      </w:r>
    </w:p>
    <w:p>
      <w:r>
        <w:rPr>
          <w:b/>
        </w:rPr>
        <w:t xml:space="preserve">Ohjeet</w:t>
      </w:r>
    </w:p>
    <w:p>
      <w:r>
        <w:t xml:space="preserve">Kun otetaan huomioon Amazonin sademetsää koskeva teksti, missä se sijaitsee, mukaan lukien kaikki maat, joihin se ulottuu, kuinka suuri se on ja kuinka monta ihmistä siellä asuu?</w:t>
      </w:r>
    </w:p>
    <w:p>
      <w:r>
        <w:rPr>
          <w:b/>
        </w:rPr>
        <w:t xml:space="preserve">Konteksti</w:t>
      </w:r>
    </w:p>
    <w:p>
      <w:r>
        <w:t xml:space="preserve">Amazonin sademetsä,[a] jota kutsutaan myös Amazonin viidakoksi tai Amazoniaksi, on Amazonin biomeen kuuluva kostea lehtipuuvaltainen trooppinen sademetsä, joka kattaa suurimman osan Etelä-Amerikan Amazonin altaasta. Tämä allas käsittää 7 000 000 neliökilometriä (2 700 000 neliömailia), josta 5 500 000 neliökilometriä (2 100 000 neliömailia) on sademetsän peitossa. Alueeseen kuuluu yhdeksän kansakunnan alueita ja 3 344 virallisesti tunnustettua alkuperäiskansojen aluetta.</w:t>
        <w:br/>
        <w:br/>
        <w:t xml:space="preserve"> Suurin osa metsästä, 60 prosenttia, sijaitsee Brasiliassa, Perussa 13 prosenttia, Kolumbiassa 10 prosenttia ja vähäisiä määriä Boliviassa, Ecuadorissa, Ranskan Guayanassa, Guyanassa, Guyanassa, Surinamissa ja Venezuelassa. Neljä kansakuntaa käyttää "Amazonas" nimitystä jonkin ensimmäisen tason hallintoalueensa nimenä, ja Ranska käyttää Guyanan sademetsän suojelualueesta nimeä "Guyanan Amazonian puisto".</w:t>
        <w:t xml:space="preserve">Amazonas edustaa yli puolta maapallon jäljellä olevista sademetsistä[2], ja se on maailman suurin ja monimuotoisin trooppinen sademetsäalue, jossa on arviolta 390 miljardia yksittäistä puuta noin 16 000 lajissa.[3</w:t>
        <w:br/>
        <w:br/>
        <w:t xml:space="preserve">Amazonilla asuu yli 30 miljoonaa ihmistä, jotka edustavat 350:tä erilaista etnistä ryhmää, jotka jakautuvat yhdeksään eri kansalliseen poliittiseen järjestelmään ja 3344:ään virallisesti tunnustettuun alkuperäiskansojen alueeseen. Alkuperäiskansojen osuus koko väestöstä on 9 %, ja 60 ryhmää on edelleen suurelta osin eristyksissä[4].</w:t>
      </w:r>
    </w:p>
    <w:p>
      <w:r>
        <w:rPr>
          <w:b/>
        </w:rPr>
        <w:t xml:space="preserve">Vastaus</w:t>
      </w:r>
    </w:p>
    <w:p>
      <w:r>
        <w:t xml:space="preserve">Etelä-Amerikassa sijaitseva Amazonin sademetsä levittäytyy Brasiliaan, Peruun. Kolumbiaan, Boliviaan, Ecuadoriin, Ranskan Guayanaan, Guyanaan, Surinamiin ja Venezuelaan.  Sademetsän pinta-ala on 5 500 000 neliökilometriä, ja siellä asuu yli 30 miljoonaa ihmistä.</w:t>
      </w:r>
    </w:p>
    <w:p>
      <w:r>
        <w:rPr>
          <w:b/>
          <w:u w:val="single"/>
        </w:rPr>
        <w:t xml:space="preserve">Asiakirja 8529</w:t>
      </w:r>
    </w:p>
    <w:p>
      <w:r>
        <w:rPr>
          <w:b/>
        </w:rPr>
        <w:t xml:space="preserve">Ohjeet</w:t>
      </w:r>
    </w:p>
    <w:p>
      <w:r>
        <w:t xml:space="preserve">Kun otetaan huomioon nämä kohdat suurista kielimalleista, mitä ovat "emergentit kyvyt"?</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tulivat markkinoille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koulutuslaskennalla),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kehotus,[3] kansainvälisten foneettisten aakkosten purkaminen, sanan kirjainten purkaminen, loukkaavan sisällön tunnistaminen hinglishin (hindin ja englannin yhdistelmä) kappaleissa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aineiston jakaumasta, kuten seuraavan lauseen ennustamiseen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kyky (koulutustappion perusteella mitattuna) kasvoi tasaisesti potenssilakiin perustuvassa suhteessa parametrien lukumäärän, harjoitusdatan määrän ja koulutukseen käytetyn laskennan kanssa.[11][12] Näitä suhteita testattiin laajalla arvojen vaihteluvälialueella (jopa seitsemään kertaluokkaan asti), eikä suhteen heikkenemistä havaittu vaihteluvälin korkeimmassa ääripäässä (myös verkkojen koon ollessa jopa triljoona parametria).</w:t>
        <w:br/>
        <w:br/>
        <w:t xml:space="preserve">Soveltaminen myöhempiin tehtäviin</w:t>
        <w:br/>
        <w:t xml:space="preserve">Vuosien 2018 ja 2020 välillä vakiomenetelmä LLM:n valjastamiseksi tiettyyn luonnollisen kielen käsittelytehtävään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jatkotehtävän tulokseen.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w:t>
      </w:r>
    </w:p>
    <w:p>
      <w:r>
        <w:rPr>
          <w:b/>
          <w:u w:val="single"/>
        </w:rPr>
        <w:t xml:space="preserve">Asiakirja 8530</w:t>
      </w:r>
    </w:p>
    <w:p>
      <w:r>
        <w:rPr>
          <w:b/>
        </w:rPr>
        <w:t xml:space="preserve">Ohjeet</w:t>
      </w:r>
    </w:p>
    <w:p>
      <w:r>
        <w:t xml:space="preserve">Paras paikka vierailla Sikkimissä 2 päivän ajan</w:t>
      </w:r>
    </w:p>
    <w:p>
      <w:r>
        <w:rPr>
          <w:b/>
        </w:rPr>
        <w:t xml:space="preserve">Vastaus</w:t>
      </w:r>
    </w:p>
    <w:p>
      <w:r>
        <w:t xml:space="preserve">1.</w:t>
        <w:t xml:space="preserve">Mene Gangtokiin</w:t>
        <w:br/>
        <w:t xml:space="preserve">2</w:t>
        <w:t xml:space="preserve">Yöksi mene Marg roadille</w:t>
        <w:br/>
        <w:t xml:space="preserve">3. Seuraavana päivänä mene Nathulan solaan ja yövy siellä.</w:t>
      </w:r>
    </w:p>
    <w:p>
      <w:r>
        <w:rPr>
          <w:b/>
          <w:u w:val="single"/>
        </w:rPr>
        <w:t xml:space="preserve">Asiakirja 8531</w:t>
      </w:r>
    </w:p>
    <w:p>
      <w:r>
        <w:rPr>
          <w:b/>
        </w:rPr>
        <w:t xml:space="preserve">Ohjeet</w:t>
      </w:r>
    </w:p>
    <w:p>
      <w:r>
        <w:t xml:space="preserve">joka on nimeltään God Of The Offside ?</w:t>
      </w:r>
    </w:p>
    <w:p>
      <w:r>
        <w:rPr>
          <w:b/>
        </w:rPr>
        <w:t xml:space="preserve">Vastaus</w:t>
      </w:r>
    </w:p>
    <w:p>
      <w:r>
        <w:t xml:space="preserve">Intian kipparina toiminutta Sourav Gangulya kutsuttiin tunnetusti paitsioiden jumalaksi. Koska hän oli vertaansa vailla, kun hän hyväili palloa kansien läpi tai leikkasi sen hurjasti ohi pisteen. tiedetään, että tämän lempinimen antoi Rahul Dravid.</w:t>
      </w:r>
    </w:p>
    <w:p>
      <w:r>
        <w:rPr>
          <w:b/>
          <w:u w:val="single"/>
        </w:rPr>
        <w:t xml:space="preserve">Asiakirja 8532</w:t>
      </w:r>
    </w:p>
    <w:p>
      <w:r>
        <w:rPr>
          <w:b/>
        </w:rPr>
        <w:t xml:space="preserve">Ohjeet</w:t>
      </w:r>
    </w:p>
    <w:p>
      <w:r>
        <w:t xml:space="preserve">Kuka oli ensimmäinen astronautti?</w:t>
      </w:r>
    </w:p>
    <w:p>
      <w:r>
        <w:rPr>
          <w:b/>
        </w:rPr>
        <w:t xml:space="preserve">Vastaus</w:t>
      </w:r>
    </w:p>
    <w:p>
      <w:r>
        <w:t xml:space="preserve">Venäläinen lentäjä Juri Gagarin oli ensimmäinen avaruuteen matkannut ihminen. Huhtikuun 12. päivänä 1961 hän kiersi Maan kiertoradalla Vostok 1 -kapselissa. Gagarin sanoi tunnetusti: "Maapallomme on sininen", kun hän oli Maan kiertoradalla.</w:t>
      </w:r>
    </w:p>
    <w:p>
      <w:r>
        <w:rPr>
          <w:b/>
          <w:u w:val="single"/>
        </w:rPr>
        <w:t xml:space="preserve">Asiakirja 8533</w:t>
      </w:r>
    </w:p>
    <w:p>
      <w:r>
        <w:rPr>
          <w:b/>
        </w:rPr>
        <w:t xml:space="preserve">Ohjeet</w:t>
      </w:r>
    </w:p>
    <w:p>
      <w:r>
        <w:t xml:space="preserve">Milloin minun pitäisi ottaa D-vitamiinia?</w:t>
      </w:r>
    </w:p>
    <w:p>
      <w:r>
        <w:rPr>
          <w:b/>
        </w:rPr>
        <w:t xml:space="preserve">Konteksti</w:t>
      </w:r>
    </w:p>
    <w:p>
      <w:r>
        <w:t xml:space="preserve">Yhdistyneen kuningaskunnan kansallinen terveyspalvelu (NHS) suosittelee, että D-vitamiinin puutteen riskiryhmään kuuluvat henkilöt, rintaruokinnassa olevat vauvat, äidinmaidonkorvikkeella ruokailevat vauvat, jotka käyttävät alle 500 ml päivässä, sekä 6 kuukauden ja 4 vuoden ikäiset lapset käyttäisivät päivittäin D-vitamiinilisää ympäri vuoden riittävän saannin varmistamiseksi.[116] Tähän kuuluvat henkilöt, joiden D-vitamiinin synteesi iholla on rajallinen, jotka eivät ole usein ulkona, jotka ovat heikkokuntoisia, jotka ovat kotihoidossa, jotka asuvat hoitokodissa tai käyttävät yleensä vaatteita, jotka peittävät suurimman osan ihosta, tai joilla on tumma iho, kuten afrikkalainen, afrikkalaiskaribialainen tai eteläaasialainen tausta. Muut ihmiset voivat saada riittävästi D-vitamiinia altistumalla auringonvalolle huhtikuusta syyskuuhun. NHS ja Public Health England suosittelevat, että kaikki, myös raskaana olevat ja imettävät, harkitsisivat 10 μg (400 IU) D-vitamiinia sisältävän päivittäisen lisäravinteen ottamista syksyllä ja talvella, koska auringonvalo ei riitä D-vitamiinin synteesiin[121].</w:t>
      </w:r>
    </w:p>
    <w:p>
      <w:r>
        <w:rPr>
          <w:b/>
        </w:rPr>
        <w:t xml:space="preserve">Vastaus</w:t>
      </w:r>
    </w:p>
    <w:p>
      <w:r>
        <w:t xml:space="preserve">Jos asut Englannissa, NHS suosittelee, että D-vitamiinin puutoksesta kärsivät ihmiset ottavat lisäravinteita, muiden ihmisten tulisi saada D-vitamiinia suoraan auringosta huhtikuusta syyskuuhun ja ottaa 10 μg (400 IU) D-vitamiinia sisältävä lisäravinne syksyllä ja talvella.</w:t>
      </w:r>
    </w:p>
    <w:p>
      <w:r>
        <w:rPr>
          <w:b/>
          <w:u w:val="single"/>
        </w:rPr>
        <w:t xml:space="preserve">Asiakirja 8534</w:t>
      </w:r>
    </w:p>
    <w:p>
      <w:r>
        <w:rPr>
          <w:b/>
        </w:rPr>
        <w:t xml:space="preserve">Ohjeet</w:t>
      </w:r>
    </w:p>
    <w:p>
      <w:r>
        <w:t xml:space="preserve">Tunnista, kumpi soitin on jousi- vai lyömäsoittimet: Ekwe, Balalaika</w:t>
      </w:r>
    </w:p>
    <w:p>
      <w:r>
        <w:rPr>
          <w:b/>
        </w:rPr>
        <w:t xml:space="preserve">Vastaus</w:t>
      </w:r>
    </w:p>
    <w:p>
      <w:r>
        <w:t xml:space="preserve">Balalaika on jousisoitto, Ekwe on lyömäsoittimet.</w:t>
      </w:r>
    </w:p>
    <w:p>
      <w:r>
        <w:rPr>
          <w:b/>
          <w:u w:val="single"/>
        </w:rPr>
        <w:t xml:space="preserve">Asiakirja 8535</w:t>
      </w:r>
    </w:p>
    <w:p>
      <w:r>
        <w:rPr>
          <w:b/>
        </w:rPr>
        <w:t xml:space="preserve">Ohjeet</w:t>
      </w:r>
    </w:p>
    <w:p>
      <w:r>
        <w:t xml:space="preserve">Voidaanko olemassa olevat Delta-taulukot muuntaa DLT:ksi?</w:t>
      </w:r>
    </w:p>
    <w:p>
      <w:r>
        <w:rPr>
          <w:b/>
        </w:rPr>
        <w:t xml:space="preserve">Vastaus</w:t>
      </w:r>
    </w:p>
    <w:p>
      <w:r>
        <w:t xml:space="preserve">Delta Live Tables on itse asiassa putki, joka hallinnoi taulukkoa, joten sinun ei tarvitse "muuntaa" delta-taulukkoa, vaan siirrät vain putken Live Tables -putkeen.</w:t>
        <w:br/>
        <w:t xml:space="preserve"> Olemassa olevan putken siirtäminen Delta Live Tables -taulukkoon on lähinnä sen koodin muokkaamista, joka kirjoittaa delta-taulukkoon. Siinä käytetään edelleen nykyisiä muunnoksia ja tietolähteitä.</w:t>
      </w:r>
    </w:p>
    <w:p>
      <w:r>
        <w:rPr>
          <w:b/>
          <w:u w:val="single"/>
        </w:rPr>
        <w:t xml:space="preserve">Asiakirja 8536</w:t>
      </w:r>
    </w:p>
    <w:p>
      <w:r>
        <w:rPr>
          <w:b/>
        </w:rPr>
        <w:t xml:space="preserve">Ohjeet</w:t>
      </w:r>
    </w:p>
    <w:p>
      <w:r>
        <w:t xml:space="preserve">Mitä eroa on mehiläisellä ja ampiaisella?</w:t>
      </w:r>
    </w:p>
    <w:p>
      <w:r>
        <w:rPr>
          <w:b/>
        </w:rPr>
        <w:t xml:space="preserve">Vastaus</w:t>
      </w:r>
    </w:p>
    <w:p>
      <w:r>
        <w:t xml:space="preserve">Mehiläiset ja ampiaiset eroavat toisistaan suuresti ulkonäöltään. Yleensä mehiläiset ovat täyteläisempiä, karvaisempia ja näyttävät pörröisiltä, mikä auttaa niitä keräämään ja levittämään siitepölyä. Ampiaiset ovat hoikempirunkoisia, niillä on hoikat jalat ja niiden keho näyttää karvaamattomalta ja kiiltävältä. Lisäksi toisin kuin mehiläiset, jotka voivat pistää vain kerran - mikä on niille lopulta kohtalokasta - ampiaiset voivat pistää useita kertoja ja surista iloisesti pois.</w:t>
      </w:r>
    </w:p>
    <w:p>
      <w:r>
        <w:rPr>
          <w:b/>
          <w:u w:val="single"/>
        </w:rPr>
        <w:t xml:space="preserve">Asiakirja 8537</w:t>
      </w:r>
    </w:p>
    <w:p>
      <w:r>
        <w:rPr>
          <w:b/>
        </w:rPr>
        <w:t xml:space="preserve">Ohjeet</w:t>
      </w:r>
    </w:p>
    <w:p>
      <w:r>
        <w:t xml:space="preserve">Miten elektroniset laitteet suorittavat elektroninohjauksen?</w:t>
      </w:r>
    </w:p>
    <w:p>
      <w:r>
        <w:rPr>
          <w:b/>
        </w:rPr>
        <w:t xml:space="preserve">Konteksti</w:t>
      </w:r>
    </w:p>
    <w:p>
      <w:r>
        <w:t xml:space="preserve">Elektroniikka käsittelee sähköpiirejä, joissa käytetään aktiivisia sähkökomponentteja, kuten tyhjiöputkia, transistoreja, diodeja, antureita ja integroituja piirejä, sekä niihin liittyviä passiivisia liitäntätekniikoita. Aktiivisten komponenttien epälineaarinen käyttäytyminen ja niiden kyky ohjata elektronivirtoja mahdollistavat digitaalisen kytkennän, ja elektroniikkaa käytetään laajalti tietojenkäsittelyssä, televiestinnässä ja signaalinkäsittelyssä. Liitäntätekniikat, kuten piirilevyt, elektroniikan pakkaustekniikka ja muut monipuoliset viestintäinfrastruktuurin muodot, täydentävät piirien toiminnallisuutta ja muuttavat sekoitetut komponentit tavalliseksi toimivaksi järjestelmäksi.</w:t>
        <w:br/>
        <w:t xml:space="preserve"> Nykyään useimmissa elektroniikkalaitteissa käytetään puolijohdekomponentteja elektronien ohjaukseen. Puolijohteiden toimintaa selittäviä perusperiaatteita tutkitaan kiinteän olomuodon fysiikassa, kun taas elektroniikkapiirien suunnittelu ja rakentaminen käytännön ongelmien ratkaisemiseksi on osa elektroniikan tekniikkaa.</w:t>
      </w:r>
    </w:p>
    <w:p>
      <w:r>
        <w:rPr>
          <w:b/>
        </w:rPr>
        <w:t xml:space="preserve">Vastaus</w:t>
      </w:r>
    </w:p>
    <w:p>
      <w:r>
        <w:t xml:space="preserve">Useimmissa elektronisissa laitteissa käytetään puolijohdekomponentteja elektronien ohjaukseen.</w:t>
      </w:r>
    </w:p>
    <w:p>
      <w:r>
        <w:rPr>
          <w:b/>
          <w:u w:val="single"/>
        </w:rPr>
        <w:t xml:space="preserve">Asiakirja 8538</w:t>
      </w:r>
    </w:p>
    <w:p>
      <w:r>
        <w:rPr>
          <w:b/>
        </w:rPr>
        <w:t xml:space="preserve">Ohjeet</w:t>
      </w:r>
    </w:p>
    <w:p>
      <w:r>
        <w:t xml:space="preserve">Mikä on ilmiantajien rooli demokraattisessa markkinataloudessa?</w:t>
      </w:r>
    </w:p>
    <w:p>
      <w:r>
        <w:rPr>
          <w:b/>
        </w:rPr>
        <w:t xml:space="preserve">Vastaus</w:t>
      </w:r>
    </w:p>
    <w:p>
      <w:r>
        <w:t xml:space="preserve">Ilmiantajilla on tärkeä rooli demokraattisessa markkinataloudessa. Erittäin monimutkaisissa strukturoiduissa sopimuksissa, erityisesti rahoitusalalla, on epäsymmetristä tietoa, koska tiedonsaanti on rajallista. Osakkeenomistajat eivät pysty riittävästi valvomaan sellaisten rahoitusalan toimijoiden käyttäytymistä, jotka voivat ottaa riskejä, joita osakkeenomistajat eivät pysty realisoituessaan maksamaan takaisin. Sääntelyviranomaiset/hallintoviranomaiset eivät myöskään pysty valvomaan tehokkaasti, koska resurssit ovat rajalliset tai rahoituslaitoksissa ja sääntelyviranomaisissa työskentelevät henkilöt ovat kiertäviä ovia. Näin ollen ilmiantajilla on ratkaiseva rooli mahdollisten petosten paljastamisessa organisaatioissaan.</w:t>
      </w:r>
    </w:p>
    <w:p>
      <w:r>
        <w:rPr>
          <w:b/>
          <w:u w:val="single"/>
        </w:rPr>
        <w:t xml:space="preserve">Asiakirja 8539</w:t>
      </w:r>
    </w:p>
    <w:p>
      <w:r>
        <w:rPr>
          <w:b/>
        </w:rPr>
        <w:t xml:space="preserve">Ohjeet</w:t>
      </w:r>
    </w:p>
    <w:p>
      <w:r>
        <w:t xml:space="preserve">Mitkä maat muodostivat Jugoslavian?</w:t>
      </w:r>
    </w:p>
    <w:p>
      <w:r>
        <w:rPr>
          <w:b/>
        </w:rPr>
        <w:t xml:space="preserve">Vastaus</w:t>
      </w:r>
    </w:p>
    <w:p>
      <w:r>
        <w:t xml:space="preserve">Jugoslavia muodostui seitsemästä nykyisestä maasta. Nämä maat ovat Bosnia ja Hertsegovina, Kroatia, Montenegro, Pohjois-Makedonia, Serbia, Kosovo ja Slovenia.</w:t>
      </w:r>
    </w:p>
    <w:p>
      <w:r>
        <w:rPr>
          <w:b/>
          <w:u w:val="single"/>
        </w:rPr>
        <w:t xml:space="preserve">Asiakirja 8540</w:t>
      </w:r>
    </w:p>
    <w:p>
      <w:r>
        <w:rPr>
          <w:b/>
        </w:rPr>
        <w:t xml:space="preserve">Ohjeet</w:t>
      </w:r>
    </w:p>
    <w:p>
      <w:r>
        <w:t xml:space="preserve">Olen todella hyvä matematiikassa, mutta en ole hyvä luonnontieteissä. Millä seuraavista opintojaksoista menestyisin todennäköisemmin? algebra, biologia, matriisit, todennäköisyys, tilastotiede, geologia ja kemia.</w:t>
      </w:r>
    </w:p>
    <w:p>
      <w:r>
        <w:rPr>
          <w:b/>
        </w:rPr>
        <w:t xml:space="preserve">Vastaus</w:t>
      </w:r>
    </w:p>
    <w:p>
      <w:r>
        <w:t xml:space="preserve">Algebra, matriisit, todennäköisyyslaskenta ja tilastot ovat kaikki matematiikan oppiaineita, joten menestyt niissä todennäköisemmin kuin luonnontieteellisissä aineissa.</w:t>
      </w:r>
    </w:p>
    <w:p>
      <w:r>
        <w:rPr>
          <w:b/>
          <w:u w:val="single"/>
        </w:rPr>
        <w:t xml:space="preserve">Asiakirja 8541</w:t>
      </w:r>
    </w:p>
    <w:p>
      <w:r>
        <w:rPr>
          <w:b/>
        </w:rPr>
        <w:t xml:space="preserve">Ohjeet</w:t>
      </w:r>
    </w:p>
    <w:p>
      <w:r>
        <w:t xml:space="preserve">Voivatko huonekasvit elää ulkona?</w:t>
      </w:r>
    </w:p>
    <w:p>
      <w:r>
        <w:rPr>
          <w:b/>
        </w:rPr>
        <w:t xml:space="preserve">Vastaus</w:t>
      </w:r>
    </w:p>
    <w:p>
      <w:r>
        <w:t xml:space="preserve">Alueellasi vieraslajeina pidettäviä huonekasveja ei saa koskaan istuttaa ulos. Pohjois-Amerikan alueilla tähän kuuluvat bambu, jotkut murattipuut, kuten englantilainen muratti, käärmekasvit, pothos, monstera jne. Jos haluat nauttia näistä mahdollisesti vierasperäisistä kasveista, tee se sisätiloissa tai ruukkuastioissa ulkona. Älä koskaan hävitä potentiaalisesti haitallisia huonekasvilajeja ulkona.</w:t>
      </w:r>
    </w:p>
    <w:p>
      <w:r>
        <w:rPr>
          <w:b/>
          <w:u w:val="single"/>
        </w:rPr>
        <w:t xml:space="preserve">Asiakirja 8542</w:t>
      </w:r>
    </w:p>
    <w:p>
      <w:r>
        <w:rPr>
          <w:b/>
        </w:rPr>
        <w:t xml:space="preserve">Ohjeet</w:t>
      </w:r>
    </w:p>
    <w:p>
      <w:r>
        <w:t xml:space="preserve">Mikä on Sarisariñama?</w:t>
      </w:r>
    </w:p>
    <w:p>
      <w:r>
        <w:rPr>
          <w:b/>
        </w:rPr>
        <w:t xml:space="preserve">Konteksti</w:t>
      </w:r>
    </w:p>
    <w:p>
      <w:r>
        <w:t xml:space="preserve">Cerro Sarisariñama on tepui, tasainen vuori Jaua-Sarisariñaman kansallispuistossa, Bolívarin osavaltion lounaisosassa Venezuelassa, lähellä Brasilian rajaa. Sen korkeus vaihtelee 300 metristä 2 350 metriin. Vuoren nimi juontaa juurensa paikallisten Ye'kuana-intiaanien kertomuksesta, jossa kerrotaan pahasta hengestä, joka asuu luolissa ylhäällä vuorella ja ahmii ihmislihaa äänellä "Sari... sari..."[1].</w:t>
      </w:r>
    </w:p>
    <w:p>
      <w:r>
        <w:rPr>
          <w:b/>
        </w:rPr>
        <w:t xml:space="preserve">Vastaus</w:t>
      </w:r>
    </w:p>
    <w:p>
      <w:r>
        <w:t xml:space="preserve">Cerro Sarisariñama on tepui, tasainen vuori Jaua-Sarisariñaman kansallispuistossa, Bolívarin osavaltion lounaisosassa Venezuelassa, lähellä Brasilian rajaa. Sen korkeus vaihtelee 300 metristä 2 350 metriin.</w:t>
        <w:t xml:space="preserve">Vuoren nimi juontaa juurensa paikallisten Ye'kuana-intiaanien tarinasta, jossa kerrotaan pahasta hengestä, joka asuu luolissa ylhäällä vuorella ja ahmii ihmislihaa äänellä "Sari... sari...".[1]</w:t>
        <w:br/>
        <w:br/>
        <w:t xml:space="preserve">Tepui sijaitsee yhdellä maan syrjäisimmistä alueista, ja lähin tie on 35 mailin päässä koilliseen.[1]</w:t>
      </w:r>
    </w:p>
    <w:p>
      <w:r>
        <w:rPr>
          <w:b/>
          <w:u w:val="single"/>
        </w:rPr>
        <w:t xml:space="preserve">Asiakirja 8543</w:t>
      </w:r>
    </w:p>
    <w:p>
      <w:r>
        <w:rPr>
          <w:b/>
        </w:rPr>
        <w:t xml:space="preserve">Ohjeet</w:t>
      </w:r>
    </w:p>
    <w:p>
      <w:r>
        <w:t xml:space="preserve">Ensimmäinen päivä leipomista hapantaikinalla</w:t>
      </w:r>
    </w:p>
    <w:p>
      <w:r>
        <w:rPr>
          <w:b/>
        </w:rPr>
        <w:t xml:space="preserve">Vastaus</w:t>
      </w:r>
    </w:p>
    <w:p>
      <w:r>
        <w:t xml:space="preserve">Tänään on ensimmäinen päivä, jolloin leivon hapantaikinaa. Prosessi vaikuttaa hyvin aikaa vievältä, sillä ensin on luotava hapantaikinakäynnistys. Taikinan luominen kestää yleensä seitsemän päivää.</w:t>
        <w:br/>
        <w:t xml:space="preserve"> Myös leivontaohjeiden noudattaminen voi olla haastavaa, koska on oltava hyvin tarkka ja varmistettava, että kaikki ainekset lisätään tietyssä järjestyksessä.</w:t>
        <w:br/>
        <w:t xml:space="preserve"> On olemassa monia erilaisia jauhoja, joilla kaikilla on omat leivontaominaisuutensa, mikä vaikeuttaa prosessia entisestään.</w:t>
        <w:br/>
        <w:t xml:space="preserve"> Minua jännittää tämä, mutta olen aina halunnut oppia tämän käsityön, sillä hapantaikinalla leipomista on tehty ihmiskunnan alusta asti.</w:t>
      </w:r>
    </w:p>
    <w:p>
      <w:r>
        <w:rPr>
          <w:b/>
          <w:u w:val="single"/>
        </w:rPr>
        <w:t xml:space="preserve">Asiakirja 8544</w:t>
      </w:r>
    </w:p>
    <w:p>
      <w:r>
        <w:rPr>
          <w:b/>
        </w:rPr>
        <w:t xml:space="preserve">Ohjeet</w:t>
      </w:r>
    </w:p>
    <w:p>
      <w:r>
        <w:t xml:space="preserve">Kumpi on lintu vai kala: Keltapyrstötiainen.</w:t>
      </w:r>
    </w:p>
    <w:p>
      <w:r>
        <w:rPr>
          <w:b/>
        </w:rPr>
        <w:t xml:space="preserve">Vastaus</w:t>
      </w:r>
    </w:p>
    <w:p>
      <w:r>
        <w:t xml:space="preserve">Keltasirkku on lintu, keltasirkku on kala...</w:t>
      </w:r>
    </w:p>
    <w:p>
      <w:r>
        <w:rPr>
          <w:b/>
          <w:u w:val="single"/>
        </w:rPr>
        <w:t xml:space="preserve">Asiakirja 8545</w:t>
      </w:r>
    </w:p>
    <w:p>
      <w:r>
        <w:rPr>
          <w:b/>
        </w:rPr>
        <w:t xml:space="preserve">Ohjeet</w:t>
      </w:r>
    </w:p>
    <w:p>
      <w:r>
        <w:t xml:space="preserve">Mitä eroa on Alankomaiden ja Hollannin välillä?</w:t>
      </w:r>
    </w:p>
    <w:p>
      <w:r>
        <w:rPr>
          <w:b/>
        </w:rPr>
        <w:t xml:space="preserve">Vastaus</w:t>
      </w:r>
    </w:p>
    <w:p>
      <w:r>
        <w:t xml:space="preserve">Näitä kahta käytetään usein vaihtelevasti viittaamaan Alankomaiden maahan. Ne eivät kuitenkaan ole sama asia. Alankomaat on maa Länsi-Euroopassa. Hollanti on Alankomaiden alue, jossa asuu suurin osa Alankomaiden väestöstä, ja se koostuu karkeasti ottaen kahdesta maakunnasta: Pohjois-Hollannista ja Etelä-Hollannista.</w:t>
      </w:r>
    </w:p>
    <w:p>
      <w:r>
        <w:rPr>
          <w:b/>
          <w:u w:val="single"/>
        </w:rPr>
        <w:t xml:space="preserve">Asiakirja 8546</w:t>
      </w:r>
    </w:p>
    <w:p>
      <w:r>
        <w:rPr>
          <w:b/>
        </w:rPr>
        <w:t xml:space="preserve">Ohjeet</w:t>
      </w:r>
    </w:p>
    <w:p>
      <w:r>
        <w:t xml:space="preserve">Luettelo US Open Golf -turnauksen pelipaikoista vuosina 1986-1990.</w:t>
      </w:r>
    </w:p>
    <w:p>
      <w:r>
        <w:rPr>
          <w:b/>
        </w:rPr>
        <w:t xml:space="preserve">Vastaus</w:t>
      </w:r>
    </w:p>
    <w:p>
      <w:r>
        <w:t xml:space="preserve">1986 - Shinnecock Hills Golf Club</w:t>
        <w:br/>
        <w:t xml:space="preserve">1987 - Olympic Club (Lake Course)</w:t>
        <w:br/>
        <w:t xml:space="preserve">1988 - The Country Club (Composite Course)</w:t>
        <w:br/>
        <w:t xml:space="preserve">1989 - Oak Hill (East Course)</w:t>
        <w:br/>
        <w:t xml:space="preserve">1990 - Medinah Country Club (Course No. 3)</w:t>
      </w:r>
    </w:p>
    <w:p>
      <w:r>
        <w:rPr>
          <w:b/>
          <w:u w:val="single"/>
        </w:rPr>
        <w:t xml:space="preserve">Asiakirja 8547</w:t>
      </w:r>
    </w:p>
    <w:p>
      <w:r>
        <w:rPr>
          <w:b/>
        </w:rPr>
        <w:t xml:space="preserve">Ohjeet</w:t>
      </w:r>
    </w:p>
    <w:p>
      <w:r>
        <w:t xml:space="preserve">Miten opin koodaamaan?</w:t>
      </w:r>
    </w:p>
    <w:p>
      <w:r>
        <w:rPr>
          <w:b/>
        </w:rPr>
        <w:t xml:space="preserve">Vastaus</w:t>
      </w:r>
    </w:p>
    <w:p>
      <w:r>
        <w:t xml:space="preserve">Koodaamisen aloittaminen voi olla helppoa ja hauskaa. Yleinen tapa on ilmoittautua korkeakouluun, jossa on usein tiukat opetussuunnitelmat, jotka antavat sinulle perusteet.</w:t>
        <w:br/>
        <w:br/>
        <w:t xml:space="preserve"> Yliopistokoulutus voi olla joillekin mahdotonta, joten verkko-opiskelu on myös hyvä vaihtoehto. Esimerkki vaiheittaisesta oppaasta:</w:t>
        <w:br/>
        <w:br/>
        <w:t xml:space="preserve"> 1. Yritä selvittää, miksi haluat oppia. Haluatko rakentaa mobiilisovelluksen? Vai verkkosivuston? Oppia tekemään data-analyysiä? Vai vain yleisestä uteliaisuudesta.</w:t>
        <w:br/>
        <w:t xml:space="preserve"> 2. Vastauksesta riippuen sinun pitäisi valita aloitusohjelmointikieli. Suosittuja aloitusohjelmointikieliä ovat mm:</w:t>
        <w:br/>
        <w:t xml:space="preserve">    * Java (hyödyllinen, jos olet kiinnostunut mobiilisovelluksista)</w:t>
        <w:br/>
        <w:t xml:space="preserve">    * Python (erinomainen data-analyyseihin ja hyvä yleiskieli)</w:t>
        <w:br/>
        <w:t xml:space="preserve">    * JavaScript (hyvä verkkosivujen rakentamiseen)</w:t>
        <w:br/>
        <w:t xml:space="preserve">3</w:t>
      </w:r>
      <w:r>
        <w:t xml:space="preserve"> Etsi valitsemasi kielen aloitusopas verkosta. Pikaisella Internet-haulla pitäisi löytyä muutama. Hyvä vaihtoehto ovat niin sanotut MOOCit (massiivinen avoin verkkokurssi). Esimerkkejä ovat Georgia Tech, CalTech, CodeAcademyn kurssit, Coursera ja monet muut.</w:t>
        <w:br/>
        <w:t xml:space="preserve"> 4. Kun olet suorittanut, mieti vaiheessa 1 asettamaasi tavoitetta. Etsi kurssi, joka keskittyy sinua eniten kiinnostaviin käytännön sovelluksiin.</w:t>
        <w:br/>
        <w:t xml:space="preserve"> 5. Etsi kirjoja tai verkkolähteitä valitsemastasi sovelluksesta. O'Reilly Publishingilla on suuri joukko kirjoja kaikista teknisistä aiheista.</w:t>
        <w:br/>
        <w:t xml:space="preserve"> 6. Kun olet suorittanut perusasiat - kokeile sivuprojektia.</w:t>
        <w:br/>
        <w:t xml:space="preserve"> 7. Tämän jälkeen sinulla pitäisi olla hyvä käsitys perusasioista valitsemallasi alalla. Harkitse tutkimista ja laajentamista tai tutustu edistyneempiin aiheisiin.</w:t>
      </w:r>
    </w:p>
    <w:p>
      <w:r>
        <w:rPr>
          <w:b/>
          <w:u w:val="single"/>
        </w:rPr>
        <w:t xml:space="preserve">Asiakirja 8548</w:t>
      </w:r>
    </w:p>
    <w:p>
      <w:r>
        <w:rPr>
          <w:b/>
        </w:rPr>
        <w:t xml:space="preserve">Ohjeet</w:t>
      </w:r>
    </w:p>
    <w:p>
      <w:r>
        <w:t xml:space="preserve">Voivatko tekoäly ja suuret kielimallit korvata ohjelmistosuunnittelijat?</w:t>
      </w:r>
    </w:p>
    <w:p>
      <w:r>
        <w:rPr>
          <w:b/>
        </w:rPr>
        <w:t xml:space="preserve">Vastaus</w:t>
      </w:r>
    </w:p>
    <w:p>
      <w:r>
        <w:t xml:space="preserve">Vaikka on epätodennäköistä, että tekoäly (AI) ja suuret kielimallit (LLM) korvaavat suorituskykyiset ohjelmistosuunnittelijat lähitulevaisuudessa, voidaan varmasti väittää, että nämä teknologiat voivat tehdä insinööreistä paljon tuottavampia. Tämä puolestaan voisi vähentää alemman tason ohjelmistosuunnittelijoiden työpaikkojen tarvetta ja siten korvata niitä. Tällaiset kulttuuriset ja organisatoriset muutokset vievät todennäköisesti aikaa. Toinen tärkeä dynamiikka, joka on otettava huomioon, on se, että generatiivinen tekoälyteknologia voi alentaa merkittävästi näihin tehtäviin pääsyn kynnystä ja samalla lisätä tarvetta uudentyyppisille tehtäville, jotka perustuvat tämän teknologia-alustan käyttöön.</w:t>
      </w:r>
    </w:p>
    <w:p>
      <w:r>
        <w:rPr>
          <w:b/>
          <w:u w:val="single"/>
        </w:rPr>
        <w:t xml:space="preserve">Asiakirja 8549</w:t>
      </w:r>
    </w:p>
    <w:p>
      <w:r>
        <w:rPr>
          <w:b/>
        </w:rPr>
        <w:t xml:space="preserve">Ohjeet</w:t>
      </w:r>
    </w:p>
    <w:p>
      <w:r>
        <w:t xml:space="preserve">Tunnista, kumpi soitin on jousi- vai lyömäsoittimet: Cultrun, Kora</w:t>
      </w:r>
    </w:p>
    <w:p>
      <w:r>
        <w:rPr>
          <w:b/>
        </w:rPr>
        <w:t xml:space="preserve">Vastaus</w:t>
      </w:r>
    </w:p>
    <w:p>
      <w:r>
        <w:t xml:space="preserve">Kora on jousi, Cultrun on lyömäsoittimet.</w:t>
      </w:r>
    </w:p>
    <w:p>
      <w:r>
        <w:rPr>
          <w:b/>
          <w:u w:val="single"/>
        </w:rPr>
        <w:t xml:space="preserve">Asiakirja 8550</w:t>
      </w:r>
    </w:p>
    <w:p>
      <w:r>
        <w:rPr>
          <w:b/>
        </w:rPr>
        <w:t xml:space="preserve">Ohjeet</w:t>
      </w:r>
    </w:p>
    <w:p>
      <w:r>
        <w:t xml:space="preserve">Luokittele alla olevat energialähteet niiden tyypin mukaan.</w:t>
        <w:br/>
        <w:t xml:space="preserve"> YDINVOIMA, AURINKOENERGIA, HIILI, VESIVOIMA, GEOTERMINEN ENERGIA, TUULIVOIMA, MAAKAASU.</w:t>
      </w:r>
    </w:p>
    <w:p>
      <w:r>
        <w:rPr>
          <w:b/>
        </w:rPr>
        <w:t xml:space="preserve">Vastaus</w:t>
      </w:r>
    </w:p>
    <w:p>
      <w:r>
        <w:t xml:space="preserve">AURINKOENERGIA, TUULIVOIMA, GEOTERMINEN, VESIVOIMA - Uusiutuva energia.</w:t>
        <w:br/>
        <w:t xml:space="preserve"> HIILI, MAAKAASU, YDINVOIMA - Muu kuin uusiutuva energia.</w:t>
      </w:r>
    </w:p>
    <w:p>
      <w:r>
        <w:rPr>
          <w:b/>
          <w:u w:val="single"/>
        </w:rPr>
        <w:t xml:space="preserve">Asiakirja 8551</w:t>
      </w:r>
    </w:p>
    <w:p>
      <w:r>
        <w:rPr>
          <w:b/>
        </w:rPr>
        <w:t xml:space="preserve">Ohjeet</w:t>
      </w:r>
    </w:p>
    <w:p>
      <w:r>
        <w:t xml:space="preserve">Millaisia lajeja Triplophysa longipectoralis on?</w:t>
      </w:r>
    </w:p>
    <w:p>
      <w:r>
        <w:rPr>
          <w:b/>
        </w:rPr>
        <w:t xml:space="preserve">Konteksti</w:t>
      </w:r>
    </w:p>
    <w:p>
      <w:r>
        <w:t xml:space="preserve">Triplophysa longipectoralis on luolassa elävä kivisimppulaji, jolla on silmät. Kala elää kirkkaassa vedessä alle 20 °C:n lämpötilassa. Holotyyppi pyydettiin Xunlen kaupungista, Huanjiang Maonanin autonomisesta piirikunnasta Liujoen altaasta, Guangxista, Kiinasta, ja Zheng et al. kuvasivat sen vuonna 2009[1][2].</w:t>
      </w:r>
    </w:p>
    <w:p>
      <w:r>
        <w:rPr>
          <w:b/>
        </w:rPr>
        <w:t xml:space="preserve">Vastaus</w:t>
      </w:r>
    </w:p>
    <w:p>
      <w:r>
        <w:t xml:space="preserve">Triplophysa longipectoralis on luolassa elävä kivisimppulaji, jolla on silmät. Kala elää kirkkaassa vedessä alle 20 °C:n lämpötilassa. Holotyyppi pyydettiin Xunlen kaupungista, Huanjiang Maonanin autonomisesta piirikunnasta Liujoen vesistöalueella Guangxissa, Kiinassa, ja Zheng et al. kuvailivat sen vuonna 2009.</w:t>
      </w:r>
    </w:p>
    <w:p>
      <w:r>
        <w:rPr>
          <w:b/>
          <w:u w:val="single"/>
        </w:rPr>
        <w:t xml:space="preserve">Asiakirja 8552</w:t>
      </w:r>
    </w:p>
    <w:p>
      <w:r>
        <w:rPr>
          <w:b/>
        </w:rPr>
        <w:t xml:space="preserve">Ohjeet</w:t>
      </w:r>
    </w:p>
    <w:p>
      <w:r>
        <w:t xml:space="preserve">Mikä on Brasilian suosituin urheilulaji?</w:t>
      </w:r>
    </w:p>
    <w:p>
      <w:r>
        <w:rPr>
          <w:b/>
        </w:rPr>
        <w:t xml:space="preserve">Vastaus</w:t>
      </w:r>
    </w:p>
    <w:p>
      <w:r>
        <w:t xml:space="preserve">Jalkapallo on Brasilian suosituin urheilulaji. Se on laajalle levinnyt urheilulaji, jota harrastavat kouluissa, kaduilla ja seuroissa miljoonat ihmiset. Sitä pidetään maassa kansallisena intohimona.</w:t>
      </w:r>
    </w:p>
    <w:p>
      <w:r>
        <w:rPr>
          <w:b/>
          <w:u w:val="single"/>
        </w:rPr>
        <w:t xml:space="preserve">Asiakirja 8553</w:t>
      </w:r>
    </w:p>
    <w:p>
      <w:r>
        <w:rPr>
          <w:b/>
        </w:rPr>
        <w:t xml:space="preserve">Ohjeet</w:t>
      </w:r>
    </w:p>
    <w:p>
      <w:r>
        <w:t xml:space="preserve">Mitkä ovat ne kymmenen olennaista asiaa? Anna vastauksesi JSON-muodossa, jossa on kunkin olennaisen nimi ja esimerkkejä.</w:t>
      </w:r>
    </w:p>
    <w:p>
      <w:r>
        <w:rPr>
          <w:b/>
        </w:rPr>
        <w:t xml:space="preserve">Konteksti</w:t>
      </w:r>
    </w:p>
    <w:p>
      <w:r>
        <w:t xml:space="preserve">Vuorikiipeilyn yhdeksäs painos: The Freedom of the Hills, joka julkaistiin vuonna 2017, määrittelee kymmenen olennaisinta asiaa seuraavasti:</w:t>
        <w:br/>
        <w:br/>
        <w:t xml:space="preserve">Suunnistus: kartta, korkeusmittari, kompassi, GPS-laite, henkilökohtainen paikannusmajakka</w:t>
        <w:br/>
        <w:t xml:space="preserve">Otsalamppu: LED-lamppu ja varaparistot</w:t>
        <w:br/>
        <w:t xml:space="preserve">Auringonsuojaus: aurinkolasit, aurinkosuojavaatetus, aurinkovoide</w:t>
        <w:br/>
        <w:t xml:space="preserve">Ensiapu: ensiapupakkaus, joka on pakattu vedenpitävään pakkaukseen</w:t>
        <w:br/>
        <w:t xml:space="preserve">Puukko:</w:t>
        <w:t xml:space="preserve">pidemmällä retkellä muutkin pienet työkalut voivat olla hyödyllisiä</w:t>
        <w:br/>
        <w:t xml:space="preserve">Tuli: välineet tulen sytyttämiseen ja ylläpitämiseen; joko butaanisytytin tai tulitikut tai muu tulentekoväline. Tulen sytyttimet, joilla voi sytyttää jopa märän puun, ja alueilla, joilla ei ole saatavilla polttopuita, on erittäin suositeltavaa käyttää kamiinaa.</w:t>
        <w:br/>
        <w:t xml:space="preserve">Suoja: muovinen putkiteltta, muovinen jätesäkki tai bivy-pussi</w:t>
        <w:br/>
        <w:t xml:space="preserve">Lisäruokaa: vähintään yhden päivän ruoka lyhyttä vaellusta varten, joka ei vaadi ruoanlaittoa.</w:t>
        <w:br/>
        <w:t xml:space="preserve">Ylimääräistä vettä: juomavettä sekä taitoja ja välineitä veden puhdistamiseen</w:t>
        <w:br/>
        <w:t xml:space="preserve">Ylimääräisiä vaatteita: ylimääräisiä vaatteita saatetaan tarvita, jos yövytään hätäsuojassa</w:t>
        <w:br/>
        <w:br/>
        <w:t xml:space="preserve">https://en.wikipedia.org/wiki/Ten_Essentials</w:t>
      </w:r>
    </w:p>
    <w:p>
      <w:r>
        <w:rPr>
          <w:b/>
        </w:rPr>
        <w:t xml:space="preserve">Vastaus</w:t>
      </w:r>
    </w:p>
    <w:p>
      <w:r>
        <w:t xml:space="preserve">[</w:t>
        <w:br/>
        <w:t xml:space="preserve">  {"name": "Navigation", "examples":</w:t>
        <w:t xml:space="preserve">["kartta", "korkeusmittari", "kompassi", "GPS-laite", "henkilökohtainen paikannusmajakka"]},</w:t>
        <w:br/>
        <w:t xml:space="preserve">  {"name":</w:t>
      </w:r>
      <w:r>
        <w:t xml:space="preserve">avigointi", "navigointi", "GPS-laite", "henkilökoh</w:t>
        <w:t xml:space="preserve">ainen paikannusmajakka"]}, {"name": "Otsalamppu", "esimerkkejä":</w:t>
        <w:t xml:space="preserve">["LED-otsalamppu", "varaparistot"]},</w:t>
        <w:br/>
        <w:t xml:space="preserve">  "name": "Auringonsuoja", "esimerkkejä":</w:t>
        <w:t xml:space="preserve">["sunglasses", "sun protective clothing", "sunscreen"]},</w:t>
        <w:br/>
        <w:t xml:space="preserve">  {"name": Nimi: "Ensiapu", "esimerkkejä":</w:t>
        <w:t xml:space="preserve">["first aid kit"]},</w:t>
        <w:br/>
        <w:t xml:space="preserve">  {"name": "Veitsi", "esimerkkejä":</w:t>
        <w:t xml:space="preserve">["knife", "multi-tool", "tape", "cordage"]},</w:t>
        <w:br/>
        <w:t xml:space="preserve">  "name": "Tulipalo", "esimerkkejä":</w:t>
        <w:t xml:space="preserve">["butaanisytytin", "tulitikut", "nuotion sytyttäjät", "liesi"]},</w:t>
        <w:br/>
        <w:t xml:space="preserve">  "name": "Shelter", "examples":</w:t>
        <w:t xml:space="preserve">["plastic tube tent", "jumbo plastic trash bag", "bivy sack"]},</w:t>
        <w:br/>
        <w:t xml:space="preserve">  {"name": Nimi: "Extra food", "examples":</w:t>
        <w:t xml:space="preserve">["vähintään yhden päivän ruoka"]},</w:t>
        <w:br/>
        <w:t xml:space="preserve">  "name": Esimerkkejä": "ylimääräinen vesi", "esimerkkejä":</w:t>
        <w:t xml:space="preserve">["juomavettä", "taitoja ja välineitä veden puhdistamiseen"]},</w:t>
        <w:br/>
        <w:t xml:space="preserve">  "name": Esimerkkejä": "ylimääräiset vaatteet", "esimerkkejä": "työkalut ja taidot":  ["yöpymistarvikkeet"]}</w:t>
        <w:br/>
        <w:t xml:space="preserve"> ]</w:t>
      </w:r>
    </w:p>
    <w:p>
      <w:r>
        <w:rPr>
          <w:b/>
          <w:u w:val="single"/>
        </w:rPr>
        <w:t xml:space="preserve">Asiakirja 8554</w:t>
      </w:r>
    </w:p>
    <w:p>
      <w:r>
        <w:rPr>
          <w:b/>
        </w:rPr>
        <w:t xml:space="preserve">Ohjeet</w:t>
      </w:r>
    </w:p>
    <w:p>
      <w:r>
        <w:t xml:space="preserve">Kuinka monta ihmistä kuoli ruttoon?</w:t>
      </w:r>
    </w:p>
    <w:p>
      <w:r>
        <w:rPr>
          <w:b/>
        </w:rPr>
        <w:t xml:space="preserve">Vastaus</w:t>
      </w:r>
    </w:p>
    <w:p>
      <w:r>
        <w:t xml:space="preserve">Neljännellätoista vuosisadalla rutto, joka tunnetaan myös nimellä "musta surma", aiheutti Euroopassa yli 50 miljoonaa kuolemantapausta.</w:t>
      </w:r>
    </w:p>
    <w:p>
      <w:r>
        <w:rPr>
          <w:b/>
          <w:u w:val="single"/>
        </w:rPr>
        <w:t xml:space="preserve">Asiakirja 8555</w:t>
      </w:r>
    </w:p>
    <w:p>
      <w:r>
        <w:rPr>
          <w:b/>
        </w:rPr>
        <w:t xml:space="preserve">Ohjeet</w:t>
      </w:r>
    </w:p>
    <w:p>
      <w:r>
        <w:t xml:space="preserve">Mikä on pato?</w:t>
      </w:r>
    </w:p>
    <w:p>
      <w:r>
        <w:rPr>
          <w:b/>
        </w:rPr>
        <w:t xml:space="preserve">Vastaus</w:t>
      </w:r>
    </w:p>
    <w:p>
      <w:r>
        <w:t xml:space="preserve">Vesiraja on rakennettu este, jota käytetään veden pidättämiseen.  Usein rakentamisen aikana padot rakennetaan rakennuskustannusten alentamiseksi, jotta yksittäisten talojen perustuksia ei tarvitsisi korottaa tulville alttiilla alueilla.  Yksittäisten talojen perustusten korottaminen tulvien estämiseksi on hyvin kallista.  Vyörytykset auttavat estämään tulvia ja myös keräämään vettä, joka voisi aiheuttaa tulvia rankkasateiden, rankkojen myrskyjen ja hurrikaanien aikana.</w:t>
      </w:r>
    </w:p>
    <w:p>
      <w:r>
        <w:rPr>
          <w:b/>
          <w:u w:val="single"/>
        </w:rPr>
        <w:t xml:space="preserve">Asiakirja 8556</w:t>
      </w:r>
    </w:p>
    <w:p>
      <w:r>
        <w:rPr>
          <w:b/>
        </w:rPr>
        <w:t xml:space="preserve">Ohjeet</w:t>
      </w:r>
    </w:p>
    <w:p>
      <w:r>
        <w:t xml:space="preserve">Mitä hyötyä tietovarastosta on?</w:t>
      </w:r>
    </w:p>
    <w:p>
      <w:r>
        <w:rPr>
          <w:b/>
        </w:rPr>
        <w:t xml:space="preserve">Konteksti</w:t>
      </w:r>
    </w:p>
    <w:p>
      <w:r>
        <w:t xml:space="preserve">Tietovarasto ylläpitää kopiota lähdetapahtumajärjestelmien tiedoista. Tämä arkkitehtuurin monimutkaisuus tarjoaa mahdollisuuden:</w:t>
        <w:br/>
        <w:br/>
        <w:t xml:space="preserve"> Integroida tietoja useista lähteistä yhteen tietokantaan ja tietomalliin. Tietojen useampi yhdistäminen yhteen tietokantaan, jotta voidaan käyttää yhtä kyselymoottoria tietojen esittämiseen ODS:ssä.</w:t>
        <w:br/>
        <w:t xml:space="preserve"> lieventää tietokantojen eristystason lukitusongelmia transaktiokäsittelyjärjestelmissä, jotka johtuvat yrityksistä suorittaa suuria, pitkäkestoisia analyysikyselyjä transaktiokäsittelytietokannoissa.</w:t>
        <w:br/>
        <w:t xml:space="preserve"> Säilyttää tietohistoriaa, vaikka lähdetapahtumajärjestelmät eivät sitä ylläpitäisikään.</w:t>
        <w:br/>
        <w:t xml:space="preserve"> Integroidaan tietoja useista eri lähdejärjestelmistä, mikä mahdollistaa keskitetyn näkymän koko yrityksessä. Tämä hyöty on aina arvokas, mutta erityisesti silloin, kun organisaatio on kasvanut fuusioiden myötä.</w:t>
        <w:br/>
        <w:t xml:space="preserve"> Parannetaan tietojen laatua tarjoamalla johdonmukaisia koodeja ja kuvauksia sekä merkitsemällä tai jopa korjaamalla huonot tiedot.</w:t>
        <w:br/>
        <w:t xml:space="preserve"> Organisaation tietojen johdonmukainen esittäminen.</w:t>
        <w:br/>
        <w:t xml:space="preserve"> Tarjota yksi yhteinen tietomalli kaikille kiinnostaville tiedoille riippumatta tiedon lähteestä.</w:t>
        <w:br/>
        <w:t xml:space="preserve"> Rakennetaan tiedot uudelleen niin, että ne ovat järkeviä liiketoiminnan käyttäjille.</w:t>
        <w:br/>
        <w:t xml:space="preserve"> Rakennetaan tiedot uudelleen niin, että ne tuottavat erinomaisen suorituskyvyn jopa monimutkaisissa analyyttisissä kyselyissä vaikuttamatta operatiivisiin järjestelmiin.</w:t>
        <w:br/>
        <w:t xml:space="preserve"> Lisää arvoa operatiivisille liiketoimintasovelluksille, erityisesti asiakassuhteiden hallintajärjestelmille (CRM).</w:t>
        <w:br/>
        <w:t xml:space="preserve"> Helpottaa päätöksentekoa tukevien kyselyjen kirjoittamista.</w:t>
        <w:br/>
        <w:t xml:space="preserve"> Järjestää ja erottaa toistuvat tiedot.</w:t>
      </w:r>
    </w:p>
    <w:p>
      <w:r>
        <w:rPr>
          <w:b/>
        </w:rPr>
        <w:t xml:space="preserve">Vastaus</w:t>
      </w:r>
    </w:p>
    <w:p>
      <w:r>
        <w:t xml:space="preserve">Tietovarasto tarjoaa useita etuja, muun muassa seuraavat: useista lähteistä peräisin olevien tietojen integrointi yhteen tietokantaan ja tietomalliin, tiedon historian ylläpitäminen, useista lähteistä peräisin olevien tietojen integrointi ja niiden käyttömahdollisuuksien tarjoaminen koko yrityksessä sekä tietojen esittäminen johdonmukaisesti ja liiketoimintakäyttäjien kannalta järkevällä tavalla, jotta he voivat tehdä päätöksiä.</w:t>
      </w:r>
    </w:p>
    <w:p>
      <w:r>
        <w:rPr>
          <w:b/>
          <w:u w:val="single"/>
        </w:rPr>
        <w:t xml:space="preserve">Asiakirja 8557</w:t>
      </w:r>
    </w:p>
    <w:p>
      <w:r>
        <w:rPr>
          <w:b/>
        </w:rPr>
        <w:t xml:space="preserve">Ohjeet</w:t>
      </w:r>
    </w:p>
    <w:p>
      <w:r>
        <w:t xml:space="preserve">Luettele annetusta tekstistä pilkulla erotettuna joitakin syöttäjä Mariano Riveran saavutuksia hänen baseball-urallaan.</w:t>
      </w:r>
    </w:p>
    <w:p>
      <w:r>
        <w:rPr>
          <w:b/>
        </w:rPr>
        <w:t xml:space="preserve">Konteksti</w:t>
      </w:r>
    </w:p>
    <w:p>
      <w:r>
        <w:t xml:space="preserve">Mariano Rivera (s. 29. marraskuuta 1969) on panamalais-amerikkalainen entinen baseball-ammattilainen syöttäjä, joka pelasi 19 kautta Major League Baseballissa (MLB) New York Yankeesissa vuosina 1995-2013. Lempinimeltään "Mo" ja "Sandman" hän vietti suurimman osan urastaan helpotusheittäjänä ja toimi Yankeesin syöttäjänä 17 kauden ajan. Hän on kolmetoistakertainen All-Star ja viisinkertainen World Series -mestari, ja hän on MLB:n uran johtava pelaaja torjuntojen (652) ja päättyneiden otteluiden (952) määrässä. Rivera voitti viisi American Leaguen (AL) Rolaids Relief Man -palkintoa ja kolme Vuoden toimitusmies -palkintoa, ja hän sijoittui AL Cy Young -palkinnon äänestyksessä neljä kertaa kolmen parhaan joukkoon. Hänet otettiin Baseball Hall of Fameen osana vuoden 2019 luokkaa ensimmäisenä kelpoisuusvuonna, ja hän oli ensimmäinen ja toistaiseksi ainoa pelaaja, jonka Baseball Writers' Association of America (BBWAA) valitsi yksimielisesti.</w:t>
        <w:br/>
        <w:br/>
        <w:t xml:space="preserve"> Puerto Caimiton vaatimattomassa panamalaisessa kalastajakylässä kasvanut Rivera oli amatööripelaaja, kunnes hän sai sopimuksen Yankeesin organisaatioon vuonna 1990. Hän debytoi Major Leaguessa vuonna 1995 aloittavana syöttäjänä, ennen kuin hän siirtyi lopullisesti helpotusheittäjäksi tulokasvuotensa loppupuolella. Läpimurtokauden 1996 jälkeen hänestä tuli Yankeesin syöttäjä vuonna 1997. Seuraavina kausina hän vakiinnutti asemansa yhtenä baseballin parhaista vaihtopelaajista, ja hän johti Major Leaguen torjuntatilastoa vuosina 1999, 2001 ja 2004. Rivera heitti ensisijaisesti terävästi liikkuvaa, 90 mailin tuntinopeuden puolivälissä olevaa nopeaa palloa, joka usein rikkoi lyöjien mailat ja ansaitsi maineen yhtenä liigan vaikeimmin lyötävistä lyönneistä. Läsnäolollaan otteluiden lopussa, jonka merkkinä oli hänen ennakoiva sisääntulolaulunsa "Enter Sandman", Rivera oli keskeinen tekijä Yankeesin menestyksessä 1990-luvun lopulla ja 2000-luvun alussa. Hän on loistava kauden jälkeisten pelien suorittaja, ja hänet nimettiin vuoden 1999 World Seriesin arvokkaimmaksi pelaajaksi (MVP) ja vuoden 2003 AL Championship Seriesin MVP:ksi, ja hänellä on useita kauden jälkeisten pelien ennätyksiä, muun muassa alhaisin ansaittujen juoksujen keskiarvo (ERA) (0,70) ja eniten torjuntoja (42).</w:t>
      </w:r>
    </w:p>
    <w:p>
      <w:r>
        <w:rPr>
          <w:b/>
        </w:rPr>
        <w:t xml:space="preserve">Vastaus</w:t>
      </w:r>
    </w:p>
    <w:p>
      <w:r>
        <w:t xml:space="preserve">All-Star, World Series -mestari, MLB:n uran johtava pelaaja pelastuksissa, MLB:n uran johtava pelaaja päättyneissä otteluissa, AL Rolaids Relief Man Award, Vuoden toimitusmies -palkinto, Baseball Hall of Fame, World Seriesin arvokkain pelaaja, AL Championship Series MVP, postseasonin alhaisin ansaittu juoksukeskiarvo, postseasonin eniten pelastuksia</w:t>
      </w:r>
    </w:p>
    <w:p>
      <w:r>
        <w:rPr>
          <w:b/>
          <w:u w:val="single"/>
        </w:rPr>
        <w:t xml:space="preserve">Asiakirja 8558</w:t>
      </w:r>
    </w:p>
    <w:p>
      <w:r>
        <w:rPr>
          <w:b/>
        </w:rPr>
        <w:t xml:space="preserve">Ohjeet</w:t>
      </w:r>
    </w:p>
    <w:p>
      <w:r>
        <w:t xml:space="preserve">Tunnista, kumpi soitin on jousi- vai lyömäsoittimet: Omele, Salterio</w:t>
      </w:r>
    </w:p>
    <w:p>
      <w:r>
        <w:rPr>
          <w:b/>
        </w:rPr>
        <w:t xml:space="preserve">Vastaus</w:t>
      </w:r>
    </w:p>
    <w:p>
      <w:r>
        <w:t xml:space="preserve">Salterio on jousi, Omele on lyömäsoittimet.</w:t>
      </w:r>
    </w:p>
    <w:p>
      <w:r>
        <w:rPr>
          <w:b/>
          <w:u w:val="single"/>
        </w:rPr>
        <w:t xml:space="preserve">Asiakirja 8559</w:t>
      </w:r>
    </w:p>
    <w:p>
      <w:r>
        <w:rPr>
          <w:b/>
        </w:rPr>
        <w:t xml:space="preserve">Ohjeet</w:t>
      </w:r>
    </w:p>
    <w:p>
      <w:r>
        <w:t xml:space="preserve">Mikä oli Neeraj Chopran tekemä keihäänheiton ennätys?</w:t>
      </w:r>
    </w:p>
    <w:p>
      <w:r>
        <w:rPr>
          <w:b/>
        </w:rPr>
        <w:t xml:space="preserve">Vastaus</w:t>
      </w:r>
    </w:p>
    <w:p>
      <w:r>
        <w:t xml:space="preserve">88.44metriä</w:t>
      </w:r>
    </w:p>
    <w:p>
      <w:r>
        <w:rPr>
          <w:b/>
          <w:u w:val="single"/>
        </w:rPr>
        <w:t xml:space="preserve">Asiakirja 8560</w:t>
      </w:r>
    </w:p>
    <w:p>
      <w:r>
        <w:rPr>
          <w:b/>
        </w:rPr>
        <w:t xml:space="preserve">Ohjeet</w:t>
      </w:r>
    </w:p>
    <w:p>
      <w:r>
        <w:t xml:space="preserve">Mikä on NEFT?</w:t>
      </w:r>
    </w:p>
    <w:p>
      <w:r>
        <w:rPr>
          <w:b/>
        </w:rPr>
        <w:t xml:space="preserve">Vastaus</w:t>
      </w:r>
    </w:p>
    <w:p>
      <w:r>
        <w:t xml:space="preserve">National Electronic Funds Transfer (NEFT) on Intian keskuspankin (RBI) ylläpitämä sähköinen rahansiirtojärjestelmä. Marraskuussa 2005 aloitetun järjestelmän perusti ja sitä ylläpitää Institute for Development and Research in Banking Technology. NEFT-järjestelmän avulla intialaiset pankkiasiakkaat voivat siirtää varoja kahden NEFT-käytössä olevan pankkitilin välillä yksi yhteen. Se tapahtuu sähköisten viestien välityksellä.</w:t>
        <w:br/>
        <w:br/>
        <w:t xml:space="preserve"> Toisin kuin reaaliaikainen bruttomaksu, NEFT-järjestelmän kautta tapahtuvat varainsiirrot eivät tapahdu reaaliaikaisesti. Aikaisemmin NEFT-järjestelmä selvitti varainsiirrot tuntikohtaisissa erissä, joista 23 suoritettiin klo 00.30 ja 00.00 välillä.</w:t>
        <w:br/>
        <w:br/>
        <w:t xml:space="preserve"> Joulukuun 16. päivästä 2019 alkaen 48 puolen tunnin erää tapahtuisi klo 00.30-00.00 välisenä aikana joka päivä riippumatta siitä, onko kyseessä pyhäpäivä vai ei.</w:t>
        <w:br/>
        <w:br/>
        <w:t xml:space="preserve"> 30. marraskuuta 2019 NEFT-palvelut olivat käytettävissä 1 48 477 konttorissa/konttorissa 216 pankissa eri puolilla maata ja verkossa NEFT-ominaisuuksia käyttävien pankkien verkkosivuston kautta. NEFT on saavuttanut suosiota sen helppouden ja tehokkuuden ansiosta, jolla liiketoimet voidaan suorittaa.</w:t>
        <w:br/>
        <w:br/>
        <w:t xml:space="preserve"> NEFT:llä siirrettäville varoille ei ole mitään minimi- tai maksimirajaa.</w:t>
      </w:r>
    </w:p>
    <w:p>
      <w:r>
        <w:rPr>
          <w:b/>
          <w:u w:val="single"/>
        </w:rPr>
        <w:t xml:space="preserve">Asiakirja 8561</w:t>
      </w:r>
    </w:p>
    <w:p>
      <w:r>
        <w:rPr>
          <w:b/>
        </w:rPr>
        <w:t xml:space="preserve">Ohjeet</w:t>
      </w:r>
    </w:p>
    <w:p>
      <w:r>
        <w:t xml:space="preserve">Mitä muuta urheilulajia kuin baseballia David Ortiz harrasti lapsena, kuinka monta lasta hänen vanhemmillaan oli ja minkä ikäinen hän on nykyään?</w:t>
      </w:r>
    </w:p>
    <w:p>
      <w:r>
        <w:rPr>
          <w:b/>
        </w:rPr>
        <w:t xml:space="preserve">Konteksti</w:t>
      </w:r>
    </w:p>
    <w:p>
      <w:r>
        <w:t xml:space="preserve">Ortiz syntyi 18. marraskuuta 1975 Santo Domingossa Dominikaanisessa tasavallassa Enrique (Leo) Ortizin ja Ángela Rosa Ariasin neljästä lapsesta vanhimpana.</w:t>
        <w:t xml:space="preserve">Poikana hän seurasi erinomaisen syöttäjän Ramón Martinezin ja tämän nuoremman veljen Pedron uraa, kävi peleissä aina kun pystyi ja solmi Pedron kanssa ystävyyssuhteen, joka vain kasvoi vuosien mittaan.[3] Ortiz valmistui Estudia Espaillat High Schoolista Dominikaanisessa tasavallassa ja oli siellä erinomainen baseball- ja koripalloilija.</w:t>
        <w:br/>
        <w:t xml:space="preserve">https://en.wikipedia.org/wiki/David_Ortiz</w:t>
      </w:r>
    </w:p>
    <w:p>
      <w:r>
        <w:rPr>
          <w:b/>
        </w:rPr>
        <w:t xml:space="preserve">Vastaus</w:t>
      </w:r>
    </w:p>
    <w:p>
      <w:r>
        <w:t xml:space="preserve">David Ortiz pelasi baseballin lisäksi koripalloa. Hänen vanhemmillaan oli yhteensä viisi lasta, ja tänään (5. huhtikuuta 2023) hän on 47-vuotias.</w:t>
      </w:r>
    </w:p>
    <w:p>
      <w:r>
        <w:rPr>
          <w:b/>
          <w:u w:val="single"/>
        </w:rPr>
        <w:t xml:space="preserve">Asiakirja 8562</w:t>
      </w:r>
    </w:p>
    <w:p>
      <w:r>
        <w:rPr>
          <w:b/>
        </w:rPr>
        <w:t xml:space="preserve">Ohjeet</w:t>
      </w:r>
    </w:p>
    <w:p>
      <w:r>
        <w:t xml:space="preserve">Kuka on Fc Bayern Münchenin seuraava valmentaja Julian Nagelsmannin tilalle?</w:t>
      </w:r>
    </w:p>
    <w:p>
      <w:r>
        <w:rPr>
          <w:b/>
        </w:rPr>
        <w:t xml:space="preserve">Konteksti</w:t>
      </w:r>
    </w:p>
    <w:p>
      <w:r>
        <w:t xml:space="preserve">Nagelsmannin aikakausi (2021-2023)</w:t>
        <w:br/>
        <w:t xml:space="preserve">Uuden valmentajan Julian Nagelsmannin johdolla Bayern on voittanut 10 peräkkäistä Bundesliigan mestaruutta 3-1 Der Klassiker -voiton</w:t>
      </w:r>
      <w:r>
        <w:t xml:space="preserve"> Joukkue kuitenkin hävisi yllättäen Mestarien liigan puolivälierissä Villarrealille ja putosi siinä vaiheessa jo toisena vuonna peräkkäin. 24. maaliskuuta 2023 Bayern erotti Nagelsmannin ja tilalle tuli Thomas Tuchel, joka sai sopimuksen 30. kesäkuuta 2025 asti.</w:t>
      </w:r>
    </w:p>
    <w:p>
      <w:r>
        <w:rPr>
          <w:b/>
        </w:rPr>
        <w:t xml:space="preserve">Vastaus</w:t>
      </w:r>
    </w:p>
    <w:p>
      <w:r>
        <w:t xml:space="preserve">Thomas Tuchel korvasi Julian Nagelsmannin maaliskuussa 2023 ja on nyt FC Bayern Münchenin uusi valmentaja, ja hän toimi aiemmin Chelsean valmentajana.</w:t>
      </w:r>
    </w:p>
    <w:p>
      <w:r>
        <w:rPr>
          <w:b/>
          <w:u w:val="single"/>
        </w:rPr>
        <w:t xml:space="preserve">Asiakirja 8563</w:t>
      </w:r>
    </w:p>
    <w:p>
      <w:r>
        <w:rPr>
          <w:b/>
        </w:rPr>
        <w:t xml:space="preserve">Ohjeet</w:t>
      </w:r>
    </w:p>
    <w:p>
      <w:r>
        <w:t xml:space="preserve">Tunnista, kumpi soitin on jousi- vai lyömäsoittimet: Zabumba, Dan ghita</w:t>
      </w:r>
    </w:p>
    <w:p>
      <w:r>
        <w:rPr>
          <w:b/>
        </w:rPr>
        <w:t xml:space="preserve">Vastaus</w:t>
      </w:r>
    </w:p>
    <w:p>
      <w:r>
        <w:t xml:space="preserve">Dan ghita on jousi, Zabumba on lyömäsoittimet.</w:t>
      </w:r>
    </w:p>
    <w:p>
      <w:r>
        <w:rPr>
          <w:b/>
          <w:u w:val="single"/>
        </w:rPr>
        <w:t xml:space="preserve">Asiakirja 8564</w:t>
      </w:r>
    </w:p>
    <w:p>
      <w:r>
        <w:rPr>
          <w:b/>
        </w:rPr>
        <w:t xml:space="preserve">Ohjeet</w:t>
      </w:r>
    </w:p>
    <w:p>
      <w:r>
        <w:t xml:space="preserve">Kuka oli Hamish</w:t>
      </w:r>
    </w:p>
    <w:p>
      <w:r>
        <w:rPr>
          <w:b/>
        </w:rPr>
        <w:t xml:space="preserve">Konteksti</w:t>
      </w:r>
    </w:p>
    <w:p>
      <w:r>
        <w:t xml:space="preserve">James Hill "Hamish" Barber FRCGP (28. toukokuuta 1933 - 26. elokuuta 2007) oli lääkäri ja lääketieteen akateemikko. Hän oli Glasgow'n yliopiston ensimmäinen yleislääketieteen professori ja kirjoitti alan ensimmäisen kattavan oppikirjan.</w:t>
        <w:br/>
        <w:br/>
        <w:t xml:space="preserve">Varhaiselämä</w:t>
        <w:br/>
        <w:t xml:space="preserve">Barber syntyi 28. toukokuuta 1933 Dunfermlinessä, Skotlannissa.[1]</w:t>
        <w:br/>
        <w:br/>
        <w:t xml:space="preserve">Lääkärinura</w:t>
        <w:br/>
        <w:t xml:space="preserve">Barber valmistui Edinburghin yliopistosta vuonna 1957.</w:t>
        <w:t xml:space="preserve">Hän valmistui lääketieteen tohtoriksi vuonna 1966 väitöskirjasta A Study of Asymptomatic Bacteriuria in General Practice.[2]</w:t>
        <w:br/>
        <w:br/>
        <w:t xml:space="preserve">Vuonna 1972 hänet nimitettiin Glasgow'n yliopiston sairaanhoidon järjestämisen johtavaksi lehtoriksi.[3] Vuonna 1974 hänestä tuli yliopiston ensimmäinen yleislääketieteen professori.[4] Hänen toimikautensa aikana otettiin käyttöön tietokoneavusteinen oppiminen.[5</w:t>
        <w:br/>
        <w:br/>
        <w:t xml:space="preserve">Hän kirjoitti yhdessä Andrew Boddyn kanssa The Textbook of General Practice Medicine -oppikirjan (Yleislääketieteen oppikirja), joka julkaistiin vuonna 1975.</w:t>
        <w:t xml:space="preserve">Se oli hieman yli 350-sivuinen ensimmäinen kattava oppikirja tällä erikoisalalla.[6]</w:t>
        <w:br/>
        <w:br/>
        <w:t xml:space="preserve">Hän jäi eläkkeelle vuonna 1993.</w:t>
        <w:br/>
        <w:br/>
        <w:t xml:space="preserve">Myöhempi elämä ja kuolema</w:t>
        <w:br/>
        <w:t xml:space="preserve">Hän teki venemalleja ja kirjoitti aiheesta kirjan, joka julkaistiin vuonna 2005:</w:t>
        <w:t xml:space="preserve">Skotlantilaiset kalastusalukset 1800-luvulla, opas pienoismalliveneiden rakentamiseen.[7]</w:t>
        <w:br/>
        <w:br/>
        <w:t xml:space="preserve">Pitkän sairauden jälkeen hän kuoli 26. elokuuta 2007.[8]</w:t>
      </w:r>
    </w:p>
    <w:p>
      <w:r>
        <w:rPr>
          <w:b/>
        </w:rPr>
        <w:t xml:space="preserve">Vastaus</w:t>
      </w:r>
    </w:p>
    <w:p>
      <w:r>
        <w:t xml:space="preserve">James Hill "Hamish" Barber FRCGP (28. toukokuuta 1933 - 26. elokuuta 2007) oli lääkäri ja lääketieteen akateemikko. Hän oli Glasgow'n yliopiston ensimmäinen yleislääketieteen professori ja kirjoitti alan ensimmäisen kattavan oppikirjan. Varhainen elämä Barber valmistui Edinburghin yliopistosta vuonna 1957. Vuonna 1972 hänet nimitettiin Glasgow'n yliopiston sairaanhoidon järjestämisen seniorilehtoriksi. 1974 hänestä tuli yliopiston ensimmäinen yleislääketieteen professori. 4 Hänen toimikautensa aikana otettiin käyttöön tietokoneavusteinen oppiminen. 5 Hän kirjoitti Andrew Boddyn kanssa The Textbook of General Practice Medicine -oppikirjan, joka julkaistiin vuonna 1975. Myöhempi elämä ja kuolema</w:t>
      </w:r>
    </w:p>
    <w:p>
      <w:r>
        <w:rPr>
          <w:b/>
          <w:u w:val="single"/>
        </w:rPr>
        <w:t xml:space="preserve">Asiakirja 8565</w:t>
      </w:r>
    </w:p>
    <w:p>
      <w:r>
        <w:rPr>
          <w:b/>
        </w:rPr>
        <w:t xml:space="preserve">Ohjeet</w:t>
      </w:r>
    </w:p>
    <w:p>
      <w:r>
        <w:t xml:space="preserve">Miksi ammattikoulutus, kuten täydennys- ja uudelleenkoulutus, on niin tärkeää?</w:t>
      </w:r>
    </w:p>
    <w:p>
      <w:r>
        <w:rPr>
          <w:b/>
        </w:rPr>
        <w:t xml:space="preserve">Vastaus</w:t>
      </w:r>
    </w:p>
    <w:p>
      <w:r>
        <w:t xml:space="preserve">Työvoimakoulutuksen merkitys vaihtelee hallituksesta riippuen, sillä työvoimakoulutus on paljon tärkeämpää kapitalistisessa taloudessa kuin kommunistisessa taloudessa.  Jos oletetaan, että kapitalistisessa taloudessa työvoimakoulutus on tärkeää markkinoiden dynamiikan, kysynnän ja tarjonnan vuoksi.  Tässä tapauksessa kysyntää ovat tarjolla olevat työpaikat ja tarjontaa ovat ammattitaitoiset työntekijät, jotka tarjoavat työtä näissä työpaikoissa.  Teknologian kehittyessä, uusien innovaatioiden syntyessä ja suhdanneherkkien markkinasegmenttien vaihtuessa korkeasti koulutettujen työntekijöiden kysyntä muuttuu.  Täydennyskoulutus on tärkeää, koska se auttaa työntekijöitä säilyttämään arvokkaat taidot omalla alallaan, ja tavoitteena on pysyä mukana oman alan teknologian kehityksessä.  Uudelleenkouluttautuminen liittyy useimmiten läheisemmin suhdannevaihteluihin, joissa yhden alan työpaikkojen kysyntä laskee ja toisen alan työpaikkojen kysyntä nousee; uudelleenkouluttautuminen on taitojen hankkimista alalla, jolla työpaikkojen kysyntä kasvaa, kun työntekijällä on taitoja alalla, jolla työpaikkojen tai hänen taitojensa kysyntä vähenee.</w:t>
      </w:r>
    </w:p>
    <w:p>
      <w:r>
        <w:rPr>
          <w:b/>
          <w:u w:val="single"/>
        </w:rPr>
        <w:t xml:space="preserve">Asiakirja 8566</w:t>
      </w:r>
    </w:p>
    <w:p>
      <w:r>
        <w:rPr>
          <w:b/>
        </w:rPr>
        <w:t xml:space="preserve">Ohjeet</w:t>
      </w:r>
    </w:p>
    <w:p>
      <w:r>
        <w:t xml:space="preserve">Kirjoita lyhyt kappale, jossa selität, miksi jonkun pitäisi ryhtyä Pittsburgh Steelersin faniksi.</w:t>
      </w:r>
    </w:p>
    <w:p>
      <w:r>
        <w:rPr>
          <w:b/>
        </w:rPr>
        <w:t xml:space="preserve">Vastaus</w:t>
      </w:r>
    </w:p>
    <w:p>
      <w:r>
        <w:t xml:space="preserve">Pittsburgh Steelers on yksi National Football Leaguen suurimmista sarjoista. Steelersillä on rikas ja tarinallinen historia, johon kuuluu kuusi Super Bowl -voittoa. Steelers on ollut Rooneyn perheen omistuksessa alusta alkaen, ja se on tunnettu organisaationsa erinomaisuudesta. Steelers tunnetaan myös siitä, että sillä on laaja maailmanlaajuinen fanijoukko, joka ylpeänä heiluttaa ja näyttää "Terrible Towels" -lappujaan kannustaakseen Steelersiä. Lisäksi heidän nykyinen pelaajansa on täynnä jännittäviä nuoria lahjakkuuksia, kuten Kenny Pickett, George Pickens ja Najee Harris. Steelers on myös edelläkävijä moninaisuuden edistämisessä organisaatiossaan, erityisesti sen johdossa. Pittsburgh Steelersin päävalmentaja Mike Tomlin on osoittautunut voittajaksi, eikä hän ole koskaan hävinnyt yhtään kautta Steelersiä valmentaessaan. Steelersiä on hauska katsella, sille on hauska hurrata ja se on joukkue, joka on ylpeä omista arvoistaan kentällä ja sen ulkopuolella.</w:t>
      </w:r>
    </w:p>
    <w:p>
      <w:r>
        <w:rPr>
          <w:b/>
          <w:u w:val="single"/>
        </w:rPr>
        <w:t xml:space="preserve">Asiakirja 8567</w:t>
      </w:r>
    </w:p>
    <w:p>
      <w:r>
        <w:rPr>
          <w:b/>
        </w:rPr>
        <w:t xml:space="preserve">Ohjeet</w:t>
      </w:r>
    </w:p>
    <w:p>
      <w:r>
        <w:t xml:space="preserve">Luokittele kukin seuraavista pörröiseksi tai kovaksi: karitsa, lammas, villakoira, sementti, pehmolelu, golfpallo.</w:t>
      </w:r>
    </w:p>
    <w:p>
      <w:r>
        <w:rPr>
          <w:b/>
        </w:rPr>
        <w:t xml:space="preserve">Vastaus</w:t>
      </w:r>
    </w:p>
    <w:p>
      <w:r>
        <w:t xml:space="preserve">Lammas:</w:t>
        <w:t xml:space="preserve">Pörröinen</w:t>
        <w:br/>
        <w:t xml:space="preserve">Lammas:</w:t>
        <w:t xml:space="preserve">Pörröinen</w:t>
        <w:br/>
        <w:t xml:space="preserve">Villakoira:</w:t>
        <w:br/>
        <w:t xml:space="preserve"> Sementti:</w:t>
        <w:br/>
        <w:t xml:space="preserve"> Pehmolelu:</w:t>
        <w:t xml:space="preserve">Pörröinen</w:t>
        <w:br/>
        <w:t xml:space="preserve">Golfpallo: Kova</w:t>
      </w:r>
    </w:p>
    <w:p>
      <w:r>
        <w:rPr>
          <w:b/>
          <w:u w:val="single"/>
        </w:rPr>
        <w:t xml:space="preserve">Asiakirja 8568</w:t>
      </w:r>
    </w:p>
    <w:p>
      <w:r>
        <w:rPr>
          <w:b/>
        </w:rPr>
        <w:t xml:space="preserve">Ohjeet</w:t>
      </w:r>
    </w:p>
    <w:p>
      <w:r>
        <w:t xml:space="preserve">Mitä lajeja ovat Rimula rhips</w:t>
      </w:r>
    </w:p>
    <w:p>
      <w:r>
        <w:rPr>
          <w:b/>
        </w:rPr>
        <w:t xml:space="preserve">Konteksti</w:t>
      </w:r>
    </w:p>
    <w:p>
      <w:r>
        <w:t xml:space="preserve">Rimula rhips on merietanalaji, merikotiloinen nilviäinen, joka kuuluu Fissurellidae-heimoon, avaimenreikä- ja viiltonilviäisiin[2].[3]</w:t>
      </w:r>
    </w:p>
    <w:p>
      <w:r>
        <w:rPr>
          <w:b/>
        </w:rPr>
        <w:t xml:space="preserve">Vastaus</w:t>
      </w:r>
    </w:p>
    <w:p>
      <w:r>
        <w:t xml:space="preserve">Rimula rhips on merietanoiden laji, merikotiloinen nilviäinen, joka kuuluu Fissurellidae-sukuun, avaimenreikä- ja viiltonilviäisiin.</w:t>
      </w:r>
    </w:p>
    <w:p>
      <w:r>
        <w:rPr>
          <w:b/>
          <w:u w:val="single"/>
        </w:rPr>
        <w:t xml:space="preserve">Asiakirja 8569</w:t>
      </w:r>
    </w:p>
    <w:p>
      <w:r>
        <w:rPr>
          <w:b/>
        </w:rPr>
        <w:t xml:space="preserve">Ohjeet</w:t>
      </w:r>
    </w:p>
    <w:p>
      <w:r>
        <w:t xml:space="preserve">Missä Havaiji on?</w:t>
      </w:r>
    </w:p>
    <w:p>
      <w:r>
        <w:rPr>
          <w:b/>
        </w:rPr>
        <w:t xml:space="preserve">Konteksti</w:t>
      </w:r>
    </w:p>
    <w:p>
      <w:r>
        <w:t xml:space="preserve">Havaiji (/həˈwaɪi/ (kuuntele) hə-WY-ee; havaijiksi: Hawaiʻi [həˈvɐjʔi] tai [həˈwɐjʔi]) on osavaltio Yhdysvaltain länsiosassa, noin 3200 kilometrin päässä Yhdysvaltain mantereesta Tyynellä valtamerellä. Se on ainoa Yhdysvaltain osavaltio Pohjois-Amerikan ulkopuolella, ainoa osavaltio, joka on saaristo, ja ainoa tropiikissa sijaitseva osavaltio.</w:t>
      </w:r>
    </w:p>
    <w:p>
      <w:r>
        <w:rPr>
          <w:b/>
        </w:rPr>
        <w:t xml:space="preserve">Vastaus</w:t>
      </w:r>
    </w:p>
    <w:p>
      <w:r>
        <w:t xml:space="preserve">Havaiji sijaitsee Tyynellämerellä, noin kahden tuhannen kilometrin päässä Pohjois-Amerikan länsirannikolta.</w:t>
      </w:r>
    </w:p>
    <w:p>
      <w:r>
        <w:rPr>
          <w:b/>
          <w:u w:val="single"/>
        </w:rPr>
        <w:t xml:space="preserve">Asiakirja 8570</w:t>
      </w:r>
    </w:p>
    <w:p>
      <w:r>
        <w:rPr>
          <w:b/>
        </w:rPr>
        <w:t xml:space="preserve">Ohjeet</w:t>
      </w:r>
    </w:p>
    <w:p>
      <w:r>
        <w:t xml:space="preserve">Mikä tekee korealaisesta corn dogista erilaisen kuin amerikkalaisesta corn dogista?</w:t>
      </w:r>
    </w:p>
    <w:p>
      <w:r>
        <w:rPr>
          <w:b/>
        </w:rPr>
        <w:t xml:space="preserve">Vastaus</w:t>
      </w:r>
    </w:p>
    <w:p>
      <w:r>
        <w:t xml:space="preserve">Korealaiset maissikoirat eroavat amerikkalaisista maissikoirista niiden käyttämien ainesosien osalta. Erilaisissa korealaisissa corn dogeissa käytetään muun muassa juustotikkuja, pankoa, paistettuja perunapaloja, murskattuja ramen-nuudeleita ja riisinpaloja, joita amerikkalaisissa corn dogeissa ei ole.</w:t>
      </w:r>
    </w:p>
    <w:p>
      <w:r>
        <w:rPr>
          <w:b/>
          <w:u w:val="single"/>
        </w:rPr>
        <w:t xml:space="preserve">Asiakirja 8571</w:t>
      </w:r>
    </w:p>
    <w:p>
      <w:r>
        <w:rPr>
          <w:b/>
        </w:rPr>
        <w:t xml:space="preserve">Ohjeet</w:t>
      </w:r>
    </w:p>
    <w:p>
      <w:r>
        <w:t xml:space="preserve">Tunnista, kumpi soitin on jousi- vai lyömäsoittimet: Scabellum, Nyckelharpa.</w:t>
      </w:r>
    </w:p>
    <w:p>
      <w:r>
        <w:rPr>
          <w:b/>
        </w:rPr>
        <w:t xml:space="preserve">Vastaus</w:t>
      </w:r>
    </w:p>
    <w:p>
      <w:r>
        <w:t xml:space="preserve">Nyckelharpa on jousi, Scabellum on lyömäsoittimet.</w:t>
      </w:r>
    </w:p>
    <w:p>
      <w:r>
        <w:rPr>
          <w:b/>
          <w:u w:val="single"/>
        </w:rPr>
        <w:t xml:space="preserve">Asiakirja 8572</w:t>
      </w:r>
    </w:p>
    <w:p>
      <w:r>
        <w:rPr>
          <w:b/>
        </w:rPr>
        <w:t xml:space="preserve">Ohjeet</w:t>
      </w:r>
    </w:p>
    <w:p>
      <w:r>
        <w:t xml:space="preserve">Missä William José syntyi?</w:t>
      </w:r>
    </w:p>
    <w:p>
      <w:r>
        <w:rPr>
          <w:b/>
        </w:rPr>
        <w:t xml:space="preserve">Konteksti</w:t>
      </w:r>
    </w:p>
    <w:p>
      <w:r>
        <w:t xml:space="preserve">Alagoasin Porto Calvossa syntynyt Willian José aloitti uransa paikallisen CRB:n nuorisopuolella, ennen kuin hän siirtyi Grêmio Barueriin vuonna 2008, 17-vuotiaana.</w:t>
        <w:t xml:space="preserve">Elokuun 1. päivänä 2009 hän teki debyyttinsä ensimmäisessä joukkueessa - ja Série A:ssa - ja tuli myöhään vaihtoon Botafogon hävitessä Botafogolle 2-1.[3]</w:t>
        <w:br/>
        <w:br/>
        <w:t xml:space="preserve">Willian José teki ensimmäisen maalinsa ammattilaisena seuraavan vuoden tammikuun 17. päivänä, kun hän teki joukkueensa ainoan maalin 1-1-tasapelissä Sertãozinhon vieraana Campeonato Paulistan mestaruuskilpailussa.[4] Hän teki kuusi maalia kampanjan aikana, joka päättyi putoamiseen</w:t>
      </w:r>
    </w:p>
    <w:p>
      <w:r>
        <w:rPr>
          <w:b/>
        </w:rPr>
        <w:t xml:space="preserve">Vastaus</w:t>
      </w:r>
    </w:p>
    <w:p>
      <w:r>
        <w:t xml:space="preserve">William José syntyi Porto Calvossa, Alagoasin osavaltiossa Brasiliassa. Hän aloitti uransa paikallisessa Gremio Baruerin jalkapallojoukkueessa.</w:t>
      </w:r>
    </w:p>
    <w:p>
      <w:r>
        <w:rPr>
          <w:b/>
          <w:u w:val="single"/>
        </w:rPr>
        <w:t xml:space="preserve">Asiakirja 8573</w:t>
      </w:r>
    </w:p>
    <w:p>
      <w:r>
        <w:rPr>
          <w:b/>
        </w:rPr>
        <w:t xml:space="preserve">Ohjeet</w:t>
      </w:r>
    </w:p>
    <w:p>
      <w:r>
        <w:t xml:space="preserve">Mitä asioita kannattaa muistaa, kun ostat uudet kuulokkeet?</w:t>
      </w:r>
    </w:p>
    <w:p>
      <w:r>
        <w:rPr>
          <w:b/>
        </w:rPr>
        <w:t xml:space="preserve">Vastaus</w:t>
      </w:r>
    </w:p>
    <w:p>
      <w:r>
        <w:t xml:space="preserve">On monia kriteerejä, jotka voi pitää mielessä ostettaessa kuulokkeita.</w:t>
        <w:br/>
        <w:t xml:space="preserve"> 1. Käyttötarkoitus: Käyttötarkoituksen tulisi olla selvä mielessä, eli onko kyseessä laadukkaan musiikin kuuntelu vai työ, kuten videopuheluiden soittaminen.</w:t>
        <w:br/>
        <w:t xml:space="preserve"> 2. Hinta Suorituskyky: Raha on aina tärkeä näkökohta, kun on kyse mistä tahansa ostoksesta.</w:t>
        <w:br/>
        <w:t xml:space="preserve"> 3. Aktiivinen melunvaimennus (ANC): Vaikka melunvaimennus tulee nykyään useimpien kuulokkeiden mukana, ANC:n laatu saattaa vaihdella kappaleesta toiseen. Siksi on aina hyvä lukea joitakin arvosteluja sen ympäriltä.</w:t>
        <w:br/>
        <w:t xml:space="preserve"> 4. Mobiilisovellus ja ominaisuudet: Nykyään on melkein normi, että jokainen suuri kuulokkeiden valmistaja on kehittänyt vastaavan mobiilisovelluksen, jossa on joitakin lisäominaisuuksia. Jotkut yritykset tarjoavat kuitenkin paljon hienosäätöä enemmän kuin toiset.</w:t>
        <w:br/>
        <w:t xml:space="preserve"> 5. Kantolaukku: Jos matkustat usein, kompakti ja kestävä kuulokkeiden kantolaukku voi olla hyvä olla tietyissä tilanteissa.</w:t>
      </w:r>
    </w:p>
    <w:p>
      <w:r>
        <w:rPr>
          <w:b/>
          <w:u w:val="single"/>
        </w:rPr>
        <w:t xml:space="preserve">Asiakirja 8574</w:t>
      </w:r>
    </w:p>
    <w:p>
      <w:r>
        <w:rPr>
          <w:b/>
        </w:rPr>
        <w:t xml:space="preserve">Ohjeet</w:t>
      </w:r>
    </w:p>
    <w:p>
      <w:r>
        <w:t xml:space="preserve">Kuinka monessa kuukaudessa on 28 päivää?</w:t>
      </w:r>
    </w:p>
    <w:p>
      <w:r>
        <w:rPr>
          <w:b/>
        </w:rPr>
        <w:t xml:space="preserve">Vastaus</w:t>
      </w:r>
    </w:p>
    <w:p>
      <w:r>
        <w:t xml:space="preserve">Kaikki ne! Mutta helmikuu on ainoa kuukausi, joka päättyy 28. päivä (paitsi karkausvuosina joka neljäs vuosi, jolloin se päättyy 29. päivä).</w:t>
      </w:r>
    </w:p>
    <w:p>
      <w:r>
        <w:rPr>
          <w:b/>
          <w:u w:val="single"/>
        </w:rPr>
        <w:t xml:space="preserve">Asiakirja 8575</w:t>
      </w:r>
    </w:p>
    <w:p>
      <w:r>
        <w:rPr>
          <w:b/>
        </w:rPr>
        <w:t xml:space="preserve">Ohjeet</w:t>
      </w:r>
    </w:p>
    <w:p>
      <w:r>
        <w:t xml:space="preserve">Mikä on Tritonia auriculata?</w:t>
      </w:r>
    </w:p>
    <w:p>
      <w:r>
        <w:rPr>
          <w:b/>
        </w:rPr>
        <w:t xml:space="preserve">Konteksti</w:t>
      </w:r>
    </w:p>
    <w:p>
      <w:r>
        <w:t xml:space="preserve">Tritonia auriculata on dendronotidinen alastulokala. Se on Tritoniidae-heimoon kuuluva merikotiloinen nilviäinen[1].</w:t>
      </w:r>
    </w:p>
    <w:p>
      <w:r>
        <w:rPr>
          <w:b/>
        </w:rPr>
        <w:t xml:space="preserve">Vastaus</w:t>
      </w:r>
    </w:p>
    <w:p>
      <w:r>
        <w:t xml:space="preserve">Tritonia auriculata on dendronotidinen alastulokala. Se on Tritoniidae-heimoon kuuluva merikotiloinen nilviäinen.</w:t>
      </w:r>
    </w:p>
    <w:p>
      <w:r>
        <w:rPr>
          <w:b/>
          <w:u w:val="single"/>
        </w:rPr>
        <w:t xml:space="preserve">Asiakirja 8576</w:t>
      </w:r>
    </w:p>
    <w:p>
      <w:r>
        <w:rPr>
          <w:b/>
        </w:rPr>
        <w:t xml:space="preserve">Ohjeet</w:t>
      </w:r>
    </w:p>
    <w:p>
      <w:r>
        <w:t xml:space="preserve">Mikä Trans-X:n albumi julkaistiin vuonna 1983 ja kuinka monta kappaletta sillä oli?</w:t>
      </w:r>
    </w:p>
    <w:p>
      <w:r>
        <w:rPr>
          <w:b/>
        </w:rPr>
        <w:t xml:space="preserve">Konteksti</w:t>
      </w:r>
    </w:p>
    <w:p>
      <w:r>
        <w:t xml:space="preserve">Living on Video (tunnetaan myös nimellä Message on the Radio) on kanadalaisen syntetisaattoripop-ryhmä Trans-X:n ensimmäinen studioalbumi. Mantra Recordsin vuonna 1983 äänittämä ja julkaisema Message on the Radio oli seitsemän raidan albumi. Levyn tuotti Daniel Bernier, ja kaikki soittimet soitti Pascal Languirand ja Anne Brosseau lauloi tukevasti. Albumi julkaistiin uudelleen vuonna 1993, ja se sisältää yhteensä 14 kappaletta.</w:t>
      </w:r>
    </w:p>
    <w:p>
      <w:r>
        <w:rPr>
          <w:b/>
        </w:rPr>
        <w:t xml:space="preserve">Vastaus</w:t>
      </w:r>
    </w:p>
    <w:p>
      <w:r>
        <w:t xml:space="preserve">Trans-X julkaisi albumin Living on Video vuonna 1983. Se sisälsi 7 kappaletta.</w:t>
      </w:r>
    </w:p>
    <w:p>
      <w:r>
        <w:rPr>
          <w:b/>
          <w:u w:val="single"/>
        </w:rPr>
        <w:t xml:space="preserve">Asiakirja 8577</w:t>
      </w:r>
    </w:p>
    <w:p>
      <w:r>
        <w:rPr>
          <w:b/>
        </w:rPr>
        <w:t xml:space="preserve">Ohjeet</w:t>
      </w:r>
    </w:p>
    <w:p>
      <w:r>
        <w:t xml:space="preserve">Mitä hyvää tekemistä on, kun vietät päivän Mill Valleyn Tamalpais Valleyn alueella, Kaliforniassa?</w:t>
      </w:r>
    </w:p>
    <w:p>
      <w:r>
        <w:rPr>
          <w:b/>
        </w:rPr>
        <w:t xml:space="preserve">Vastaus</w:t>
      </w:r>
    </w:p>
    <w:p>
      <w:r>
        <w:t xml:space="preserve">Tamalpais Valley on pieni kaupunginosa Marinin piirikunnassa Kaliforniassa. Siellä voi käydä lyhyellä vierailulla monien miellyttävien aktiviteettien parissa. Rehevien kukkuloiden ympäröimältä alueelta löydät useita hyvin hoidettuja vaellusreittejä. Voit myös nauttia herkullista ruokaa Cafe del Soulissa tai Good Earthissa. Jos kaipaat nopeaa piristystä, suuntaa Equator Coffeesiin lattea tai espressoa varten. Lopuksi voit päättää iltasi seurustelemalla ystävien kanssa The Junction -ravintolassa oluen äärellä, joka tarjoillaan 30 vaihtuvasta hanasta.</w:t>
      </w:r>
    </w:p>
    <w:p>
      <w:r>
        <w:rPr>
          <w:b/>
          <w:u w:val="single"/>
        </w:rPr>
        <w:t xml:space="preserve">Asiakirja 8578</w:t>
      </w:r>
    </w:p>
    <w:p>
      <w:r>
        <w:rPr>
          <w:b/>
        </w:rPr>
        <w:t xml:space="preserve">Ohjeet</w:t>
      </w:r>
    </w:p>
    <w:p>
      <w:r>
        <w:t xml:space="preserve">Tiivistä MECE-periaate, anna esimerkki ja selitä, miten sitä voidaan käyttää liiketoiminnassa.</w:t>
      </w:r>
    </w:p>
    <w:p>
      <w:r>
        <w:rPr>
          <w:b/>
        </w:rPr>
        <w:t xml:space="preserve">Konteksti</w:t>
      </w:r>
    </w:p>
    <w:p>
      <w:r>
        <w:t xml:space="preserve">MECE-periaate (mutually exclusive and collectively exhaustive) on ryhmittelyperiaate, jonka avulla joukko kohteita voidaan jakaa osajoukkoihin, jotka ovat toisiaan poissulkevia (ME) ja kollektiivisesti tyhjentäviä (CE).</w:t>
        <w:t xml:space="preserve">1] Sen kehitti 1960-luvun lopulla Barbara Minto McKinsey &amp; Companyssa, ja se on hänen Minto Pyramid Principle -periaatteensa perustana,[2] ja vaikka hän ottaa kunnian MECE:stä, McKinseyn haastattelun mukaan hän sanoo, että MECE:n idea juontaa juurensa jopa Aristoteleeseen.</w:t>
        <w:br/>
        <w:br/>
        <w:t xml:space="preserve">MECE-periaatetta on käytetty liiketoiminnan kartoitusprosessissa, jossa tietojen optimaalinen järjestäminen on tyhjentävää eikä sitä lasketa kahteen kertaan millään hierarkiatasolla. Esimerkkejä MECE-järjestelyistä ovat ihmisten luokittelu syntymävuoden mukaan (olettaen, että kaikki vuodet ovat tiedossa), asuntojen luokittelu rakennuksen numeron mukaan, kirjeiden luokittelu postileiman mukaan ja nopanheitot. Ei-MECE-esimerkki olisi luokittelu kansallisuuden mukaan, koska kansallisuudet eivät ole toisiaan poissulkevia (joillakin ihmisillä on kaksoiskansalaisuus) eivätkä kollektiivisesti tyhjentäviä (joillakin ihmisillä ei ole mitään).</w:t>
      </w:r>
    </w:p>
    <w:p>
      <w:r>
        <w:rPr>
          <w:b/>
        </w:rPr>
        <w:t xml:space="preserve">Vastaus</w:t>
      </w:r>
    </w:p>
    <w:p>
      <w:r>
        <w:t xml:space="preserve">MECE on lyhenne sanoista Mutually Exclusive, Collectively Exhaustive, ja se on liikkeenjohdon konsulttiyritysten, kuten McKinseyn ja BCG:n, käyttämä organisointikehys, jota käytetään raporttien ja monimutkaisten tietojen järjestämiseen.  Tehokkuutensa ansiosta se on löytänyt tiensä laajempaan liike-elämään.  Esimerkkinä MECE-järjestelystä olisivat organisaation osastot, työntekijöille palkattu vuosi, valinta syödä sisällä tai syödä ulkona.  MECE:tä voidaan käyttää monimutkaisten ideoiden yksinkertaistamiseen.</w:t>
      </w:r>
    </w:p>
    <w:p>
      <w:r>
        <w:rPr>
          <w:b/>
          <w:u w:val="single"/>
        </w:rPr>
        <w:t xml:space="preserve">Asiakirja 8579</w:t>
      </w:r>
    </w:p>
    <w:p>
      <w:r>
        <w:rPr>
          <w:b/>
        </w:rPr>
        <w:t xml:space="preserve">Ohjeet</w:t>
      </w:r>
    </w:p>
    <w:p>
      <w:r>
        <w:t xml:space="preserve">Anna minulle viisi eri nimeä, joita voisin käyttää naaraskissalleni.</w:t>
      </w:r>
    </w:p>
    <w:p>
      <w:r>
        <w:rPr>
          <w:b/>
        </w:rPr>
        <w:t xml:space="preserve">Vastaus</w:t>
      </w:r>
    </w:p>
    <w:p>
      <w:r>
        <w:t xml:space="preserve">Lulu, Pörröinen, Lady, Prinsessa, Belle</w:t>
      </w:r>
    </w:p>
    <w:p>
      <w:r>
        <w:rPr>
          <w:b/>
          <w:u w:val="single"/>
        </w:rPr>
        <w:t xml:space="preserve">Asiakirja 8580</w:t>
      </w:r>
    </w:p>
    <w:p>
      <w:r>
        <w:rPr>
          <w:b/>
        </w:rPr>
        <w:t xml:space="preserve">Ohjeet</w:t>
      </w:r>
    </w:p>
    <w:p>
      <w:r>
        <w:t xml:space="preserve">Mitä yrttejä voin helposti kasvattaa puutarhassani?</w:t>
      </w:r>
    </w:p>
    <w:p>
      <w:r>
        <w:rPr>
          <w:b/>
        </w:rPr>
        <w:t xml:space="preserve">Vastaus</w:t>
      </w:r>
    </w:p>
    <w:p>
      <w:r>
        <w:t xml:space="preserve">Basilika, persilja, rosmariini ja salvia ovat kaikki helppoja kasvatettavia.</w:t>
      </w:r>
    </w:p>
    <w:p>
      <w:r>
        <w:rPr>
          <w:b/>
          <w:u w:val="single"/>
        </w:rPr>
        <w:t xml:space="preserve">Asiakirja 8581</w:t>
      </w:r>
    </w:p>
    <w:p>
      <w:r>
        <w:rPr>
          <w:b/>
        </w:rPr>
        <w:t xml:space="preserve">Ohjeet</w:t>
      </w:r>
    </w:p>
    <w:p>
      <w:r>
        <w:t xml:space="preserve">Mitä happi ei sisälly?</w:t>
      </w:r>
    </w:p>
    <w:p>
      <w:r>
        <w:rPr>
          <w:b/>
        </w:rPr>
        <w:t xml:space="preserve">Konteksti</w:t>
      </w:r>
    </w:p>
    <w:p>
      <w:r>
        <w:t xml:space="preserve">Oxygen Not Included on Klei Entertainmentin kehittämä ja julkaisema selviytymissimulaatiovideopeli. Julkaistuaan Steamin early accessissa helmikuusta 2017 lähtien peli julkaistiin virallisesti 30. heinäkuuta 2019.</w:t>
        <w:br/>
        <w:br/>
        <w:t xml:space="preserve"> Oxygen Not Included on selviytymissimulaatiopeli. 1. Uuden pelin alussa kolme siirtolaista (joita kutsutaan duplikaaneiksi) löytävät itsensä asteroidilta, jossa on eristettyjä hengitettävän ilmakehän taskuja, eikä heillä ole mitään muistikuvaa siitä, miten he ovat sinne joutuneet. Pelaajan tehtävänä on hallita ja huolehtia näistä duplikaaneista, kun he yrittävät selviytyä ja luoda kestävän tilapäisen avaruussiirtokunnan. Pelaajan on seurattava duplikaattien nälkää, jätteitä ja happipitoisuuksia pitääkseen heidät hengissä.[1] Kunkin pelin maailma on proseduraalisesti luotu.[1] Maailma on sitten jaettu eri alueisiin tai "biomeihin", jotka sisältävät erilaisia ja usein biomikohtaisia materiaaleja ja eläimiä. Alkuvaiheen alueilla on hengitettävä ilmakehä, mutta myöhemmät alueet ovat tyhjiössä tai niistä puuttuu happea, mikä vaatii kaksoiskappaleilta asianmukaista valmistautumista ennen kuin he tutkivat näitä alueita. Maailmassa on myös useita vaaroja, kuten tauteja ja äärimmäisiä lämpötiloja. Peli simuloi kaasujen diffuusiota ja ilmakehän tasoittumista, kun uusi luonnollinen kammio avataan, mikä voi aiheuttaa happipitoisuuden laskua olemassa olevissa kammioissa, sekä nesteiden valumista painovoiman vaikutuksesta.</w:t>
        <w:br/>
        <w:br/>
        <w:t xml:space="preserve"> Auttaakseen siirtokunnan perustamisessa pelaaja ohjaa kaksoisolentoja suorittamaan tiettyjä tehtäviä, kuten luonnonvarojen louhintaa, ruoan viljelyä, laitteiden valmistamista, uusien teknologioiden tutkimista ja oman terveytensä ylläpitämistä ravinnon, levon ja hygienian avulla.[1] Pelaaja ei ohjaa kaksoisolentoja suoraan, vaan antaa priorisoituja ohjeita, joita kaksoisolennot sitten noudattavat parhaan kykynsä mukaan. Pelaaja voi esimerkiksi määrätä rakennettavaksi johtoputken, jolloin duplikantit keräävät materiaalit johtoputken valmistamiseksi, raivaavat pois kaikki materiaalit johtoputken reitin ympäriltä ja rakentavat sen jälkeen johdon. Jos kaksoisolennot eivät pääse käsiksi kuparilähteeseen johtoa varten, tehtävä jää suorittamatta, kun kaksoisolennot menevät suorittamaan muita tehtäviä, joita he voivat tehdä. Duplikanteilla on tilastoja, jotka määrittävät, kuinka tehokkaita he ovat tietyissä tehtävissä, ja he priorisoivat tehtäviä, joissa he ovat parhaita. Näiden duplikaattoreiden taitoja voidaan parantaa ajan ja harjoittelun myötä.[1]</w:t>
      </w:r>
    </w:p>
    <w:p>
      <w:r>
        <w:rPr>
          <w:b/>
        </w:rPr>
        <w:t xml:space="preserve">Vastaus</w:t>
      </w:r>
    </w:p>
    <w:p>
      <w:r>
        <w:t xml:space="preserve">Oxygen Not Included on Klei Entertainmentin tuottama ja julkaisema selviytymispeli, joka on sama studio, joka kehitti Don't Starve -pelin. Uuden pelin alussa kolme siirtolaista (joita kutsutaan duplikaaneiksi) löytää itsensä asteroidilta, jossa on yksittäisiä hengitettävän ilmakehän taskuja, eikä heillä ole mitään muistikuvaa siitä, miten he ovat sinne joutuneet. Pelaajan tehtävänä on hallita ja huolehtia näistä duplikaaneista, kun he yrittävät selviytyä ja luoda kestävän tilapäisen avaruussiirtokunnan. Pelaajan on seurattava duplikaattien nälkää, jätteitä ja happitasoja pitääkseen heidät hengissä. Auttaakseen siirtokunnan perustamisessa pelaaja ohjaa kaksoisolentoja suorittamaan tiettyjä tehtäviä, kuten luonnonvarojen louhintaa, ruoan viljelyä, laitteiden valmistusta, uusien teknologioiden tutkimusta ja oman terveytensä ylläpitämistä ravinnon, levon ja hygienian avulla.</w:t>
      </w:r>
    </w:p>
    <w:p>
      <w:r>
        <w:rPr>
          <w:b/>
          <w:u w:val="single"/>
        </w:rPr>
        <w:t xml:space="preserve">Asiakirja 8582</w:t>
      </w:r>
    </w:p>
    <w:p>
      <w:r>
        <w:rPr>
          <w:b/>
        </w:rPr>
        <w:t xml:space="preserve">Ohjeet</w:t>
      </w:r>
    </w:p>
    <w:p>
      <w:r>
        <w:t xml:space="preserve">Mitä kuuluisia esityksiä on esitetty Central Theatre -teatterissa New Yorkissa?</w:t>
      </w:r>
    </w:p>
    <w:p>
      <w:r>
        <w:rPr>
          <w:b/>
        </w:rPr>
        <w:t xml:space="preserve">Konteksti</w:t>
      </w:r>
    </w:p>
    <w:p>
      <w:r>
        <w:t xml:space="preserve">Central Theatre oli vuonna 1918 rakennettu Broadway-teatteri New Yorkissa. Se sijaitsi osoitteessa 1567 Broadway, 47th Streetin lounaiskulmassa, ja sinne mahtui noin 1 100 katsojaa. Arkkitehti oli Herbert J. Krapp. Shubertin perhe rakennutti teatterin paikalle, jossa aiemmin oli Mathushek &amp; Son -pianotehdas.</w:t>
        <w:br/>
        <w:br/>
        <w:t xml:space="preserve"> Teatterin ensimmäinen produktio oli Owen Davisin näytelmä Forever After, joka sai ensi-iltansa vuonna 1918. Se siirtyi Playhouse-teatteriin pitkäksi aikaa. Musikaali Somebody's Sweetheart (musiikki Antonio Bafunno, kirja ja sanat Alonzo Price) oli teatterin menestys vuosina 1919-20. Oscar Hammerstein II debytoi libretistinä tammikuussa 1920 teoksella Always You, jota seurasi Arthur Wimperisin menestyksekäs revyy As You Were. Heinäkuussa 1920 sai ensi-iltansa Poor Little Ritz Girl, jossa oli Rodgersin ja Hartin lauluja sekä Sigmund Rombergin ja Alex Gerberin lauluja. Afgar oli toinen menestynyt musikaali vuosina 1920-21. The Gingham Girl oli menestysmusikaali vuonna 1923, ja sen musiikki oli Albert Von Tilzerin.</w:t>
        <w:br/>
        <w:br/>
        <w:t xml:space="preserve"> Teatteri otti elokuvat käyttöön vuonna 1921 ja vuorotteli uutta mediaa elävän teatterin ja amerikkalaisen burleskin kanssa vuoteen 1957 asti, vaikka laillinen teatteri olikin poissa vuodesta 1934 vuoteen 1951. Teatteri muutti nimensä Columbia-teatteriksi vuonna 1934, Gotham-teatteriksi vuonna 1944 ja Holiday-teatteriksi vuonna 1951. Menestyksekäs revyy, Bagels and Yox, esitettiin vuonna 1951. Vuonna 1954 esitettiin Abie's Irish Rose -näytelmän uusintaversio. Oikea teatteri loppui talossa vuonna 1956. Teatterissa esitettiin elokuvia nimillä Odeon, sitten Forum ja lopulta Movieland vuoteen 1988 asti, jolloin Shubertsit myivät sen. Rakennus muutettiin muuhun käyttöön. Salista tuli disko, Club USA. Teatteri purettiin vuonna 1998. W-hotelli avattiin paikalle vuonna 2005.</w:t>
      </w:r>
    </w:p>
    <w:p>
      <w:r>
        <w:rPr>
          <w:b/>
        </w:rPr>
        <w:t xml:space="preserve">Vastaus</w:t>
      </w:r>
    </w:p>
    <w:p>
      <w:r>
        <w:t xml:space="preserve">Somebody's Sweetheart, Always You, AS You Were, Poor Little Ritz Girl, The Gingham Girl , Afgar</w:t>
      </w:r>
    </w:p>
    <w:p>
      <w:r>
        <w:rPr>
          <w:b/>
          <w:u w:val="single"/>
        </w:rPr>
        <w:t xml:space="preserve">Asiakirja 8583</w:t>
      </w:r>
    </w:p>
    <w:p>
      <w:r>
        <w:rPr>
          <w:b/>
        </w:rPr>
        <w:t xml:space="preserve">Ohjeet</w:t>
      </w:r>
    </w:p>
    <w:p>
      <w:r>
        <w:t xml:space="preserve">Mikä on vesivasara?</w:t>
      </w:r>
    </w:p>
    <w:p>
      <w:r>
        <w:rPr>
          <w:b/>
        </w:rPr>
        <w:t xml:space="preserve">Vastaus</w:t>
      </w:r>
    </w:p>
    <w:p>
      <w:r>
        <w:t xml:space="preserve">Vesivasara on usein vastenmielinen tulos, joka syntyy, kun nestemäisessä järjestelmässä liikkuva vesi pysäytetään; veden yhteinen vauhti toimii "vasarana" ja voi luoda korkeapaineisen paineaallon, joka vahingoittaa tai tuhoaa putkistoa, venttiileitä tai laitteita.</w:t>
        <w:br/>
        <w:br/>
        <w:t xml:space="preserve"> Esimerkiksi vesiventtiilin sulkeminen voi olla helppoa. Hetkeä myöhemmin se saattaa kuitenkin räjähtää äkillisen paineen vaikutuksesta, joka aiheutuu siitä, että kaikki "ylävirtaan" tuleva vesi joutuu pysähtymään.</w:t>
      </w:r>
    </w:p>
    <w:p>
      <w:r>
        <w:rPr>
          <w:b/>
          <w:u w:val="single"/>
        </w:rPr>
        <w:t xml:space="preserve">Asiakirja 8584</w:t>
      </w:r>
    </w:p>
    <w:p>
      <w:r>
        <w:rPr>
          <w:b/>
        </w:rPr>
        <w:t xml:space="preserve">Ohjeet</w:t>
      </w:r>
    </w:p>
    <w:p>
      <w:r>
        <w:t xml:space="preserve">Mikä on YIMBY-liike?</w:t>
      </w:r>
    </w:p>
    <w:p>
      <w:r>
        <w:rPr>
          <w:b/>
        </w:rPr>
        <w:t xml:space="preserve">Vastaus</w:t>
      </w:r>
    </w:p>
    <w:p>
      <w:r>
        <w:t xml:space="preserve">YIMBY tarkoittaa Yes In My Back Yard. YIMBY-liike on ruohonjuuritason vastaus NIMBY-ilmiöön, joka tarkoittaa "Not In My Back Yard" (ei minun takapihallani), ja se on nimitys paikalliselle vastarinnalle, joka kohdistuu yhteiskunnan kannalta hyödyllisiin resursseihin. NIMBY-naapurit saattavat esimerkiksi vastustaa uuden sairaalan rakentamista naapurustoonsa sillä perusteella, että se lisää paikallista liikennettä. Koko kaupunki hyötyy uudesta sairaalasta, mutta välittömät naapurit vastustavat sitä näillä perusteilla riippumatta siitä, mihin päin kaupunkia se rakennetaan.</w:t>
        <w:br/>
        <w:br/>
        <w:t xml:space="preserve"> YIMBY-liike Yhdysvalloissa on ensisijaisesti huolissaan asumisesta. YIMBY-järjestöjä on perustettu eri puolille maata tukemaan toimenpiteitä, jotka lisäävät asuntojen tarjontaa, kuten kerrostalojen rakentamiskieltojen kumoamista.</w:t>
      </w:r>
    </w:p>
    <w:p>
      <w:r>
        <w:rPr>
          <w:b/>
          <w:u w:val="single"/>
        </w:rPr>
        <w:t xml:space="preserve">Asiakirja 8585</w:t>
      </w:r>
    </w:p>
    <w:p>
      <w:r>
        <w:rPr>
          <w:b/>
        </w:rPr>
        <w:t xml:space="preserve">Ohjeet</w:t>
      </w:r>
    </w:p>
    <w:p>
      <w:r>
        <w:t xml:space="preserve">Mikä on paras tapa laihtua?</w:t>
      </w:r>
    </w:p>
    <w:p>
      <w:r>
        <w:rPr>
          <w:b/>
        </w:rPr>
        <w:t xml:space="preserve">Vastaus</w:t>
      </w:r>
    </w:p>
    <w:p>
      <w:r>
        <w:t xml:space="preserve">Paras tapa laihtua on olla kalorivajeessa. Tämä tarkoittaa, että kulutat vähemmän kaloreita kuin kulutat. Helppo tapa vahvistaa tämä alijäämä on seurata kalorien saantia kaloriseurantasovelluksella, kuten MyFitnessPalilla. Tämä auttaa sinua ymmärtämään paremmin ruoan makroravintokoostumusta (proteiini, hiilihydraatit, rasva) ja sitä, mitkä elintarvikkeet ovat kaloripitoisia kuin toiset. Yhdessä grammassa proteiinia on 4 kaloria grammassa, yhdessä grammassa hiilihydraattia on 4 kaloria grammassa ja yhdessä grammassa rasvaa on 9 kaloria grammassa. Jokainen nauttimasi ruoka-aine on joko yksi näistä kolmesta makroravintoaineesta tai niiden yhdistelmä. Liikunnan avulla on mahdollista kuluttaa kaloreita suuremman alijäämän aikaansaamiseksi. Liikuntaa on monenlaista, mutta useimmat liikuntamuodot voidaan luokitella joko sydän- ja verenkiertoharjoitteluun tai voimaharjoitteluun. Molemmat liikuntalajit ovat tärkeitä, sillä sydän- ja verisuonitreenit, kuten kävely, juoksu ja pyöräily, treenaavat sydäntä ja polttavat kaloreita liikunnan aikana. Painoharjoittelussa lihaksia haastetaan kuormilla, jotta ne vahvistuisivat ja pystyisivät käsittelemään suurempia kuormia ja suurempaa volyymia. Painopohjainen harjoittelu ei polta yhtä paljon kaloreita liikunnan aikana, mutta tämäntyyppinen harjoittelu rasittaa lihaksia niin, että niiden on korjattava ja siten polttaa enemmän kaloreita koko päivän ajan harjoittelun jälkeen. Painopohjainen harjoittelu on tärkeää vahvojen lihasten, luiden ja jänteiden kannalta. Paras tapa laihtua on yhdistelmä kalorikontrolloidusta ruokavaliosta, sydän- ja verenkiertoharjoittelusta ja painoharjoittelusta, jota jatketaan tietyn ajanjakson ajan, kunnes saavutat painotavoitteesi. Kun olet saavuttanut tavoitteesi, on tärkeää ylläpitää näitä hyviä tapoja ja olla palaamatta takaisin aiemmin käyttämiisi tapoihin ja käyttäytymismalleihin, jotka vaikuttivat painonnousuun.</w:t>
      </w:r>
    </w:p>
    <w:p>
      <w:r>
        <w:rPr>
          <w:b/>
          <w:u w:val="single"/>
        </w:rPr>
        <w:t xml:space="preserve">Asiakirja 8586</w:t>
      </w:r>
    </w:p>
    <w:p>
      <w:r>
        <w:rPr>
          <w:b/>
        </w:rPr>
        <w:t xml:space="preserve">Ohjeet</w:t>
      </w:r>
    </w:p>
    <w:p>
      <w:r>
        <w:t xml:space="preserve">Kirjoita lyhyt tarina Batmanista, Teräsmiehestä ja Hämähäkkimiehestä, jossa pahis voittaa.</w:t>
      </w:r>
    </w:p>
    <w:p>
      <w:r>
        <w:rPr>
          <w:b/>
        </w:rPr>
        <w:t xml:space="preserve">Vastaus</w:t>
      </w:r>
    </w:p>
    <w:p>
      <w:r>
        <w:t xml:space="preserve">Batman, Teräsmies ja Hämähäkkimies olivat kaupungilla, kun he huomasivat jotain outoa. Pahaenteisen näköinen mies käveli kadulla jättimäinen rahapussi mukanaan. Hän nauroi ja kehuskeli, kuinka hänestä tulisi maailman rikkain mies. Kaikki sankarit olivat raivoissaan ja päättivät ryhtyä toimiin. He seurasivat miestä, mutta hän oli liian nopea. Hänellä oli valtava etulyöntiasema ja hän pääsi pakenemaan. Batman, Teräsmies ja Hämähäkkimies olivat avuttomia ja turhautuneita. He tiesivät, että heidän oli tehtävä jotain pysäyttääkseen tämän miehen ja pelastaakseen kaupungin. Mutta mitä he voisivat tehdä?</w:t>
      </w:r>
    </w:p>
    <w:p>
      <w:r>
        <w:rPr>
          <w:b/>
          <w:u w:val="single"/>
        </w:rPr>
        <w:t xml:space="preserve">Asiakirja 8587</w:t>
      </w:r>
    </w:p>
    <w:p>
      <w:r>
        <w:rPr>
          <w:b/>
        </w:rPr>
        <w:t xml:space="preserve">Ohjeet</w:t>
      </w:r>
    </w:p>
    <w:p>
      <w:r>
        <w:t xml:space="preserve">Millaisia eri tapoja on työskennellä aihepiirin asiantuntijoiden kanssa esityksen rakentamisessa?</w:t>
      </w:r>
    </w:p>
    <w:p>
      <w:r>
        <w:rPr>
          <w:b/>
        </w:rPr>
        <w:t xml:space="preserve">Vastaus</w:t>
      </w:r>
    </w:p>
    <w:p>
      <w:r>
        <w:t xml:space="preserve">Selvitä esityksen tavoite.</w:t>
        <w:br/>
        <w:t xml:space="preserve"> Määrittele selkeä kehotus yleisölle toimia.</w:t>
        <w:br/>
        <w:t xml:space="preserve"> Vastaa kysymykseen: "Miksi tämä toimintakutsu hyödyttää yleisöä?".</w:t>
        <w:br/>
        <w:t xml:space="preserve"> Keskity viestiin ennen diojen rakentamista.</w:t>
        <w:br/>
        <w:t xml:space="preserve"> Keskity esityksen kulkuun, kun tarkistat ja muokkaat sitä.</w:t>
        <w:br/>
        <w:t xml:space="preserve"> Kiinnitä huomiota siirtymiin.</w:t>
        <w:br/>
        <w:t xml:space="preserve"> Auta aiheen asiantuntijaa laatimaan diat.</w:t>
        <w:br/>
        <w:t xml:space="preserve">Kehitä oma näkemyksesi sisällöstä ja tee ehdotuksia, jotka perustuvat tähän</w:t>
        <w:br/>
        <w:t xml:space="preserve">ja tietoosi siitä, mitä yleisö tarvitsee.</w:t>
        <w:br/>
        <w:t xml:space="preserve"> Kehitä käsikirjoitus.</w:t>
        <w:br/>
        <w:t xml:space="preserve"> Harjoittele esitystä. Muokkaa käsikirjoitusta harjoittelun jälkeen, kun huomaat parannuksia.</w:t>
      </w:r>
    </w:p>
    <w:p>
      <w:r>
        <w:rPr>
          <w:b/>
          <w:u w:val="single"/>
        </w:rPr>
        <w:t xml:space="preserve">Asiakirja 8588</w:t>
      </w:r>
    </w:p>
    <w:p>
      <w:r>
        <w:rPr>
          <w:b/>
        </w:rPr>
        <w:t xml:space="preserve">Ohjeet</w:t>
      </w:r>
    </w:p>
    <w:p>
      <w:r>
        <w:t xml:space="preserve">Kun suojaat yritystäsi tietoturvaloukkauksilta, luokittele kukin seuraavista toimista "turvallisuutta lisääväksi" tai "turvallisuutta heikentäväksi": Monitekijätodennus, VPN, lukitsemattomat tietokoneet, jaetut salasanat, haittaohjelmien torjuntaratkaisu.</w:t>
      </w:r>
    </w:p>
    <w:p>
      <w:r>
        <w:rPr>
          <w:b/>
        </w:rPr>
        <w:t xml:space="preserve">Vastaus</w:t>
      </w:r>
    </w:p>
    <w:p>
      <w:r>
        <w:t xml:space="preserve">Monitekijätodennus:</w:t>
        <w:t xml:space="preserve">VPN: Turvallisuuden parantaminen</w:t>
        <w:br/>
        <w:t xml:space="preserve"> </w:t>
        <w:br/>
        <w:t xml:space="preserve"> Lukitsemattomat tietokoneet:</w:t>
        <w:br/>
        <w:t xml:space="preserve"> Jaetut salasanat:</w:t>
        <w:t xml:space="preserve">Turvallisuuden heikentäminen</w:t>
        <w:br/>
        <w:t xml:space="preserve">Anti-Malware Solution: Turvallisuuden parantaminen</w:t>
      </w:r>
    </w:p>
    <w:p>
      <w:r>
        <w:rPr>
          <w:b/>
          <w:u w:val="single"/>
        </w:rPr>
        <w:t xml:space="preserve">Asiakirja 8589</w:t>
      </w:r>
    </w:p>
    <w:p>
      <w:r>
        <w:rPr>
          <w:b/>
        </w:rPr>
        <w:t xml:space="preserve">Ohjeet</w:t>
      </w:r>
    </w:p>
    <w:p>
      <w:r>
        <w:t xml:space="preserve">Kun otetaan huomioon tämä kohta tietokonemadon historiasta, kerro minulle varhaisimman tietokonemadon nimi, joka aiheutti vahinkoa monille tietokoneille Internetissä, ja päivämäärä, jolloin sen luoja vapautti sen.</w:t>
      </w:r>
    </w:p>
    <w:p>
      <w:r>
        <w:rPr>
          <w:b/>
        </w:rPr>
        <w:t xml:space="preserve">Konteksti</w:t>
      </w:r>
    </w:p>
    <w:p>
      <w:r>
        <w:t xml:space="preserve">Tietokonemato on itsenäinen haittaohjelma, joka monistaa itseään levitäkseen muihin tietokoneisiin.[1] Se käyttää usein tietokoneverkkoa levittääkseen itseään ja luottaa siihen, että kohdetietokoneen tietoturvavirheet mahdollistavat sen käytön. Se käyttää tätä konetta isäntänä skannatakseen ja tartuttaakseen muita tietokoneita. Kun nämä uudet madon saastuttamat tietokoneet on saatu hallintaan, mato jatkaa muiden tietokoneiden skannaamista ja saastuttamista käyttäen näitä tietokoneita isäntäkoneina, ja tämä käyttäytyminen jatkuu.[2] Tietokonemadot käyttävät rekursiivisia menetelmiä kopioidakseen itsensä ilman isäntäohjelmia ja levittäytyäkseen eksponentiaalisen kasvun etuja hyväksikäyttäen hallitsevat ja saastuttavat yhä useampia tietokoneita lyhyessä ajassa.[3] Madot aiheuttavat melkein aina ainakin jonkinlaista haittaa verkolle, vaikka vain kuluttamalla kaistanleveyttä, kun taas virukset lähes aina vahingoittavat tai muokkaavat kohdetietokoneen tiedostoja.</w:t>
        <w:br/>
        <w:br/>
        <w:t xml:space="preserve"> Monet madot on suunniteltu vain leviämään, eivätkä ne yritä muuttaa järjestelmiä, joiden kautta ne kulkevat. Kuten Morris-mato ja Mydoom kuitenkin osoittivat, jopa nämä "hyötykuormaa sisältämättömät" madot voivat aiheuttaa huomattavia häiriöitä lisäämällä verkkoliikennettä ja muilla tahattomilla vaikutuksilla.</w:t>
        <w:br/>
        <w:br/>
        <w:t xml:space="preserve">Historia</w:t>
        <w:br/>
        <w:br/>
        <w:t xml:space="preserve">Varsinaista termiä "mato" käytettiin ensimmäisen kerran John Brunnerin romaanissa The Shockwave Rider vuonna 1975. Romaanissa Nichlas Haflinger suunnittelee ja laukaisee dataa keräävän madon kostoksi vaikutusvaltaisille miehille, jotka johtavat kansallista sähköistä tietoverkkoa, joka saa aikaan massojen mukautumisen. "Verkossa on irti kaikkien aikojen suurin mato, ja se sabotoi automaattisesti kaikki yritykset valvoa sitä.</w:t>
        <w:t xml:space="preserve">Koskaan ei ole ollut matoa, jolla olisi näin kova pää tai näin pitkä häntä!" [4]</w:t>
        <w:br/>
        <w:br/>
        <w:t xml:space="preserve">Kaikkien aikojen toinen tietokonemato suunniteltiin virustorjuntaohjelmaksi. Sen nimi oli Reaper, ja Ray Tomlinson loi sen monistamaan itseään ARPANETin kautta ja poistamaan kokeellisen Creeper-ohjelman (ensimmäinen tietokonemato, 1971).</w:t>
        <w:br/>
        <w:br/>
        <w:t xml:space="preserve"> Marraskuun 2. päivänä 1988 Robert Tappan Morris, Cornellin yliopiston tietojenkäsittelytieteen jatko-opiskelija, päästi valloilleen niin sanotun Morris-madon, joka aiheutti häiriöitä monille tuolloin Internetissä olleille tietokoneille, joiden arvioitiin tuolloin olevan kymmenesosa kaikista verkkoihin kytketyistä tietokoneista[5].[6] Morrisin valitusprosessin aikana U.S. Court of Appeals -oikeudessa arvioitiin, että madon poistaminen kustakin asennuksesta maksoi 200-53 000 dollaria; tämä työ sai aikaan CERT Coordination Centerin[6] ja Phage-postituslistan perustamisen.[7] Morrisista itsestään tuli ensimmäinen henkilö, joka joutui oikeuteen ja tuomittiin vuoden 1986 Computer Fraud and Abuse Act -lain nojalla.</w:t>
      </w:r>
    </w:p>
    <w:p>
      <w:r>
        <w:rPr>
          <w:b/>
        </w:rPr>
        <w:t xml:space="preserve">Vastaus</w:t>
      </w:r>
    </w:p>
    <w:p>
      <w:r>
        <w:t xml:space="preserve">Ensimmäinen tietokonemato, jonka tiedetään julkisesti aiheuttaneen todellisia häiriöitä ja toimintahäiriöitä Internetiin liitetyissä tietokoneissa, oli Morris-mato, jonka loi vuonna 1988 Cornellin yliopistossa tietotekniikkaa opiskellut Robert Morris.</w:t>
      </w:r>
    </w:p>
    <w:p>
      <w:r>
        <w:rPr>
          <w:b/>
          <w:u w:val="single"/>
        </w:rPr>
        <w:t xml:space="preserve">Asiakirja 8590</w:t>
      </w:r>
    </w:p>
    <w:p>
      <w:r>
        <w:rPr>
          <w:b/>
        </w:rPr>
        <w:t xml:space="preserve">Ohjeet</w:t>
      </w:r>
    </w:p>
    <w:p>
      <w:r>
        <w:t xml:space="preserve">Mitkä ovat Afrikan 6 luonnonvaraa?</w:t>
      </w:r>
    </w:p>
    <w:p>
      <w:r>
        <w:rPr>
          <w:b/>
        </w:rPr>
        <w:t xml:space="preserve">Vastaus</w:t>
      </w:r>
    </w:p>
    <w:p>
      <w:r>
        <w:t xml:space="preserve">Kulta, öljy, maakaasu, kupari, hopea, timantit...</w:t>
      </w:r>
    </w:p>
    <w:p>
      <w:r>
        <w:rPr>
          <w:b/>
          <w:u w:val="single"/>
        </w:rPr>
        <w:t xml:space="preserve">Asiakirja 8591</w:t>
      </w:r>
    </w:p>
    <w:p>
      <w:r>
        <w:rPr>
          <w:b/>
        </w:rPr>
        <w:t xml:space="preserve">Ohjeet</w:t>
      </w:r>
    </w:p>
    <w:p>
      <w:r>
        <w:t xml:space="preserve">Kerro minulle, mitä lihaksia seuraavat harjoitukset auttavat rakentamaan: penkkipunnerrus, kyykky, käsipainot, deadlift ja kyykky.</w:t>
      </w:r>
    </w:p>
    <w:p>
      <w:r>
        <w:rPr>
          <w:b/>
        </w:rPr>
        <w:t xml:space="preserve">Vastaus</w:t>
      </w:r>
    </w:p>
    <w:p>
      <w:r>
        <w:t xml:space="preserve">Penkkipunnerrus ja dips-harjoitukset kasvattavat lihaksia rintakehän ja kolmipäisen hauiksen alueella. Käsipainokiharat kohdistuvat hauislihaksiin. Kuolleiden nostot kohdistuvat sekä selkä- ja ydinlihaksiin että pakaralihaksiin ja reisilihaksiin. Lopuksi kyykyt kohdistuvat nelipäisiin, kinkkulihaksiin, pakaroihin ja ydinlihaksiin.</w:t>
      </w:r>
    </w:p>
    <w:p>
      <w:r>
        <w:rPr>
          <w:b/>
          <w:u w:val="single"/>
        </w:rPr>
        <w:t xml:space="preserve">Asiakirja 8592</w:t>
      </w:r>
    </w:p>
    <w:p>
      <w:r>
        <w:rPr>
          <w:b/>
        </w:rPr>
        <w:t xml:space="preserve">Ohjeet</w:t>
      </w:r>
    </w:p>
    <w:p>
      <w:r>
        <w:t xml:space="preserve">Maailman paras laulaja hindiksi</w:t>
      </w:r>
    </w:p>
    <w:p>
      <w:r>
        <w:rPr>
          <w:b/>
        </w:rPr>
        <w:t xml:space="preserve">Vastaus</w:t>
      </w:r>
    </w:p>
    <w:p>
      <w:r>
        <w:t xml:space="preserve">Asha Bhosle ja Kishore Kumar</w:t>
      </w:r>
    </w:p>
    <w:p>
      <w:r>
        <w:rPr>
          <w:b/>
          <w:u w:val="single"/>
        </w:rPr>
        <w:t xml:space="preserve">Asiakirja 8593</w:t>
      </w:r>
    </w:p>
    <w:p>
      <w:r>
        <w:rPr>
          <w:b/>
        </w:rPr>
        <w:t xml:space="preserve">Ohjeet</w:t>
      </w:r>
    </w:p>
    <w:p>
      <w:r>
        <w:t xml:space="preserve">Mikä on vastaus elämään, maailmankaikkeuteen ja kaikkeen?</w:t>
      </w:r>
    </w:p>
    <w:p>
      <w:r>
        <w:rPr>
          <w:b/>
        </w:rPr>
        <w:t xml:space="preserve">Vastaus</w:t>
      </w:r>
    </w:p>
    <w:p>
      <w:r>
        <w:t xml:space="preserve">Douglas Adams haluaisi meidän uskovan, että vastaus elämään, maailmankaikkeuteen ja kaikkeen on 42. Hän ei kuitenkaan selvästikään ollut ennakoinut suurten kielimallien kouluttamisen haasteita, joissa näin ytimekäs vastaus olisi saanut LLM:n pysähtymään nopeasti. Toisaalta, jos oletetaan, että malli oli jo koulutettu ja että vaikka Adamin supertietokoneelta kesti seitsemän ja puoli miljoonaa vuotta löytää vastaus neljäkymmentäkaksi, hän oli ehkä ennakoivampi kuin hän itse tuolloin tajusi. Se on melkoinen arvoitus. Ehkä hänen mallinsa oli yksinkertaisesti liian suuri? Tai ehkä se oli juuri oikean kokoinen, ja ongelma oli laskennassa? Jos Deep Thought olisi noudattanut hajautettua laskentamallia, johon ehkä osallistuisivat kaikki maailmankaikkeuden planeetat, sen sijaan että olisi luottanut vain Maahan, joka vaikutti aina yksittäiseltä solmupisteeltä, niin ehkä hänen vastauksensa olisi ollut filosofiselta sisällöltään rikkaampi. Toisaalta taas ehkä hajautettu malli olisi yksinkertaisesti päätynyt vastaukseen neljäkymmentäkaksi paljon nopeammin ennen kuin ensimmäiset mikro-organismit ilmestyivät Maahan, emmekä olisi nyt täällä yrittämässä vastata tähän kysymykseen.</w:t>
      </w:r>
    </w:p>
    <w:p>
      <w:r>
        <w:rPr>
          <w:b/>
          <w:u w:val="single"/>
        </w:rPr>
        <w:t xml:space="preserve">Asiakirja 8594</w:t>
      </w:r>
    </w:p>
    <w:p>
      <w:r>
        <w:rPr>
          <w:b/>
        </w:rPr>
        <w:t xml:space="preserve">Ohjeet</w:t>
      </w:r>
    </w:p>
    <w:p>
      <w:r>
        <w:t xml:space="preserve">Anna minulle luettelo suuremman talon ostamisen eduista ja haitoista.</w:t>
      </w:r>
    </w:p>
    <w:p>
      <w:r>
        <w:rPr>
          <w:b/>
        </w:rPr>
        <w:t xml:space="preserve">Vastaus</w:t>
      </w:r>
    </w:p>
    <w:p>
      <w:r>
        <w:t xml:space="preserve">Isomman talon ostaminen on merkittävä elämäntapapäätös, johon liittyy monia tekijöitä.</w:t>
        <w:t xml:space="preserve">Plussat ovat</w:t>
        <w:br/>
        <w:t xml:space="preserve">- tilaa useammalle ihmiselle, mikä on erityisen hyödyllistä, jos perheesi kasvaa tai haluat isännöidä</w:t>
        <w:br/>
        <w:t xml:space="preserve">- tilaa välineille, kuten kuntoilulaitteille tai kylpylälle</w:t>
        <w:br/>
        <w:t xml:space="preserve">- isompiin koteihin voi kuulua enemmän maata, joka voi tarjota yksinäisyyttä ja suuremman alueen erilaisille ulkoilma-aktiviteeteille</w:t>
        <w:br/>
        <w:br/>
        <w:t xml:space="preserve">Miinukset ovat</w:t>
        <w:br/>
        <w:t xml:space="preserve">- isommat kodit voivat olla kalliimpia hankkia</w:t>
        <w:br/>
        <w:t xml:space="preserve">- isompia koteja voi olla haastavampi ylläpitää ja siivota</w:t>
      </w:r>
    </w:p>
    <w:p>
      <w:r>
        <w:rPr>
          <w:b/>
          <w:u w:val="single"/>
        </w:rPr>
        <w:t xml:space="preserve">Asiakirja 8595</w:t>
      </w:r>
    </w:p>
    <w:p>
      <w:r>
        <w:rPr>
          <w:b/>
        </w:rPr>
        <w:t xml:space="preserve">Ohjeet</w:t>
      </w:r>
    </w:p>
    <w:p>
      <w:r>
        <w:t xml:space="preserve">Mitä voit kertoa minulle Archesin kansallispuistossa Utahissa sijaitsevasta maisemakaaresta?</w:t>
      </w:r>
    </w:p>
    <w:p>
      <w:r>
        <w:rPr>
          <w:b/>
        </w:rPr>
        <w:t xml:space="preserve">Konteksti</w:t>
      </w:r>
    </w:p>
    <w:p>
      <w:r>
        <w:t xml:space="preserve">Kaari on yksi monista Devils Garden -alueella puiston pohjoisosassa sijaitsevista kaarista. Landscape Arch sai nimensä Frank Beckwithiltä, joka tutki aluetta talvella 1933-1934 Arches National Monumentin tieteellisen retkikunnan johtajana.</w:t>
        <w:t xml:space="preserve">Kaarelle pääsee 1,3 kilometrin pituista sorapolkua pitkin.[4][5]</w:t>
        <w:br/>
        <w:br/>
        <w:t xml:space="preserve">The Natural Arch and Bridge Society (NABS) pitää Landscape Archia maailman viidenneksi pisimpänä luonnonkaarena neljän Kiinassa sijaitsevan kaaren jälkeen.[6] Vuonna 2004 Landscape Archin jänneväliksi mitattiin 290,1 jalkaa (88,4 m) ±0,8 jalkaa (0,24 m) ja korkeudeksi 77,5 jalkaa (23,6 m).[7] NABS mittasi Zionin kansallispuistossa sijaitsevan hieman lyhyemmän Kolob Archin jänneväliksi 287 ft (87 m) vuonna 2006.[8]</w:t>
        <w:br/>
        <w:br/>
        <w:t xml:space="preserve">Viimeisimmät kirjatut kiviputoustapahtumat tapahtuivat 1990-luvulla, jolloin yksi suuri laatta putosi vuonna 1991[4][5][9] ja sen jälkeen kaksi muuta suurta kiviputousta tapahtui vuonna 1995.[4] Kiviputousten jälkeen kaaren alla kulkeva polku on ollut suljettuna.[4][5][6</w:t>
      </w:r>
    </w:p>
    <w:p>
      <w:r>
        <w:rPr>
          <w:b/>
        </w:rPr>
        <w:t xml:space="preserve">Vastaus</w:t>
      </w:r>
    </w:p>
    <w:p>
      <w:r>
        <w:t xml:space="preserve">Maisemakaari on luonnonkaari, jota pidetään maailman viidenneksi pisimpänä luonnonkaarina. Se sijaitsee Archesin kansallispuistossa Utahissa, Yhdysvalloissa. Kaarelle pääsee kävelemällä puistossa sijaitsevaa matalahkoa junaa pitkin. Kaari on hiljattain menettänyt osan laatoistaan kivisateiden vuoksi.</w:t>
      </w:r>
    </w:p>
    <w:p>
      <w:r>
        <w:rPr>
          <w:b/>
          <w:u w:val="single"/>
        </w:rPr>
        <w:t xml:space="preserve">Asiakirja 8596</w:t>
      </w:r>
    </w:p>
    <w:p>
      <w:r>
        <w:rPr>
          <w:b/>
        </w:rPr>
        <w:t xml:space="preserve">Ohjeet</w:t>
      </w:r>
    </w:p>
    <w:p>
      <w:r>
        <w:t xml:space="preserve">Kerro minulle joitakin yleisiä vaihtoehtoja laihduttamiseen</w:t>
      </w:r>
    </w:p>
    <w:p>
      <w:r>
        <w:rPr>
          <w:b/>
        </w:rPr>
        <w:t xml:space="preserve">Vastaus</w:t>
      </w:r>
    </w:p>
    <w:p>
      <w:r>
        <w:t xml:space="preserve">Syö vähemmän, vähennä hiilihydraattien saantia, lisää proteiinien saantia, tee tasaista sydänliikuntaa, tee HIIT-treeniä, nosta painoja, ota lisäravinteita.</w:t>
      </w:r>
    </w:p>
    <w:p>
      <w:r>
        <w:rPr>
          <w:b/>
          <w:u w:val="single"/>
        </w:rPr>
        <w:t xml:space="preserve">Asiakirja 8597</w:t>
      </w:r>
    </w:p>
    <w:p>
      <w:r>
        <w:rPr>
          <w:b/>
        </w:rPr>
        <w:t xml:space="preserve">Ohjeet</w:t>
      </w:r>
    </w:p>
    <w:p>
      <w:r>
        <w:t xml:space="preserve">Voisitteko kuvailla Seattlen talvea?</w:t>
      </w:r>
    </w:p>
    <w:p>
      <w:r>
        <w:rPr>
          <w:b/>
        </w:rPr>
        <w:t xml:space="preserve">Vastaus</w:t>
      </w:r>
    </w:p>
    <w:p>
      <w:r>
        <w:t xml:space="preserve">Seattlen talvet voivat olla hyvin kylmiä ja arvaamattomia. Jotkut päivät ovat sateisia, jotkut lumisia ja jotkut vain yksinkertaisesti kylmiä. Talvia oli ennen vaikea sietää. Perheeni joutui pakenemaan Havaijille tai muihin paikkoihin saadakseen aurinkoa keskellä talvea. Kun kuitenkin aloin hiihtää poikani kanssa, talvesta tuli hauska. Aloin odottaa talven tuloa innolla.</w:t>
      </w:r>
    </w:p>
    <w:p>
      <w:r>
        <w:rPr>
          <w:b/>
          <w:u w:val="single"/>
        </w:rPr>
        <w:t xml:space="preserve">Asiakirja 8598</w:t>
      </w:r>
    </w:p>
    <w:p>
      <w:r>
        <w:rPr>
          <w:b/>
        </w:rPr>
        <w:t xml:space="preserve">Ohjeet</w:t>
      </w:r>
    </w:p>
    <w:p>
      <w:r>
        <w:t xml:space="preserve">Kuka keksi lentokoneen?</w:t>
      </w:r>
    </w:p>
    <w:p>
      <w:r>
        <w:rPr>
          <w:b/>
        </w:rPr>
        <w:t xml:space="preserve">Vastaus</w:t>
      </w:r>
    </w:p>
    <w:p>
      <w:r>
        <w:t xml:space="preserve">Lentokoneen keksi brasilialainen keksijä Santos Dumont. Hän lensi ensimmäisen kerran Ranskassa vuonna 1906.</w:t>
      </w:r>
    </w:p>
    <w:p>
      <w:r>
        <w:rPr>
          <w:b/>
          <w:u w:val="single"/>
        </w:rPr>
        <w:t xml:space="preserve">Asiakirja 8599</w:t>
      </w:r>
    </w:p>
    <w:p>
      <w:r>
        <w:rPr>
          <w:b/>
        </w:rPr>
        <w:t xml:space="preserve">Ohjeet</w:t>
      </w:r>
    </w:p>
    <w:p>
      <w:r>
        <w:t xml:space="preserve">Tarjoa muutamia tapoja, joilla voin löytää uusia ravintoloita läheltäni.</w:t>
      </w:r>
    </w:p>
    <w:p>
      <w:r>
        <w:rPr>
          <w:b/>
        </w:rPr>
        <w:t xml:space="preserve">Vastaus</w:t>
      </w:r>
    </w:p>
    <w:p>
      <w:r>
        <w:t xml:space="preserve">Etsitkö uusia ravintoloita? Tässä on muutamia ehdotuksia, joita voit kokeilla:</w:t>
        <w:br/>
        <w:t xml:space="preserve">Kävele lähiympäristössäsi ja katso ruokalistoja</w:t>
        <w:br/>
        <w:t xml:space="preserve">- Etsi lähelläsi olevia ravintoloita Google Mapsin avulla</w:t>
        <w:br/>
        <w:t xml:space="preserve">- Kysy suosituksia paikallisilta ystäviltä ja naapureilta</w:t>
        <w:br/>
        <w:t xml:space="preserve">- Etsi arvosteluja paikallisista lehdistä, sekä fyysisistä että verkkolehdistä</w:t>
      </w:r>
    </w:p>
    <w:p>
      <w:r>
        <w:rPr>
          <w:b/>
          <w:u w:val="single"/>
        </w:rPr>
        <w:t xml:space="preserve">Asiakirja 8600</w:t>
      </w:r>
    </w:p>
    <w:p>
      <w:r>
        <w:rPr>
          <w:b/>
        </w:rPr>
        <w:t xml:space="preserve">Ohjeet</w:t>
      </w:r>
    </w:p>
    <w:p>
      <w:r>
        <w:t xml:space="preserve">Poimi annetusta tekstistä Brasilian vuonna 2018 tuottaman maidon kokonaismäärä.</w:t>
      </w:r>
    </w:p>
    <w:p>
      <w:r>
        <w:rPr>
          <w:b/>
        </w:rPr>
        <w:t xml:space="preserve">Konteksti</w:t>
      </w:r>
    </w:p>
    <w:p>
      <w:r>
        <w:t xml:space="preserve">Brasilia on maailman suurin broilerinlihan viejä: 3,77 miljoonaa tonnia vuonna 2019.[103][104] Maassa on maailman toiseksi suurin nautakarja, 22,2 % maailman karjasta. Maa oli toiseksi suurin naudanlihan tuottaja vuonna 2019, vastaten 15,4 %:sta maailman tuotannosta[105].[105] Se oli myös maailman kolmanneksi suurin maidontuottaja vuonna 2018. Tänä vuonna maa tuotti 35,1 miljardia litraa.[106] Vuonna 2019 Brasilia oli maailman neljänneksi suurin sianlihan tuottaja, lähes 4 miljoonaa tonnia.</w:t>
      </w:r>
    </w:p>
    <w:p>
      <w:r>
        <w:rPr>
          <w:b/>
        </w:rPr>
        <w:t xml:space="preserve">Vastaus</w:t>
      </w:r>
    </w:p>
    <w:p>
      <w:r>
        <w:t xml:space="preserve">Brasilia tuotti 35,1 miljardia litraa maitoa vuonna 2018.</w:t>
      </w:r>
    </w:p>
    <w:p>
      <w:r>
        <w:rPr>
          <w:b/>
          <w:u w:val="single"/>
        </w:rPr>
        <w:t xml:space="preserve">Asiakirja 8601</w:t>
      </w:r>
    </w:p>
    <w:p>
      <w:r>
        <w:rPr>
          <w:b/>
        </w:rPr>
        <w:t xml:space="preserve">Ohjeet</w:t>
      </w:r>
    </w:p>
    <w:p>
      <w:r>
        <w:t xml:space="preserve">Mitkä ovat parhaat kampaukset pyöreille kasvoille?</w:t>
      </w:r>
    </w:p>
    <w:p>
      <w:r>
        <w:rPr>
          <w:b/>
        </w:rPr>
        <w:t xml:space="preserve">Vastaus</w:t>
      </w:r>
    </w:p>
    <w:p>
      <w:r>
        <w:t xml:space="preserve">Pitkät hiukset, kulmikas leikkaus, ranta-aallot</w:t>
      </w:r>
    </w:p>
    <w:p>
      <w:r>
        <w:rPr>
          <w:b/>
          <w:u w:val="single"/>
        </w:rPr>
        <w:t xml:space="preserve">Asiakirja 8602</w:t>
      </w:r>
    </w:p>
    <w:p>
      <w:r>
        <w:rPr>
          <w:b/>
        </w:rPr>
        <w:t xml:space="preserve">Ohjeet</w:t>
      </w:r>
    </w:p>
    <w:p>
      <w:r>
        <w:t xml:space="preserve">Poimi annetusta tekstistä päivämäärä, jolloin Yhdysvalloissa vietetään kansallista olutpäivää (National Beer Day).</w:t>
      </w:r>
    </w:p>
    <w:p>
      <w:r>
        <w:rPr>
          <w:b/>
        </w:rPr>
        <w:t xml:space="preserve">Konteksti</w:t>
      </w:r>
    </w:p>
    <w:p>
      <w:r>
        <w:t xml:space="preserve">Kansallista olutpäivää vietetään Yhdysvalloissa joka vuosi 7. huhtikuuta, jolloin Cullen-Harrison Act -laki tuli voimaan sen jälkeen, kun presidentti Franklin D. Roosevelt allekirjoitti sen 22. maaliskuuta 1933. Tämä johti siihen, että kahdeksastoista lisäys kumottiin 5. joulukuuta 1933, kun Yhdysvaltojen perustuslain kahdeskymmenesensimmäinen lisäys ratifioitiin. 6. huhtikuuta, Kansallista olutpäivää edeltävä päivä, tunnetaan nimellä uuden oluen aatto[1].[2].</w:t>
      </w:r>
    </w:p>
    <w:p>
      <w:r>
        <w:rPr>
          <w:b/>
        </w:rPr>
        <w:t xml:space="preserve">Vastaus</w:t>
      </w:r>
    </w:p>
    <w:p>
      <w:r>
        <w:t xml:space="preserve">Kansallista olutpäivää vietetään Yhdysvalloissa 7. huhtikuuta.</w:t>
      </w:r>
    </w:p>
    <w:p>
      <w:r>
        <w:rPr>
          <w:b/>
          <w:u w:val="single"/>
        </w:rPr>
        <w:t xml:space="preserve">Asiakirja 8603</w:t>
      </w:r>
    </w:p>
    <w:p>
      <w:r>
        <w:rPr>
          <w:b/>
        </w:rPr>
        <w:t xml:space="preserve">Ohjeet</w:t>
      </w:r>
    </w:p>
    <w:p>
      <w:r>
        <w:t xml:space="preserve">Kuka on yritys Adecco</w:t>
      </w:r>
    </w:p>
    <w:p>
      <w:r>
        <w:rPr>
          <w:b/>
        </w:rPr>
        <w:t xml:space="preserve">Konteksti</w:t>
      </w:r>
    </w:p>
    <w:p>
      <w:r>
        <w:t xml:space="preserve">Adecco Group on sveitsiläis-ranskalainen[2] yritys, jonka kotipaikka on Zürichissä, Sveitsissä.</w:t>
        <w:t xml:space="preserve">Se on maailman toiseksi suurin henkilöstöhallinnon palveluntarjoaja ja henkilöstövuokrausyritys[3] ja Fortune Global 500 -yritys.[4</w:t>
        <w:br/>
        <w:br/>
        <w:t xml:space="preserve">Adecco Groupin maailmanlaajuinen pääkonttori Zürichissä on sijainnut Bellerivestrassella vuodesta 2017 lähtien</w:t>
        <w:br/>
        <w:t xml:space="preserve">Adecco Groupin maailmanlaajuinen pääkonttori Zürichissä on sijainnut Bellerivestrassella vuodesta 2017 lähtien</w:t>
        <w:br/>
        <w:t xml:space="preserve">Ne työllistävät suoraan 700 000 ihmistä päivässä, ja toimintojensa laajentuessa Kiinaan niiden alaisuudessa työskentelevien ihmisten määrä nousee jopa 3,5 miljoonaan.[5]</w:t>
      </w:r>
    </w:p>
    <w:p>
      <w:r>
        <w:rPr>
          <w:b/>
        </w:rPr>
        <w:t xml:space="preserve">Vastaus</w:t>
      </w:r>
    </w:p>
    <w:p>
      <w:r>
        <w:t xml:space="preserve">Adecco Group on sveitsiläis-ranskalainen yritys, jonka kotipaikka on Zürichissä, Sveitsissä. Se on maailman toiseksi suurin henkilöstöhallinnon palveluntarjoaja ja henkilöstövuokrausyritys sekä Fortune Global 500 -yritys.</w:t>
      </w:r>
    </w:p>
    <w:p>
      <w:r>
        <w:rPr>
          <w:b/>
          <w:u w:val="single"/>
        </w:rPr>
        <w:t xml:space="preserve">Asiakirja 8604</w:t>
      </w:r>
    </w:p>
    <w:p>
      <w:r>
        <w:rPr>
          <w:b/>
        </w:rPr>
        <w:t xml:space="preserve">Ohjeet</w:t>
      </w:r>
    </w:p>
    <w:p>
      <w:r>
        <w:t xml:space="preserve">Mikä seuraavista esineistä ei näytä samalta kuin muut? Banaani, appelsiini, luumu, granaattiomena, vesimeloni.</w:t>
      </w:r>
    </w:p>
    <w:p>
      <w:r>
        <w:rPr>
          <w:b/>
        </w:rPr>
        <w:t xml:space="preserve">Vastaus</w:t>
      </w:r>
    </w:p>
    <w:p>
      <w:r>
        <w:t xml:space="preserve">Oikea vastaus on banaani; kaikki luetellut hedelmät ovat pyöreitä banaania lukuun ottamatta.</w:t>
      </w:r>
    </w:p>
    <w:p>
      <w:r>
        <w:rPr>
          <w:b/>
          <w:u w:val="single"/>
        </w:rPr>
        <w:t xml:space="preserve">Asiakirja 8605</w:t>
      </w:r>
    </w:p>
    <w:p>
      <w:r>
        <w:rPr>
          <w:b/>
        </w:rPr>
        <w:t xml:space="preserve">Ohjeet</w:t>
      </w:r>
    </w:p>
    <w:p>
      <w:r>
        <w:t xml:space="preserve">Kuka keksi laskennan?</w:t>
      </w:r>
    </w:p>
    <w:p>
      <w:r>
        <w:rPr>
          <w:b/>
        </w:rPr>
        <w:t xml:space="preserve">Vastaus</w:t>
      </w:r>
    </w:p>
    <w:p>
      <w:r>
        <w:t xml:space="preserve">Isaac Newton ja Gottfried Wilhem Leibniz kehittivät laskutoimitukset toisistaan riippumatta suunnilleen samaan aikaan.  Cauchyn, Weierstrassin ja Riemannin myöhemmät työt toivat laskennalle täyden tarkkuuden erillisenä matematiikan haarana.</w:t>
      </w:r>
    </w:p>
    <w:p>
      <w:r>
        <w:rPr>
          <w:b/>
          <w:u w:val="single"/>
        </w:rPr>
        <w:t xml:space="preserve">Asiakirja 8606</w:t>
      </w:r>
    </w:p>
    <w:p>
      <w:r>
        <w:rPr>
          <w:b/>
        </w:rPr>
        <w:t xml:space="preserve">Ohjeet</w:t>
      </w:r>
    </w:p>
    <w:p>
      <w:r>
        <w:t xml:space="preserve">Mitkä ovat kaikkien aikojen parhaat urheiluelokuvat?</w:t>
      </w:r>
    </w:p>
    <w:p>
      <w:r>
        <w:rPr>
          <w:b/>
        </w:rPr>
        <w:t xml:space="preserve">Vastaus</w:t>
      </w:r>
    </w:p>
    <w:p>
      <w:r>
        <w:t xml:space="preserve">Parhaat urheiluelokuvat ovat jokseenkin subjektiivisia, mutta niihin voisivat varmasti kuulua seuraavat elokuvat.</w:t>
        <w:br/>
        <w:t xml:space="preserve"> 1.</w:t>
        <w:t xml:space="preserve">Miracle</w:t>
        <w:br/>
        <w:t xml:space="preserve">2.</w:t>
        <w:t xml:space="preserve">Caddyshack</w:t>
        <w:br/>
        <w:t xml:space="preserve">3.</w:t>
        <w:t xml:space="preserve">The Blind Side</w:t>
        <w:br/>
        <w:t xml:space="preserve">4.</w:t>
        <w:t xml:space="preserve">Rocky 1</w:t>
        <w:br/>
        <w:t xml:space="preserve">5.</w:t>
        <w:t xml:space="preserve">The Blind Side</w:t>
        <w:br/>
        <w:t xml:space="preserve">6.</w:t>
        <w:t xml:space="preserve">Hooziers</w:t>
        <w:br/>
        <w:t xml:space="preserve">7.</w:t>
        <w:t xml:space="preserve">Slap Shot</w:t>
        <w:br/>
        <w:t xml:space="preserve">8.</w:t>
        <w:t xml:space="preserve">A field of dreams</w:t>
        <w:br/>
        <w:t xml:space="preserve">9.</w:t>
        <w:t xml:space="preserve">Prefontaine</w:t>
        <w:br/>
        <w:t xml:space="preserve">10. Moneyball</w:t>
      </w:r>
    </w:p>
    <w:p>
      <w:r>
        <w:rPr>
          <w:b/>
          <w:u w:val="single"/>
        </w:rPr>
        <w:t xml:space="preserve">Asiakirja 8607</w:t>
      </w:r>
    </w:p>
    <w:p>
      <w:r>
        <w:rPr>
          <w:b/>
        </w:rPr>
        <w:t xml:space="preserve">Ohjeet</w:t>
      </w:r>
    </w:p>
    <w:p>
      <w:r>
        <w:t xml:space="preserve">Mitkä ovat Etelämantereen alkuperäisiä eläimiä?</w:t>
      </w:r>
    </w:p>
    <w:p>
      <w:r>
        <w:rPr>
          <w:b/>
        </w:rPr>
        <w:t xml:space="preserve">Konteksti</w:t>
      </w:r>
    </w:p>
    <w:p>
      <w:r>
        <w:t xml:space="preserve">Etelämanner (/ænˈtɑːrktɪkə/) on maapallon eteläisin ja vähiten asuttu manner. Se sijaitsee lähes kokonaan Etelämannerpiirin eteläpuolella ja sitä ympäröi Eteläinen jäämeri (tunnetaan myös Etelämereksi), ja siellä sijaitsee maantieteellinen etelänapa. Etelämanner on viidenneksi suurin manner, noin 40 prosenttia Eurooppaa suurempi, ja sen pinta-ala on 14 200 000 km2 . Suurinta osaa Etelämantereesta peittää Etelämantereen jääpeite, jonka keskimääräinen paksuus on 1,9 km.</w:t>
        <w:br/>
        <w:t xml:space="preserve"> Etelämanner on mantereista keskimäärin kylmin, kuivin ja tuulisin, ja sen keskimääräinen korkeus merenpinnasta on suurin. Se on pääasiassa polaariaavikko, jossa vuotuinen sademäärä on rannikolla yli 200 mm ja sisämaassa paljon vähemmän. Noin 70 prosenttia maailman makean veden varannoista on jäätyneenä Etelämantereella, ja jos se sulaisi, se nostaisi merenpinnan tasoa lähes 60 metriä. Etelämantereella on maapallon alhaisimman mitatun lämpötilan ennätys, -89,2 °C (-128,6 °F). Rannikkoalueilla lämpötila voi kesällä nousta yli 10 °C:n (50 °F). Kotoperäisiin eläinlajeihin kuuluvat punkit, sukkulamatot, pingviinit, hylkeet ja tardigradit. Kasvillisuus on useimmiten jäkälää tai sammalta.</w:t>
        <w:br/>
        <w:t xml:space="preserve"> Etelämantereen jäähyllyt nähtiin todennäköisesti ensimmäisen kerran vuonna 1820 Fabian Gottlieb von Bellingshausenin ja Mihail Lazarevin johtaman venäläisen retkikunnan aikana. Seuraavina vuosikymmeninä ranskalaiset, amerikkalaiset ja brittiläiset tutkimusretkikunnat jatkoivat tutkimuksia. Ensimmäisen vahvistetun maihinnousun teki norjalainen ryhmä vuonna 1895. 1900-luvun alussa tehtiin muutamia tutkimusmatkoja mantereen sisäosiin. Brittiläiset tutkimusmatkailijat saavuttivat ensimmäisenä magneettisen etelänavan vuonna 1909, ja norjalaiset tutkimusmatkailijat saavuttivat ensimmäisenä maantieteellisen etelänavan vuonna 1911.</w:t>
      </w:r>
    </w:p>
    <w:p>
      <w:r>
        <w:rPr>
          <w:b/>
        </w:rPr>
        <w:t xml:space="preserve">Vastaus</w:t>
      </w:r>
    </w:p>
    <w:p>
      <w:r>
        <w:t xml:space="preserve">Etelämantereella kotoperäisiä eläinlajeja ovat muun muassa punkit, sukkulamatot, pingviinit, hylkeet ja tardigradit.</w:t>
      </w:r>
    </w:p>
    <w:p>
      <w:r>
        <w:rPr>
          <w:b/>
          <w:u w:val="single"/>
        </w:rPr>
        <w:t xml:space="preserve">Asiakirja 8608</w:t>
      </w:r>
    </w:p>
    <w:p>
      <w:r>
        <w:rPr>
          <w:b/>
        </w:rPr>
        <w:t xml:space="preserve">Ohjeet</w:t>
      </w:r>
    </w:p>
    <w:p>
      <w:r>
        <w:t xml:space="preserve">Mistä löydän lisätietoja Tausta?</w:t>
      </w:r>
    </w:p>
    <w:p>
      <w:r>
        <w:rPr>
          <w:b/>
        </w:rPr>
        <w:t xml:space="preserve">Vastaus</w:t>
      </w:r>
    </w:p>
    <w:p>
      <w:r>
        <w:t xml:space="preserve">Motivaatio ja perusteet Tau:n käyttämiselle ympyrävakiona on selitetty Tau-manifestissa osoitteessa www.tauday.com.</w:t>
      </w:r>
    </w:p>
    <w:p>
      <w:r>
        <w:rPr>
          <w:b/>
          <w:u w:val="single"/>
        </w:rPr>
        <w:t xml:space="preserve">Asiakirja 8609</w:t>
      </w:r>
    </w:p>
    <w:p>
      <w:r>
        <w:rPr>
          <w:b/>
        </w:rPr>
        <w:t xml:space="preserve">Ohjeet</w:t>
      </w:r>
    </w:p>
    <w:p>
      <w:r>
        <w:t xml:space="preserve">Mitä genomilääketiede on?</w:t>
      </w:r>
    </w:p>
    <w:p>
      <w:r>
        <w:rPr>
          <w:b/>
        </w:rPr>
        <w:t xml:space="preserve">Vastaus</w:t>
      </w:r>
    </w:p>
    <w:p>
      <w:r>
        <w:t xml:space="preserve">Seuraavan sukupolven genomitekniikat antavat kliinikoille ja biolääketieteen tutkijoille mahdollisuuden lisätä huomattavasti suurista tutkimuspopulaatioista kerättävän genomitiedon määrää.[Yhdistettynä uusiin tietoteknisiin lähestymistapoihin, jotka yhdistävät monenlaista tietoa genomitietoihin sairauksien tutkimuksessa, tämä antaa tutkijoille mahdollisuuden ymmärtää paremmin lääkevasteen ja sairauksien geneettisiä perusteita. Varhaisia ponnisteluja genomin soveltamiseksi lääketieteeseen teki muun muassa Euan Ashleyn johtama Stanfordin ryhmä, joka kehitti ensimmäiset välineet ihmisen genomin lääketieteelliseen tulkintaan. Genomes2People-tutkimusohjelma Brigham and Women's Hospitalissa, Broad Institute -instituutissa ja Harvard Medical Schoolissa perustettiin vuonna 2012 tekemään empiiristä tutkimusta genomiikan siirtämisestä terveyteen. Brigham and Women's Hospital avasi Preventive Genomics Clinicin elokuussa 2019, ja Massachusetts General Hospital seurasi kuukautta myöhemmin. All of Us -tutkimusohjelman tavoitteena on kerätä genomisekvenssitiedot 1 miljoonalta osallistujalta, jotta niistä tulisi tärkeä osa täsmälääketieteen tutkimusalustaa.</w:t>
      </w:r>
    </w:p>
    <w:p>
      <w:r>
        <w:rPr>
          <w:b/>
          <w:u w:val="single"/>
        </w:rPr>
        <w:t xml:space="preserve">Asiakirja 8610</w:t>
      </w:r>
    </w:p>
    <w:p>
      <w:r>
        <w:rPr>
          <w:b/>
        </w:rPr>
        <w:t xml:space="preserve">Ohjeet</w:t>
      </w:r>
    </w:p>
    <w:p>
      <w:r>
        <w:t xml:space="preserve">Luoda harjoitus ylävartaloni vahvistamiseksi</w:t>
      </w:r>
    </w:p>
    <w:p>
      <w:r>
        <w:rPr>
          <w:b/>
        </w:rPr>
        <w:t xml:space="preserve">Vastaus</w:t>
      </w:r>
    </w:p>
    <w:p>
      <w:r>
        <w:t xml:space="preserve">Jos sinulla on käytössään painoja, harjoittelu voi alkaa neljällä sarjalla penkkipunnerrusta ja neljällä sarjalla pystysoutua 6-10 toistoa kumpikin, jotta rintakehä ja selkä vahvistuvat. Jos sinulla ei ole käytettävissään painoja, voit korvata nämä harjoitukset jollain punnerrusten, vedon ja leuanvedon yhdistelmällä. Siirry seuraavaksi kolmeen sarjaan olkapääpainalluksia ja takareiden nostoja kymmenen toistoa kumpikin. Lopuksi tee kolme sarjaa hauisliikkeitä ja kolme sarjaa tricepsdippejä kymmenen ja kolmenkymmenen toiston verran. Kunkin harjoituksen painojen ja toistojen tulisi olla sen mukaan, miten mukavasti ja hyvin pystyt tekemään kyseistä harjoitusta.</w:t>
        <w:br/>
        <w:br/>
        <w:t xml:space="preserve"> Kun treenaat, on erittäin tärkeää käyttää hyvää muotoa ja olla rasittamatta itseäsi liikaa. Kun nostat raskaita painoja, on hyvä saada apua apumiehestä, eikä varsinkaan penkkipunnerrusta pidä koskaan tehdä yksin. Älä lankea siihen ansaan, että painat liian kovaa ja vaarannat henkilökohtaisen turvallisuutesi - tulet paljon vahvemmaksi, jos vältät loukkaantumiset!</w:t>
      </w:r>
    </w:p>
    <w:p>
      <w:r>
        <w:rPr>
          <w:b/>
          <w:u w:val="single"/>
        </w:rPr>
        <w:t xml:space="preserve">Asiakirja 8611</w:t>
      </w:r>
    </w:p>
    <w:p>
      <w:r>
        <w:rPr>
          <w:b/>
        </w:rPr>
        <w:t xml:space="preserve">Ohjeet</w:t>
      </w:r>
    </w:p>
    <w:p>
      <w:r>
        <w:t xml:space="preserve">Luettele pastatyypit, joita voidaan käyttää carbonaran valmistukseen.</w:t>
      </w:r>
    </w:p>
    <w:p>
      <w:r>
        <w:rPr>
          <w:b/>
        </w:rPr>
        <w:t xml:space="preserve">Konteksti</w:t>
      </w:r>
    </w:p>
    <w:p>
      <w:r>
        <w:t xml:space="preserve">Carbonara (italiaksi [karboˈnaːra]) on roomalainen pastaruoka, joka valmistetaan kananmunista, kovasta juustosta, kypsytetystä sianlihasta ja mustapippurista. Ruoka sai nykyaikaisen muotonsa ja nimensä 1900-luvun puolivälissä.</w:t>
        <w:br/>
        <w:br/>
        <w:t xml:space="preserve"> Juusto on yleensä Pecorino Romano, Parmigiano-Reggiano tai näiden kahden yhdistelmä. Yleisin pasta on spagetti, mutta myös fettuccinea, rigatoneita, linguineja tai bucatineja käytetään. Lihakomponenttina käytetään yleensä guancialea tai pancettaa, mutta savupekoni on yleinen korvike Italian ulkopuolella.</w:t>
      </w:r>
    </w:p>
    <w:p>
      <w:r>
        <w:rPr>
          <w:b/>
        </w:rPr>
        <w:t xml:space="preserve">Vastaus</w:t>
      </w:r>
    </w:p>
    <w:p>
      <w:r>
        <w:t xml:space="preserve">Spagetti, fettuccine, rigatoni, linguine, bucatini</w:t>
      </w:r>
    </w:p>
    <w:p>
      <w:r>
        <w:rPr>
          <w:b/>
          <w:u w:val="single"/>
        </w:rPr>
        <w:t xml:space="preserve">Asiakirja 8612</w:t>
      </w:r>
    </w:p>
    <w:p>
      <w:r>
        <w:rPr>
          <w:b/>
        </w:rPr>
        <w:t xml:space="preserve">Ohjeet</w:t>
      </w:r>
    </w:p>
    <w:p>
      <w:r>
        <w:t xml:space="preserve">Mitä ominaisuuksia australianpaimenkoirilla on?</w:t>
      </w:r>
    </w:p>
    <w:p>
      <w:r>
        <w:rPr>
          <w:b/>
        </w:rPr>
        <w:t xml:space="preserve">Vastaus</w:t>
      </w:r>
    </w:p>
    <w:p>
      <w:r>
        <w:t xml:space="preserve">Australiankarjakoira on uskollinen, innokas ja erittäin energinen rotu. Ne on kasvatettu Australiassa kuuntelemaan karjaa, ja ne ovat altistuneet äärimmäisille olosuhteille, mikä tekee niistä erittäin sitkeitä. Ne ovat rakastavia eläimiä ja voivat suojella perhettään. Aktiivisuus on tärkeää karjakoirille, sillä ne ovat erittäin älykkäitä ja tarvitsevat henkistä stimulaatiota ollakseen tyytyväisiä elämänlaatuunsa.</w:t>
      </w:r>
    </w:p>
    <w:p>
      <w:r>
        <w:rPr>
          <w:b/>
          <w:u w:val="single"/>
        </w:rPr>
        <w:t xml:space="preserve">Asiakirja 8613</w:t>
      </w:r>
    </w:p>
    <w:p>
      <w:r>
        <w:rPr>
          <w:b/>
        </w:rPr>
        <w:t xml:space="preserve">Ohjeet</w:t>
      </w:r>
    </w:p>
    <w:p>
      <w:r>
        <w:t xml:space="preserve">Mikä on AWS ECS?</w:t>
      </w:r>
    </w:p>
    <w:p>
      <w:r>
        <w:rPr>
          <w:b/>
        </w:rPr>
        <w:t xml:space="preserve">Vastaus</w:t>
      </w:r>
    </w:p>
    <w:p>
      <w:r>
        <w:t xml:space="preserve">Amazon Elastic Container Service (ECS) on erittäin skaalautuva ja suorituskykyinen konttien hallintapalvelu, joka tukee Docker-kontteja ja jonka avulla voit helposti käyttää sovelluksia Amazon Elastic Compute Cloud (Amazon EC2) -instanssien hallitussa klusterissa.</w:t>
      </w:r>
    </w:p>
    <w:p>
      <w:r>
        <w:rPr>
          <w:b/>
          <w:u w:val="single"/>
        </w:rPr>
        <w:t xml:space="preserve">Asiakirja 8614</w:t>
      </w:r>
    </w:p>
    <w:p>
      <w:r>
        <w:rPr>
          <w:b/>
        </w:rPr>
        <w:t xml:space="preserve">Ohjeet</w:t>
      </w:r>
    </w:p>
    <w:p>
      <w:r>
        <w:t xml:space="preserve">sairausvakuutukseni kattaa ennaltaehkäisevät toimenpiteet, kuten rokotukset, 100-prosenttisesti. Tiedän kuitenkin, että jotkut terveydenhuollon tarjoajat perivät "käyntimaksun" rokotemaksun lisäksi. Mitä eroa on rokotteen saamisella klinikalla ja apteekissa? Aiheuttaako rokotteen saaminen klinikalla (kuten minuuttiklinikoilla) maksuja?</w:t>
      </w:r>
    </w:p>
    <w:p>
      <w:r>
        <w:rPr>
          <w:b/>
        </w:rPr>
        <w:t xml:space="preserve">Vastaus</w:t>
      </w:r>
    </w:p>
    <w:p>
      <w:r>
        <w:t xml:space="preserve">Suurin ero rokotteen hankkimisen välillä klinikalla ja apteekissa on toimintaympäristössä ja mahdollisissa maksuissa.</w:t>
        <w:br/>
        <w:br/>
        <w:t xml:space="preserve"> Asetelma:</w:t>
        <w:br/>
        <w:t xml:space="preserve"> Klinikka, kuten minuuttiklinikka, on pieni terveydenhuollon laitos, joka tarjoaa perusterveydenhuoltopalveluja, kuten rokotuksia. Klinikassa työskentelee yleensä sairaanhoitajia tai lääkäriavustajia, ja se voi olla yhteydessä suurempaan hoitolaitokseen. Minuuttiklinikat sijaitsevat usein vähittäiskaupoissa, kuten apteekeissa tai supermarketeissa.</w:t>
        <w:br/>
        <w:t xml:space="preserve"> Apteekki puolestaan on paikka, jossa lääkkeitä jaetaan ja jossa voidaan tarjota myös rokotuspalveluja. Monissa apteekeissa on farmaseutteja, jotka on koulutettu antamaan rokotteita.</w:t>
        <w:br/>
        <w:br/>
        <w:t xml:space="preserve"> Maksut:</w:t>
        <w:br/>
        <w:t xml:space="preserve"> Sekä klinikat että apteekit voivat periä maksun rokotteen antamisesta, mutta nämä maksut voivat vaihdella. Yleensä rokotemaksu kattaa itse rokotteen kustannukset, kun taas käyntimaksu tai hallintamaksu kattaa kustannukset, jotka aiheutuvat siitä, että terveydenhuollon ammattilainen antaa rokotteen.</w:t>
        <w:br/>
        <w:t xml:space="preserve"> Monet sairausvakuutukset kattavat rokotteiden kaltaiset ennaltaehkäisevät toimenpiteet 100-prosenttisesti. Käynti- tai hallintomaksujen korvaus voi kuitenkin vaihdella vakuutussuunnitelmastasi ja paikasta, jossa saat rokotteen.</w:t>
        <w:br/>
        <w:br/>
        <w:t xml:space="preserve"> Odottamattomien maksujen välttämiseksi on tärkeää tarkistaa seuraavat tiedot:</w:t>
        <w:br/>
        <w:br/>
        <w:t xml:space="preserve"> Tarkista vakuutusyhtiöltäsi, mitä vakuutuksen piiriin kuuluu ja onko vakuutuksesta aiheutunut kuluja.</w:t>
        <w:br/>
        <w:t xml:space="preserve"> Tiedustele mahdollisia maksuja klinikalla tai apteekissa ennen rokotusaikasi varaamista. Tähän sisältyy sekä rokotemaksun että mahdollisten käynti- tai hallintomaksujen kysyminen.</w:t>
        <w:br/>
        <w:t xml:space="preserve"> Riippumatta siitä, valitsetko rokotteen klinikalla vai apteekissa, on tärkeää ymmärtää mahdolliset maksut ja se, miten vakuutuksesi kattaa nämä maksut.</w:t>
      </w:r>
    </w:p>
    <w:p>
      <w:r>
        <w:rPr>
          <w:b/>
          <w:u w:val="single"/>
        </w:rPr>
        <w:t xml:space="preserve">Asiakirja 8615</w:t>
      </w:r>
    </w:p>
    <w:p>
      <w:r>
        <w:rPr>
          <w:b/>
        </w:rPr>
        <w:t xml:space="preserve">Ohjeet</w:t>
      </w:r>
    </w:p>
    <w:p>
      <w:r>
        <w:t xml:space="preserve">Miksi monet ihmiset viettävät niin paljon aikaa älypuhelimellaan päivittäin?</w:t>
      </w:r>
    </w:p>
    <w:p>
      <w:r>
        <w:rPr>
          <w:b/>
        </w:rPr>
        <w:t xml:space="preserve">Vastaus</w:t>
      </w:r>
    </w:p>
    <w:p>
      <w:r>
        <w:t xml:space="preserve">Syitä on monia, ja yksi niistä on se, että monet ihmiset käyttävät nykyään älypuhelimia sekä työhön että viihteeseen. Sovelluksia on kehitetty parantamaan työtehoa ja tarjoamaan helpon pääsyn kaikenlaiseen viihdyttävään sisältöön.</w:t>
      </w:r>
    </w:p>
    <w:p>
      <w:r>
        <w:rPr>
          <w:b/>
          <w:u w:val="single"/>
        </w:rPr>
        <w:t xml:space="preserve">Asiakirja 8616</w:t>
      </w:r>
    </w:p>
    <w:p>
      <w:r>
        <w:rPr>
          <w:b/>
        </w:rPr>
        <w:t xml:space="preserve">Ohjeet</w:t>
      </w:r>
    </w:p>
    <w:p>
      <w:r>
        <w:t xml:space="preserve">Mitkä seuraavista ovat planeettoja? Aurinko, Mars, Kuu, Pluto, Jupiter, Neptunus.</w:t>
      </w:r>
    </w:p>
    <w:p>
      <w:r>
        <w:rPr>
          <w:b/>
        </w:rPr>
        <w:t xml:space="preserve">Vastaus</w:t>
      </w:r>
    </w:p>
    <w:p>
      <w:r>
        <w:t xml:space="preserve">Luettelossa olevat planeetat ovat Mars, Jupiter ja Neptunus.</w:t>
      </w:r>
    </w:p>
    <w:p>
      <w:r>
        <w:rPr>
          <w:b/>
          <w:u w:val="single"/>
        </w:rPr>
        <w:t xml:space="preserve">Asiakirja 8617</w:t>
      </w:r>
    </w:p>
    <w:p>
      <w:r>
        <w:rPr>
          <w:b/>
        </w:rPr>
        <w:t xml:space="preserve">Ohjeet</w:t>
      </w:r>
    </w:p>
    <w:p>
      <w:r>
        <w:t xml:space="preserve">Mikä on keksi?</w:t>
      </w:r>
    </w:p>
    <w:p>
      <w:r>
        <w:rPr>
          <w:b/>
        </w:rPr>
        <w:t xml:space="preserve">Vastaus</w:t>
      </w:r>
    </w:p>
    <w:p>
      <w:r>
        <w:t xml:space="preserve">Keksi on makea vohveli, jolla voi olla erilaisia makuja.  Makeiden keksien makuja ovat muun muassa suklaa, vanilja, mustikka ja sitruuna.  Keksit voidaan nauttia maidon tai muun täydentävän juoman kanssa.  Keksit voivat olla rapeita tai pehmeitä, ja niissä on ainesosia, kuten jauhoja, maitoa ja sokeria.</w:t>
      </w:r>
    </w:p>
    <w:p>
      <w:r>
        <w:rPr>
          <w:b/>
          <w:u w:val="single"/>
        </w:rPr>
        <w:t xml:space="preserve">Asiakirja 8618</w:t>
      </w:r>
    </w:p>
    <w:p>
      <w:r>
        <w:rPr>
          <w:b/>
        </w:rPr>
        <w:t xml:space="preserve">Ohjeet</w:t>
      </w:r>
    </w:p>
    <w:p>
      <w:r>
        <w:t xml:space="preserve">Miksi sijoittaa osakemarkkinoille?</w:t>
      </w:r>
    </w:p>
    <w:p>
      <w:r>
        <w:rPr>
          <w:b/>
        </w:rPr>
        <w:t xml:space="preserve">Vastaus</w:t>
      </w:r>
    </w:p>
    <w:p>
      <w:r>
        <w:t xml:space="preserve">Pitkän aikavälin sijoittaminen osakemarkkinoille on hyvä ajatus.  Lyhyen aikavälin kasvu on riskialtista ja vaihtelee paljon, mutta pitkän aikavälin kasvu voi tuottaa keskimäärin 10-15 prosenttia vuodessa.  S&amp;P 500:n seuraaminen on hyvä tapa aloittaa, koska se on hyvin hajautettu vaihtoehto, joka seuraa 500:aa suurinta pörssissä noteerattua yritystä.  Sen historiallinen tuotto on lähes 10 %, ja S&amp;P 500 otettiin käyttöön vuonna 1957.</w:t>
      </w:r>
    </w:p>
    <w:p>
      <w:r>
        <w:rPr>
          <w:b/>
          <w:u w:val="single"/>
        </w:rPr>
        <w:t xml:space="preserve">Asiakirja 8619</w:t>
      </w:r>
    </w:p>
    <w:p>
      <w:r>
        <w:rPr>
          <w:b/>
        </w:rPr>
        <w:t xml:space="preserve">Ohjeet</w:t>
      </w:r>
    </w:p>
    <w:p>
      <w:r>
        <w:t xml:space="preserve">Miten voin parantaa johtamistaitojani?</w:t>
      </w:r>
    </w:p>
    <w:p>
      <w:r>
        <w:rPr>
          <w:b/>
        </w:rPr>
        <w:t xml:space="preserve">Vastaus</w:t>
      </w:r>
    </w:p>
    <w:p>
      <w:r>
        <w:t xml:space="preserve">Johtajuus on matka, ja se kehittyy harjoittelun myötä pitkän ajan kuluessa. Johtajuuden parantaminen alkaa itsetuntemuksesta ja empatian harjoittamisesta.</w:t>
        <w:br/>
        <w:br/>
        <w:t xml:space="preserve"> Yksi parhaista tavoista kehittää johtamistaitojaan on tarkkailla muita hyviä johtajia ja ottaa oppia heiltä. Johtajan tulisi myös pyytää säännöllisesti rehellistä palautetta organisaationsa ihmisiltä, mieluiten 360 asteen arvioinnin avulla. Tämän palautteen pitäisi olla lähtökohta ja hyvä opas johtamistaitojen parantamiseen. Uusia ideoita johtajuuden lisäämiseksi ja parantamiseksi voi saada tutkimalla jatkuvasti artikkeleita, kirjoja ja oppimalla johtajuusfoorumeilta.</w:t>
        <w:br/>
        <w:br/>
        <w:t xml:space="preserve"> Kuten mitä tahansa muutakin taitoa, johtajuutta tulisi kehittää jatkuvasti lukemalla, oppimalla, antamalla palautetta ja havainnoimalla.</w:t>
      </w:r>
    </w:p>
    <w:p>
      <w:r>
        <w:rPr>
          <w:b/>
          <w:u w:val="single"/>
        </w:rPr>
        <w:t xml:space="preserve">Asiakirja 8620</w:t>
      </w:r>
    </w:p>
    <w:p>
      <w:r>
        <w:rPr>
          <w:b/>
        </w:rPr>
        <w:t xml:space="preserve">Ohjeet</w:t>
      </w:r>
    </w:p>
    <w:p>
      <w:r>
        <w:t xml:space="preserve">Miten oppia tai tehdä jotain monimutkaista?</w:t>
      </w:r>
    </w:p>
    <w:p>
      <w:r>
        <w:rPr>
          <w:b/>
        </w:rPr>
        <w:t xml:space="preserve">Vastaus</w:t>
      </w:r>
    </w:p>
    <w:p>
      <w:r>
        <w:t xml:space="preserve">Mikään maailmassa ei ole monimutkaista, jos se puretaan osiin ja palasiin, joista se koostuu. Monimutkaisena pidätte sitä, että henkilö tai useat henkilöt käyttävät paljon aikaa lisätäkseen lisää palasia hyvin yksinkertaisen mallin päälle. Helpoin tapa tehdä tai oppia jotain monimutkaista on siis oppia ensin perusasiat ja yrittää rakentaa jotain omaa. Kun olet päässyt tälle tielle, näet, miten yksinkertainen ajatus tai malli kehittyy monimutkaisemmaksi, kun vakiinnutat mallisi palvelemaan laajempaa käyttöjoukkoa.</w:t>
      </w:r>
    </w:p>
    <w:p>
      <w:r>
        <w:rPr>
          <w:b/>
          <w:u w:val="single"/>
        </w:rPr>
        <w:t xml:space="preserve">Asiakirja 8621</w:t>
      </w:r>
    </w:p>
    <w:p>
      <w:r>
        <w:rPr>
          <w:b/>
        </w:rPr>
        <w:t xml:space="preserve">Ohjeet</w:t>
      </w:r>
    </w:p>
    <w:p>
      <w:r>
        <w:t xml:space="preserve">Mitä on yhdistelmäpainonnosto?</w:t>
      </w:r>
    </w:p>
    <w:p>
      <w:r>
        <w:rPr>
          <w:b/>
        </w:rPr>
        <w:t xml:space="preserve">Vastaus</w:t>
      </w:r>
    </w:p>
    <w:p>
      <w:r>
        <w:t xml:space="preserve">Yhdistelmäpainonnosto on painoharjoittelutyyli, jossa käytetään useita lihasryhmiä, niveliä ja liikeratoja noston suorittamiseen. Tyypillisiä nostotapoja ovat kuolainnosto, penkkipunnerrus, yläpainallus ja kyykky.</w:t>
      </w:r>
    </w:p>
    <w:p>
      <w:r>
        <w:rPr>
          <w:b/>
          <w:u w:val="single"/>
        </w:rPr>
        <w:t xml:space="preserve">Asiakirja 8622</w:t>
      </w:r>
    </w:p>
    <w:p>
      <w:r>
        <w:rPr>
          <w:b/>
        </w:rPr>
        <w:t xml:space="preserve">Ohjeet</w:t>
      </w:r>
    </w:p>
    <w:p>
      <w:r>
        <w:t xml:space="preserve">Miksi kasvien lehdet ovat vihreitä?</w:t>
      </w:r>
    </w:p>
    <w:p>
      <w:r>
        <w:rPr>
          <w:b/>
        </w:rPr>
        <w:t xml:space="preserve">Vastaus</w:t>
      </w:r>
    </w:p>
    <w:p>
      <w:r>
        <w:t xml:space="preserve">Kasvien lehdet ovat tyypillisesti vihreitä, koska ne sisältävät klorofylliä, joka on luonnollinen yhdiste, joka auttaa kasvia imemään valon energiaa.</w:t>
        <w:br/>
        <w:br/>
        <w:t xml:space="preserve"> Lehdet eivät kuitenkaan ole aina vihreitä - joillakin kasveilla on luonnostaan vaaleanpunaisia tai oransseja lehtiä, ja useimmat kasvit myös vaihtavat lehtien väriä vuodenaikojen mukaan.</w:t>
      </w:r>
    </w:p>
    <w:p>
      <w:r>
        <w:rPr>
          <w:b/>
          <w:u w:val="single"/>
        </w:rPr>
        <w:t xml:space="preserve">Asiakirja 8623</w:t>
      </w:r>
    </w:p>
    <w:p>
      <w:r>
        <w:rPr>
          <w:b/>
        </w:rPr>
        <w:t xml:space="preserve">Ohjeet</w:t>
      </w:r>
    </w:p>
    <w:p>
      <w:r>
        <w:t xml:space="preserve">Luettele alla olevan kappaleen perusteella kaksi tärkeintä Kelly Slaterin tukemaa asiaa.</w:t>
      </w:r>
    </w:p>
    <w:p>
      <w:r>
        <w:rPr>
          <w:b/>
        </w:rPr>
        <w:t xml:space="preserve">Konteksti</w:t>
      </w:r>
    </w:p>
    <w:p>
      <w:r>
        <w:t xml:space="preserve">Slater on myös varainkerääjä ja itsemurhien ehkäisyn tiedottaja. Hän on surffannut julkkistapahtumissa Surfers Against Suicide -järjestön puolesta, kertoo urheilusivusto "Athletes Talk": "Olen menettänyt pari ystävää itsemurhan takia, ja se on hirvittävä asia, joka voidaan ehkäistä.</w:t>
        <w:t xml:space="preserve">Ihmiset joutuvat tähän synkkään paikkaan eivätkä tiedä mitä tehdä, joten on aina mukava nähdä voittoa tavoittelematon järjestö, joka ei muutu muuksi kuin vain yrittää auttaa ihmisiä."</w:t>
        <w:br/>
        <w:br/>
        <w:t xml:space="preserve">Slater on intohimoinen merten säilyttämisessä maailmanlaajuisesti ja Kalifornian lauhkean alueen riuttojen suojelemisessa Reef Check -järjestönsä kautta. Slater on Sea Shepherd Conservation Society -merensuojelujärjestön neuvonantajaneuvostossa (Ocean Advocacy Advisory Board)[20].</w:t>
      </w:r>
    </w:p>
    <w:p>
      <w:r>
        <w:rPr>
          <w:b/>
        </w:rPr>
        <w:t xml:space="preserve">Vastaus</w:t>
      </w:r>
    </w:p>
    <w:p>
      <w:r>
        <w:t xml:space="preserve">Kelly Slaterin pääasiallinen aktivismi on kohdistunut itsemurhien ehkäisyyn ja valtamerten suojeluun.</w:t>
      </w:r>
    </w:p>
    <w:p>
      <w:r>
        <w:rPr>
          <w:b/>
          <w:u w:val="single"/>
        </w:rPr>
        <w:t xml:space="preserve">Asiakirja 8624</w:t>
      </w:r>
    </w:p>
    <w:p>
      <w:r>
        <w:rPr>
          <w:b/>
        </w:rPr>
        <w:t xml:space="preserve">Ohjeet</w:t>
      </w:r>
    </w:p>
    <w:p>
      <w:r>
        <w:t xml:space="preserve">Oletko kuullut Malibamat'so-joesta ja missä se virtaa?</w:t>
      </w:r>
    </w:p>
    <w:p>
      <w:r>
        <w:rPr>
          <w:b/>
        </w:rPr>
        <w:t xml:space="preserve">Konteksti</w:t>
      </w:r>
    </w:p>
    <w:p>
      <w:r>
        <w:t xml:space="preserve">Malibamat'so-joki on joki Pohjois-Lesothossa. Se saa alkunsa lähellä Etelä-Afrikan rajaa, jossa se laskee Maloti Range -vuoriston itärinteille. Se virtaa etelään Lejonen kylän ohi ja yhtyy lopulta Senqu-jokeen 5 kilometriä Mohlanapengista koilliseen.</w:t>
        <w:br/>
        <w:br/>
        <w:t xml:space="preserve"> Malibamat'so muodostaa Lesothon ylänköalueiden vesihankkeeseen kuuluvan Katsen patoaltaan pohjoisen haaran. Katse on Afrikan korkeimmalla sijaitseva pato, joka on 1 993 metriä merenpinnan yläpuolella.[1] Täällä jokeen yhtyy Bokong/Bokung-joki. Alavirtaan Malibamat'so-joen vasemmanpuoleisia sivujokia ovat Matsoku- ja Semenanyane-joet, ennen kuin se muodostaa oikeanpuoleisen sivujoen Senqu/Orange-joen.</w:t>
      </w:r>
    </w:p>
    <w:p>
      <w:r>
        <w:rPr>
          <w:b/>
        </w:rPr>
        <w:t xml:space="preserve">Vastaus</w:t>
      </w:r>
    </w:p>
    <w:p>
      <w:r>
        <w:t xml:space="preserve">Kyllä, Malibamat'so-joki on joki Pohjois-Lesothossa. Se saa alkunsa lähellä Etelä-Afrikan rajaa, jossa se laskee Maloti-vuoriston itärinteille.</w:t>
      </w:r>
    </w:p>
    <w:p>
      <w:r>
        <w:rPr>
          <w:b/>
          <w:u w:val="single"/>
        </w:rPr>
        <w:t xml:space="preserve">Asiakirja 8625</w:t>
      </w:r>
    </w:p>
    <w:p>
      <w:r>
        <w:rPr>
          <w:b/>
        </w:rPr>
        <w:t xml:space="preserve">Ohjeet</w:t>
      </w:r>
    </w:p>
    <w:p>
      <w:r>
        <w:t xml:space="preserve">Mikä on John Wick -elokuvan juoni?</w:t>
      </w:r>
    </w:p>
    <w:p>
      <w:r>
        <w:rPr>
          <w:b/>
        </w:rPr>
        <w:t xml:space="preserve">Vastaus</w:t>
      </w:r>
    </w:p>
    <w:p>
      <w:r>
        <w:t xml:space="preserve">John Wick suree vaimonsa Helenin kuolemaa sairauden vuoksi. Auttaakseen häntä selviytymään tästä, vaimo järjesti hänelle beaglenpennun. Muutamaa päivää myöhemmin Iosefin johtama venäläisjengiläisryhmä hyökkää Johnin kimppuun huoltoasemalla New Yorkin ulkopuolella. Iosef ei onnistu pelottelemaan Johnia myymään heille hänen vuoden 1969 Boss 429 Mustanginsa. Samana yönä miehet murtautuvat Johnin kotiin ja tappavat koiranpennun ennen auton varastamista. Iosef vie Mustangin autoliikkeeseen poistamaan sen tunnistetiedot, mutta liikkeen omistaja Aurelio tunnistaa auton ja kieltäytyy palvelusta. John saa Aureliolta tietää, että Iosef on kaupungin venäläisen mafian pomon Viggo Tarasovin poika.</w:t>
        <w:br/>
        <w:br/>
        <w:t xml:space="preserve"> Kun Viggo kuulee poikansa teoista, hän hakkaa ja haukkuu Iosefia Johnin vihan herättämisestä. Viggo paljastaa, että John oli aiemmin hänen palveluksessaan palkkamurhaaja, joka oli tunnettu ja pelätty rikollisessa alamaailmassa "Baba Yagana", häikäilemättömänä ja armottomana "keskittymisen, sitoutumisen ja silkan tahdon miehenä". Kun John rakastui Heleniin, siviiliin, Viggo antoi hänelle "mahdottomalta tuntuvan tehtävän" ansaita vapautensa.</w:t>
        <w:br/>
        <w:br/>
        <w:t xml:space="preserve"> John saa takaisin entisen uransa kätkemät kätköt, joihin kuuluu aseita ja kultakolikoita, joita käytetään alamaailman rahana erikoispalveluissa. Hän kieltäytyy Viggon yrityksestä hyvittää poikansa tekoja ja tappaa hänen kotiinsa sittemmin lähetetyn palkkamurharyhmän. Tämän seurauksena Viggo asettaa Johnista kahden miljoonan dollarin palkkion, ja hänen entinen mentorinsa Marcus värvätään tappamaan hänet. John majoittuu kaupungissa Continentaliin, ylelliseen hotelliin, joka toimii alamaailman puolueettomana kenttänä ja jossa rikollisten "liiketoimien" tekeminen on ehdottomasti kielletty. Hotellin omistaja ja Johnin vanha ystävä Winston ilmoittaa Johnille salaa, että Iosef on Red Circle -yökerhossa. John soluttautuu klubille ja kohtaa Iosefin, mutta Viggon kätyri Kirill hyökkää hänen kimppuunsa ja joutuu vetäytymään Continentaliin saamaan lääkärinhoitoa.</w:t>
        <w:br/>
        <w:br/>
        <w:t xml:space="preserve"> Kun John lepää, hän joutuu palkkamurhaajan, neiti Perkinsin, kohteeksi, joka hiipii hänen huoneeseensa. Marcus näkee Perkinsin viereisestä rakennuksesta ja ampuu varoituslaukauksen varoittaakseen Johnia. Hän herää ja nujertaa Perkinsin, joka paljastaa, että Viggo on kaksinkertaistanut palkkion, jonka hän on saanut tappaakseen Johnin hotellissa. Hän paljastaa myös, että Viggolla on arvokas kätkö piilossa kirkossa. John antaa toisen palkkamurhaajan, Harryn, varmistaa Perkinsin, mutta tämä pakenee ja tappaa Harryn.</w:t>
        <w:br/>
        <w:br/>
        <w:t xml:space="preserve"> Kirkossa John tuhoaa Viggon rahakätkön ja laajan kiristysmateriaalin. Kun Viggo saapuu arvioimaan vahinkoja, John hyökkää hänen ja hänen miehensä kimppuun, mutta jää kiinni jäätyään Kirillin auton alle. John kertoo Viggolle, että hän ei lopeta ennen kuin Iosef on kuollut, koska pentu antoi hänelle toivoa ja mahdollisuuden olla olematta yksin Helenin surun kanssa. Marcus puuttuu jälleen pelastaakseen Johnin, jolloin tämä voi tappaa Kirillin ja uhkailla Viggoa paljastamaan poikansa olinpaikan. John hyökkää turvataloon ja tappaa Iosefin. Sen jälkeen Marcus rohkaisee Johnia palaamaan rakentamaansa arkeen, mutta heidän tapaamisensa todistaa Perkins, joka paljastaa Viggolle Marcuksen kaksinaamaisuuden. Hän kiduttaa ja tappaa Marcuksen ennen kuin soittaa Johnille ja kiusaa häntä yksityiskohdilla, mikä houkuttelee hänet takaisin kaupunkiin.</w:t>
        <w:br/>
        <w:br/>
        <w:t xml:space="preserve"> Perkins teloitetaan Winstonin käskystä Continentalin sääntöjen rikkomisesta, ja Winston ilmoittaa Johnille, että Viggo valmistautuu lähtemään kaupungista helikopterilla. John ryntää New Yorkin satamaan, jossa hän taistelee Viggoa vastaan ja haavoittaa häntä kuolettavasti. John kuittaa kuolevansa omiin vammoihinsa ja katsoo puhelimestaan videon, jossa Helen kertoo hänelle, että heidän on palattava kotiin. Hän murtautuu läheiseen eläinklinikkaan, hoitaa haavansa ja adoptoi pitbull-koiranpennun, joka oli määrä lopettaa ennen kuin hän lähtee kotiin.</w:t>
      </w:r>
    </w:p>
    <w:p>
      <w:r>
        <w:rPr>
          <w:b/>
          <w:u w:val="single"/>
        </w:rPr>
        <w:t xml:space="preserve">Asiakirja 8626</w:t>
      </w:r>
    </w:p>
    <w:p>
      <w:r>
        <w:rPr>
          <w:b/>
        </w:rPr>
        <w:t xml:space="preserve">Ohjeet</w:t>
      </w:r>
    </w:p>
    <w:p>
      <w:r>
        <w:t xml:space="preserve">Luokittele alla olevat kuljetusmuodon mukaan.</w:t>
        <w:br/>
        <w:t xml:space="preserve">bussi, auto, taksi, juna, helikopteri, vene, la</w:t>
      </w:r>
    </w:p>
    <w:p>
      <w:r>
        <w:rPr>
          <w:b/>
        </w:rPr>
        <w:t xml:space="preserve">Vastaus</w:t>
      </w:r>
    </w:p>
    <w:p>
      <w:r>
        <w:t xml:space="preserve">Maalla matkustaminen - linja-auto, auto, taksi, juna</w:t>
        <w:br/>
        <w:t xml:space="preserve">Vesillä matkustaminen - vene, laiva</w:t>
        <w:br/>
        <w:t xml:space="preserve">Lentäen matkustaminen - helikopteri</w:t>
      </w:r>
    </w:p>
    <w:p>
      <w:r>
        <w:rPr>
          <w:b/>
          <w:u w:val="single"/>
        </w:rPr>
        <w:t xml:space="preserve">Asiakirja 8627</w:t>
      </w:r>
    </w:p>
    <w:p>
      <w:r>
        <w:rPr>
          <w:b/>
        </w:rPr>
        <w:t xml:space="preserve">Ohjeet</w:t>
      </w:r>
    </w:p>
    <w:p>
      <w:r>
        <w:t xml:space="preserve">Rikkooko Twitter koskaan omia sääntöjään?</w:t>
      </w:r>
    </w:p>
    <w:p>
      <w:r>
        <w:rPr>
          <w:b/>
        </w:rPr>
        <w:t xml:space="preserve">Vastaus</w:t>
      </w:r>
    </w:p>
    <w:p>
      <w:r>
        <w:t xml:space="preserve">Kyllä, koko ajan.  Kaksi päivää sitten @verified, Twitterin oma verifioitu tili, seurasi jokaista Twitterin verifioitua käyttäjää. Tänään se ei seuraa ketään. Lyhyesti sanottuna Twitter on siis rikkonut omaa massaseurannan poistamista koskevaa rajoitustaan.</w:t>
      </w:r>
    </w:p>
    <w:p>
      <w:r>
        <w:rPr>
          <w:b/>
          <w:u w:val="single"/>
        </w:rPr>
        <w:t xml:space="preserve">Asiakirja 8628</w:t>
      </w:r>
    </w:p>
    <w:p>
      <w:r>
        <w:rPr>
          <w:b/>
        </w:rPr>
        <w:t xml:space="preserve">Ohjeet</w:t>
      </w:r>
    </w:p>
    <w:p>
      <w:r>
        <w:t xml:space="preserve">Anna minulle luettelo suosituista nähtävyyksistä Roomassa.</w:t>
      </w:r>
    </w:p>
    <w:p>
      <w:r>
        <w:rPr>
          <w:b/>
        </w:rPr>
        <w:t xml:space="preserve">Vastaus</w:t>
      </w:r>
    </w:p>
    <w:p>
      <w:r>
        <w:t xml:space="preserve">Suosittuja nähtävyyksiä ovat:</w:t>
        <w:br/>
        <w:t xml:space="preserve">Colosseum</w:t>
        <w:br/>
        <w:t xml:space="preserve">- Pantheon</w:t>
        <w:br/>
        <w:t xml:space="preserve">- Trevin suihkulähde</w:t>
        <w:br/>
        <w:t xml:space="preserve">- Pietarinkirkko</w:t>
        <w:br/>
        <w:t xml:space="preserve">- Forum Romanum</w:t>
        <w:br/>
        <w:t xml:space="preserve">- Espanjalaiset portaat</w:t>
      </w:r>
    </w:p>
    <w:p>
      <w:r>
        <w:rPr>
          <w:b/>
          <w:u w:val="single"/>
        </w:rPr>
        <w:t xml:space="preserve">Asiakirja 8629</w:t>
      </w:r>
    </w:p>
    <w:p>
      <w:r>
        <w:rPr>
          <w:b/>
        </w:rPr>
        <w:t xml:space="preserve">Ohjeet</w:t>
      </w:r>
    </w:p>
    <w:p>
      <w:r>
        <w:t xml:space="preserve">Tunnista, kumpi soitin on jousi- vai lyömäsoittimet: Jhallari, Chitarra battente</w:t>
      </w:r>
    </w:p>
    <w:p>
      <w:r>
        <w:rPr>
          <w:b/>
        </w:rPr>
        <w:t xml:space="preserve">Vastaus</w:t>
      </w:r>
    </w:p>
    <w:p>
      <w:r>
        <w:t xml:space="preserve">Chitarra battente on jousi, Jhallari on lyömäsoittimet.</w:t>
      </w:r>
    </w:p>
    <w:p>
      <w:r>
        <w:rPr>
          <w:b/>
          <w:u w:val="single"/>
        </w:rPr>
        <w:t xml:space="preserve">Asiakirja 8630</w:t>
      </w:r>
    </w:p>
    <w:p>
      <w:r>
        <w:rPr>
          <w:b/>
        </w:rPr>
        <w:t xml:space="preserve">Ohjeet</w:t>
      </w:r>
    </w:p>
    <w:p>
      <w:r>
        <w:t xml:space="preserve">Miksi autostani kuuluu naksahtava ääni, kun yritän käynnistää sen? Valot syttyvät hetkeksi, mutta moottori ei käynnisty. Autoni ei ole niin vanha!</w:t>
      </w:r>
    </w:p>
    <w:p>
      <w:r>
        <w:rPr>
          <w:b/>
        </w:rPr>
        <w:t xml:space="preserve">Vastaus</w:t>
      </w:r>
    </w:p>
    <w:p>
      <w:r>
        <w:t xml:space="preserve">On todennäköistä, että akkusi aiheuttaa tämän ongelman. Akussasi saattaa olla riittävästi virtaa valojen sytyttämiseen ja käynnistimen kytkemiseen, mutta jännite ei riitä auton käynnistämiseen.  Nykyaikaiset auton akut kestävät keskimäärin kolme vuotta, joten jos auton akkusi on kolme vuotta tai vanhempi, se on vaihtoikkunan sisällä.  Voit testauttaa akkusi varaosaliikkeessä tai mekaanikolla varmistaaksesi, onko kyseessä akkuongelma vai voisiko kyseessä olla jokin muu ongelma, kuten vaihtovirtageneraattoriongelma.</w:t>
      </w:r>
    </w:p>
    <w:p>
      <w:r>
        <w:rPr>
          <w:b/>
          <w:u w:val="single"/>
        </w:rPr>
        <w:t xml:space="preserve">Asiakirja 8631</w:t>
      </w:r>
    </w:p>
    <w:p>
      <w:r>
        <w:rPr>
          <w:b/>
        </w:rPr>
        <w:t xml:space="preserve">Ohjeet</w:t>
      </w:r>
    </w:p>
    <w:p>
      <w:r>
        <w:t xml:space="preserve">Mitkä ovat tyypillisiä oppiaineita, joita opiskellaan peruskoulussa Amerikassa?</w:t>
      </w:r>
    </w:p>
    <w:p>
      <w:r>
        <w:rPr>
          <w:b/>
        </w:rPr>
        <w:t xml:space="preserve">Vastaus</w:t>
      </w:r>
    </w:p>
    <w:p>
      <w:r>
        <w:t xml:space="preserve">Englanti - lukeminen ja kirjoittaminen, matematiikka, luonnontieteet ja yhteiskuntaoppi. Joissakin kouluissa on myös liikunnalle, taiteelle ja musiikille varattua oppituntia.</w:t>
      </w:r>
    </w:p>
    <w:p>
      <w:r>
        <w:rPr>
          <w:b/>
          <w:u w:val="single"/>
        </w:rPr>
        <w:t xml:space="preserve">Asiakirja 8632</w:t>
      </w:r>
    </w:p>
    <w:p>
      <w:r>
        <w:rPr>
          <w:b/>
        </w:rPr>
        <w:t xml:space="preserve">Ohjeet</w:t>
      </w:r>
    </w:p>
    <w:p>
      <w:r>
        <w:t xml:space="preserve">Minkälainen kiipeily on parasta?</w:t>
      </w:r>
    </w:p>
    <w:p>
      <w:r>
        <w:rPr>
          <w:b/>
        </w:rPr>
        <w:t xml:space="preserve">Vastaus</w:t>
      </w:r>
    </w:p>
    <w:p>
      <w:r>
        <w:t xml:space="preserve">Kiipeilyä on monenlaista, eikä mikään niistä ole "paras". Boulderointi, urheilukiipeily ja trad-kiipeily ovat tärkeimmät lajit. Se, mistä lajista nautit eniten, riippuu monista tekijöistä, kuten siitä, kuinka korkealle haluat kiivetä ja kuinka paljon varusteita haluat käyttää.</w:t>
      </w:r>
    </w:p>
    <w:p>
      <w:r>
        <w:rPr>
          <w:b/>
          <w:u w:val="single"/>
        </w:rPr>
        <w:t xml:space="preserve">Asiakirja 8633</w:t>
      </w:r>
    </w:p>
    <w:p>
      <w:r>
        <w:rPr>
          <w:b/>
        </w:rPr>
        <w:t xml:space="preserve">Ohjeet</w:t>
      </w:r>
    </w:p>
    <w:p>
      <w:r>
        <w:t xml:space="preserve">Nimeä viisi Euroopan pääkaupunkia.</w:t>
      </w:r>
    </w:p>
    <w:p>
      <w:r>
        <w:rPr>
          <w:b/>
        </w:rPr>
        <w:t xml:space="preserve">Vastaus</w:t>
      </w:r>
    </w:p>
    <w:p>
      <w:r>
        <w:t xml:space="preserve">Euroopan viisi pääkaupunkia ovat Madrid, Lissabon, Pariisi, Lontoo ja Berliini.</w:t>
      </w:r>
    </w:p>
    <w:p>
      <w:r>
        <w:rPr>
          <w:b/>
          <w:u w:val="single"/>
        </w:rPr>
        <w:t xml:space="preserve">Asiakirja 8634</w:t>
      </w:r>
    </w:p>
    <w:p>
      <w:r>
        <w:rPr>
          <w:b/>
        </w:rPr>
        <w:t xml:space="preserve">Ohjeet</w:t>
      </w:r>
    </w:p>
    <w:p>
      <w:r>
        <w:t xml:space="preserve">Miltä tyypillinen ateria näyttää</w:t>
      </w:r>
    </w:p>
    <w:p>
      <w:r>
        <w:rPr>
          <w:b/>
        </w:rPr>
        <w:t xml:space="preserve">Vastaus</w:t>
      </w:r>
    </w:p>
    <w:p>
      <w:r>
        <w:t xml:space="preserve">Useimmat ateriat alkavat alkupalalla, sitten syödään pääruoka ja lopuksi syödään jälkiruoka.</w:t>
      </w:r>
    </w:p>
    <w:p>
      <w:r>
        <w:rPr>
          <w:b/>
          <w:u w:val="single"/>
        </w:rPr>
        <w:t xml:space="preserve">Asiakirja 8635</w:t>
      </w:r>
    </w:p>
    <w:p>
      <w:r>
        <w:rPr>
          <w:b/>
        </w:rPr>
        <w:t xml:space="preserve">Ohjeet</w:t>
      </w:r>
    </w:p>
    <w:p>
      <w:r>
        <w:t xml:space="preserve">Kuka on kaikkien aikojen paras golfari?</w:t>
      </w:r>
    </w:p>
    <w:p>
      <w:r>
        <w:rPr>
          <w:b/>
        </w:rPr>
        <w:t xml:space="preserve">Vastaus</w:t>
      </w:r>
    </w:p>
    <w:p>
      <w:r>
        <w:t xml:space="preserve">Useimmat pitävät Jack Nicklausia suurimpana golfarina, sillä hän on voittanut 18 major-mestaruutta, eniten kaikista golfareista.  Major-mestaruuksia pidetään golfurheilun korkeimpana saavutuksena.  Jack Nicklaus on myös sijoittunut eniten toiseksi major-mestaruuskilpailuissa 19 kertaa ja voittanut kolmanneksi eniten PGA Tourin turnauksia 73 kertaa.  Monet väittävät, että Tiger Woods on kaikkien aikojen paras golfari, jolla on 15 major-mestaruutta ja enemmän PGA Tourin turnausvoittoja (tällä hetkellä 82), koska hän pelasi nykyaikaisempana aikakautena, jolloin kilpailua pidettiin parempana kuin aikakautena, jolloin Jack Nicklaus pelasi.  Tiger Woodsin katsotaan myös vaikuttaneen eniten golfpelin yleiseen suosioon.</w:t>
      </w:r>
    </w:p>
    <w:p>
      <w:r>
        <w:rPr>
          <w:b/>
          <w:u w:val="single"/>
        </w:rPr>
        <w:t xml:space="preserve">Asiakirja 8636</w:t>
      </w:r>
    </w:p>
    <w:p>
      <w:r>
        <w:rPr>
          <w:b/>
        </w:rPr>
        <w:t xml:space="preserve">Ohjeet</w:t>
      </w:r>
    </w:p>
    <w:p>
      <w:r>
        <w:t xml:space="preserve">Mikä oli McIntoshin piirikunnan istuntosota?</w:t>
      </w:r>
    </w:p>
    <w:p>
      <w:r>
        <w:rPr>
          <w:b/>
        </w:rPr>
        <w:t xml:space="preserve">Konteksti</w:t>
      </w:r>
    </w:p>
    <w:p>
      <w:r>
        <w:t xml:space="preserve">McIntosh County Seat War oli vuosina 1907-1909 Oklahomassa käyty kiista McIntoshin piirikunnan kotipaikasta. Kun Checotahin kaupunki oli parin vaalin jälkeen nimetty uudeksi piirikunnan pääpaikaksi, Eufaulan asukkaat kieltäytyivät luovuttamasta piirikunnan arkistoja. Tämän seurauksena joukko raskaasti aseistautuneita Chectotahin miehiä yritti kaapata asiakirjat, mutta joutuivat antautumaan sen jälkeisessä tulitaistelussa. Vuotta myöhemmin, toisen tiukan vaalin jälkeen, Eufaulasta tuli pysyvä piirikunnan kotipaikka[1][2].</w:t>
      </w:r>
    </w:p>
    <w:p>
      <w:r>
        <w:rPr>
          <w:b/>
        </w:rPr>
        <w:t xml:space="preserve">Vastaus</w:t>
      </w:r>
    </w:p>
    <w:p>
      <w:r>
        <w:t xml:space="preserve">McIntosh County Seat War oli vuosina 1907-1909 Oklahomassa käyty kiista McIntoshin piirikunnan kotipaikasta. Kun Checotahin kaupunki oli parin vaalin jälkeen nimetty uudeksi piirikunnan pääpaikaksi, Eufaulan asukkaat kieltäytyivät luovuttamasta piirikunnan arkistoja.</w:t>
        <w:br/>
        <w:br/>
        <w:t xml:space="preserve"> Tämän seurauksena joukko raskaasti aseistautuneita Chectotahin miehiä yritti kaapata asiakirjat, mutta joutuivat antautumaan sen jälkeisessä tulitaistelussa. Vuotta myöhemmin, toisen tiukan vaalin jälkeen, Eufaulasta tuli pysyvä piirikunnan kotipaikka.</w:t>
      </w:r>
    </w:p>
    <w:p>
      <w:r>
        <w:rPr>
          <w:b/>
          <w:u w:val="single"/>
        </w:rPr>
        <w:t xml:space="preserve">Asiakirja 8637</w:t>
      </w:r>
    </w:p>
    <w:p>
      <w:r>
        <w:rPr>
          <w:b/>
        </w:rPr>
        <w:t xml:space="preserve">Ohjeet</w:t>
      </w:r>
    </w:p>
    <w:p>
      <w:r>
        <w:t xml:space="preserve">Oletetaan, että sähköpostin muoto on {esimerkki}{sukunimi}@jokuyritys.com</w:t>
        <w:br/>
        <w:br/>
        <w:t xml:space="preserve">Mitkä olisivat seuraavien henkilöiden sähköpostiosoitteet?</w:t>
        <w:br/>
        <w:t xml:space="preserve">Jon Doe</w:t>
        <w:br/>
        <w:t xml:space="preserve">Richard Smith</w:t>
        <w:br/>
        <w:t xml:space="preserve">Tom Jenkins</w:t>
        <w:br/>
        <w:t xml:space="preserve">Nick Parsons</w:t>
      </w:r>
    </w:p>
    <w:p>
      <w:r>
        <w:rPr>
          <w:b/>
        </w:rPr>
        <w:t xml:space="preserve">Vastaus</w:t>
      </w:r>
    </w:p>
    <w:p>
      <w:r>
        <w:t xml:space="preserve">{esimerkki}{sukunimi}@jokuyritys.com -muodossa näiden henkilöiden sähköpostit olisivat:</w:t>
        <w:br/>
        <w:br/>
        <w:t xml:space="preserve">Jon Doe: jdoe@somecompany.com</w:t>
        <w:br/>
        <w:t xml:space="preserve">Richard Smith: rsmith@somecompany.com</w:t>
        <w:br/>
        <w:t xml:space="preserve">Tom Jenkins: tjenkins@somecompany.com</w:t>
        <w:br/>
        <w:t xml:space="preserve">Nick Parsons: nparsons@somecompany.com</w:t>
      </w:r>
    </w:p>
    <w:p>
      <w:r>
        <w:rPr>
          <w:b/>
          <w:u w:val="single"/>
        </w:rPr>
        <w:t xml:space="preserve">Asiakirja 8638</w:t>
      </w:r>
    </w:p>
    <w:p>
      <w:r>
        <w:rPr>
          <w:b/>
        </w:rPr>
        <w:t xml:space="preserve">Ohjeet</w:t>
      </w:r>
    </w:p>
    <w:p>
      <w:r>
        <w:t xml:space="preserve">Miten valmistat niin sanotusti videokeittämällä?</w:t>
      </w:r>
    </w:p>
    <w:p>
      <w:r>
        <w:rPr>
          <w:b/>
        </w:rPr>
        <w:t xml:space="preserve">Konteksti</w:t>
      </w:r>
    </w:p>
    <w:p>
      <w:r>
        <w:t xml:space="preserve">Ruoan sulkeminen tukeviin muovipusseihin säilyttää mehut ja aromit, jotka muuten häviäisivät prosessissa. Kun pakatut elintarvikkeet asetetaan vesihauteeseen, jonka lämpötila on asetettu elintarvikkeen haluttuun lopulliseen kypsennyslämpötilaan, estetään ylikypsennys, koska elintarvike ei voi kuumentua kuumemmaksi kuin vesihauteessa, kuten bain-marie:ssa.</w:t>
        <w:br/>
        <w:br/>
        <w:t xml:space="preserve"> Kylpyammeen tarkan lämpötilansäädön ja sen ansiosta, että kylpylän lämpötila on sama kuin kypsennyksen tavoitelämpötila, voidaan saavuttaa erittäin tarkka kypsennyksen hallinta. Lisäksi lämpötila ja siten kypsennys voi olla hyvin tasainen koko ruoan läpi sous vide -kypsennyksessä, jopa epäsäännöllisen muotoisten ja hyvin paksujen tuotteiden kohdalla, kunhan aikaa on riittävästi.</w:t>
      </w:r>
    </w:p>
    <w:p>
      <w:r>
        <w:rPr>
          <w:b/>
        </w:rPr>
        <w:t xml:space="preserve">Vastaus</w:t>
      </w:r>
    </w:p>
    <w:p>
      <w:r>
        <w:t xml:space="preserve">Sitä vastoin tavanomaisessa kuumakypsennyksessä, kuten uunissa paahtamisessa tai grillauksessa, ruoka altistuu paljon korkeammalle lämpötilalle kuin haluttu sisäinen kypsennyslämpötila, ja ruoka on poistettava kuumuudesta ennen halutun kypsennyslämpötilan saavuttamista. Jos ruoka poistetaan kuumuudesta liian myöhään, siitä tulee ylikypsää, ja jos se poistetaan liian aikaisin, siitä tulee alikypsää.</w:t>
        <w:br/>
        <w:br/>
        <w:t xml:space="preserve"> Sous vide -ruoanvalmistuksessa on olennaista käyttää paljon alhaisempia lämpötiloja kuin tavanomaisessa ruoanvalmistuksessa. Lihaa kypsennettäessä sidekudoksen sitkeä kollageeni voidaan denaturoida gelatiiniksi ilman, että lihan proteiineja kuumennetaan niin korkealle, että ne denaturoituvat niin paljon, että rakenne kovettuu ja lihasta poistuu kosteutta.</w:t>
        <w:br/>
        <w:br/>
        <w:t xml:space="preserve"> Pehmeitä vihanneksia sen sijaan pidetään usein ylikypsennettyinä. Matalassa lämpötilassa kypsennyksen ansiosta kasvikset pysyvät mehevämpinä, koska soluseinät eivät puhkea.[7] Kypsennys veden kiehumispistettä alhaisemmissa lämpötiloissa mahdollistaa kasvisten perusteellisen kypsennyksen (ja tarvittaessa pastöroinnin) säilyttäen niiden kiinteän tai hieman rapean rakenteen.</w:t>
        <w:t xml:space="preserve">Vaikka soluseinät eivät yleensä puhkea, vihannesten soluja yhdistävien pektiinisten polysakkaridien depolymerisaatio ja tärkkelyksen hyytelöityminen kasviksissa voidaan saavuttaa ilman ylikypsentämistä.[8</w:t>
        <w:br/>
        <w:br/>
        <w:t xml:space="preserve">Ruoanvalmistuksen kannalta ilman poissulkeminen on toissijaista, mutta sillä on käytännön merkitystä. Sen ansiosta kypsennettyjä elintarvikkeita voidaan säilyttää suljettuina ja jäähdytettyinä huomattavan pitkään, mikä on erityisen hyödyllistä ravintola-alalla, ja se sulkee hapen pois elintarvikkeista, jotka vaativat pitkää kypsennystä ja jotka ovat alttiita hapettumiselle, esimerkiksi lihan rasva, joka voi muuttua härskiintyneeksi, jos se altistuu pitkään ilman vaikutukselle[8].[9] Se myös parantaa lämmön siirtymistä vesihauteen ja elintarvikkeen välillä ilman, että pussiin jäänyt ilma eristää lämpöä.</w:t>
        <w:br/>
        <w:br/>
        <w:t xml:space="preserve"> Sen lisäksi, että sous vide -kypsennys takaa tasaisen kypsymisen, se helpottaa haluttujen aistinvaraisesti havaittavien makujen kehittymistä ja rajoittaa hapettumisesta johtuvia pilaantuneita makuja.</w:t>
      </w:r>
    </w:p>
    <w:p>
      <w:r>
        <w:rPr>
          <w:b/>
          <w:u w:val="single"/>
        </w:rPr>
        <w:t xml:space="preserve">Asiakirja 8639</w:t>
      </w:r>
    </w:p>
    <w:p>
      <w:r>
        <w:rPr>
          <w:b/>
        </w:rPr>
        <w:t xml:space="preserve">Ohjeet</w:t>
      </w:r>
    </w:p>
    <w:p>
      <w:r>
        <w:t xml:space="preserve">Luokittele alla olevat valtiot itä- tai länsirannikon mukaan.</w:t>
        <w:br/>
        <w:t xml:space="preserve"> Rhode Island, Etelä-Carolina, Vermont, Alaska, Havaiji...</w:t>
      </w:r>
    </w:p>
    <w:p>
      <w:r>
        <w:rPr>
          <w:b/>
        </w:rPr>
        <w:t xml:space="preserve">Vastaus</w:t>
      </w:r>
    </w:p>
    <w:p>
      <w:r>
        <w:t xml:space="preserve">Itärannikko - Rhode Island, Etelä-Carolina, Vermont</w:t>
        <w:br/>
        <w:t xml:space="preserve">Länsirannikko - Alaska ja Havaiji</w:t>
      </w:r>
    </w:p>
    <w:p>
      <w:r>
        <w:rPr>
          <w:b/>
          <w:u w:val="single"/>
        </w:rPr>
        <w:t xml:space="preserve">Asiakirja 8640</w:t>
      </w:r>
    </w:p>
    <w:p>
      <w:r>
        <w:rPr>
          <w:b/>
        </w:rPr>
        <w:t xml:space="preserve">Ohjeet</w:t>
      </w:r>
    </w:p>
    <w:p>
      <w:r>
        <w:t xml:space="preserve">Mitä on taloustiede?</w:t>
      </w:r>
    </w:p>
    <w:p>
      <w:r>
        <w:rPr>
          <w:b/>
        </w:rPr>
        <w:t xml:space="preserve">Konteksti</w:t>
      </w:r>
    </w:p>
    <w:p>
      <w:r>
        <w:t xml:space="preserve">Taloustiede on yhteiskuntatiede, joka tutkii tavaroiden ja palvelujen tuotantoa, jakelua ja kulutusta. Taloustieteessä keskitytään taloudellisten toimijoiden käyttäytymiseen ja vuorovaikutukseen sekä siihen, miten taloudet toimivat. Mikrotaloustieteessä analysoidaan talouden peruselementteinä pidettyjä asioita, kuten yksittäisiä toimijoita ja markkinoita, niiden vuorovaikutusta ja vuorovaikutuksen tuloksia. Yksittäisiä toimijoita voivat olla esimerkiksi kotitaloudet, yritykset, ostajat ja myyjät. Makrotaloustieteessä analysoidaan taloutta järjestelmänä, jossa tuotanto, kulutus, säästäminen ja investoinnit ovat vuorovaikutuksessa keskenään, sekä siihen vaikuttavia tekijöitä: työvoiman, pääoman ja maan resurssien käyttö, valuuttainflaatio, talouskasvu ja näihin elementteihin vaikuttava julkinen politiikka.</w:t>
      </w:r>
    </w:p>
    <w:p>
      <w:r>
        <w:rPr>
          <w:b/>
        </w:rPr>
        <w:t xml:space="preserve">Vastaus</w:t>
      </w:r>
    </w:p>
    <w:p>
      <w:r>
        <w:t xml:space="preserve">Taloustieteen avulla voimme ymmärtää resursseja, tavaroiden ja palvelujen tuotantoa, kasvua ajan myötä ja muita yhteiskuntaan vaikuttavia asioita.  Mikrotaloustiede tutkii yksittäisiä toimijoita, kuten ostajia, myyjiä ja kotitalouksia.  Makrotaloustiede tutkii taloutta kokonaisuutena ja siihen vaikuttavia tekijöitä.</w:t>
      </w:r>
    </w:p>
    <w:p>
      <w:r>
        <w:rPr>
          <w:b/>
          <w:u w:val="single"/>
        </w:rPr>
        <w:t xml:space="preserve">Asiakirja 8641</w:t>
      </w:r>
    </w:p>
    <w:p>
      <w:r>
        <w:rPr>
          <w:b/>
        </w:rPr>
        <w:t xml:space="preserve">Ohjeet</w:t>
      </w:r>
    </w:p>
    <w:p>
      <w:r>
        <w:t xml:space="preserve">Kuinka monta grand slam -turnausta Boris Becker voitti?</w:t>
      </w:r>
    </w:p>
    <w:p>
      <w:r>
        <w:rPr>
          <w:b/>
        </w:rPr>
        <w:t xml:space="preserve">Vastaus</w:t>
      </w:r>
    </w:p>
    <w:p>
      <w:r>
        <w:t xml:space="preserve">Boris Becker voitti urallaan yhteensä kuusi Grand Slam -titteliä. Hän voitti Wimbledonin 1985, 1986 ja 1989, US Openin 1989 ja Australian Openin 1991 ja 1996.</w:t>
      </w:r>
    </w:p>
    <w:p>
      <w:r>
        <w:rPr>
          <w:b/>
          <w:u w:val="single"/>
        </w:rPr>
        <w:t xml:space="preserve">Asiakirja 8642</w:t>
      </w:r>
    </w:p>
    <w:p>
      <w:r>
        <w:rPr>
          <w:b/>
        </w:rPr>
        <w:t xml:space="preserve">Ohjeet</w:t>
      </w:r>
    </w:p>
    <w:p>
      <w:r>
        <w:t xml:space="preserve">Milloin scala luotiin?</w:t>
      </w:r>
    </w:p>
    <w:p>
      <w:r>
        <w:rPr>
          <w:b/>
        </w:rPr>
        <w:t xml:space="preserve">Vastaus</w:t>
      </w:r>
    </w:p>
    <w:p>
      <w:r>
        <w:t xml:space="preserve">Martin Odersky loi Scalan vuonna 2001.</w:t>
      </w:r>
    </w:p>
    <w:p>
      <w:r>
        <w:rPr>
          <w:b/>
          <w:u w:val="single"/>
        </w:rPr>
        <w:t xml:space="preserve">Asiakirja 8643</w:t>
      </w:r>
    </w:p>
    <w:p>
      <w:r>
        <w:rPr>
          <w:b/>
        </w:rPr>
        <w:t xml:space="preserve">Ohjeet</w:t>
      </w:r>
    </w:p>
    <w:p>
      <w:r>
        <w:t xml:space="preserve">Mikä on Aeolosaurini?</w:t>
      </w:r>
    </w:p>
    <w:p>
      <w:r>
        <w:rPr>
          <w:b/>
        </w:rPr>
        <w:t xml:space="preserve">Konteksti</w:t>
      </w:r>
    </w:p>
    <w:p>
      <w:r>
        <w:t xml:space="preserve">Aeolosaurini on Argentiinan ja Brasilian liitukaudelta tunnettu sukupuuttoon kuollut titanosauruslajien klaasi. Rodrigo M. Santucci ja Antonio C. de Arruda-Campos (2011) totesivat kladistisessa analyysissään Aeolosauruksen, Gondwanatitanin, Maxakalisauruksen, Panamericansauruksen ja Rinconsauruksen olevan aeolosauruksia.</w:t>
        <w:t xml:space="preserve">4]</w:t>
        <w:br/>
        <w:br/>
        <w:t xml:space="preserve">Aeolosaurini-heimolle on ominaista useat kaulanikamien synapomorfiat, kuten kulmikkaat sentraalit, pitkänomaiset prezygapofyysi ja sentraaleihin nähden etupuolelle siirtyneet hermokaaret. Elävässä elämässä niiden hännät saattoivat olla näiden piirteiden seurauksena voimakkaasti alaspäin kaartuneet, mikä saattoi lisätä caudofemoralis longus -lihaksen käyttämää voimaa takaraajojen vetäytymisessä.[5] Jotkut aeolosaurukset, kuten Shingopana ja Overosaurus, olivat suhteellisen pieniä muihin titanosauruksiin verrattuna[6][7], kun taas toiset, kuten Aeolosaurus maximus, olivat suuria[4].</w:t>
      </w:r>
    </w:p>
    <w:p>
      <w:r>
        <w:rPr>
          <w:b/>
        </w:rPr>
        <w:t xml:space="preserve">Vastaus</w:t>
      </w:r>
    </w:p>
    <w:p>
      <w:r>
        <w:t xml:space="preserve">Aeolosaurini on Argentiinan ja Brasilian liitukaudelta tunnettu sukupuuttoon kuollut titanosauruslajien klaasi. Aeolosaurini-heimolle on ominaista useat kaulanikamien synapomorfiat, kuten kulmikkaat sentraalit, pitkänomaiset prezygapofyysi ja sentraaleihin nähden etupuolelle siirtyneet hermokaaret.</w:t>
      </w:r>
    </w:p>
    <w:p>
      <w:r>
        <w:rPr>
          <w:b/>
          <w:u w:val="single"/>
        </w:rPr>
        <w:t xml:space="preserve">Asiakirja 8644</w:t>
      </w:r>
    </w:p>
    <w:p>
      <w:r>
        <w:rPr>
          <w:b/>
        </w:rPr>
        <w:t xml:space="preserve">Ohjeet</w:t>
      </w:r>
    </w:p>
    <w:p>
      <w:r>
        <w:t xml:space="preserve">Mitä asioita minun pitäisi ottaa huomioon sähköautoa hankkiessani?</w:t>
      </w:r>
    </w:p>
    <w:p>
      <w:r>
        <w:rPr>
          <w:b/>
        </w:rPr>
        <w:t xml:space="preserve">Vastaus</w:t>
      </w:r>
    </w:p>
    <w:p>
      <w:r>
        <w:t xml:space="preserve">Seuraavassa luetellaan asioita, jotka sinun tulisi ottaa huomioon sähköautoa hankkiessasi:</w:t>
        <w:br/>
        <w:br/>
        <w:t xml:space="preserve"> * toimintasäde - varmista, että se riittää kattamaan odotetun käyttösi. Etäisyyspelko on todellinen ilmiö.</w:t>
        <w:br/>
        <w:t xml:space="preserve">* hyötysuhde - mitä tehokkaampi auto on, sitä vähemmän akkuja ja siten painoa sinun on kannettava mukana</w:t>
        <w:br/>
        <w:t xml:space="preserve">* latausverkko - onko sinulla luotettava paikka ladata, kun et voi ladata kotona?</w:t>
        <w:br/>
        <w:t xml:space="preserve"> * hinta - sopiiko se budjettiisi?</w:t>
        <w:br/>
        <w:t xml:space="preserve"> * hauskuus - nautitko ajokokemuksesta?</w:t>
        <w:br/>
        <w:t xml:space="preserve"> * ostokokemus - onko yritys tunnettu helposta vai tuskallisesta ostokokemuksesta?</w:t>
      </w:r>
    </w:p>
    <w:p>
      <w:r>
        <w:rPr>
          <w:b/>
          <w:u w:val="single"/>
        </w:rPr>
        <w:t xml:space="preserve">Asiakirja 8645</w:t>
      </w:r>
    </w:p>
    <w:p>
      <w:r>
        <w:rPr>
          <w:b/>
        </w:rPr>
        <w:t xml:space="preserve">Ohjeet</w:t>
      </w:r>
    </w:p>
    <w:p>
      <w:r>
        <w:t xml:space="preserve">Kerro aakkosjärjestyksessä joitakin Euroopan halki virtaavia jokia.</w:t>
      </w:r>
    </w:p>
    <w:p>
      <w:r>
        <w:rPr>
          <w:b/>
        </w:rPr>
        <w:t xml:space="preserve">Vastaus</w:t>
      </w:r>
    </w:p>
    <w:p>
      <w:r>
        <w:t xml:space="preserve">Aakkosjärjestyksessä joitakin Euroopan suurimpia jokia ovat: Tonava, Elbe, Loire, Oder, Rein, Shannon ja Tagus.</w:t>
      </w:r>
    </w:p>
    <w:p>
      <w:r>
        <w:rPr>
          <w:b/>
          <w:u w:val="single"/>
        </w:rPr>
        <w:t xml:space="preserve">Asiakirja 8646</w:t>
      </w:r>
    </w:p>
    <w:p>
      <w:r>
        <w:rPr>
          <w:b/>
        </w:rPr>
        <w:t xml:space="preserve">Ohjeet</w:t>
      </w:r>
    </w:p>
    <w:p>
      <w:r>
        <w:t xml:space="preserve">Aion kokeilla ketodieettiä, mikä tarkoittaa, että minun pitäisi suosia rasvaa ja välttää hiilihydraatteja. Mitä näistä ruoka-aineista minun pitäisi suosia ja mitä välttää? riisi, majoneesi, avokado, leivonnaiset, oliiviöljy, leipä, juusto ja keksejä.</w:t>
      </w:r>
    </w:p>
    <w:p>
      <w:r>
        <w:rPr>
          <w:b/>
        </w:rPr>
        <w:t xml:space="preserve">Vastaus</w:t>
      </w:r>
    </w:p>
    <w:p>
      <w:r>
        <w:t xml:space="preserve">Seuraavia elintarvikkeita kannattaa suosia, koska ne sisältävät runsaasti rasvaa: juusto, avokado, majoneesi, oliiviöljy. Vältä hiilihydraattipitoista ruokaa, kuten riisiä, leipää, leivonnaisia ja keksejä.</w:t>
      </w:r>
    </w:p>
    <w:p>
      <w:r>
        <w:rPr>
          <w:b/>
          <w:u w:val="single"/>
        </w:rPr>
        <w:t xml:space="preserve">Asiakirja 8647</w:t>
      </w:r>
    </w:p>
    <w:p>
      <w:r>
        <w:rPr>
          <w:b/>
        </w:rPr>
        <w:t xml:space="preserve">Ohjeet</w:t>
      </w:r>
    </w:p>
    <w:p>
      <w:r>
        <w:t xml:space="preserve">Poimi annetusta tekstistä yksityiskohtaiset tiedot siitä, milloin John Rennie johti Duken ensimmäisen kerran NCAA-college-cupiin.</w:t>
      </w:r>
    </w:p>
    <w:p>
      <w:r>
        <w:rPr>
          <w:b/>
        </w:rPr>
        <w:t xml:space="preserve">Konteksti</w:t>
      </w:r>
    </w:p>
    <w:p>
      <w:r>
        <w:t xml:space="preserve">John Rennie on yhdysvaltalainen yliopistojalkapallovalmentaja. Hän oli viisi kertaa ACC:n vuoden valmentaja ja vuonna 1982 NSCAA:n vuoden valmentaja. Hän kävi Chatham High Schoolin New Jerseyssä[1] ja pelasi sen jälkeen pesäpalloa, jalkapalloa ja tennistä Temple Owlsissa.</w:t>
        <w:br/>
        <w:br/>
        <w:t xml:space="preserve"> Vuonna 1972 hän toimi miesten jalkapallon päävalmentajana Southeastern Massachusettsissa, jossa hänen joukkueensa ennätys oli 12-4-3. Hän toimi Columbia Lionsin päävalmentajana vuosina 1973-1978. Hänen Columbian joukkueensa menestyivät 4-32-4 vuosina 1973-1975, mutta vuonna 1978 hän johti Columbian Ivy Leaguen mestaruuteen ja NCAA-turnaukseen.</w:t>
        <w:br/>
        <w:br/>
        <w:t xml:space="preserve"> Dukessa ollessaan hän johti joukkueen viiteen NCAA College Cupiin vuosina 1982, 1986, 1992, 1995 ja 2004. Hänen joukkueensa vuoden 1986 kansallinen mestaruus oli Duken ensimmäinen missään urheilulajissa.</w:t>
        <w:br/>
        <w:br/>
        <w:t xml:space="preserve"> Rennie päätti uransa 454 voittoon ja on yksi vain kahdeksasta valmentajasta, jotka ovat saavuttaneet 400 voittoa I-divisioonan ohjelmassa.</w:t>
        <w:br/>
        <w:br/>
        <w:t xml:space="preserve"> Hänet otettiin Pohjois-Carolinan jalkapallon Hall of Fameen vuonna 2011[2] ja Duken yleisurheilun Hall of Fameen vuonna 2013[3].</w:t>
      </w:r>
    </w:p>
    <w:p>
      <w:r>
        <w:rPr>
          <w:b/>
        </w:rPr>
        <w:t xml:space="preserve">Vastaus</w:t>
      </w:r>
    </w:p>
    <w:p>
      <w:r>
        <w:t xml:space="preserve">John Rennie on yhdysvaltalainen yliopistojalkapallovalmentaja ja viisinkertainen ACC:n vuoden valmentaja.  Duken jalkapallojoukkueen valmentajana hän johti joukkueen menestyksekkäästi viiteen NCAA College Cupiin, joista ensimmäinen oli vuonna 1982.</w:t>
      </w:r>
    </w:p>
    <w:p>
      <w:r>
        <w:rPr>
          <w:b/>
          <w:u w:val="single"/>
        </w:rPr>
        <w:t xml:space="preserve">Asiakirja 8648</w:t>
      </w:r>
    </w:p>
    <w:p>
      <w:r>
        <w:rPr>
          <w:b/>
        </w:rPr>
        <w:t xml:space="preserve">Ohjeet</w:t>
      </w:r>
    </w:p>
    <w:p>
      <w:r>
        <w:t xml:space="preserve">Anna minulle luettelo parhaista kirjoista, jotka kannattaa lukea uusille kiinteistösijoittajille.</w:t>
      </w:r>
    </w:p>
    <w:p>
      <w:r>
        <w:rPr>
          <w:b/>
        </w:rPr>
        <w:t xml:space="preserve">Vastaus</w:t>
      </w:r>
    </w:p>
    <w:p>
      <w:r>
        <w:t xml:space="preserve">* Vuokra-asuntosijoittamisen kirja:</w:t>
        <w:t xml:space="preserve">Brandon Turner</w:t>
        <w:br/>
        <w:t xml:space="preserve">* The Book on Investing in Real Estate with No (and Low) Money Down:</w:t>
        <w:t xml:space="preserve">Real Life Strategies for Investing in Real Estate Using Other People's Money by Brandon Turner</w:t>
        <w:br/>
        <w:t xml:space="preserve">* Set for Life:</w:t>
        <w:t xml:space="preserve">Dominate Life, Money, and the American Dream by Scott Trench</w:t>
        <w:br/>
        <w:t xml:space="preserve">* The Book on Tax Strategies for the Savvy Real Estate</w:t>
        <w:t xml:space="preserve">Tehokkaita tekniikoita, joilla kuka tahansa voi vähentää enemmän, sijoittaa fiksummin ja maksaa paljon vähemmän verottajalle! by Amanda Han</w:t>
        <w:br/>
        <w:t xml:space="preserve">* Recession-Proof Real Estate Investing: How to Survive (and Thrive!) During Any Phase of the Economic Cycle by J Scott</w:t>
      </w:r>
    </w:p>
    <w:p>
      <w:r>
        <w:rPr>
          <w:b/>
          <w:u w:val="single"/>
        </w:rPr>
        <w:t xml:space="preserve">Asiakirja 8649</w:t>
      </w:r>
    </w:p>
    <w:p>
      <w:r>
        <w:rPr>
          <w:b/>
        </w:rPr>
        <w:t xml:space="preserve">Ohjeet</w:t>
      </w:r>
    </w:p>
    <w:p>
      <w:r>
        <w:t xml:space="preserve">Mitkä ovat joitakin vanhimpia sivilisaatioita, jotka alkavat?</w:t>
      </w:r>
    </w:p>
    <w:p>
      <w:r>
        <w:rPr>
          <w:b/>
        </w:rPr>
        <w:t xml:space="preserve">Vastaus</w:t>
      </w:r>
    </w:p>
    <w:p>
      <w:r>
        <w:t xml:space="preserve">Vanhin tunnettu kaupunkisivilisaatio on peräisin 4000-3500 eKr. ja tunnetaan Mesopotamiassa (eli kahden joen välissä), joka on nykypäivän Irak, Kuwait ja Syyria. Mesopotamian edistysaskeleita ovat muun muassa Hammurabin säännöstö, babylonialainen tähtitiede ja 60-alkuinen numerojärjestelmä (josta tuli 60 sekunnin, 60 minuutin ja 360 asteen ympyrän perusta).</w:t>
        <w:br/>
        <w:t xml:space="preserve"> Muinainen egyptiläinen sivilisaatio (3100 eaa.), joka oli yksi voimakkaimmista valtakunnista, joka oli olemassa lähes 3000 vuotta. Se perustui Niilin ympärille, joka nykyään ulottuu Syyriasta Sudaniin. Pyramidien lisäksi he ovat kuuluisia haudoista, muumioitumisesta ja mausoleumeista. He kehittivät myös 24 tunnin vuorokauden ja 365 päivän kalenterin. Sivilisaatio päättyi noin vuonna 332 eaa., kun Aleksanteri Suuri valloitti sen menestyksekkäästi.</w:t>
        <w:br/>
        <w:t xml:space="preserve"> Noin 2500 eaa. kukoisti Induslaakson sivilisaatio. Nimi tulee Indusjoen laaksosta, joka käsittää nykyiset Intia, Pakistan ja Afganistan. Sitä pidetään yhtenä kehittyneimmistä sivilisaatioista, jolla oli järjestäytynyt kaupunkisuunnittelu ja asianmukaiset viemäri- ja vesihuoltojärjestelmät. He olivat myös erittäin tuotteliaita keksijöitä, jotka antoivat standardoituja painoja ja mittoja, kuparin, pronssin, lyijyn ja tinan metallurgiaa sekä sinettien kaiverrusta. Historioitsijat käyvät edelleen keskustelua, ja joidenkin tutkimusten mukaan Induslaakson sivilisaatio saattoi olla sekä muinaisen Egyptin että Mesopotamian sivilisaatiota vanhempi. Siitä huolimatta tästä sivilisaatiosta on enemmän tuntematonta kuin tiedettyä. Uskotaan, että ilmastonmuutos aiheutti tämän äärimmäisen tulevaisuuteen suuntautuneen sivilisaation rappion noin vuonna 1700 eaa.</w:t>
      </w:r>
    </w:p>
    <w:p>
      <w:r>
        <w:rPr>
          <w:b/>
          <w:u w:val="single"/>
        </w:rPr>
        <w:t xml:space="preserve">Asiakirja 8650</w:t>
      </w:r>
    </w:p>
    <w:p>
      <w:r>
        <w:rPr>
          <w:b/>
        </w:rPr>
        <w:t xml:space="preserve">Ohjeet</w:t>
      </w:r>
    </w:p>
    <w:p>
      <w:r>
        <w:t xml:space="preserve">Mikä on maailman vanhin sivilisaatio?</w:t>
      </w:r>
    </w:p>
    <w:p>
      <w:r>
        <w:rPr>
          <w:b/>
        </w:rPr>
        <w:t xml:space="preserve">Vastaus</w:t>
      </w:r>
    </w:p>
    <w:p>
      <w:r>
        <w:t xml:space="preserve">Maailman vanhin sivilisaatio on Mesopotamian sivilisaatio, joka kesti 4000 - 3500 eKr. välisenä aikana.</w:t>
      </w:r>
    </w:p>
    <w:p>
      <w:r>
        <w:rPr>
          <w:b/>
          <w:u w:val="single"/>
        </w:rPr>
        <w:t xml:space="preserve">Asiakirja 8651</w:t>
      </w:r>
    </w:p>
    <w:p>
      <w:r>
        <w:rPr>
          <w:b/>
        </w:rPr>
        <w:t xml:space="preserve">Ohjeet</w:t>
      </w:r>
    </w:p>
    <w:p>
      <w:r>
        <w:t xml:space="preserve">Kerro tiivistetysti Fender Stratocasterin pääpiirteet annetun tekstin avulla.</w:t>
      </w:r>
    </w:p>
    <w:p>
      <w:r>
        <w:rPr>
          <w:b/>
        </w:rPr>
        <w:t xml:space="preserve">Konteksti</w:t>
      </w:r>
    </w:p>
    <w:p>
      <w:r>
        <w:t xml:space="preserve">Kitara toi markkinoille useita ominaisuuksia, jotka olivat 1950-luvun puolivälissä sähkökitaroille innovatiivisia. Sähkökitaroissa yleistynyt erottuva rungon muoto oli aikakaudelle vallankumouksellinen, ja ensimmäistä kertaa massamarkkinoilla myytävä sähkökitara ei muistuttanut merkittävästi aiempia akustisia malleja. Kaksois-cutaway, pitkänomaiset torvet ja voimakkaasti muotoiltu selkäosa oli suunniteltu niin, että ne olivat tasapainoisemmat ja mukavammat soittaa seisaaltaan ja hihnalla olkapäästä roikkuen. Kolmen pickupin muotoilu tarjosi soittajille enemmän monipuolisuutta ja valinnanvaraa äänenlaadun suhteen verrattuna aikaisempiin yhden ja kahden pickupin sähkökitaroihin, ja siltalevyyn integroitu herkkä ja yksinkertaistettu vibratovarsi merkitsi merkittävää parannusta muihin vibratojärjestelmiin, kuten Bigsbyn valmistamiin järjestelmiin verrattuna. Kaikki nämä suunnitteluelementit yleistyivät ja niistä tuli myöhemmin alan standardi Stratocasterin menestyksen ansiosta. Fender Stratocaster on yksi kaikkien aikojen ikonisimmista sähkökitaramalleista.</w:t>
      </w:r>
    </w:p>
    <w:p>
      <w:r>
        <w:rPr>
          <w:b/>
        </w:rPr>
        <w:t xml:space="preserve">Vastaus</w:t>
      </w:r>
    </w:p>
    <w:p>
      <w:r>
        <w:t xml:space="preserve">Fender Stratocaster on 1950-luvulla esitelty sähkökitaramalli. Osa sen tärkeimmistä muotoiluominaisuuksista oli osa sen vallankumouksellista rungon muotoa. Ensimmäistä kertaa sähkökitara ei näyttänyt akustiselta vastineeltaan. Double cutaway, pitkät torvet, kolmipickup ja yksinkertaistettu, siltalevyyn integroitu vibratovarsi ovat eräitä Fender Stratocasterin ominaisuuksia. Kaikista näistä piirteistä, joillakin muunnelmilla varustettuna, tuli standardi sähkökitaroiden suunnittelussa.</w:t>
      </w:r>
    </w:p>
    <w:p>
      <w:r>
        <w:rPr>
          <w:b/>
          <w:u w:val="single"/>
        </w:rPr>
        <w:t xml:space="preserve">Asiakirja 8652</w:t>
      </w:r>
    </w:p>
    <w:p>
      <w:r>
        <w:rPr>
          <w:b/>
        </w:rPr>
        <w:t xml:space="preserve">Ohjeet</w:t>
      </w:r>
    </w:p>
    <w:p>
      <w:r>
        <w:t xml:space="preserve">Kerro edellä olevasta tekstistä joitakin esimerkkejä mustan joutsenen tapahtumista. Luettele tapahtumat luettelona.</w:t>
      </w:r>
    </w:p>
    <w:p>
      <w:r>
        <w:rPr>
          <w:b/>
        </w:rPr>
        <w:t xml:space="preserve">Konteksti</w:t>
      </w:r>
    </w:p>
    <w:p>
      <w:r>
        <w:t xml:space="preserve">Ilmaisu "musta joutsen" juontaa juurensa latinankielisestä ilmaisusta; sen vanhin tunnettu esiintyminen on peräisin 2. vuosisadan roomalaisen runoilijan Juvenalin satiirissaan VI esittämästä luonnehdinnasta, jonka mukaan jokin on "rara avis in terris nigroque simillima cygno" ("harvinainen lintu mailla ja hyvin paljon mustan joutsenen kaltainen")..:165 Kun sanonta keksittiin, mustaa joutsenta ei oletettu olevan olemassa. Metaforan merkitys piilee sen analogiassa minkä tahansa ajatusjärjestelmän haurauden kanssa. Johtopäätösten kokonaisuus on potentiaalisesti kumottavissa, kun mikä tahansa sen perustavanlaatuisista postulaateista kumotaan. Tässä tapauksessa yksittäisen mustan joutsenen havaitseminen romuttaisi minkä tahansa ajatusjärjestelmän logiikan sekä kaikki logiikan perustana olevat päättelyt.</w:t>
        <w:br/>
        <w:br/>
        <w:t xml:space="preserve"> Juvenalin lause oli 1500-luvun Lontoossa yleinen ilmaus mahdottomuuden toteamuksena. Lontoolainen ilmaus juontaa juurensa vanhan maailman olettamuksesta, jonka mukaan kaikkien joutsenten on oltava valkoisia, koska kaikissa historiallisissa tiedoissa joutsenista ilmoitettiin, että niillä oli valkoiset höyhenet. Tässä yhteydessä musta joutsen oli mahdoton tai ainakin olematon.</w:t>
        <w:br/>
        <w:br/>
        <w:t xml:space="preserve"> Vuonna 1697 hollantilaiset tutkimusmatkailijat Willem de Vlaminghin johdolla olivat kuitenkin ensimmäiset eurooppalaiset, jotka näkivät mustia joutsenia Länsi-Australiassa, ja sittemmin termi muuttui viittaamaan ajatukseen, että mahdottomaksi koettu mahdollisuus saatetaan myöhemmin kumota. Taleb toteaa, että 1800-luvulla John Stuart Mill käytti mustan joutsenen loogista harhaluuloa uutena terminä falsifikaation tunnistamiseen.</w:t>
        <w:br/>
        <w:br/>
        <w:t xml:space="preserve"> Nassim Nicholas Taleb käsitteli mustan joutsenen tapahtumia vuonna 2001 ilmestyneessä kirjassaan Fooled By Randomness, joka käsitteli taloudellisia tapahtumia. Hänen vuonna 2007 ilmestyneessä kirjassaan The Black Swan (Musta joutsen) metafora laajennettiin koskemaan myös rahoitusmarkkinoiden ulkopuolisia tapahtumia. Taleb pitää lähes kaikkia merkittäviä tieteellisiä keksintöjä, historiallisia tapahtumia ja taiteellisia saavutuksia "mustina joutsenina" - suunnattomina ja ennalta arvaamattomina. Esimerkkeinä mustista joutsenista hän mainitsee internetin ja henkilökohtaisen tietokoneen syntymisen, ensimmäisen maailmansodan, Neuvostoliiton hajoamisen ja syyskuun 11. päivän 2001 iskut.</w:t>
      </w:r>
    </w:p>
    <w:p>
      <w:r>
        <w:rPr>
          <w:b/>
        </w:rPr>
        <w:t xml:space="preserve">Vastaus</w:t>
      </w:r>
    </w:p>
    <w:p>
      <w:r>
        <w:t xml:space="preserve">Edellä olevan tekstin mukaan tässä on muutamia esimerkkejä mustien joutsenten tapahtumista:</w:t>
        <w:br/>
        <w:t xml:space="preserve">Internetin nousu</w:t>
        <w:br/>
        <w:t xml:space="preserve">Henkilökohtainen tietokone</w:t>
        <w:br/>
        <w:t xml:space="preserve">Ensimmäinen maailmansota</w:t>
        <w:br/>
        <w:t xml:space="preserve">Neuvostoliiton hajoaminen</w:t>
        <w:br/>
        <w:t xml:space="preserve">Syyskuun 11. päivän 2001 iskut</w:t>
      </w:r>
    </w:p>
    <w:p>
      <w:r>
        <w:rPr>
          <w:b/>
          <w:u w:val="single"/>
        </w:rPr>
        <w:t xml:space="preserve">Asiakirja 8653</w:t>
      </w:r>
    </w:p>
    <w:p>
      <w:r>
        <w:rPr>
          <w:b/>
        </w:rPr>
        <w:t xml:space="preserve">Ohjeet</w:t>
      </w:r>
    </w:p>
    <w:p>
      <w:r>
        <w:t xml:space="preserve">Kuka on LBJ?</w:t>
      </w:r>
    </w:p>
    <w:p>
      <w:r>
        <w:rPr>
          <w:b/>
        </w:rPr>
        <w:t xml:space="preserve">Konteksti</w:t>
      </w:r>
    </w:p>
    <w:p>
      <w:r>
        <w:t xml:space="preserve">Lyndon Baines Johnson (/ˈlɪndən ˈbeɪnz/; 27. elokuuta 1908 - 22. tammikuuta 1973), josta käytetään usein nimikirjaimia LBJ, oli yhdysvaltalainen poliitikko, joka toimi Yhdysvaltain 36. presidenttinä vuosina 1963-1969. Hän toimi aiemmin 37. varapresidenttinä vuosina 1961-1963 presidentti John F. Kennedyn alaisuudessa, ja hän vannoi virkavalansa pian Kennedyn salamurhan jälkeen. Teksasilainen demokraatti Johnson toimi myös Yhdysvaltain edustajana, senaattorina ja senaatin enemmistöjohtajana. Hän on yksi harvoista presidenteistä, jotka ovat toimineet kaikissa liittovaltion vaaleilla valituissa viroissa.</w:t>
      </w:r>
    </w:p>
    <w:p>
      <w:r>
        <w:rPr>
          <w:b/>
        </w:rPr>
        <w:t xml:space="preserve">Vastaus</w:t>
      </w:r>
    </w:p>
    <w:p>
      <w:r>
        <w:t xml:space="preserve">Lyndon Baines Johnson (/ˈlɪndən ˈbeɪnz/; 27. elokuuta 1908 - 22. tammikuuta 1973), josta käytetään usein nimikirjaimia LBJ, oli yhdysvaltalainen poliitikko, joka toimi Yhdysvaltain 36. presidenttinä vuosina 1963-1969. Hän toimi aiemmin 37. varapresidenttinä vuosina 1961-1963 presidentti John F. Kennedyn alaisuudessa, ja hän vannoi virkavalansa pian Kennedyn salamurhan jälkeen. Teksasilainen demokraatti Johnson toimi myös Yhdysvaltain edustajana, senaattorina ja senaatin enemmistöjohtajana. Hän on yksi harvoista presidenteistä, jotka ovat toimineet kaikissa liittovaltion vaaleilla valituissa viroissa.</w:t>
        <w:br/>
        <w:br/>
        <w:t xml:space="preserve"> Johnson syntyi maalaistalossa Stonewallissa, Texasissa, paikalliseen poliittiseen perheeseen ja työskenteli lukion opettajana ja kongressin avustajana ennen kuin hänet valittiin Yhdysvaltain edustajainhuoneeseen vuonna 1937. Vuonna 1948 hän voitti Teksasin senaatin vaalit niukan ja kiistanalaisen voiton jälkeen demokraattisen puolueen esivaaleissa. 1951 hänet nimitettiin senaatin enemmistöpuhemieheksi. Hänestä tuli senaatin demokraattijohtaja vuonna 1953 ja enemmistöjohtaja vuonna 1954. Vuonna 1960 Johnson pyrki demokraattien presidenttiehdokkaaksi. Lopulta senaattori Kennedy päihitti Johnsonin ja hänen muut kilpailijansa ehdokkuudesta ja yllätti sitten monet tarjoamalla Johnsonille varapresidenttiehdokkuutta. Kennedy-Johnson-lippu voitti vuoden 1960 presidentinvaalit. Varapresidentti Johnson astui presidentiksi 22. marraskuuta 1963, kun presidentti Kennedy oli murhattu. Seuraavana vuonna Johnson valittiin presidentiksi, kun hän voitti murskavoitolla Arizonan senaattorin Barry Goldwaterin. Hän sai vuoden 1964 presidentinvaaleissa 61,1 prosenttia äänistä, mikä oli suurin kenenkään presidenttiehdokkaan saama osuus sitten vuoden 1820 vaalien.</w:t>
        <w:br/>
        <w:br/>
        <w:t xml:space="preserve"> Johnsonin sisäpolitiikan tavoitteena oli laajentaa kansalaisoikeuksia, julkista yleisradiotoimintaa, terveydenhuollon saatavuutta, koulutus- ja taideapua, kaupunkien ja maaseudun kehittämistä sekä julkisia palveluja. Vuonna 1964 Johnson loi näistä pyrkimyksistä termin "Great Society". Lisäksi hän pyrki luomaan paremmat elinolot pienituloisille amerikkalaisille johtamalla kampanjaa, jota kutsuttiin epävirallisesti "köyhyyden vastaiseksi sodaksi". Osana näitä pyrkimyksiä Johnson allekirjoitti vuoden 1965 sosiaaliturvan muutokset, jotka johtivat Medicaren ja Medicaidin perustamiseen. Johnson seurasi edeltäjänsä toimia NASAn tukemisessa ja teki Apollo-ohjelmasta kansallisen prioriteetin. Hän antoi vuoden 1965 korkeakoululain (Higher Education Act of 1965), jolla otettiin käyttöön liittovaltion vakuuttamat opintolainat. Johnson allekirjoitti vuoden 1965 maahanmuutto- ja kansalaisuuslain, joka loi pohjan Yhdysvaltojen nykyiselle maahanmuuttopolitiikalle. Johnsonin mielipide kansalaisoikeuskysymyksestä asetti hänet vastakkain muiden valkoisten etelävaltioiden demokraattien kanssa. Hänen kansalaisoikeusperintönsä muotoutui allekirjoittamalla vuoden 1964 kansalaisoikeuslain, vuoden 1965 äänioikeuslain ja vuoden 1968 kansalaisoikeuslain.</w:t>
        <w:t xml:space="preserve">Hänen presidenttikautensa aikana Yhdysvaltain poliittinen maisema muuttui merkittävästi,[3] kun valkoiset etelän asukkaat, jotka olivat aiemmin olleet vakaita demokraatteja, alkoivat siirtyä republikaaniseen puolueeseen[4] ja mustat äänestäjät siirtyivät demokraattiseen puolueeseen.[5][6] Johnsonin presidenttikausi merkitsi sisäpoliittisen agendansa vuoksi modernin liberalismin huippua Yhdysvalloissa.</w:t>
        <w:br/>
        <w:br/>
        <w:t xml:space="preserve">Johnsonin presidenttikausi ajoittui kylmän sodan aikaan, joten hänen ulkopolitiikassaan etusijalle asetettiin kommunismin hillitseminen. Ennen hänen presidenttikauttaan Yhdysvallat oli jo mukana Vietnamin sodassa tukemalla Etelä-Vietnamia kommunistista pohjoista vastaan. Yhdysvaltojen ja Pohjois-Vietnamin välisen meritaistelun jälkeen vuonna 1964 kongressi hyväksyi Tonkininlahden päätöslauselman, joka antoi Johnsonille valtuudet aloittaa täysimittainen sotilaallinen väliintulo Kaakkois-Aasiassa. Amerikkalaisen sotilashenkilöstön määrä Vietnamissa kasvoi dramaattisesti, ja yhdysvaltalaissotilaiden ja vietnamilaisten siviilien uhrimäärät nousivat huimasti. Johnson laajensi sotilasoperaatioita myös naapurimaassa Laosissa tuhoamaan Pohjois-Vietnamin huoltolinjoja. Vuonna 1968 kommunistien Tet-hyökkäys lietsoi sodanvastaisen liikkeen, erityisesti asevelvollisuusikäisten opiskelijoiden keskuudessa yliopistokampuksilla, ja yleinen mielipide kääntyi Amerikan sotaan osallistumista vastaan.</w:t>
        <w:t xml:space="preserve">Euroopassa Johnsonin hallinto jatkoi Länsi-Euroopan poliittisen ja taloudellisen yhteistyön ja yhdentymisen edistämistä ja tukemista edeltäjiensä tapaan.[8]</w:t>
        <w:br/>
        <w:br/>
        <w:t xml:space="preserve">Kotimaassa Johnsonin ongelmina olivat rotumellakat suurimmissa kaupungeissa ja rikollisuuden lisääntyminen. Hänen poliittiset vastustajansa tarttuivat tilaisuuteen ja nostivat esiin vaatimuksia "lain ja järjestyksen" politiikasta. Johnson aloitti presidenttikautensa lähes yleisellä kannatuksella, mutta hänen suosionsa laski koko presidenttikautensa ajan, kun kansa turhautui sekä Vietnamin sotaan että sisäisiin levottomuuksiin. Johnson pyrki aluksi ehdolle uudelleenvalintaan, mutta New Hampshiren esivaalien pettymyksen jälkeen hän kuitenkin peruutti ehdokkuutensa. Sota oli tärkeä vaalikysymys, ja vuoden 1968 presidentinvaaleissa republikaanien ehdokas Richard Nixon voitti Johnsonin varapresidentin Hubert Humphreyn. Presidenttikautensa päätyttyä vuonna 1969 Johnson palasi teksasilaiselle tilalleen, julkaisi muistelmansa ja pysytteli muutoin matalalla profiililla, kunnes kuoli sydänkohtaukseen vuonna 1973.</w:t>
        <w:br/>
        <w:br/>
        <w:t xml:space="preserve"> Johnson on yksi Yhdysvaltain historian kiistellyimmistä presidenteistä. Yleinen mielipide ja akateemiset arviot hänen perinnöstään ovat vaihdelleet suuresti hänen kuolemansa jälkeen. Historioitsijat ja tutkijat sijoittavat Johnsonin ylempään kategoriaan hänen sisäpoliittisten saavutustensa vuoksi. Hänen hallintonsa hyväksyi monia merkittäviä lakeja, jotka toivat merkittäviä muutoksia kansalaisoikeuksiin, terveydenhuoltoon, hyvinvointiin ja koulutukseen.[9] Sitä vastoin Johnsonia kritisoidaan voimakkaasti hänen ulkopolitiikastaan, nimittäin Yhdysvaltain osallistumisen kiihdyttämisestä Vietnamin sotaan[10][11].</w:t>
      </w:r>
    </w:p>
    <w:p>
      <w:r>
        <w:rPr>
          <w:b/>
          <w:u w:val="single"/>
        </w:rPr>
        <w:t xml:space="preserve">Asiakirja 8654</w:t>
      </w:r>
    </w:p>
    <w:p>
      <w:r>
        <w:rPr>
          <w:b/>
        </w:rPr>
        <w:t xml:space="preserve">Ohjeet</w:t>
      </w:r>
    </w:p>
    <w:p>
      <w:r>
        <w:t xml:space="preserve">Kerro, milloin Margot Robbie on syntynyt ja mistä hän on kuuluisa.</w:t>
      </w:r>
    </w:p>
    <w:p>
      <w:r>
        <w:rPr>
          <w:b/>
        </w:rPr>
        <w:t xml:space="preserve">Konteksti</w:t>
      </w:r>
    </w:p>
    <w:p>
      <w:r>
        <w:t xml:space="preserve">Margot Elise Robbie (/ˈmɑːrɡoʊ ˈrɒbi/; s. 2. heinäkuuta 1990) on australialainen näyttelijä ja tuottaja. Hänet tunnetaan työstään sekä menestyselokuvissa että itsenäisissä elokuvissa, ja hän on saanut useita palkintoja ja ehdokkuuksia, muun muassa ehdokkuuden kahteen Oscar-palkintoon, neljään Golden Globe -palkintoon ja viiteen British Academy Film Awardsiin. Time-lehti nimesi hänet yhdeksi maailman sadasta vaikutusvaltaisimmasta ihmisestä vuonna 2017, ja Forbes rankkasi hänet yhdeksi maailman parhaiten palkatuista näyttelijöistä vuonna 2019.</w:t>
      </w:r>
    </w:p>
    <w:p>
      <w:r>
        <w:rPr>
          <w:b/>
        </w:rPr>
        <w:t xml:space="preserve">Vastaus</w:t>
      </w:r>
    </w:p>
    <w:p>
      <w:r>
        <w:t xml:space="preserve">Margot Robbie syntyi 2. heinäkuuta 1990. Hän on kuuluisa australialainen näyttelijä ja yksi Time-lehden 100 maailman vaikutusvaltaisimman ihmisen joukossa vuonna 2017.</w:t>
      </w:r>
    </w:p>
    <w:p>
      <w:r>
        <w:rPr>
          <w:b/>
          <w:u w:val="single"/>
        </w:rPr>
        <w:t xml:space="preserve">Asiakirja 8655</w:t>
      </w:r>
    </w:p>
    <w:p>
      <w:r>
        <w:rPr>
          <w:b/>
        </w:rPr>
        <w:t xml:space="preserve">Ohjeet</w:t>
      </w:r>
    </w:p>
    <w:p>
      <w:r>
        <w:t xml:space="preserve">Miksi ihmiset rakastuvat?</w:t>
      </w:r>
    </w:p>
    <w:p>
      <w:r>
        <w:rPr>
          <w:b/>
        </w:rPr>
        <w:t xml:space="preserve">Vastaus</w:t>
      </w:r>
    </w:p>
    <w:p>
      <w:r>
        <w:t xml:space="preserve">Ihminen rakastuu monista eri syistä: esimerkiksi siksi, että hän näkee itsensä toisessa ja kokee siten helpommaksi hallita suhdetta ymmärryksen ja yhteensopivuuden kannalta; jotkut ihmiset tuntevat vetoa niihin, joilla on samankaltaiset arvot kuin heillä itsellään ja siten sama tapa tuntea ja toimia. Toiset taas tuntevat vetoa toisen ihmisen fyysiseen puoleen ja luulevat olevansa rakastuneita.</w:t>
      </w:r>
    </w:p>
    <w:p>
      <w:r>
        <w:rPr>
          <w:b/>
          <w:u w:val="single"/>
        </w:rPr>
        <w:t xml:space="preserve">Asiakirja 8656</w:t>
      </w:r>
    </w:p>
    <w:p>
      <w:r>
        <w:rPr>
          <w:b/>
        </w:rPr>
        <w:t xml:space="preserve">Ohjeet</w:t>
      </w:r>
    </w:p>
    <w:p>
      <w:r>
        <w:t xml:space="preserve">Mikä St Martinissa on niin hienoa?</w:t>
      </w:r>
    </w:p>
    <w:p>
      <w:r>
        <w:rPr>
          <w:b/>
        </w:rPr>
        <w:t xml:space="preserve">Vastaus</w:t>
      </w:r>
    </w:p>
    <w:p>
      <w:r>
        <w:t xml:space="preserve">St Martin on Karibian saari, jolla on niin paljon tarjottavaa! Hauska fakta saaresta on, että sillä on "hollantilainen puoli" ja "ranskalainen puoli". Saaren hollantilaisella puolella useimmat ihmiset puhuvat englantia. Ranskalaisella puolella monet puhuvat kuitenkin ranskaa, ja myös ruokakauppojen etiketit ovat ranskaksi. Hauskinta tässä on se, että jos haluat siirtyä puolelta toiselle, passia ei tarvita, vaan voit ajaa näiden kahden puolen välillä aivan kuin ajaisit osavaltiosta toiseen Yhdysvalloissa. Siellä on vain kyltti, joka kertoo, että olet saapunut toiselle puolelle! Tämän hauskan ominaisuuden lisäksi siellä on kauniita rantoja, hyvää ruokaa ja lentokenttä, jolla pääset niin lähelle laskeutuvia lentokoneita, että tuntuu kuin voisit koskettaa niiden pohjaa.</w:t>
      </w:r>
    </w:p>
    <w:p>
      <w:r>
        <w:rPr>
          <w:b/>
          <w:u w:val="single"/>
        </w:rPr>
        <w:t xml:space="preserve">Asiakirja 8657</w:t>
      </w:r>
    </w:p>
    <w:p>
      <w:r>
        <w:rPr>
          <w:b/>
        </w:rPr>
        <w:t xml:space="preserve">Ohjeet</w:t>
      </w:r>
    </w:p>
    <w:p>
      <w:r>
        <w:t xml:space="preserve">Milloin on paras aika kalastaa Bass Michiganissa?</w:t>
      </w:r>
    </w:p>
    <w:p>
      <w:r>
        <w:rPr>
          <w:b/>
        </w:rPr>
        <w:t xml:space="preserve">Vastaus</w:t>
      </w:r>
    </w:p>
    <w:p>
      <w:r>
        <w:t xml:space="preserve">Sinulla on parhaat mahdollisuudet tarttua Bass varhain aamulla tai illalla sisämaan järvillä Michiganissa. Koska ahvenet kutevat keväällä, voit myös lisätä mahdollisuuksiasi saada ahvenia keväällä (tyypillisesti huhti-toukokuussa/kesäkuussa), kun veden lämpötila on 63 astetta F. Ahvenet pitävät matalasta vedestä, ruohoisista alueista ja kutevat järven hiekka-alueilla. Käytä spinner-syöttiä, väärennettyä vihreää matoa tai pintavesisyöttiä, jotta sinulla on parhaat mahdollisuudet saada isoja bassoja!</w:t>
      </w:r>
    </w:p>
    <w:p>
      <w:r>
        <w:rPr>
          <w:b/>
          <w:u w:val="single"/>
        </w:rPr>
        <w:t xml:space="preserve">Asiakirja 8658</w:t>
      </w:r>
    </w:p>
    <w:p>
      <w:r>
        <w:rPr>
          <w:b/>
        </w:rPr>
        <w:t xml:space="preserve">Ohjeet</w:t>
      </w:r>
    </w:p>
    <w:p>
      <w:r>
        <w:t xml:space="preserve">Mitkä seuraavista ovat X-menissä: Wolverine, Cyclops, Gandalf, He-man ja Gambit?</w:t>
      </w:r>
    </w:p>
    <w:p>
      <w:r>
        <w:rPr>
          <w:b/>
        </w:rPr>
        <w:t xml:space="preserve">Vastaus</w:t>
      </w:r>
    </w:p>
    <w:p>
      <w:r>
        <w:t xml:space="preserve">Wolverine, Kyklooppi ja Gambit ovat tai olivat X-miehissä. Gandalf on Taru sormusten herrasta -elokuvan velho ja He-man on animoitu supersankari, mutta hän ei ollut X-miehissä.</w:t>
      </w:r>
    </w:p>
    <w:p>
      <w:r>
        <w:rPr>
          <w:b/>
          <w:u w:val="single"/>
        </w:rPr>
        <w:t xml:space="preserve">Asiakirja 8659</w:t>
      </w:r>
    </w:p>
    <w:p>
      <w:r>
        <w:rPr>
          <w:b/>
        </w:rPr>
        <w:t xml:space="preserve">Ohjeet</w:t>
      </w:r>
    </w:p>
    <w:p>
      <w:r>
        <w:t xml:space="preserve">Kuka on Manchester Unitedin nykyinen manageri?</w:t>
      </w:r>
    </w:p>
    <w:p>
      <w:r>
        <w:rPr>
          <w:b/>
        </w:rPr>
        <w:t xml:space="preserve">Vastaus</w:t>
      </w:r>
    </w:p>
    <w:p>
      <w:r>
        <w:t xml:space="preserve">Manchester Unitedin nykyinen manageri on Eric Ten Hag.</w:t>
      </w:r>
    </w:p>
    <w:p>
      <w:r>
        <w:rPr>
          <w:b/>
          <w:u w:val="single"/>
        </w:rPr>
        <w:t xml:space="preserve">Asiakirja 8660</w:t>
      </w:r>
    </w:p>
    <w:p>
      <w:r>
        <w:rPr>
          <w:b/>
        </w:rPr>
        <w:t xml:space="preserve">Ohjeet</w:t>
      </w:r>
    </w:p>
    <w:p>
      <w:r>
        <w:t xml:space="preserve">Mikä on kalalaji? Bleak tai Weary</w:t>
      </w:r>
    </w:p>
    <w:p>
      <w:r>
        <w:rPr>
          <w:b/>
        </w:rPr>
        <w:t xml:space="preserve">Vastaus</w:t>
      </w:r>
    </w:p>
    <w:p>
      <w:r>
        <w:t xml:space="preserve">Synkkä</w:t>
      </w:r>
    </w:p>
    <w:p>
      <w:r>
        <w:rPr>
          <w:b/>
          <w:u w:val="single"/>
        </w:rPr>
        <w:t xml:space="preserve">Asiakirja 8661</w:t>
      </w:r>
    </w:p>
    <w:p>
      <w:r>
        <w:rPr>
          <w:b/>
        </w:rPr>
        <w:t xml:space="preserve">Ohjeet</w:t>
      </w:r>
    </w:p>
    <w:p>
      <w:r>
        <w:t xml:space="preserve">Kuka on kaikkien aikojen suurin taiteilija?</w:t>
      </w:r>
    </w:p>
    <w:p>
      <w:r>
        <w:rPr>
          <w:b/>
        </w:rPr>
        <w:t xml:space="preserve">Vastaus</w:t>
      </w:r>
    </w:p>
    <w:p>
      <w:r>
        <w:t xml:space="preserve">Michael Jackson</w:t>
        <w:br/>
        <w:t xml:space="preserve">Michael Jackson (Michael Joseph Jackson; 29. elokuuta 1958 - 25. kesäkuuta 2009) oli yhdysvaltalainen laulaja, tanssija ja lauluntekijä. Hän menehtyi propofolin ja bentsodiatsepiinin yliannostuksen aiheuttamaan sydänpysähdykseen 25. kesäkuuta 2009. Hän lahjoitti (ainakin) huomattavat 500 000 000 dollaria hyväntekeväisyyteen. Michael tunnetaan myös nimellä The King of Pop (Elizabeth Taylorin hänelle antama titteli) tai nimikirjaimilla MJ. Popin kuninkaaksi tituleerattua Michaelia pidetään yhtenä 1900-luvun merkittävimmistä kulttuurihenkilöistä.</w:t>
        <w:br/>
        <w:br/>
        <w:t xml:space="preserve"> Hän on kaikkien aikojen myydyimmän albumin Thriller (1982) luoja, joka sai vuoden 2016 alussa 30 kertaa platinaa. Hänen muut albuminsa Bad, Dangerous ja History ovat kaikki kaikkien aikojen listaykkösiä, ja ne ovat kaikki nousseet Yhdysvaltain listaykkösiksi.</w:t>
        <w:br/>
        <w:br/>
        <w:t xml:space="preserve"> Jackson oli ensimmäinen musta artisti, jonka musiikkivideo (Billie Jean) esitettiin MTV:llä, ja tämän menestyksen myötä hän mursi rotuerot musiikkiteollisuudessa. Musiikillaan ja musiikkivideoillaan hän mullisti popmusiikin maailman. Jackson tunnetaan hyvin tunnusomaisista tanssiliikkeistään (moonwalk, lean, sidewalk, Thriller-tanssi), kuuluisista vaatteistaan (musta hattu, valkoinen paljettihanska, sotilastakit), ainutlaatuisesta lauluäänestään ja kappaleistaan, kuten Off the Wall, Don't Stop 'till You Get Enough, Thriller, Billie Jean, Beat It, Bad, The Way You Make Me Feel, Man In the Mirror, Heal the World. Black or White, Remember the Time, Earth Song ja They Don't Care About Us. Hän on myös Guinnessin ennätysten kirjan mukaan kaikkien aikojen paras viihdyttäjä ja yksi kaikkien aikojen myydyimmistä sooloartisteista.</w:t>
        <w:br/>
        <w:br/>
        <w:t xml:space="preserve"> Hänellä oli 13 Billboard Hot 100 -listan ykkössingleä (enemmän kuin kenelläkään muulla miesartistilla Hot 100 -aikakaudella), ja hän oli ensimmäinen artisti, jolla oli Billboard Hot 100 -listan top ten -single viidellä eri vuosikymmenellä. Hänen saavutuksiinsa kuuluu 15 Grammy-palkintoa, 6 Brit Awards -palkintoa, Golden Globe -palkinto ja 39 Guinnessin ennätystä, mukaan lukien "kaikkien aikojen menestynein viihdyttäjä". Jackson on otettu muun muassa Rock and Roll Hall of Fameen (kahdesti), Vocal Group Hall of Fameen, Songwriters Hall of Fameen, Dance Hall of Fameen (ainoana levy-artistina) ja Rhythm and Blues Music Hall of Fameen. Vuonna 2016 hänen kuolinpesänsä tienasi 825 miljoonaa dollaria, mikä on suurin Forbesin koskaan kirjaama julkkiksen vuotuinen summa.</w:t>
      </w:r>
    </w:p>
    <w:p>
      <w:r>
        <w:rPr>
          <w:b/>
          <w:u w:val="single"/>
        </w:rPr>
        <w:t xml:space="preserve">Asiakirja 8662</w:t>
      </w:r>
    </w:p>
    <w:p>
      <w:r>
        <w:rPr>
          <w:b/>
        </w:rPr>
        <w:t xml:space="preserve">Ohjeet</w:t>
      </w:r>
    </w:p>
    <w:p>
      <w:r>
        <w:t xml:space="preserve">Mitä lähitaisteluaseita voin käyttää roolipeleissä?</w:t>
      </w:r>
    </w:p>
    <w:p>
      <w:r>
        <w:rPr>
          <w:b/>
        </w:rPr>
        <w:t xml:space="preserve">Vastaus</w:t>
      </w:r>
    </w:p>
    <w:p>
      <w:r>
        <w:t xml:space="preserve">Lähitaisteluaseisiin kuuluvat veitsi, kirves, keihäs ja ruoska.</w:t>
      </w:r>
    </w:p>
    <w:p>
      <w:r>
        <w:rPr>
          <w:b/>
          <w:u w:val="single"/>
        </w:rPr>
        <w:t xml:space="preserve">Asiakirja 8663</w:t>
      </w:r>
    </w:p>
    <w:p>
      <w:r>
        <w:rPr>
          <w:b/>
        </w:rPr>
        <w:t xml:space="preserve">Ohjeet</w:t>
      </w:r>
    </w:p>
    <w:p>
      <w:r>
        <w:t xml:space="preserve">Mikä geeni elimistössä on vastuussa henkilön pituudesta?</w:t>
      </w:r>
    </w:p>
    <w:p>
      <w:r>
        <w:rPr>
          <w:b/>
        </w:rPr>
        <w:t xml:space="preserve">Vastaus</w:t>
      </w:r>
    </w:p>
    <w:p>
      <w:r>
        <w:t xml:space="preserve">HMGA2-niminen variantti on vastuussa henkilöiden pituudesta.</w:t>
      </w:r>
    </w:p>
    <w:p>
      <w:r>
        <w:rPr>
          <w:b/>
          <w:u w:val="single"/>
        </w:rPr>
        <w:t xml:space="preserve">Asiakirja 8664</w:t>
      </w:r>
    </w:p>
    <w:p>
      <w:r>
        <w:rPr>
          <w:b/>
        </w:rPr>
        <w:t xml:space="preserve">Ohjeet</w:t>
      </w:r>
    </w:p>
    <w:p>
      <w:r>
        <w:t xml:space="preserve">Mikä video voitti "Thrillerin" vuoden videon MTV Video Music Awardsissa?</w:t>
      </w:r>
    </w:p>
    <w:p>
      <w:r>
        <w:rPr>
          <w:b/>
        </w:rPr>
        <w:t xml:space="preserve">Vastaus</w:t>
      </w:r>
    </w:p>
    <w:p>
      <w:r>
        <w:t xml:space="preserve">The Cars, "You Might Think"</w:t>
      </w:r>
    </w:p>
    <w:p>
      <w:r>
        <w:rPr>
          <w:b/>
          <w:u w:val="single"/>
        </w:rPr>
        <w:t xml:space="preserve">Asiakirja 8665</w:t>
      </w:r>
    </w:p>
    <w:p>
      <w:r>
        <w:rPr>
          <w:b/>
        </w:rPr>
        <w:t xml:space="preserve">Ohjeet</w:t>
      </w:r>
    </w:p>
    <w:p>
      <w:r>
        <w:t xml:space="preserve">Mitkä ovat eri maksutavat yhdysvaltalaisessa kaupassa?</w:t>
      </w:r>
    </w:p>
    <w:p>
      <w:r>
        <w:rPr>
          <w:b/>
        </w:rPr>
        <w:t xml:space="preserve">Vastaus</w:t>
      </w:r>
    </w:p>
    <w:p>
      <w:r>
        <w:t xml:space="preserve">Yhdysvaltalaisessa kaupassa yleisesti hyväksyttyjä maksutapoja ovat käteinen, luottokortit, pankkikortit ja shekit.</w:t>
      </w:r>
    </w:p>
    <w:p>
      <w:r>
        <w:rPr>
          <w:b/>
          <w:u w:val="single"/>
        </w:rPr>
        <w:t xml:space="preserve">Asiakirja 8666</w:t>
      </w:r>
    </w:p>
    <w:p>
      <w:r>
        <w:rPr>
          <w:b/>
        </w:rPr>
        <w:t xml:space="preserve">Ohjeet</w:t>
      </w:r>
    </w:p>
    <w:p>
      <w:r>
        <w:t xml:space="preserve">Mitkä ovat Ford Broncon sukupolvet?</w:t>
      </w:r>
    </w:p>
    <w:p>
      <w:r>
        <w:rPr>
          <w:b/>
        </w:rPr>
        <w:t xml:space="preserve">Vastaus</w:t>
      </w:r>
    </w:p>
    <w:p>
      <w:r>
        <w:t xml:space="preserve">1966-1977 sukupolvi 1 (kutsutaan myös EB tai Early Broncoksi)</w:t>
        <w:br/>
        <w:t xml:space="preserve">1978-1979 sukupolvi 2</w:t>
        <w:br/>
        <w:t xml:space="preserve">1980-1986 sukupolvi 3 (kutsutaan myös nimellä bull nose)</w:t>
        <w:br/>
        <w:t xml:space="preserve">1987-1991 sukupolvi 4 (kutsutaan myös nimellä brick nose)</w:t>
        <w:br/>
        <w:t xml:space="preserve">1992-1996 sukupolvi 5</w:t>
        <w:br/>
        <w:t xml:space="preserve">2021-Nykyaika sukupolvi 6 (kutsutaan myös nimellä new bronco)</w:t>
      </w:r>
    </w:p>
    <w:p>
      <w:r>
        <w:rPr>
          <w:b/>
          <w:u w:val="single"/>
        </w:rPr>
        <w:t xml:space="preserve">Asiakirja 8667</w:t>
      </w:r>
    </w:p>
    <w:p>
      <w:r>
        <w:rPr>
          <w:b/>
        </w:rPr>
        <w:t xml:space="preserve">Ohjeet</w:t>
      </w:r>
    </w:p>
    <w:p>
      <w:r>
        <w:t xml:space="preserve">Miksi republikaanipuolue vastustaa asevalvontalainsäädäntöä?</w:t>
      </w:r>
    </w:p>
    <w:p>
      <w:r>
        <w:rPr>
          <w:b/>
        </w:rPr>
        <w:t xml:space="preserve">Vastaus</w:t>
      </w:r>
    </w:p>
    <w:p>
      <w:r>
        <w:t xml:space="preserve">Tähän kysymykseen ei ole yhtä ainoaa vastausta, eikä vastaus liity tiukasti siihen, mihin poliittiseen puolueeseen henkilö kuuluu. Yksi teoria on kuitenkin se, että monet yksilöt antavat enemmän arvoa oikeudelle omistaa aseita urheilua tai itsepuolustusta varten kuin aseväkivallassa menetetyille ihmishengille, koska useimmat asevalvontalainsäädäntöä vastustavat yksilöt eivät kärsi aseväkivallasta.</w:t>
      </w:r>
    </w:p>
    <w:p>
      <w:r>
        <w:rPr>
          <w:b/>
          <w:u w:val="single"/>
        </w:rPr>
        <w:t xml:space="preserve">Asiakirja 8668</w:t>
      </w:r>
    </w:p>
    <w:p>
      <w:r>
        <w:rPr>
          <w:b/>
        </w:rPr>
        <w:t xml:space="preserve">Ohjeet</w:t>
      </w:r>
    </w:p>
    <w:p>
      <w:r>
        <w:t xml:space="preserve">Kuka päätti Ajan pyörä -sarjan?</w:t>
      </w:r>
    </w:p>
    <w:p>
      <w:r>
        <w:rPr>
          <w:b/>
        </w:rPr>
        <w:t xml:space="preserve">Konteksti</w:t>
      </w:r>
    </w:p>
    <w:p>
      <w:r>
        <w:t xml:space="preserve">Sanderson nousi julkisuuteen vuoden 2007 lopulla, kun kirjailija Robert Jordanin vaimo ja kustannustoimittaja Harriet McDougal valitsi Sandersonin viimeistelemään Jordanin eeppisen fantasiasarjan The Wheel of Time viimeiset kirjat Jordanin kuoleman jälkeen. McDougal pyysi Sandersonia saattamaan sarjan loppuun tehtyään syvän vaikutuksen hänen ensimmäiseen Mistborn-romaaniinsa The Final Empire. Tor Books ilmoitti asiasta 7. joulukuuta 2007. Tarkasteltuaan, mitä sarjan loppuunsaattamiseksi tarvittiin, Sanderson ja Tor ilmoittivat 30. maaliskuuta 2009, että sarjasta julkaistaisiin viimeiset kolme kirjaa yhden sijaan.</w:t>
        <w:br/>
        <w:br/>
        <w:t xml:space="preserve"> Ensimmäinen näistä, The Gathering Storm, julkaistiin 27. lokakuuta 2009, ja se nousi New York Timesin kovakantisen kaunokirjallisuuden bestseller-listan ykköseksi. 2. marraskuuta 2010, reilu vuosi The Gathering Stormin jälkeen, julkaistiin Towers of Midnight, toiseksi viimeinen Wheel of Time -kirja, joka debytoi bestseller-listan ykkösenä. Alkuvuodesta 2013 sarja saatiin päätökseen A Memory of Light -kirjan julkaisulla.</w:t>
      </w:r>
    </w:p>
    <w:p>
      <w:r>
        <w:rPr>
          <w:b/>
        </w:rPr>
        <w:t xml:space="preserve">Vastaus</w:t>
      </w:r>
    </w:p>
    <w:p>
      <w:r>
        <w:t xml:space="preserve">Ajan pyörä -sarjan alkuperäisen kirjoittajan Robert Jordanin kuolema sai hänen vaimonsa ja kustannustoimittajansa Harriet McDougalin etsimään jonkun, joka jatkaisi edesmenneen miehensä työtä. Hän valitsi Brandon Sandersonin, joka oli hiljattain julkaissut Mistborn-sarjan suositun ensimmäisen romaanin The Final Empire. Sanderson suostui tarkasteltuaan Jordanin muistiinpanoja.</w:t>
      </w:r>
    </w:p>
    <w:p>
      <w:r>
        <w:rPr>
          <w:b/>
          <w:u w:val="single"/>
        </w:rPr>
        <w:t xml:space="preserve">Asiakirja 8669</w:t>
      </w:r>
    </w:p>
    <w:p>
      <w:r>
        <w:rPr>
          <w:b/>
        </w:rPr>
        <w:t xml:space="preserve">Ohjeet</w:t>
      </w:r>
    </w:p>
    <w:p>
      <w:r>
        <w:t xml:space="preserve">Mitkä ovat menestyneimmät Valioliigan jalkapallojoukkueet?</w:t>
      </w:r>
    </w:p>
    <w:p>
      <w:r>
        <w:rPr>
          <w:b/>
        </w:rPr>
        <w:t xml:space="preserve">Vastaus</w:t>
      </w:r>
    </w:p>
    <w:p>
      <w:r>
        <w:t xml:space="preserve">Manchester United, Manchester City, Arsenal ja Chelsea ovat Valioliigan aikakauden menestyneimmät jalkapallojoukkueet.</w:t>
      </w:r>
    </w:p>
    <w:p>
      <w:r>
        <w:rPr>
          <w:b/>
          <w:u w:val="single"/>
        </w:rPr>
        <w:t xml:space="preserve">Asiakirja 8670</w:t>
      </w:r>
    </w:p>
    <w:p>
      <w:r>
        <w:rPr>
          <w:b/>
        </w:rPr>
        <w:t xml:space="preserve">Ohjeet</w:t>
      </w:r>
    </w:p>
    <w:p>
      <w:r>
        <w:t xml:space="preserve">Mikä on Metropolitan College of New York?</w:t>
      </w:r>
    </w:p>
    <w:p>
      <w:r>
        <w:rPr>
          <w:b/>
        </w:rPr>
        <w:t xml:space="preserve">Konteksti</w:t>
      </w:r>
    </w:p>
    <w:p>
      <w:r>
        <w:t xml:space="preserve">New Yorkin Metropolitan Collegen perusti vuonna 1964 koulutuksen pioneeri Audrey Cohen Women's Talent Corp. nimellä. Se nimettiin uudelleen College for Human Services -korkeakouluksi vuonna 1970, kun New Yorkin osavaltion hallintoneuvosto myönsi sille toimiluvan. Vuonna 1983 se alkoi tarjota liiketalouden koulutusohjelmia, ja vuonna 1988 se lisäsi ensimmäisen jatko-ohjelmansa: hallintotieteiden maisteriohjelman (nykyään julkishallinnon maisteriohjelma). Vuonna 1992 college nimettiin uudelleen Audrey Cohen Collegeksi perustajansa kunniaksi. Nykyisen nimensä Metropolitan College of New York se sai vuonna 2002.</w:t>
      </w:r>
    </w:p>
    <w:p>
      <w:r>
        <w:rPr>
          <w:b/>
        </w:rPr>
        <w:t xml:space="preserve">Vastaus</w:t>
      </w:r>
    </w:p>
    <w:p>
      <w:r>
        <w:t xml:space="preserve">Koulutuksen pioneerin Audrey Cohenin vuonna 1964 perustama Metropolitan College of New York oli alun perin nimeltään Women's Talent Corporation.  Vuonna 1970 se nimettiin uudelleen Human Services College of Human Services -korkeakouluksi, ja New Yorkin osavaltion hallintoneuvosto myönsi sille toimiluvan.  Vuonna 1983 siihen lisättiin liiketalouden koulutusohjelmat ja vuonna 1988 hallintotieteiden maisterin koulutusohjelma.  College nimettiin uudelleen vuonna 1992 Audrey Cohen Collegeksi perustajansa muistoksi.  Vuonna 2002 se nimettiin uudelleen Metropolitan College of New Yorkiksi.</w:t>
      </w:r>
    </w:p>
    <w:p>
      <w:r>
        <w:rPr>
          <w:b/>
          <w:u w:val="single"/>
        </w:rPr>
        <w:t xml:space="preserve">Asiakirja 8671</w:t>
      </w:r>
    </w:p>
    <w:p>
      <w:r>
        <w:rPr>
          <w:b/>
        </w:rPr>
        <w:t xml:space="preserve">Ohjeet</w:t>
      </w:r>
    </w:p>
    <w:p>
      <w:r>
        <w:t xml:space="preserve">Jill, 60-vuotias personal training -asiakas, haluaa parantaa lonkkansa liikkuvuutta. Voiko vaahtomuovirulla kohdistaa lonkan liikkuvuutta?</w:t>
        <w:t xml:space="preserve">Ehdota harjoitusta, jonka hän voisi tehdä tällä</w:t>
        <w:br/>
        <w:t xml:space="preserve">-välineellä tämän tavoitteen saavuttamiseksi</w:t>
      </w:r>
    </w:p>
    <w:p>
      <w:r>
        <w:rPr>
          <w:b/>
        </w:rPr>
        <w:t xml:space="preserve">Vastaus</w:t>
      </w:r>
    </w:p>
    <w:p>
      <w:r>
        <w:t xml:space="preserve">Kyllä! Tutkimusten mukaan alaselän, pakaroiden, nelipäisten jänteiden, kinkkujännereiden, vasikoiden ja suoliluun ja säärilihaksen vyöhykkeiden vaahtomuovirullaus auttaa todella lonkan joustavuuteen. Hän voi suorittaa "It Band Release" -menetelmän, jossa vaahtorullaillaan lähinnä lonkan ja polven välistä jalkaa. Tämä rullaa iliotibiaalisia nauhoja, jotka auttavat lonkan ojentamisessa, abduktiossa ja lateraalisessa rotaatiossa; kireyden vapauttaminen tässä kohtaa auttaa lonkan joustavuuden parantamisessa.</w:t>
      </w:r>
    </w:p>
    <w:p>
      <w:r>
        <w:rPr>
          <w:b/>
          <w:u w:val="single"/>
        </w:rPr>
        <w:t xml:space="preserve">Asiakirja 8672</w:t>
      </w:r>
    </w:p>
    <w:p>
      <w:r>
        <w:rPr>
          <w:b/>
        </w:rPr>
        <w:t xml:space="preserve">Ohjeet</w:t>
      </w:r>
    </w:p>
    <w:p>
      <w:r>
        <w:t xml:space="preserve">Vaihda tämä tulevaan aikamuotoon</w:t>
      </w:r>
    </w:p>
    <w:p>
      <w:r>
        <w:rPr>
          <w:b/>
        </w:rPr>
        <w:t xml:space="preserve">Konteksti</w:t>
      </w:r>
    </w:p>
    <w:p>
      <w:r>
        <w:t xml:space="preserve">Hän on ollut maan johtava elokuvakriitikko yli neljännesvuosisadan ajan.</w:t>
      </w:r>
    </w:p>
    <w:p>
      <w:r>
        <w:rPr>
          <w:b/>
        </w:rPr>
        <w:t xml:space="preserve">Vastaus</w:t>
      </w:r>
    </w:p>
    <w:p>
      <w:r>
        <w:t xml:space="preserve">Hänestä tulee maan johtava elokuvakriitikko yli neljännesvuosisadan ajan.</w:t>
      </w:r>
    </w:p>
    <w:p>
      <w:r>
        <w:rPr>
          <w:b/>
          <w:u w:val="single"/>
        </w:rPr>
        <w:t xml:space="preserve">Asiakirja 8673</w:t>
      </w:r>
    </w:p>
    <w:p>
      <w:r>
        <w:rPr>
          <w:b/>
        </w:rPr>
        <w:t xml:space="preserve">Ohjeet</w:t>
      </w:r>
    </w:p>
    <w:p>
      <w:r>
        <w:t xml:space="preserve">Minä vuonna kirjoitettiin R. M. Ballantynen nuorisoromaani, joka oli Goldingin esikoisromaanin innoittajana, kun otetaan huomioon tämä vertailuteksti?</w:t>
      </w:r>
    </w:p>
    <w:p>
      <w:r>
        <w:rPr>
          <w:b/>
        </w:rPr>
        <w:t xml:space="preserve">Konteksti</w:t>
      </w:r>
    </w:p>
    <w:p>
      <w:r>
        <w:t xml:space="preserve">Vuonna 1954 julkaistu Kärpästen herra oli Goldingin ensimmäinen romaani. Idea syntyi Goldingin luettua R. M. Ballantynen nuorisoromaanista The Coral Island: a Tale of the Pacific Ocean (1857) hänen mielestään epärealistisen kuvauksen rannalle joutuneista lapsista. Romaani sisältää teemoja kristinuskon sivistävästä vaikutuksesta sekä hierarkian ja johtajuuden merkityksestä. Golding kysyi vaimoltaan Annilta, olisiko "hyvä ajatus, jos kirjoittaisin kirjan saarella olevista lapsista, lapsista, jotka käyttäytyvät niin kuin lapset oikeasti käyttäytyisivät?"[3] Tämän seurauksena romaanissa on useita viittauksia The Coral Islandiin, kuten pelastavan merivoimien upseerin kuvaus poikien ensimmäisistä yrityksistä sivistyneeseen yhteistyöhön: "[j]olly good show". Like the Coral Island."[4] Goldingin kolme keskeistä hahmoa (Ralph, Piggy ja Jack) on myös tulkittu Ballantynen Korallisaaren päähenkilöiden karikatyyreiksi[5].</w:t>
      </w:r>
    </w:p>
    <w:p>
      <w:r>
        <w:rPr>
          <w:b/>
        </w:rPr>
        <w:t xml:space="preserve">Vastaus</w:t>
      </w:r>
    </w:p>
    <w:p>
      <w:r>
        <w:t xml:space="preserve">1857</w:t>
      </w:r>
    </w:p>
    <w:p>
      <w:r>
        <w:rPr>
          <w:b/>
          <w:u w:val="single"/>
        </w:rPr>
        <w:t xml:space="preserve">Asiakirja 8674</w:t>
      </w:r>
    </w:p>
    <w:p>
      <w:r>
        <w:rPr>
          <w:b/>
        </w:rPr>
        <w:t xml:space="preserve">Ohjeet</w:t>
      </w:r>
    </w:p>
    <w:p>
      <w:r>
        <w:t xml:space="preserve">Mitkä ovat hyviä elintarvikkeita ketoruokavaliota varten</w:t>
      </w:r>
    </w:p>
    <w:p>
      <w:r>
        <w:rPr>
          <w:b/>
        </w:rPr>
        <w:t xml:space="preserve">Vastaus</w:t>
      </w:r>
    </w:p>
    <w:p>
      <w:r>
        <w:t xml:space="preserve">Keto on runsaasti rasvaa ja vähän hiilihydraatteja sisältävä ruokavalio. Tämä ruokavalio auttaa kehoa pääsemään tilaan nimeltä ketoosi, jossa keho käyttää rasvaa energianlähteenä hiilihydraattien sijaan.</w:t>
        <w:br/>
        <w:t xml:space="preserve"> Ihanteellisissa ruoka-aineissa tulisi olla korkea rasvapitoisuus ja vähän tai ei lainkaan hiilihydraatteja ja sokeria. Joitakin ateriaehdotuksia ovat:</w:t>
        <w:br/>
        <w:t xml:space="preserve">kukkakaali-juusto</w:t>
        <w:br/>
        <w:t xml:space="preserve">- parsakaali-juusto</w:t>
        <w:br/>
        <w:t xml:space="preserve">- avokadokanasalaatti</w:t>
        <w:br/>
        <w:t xml:space="preserve">- kukkakaaliriisi ja kanaa</w:t>
        <w:br/>
        <w:t xml:space="preserve">- lammascurry</w:t>
        <w:br/>
        <w:t xml:space="preserve">- lammaspaisti ruusukaalilla</w:t>
        <w:br/>
        <w:t xml:space="preserve">- naudanpaisti</w:t>
        <w:br/>
        <w:t xml:space="preserve">- naudanlihapihvi halloumi-ranskalla</w:t>
        <w:br/>
        <w:t xml:space="preserve">- salaatit, joissa on kurkkua, sipulia, parsakaalia</w:t>
        <w:br/>
        <w:t xml:space="preserve">Ketoruokavalio ei saisi sisältää perunaa, riisiä, pastaa, vehnää, sokeria jne.</w:t>
        <w:br/>
        <w:t xml:space="preserve"> Dieetti- ja sokerittomat limsat voivat olla hyviä vaihtoehtoja sokerin himon hillitsemiseksi.</w:t>
      </w:r>
    </w:p>
    <w:p>
      <w:r>
        <w:rPr>
          <w:b/>
          <w:u w:val="single"/>
        </w:rPr>
        <w:t xml:space="preserve">Asiakirja 8675</w:t>
      </w:r>
    </w:p>
    <w:p>
      <w:r>
        <w:rPr>
          <w:b/>
        </w:rPr>
        <w:t xml:space="preserve">Ohjeet</w:t>
      </w:r>
    </w:p>
    <w:p>
      <w:r>
        <w:t xml:space="preserve">Mikä on elämän tarkoitus?</w:t>
      </w:r>
    </w:p>
    <w:p>
      <w:r>
        <w:rPr>
          <w:b/>
        </w:rPr>
        <w:t xml:space="preserve">Vastaus</w:t>
      </w:r>
    </w:p>
    <w:p>
      <w:r>
        <w:t xml:space="preserve">Tämä on filosofinen kysymys, jota monet ihmiset ovat historian saatossa kysyneet. Jotkut sanovat, että elämällä ei ole tarkoitusta, kun taas jotkut sanovat, että elämän tarkoitus on se, mitä siitä tekee. Ei ole mitään keinoa sanoa, kumpi vastaus on oikea, koska ei ole olemassa mitään totuuden lähdettä, johon verrata.</w:t>
      </w:r>
    </w:p>
    <w:p>
      <w:r>
        <w:rPr>
          <w:b/>
          <w:u w:val="single"/>
        </w:rPr>
        <w:t xml:space="preserve">Asiakirja 8676</w:t>
      </w:r>
    </w:p>
    <w:p>
      <w:r>
        <w:rPr>
          <w:b/>
        </w:rPr>
        <w:t xml:space="preserve">Ohjeet</w:t>
      </w:r>
    </w:p>
    <w:p>
      <w:r>
        <w:t xml:space="preserve">Olen lautapelikaupassa ja haluan ostaa pelin, joka vaatii joko fyysistä taitoa tai taloudellista strategiaa. Tässä ovat tarjolla olevat pelit: Pictionary, Monopoly, Trivial Pursuit, Jenga, Operation, Catan, Diplomacy ja Hungry Hippos. Anna minulle lyhyt lista.</w:t>
      </w:r>
    </w:p>
    <w:p>
      <w:r>
        <w:rPr>
          <w:b/>
        </w:rPr>
        <w:t xml:space="preserve">Vastaus</w:t>
      </w:r>
    </w:p>
    <w:p>
      <w:r>
        <w:t xml:space="preserve">Valintalistallasi on pelejä, jotka vaativat fyysistä taitoa tai taloudellista strategiaa:</w:t>
        <w:br/>
        <w:t xml:space="preserve"> Fyysinen taito:</w:t>
        <w:br/>
        <w:t xml:space="preserve"> Taloudellinen strategia</w:t>
        <w:t xml:space="preserve"> Catan, Diplomatia, Monopoli</w:t>
      </w:r>
    </w:p>
    <w:p>
      <w:r>
        <w:rPr>
          <w:b/>
          <w:u w:val="single"/>
        </w:rPr>
        <w:t xml:space="preserve">Asiakirja 8677</w:t>
      </w:r>
    </w:p>
    <w:p>
      <w:r>
        <w:rPr>
          <w:b/>
        </w:rPr>
        <w:t xml:space="preserve">Ohjeet</w:t>
      </w:r>
    </w:p>
    <w:p>
      <w:r>
        <w:t xml:space="preserve">Mitä Deneen teki teini-iässä?</w:t>
      </w:r>
    </w:p>
    <w:p>
      <w:r>
        <w:rPr>
          <w:b/>
        </w:rPr>
        <w:t xml:space="preserve">Konteksti</w:t>
      </w:r>
    </w:p>
    <w:p>
      <w:r>
        <w:t xml:space="preserve">Teini-ikäisenä 1880-luvulla hän opetti jonkin aikaa koulua Sac Countyssa, Iowassa.[3] Hän opiskeli Mount Carroll Seminaryssä (myöhemmin Shimer College), josta hän poistui vuonna 1890.[4] Vaikka koulu oli tuolloin kuten nykyäänkin ensisijaisesti vapaiden taiteiden laitos,[5] se tarjosi myös kursseja stenografiassa ja konekirjoituksessa.[6] Deneen suoriutui opinnoistaan niin hyvin, että hänet palkattiin näiden aineiden opettajaksi vuosina 1889[7] ja 1890.[5] Hän opiskeli myös skenografiaa.</w:t>
      </w:r>
    </w:p>
    <w:p>
      <w:r>
        <w:rPr>
          <w:b/>
        </w:rPr>
        <w:t xml:space="preserve">Vastaus</w:t>
      </w:r>
    </w:p>
    <w:p>
      <w:r>
        <w:t xml:space="preserve">Teini-ikäisenä Deneen opetti koulua Sac Countyssa, Iowassa.</w:t>
      </w:r>
    </w:p>
    <w:p>
      <w:r>
        <w:rPr>
          <w:b/>
          <w:u w:val="single"/>
        </w:rPr>
        <w:t xml:space="preserve">Asiakirja 8678</w:t>
      </w:r>
    </w:p>
    <w:p>
      <w:r>
        <w:rPr>
          <w:b/>
        </w:rPr>
        <w:t xml:space="preserve">Ohjeet</w:t>
      </w:r>
    </w:p>
    <w:p>
      <w:r>
        <w:t xml:space="preserve">Milloin oli Ranskan vallankumous</w:t>
      </w:r>
    </w:p>
    <w:p>
      <w:r>
        <w:rPr>
          <w:b/>
        </w:rPr>
        <w:t xml:space="preserve">Konteksti</w:t>
      </w:r>
    </w:p>
    <w:p>
      <w:r>
        <w:t xml:space="preserve">Ranskan vallankumous (ranskaksi Révolution française [ʁevɔlysjɔ̃ fʁɑ̃sɛːz]) oli Ranskassa radikaalin poliittisen ja yhteiskunnallisen muutoksen kausi, joka alkoi vuoden 1789 yleishallintoneuvostosta ja päättyi Ranskan konsulaatin perustamiseen marraskuussa 1799.</w:t>
      </w:r>
    </w:p>
    <w:p>
      <w:r>
        <w:rPr>
          <w:b/>
        </w:rPr>
        <w:t xml:space="preserve">Vastaus</w:t>
      </w:r>
    </w:p>
    <w:p>
      <w:r>
        <w:t xml:space="preserve">Ranskan vallankumous alkoi vuonna 1789 ja päättyi marraskuussa 1799.</w:t>
      </w:r>
    </w:p>
    <w:p>
      <w:r>
        <w:rPr>
          <w:b/>
          <w:u w:val="single"/>
        </w:rPr>
        <w:t xml:space="preserve">Asiakirja 8679</w:t>
      </w:r>
    </w:p>
    <w:p>
      <w:r>
        <w:rPr>
          <w:b/>
        </w:rPr>
        <w:t xml:space="preserve">Ohjeet</w:t>
      </w:r>
    </w:p>
    <w:p>
      <w:r>
        <w:t xml:space="preserve">Mikä on luottokortti?</w:t>
      </w:r>
    </w:p>
    <w:p>
      <w:r>
        <w:rPr>
          <w:b/>
        </w:rPr>
        <w:t xml:space="preserve">Vastaus</w:t>
      </w:r>
    </w:p>
    <w:p>
      <w:r>
        <w:t xml:space="preserve">Luottokortti on käyttäjille (kortinhaltijoille) myönnettävä maksukortti, jonka avulla kortinhaltija voi maksaa kauppiaalle tavaroita ja palveluita kortinhaltijan kertyneen velan (eli kortin myöntäjälle antaman lupauksen maksaa kortinhaltijalle summat ja muut sovitut maksut) perusteella.Kortin myöntäjä (yleensä pankki tai luotto-osuuskunta) luo kortinhaltijalle avistatilin ja myöntää luottolimiitin, josta kortinhaltija voi lainata rahaa maksua varten kauppiaalle tai käteisennakkona. Luottokortteja on kahta ryhmää: kuluttajaluottokortit ja yritysluottokortit. Suurin osa korteista on muovisia, mutta osa on metallikortteja (ruostumaton teräs, kulta, palladium, titaani) ja muutama jalokivikoristeinen metallikortti.</w:t>
      </w:r>
    </w:p>
    <w:p>
      <w:r>
        <w:rPr>
          <w:b/>
          <w:u w:val="single"/>
        </w:rPr>
        <w:t xml:space="preserve">Asiakirja 8680</w:t>
      </w:r>
    </w:p>
    <w:p>
      <w:r>
        <w:rPr>
          <w:b/>
        </w:rPr>
        <w:t xml:space="preserve">Ohjeet</w:t>
      </w:r>
    </w:p>
    <w:p>
      <w:r>
        <w:t xml:space="preserve">Mihin geologiseen piirteeseen liittyvät halkeamat, purkaukset ja tulpat?</w:t>
      </w:r>
    </w:p>
    <w:p>
      <w:r>
        <w:rPr>
          <w:b/>
        </w:rPr>
        <w:t xml:space="preserve">Vastaus</w:t>
      </w:r>
    </w:p>
    <w:p>
      <w:r>
        <w:t xml:space="preserve">Tulivuoret.</w:t>
      </w:r>
    </w:p>
    <w:p>
      <w:r>
        <w:rPr>
          <w:b/>
          <w:u w:val="single"/>
        </w:rPr>
        <w:t xml:space="preserve">Asiakirja 8681</w:t>
      </w:r>
    </w:p>
    <w:p>
      <w:r>
        <w:rPr>
          <w:b/>
        </w:rPr>
        <w:t xml:space="preserve">Ohjeet</w:t>
      </w:r>
    </w:p>
    <w:p>
      <w:r>
        <w:t xml:space="preserve">Miten päättää, minkä tyyppisen koiran haluat ostaa tai adoptoida?</w:t>
      </w:r>
    </w:p>
    <w:p>
      <w:r>
        <w:rPr>
          <w:b/>
        </w:rPr>
        <w:t xml:space="preserve">Vastaus</w:t>
      </w:r>
    </w:p>
    <w:p>
      <w:r>
        <w:t xml:space="preserve">Varmista, että valitset koiran, joka sopii parhaiten elämäntyyliisi. Koko, aktiivisuus, ikä ja rotu vaikuttavat kaikki siihen, millaisen karvaisen ystävän haluat pitää ympärilläsi. Isommat koirat tarvitsevat yleensä enemmän tilaa ja aikaa ulkona purkaakseen energiaansa, sillä muuten se pääsee valloilleen kotonasi. Pienemmät koirat ovat yleensä helpommin hallittavissa, mutta varo istumasta niiden päälle. Jos sinulla on aktiivinen elämäntapa, haluat todennäköisesti pitää koiran, joka myös mielellään on ulkona ja juoksee ympäriinsä. Jos sinulla on taipumus pysytellä enemmän sisällä, vähemmän aktiivinen/vanhempi koira voisi sopia sinulle paremmin.</w:t>
      </w:r>
    </w:p>
    <w:p>
      <w:r>
        <w:rPr>
          <w:b/>
          <w:u w:val="single"/>
        </w:rPr>
        <w:t xml:space="preserve">Asiakirja 8682</w:t>
      </w:r>
    </w:p>
    <w:p>
      <w:r>
        <w:rPr>
          <w:b/>
        </w:rPr>
        <w:t xml:space="preserve">Ohjeet</w:t>
      </w:r>
    </w:p>
    <w:p>
      <w:r>
        <w:t xml:space="preserve">Kerro, missä Sintokia koskeva teksti sijaitsee.</w:t>
      </w:r>
    </w:p>
    <w:p>
      <w:r>
        <w:rPr>
          <w:b/>
        </w:rPr>
        <w:t xml:space="preserve">Konteksti</w:t>
      </w:r>
    </w:p>
    <w:p>
      <w:r>
        <w:t xml:space="preserve">Sintok on pieni kaupunki Kubang Pasun piirikunnassa Kedahissa Malesiassa. Täällä sijaitsee Universiti Utara Malaysia (UUM).</w:t>
        <w:br/>
        <w:br/>
        <w:t xml:space="preserve"> Sintok sijaitsee noin 52 kilometrin päässä Alor Setarin kaupungista ja noin kahdentoista kilometrin päässä Changlunin kaupungista. Sintokiin pääsee Kuala Perlis-Changlun-Sintok-pikaraitiotietä ja Padang Terapista tulevaa tietä pitkin.</w:t>
        <w:br/>
        <w:br/>
        <w:t xml:space="preserve">Historia</w:t>
        <w:br/>
        <w:t xml:space="preserve">Nimi "Sintok" on peräisin erään puulajin nimestä</w:t>
        <w:t xml:space="preserve"> Kaupunki oli alun perin tinakaivostyöläisten syrjäinen asuinalue. Koska Sintok kuitenkin sijaitsi lähellä Malesian ja Thaimaan rajaa, se altistui kielletyn kommunistiryhmän uhkauksille. Siksi hallituksen oli siirrettävä kaikki alkuperäiset asukkaat turvallisemmalle alueelle, ja kaupunki julistettiin "mustaksi alueeksi". Historiaan on kirjattu useita turvallisuusjoukkojen jäsenten murhia alueella.</w:t>
        <w:br/>
        <w:br/>
        <w:t xml:space="preserve"> 1980-luvun puoliväliin mennessä liittovaltion ja osavaltion hallitukset sopivat yliopiston rakentamisesta Sintokiin. Yliopiston nimi oli Universiti Utara Malaysia (UUM), joka kirjaimellisesti tarkoittaa Malesian pohjoista yliopistoa, ja sen rakentaminen aloitettiin 1980-luvun lopulla Bandar Baru Darul Amanissa, Jitrassa sijaitsevan väliaikaisen kampuksen tilalle.</w:t>
        <w:br/>
        <w:br/>
        <w:t xml:space="preserve"> Turvallisuusjoukkojen uhrausten muistoksi UUM:n kampukselle rakennettiin muistorakennus. Muistomerkkiin sijoitettiin luettelo kommunistien tappamien turvallisuusjoukkojen jäsenten nimistä.</w:t>
        <w:br/>
        <w:br/>
        <w:t xml:space="preserve"> UUM:n kampuksen perustaminen on vauhdittanut uusien asutuskeskusten, kuten Bandar Baru Sintokin ja Bukit Kachin, kasvua, joka sijaitsee Sungai Badakin metsäpuistoa vastapäätä.</w:t>
      </w:r>
    </w:p>
    <w:p>
      <w:r>
        <w:rPr>
          <w:b/>
        </w:rPr>
        <w:t xml:space="preserve">Vastaus</w:t>
      </w:r>
    </w:p>
    <w:p>
      <w:r>
        <w:t xml:space="preserve">Sintok sijaitsee 12 kilometrin päässä Changlun kaupungista ja 52 kilometrin päässä Alor Setarin kaupungista Malesiassa.</w:t>
      </w:r>
    </w:p>
    <w:p>
      <w:r>
        <w:rPr>
          <w:b/>
          <w:u w:val="single"/>
        </w:rPr>
        <w:t xml:space="preserve">Asiakirja 8683</w:t>
      </w:r>
    </w:p>
    <w:p>
      <w:r>
        <w:rPr>
          <w:b/>
        </w:rPr>
        <w:t xml:space="preserve">Ohjeet</w:t>
      </w:r>
    </w:p>
    <w:p>
      <w:r>
        <w:t xml:space="preserve">Kerro minulle, onko tämä luettelo kukista vai puista: tammi, haapa, kuusi, vaahtera ja punapuu.</w:t>
      </w:r>
    </w:p>
    <w:p>
      <w:r>
        <w:rPr>
          <w:b/>
        </w:rPr>
        <w:t xml:space="preserve">Vastaus</w:t>
      </w:r>
    </w:p>
    <w:p>
      <w:r>
        <w:t xml:space="preserve">Nämä ovat pikemminkin puita kuin kukkia.</w:t>
      </w:r>
    </w:p>
    <w:p>
      <w:r>
        <w:rPr>
          <w:b/>
          <w:u w:val="single"/>
        </w:rPr>
        <w:t xml:space="preserve">Asiakirja 8684</w:t>
      </w:r>
    </w:p>
    <w:p>
      <w:r>
        <w:rPr>
          <w:b/>
        </w:rPr>
        <w:t xml:space="preserve">Ohjeet</w:t>
      </w:r>
    </w:p>
    <w:p>
      <w:r>
        <w:t xml:space="preserve">Oletko menossa kävelylle tänään?</w:t>
      </w:r>
    </w:p>
    <w:p>
      <w:r>
        <w:rPr>
          <w:b/>
        </w:rPr>
        <w:t xml:space="preserve">Vastaus</w:t>
      </w:r>
    </w:p>
    <w:p>
      <w:r>
        <w:t xml:space="preserve">Tämä on ehdottomasti päivä, jolloin haluan lähteä kävelylle, sää on ollut sateinen jo niin kauan, etten ole voinut mennä ulos. Näin kauniina päivänä olisi sääli jäädä sisälle!</w:t>
      </w:r>
    </w:p>
    <w:p>
      <w:r>
        <w:rPr>
          <w:b/>
          <w:u w:val="single"/>
        </w:rPr>
        <w:t xml:space="preserve">Asiakirja 8685</w:t>
      </w:r>
    </w:p>
    <w:p>
      <w:r>
        <w:rPr>
          <w:b/>
        </w:rPr>
        <w:t xml:space="preserve">Ohjeet</w:t>
      </w:r>
    </w:p>
    <w:p>
      <w:r>
        <w:t xml:space="preserve">Ryhmittele seuraavat sanat kahteen luokkaan, "positiivisiin" tai "negatiivisiin", tunteen perusteella: tehokas, hyödyllinen, hidas, kamala, fantastinen, pettymys, hämmentävä, ihana, erinomainen.</w:t>
      </w:r>
    </w:p>
    <w:p>
      <w:r>
        <w:rPr>
          <w:b/>
        </w:rPr>
        <w:t xml:space="preserve">Vastaus</w:t>
      </w:r>
    </w:p>
    <w:p>
      <w:r>
        <w:t xml:space="preserve">Näitä sanoja pidetään yleensä myönteisinä: ihana, fantastinen, erinomainen, tehokas, hyödyllinen.</w:t>
        <w:br/>
        <w:br/>
        <w:t xml:space="preserve"> Kun taas näitä sanoja pidetään negatiivisina: kamala, pettymys, hidas, hämmentävä.</w:t>
      </w:r>
    </w:p>
    <w:p>
      <w:r>
        <w:rPr>
          <w:b/>
          <w:u w:val="single"/>
        </w:rPr>
        <w:t xml:space="preserve">Asiakirja 8686</w:t>
      </w:r>
    </w:p>
    <w:p>
      <w:r>
        <w:rPr>
          <w:b/>
        </w:rPr>
        <w:t xml:space="preserve">Ohjeet</w:t>
      </w:r>
    </w:p>
    <w:p>
      <w:r>
        <w:t xml:space="preserve">Mikä yhdistää Katalonian, Andalusian, Kantabrian ja Galician?</w:t>
      </w:r>
    </w:p>
    <w:p>
      <w:r>
        <w:rPr>
          <w:b/>
        </w:rPr>
        <w:t xml:space="preserve">Vastaus</w:t>
      </w:r>
    </w:p>
    <w:p>
      <w:r>
        <w:t xml:space="preserve">Espanjan alueet</w:t>
      </w:r>
    </w:p>
    <w:p>
      <w:r>
        <w:rPr>
          <w:b/>
          <w:u w:val="single"/>
        </w:rPr>
        <w:t xml:space="preserve">Asiakirja 8687</w:t>
      </w:r>
    </w:p>
    <w:p>
      <w:r>
        <w:rPr>
          <w:b/>
        </w:rPr>
        <w:t xml:space="preserve">Ohjeet</w:t>
      </w:r>
    </w:p>
    <w:p>
      <w:r>
        <w:t xml:space="preserve">Minkälainen college on Alpha Eta Rho -yliopisto?</w:t>
      </w:r>
    </w:p>
    <w:p>
      <w:r>
        <w:rPr>
          <w:b/>
        </w:rPr>
        <w:t xml:space="preserve">Konteksti</w:t>
      </w:r>
    </w:p>
    <w:p>
      <w:r>
        <w:t xml:space="preserve">Alpha Eta Rho (ΑΗΡ) on kansainvälinen ammattikorkeakoulujen ilmailualan veljeskunta, joka toimii yhteyshenkilönä ilmailualan ja oppilaitosten välillä. Veljeskunta pyrkii tukemaan, edistämään ja ohjaamaan nykypäivän korkeakouluopiskelijoita kohti menestyksekästä uraa ilmailun, ilmailutekniikan ja ilmailu- ja avaruustieteiden alalla. Alpha Eta Rho pyrkii aktiivisesti yhdistämään ilmailusta kiinnostuneet opiskelijat alan johtajiin ja johtajiin. Tämä tiivis yhteys, jota vahvistavat kansainvälisen ilmailun veljeskunnan siteet, luo kaikille jäsenille mahdollisuuksia heidän suhteessaan ilmailuun ja herättää kiinnostusta ja yhteistyötä niiden ammatissa toimivien keskuudessa, jotka ovat myös Alpha Eta Rhon jäseniä.</w:t>
        <w:br/>
        <w:br/>
        <w:t xml:space="preserve"> Vuonna 1929 perustettu veljeskunta on historian vanhin ilmailualan ammatillinen veljeskunta. Alpha Eta Rholla on ollut yli sata kolmekymmentäviisi osastoa sekä kotimaassa että kansainvälisesti. San Jose State Universityn Eta-kapitaali on vanhin aktiivinen kapitaali, sillä se perustettiin 27. huhtikuuta 1940. Tällä hetkellä yli seitsemänkymmentä osastoa toimii aktiivisesti kampuksilla eri puolilla Yhdysvaltoja. Veljeskunnan alumneja on ilmailualan ja siihen liittyvien johtamisalojen kaikilla osa-alueilla. Heihin kuuluu lentoyhtiöiden kapteeneita, sotilasilmailun lippuupseereita, yritysten toimitusjohtajia, NASA-insinöörejä, lentoemäntiä, lentokoneiden mekaanikkoja, ilmailumuseon johtajia, ilmailuinsinöörejä ja lentäjiä. Tällä hetkellä korkeakouluissa ja yliopistoissa on 42 aktiivista jaostoa ja yli 45 000 alumnia. Alpha Eta Rho hyväksyy vuosittain yli 1 000 uutta jäsentä.</w:t>
        <w:br/>
        <w:br/>
        <w:t xml:space="preserve"> Aktiivisille jäsenille on vuosittain tarjolla stipendejä.</w:t>
        <w:br/>
        <w:br/>
        <w:t xml:space="preserve"> Alpha Eta Rho on rekisteröity Missourin osavaltiossa, ja se on ei-hazing-järjestö.</w:t>
      </w:r>
    </w:p>
    <w:p>
      <w:r>
        <w:rPr>
          <w:b/>
        </w:rPr>
        <w:t xml:space="preserve">Vastaus</w:t>
      </w:r>
    </w:p>
    <w:p>
      <w:r>
        <w:t xml:space="preserve">Alpha Eta Rho (ΑΗΡ) on kansainvälinen ammattilaisylioppilaskunta, joka toimii yhteyshenkilönä ilmailualan ja oppilaitosten välillä. Veljeskunta pyrkii tukemaan, edistämään ja ohjaamaan nykypäivän korkeakouluopiskelijoita kohti menestyksekästä uraa ilmailun, ilmailutekniikan ja ilmailu- ja avaruustieteiden alalla. Alpha Eta Rho pyrkii aktiivisesti yhdistämään ilmailusta kiinnostuneet opiskelijat alan johtajiin ja johtajiin. Tämä tiivis yhteys, jota vahvistavat kansainvälisen ilmailun veljeskunnan siteet, luo kaikille jäsenille mahdollisuuksia heidän suhteessaan ilmailuun ja herättää kiinnostusta ja yhteistyötä niiden ammatissa toimivien keskuudessa, jotka ovat myös Alpha Eta Rhon jäseniä.</w:t>
        <w:br/>
        <w:br/>
        <w:t xml:space="preserve"> Vuonna 1929 perustettu veljeskunta on historian vanhin ilmailualan ammatillinen veljeskunta. Alpha Eta Rholla on ollut yli sata kolmekymmentäviisi osastoa sekä kotimaassa että kansainvälisesti. San Jose State Universityn Eta-luokka on vanhin aktiivinen luokka, sillä se perustettiin 27. huhtikuuta 1940. Tällä hetkellä yli seitsemänkymmentä osastoa toimii aktiivisesti kampuksilla eri puolilla Yhdysvaltoja. Veljeskunnan alumneja on ilmailualan ja siihen liittyvien johtamisalojen kaikilla osa-alueilla. Heihin kuuluu lentoyhtiöiden kapteeneita, sotilasilmailun lippuupseereita, yritysten toimitusjohtajia, NASA-insinöörejä, lentoemäntiä, lentokoneiden mekaanikkoja, ilmailumuseon johtajia, ilmailuinsinöörejä ja lentäjiä. Tällä hetkellä 42 aktiivista jaostoa toimii korkeakouluissa ja yliopistoissa ja yli 45 000 alumnia. Alpha Eta Rho hyväksyy vuosittain yli 1 000 uutta jäsentä.</w:t>
        <w:br/>
        <w:br/>
        <w:t xml:space="preserve"> Aktiivisille jäsenille on vuosittain tarjolla stipendejä.</w:t>
        <w:br/>
        <w:br/>
        <w:t xml:space="preserve"> Alpha Eta Rho on rekisteröity Missourin osavaltiossa, ja se on ei-hazing-järjestö.</w:t>
      </w:r>
    </w:p>
    <w:p>
      <w:r>
        <w:rPr>
          <w:b/>
          <w:u w:val="single"/>
        </w:rPr>
        <w:t xml:space="preserve">Asiakirja 8688</w:t>
      </w:r>
    </w:p>
    <w:p>
      <w:r>
        <w:rPr>
          <w:b/>
        </w:rPr>
        <w:t xml:space="preserve">Ohjeet</w:t>
      </w:r>
    </w:p>
    <w:p>
      <w:r>
        <w:t xml:space="preserve">Määrittele annetusta tekstistä, kuka ja milloin termodynamiikan ensimmäinen määritelmä laadittiin.</w:t>
      </w:r>
    </w:p>
    <w:p>
      <w:r>
        <w:rPr>
          <w:b/>
        </w:rPr>
        <w:t xml:space="preserve">Konteksti</w:t>
      </w:r>
    </w:p>
    <w:p>
      <w:r>
        <w:t xml:space="preserve">Historiallisesti termodynamiikka kehittyi halusta lisätä varhaisen ajan höyrykoneiden tehokkuutta, erityisesti ranskalaisen fyysikon Sadi Carnot'n (1824) työn ansiosta. Carnot uskoi, että moottorin tehokkuus oli avain, jonka avulla Ranska voisi voittaa Napoleonin sodat. Skotlantilais-irlantilainen fyysikko lordi Kelvin muotoili ensimmäisenä termodynamiikan tiiviin määritelmän vuonna 1854, jossa todettiin: "Termodynamiikka käsittelee lämmön suhdetta kappaleiden vierekkäisten osien välillä vaikuttaviin voimiin ja lämmön suhdetta sähköiseen vaikutukseen." Kelvinin mukaan termodynamiikka on myös yksi termodynamiikan osa-alueista. Saksalainen fyysikko ja matemaatikko Rudolf Clausius muotoili uudelleen Carnot'n periaatteen, joka tunnetaan nimellä Carnot'n sykli, ja antoi näin lämpöteorialle totuudenmukaisemman ja vankemman perustan. Hänen tärkeimmässä, vuonna 1850 julkaistussa artikkelissaan "Lämmön liikkeestä" esitettiin ensimmäisen kerran termodynamiikan toinen laki. Vuonna 1865 hän otti käyttöön entropian käsitteen. Vuonna 1870 hän esitteli lämpöön sovellettavan viriaaliteorian.</w:t>
      </w:r>
    </w:p>
    <w:p>
      <w:r>
        <w:rPr>
          <w:b/>
        </w:rPr>
        <w:t xml:space="preserve">Vastaus</w:t>
      </w:r>
    </w:p>
    <w:p>
      <w:r>
        <w:t xml:space="preserve">Skotlantilais-irlantilainen fyysikko lordi Kelvin muotoili ensimmäisenä termodynamiikan tiiviin määritelmän vuonna 1854.</w:t>
      </w:r>
    </w:p>
    <w:p>
      <w:r>
        <w:rPr>
          <w:b/>
          <w:u w:val="single"/>
        </w:rPr>
        <w:t xml:space="preserve">Asiakirja 8689</w:t>
      </w:r>
    </w:p>
    <w:p>
      <w:r>
        <w:rPr>
          <w:b/>
        </w:rPr>
        <w:t xml:space="preserve">Ohjeet</w:t>
      </w:r>
    </w:p>
    <w:p>
      <w:r>
        <w:t xml:space="preserve">Mitä on lihasten liikakasvu?</w:t>
      </w:r>
    </w:p>
    <w:p>
      <w:r>
        <w:rPr>
          <w:b/>
        </w:rPr>
        <w:t xml:space="preserve">Vastaus</w:t>
      </w:r>
    </w:p>
    <w:p>
      <w:r>
        <w:t xml:space="preserve">Lihashypertrofia on lihasten koon kasvattamista.</w:t>
      </w:r>
    </w:p>
    <w:p>
      <w:r>
        <w:rPr>
          <w:b/>
          <w:u w:val="single"/>
        </w:rPr>
        <w:t xml:space="preserve">Asiakirja 8690</w:t>
      </w:r>
    </w:p>
    <w:p>
      <w:r>
        <w:rPr>
          <w:b/>
        </w:rPr>
        <w:t xml:space="preserve">Ohjeet</w:t>
      </w:r>
    </w:p>
    <w:p>
      <w:r>
        <w:t xml:space="preserve">Oletko menossa kävelylle tänään?</w:t>
      </w:r>
    </w:p>
    <w:p>
      <w:r>
        <w:rPr>
          <w:b/>
        </w:rPr>
        <w:t xml:space="preserve">Vastaus</w:t>
      </w:r>
    </w:p>
    <w:p>
      <w:r>
        <w:t xml:space="preserve">Menen tänään kävelylle, sää on vihdoin täydellinen! Olen pysytellyt sisätiloissa viime aikoina sateen takia, mutta kun aurinko paistaa, en voi pysyä enää sisällä!</w:t>
      </w:r>
    </w:p>
    <w:p>
      <w:r>
        <w:rPr>
          <w:b/>
          <w:u w:val="single"/>
        </w:rPr>
        <w:t xml:space="preserve">Asiakirja 8691</w:t>
      </w:r>
    </w:p>
    <w:p>
      <w:r>
        <w:rPr>
          <w:b/>
        </w:rPr>
        <w:t xml:space="preserve">Ohjeet</w:t>
      </w:r>
    </w:p>
    <w:p>
      <w:r>
        <w:t xml:space="preserve">Järjestä nämä aseet vanhimmasta uusimpaan sen mukaan, milloin ne keksittiin ensimmäisen kerran.</w:t>
        <w:br/>
        <w:br/>
        <w:t xml:space="preserve">Miekka</w:t>
        <w:br/>
        <w:t xml:space="preserve">Ydinpommi</w:t>
        <w:br/>
        <w:t xml:space="preserve">Käsikirves</w:t>
        <w:br/>
        <w:t xml:space="preserve">Gatling-ase</w:t>
        <w:br/>
        <w:t xml:space="preserve">Kivääri</w:t>
      </w:r>
    </w:p>
    <w:p>
      <w:r>
        <w:rPr>
          <w:b/>
        </w:rPr>
        <w:t xml:space="preserve">Vastaus</w:t>
      </w:r>
    </w:p>
    <w:p>
      <w:r>
        <w:t xml:space="preserve">Oikea järjestys on käsikirves, miekka, kivääri, gatling-tykki, ydinpommi.</w:t>
        <w:br/>
        <w:br/>
        <w:t xml:space="preserve"> Käsikirves on kivikautinen ase, jota on ollut olemassa yli miljoona vuotta ja joka on peräisin kauan ennen homo sapiensia. Varhaisimmat miekat keksittiin noin 3 300 eaa. Euroopassa pronssikauden alussa. Ensimmäiset kiväärit kehitettiin todennäköisesti 1400-luvulla, vaikka niiden tarkkaa alkuperää ei tunneta. Gatling-tykki keksittiin vuonna 1862, ja sitä käytettiin ensimmäisen kerran taistelussa Yhdysvaltain sisällissodan aikana. Ydinpommi keksittiin vuonna 1945 osana Manhattan-projektia.</w:t>
      </w:r>
    </w:p>
    <w:p>
      <w:r>
        <w:rPr>
          <w:b/>
          <w:u w:val="single"/>
        </w:rPr>
        <w:t xml:space="preserve">Asiakirja 8692</w:t>
      </w:r>
    </w:p>
    <w:p>
      <w:r>
        <w:rPr>
          <w:b/>
        </w:rPr>
        <w:t xml:space="preserve">Ohjeet</w:t>
      </w:r>
    </w:p>
    <w:p>
      <w:r>
        <w:t xml:space="preserve">Laadin sähköpostia lomakeskukselle, jossa tiedusteltiin tietoja vaimoni ja minun valan uusimisjuhlasta.</w:t>
      </w:r>
    </w:p>
    <w:p>
      <w:r>
        <w:rPr>
          <w:b/>
        </w:rPr>
        <w:t xml:space="preserve">Vastaus</w:t>
      </w:r>
    </w:p>
    <w:p>
      <w:r>
        <w:t xml:space="preserve">Hei Jane,</w:t>
        <w:br/>
        <w:br/>
        <w:t xml:space="preserve">Pyydän tietoja lupauksen uusimisjuhlan järjestämisestä lomakohteessanne</w:t>
        <w:t xml:space="preserve"> Sinut on listattu tapahtuman POC:ksi lomakeskuksen verkkosivustolla, yhdistäkää minut jollekin toiselle kollegalle, jos et ole oikea yhteyshenkilö.</w:t>
        <w:br/>
        <w:br/>
        <w:t xml:space="preserve"> Esittelin alla olevat alustavat yksityiskohdat keskustelumme lähtökohdaksi.</w:t>
        <w:br/>
        <w:t xml:space="preserve">Vieraiden tiedot</w:t>
        <w:br/>
        <w:t xml:space="preserve">     - Alustavat päivämäärät:</w:t>
        <w:t xml:space="preserve">11.-16. heinäkuuta 2022</w:t>
        <w:br/>
        <w:t xml:space="preserve">     - Ryhmän koko: 20-30</w:t>
        <w:br/>
        <w:t xml:space="preserve">     - Ryhmän ikä:</w:t>
        <w:t xml:space="preserve">1-vuotiaista vanhuksiin</w:t>
        <w:br/>
        <w:br/>
        <w:t xml:space="preserve">- Tapahtuma(t)</w:t>
        <w:br/>
        <w:t xml:space="preserve">     - Päätapahtuma:</w:t>
        <w:br/>
        <w:t xml:space="preserve">          - Vaimoni ja minä haluaisimme pitää valan uusimisseremonian, jonka jälkeen on illallinen ja tanssia. Tästä tulee suurelta osin perhejuhla, ja haluan siitä rennon ja ikimuistoisen.</w:t>
        <w:br/>
        <w:t xml:space="preserve">          - Haluaisimme, että seremonia pidettäisiin ulkona, ja olemme joustavia päivällisen ja tanssitilojen suhteen.</w:t>
        <w:br/>
        <w:t xml:space="preserve">          - Haluaisimme, että tapahtuma järjestettäisiin keskellä yöpymistä (eli 14. heinäkuuta).</w:t>
        <w:br/>
        <w:t xml:space="preserve">     - Mahdolliset lisätapahtumat:</w:t>
        <w:br/>
        <w:t xml:space="preserve">          - Haluaisimme varata alueen "tervetuliaisdrinkkejä" varten yhtenä iltana ja järjestää ryhmäaktiviteetin yhtenä päivänä (esim. tennisturnaus, veneen vuokraus).</w:t>
        <w:br/>
        <w:br/>
        <w:t xml:space="preserve"> Voitteko antaa tietoja tämän ryhmän hinnoittelusta ja yksityisen tapahtuman järjestämisestä?</w:t>
        <w:br/>
        <w:br/>
        <w:t xml:space="preserve"> Ilmoittakaa minulle, jos teillä on kysyttävää. Ihannetapauksessa annatte alustavia tietoja, jotta voin tarkastella niitä, ja sitten voimme sopia puhelun yksityiskohtaisia kysymyksiä varten. Odotan innolla yhteydenottoanne pian.</w:t>
        <w:br/>
        <w:br/>
        <w:t xml:space="preserve">Kiitos,</w:t>
        <w:br/>
        <w:br/>
        <w:t xml:space="preserve">John</w:t>
      </w:r>
    </w:p>
    <w:p>
      <w:r>
        <w:rPr>
          <w:b/>
          <w:u w:val="single"/>
        </w:rPr>
        <w:t xml:space="preserve">Asiakirja 8693</w:t>
      </w:r>
    </w:p>
    <w:p>
      <w:r>
        <w:rPr>
          <w:b/>
        </w:rPr>
        <w:t xml:space="preserve">Ohjeet</w:t>
      </w:r>
    </w:p>
    <w:p>
      <w:r>
        <w:t xml:space="preserve">Luokittele kukin seuraavista joukkueista yliopisto- tai ammattilaisjoukkueeksi: Florida Gators, Miami Marlins, Miami Hurricanes, Jacksonville Jaguars, Georgia Bulldogs, Atlanta Braves, Tampa Rays.</w:t>
      </w:r>
    </w:p>
    <w:p>
      <w:r>
        <w:rPr>
          <w:b/>
        </w:rPr>
        <w:t xml:space="preserve">Vastaus</w:t>
      </w:r>
    </w:p>
    <w:p>
      <w:r>
        <w:t xml:space="preserve">Florida Gators:</w:t>
        <w:br/>
        <w:t xml:space="preserve">Miami Marlins:</w:t>
        <w:t xml:space="preserve">Ammattilaiset</w:t>
        <w:br/>
        <w:t xml:space="preserve">Miami Hurricanes:</w:t>
        <w:t xml:space="preserve">College</w:t>
        <w:br/>
        <w:t xml:space="preserve">Jacksonville Jaguars: Ammattilaiset</w:t>
        <w:br/>
        <w:t xml:space="preserve">Georgia Bulldogs:</w:t>
        <w:t xml:space="preserve">College</w:t>
        <w:br/>
        <w:t xml:space="preserve">Atlanta Braves:</w:t>
        <w:t xml:space="preserve">Ammattilaiset</w:t>
        <w:br/>
        <w:t xml:space="preserve">Tampa Rays: Ammattilaiset</w:t>
      </w:r>
    </w:p>
    <w:p>
      <w:r>
        <w:rPr>
          <w:b/>
          <w:u w:val="single"/>
        </w:rPr>
        <w:t xml:space="preserve">Asiakirja 8694</w:t>
      </w:r>
    </w:p>
    <w:p>
      <w:r>
        <w:rPr>
          <w:b/>
        </w:rPr>
        <w:t xml:space="preserve">Ohjeet</w:t>
      </w:r>
    </w:p>
    <w:p>
      <w:r>
        <w:t xml:space="preserve">Tunnista, mikä eläinlaji on elossa tai sukupuuttoon kuollut: Puertasaurus, eteläinen kalliopingviini.</w:t>
      </w:r>
    </w:p>
    <w:p>
      <w:r>
        <w:rPr>
          <w:b/>
        </w:rPr>
        <w:t xml:space="preserve">Vastaus</w:t>
      </w:r>
    </w:p>
    <w:p>
      <w:r>
        <w:t xml:space="preserve">Eteläinen kalliopingviini on elossa, Puertasaurus on kuollut sukupuuttoon.</w:t>
      </w:r>
    </w:p>
    <w:p>
      <w:r>
        <w:rPr>
          <w:b/>
          <w:u w:val="single"/>
        </w:rPr>
        <w:t xml:space="preserve">Asiakirja 8695</w:t>
      </w:r>
    </w:p>
    <w:p>
      <w:r>
        <w:rPr>
          <w:b/>
        </w:rPr>
        <w:t xml:space="preserve">Ohjeet</w:t>
      </w:r>
    </w:p>
    <w:p>
      <w:r>
        <w:t xml:space="preserve">Anna minulle luettelo UPennin seitsemästä viimeisimmästä presidentistä.</w:t>
      </w:r>
    </w:p>
    <w:p>
      <w:r>
        <w:rPr>
          <w:b/>
        </w:rPr>
        <w:t xml:space="preserve">Vastaus</w:t>
      </w:r>
    </w:p>
    <w:p>
      <w:r>
        <w:t xml:space="preserve">* M. Elizabeth Magill (2022 - nyt)</w:t>
        <w:br/>
        <w:t xml:space="preserve">* Wendell Pritchett (2022 - 2022) (välia</w:t>
        <w:br/>
        <w:t xml:space="preserve">* Amy Gutmann (2004 - 2022)</w:t>
        <w:br/>
        <w:t xml:space="preserve">* Judith Rodin (1994 - 2004)</w:t>
        <w:br/>
        <w:t xml:space="preserve">* Claire Muriel Mintzer Fagin (1993 - 1994) (väliaikainen)</w:t>
        <w:br/>
        <w:t xml:space="preserve">* Francis Sheldon Hackney (1981 - 1993)</w:t>
        <w:br/>
        <w:t xml:space="preserve">* Martin Meyerson (1970 - 1981)</w:t>
      </w:r>
    </w:p>
    <w:p>
      <w:r>
        <w:rPr>
          <w:b/>
          <w:u w:val="single"/>
        </w:rPr>
        <w:t xml:space="preserve">Asiakirja 8696</w:t>
      </w:r>
    </w:p>
    <w:p>
      <w:r>
        <w:rPr>
          <w:b/>
        </w:rPr>
        <w:t xml:space="preserve">Ohjeet</w:t>
      </w:r>
    </w:p>
    <w:p>
      <w:r>
        <w:t xml:space="preserve">Mitä eroa on omaisuuserällä ja velalla.</w:t>
      </w:r>
    </w:p>
    <w:p>
      <w:r>
        <w:rPr>
          <w:b/>
        </w:rPr>
        <w:t xml:space="preserve">Vastaus</w:t>
      </w:r>
    </w:p>
    <w:p>
      <w:r>
        <w:t xml:space="preserve">Omaisuuserän ja velan erona on se, että omaisuuserä tuottaa yleensä arvoa pitkällä aikavälillä, kun taas velka on menoerä tai velka.</w:t>
      </w:r>
    </w:p>
    <w:p>
      <w:r>
        <w:rPr>
          <w:b/>
          <w:u w:val="single"/>
        </w:rPr>
        <w:t xml:space="preserve">Asiakirja 8697</w:t>
      </w:r>
    </w:p>
    <w:p>
      <w:r>
        <w:rPr>
          <w:b/>
        </w:rPr>
        <w:t xml:space="preserve">Ohjeet</w:t>
      </w:r>
    </w:p>
    <w:p>
      <w:r>
        <w:t xml:space="preserve">Mitkä olivat kaikki aikaisemmat nimet kaupungille, joka nykyisin tunnetaan nimellä Chennai?</w:t>
      </w:r>
    </w:p>
    <w:p>
      <w:r>
        <w:rPr>
          <w:b/>
        </w:rPr>
        <w:t xml:space="preserve">Konteksti</w:t>
      </w:r>
    </w:p>
    <w:p>
      <w:r>
        <w:t xml:space="preserve">Chennai (/ˈtʃɛnaɪ/ (kuuntele), tamil: [ˈt͡ɕenːaɪ̯]), joka tunnettiin aiemmin nimellä Madras,[A] on Intian eteläisimmän osavaltion Tamil Nadun pääkaupunki. Se on sekä pinta-alaltaan että asukasluvultaan osavaltion esikaupunki ja sijaitsee Bengalinlahden Coromandelin rannikolla. Intian vuoden 2011 väestönlaskennan mukaan Chennai on Intian kuudenneksi väkirikkain kaupunki ja muodostaa neljänneksi väkirikkaimman taajaman. Greater Chennai Corporation on kaupungista vastaava elin; se on Intian vanhin vuonna 1688 perustettu kaupunkikunta, joka on maailman toiseksi vanhin Lontoon jälkeen.</w:t>
        <w:br/>
        <w:br/>
        <w:t xml:space="preserve"> Historiallisesti Chennai ja sen ympäristö olivat vuosisatojen ajan osa Chola-, Pandya-, Pallava- ja Vijayanagara-valtakuntia. Brittiläinen Itä-Intian komppania osti 1600-luvulla Nayak-hallitsija Damarla Chennapa Nayakalta rannikkomaat, joilla sijaitsi tuolloin kalastajakylä Madrasapattinam. Brittiläinen varuskunta perusti Madrasin kaupungin ja sataman ja rakensi Fort St. Georgen - ensimmäisen brittiläisen linnoituksen Intiassa - jonka ranskalaiset valloittivat lyhyeksi aikaa vuonna 1746, ennen kuin siitä tuli Madras Presidencyin talvipääkaupunki, joka oli Brittiläisen Rajin siirtomaaprovinssia Intian niemimaalla. Intian itsenäistyttyä vuonna 1947 Madras jatkoi Madrasin osavaltion ja nykyisen Tamil Nadun pääkaupunkina. Kaupunki nimettiin virallisesti uudelleen Chennaiksi vuonna 1996.</w:t>
        <w:br/>
        <w:br/>
        <w:t xml:space="preserve"> Kaupunki on samassa yhteydessä Chennain piirikunnan kanssa, joka yhdessä viereisten esikaupunkialueiden kanssa muodostaa Chennain suurkaupunkialueen,[huom. 1] joka on asukasluvultaan maailman 36. suurin kaupunkialue[28] ja yksi Intian suurimmista suurkaupungeista. Perinteisenä ja tosiasiallisena Etelä-Intian porttina[1][2][3][4] Chennai on yksi Intian kaupungeista, joissa ulkomaalaiset vierailevat eniten. Vuonna 2015 se oli maailman 43. suosituin kaupunki ja vuonna 2019 36.[29][30] Elämänlaatututkimuksen mukaan se on Intian turvallisin kaupunki[31][31] Chennai houkuttelee 45 prosenttia Intiassa vierailevista terveysturisteista ja 30-40 prosenttia kotimaisista terveysturisteista[32], minkä vuoksi sitä kutsutaan Intian terveyspääkaupungiksi[33][34][34] Chennaissa on viidenneksi suurin kaupunkitalous[35], ja siellä oli Intian kolmanneksi suurin ulkosuomalaisväestö[36][37].</w:t>
      </w:r>
    </w:p>
    <w:p>
      <w:r>
        <w:rPr>
          <w:b/>
        </w:rPr>
        <w:t xml:space="preserve">Vastaus</w:t>
      </w:r>
    </w:p>
    <w:p>
      <w:r>
        <w:t xml:space="preserve">Chennai juontaa juurensa Madrasapattinam-nimiseen kalastajakylään. Britit nimesivät sen virallisesti Madrasiksi, kun he ostivat maan 1700-luvulla. Kaupungin nimi muutettiin Chennaiksi vuonna 1996.</w:t>
      </w:r>
    </w:p>
    <w:p>
      <w:r>
        <w:rPr>
          <w:b/>
          <w:u w:val="single"/>
        </w:rPr>
        <w:t xml:space="preserve">Asiakirja 8698</w:t>
      </w:r>
    </w:p>
    <w:p>
      <w:r>
        <w:rPr>
          <w:b/>
        </w:rPr>
        <w:t xml:space="preserve">Ohjeet</w:t>
      </w:r>
    </w:p>
    <w:p>
      <w:r>
        <w:t xml:space="preserve">Minkä maiden kanssa Indonesialla on yhteinen raja?</w:t>
      </w:r>
    </w:p>
    <w:p>
      <w:r>
        <w:rPr>
          <w:b/>
        </w:rPr>
        <w:t xml:space="preserve">Konteksti</w:t>
      </w:r>
    </w:p>
    <w:p>
      <w:r>
        <w:t xml:space="preserve">Indonesia,[a] virallisesti Indonesian tasavalta,[b] on maa Kaakkois-Aasiassa ja Oseaniassa Intian ja Tyynenmeren välissä. Siihen kuuluu yli 17 000 saarta, joihin kuuluvat Sumatra, Jaava, Sulawesi sekä osia Borneosta ja Uudesta-Guineasta. Indonesia on maailman suurin saarivaltio ja pinta-alaltaan 14. suurin maa, 1 904 569 neliökilometriä (735 358 neliökilometriä). Yli 275 miljoonan asukkaan Indonesia on maailman neljänneksi väkirikkain maa ja väkirikkain muslimienemmistöinen maa. Jaavalla, maailman väkirikkaimmalla saarella, asuu yli puolet maan väestöstä.</w:t>
        <w:br/>
        <w:t xml:space="preserve"> Indonesia on maailman kolmanneksi suurin demokratia, ja se on presidenttitasavalta, jossa on vaaleilla valittu lainsäädäntöelin. Maassa on 38 maakuntaa, joista yhdeksällä on erityisasema. Maan pääkaupunki Jakarta on maailman toiseksi väkirikkain kaupunkialue. Indonesialla on maarajat Papua-Uuden-Guinean, Itä-Timorin ja Malesian itäosan kanssa sekä merirajat Singaporen, Vietnamin, Thaimaan, Filippiinien, Australian, Palaun ja Intian kanssa. Suuresta väestömäärästään ja tiheästi asutuista alueistaan huolimatta Indonesiassa on laajoja erämaa-alueita, jotka ovat maailman suurimpia luonnon monimuotoisuuden kannalta.</w:t>
        <w:br/>
        <w:t xml:space="preserve"> Indonesian saaristo on ollut arvokas kaupan alue ainakin seitsemännestä vuosisadasta lähtien, jolloin Srivijayan kuningaskunta loi kauppayhteydet Kiinaan. Indonesian historiaan ovat vaikuttaneet ulkomaiset vallat, joita sen luonnonvarat ovat houkutelleet. Intian vaikutuksen alaisuudessa hindulaiset ja buddhalaiset valtakunnat kukoistivat vuosisatojen alusta lähtien. Muslimikauppiaat toivat myöhemmin mukanaan islamin, ja eurooppalaiset vallat taistelivat keskenään Malukun maustesaarten kaupan monopolisoinnista löytökauden aikana. Kolme ja puoli vuosisataa kestäneen hollantilaisen siirtomaavallan jälkeen Indonesia itsenäistyi toisen maailmansodan jälkeen. Indonesian historia on sittemmin ollut myrskyisä, ja luonnonkatastrofit, korruptio, separatismi, demokratisoitumisprosessi ja nopeiden taloudellisten muutosten kaudet ovat aiheuttaneet haasteita.</w:t>
      </w:r>
    </w:p>
    <w:p>
      <w:r>
        <w:rPr>
          <w:b/>
        </w:rPr>
        <w:t xml:space="preserve">Vastaus</w:t>
      </w:r>
    </w:p>
    <w:p>
      <w:r>
        <w:t xml:space="preserve">Indonesialla on maarajat Papua-Uuden-Guinean, Itä-Timorin ja Malesian itäosan kanssa sekä merirajat Singaporen, Vietnamin, Thaimaan, Filippiinien, Australian, Palaun ja Intian kanssa.</w:t>
      </w:r>
    </w:p>
    <w:p>
      <w:r>
        <w:rPr>
          <w:b/>
          <w:u w:val="single"/>
        </w:rPr>
        <w:t xml:space="preserve">Asiakirja 8699</w:t>
      </w:r>
    </w:p>
    <w:p>
      <w:r>
        <w:rPr>
          <w:b/>
        </w:rPr>
        <w:t xml:space="preserve">Ohjeet</w:t>
      </w:r>
    </w:p>
    <w:p>
      <w:r>
        <w:t xml:space="preserve">Kuka oli Roy Cameron? Milloin ja missä hän työskenteli?</w:t>
      </w:r>
    </w:p>
    <w:p>
      <w:r>
        <w:rPr>
          <w:b/>
        </w:rPr>
        <w:t xml:space="preserve">Konteksti</w:t>
      </w:r>
    </w:p>
    <w:p>
      <w:r>
        <w:t xml:space="preserve">Cameron Nunataks (72°36′ eteläistä leveyttä, 163°43′ itäistä pituutta) on pieni ryhmä nunataksia, joka kohoaa Evans Neven länsireunan yläpuolelle Freyberg-vuoriston eteläpäässä. United States Geological Survey on kartoittanut ryppään tutkimuksista ja Yhdysvaltain laivaston ilmakuvista 1960-64, ja Etelämantereen nimiä käsittelevä neuvoa-antava komitea on nimennyt sen McMurdo-aseman biologin Roy E. Cameronin mukaan kesinä 1966-67 ja 1967-68.</w:t>
      </w:r>
    </w:p>
    <w:p>
      <w:r>
        <w:rPr>
          <w:b/>
        </w:rPr>
        <w:t xml:space="preserve">Vastaus</w:t>
      </w:r>
    </w:p>
    <w:p>
      <w:r>
        <w:t xml:space="preserve">Roy E. Cameron oli biologi. Hän työskenteli Etelämantereella McMurdo-asemalla kesät 1966-67 ja 1967-68.</w:t>
      </w:r>
    </w:p>
    <w:p>
      <w:r>
        <w:rPr>
          <w:b/>
          <w:u w:val="single"/>
        </w:rPr>
        <w:t xml:space="preserve">Asiakirja 8700</w:t>
      </w:r>
    </w:p>
    <w:p>
      <w:r>
        <w:rPr>
          <w:b/>
        </w:rPr>
        <w:t xml:space="preserve">Ohjeet</w:t>
      </w:r>
    </w:p>
    <w:p>
      <w:r>
        <w:t xml:space="preserve">Kerro minulle NBA:n alkuhistoriasta.</w:t>
      </w:r>
    </w:p>
    <w:p>
      <w:r>
        <w:rPr>
          <w:b/>
        </w:rPr>
        <w:t xml:space="preserve">Konteksti</w:t>
      </w:r>
    </w:p>
    <w:p>
      <w:r>
        <w:t xml:space="preserve">Basketball Association of America perustettiin vuonna 1946 Yhdysvaltojen koillis- ja keskilänsiosien sekä Kanadan suurimpien jääkiekkoareenoiden omistajien toimesta. Marraskuun 1. päivänä 1946 Torontossa, Ontariossa, Kanadassa, Toronto Huskies isännöi New York Knickerbockersia Maple Leaf Gardensissa ottelussa, jota NBA kutsuu nykyään NBA:n historian ensimmäiseksi pelatuksi otteluksi. Ensimmäisen korin teki Knickerbockersin Ossie Schectman. Vaikka ammattilaiskoripalloliigoja oli yritetty perustaa aiemminkin, kuten American Basketball League (ABL) ja NBL, BAA oli ensimmäinen liiga, joka yritti pelata pääasiassa suurten kaupunkien suurilla areenoilla. Alkuvuosina BAA:n pelin laatu ei ollut merkittävästi parempi kuin kilpailevien liigojen tai johtavien itsenäisten seurojen, kuten Harlem Globetrottersin, pelaaminen. Esimerkiksi ABL:n vuoden 1948 finalisti Baltimore Bullets siirtyi BAA:han ja voitti kyseisen liigan mestaruuden vuonna 1948, ja NBL:n vuoden 1948 mestari Minneapolis Lakers voitti BAA:n mestaruuden vuonna 1949. Ennen kautta 1948-49 Fort Waynen, Indianapolisin, Minneapolisin ja Rochesterin NBL-joukkueet siirtyivät kuitenkin BAA:han, mikä vakiinnutti BAA:n ammattilaisiksi aikovien opiskelijoiden suosimaksi liigaksi.</w:t>
        <w:br/>
        <w:br/>
        <w:t xml:space="preserve"> Elokuun 3. päivänä 1949 jäljellä olevat NBL-joukkueet - Syracuse, Anderson, Tri-Cities, Sheboygan, Denver ja Waterloo - yhdistyivät BAA:han. Fuusion vuoksi ja mahdollisten oikeudellisten komplikaatioiden välttämiseksi liigan nimi muutettiin nykyiseksi National Basketball Associationiksi, vaikka sulautunut liiga säilytti BAA:n hallintoelimen, johon kuului Maurice Podoloff puheenjohtajana. Tähän päivään asti NBA pitää BAA:n historiaa omana historianaan. Se pitää NBL-joukkueiden tuloa laajennuksena, ei fuusiona, eikä tunnusta NBL:n ennätyksiä ja tilastoja.</w:t>
      </w:r>
    </w:p>
    <w:p>
      <w:r>
        <w:rPr>
          <w:b/>
        </w:rPr>
        <w:t xml:space="preserve">Vastaus</w:t>
      </w:r>
    </w:p>
    <w:p>
      <w:r>
        <w:t xml:space="preserve">Liiga perustettiin New Yorkissa 6. kesäkuuta 1946 nimellä Basketball Association of America (BAA). Se muutti nimensä National Basketball Associationiksi 3. elokuuta 1949 fuusioituaan kilpailevan National Basketball Leaguen kanssa....</w:t>
      </w:r>
    </w:p>
    <w:p>
      <w:r>
        <w:rPr>
          <w:b/>
          <w:u w:val="single"/>
        </w:rPr>
        <w:t xml:space="preserve">Asiakirja 8701</w:t>
      </w:r>
    </w:p>
    <w:p>
      <w:r>
        <w:rPr>
          <w:b/>
        </w:rPr>
        <w:t xml:space="preserve">Ohjeet</w:t>
      </w:r>
    </w:p>
    <w:p>
      <w:r>
        <w:t xml:space="preserve">Miten meditaatio auttaa?</w:t>
      </w:r>
    </w:p>
    <w:p>
      <w:r>
        <w:rPr>
          <w:b/>
        </w:rPr>
        <w:t xml:space="preserve">Vastaus</w:t>
      </w:r>
    </w:p>
    <w:p>
      <w:r>
        <w:t xml:space="preserve">Meditaatio auttaa rentouttamaan mieltä auttamalla sitä keskittymään tiettyyn kohteeseen (kuten hengitykseen). Tämä tuo mielen kyseiseen kohteeseen vähentämällä mielessämme pyörivien monien ajatusten melua. Meditaatio auttaa myös harjaannuttamaan mieltä keskittymään aiheeseen ja olemaan enemmän läsnä keskusteluissa, ihmisten kanssa tai työssä. Lopuksi se auttaa myös vähentämään stressiä, kun mieli ei käytä liikaa aikaa negatiivisten ajatusten pyörittämiseen.</w:t>
      </w:r>
    </w:p>
    <w:p>
      <w:r>
        <w:rPr>
          <w:b/>
          <w:u w:val="single"/>
        </w:rPr>
        <w:t xml:space="preserve">Asiakirja 8702</w:t>
      </w:r>
    </w:p>
    <w:p>
      <w:r>
        <w:rPr>
          <w:b/>
        </w:rPr>
        <w:t xml:space="preserve">Ohjeet</w:t>
      </w:r>
    </w:p>
    <w:p>
      <w:r>
        <w:t xml:space="preserve">Luokittele jokainen tulos golfissa "alle parin" tai "yli parin": Eagle, Bogey, Double Eagle, Hole in One, Triple Bogey, Birdie.</w:t>
      </w:r>
    </w:p>
    <w:p>
      <w:r>
        <w:rPr>
          <w:b/>
        </w:rPr>
        <w:t xml:space="preserve">Vastaus</w:t>
      </w:r>
    </w:p>
    <w:p>
      <w:r>
        <w:t xml:space="preserve">Kotka:</w:t>
        <w:t xml:space="preserve">Alle Par</w:t>
        <w:br/>
        <w:t xml:space="preserve">Bogey:</w:t>
        <w:t xml:space="preserve">Yli Par</w:t>
        <w:br/>
        <w:t xml:space="preserve">Double Eagle:</w:t>
        <w:t xml:space="preserve">Alle Par</w:t>
        <w:br/>
        <w:t xml:space="preserve">Hole in One: Alle Par</w:t>
        <w:br/>
        <w:t xml:space="preserve">Triple Bogey:</w:t>
        <w:t xml:space="preserve">Yli Par</w:t>
        <w:br/>
        <w:t xml:space="preserve">Birdie: Under Par</w:t>
      </w:r>
    </w:p>
    <w:p>
      <w:r>
        <w:rPr>
          <w:b/>
          <w:u w:val="single"/>
        </w:rPr>
        <w:t xml:space="preserve">Asiakirja 8703</w:t>
      </w:r>
    </w:p>
    <w:p>
      <w:r>
        <w:rPr>
          <w:b/>
        </w:rPr>
        <w:t xml:space="preserve">Ohjeet</w:t>
      </w:r>
    </w:p>
    <w:p>
      <w:r>
        <w:t xml:space="preserve">Missä Ecsenius tessera esiintyy yleisesti?</w:t>
      </w:r>
    </w:p>
    <w:p>
      <w:r>
        <w:rPr>
          <w:b/>
        </w:rPr>
        <w:t xml:space="preserve">Konteksti</w:t>
      </w:r>
    </w:p>
    <w:p>
      <w:r>
        <w:t xml:space="preserve">Ecsenius tessera on Ecsenius-sukuun kuuluva kampahammaslaji. Sitä tavataan Tyynenmeren länsiosan koralliriutoilla Vanuatun ympäristössä. Se voi saavuttaa maksimissaan 4,5 senttimetrin pituuden. Tämän lajin blennit ruokailevat pääasiassa kasveilla, mukaan lukien pohjaeläimet ja rikkaruohot[2].</w:t>
      </w:r>
    </w:p>
    <w:p>
      <w:r>
        <w:rPr>
          <w:b/>
        </w:rPr>
        <w:t xml:space="preserve">Vastaus</w:t>
      </w:r>
    </w:p>
    <w:p>
      <w:r>
        <w:t xml:space="preserve">Ecsenius tessera esiintyy yleisesti Tyynenmeren länsiosan koralliriutoilla Vanuatun lähellä.</w:t>
      </w:r>
    </w:p>
    <w:p>
      <w:r>
        <w:rPr>
          <w:b/>
          <w:u w:val="single"/>
        </w:rPr>
        <w:t xml:space="preserve">Asiakirja 8704</w:t>
      </w:r>
    </w:p>
    <w:p>
      <w:r>
        <w:rPr>
          <w:b/>
        </w:rPr>
        <w:t xml:space="preserve">Ohjeet</w:t>
      </w:r>
    </w:p>
    <w:p>
      <w:r>
        <w:t xml:space="preserve">Mitä kolmea käsitöitä voi tehdä rautalankahenkarilla?</w:t>
      </w:r>
    </w:p>
    <w:p>
      <w:r>
        <w:rPr>
          <w:b/>
        </w:rPr>
        <w:t xml:space="preserve">Vastaus</w:t>
      </w:r>
    </w:p>
    <w:p>
      <w:r>
        <w:t xml:space="preserve">- Luo mobile leikkaamalla henkari ja liittämällä palat yhteen.</w:t>
        <w:br/>
        <w:t xml:space="preserve"> - Tee suosikkieläimestäsi rautalankaveistos.</w:t>
        <w:br/>
        <w:t xml:space="preserve"> - Muotoile jousi ja kiinnitä sen päälle pompson ja viimeistele luomuksesi googlesilmillä.</w:t>
      </w:r>
    </w:p>
    <w:p>
      <w:r>
        <w:rPr>
          <w:b/>
          <w:u w:val="single"/>
        </w:rPr>
        <w:t xml:space="preserve">Asiakirja 8705</w:t>
      </w:r>
    </w:p>
    <w:p>
      <w:r>
        <w:rPr>
          <w:b/>
        </w:rPr>
        <w:t xml:space="preserve">Ohjeet</w:t>
      </w:r>
    </w:p>
    <w:p>
      <w:r>
        <w:t xml:space="preserve">Miksi Roomassa oli niin monta huonoa keisaria?</w:t>
      </w:r>
    </w:p>
    <w:p>
      <w:r>
        <w:rPr>
          <w:b/>
        </w:rPr>
        <w:t xml:space="preserve">Vastaus</w:t>
      </w:r>
    </w:p>
    <w:p>
      <w:r>
        <w:t xml:space="preserve">Rooman valtakunnassa oli monia huonoja keisareita monista eri syistä, kuten:</w:t>
        <w:br/>
        <w:br/>
        <w:t xml:space="preserve"> Perinnöllisyys: Toisin kuin nykyaikaisissa demokratioissa, Rooman valtakunta oli perinnöllinen monarkia, mikä tarkoittaa, että valta periytyi suvun kautta. Tämä johti usein siihen, että valtaistuimelle nimitettiin kokemattomia tai epäpäteviä perillisiä.</w:t>
        <w:br/>
        <w:t xml:space="preserve"> Poliittinen epävakaus: Erityisesti 3. vuosisadalla jKr. poliittinen epävakaus vaivasi Rooman valtakuntaa, jolloin johto vaihtui usein ja kilpailevat ryhmittymät kävivät valtataisteluita.</w:t>
        <w:br/>
        <w:t xml:space="preserve"> Salamurhat ja vallankaappaukset: Monet keisarit nousivat valtaan salamurhan tai vallankaappauksen kautta, mikä johti usein epävakauteen ja legitimiteetin puutteeseen.</w:t>
        <w:br/>
        <w:t xml:space="preserve"> Henkilökohtaiset puutteet: Jotkut keisarit olivat yksinkertaisesti huonoja hallitsijoita henkilökohtaisten vikojen, kuten ahneuden, julmuuden tai epäpätevyyden vuoksi.</w:t>
        <w:br/>
        <w:t xml:space="preserve"> Ulkoiset paineet: Rooman valtakuntaan kohdistui useita ulkoisia paineita, kuten talouskriisejä, sotilaallisia uhkia ja luonnonkatastrofeja. Nämä haasteet painostivat keisareita usein tekemään epäsuosittuja päätöksiä tai toteuttamaan rajuja toimenpiteitä, jotka saattoivat vahingoittaa heidän mainettaan.</w:t>
        <w:br/>
        <w:t xml:space="preserve"> Kaiken kaikkiaan Rooman valtakunta oli monimutkainen ja haastava poliittinen järjestelmä, ja vallan ja vakauden säilyttämiseen liittyvät haasteet johtivat usein vähemmän ihanteellisten hallitsijoiden nimittämiseen.</w:t>
      </w:r>
    </w:p>
    <w:p>
      <w:r>
        <w:rPr>
          <w:b/>
          <w:u w:val="single"/>
        </w:rPr>
        <w:t xml:space="preserve">Asiakirja 8706</w:t>
      </w:r>
    </w:p>
    <w:p>
      <w:r>
        <w:rPr>
          <w:b/>
        </w:rPr>
        <w:t xml:space="preserve">Ohjeet</w:t>
      </w:r>
    </w:p>
    <w:p>
      <w:r>
        <w:t xml:space="preserve">Kuka voitti Intian korkeimman kirjallisuuspalkinnon 56. Jnanpith-palkinnon?</w:t>
      </w:r>
    </w:p>
    <w:p>
      <w:r>
        <w:rPr>
          <w:b/>
        </w:rPr>
        <w:t xml:space="preserve">Vastaus</w:t>
      </w:r>
    </w:p>
    <w:p>
      <w:r>
        <w:t xml:space="preserve">Nilmani Phookan (assamilainen runoilija)</w:t>
      </w:r>
    </w:p>
    <w:p>
      <w:r>
        <w:rPr>
          <w:b/>
          <w:u w:val="single"/>
        </w:rPr>
        <w:t xml:space="preserve">Asiakirja 8707</w:t>
      </w:r>
    </w:p>
    <w:p>
      <w:r>
        <w:rPr>
          <w:b/>
        </w:rPr>
        <w:t xml:space="preserve">Ohjeet</w:t>
      </w:r>
    </w:p>
    <w:p>
      <w:r>
        <w:t xml:space="preserve">Mikä on kaikkien aikojen paras NFL-jalkapallojoukkue?</w:t>
      </w:r>
    </w:p>
    <w:p>
      <w:r>
        <w:rPr>
          <w:b/>
        </w:rPr>
        <w:t xml:space="preserve">Vastaus</w:t>
      </w:r>
    </w:p>
    <w:p>
      <w:r>
        <w:t xml:space="preserve">Riippuu siitä, miten "paras" mitataan.  Jos parhaalla tarkoitetaan eniten voitettuja Super Bowleja, Pittsburgh Steelers, New England Patriots ja San Francisco 49ers ovat parhaat joukkueet.  Jos parhaalla tarkoitetaan eniten pisteitä tehnyttä joukkuetta, niin katsoisin NFL.comista, mikä joukkue milläkin kaudella teki eniten pisteitä yhdellä kaudella.  Jos paras tarkoittaa henkilökohtaista suosikkijoukkuettani, valitsisin Seattle Seahawksin, koska kasvoin siellä ja aloin rakastaa jalkapalloa.</w:t>
      </w:r>
    </w:p>
    <w:p>
      <w:r>
        <w:rPr>
          <w:b/>
          <w:u w:val="single"/>
        </w:rPr>
        <w:t xml:space="preserve">Asiakirja 8708</w:t>
      </w:r>
    </w:p>
    <w:p>
      <w:r>
        <w:rPr>
          <w:b/>
        </w:rPr>
        <w:t xml:space="preserve">Ohjeet</w:t>
      </w:r>
    </w:p>
    <w:p>
      <w:r>
        <w:t xml:space="preserve">Kerro minulle lyhyesti, mikä AES-GCM on ja mitkä ovat sen tulot ja lähdöt.</w:t>
      </w:r>
    </w:p>
    <w:p>
      <w:r>
        <w:rPr>
          <w:b/>
        </w:rPr>
        <w:t xml:space="preserve">Konteksti</w:t>
      </w:r>
    </w:p>
    <w:p>
      <w:r>
        <w:t xml:space="preserve">Salakirjoituksessa Galois/Counter Mode (GCM)[1] on symmetrisen avaimen salauslohkosalakirjoitusten toimintatapa, joka on laajalti hyväksytty suorituskykynsä vuoksi.</w:t>
        <w:t xml:space="preserve">GCM:n läpimenonopeus huipputason nopeissa viestintäkanavissa voidaan saavuttaa edullisilla laitteistoresursseilla.[2]</w:t>
        <w:br/>
        <w:br/>
        <w:t xml:space="preserve">GCM-algoritmi tarjoaa sekä tietojen aitouden (eheyden) että luottamuksellisuuden, ja se kuuluu AEAD-menetelmiin (authenticated encryption with associated data</w:t>
        <w:t xml:space="preserve"> Tämä tarkoittaa, että se ottaa syötteenä avaimen K, jonkin selvätekstin P ja jonkin siihen liittyvän datan AD; sitten se salaa selvätekstin avaimella salatekstin C ja laskee todentamistunnisteen T salatekstistä ja siihen liittyvästä datasta (joka jää salaamattomana). Vastaanottaja, joka tuntee K:n, voi AD:n, C:n ja T:n saatuaan purkaa salatun tekstin saadakseen takaisin selkotekstin P ja voi tarkistaa tunnisteen T varmistaakseen, ettei salattua tekstiä tai siihen liittyviä tietoja ole peukaloitu.</w:t>
      </w:r>
    </w:p>
    <w:p>
      <w:r>
        <w:rPr>
          <w:b/>
        </w:rPr>
        <w:t xml:space="preserve">Vastaus</w:t>
      </w:r>
    </w:p>
    <w:p>
      <w:r>
        <w:t xml:space="preserve">AES-GCM on symmetrisen avaimen salauksen toimintatapa. Se on lyhenne sanoista Galois/Counter Mode, ja se on todennettu lohkosalaus, joka tarjoaa luottamuksellisuuden lisäksi eheyden ja aitouden. Se hyväksyy syötteenä avaimen K, tavallisen testin P ja siihen liittyvät tiedot AD, ja se tuottaa tuloksena salakirjoitustekstin C ja todentamistunnisteen T.</w:t>
      </w:r>
    </w:p>
    <w:p>
      <w:r>
        <w:rPr>
          <w:b/>
          <w:u w:val="single"/>
        </w:rPr>
        <w:t xml:space="preserve">Asiakirja 8709</w:t>
      </w:r>
    </w:p>
    <w:p>
      <w:r>
        <w:rPr>
          <w:b/>
        </w:rPr>
        <w:t xml:space="preserve">Ohjeet</w:t>
      </w:r>
    </w:p>
    <w:p>
      <w:r>
        <w:t xml:space="preserve">Missä kannattaa käydä Belizessä, jos etsit mukavaa rantaa?</w:t>
      </w:r>
    </w:p>
    <w:p>
      <w:r>
        <w:rPr>
          <w:b/>
        </w:rPr>
        <w:t xml:space="preserve">Vastaus</w:t>
      </w:r>
    </w:p>
    <w:p>
      <w:r>
        <w:t xml:space="preserve">Ambergris Cayen Secret Beach -rannalla kannattaa vierailla, jos haluat kokea rauhalliset vedet ilman sargassumia (meriruohoa) rannalla. Secret Beachilta löydät tyypilliset postikorttirannat, joilla on mukavaa hiekkaa, rauhalliset vedet ja lisäksi pääset katsomaan auringonlaskua, koska tämä saaren puoli on länteen päin. Ambergris Cayen itäpuolella on enemmän tuulta, aaltoja ja sargassumia. Tällä puolella saarta pääsee kuitenkin paremmin riutalle snorklaamaan ja kalastamaan.</w:t>
      </w:r>
    </w:p>
    <w:p>
      <w:r>
        <w:rPr>
          <w:b/>
          <w:u w:val="single"/>
        </w:rPr>
        <w:t xml:space="preserve">Asiakirja 8710</w:t>
      </w:r>
    </w:p>
    <w:p>
      <w:r>
        <w:rPr>
          <w:b/>
        </w:rPr>
        <w:t xml:space="preserve">Ohjeet</w:t>
      </w:r>
    </w:p>
    <w:p>
      <w:r>
        <w:t xml:space="preserve">Mikä on luottopisteytys?</w:t>
      </w:r>
    </w:p>
    <w:p>
      <w:r>
        <w:rPr>
          <w:b/>
        </w:rPr>
        <w:t xml:space="preserve">Vastaus</w:t>
      </w:r>
    </w:p>
    <w:p>
      <w:r>
        <w:t xml:space="preserve">Tämä on tapa laskea riski siitä, että lainattua rahaa ei makseta takaisin. Mahdollisen lainanottajan vastauksista tiettyihin kysymyksiin annetaan pisteitä. Korkea pistemäärä tarkoittaa, että riski siitä, että lainaa ei pystytä maksamaan takaisin, on pieni.</w:t>
      </w:r>
    </w:p>
    <w:p>
      <w:r>
        <w:rPr>
          <w:b/>
          <w:u w:val="single"/>
        </w:rPr>
        <w:t xml:space="preserve">Asiakirja 8711</w:t>
      </w:r>
    </w:p>
    <w:p>
      <w:r>
        <w:rPr>
          <w:b/>
        </w:rPr>
        <w:t xml:space="preserve">Ohjeet</w:t>
      </w:r>
    </w:p>
    <w:p>
      <w:r>
        <w:t xml:space="preserve">Kuinka paljon energiaa vapautuu deuterium-tritium-fuusioreaktiossa?</w:t>
      </w:r>
    </w:p>
    <w:p>
      <w:r>
        <w:rPr>
          <w:b/>
        </w:rPr>
        <w:t xml:space="preserve">Vastaus</w:t>
      </w:r>
    </w:p>
    <w:p>
      <w:r>
        <w:t xml:space="preserve">Deuterium-tritium (DT) -fuusioaktiossa vapautuu 17,6 MeV energiaa heliumytimen ja vapaan neutronin muodossa.</w:t>
      </w:r>
    </w:p>
    <w:p>
      <w:r>
        <w:rPr>
          <w:b/>
          <w:u w:val="single"/>
        </w:rPr>
        <w:t xml:space="preserve">Asiakirja 8712</w:t>
      </w:r>
    </w:p>
    <w:p>
      <w:r>
        <w:rPr>
          <w:b/>
        </w:rPr>
        <w:t xml:space="preserve">Ohjeet</w:t>
      </w:r>
    </w:p>
    <w:p>
      <w:r>
        <w:t xml:space="preserve">Jos jäljellä on vain kaksi sukua, mitä tapahtui muille 24 suvulle?</w:t>
      </w:r>
    </w:p>
    <w:p>
      <w:r>
        <w:rPr>
          <w:b/>
        </w:rPr>
        <w:t xml:space="preserve">Konteksti</w:t>
      </w:r>
    </w:p>
    <w:p>
      <w:r>
        <w:t xml:space="preserve">Maailman merilajirekisterin mukaan tähän heimoon kuuluu vain kaksi sukua. Aikaisemmin niitä oli noin 26, mutta suurin osa niistä on luokiteltu uudelleen kahden jäljellä olevan suvun, Mycale ja Phlyctaenopora, alasukuiksi:[1].</w:t>
      </w:r>
    </w:p>
    <w:p>
      <w:r>
        <w:rPr>
          <w:b/>
        </w:rPr>
        <w:t xml:space="preserve">Vastaus</w:t>
      </w:r>
    </w:p>
    <w:p>
      <w:r>
        <w:t xml:space="preserve">Suurin osa muista 24 suvusta luokiteltiin uudelleen kahden jäljellä olevan suvun alasukuiksi.</w:t>
      </w:r>
    </w:p>
    <w:p>
      <w:r>
        <w:rPr>
          <w:b/>
          <w:u w:val="single"/>
        </w:rPr>
        <w:t xml:space="preserve">Asiakirja 8713</w:t>
      </w:r>
    </w:p>
    <w:p>
      <w:r>
        <w:rPr>
          <w:b/>
        </w:rPr>
        <w:t xml:space="preserve">Ohjeet</w:t>
      </w:r>
    </w:p>
    <w:p>
      <w:r>
        <w:t xml:space="preserve">Millä merellä maapallolla ei ole rantoja?</w:t>
      </w:r>
    </w:p>
    <w:p>
      <w:r>
        <w:rPr>
          <w:b/>
        </w:rPr>
        <w:t xml:space="preserve">Vastaus</w:t>
      </w:r>
    </w:p>
    <w:p>
      <w:r>
        <w:t xml:space="preserve">Sargassomeri</w:t>
      </w:r>
    </w:p>
    <w:p>
      <w:r>
        <w:rPr>
          <w:b/>
          <w:u w:val="single"/>
        </w:rPr>
        <w:t xml:space="preserve">Asiakirja 8714</w:t>
      </w:r>
    </w:p>
    <w:p>
      <w:r>
        <w:rPr>
          <w:b/>
        </w:rPr>
        <w:t xml:space="preserve">Ohjeet</w:t>
      </w:r>
    </w:p>
    <w:p>
      <w:r>
        <w:t xml:space="preserve">Minä vuonna Titanic upposi?</w:t>
      </w:r>
    </w:p>
    <w:p>
      <w:r>
        <w:rPr>
          <w:b/>
        </w:rPr>
        <w:t xml:space="preserve">Vastaus</w:t>
      </w:r>
    </w:p>
    <w:p>
      <w:r>
        <w:t xml:space="preserve">Titanic upposi vuonna 1912.</w:t>
      </w:r>
    </w:p>
    <w:p>
      <w:r>
        <w:rPr>
          <w:b/>
          <w:u w:val="single"/>
        </w:rPr>
        <w:t xml:space="preserve">Asiakirja 8715</w:t>
      </w:r>
    </w:p>
    <w:p>
      <w:r>
        <w:rPr>
          <w:b/>
        </w:rPr>
        <w:t xml:space="preserve">Ohjeet</w:t>
      </w:r>
    </w:p>
    <w:p>
      <w:r>
        <w:t xml:space="preserve">Minne minun pitäisi mennä häämatkalle?</w:t>
      </w:r>
    </w:p>
    <w:p>
      <w:r>
        <w:rPr>
          <w:b/>
        </w:rPr>
        <w:t xml:space="preserve">Vastaus</w:t>
      </w:r>
    </w:p>
    <w:p>
      <w:r>
        <w:t xml:space="preserve">Häämatkalle on monia kauniita paikkoja, jotka ovat romanttisia ja jännittäviä. Jos pidät seikkailusta, Euroopassa tai Etelä-Amerikassa on kauniita rantoja, hyviä ravintoloita, uusia nähtävyyksiä ja erilaisia kulttuureja, joihin tutustua. Jos pidät enemmän rentouttavasta lomasta, Havaiji on niin kaunis, ja siellä on myös paljon patikointia ja upeita ulkoilmaelämyksiä koettavana. Myös Yhdysvalloissa on monia loistavia vaihtoehtoja, voisit vaikkapa kiertää kansallispuistoja lännessä tai lähteä viinikierrokselle Kaliforniaan tai käydä Michiganin suurilla järvillä!</w:t>
      </w:r>
    </w:p>
    <w:p>
      <w:r>
        <w:rPr>
          <w:b/>
          <w:u w:val="single"/>
        </w:rPr>
        <w:t xml:space="preserve">Asiakirja 8716</w:t>
      </w:r>
    </w:p>
    <w:p>
      <w:r>
        <w:rPr>
          <w:b/>
        </w:rPr>
        <w:t xml:space="preserve">Ohjeet</w:t>
      </w:r>
    </w:p>
    <w:p>
      <w:r>
        <w:t xml:space="preserve">Mikä on transsitila?</w:t>
      </w:r>
    </w:p>
    <w:p>
      <w:r>
        <w:rPr>
          <w:b/>
        </w:rPr>
        <w:t xml:space="preserve">Vastaus</w:t>
      </w:r>
    </w:p>
    <w:p>
      <w:r>
        <w:t xml:space="preserve">A State of Trance on hollantilaisen DJ Armin van Buurenin isännöimä viikoittainen internet-radio-ohjelma, joka soittaa kaksi tuntia uusimpia progressiivisia ja trance-kappaleita.</w:t>
      </w:r>
    </w:p>
    <w:p>
      <w:r>
        <w:rPr>
          <w:b/>
          <w:u w:val="single"/>
        </w:rPr>
        <w:t xml:space="preserve">Asiakirja 8717</w:t>
      </w:r>
    </w:p>
    <w:p>
      <w:r>
        <w:rPr>
          <w:b/>
        </w:rPr>
        <w:t xml:space="preserve">Ohjeet</w:t>
      </w:r>
    </w:p>
    <w:p>
      <w:r>
        <w:t xml:space="preserve">Kerro minulle, ovatko nämä TV-sarjoja vai elokuvia: Breaking Bad, Dexter, Game of thrones, Fight Club.</w:t>
      </w:r>
    </w:p>
    <w:p>
      <w:r>
        <w:rPr>
          <w:b/>
        </w:rPr>
        <w:t xml:space="preserve">Vastaus</w:t>
      </w:r>
    </w:p>
    <w:p>
      <w:r>
        <w:t xml:space="preserve"/>
        <w:t xml:space="preserve">TV-ohjelmat: </w:t>
        <w:br/>
        <w:t xml:space="preserve"> </w:t>
        <w:t xml:space="preserve">Elokuvat: Breaking B</w:t>
        <w:t xml:space="preserve">d, Dexter, Game of thrones Elokuvat:</w:t>
        <w:t xml:space="preserve">Breaking Bad, Dexter, Game of thrones</w:t>
        <w:t xml:space="preserve"> Fight Club</w:t>
      </w:r>
    </w:p>
    <w:p>
      <w:r>
        <w:rPr>
          <w:b/>
          <w:u w:val="single"/>
        </w:rPr>
        <w:t xml:space="preserve">Asiakirja 8718</w:t>
      </w:r>
    </w:p>
    <w:p>
      <w:r>
        <w:rPr>
          <w:b/>
        </w:rPr>
        <w:t xml:space="preserve">Ohjeet</w:t>
      </w:r>
    </w:p>
    <w:p>
      <w:r>
        <w:t xml:space="preserve">Kun otetaan huomioon nämä kohdat akkuvarastovoimalaitoksista, kuinka paljon Vistra Energyn Moss Landingin energiavarastointilaitoksen ensimmäisessä vaiheessa pystyttiin varastoimaan ja lähettämään?</w:t>
      </w:r>
    </w:p>
    <w:p>
      <w:r>
        <w:rPr>
          <w:b/>
        </w:rPr>
        <w:t xml:space="preserve">Konteksti</w:t>
      </w:r>
    </w:p>
    <w:p>
      <w:r>
        <w:t xml:space="preserve">Vuodesta 2021 alkaen suurimpien yksittäisten akkuvoimalaitosten teho ja kapasiteetti on suuruusluokkaa pienempi kuin suurimpien pumppuvoimalaitosten teho ja kapasiteetti, joka on yleisin verkon energiavarastoinnin muoto. Esimerkiksi Bath Countyn pumppuvoimala, maailman toiseksi suurin, voi varastoida 24 GWh sähköä ja lähettää 3 GW, kun taas Vistra Energyn Moss Landingin energiavarastointilaitoksen ensimmäinen vaihe voi varastoida 1,2 GWh ja lähettää 300 MW. Verkkoakkujen ei kuitenkaan tarvitse olla suuria, ja pienempiä akkuja voidaan käyttää laajasti eri puolilla verkkoa, jotta ne olisivat paremmin käytettävissä.</w:t>
        <w:br/>
        <w:br/>
        <w:t xml:space="preserve"> Vuodesta 2019 alkaen akkusähkön varastointi on halvempaa kuin avoimen syklin kaasuturbiinivoima enintään kahden tunnin käytön osalta, ja maailmanlaajuisesti oli käytössä noin 365 GWh akkusähkövarastoja, ja niiden määrä kasvaa erittäin nopeasti. Akkuvarastoinnin avulla tuotetun sähkön tasoitetut kustannukset ovat laskeneet nopeasti, ja ne ovat puolittuneet kahdessa vuodessa 150 Yhdysvaltain dollariin megawattitunnilta vuodesta 2020 alkaen.</w:t>
      </w:r>
    </w:p>
    <w:p>
      <w:r>
        <w:rPr>
          <w:b/>
        </w:rPr>
        <w:t xml:space="preserve">Vastaus</w:t>
      </w:r>
    </w:p>
    <w:p>
      <w:r>
        <w:t xml:space="preserve">Vistra Energyn Moss Landingin energiavarastointilaitoksen ensimmäisessä vaiheessa voidaan varastoida 1,2 GWh ja lähettää 300 MW.</w:t>
      </w:r>
    </w:p>
    <w:p>
      <w:r>
        <w:rPr>
          <w:b/>
          <w:u w:val="single"/>
        </w:rPr>
        <w:t xml:space="preserve">Asiakirja 8719</w:t>
      </w:r>
    </w:p>
    <w:p>
      <w:r>
        <w:rPr>
          <w:b/>
        </w:rPr>
        <w:t xml:space="preserve">Ohjeet</w:t>
      </w:r>
    </w:p>
    <w:p>
      <w:r>
        <w:t xml:space="preserve">Kun otetaan huomioon ChatGPT:n käyttöönotto, kerro minulle, kuinka monta julkaisua on julkaistu ensimmäisen käynnistyksen jälkeen ja milloin ne käynnistettiin.</w:t>
      </w:r>
    </w:p>
    <w:p>
      <w:r>
        <w:rPr>
          <w:b/>
        </w:rPr>
        <w:t xml:space="preserve">Konteksti</w:t>
      </w:r>
    </w:p>
    <w:p>
      <w:r>
        <w:t xml:space="preserve">ChatGPT käynnistettiin prototyyppinä 30. marraskuuta 2022.</w:t>
        <w:t xml:space="preserve">Se keräsi huomiota yksityiskohtaisilla vastauksillaan ja selkeillä vastauksillaan monilla tiedonaloilla.[3] Sen epätasainen faktatarkkuus on kuitenkin todettu merkittäväksi puutteeksi.[4] ChatGPT:n julkaisun jälkeen OpenAI:n arvostus arvioitiin 29 miljardiksi Yhdysvaltain dollariksi vuonna 2023.[5]</w:t>
        <w:br/>
        <w:br/>
        <w:t xml:space="preserve">ChatGPT:n alkuperäinen versio perustui GPT-3.5:een. GPT-4:ään, OpenAI:n uusimpaan malliin, perustuva versio julkaistiin 14. maaliskuuta 2023, ja se on rajoitetusti saatavilla maksullisille tilaajille.</w:t>
      </w:r>
    </w:p>
    <w:p>
      <w:r>
        <w:rPr>
          <w:b/>
        </w:rPr>
        <w:t xml:space="preserve">Vastaus</w:t>
      </w:r>
    </w:p>
    <w:p>
      <w:r>
        <w:t xml:space="preserve">ChatGPT-versioita on toistaiseksi kaksi. Ensimmäinen versio julkaistiin 23. marraskuuta 2022, ja toinen versio julkaistiin 14. maaliskuuta 2023.</w:t>
      </w:r>
    </w:p>
    <w:p>
      <w:r>
        <w:rPr>
          <w:b/>
          <w:u w:val="single"/>
        </w:rPr>
        <w:t xml:space="preserve">Asiakirja 8720</w:t>
      </w:r>
    </w:p>
    <w:p>
      <w:r>
        <w:rPr>
          <w:b/>
        </w:rPr>
        <w:t xml:space="preserve">Ohjeet</w:t>
      </w:r>
    </w:p>
    <w:p>
      <w:r>
        <w:t xml:space="preserve">Esittäkää lyhyt luettelo teorioista, jotka selittävät eri näkökohtia tässä kohdassa esitetystä työ- ja perhe-elämän välisestä suhteesta.</w:t>
      </w:r>
    </w:p>
    <w:p>
      <w:r>
        <w:rPr>
          <w:b/>
        </w:rPr>
        <w:t xml:space="preserve">Konteksti</w:t>
      </w:r>
    </w:p>
    <w:p>
      <w:r>
        <w:t xml:space="preserve">Vallitsevat teoriat suhteesta</w:t>
        <w:br/>
        <w:t xml:space="preserve">Useat teoriat selittävät työ- ja perhe-elämän välisen suhteen eri näkökohtia. Rajateoria ja rajateoria ovat kaksi keskeistä teoriaa, joita tutkijat ovat käyttäneet näiden rooliristiriitojen tutkimiseen. Muut teoriat ovat rakentuneet näiden kahden teorian pohjalle. Kahden vuosikymmenen aikana siitä, kun rajateoriaa ja rajateoriaa alun perin ehdotettiin, tieto- ja viestintätekniikan yleistyminen on muuttanut työn ja yksityiselämän rajapintaa huomattavasti.[6] Työtä voidaan nykyään tehdä milloin tahansa ja missä tahansa, mikä tarkoittaa, että alat ovat todennäköisemmin sekoittuneet ja rajoja tuskin on enää olemassa.</w:t>
        <w:t xml:space="preserve">7][8]</w:t>
        <w:br/>
        <w:br/>
        <w:t xml:space="preserve">Seitsemää vallitsevaa teoriaa on hyödynnetty selittämään tätä suhdetta raja-rajapinnassa; nämä teoriat ovat: rakenteellinen </w:t>
        <w:t xml:space="preserve">funktionalismi</w:t>
        <w:t xml:space="preserve">, segmentoituminen, kompensaatio, täydentävä ja reaktiivinen kompensaatio, roolin vahvistaminen, spillover ja työn rikastuttamismalli.</w:t>
        <w:br/>
        <w:br/>
        <w:t xml:space="preserve">Rakenteellinen funktionalismi</w:t>
        <w:br/>
        <w:t xml:space="preserve">Tämän teorian juuret ulottuvat 1900-luvun alkupuolelle, jolloin teollinen vallankumous erotti taloudellisen työn perhekodista. 1800-luvun teknologinen kehitys koneissa ja valmistuksessa käynnisti työn ja perheen erottamisen toisistaan. Kuitenkin vasta 1900-luvun alkupuolella alkoi muotoutua ensimmäinen näkemys työ-perhe-teorioista. Rakenteellis-funktionaalinen ajattelutapa, joka oli yksi 1900-luvun alun hallitsevista sosiologian teorioista, oli luonnollinen ehdokas.</w:t>
        <w:br/>
        <w:br/>
        <w:t xml:space="preserve"> Toisen maailmansodan jälkeen syntyneen strukturaalisen funktionalismin teoriaan vaikuttivat pitkälti teollinen vallankumous ja miesten ja naisten yhteiskunnallisen roolin muutokset tuona aikana. Tämä teoria antaa ymmärtää, että elämässä on pääasiassa kaksi erillistä sfääriä: tuottava elämä, joka tapahtuu työpaikalla, ja affektiivinen elämä, joka tapahtuu kotona. Rakenteellisen funktionalismin teoria uskoo työn (instituutio, työpaikka tai markkinat) ja perheen radikaaliin erotteluun. Tämän teorian mukaan nämä kaksi (työpaikka ja perhe) toimivat parhaiten, "kun miehet ja naiset erikoistavat toimintansa erillisiin sfääreihin, naiset kotona ekspressiiviseen työhön ja miehet työpaikalla instrumentaalisiin tehtäviin" (Kingsbury &amp; Scanzoni, 1993; siteerattu MacDermidissä, 2005: 18).</w:t>
        <w:br/>
        <w:br/>
        <w:t xml:space="preserve">Ahneet instituutiot</w:t>
        <w:br/>
        <w:t xml:space="preserve">On väitetty, että työ- ja perhe-elämän ristiriitoja, erityisesti rooliristiriitoja, voidaan tulkita Lewis A. Coserin "ahneiden instituutioiden" käsitteen avulla. Näitä instituutioita kutsutaan "ahneiksi" siinä mielessä, että ne asettavat kaiken kattavia vaatimuksia yksilöiden sitoutumiselle ja lojaalisuudelle, ja niillä on taipumus estää osallistumista muihin sosiaalisiin alueisiin.[10][11][12] Ahneiksi instituutioiksi on tulkittu esimerkiksi uskonnolliset järjestöt, lahkot, akateeminen maailma, huippu-urheilu, armeija ja ylin johto. Toisaalta myös perhe on tulkittu ahneeksi instituutioksi ottaen huomioon huoltajalle asetetut vaatimukset.[13][14] Kun henkilö on mukana kahdessa ahneessa instituutiossa - olipa kyse lastenhoidosta ja yliopistosta tai perheestä ja armeijasta[15] tai muista - syntyy tehtävä- ja rooliristiriitoja.</w:t>
        <w:br/>
        <w:br/>
        <w:t xml:space="preserve">Segmentoituminen</w:t>
        <w:br/>
        <w:t xml:space="preserve">Tämän teorian perusteella työ ja perhe eivät vaikuta toisiinsa, koska ne ovat segmentoituja ja toisistaan riippumattomia.[9] Kirjallisuudessa kerrotaan myös termien lokeroituminen, riippumattomuus, erillisyys, erillisyys, irrottautuminen, neutraalius ja irrottautuminen käytöstä kuvaamaan tätä teoriaa.[16]</w:t>
        <w:br/>
        <w:br/>
        <w:t xml:space="preserve">Kompensaatio</w:t>
        <w:br/>
        <w:t xml:space="preserve">Vuonna 1979 Piotrkowski väitti, että tämän teorian mukaan työntekijät "katsovat kotiinsa turvapaikkoina [ja] katsovat perheeseensä tyydytyksen lähteinä, jotka puuttuvat ammatilliselta alueelta."[9] Kompensaatioteoriaa erottaa aiemmista teorioista se, että kompensaatioteoriassa on ensimmäistä kertaa tunnustettu työn myönteinen vaikutus perheeseen.</w:t>
        <w:br/>
        <w:br/>
        <w:t xml:space="preserve">Täydentävä</w:t>
        <w:t xml:space="preserve"> ja reaktiivinen kompensaatio</w:t>
        <w:br/>
        <w:t xml:space="preserve">Täydentävät ja reaktiiviset kompensaatioteoriat ovat kaksi kompensaatioteorian kahtiajakoa, jotka kehitettiin 1980-luvun lopulla ja 1990-luvun alussa. Siinä missä korvausteoria kuvaa työntekijöiden käyttäytymistä vaihtoehtoisen palkkion tavoittelussa toisella alalla, täydentävät ja reaktiiviset korvausteoriat pyrkivät kuvaamaan työntekijöiden työ- ja perhekompensaatiokäyttäytymisen taustalla olevia syitä.</w:t>
        <w:br/>
        <w:br/>
        <w:t xml:space="preserve">Roolien vahvistamisteoria</w:t>
        <w:br/>
        <w:t xml:space="preserve">Tämän teorian mukaan tiettyjen roolien yhdistämisellä on pikemminkin myönteinen kuin kielteinen vaikutus hyvinvointiin. Teorian mukaan osallistuminen yhteen rooliin paranee tai helpottuu toiseen rooliin osallistumisen ansiosta. Lisäksi tässä teoriassa tunnustetaan työ- ja perhesuhteen kielteinen vaikutus, jossa vasta tietyn ylärajan ylittyessä voi esiintyä ylikuormitusta ja ahdistusta, mutta tämän näkökulman pääpaino on kuitenkin pääasiassa työn ja perheen suhteen myönteisissä vaikutuksissa, kuten voimavarojen lisääntymisessä.</w:t>
        <w:br/>
        <w:br/>
        <w:t xml:space="preserve">Työn rikastuttamismalli</w:t>
        <w:br/>
        <w:t xml:space="preserve">Tämä teoria on yksi viimeaikaisista malleista selittää työn ja perheen välistä suhdetta. Tämän mallin mukaan kokemukset yhdessä roolissa (työ tai perhe) parantavat elämänlaatua toisessa roolissa. Toisin sanoen tämä malli pyrkii selittämään työn ja perheen välisen suhteen myönteisiä vaikutuksia.</w:t>
      </w:r>
    </w:p>
    <w:p>
      <w:r>
        <w:rPr>
          <w:b/>
        </w:rPr>
        <w:t xml:space="preserve">Vastaus</w:t>
      </w:r>
    </w:p>
    <w:p>
      <w:r>
        <w:t xml:space="preserve">- Rakenteellinen funktionalismi: Rakenteellisen funktionalismin teoria osoittaa, että elämä on tiukasti erotettu toisistaan työpaikan, jossa tuottava elämä tapahtuu, ja kodin tai perheen, jossa affektiivinen elämä tapahtuu, välillä.</w:t>
        <w:br/>
        <w:br/>
        <w:t xml:space="preserve"> - Ahneet instituutiot: Ahneiden instituutioiden teorian mukaan instituutiot asettavat yksilöille mittavia vaatimuksia ja estävät yksilöä osallistumasta muihin sosiaalisiin alueisiin tai instituutioihin, mikä johtaa konflikteihin, kun kilpailevia vaatimuksia ilmenee.</w:t>
        <w:br/>
        <w:br/>
        <w:t xml:space="preserve"> - Segmentointi: Segmentaatioteorian mukaan työ- ja perhe-elämä on täysin segmentoitu tai erotettu toisistaan, eivätkä ne siksi vaikuta toisiinsa.</w:t>
        <w:br/>
        <w:br/>
        <w:t xml:space="preserve"> -Kompensaatio: Kompensaatioteorian mukaan yksilöt löytävät turvaa työltä ja sen puutteilta kotielämästä ja perheestä saatavasta tyydytyksestä.</w:t>
        <w:br/>
        <w:br/>
        <w:t xml:space="preserve"> -Täydentävä ja reaktiivinen kompensaatio: Täydentävä ja reaktiivinen kompensaatio ovat kaksi teoriaa, jotka kuvaavat tapoja, joilla yksilöt tavoittelevat vaihtoehtoisia elämäntyytyväisyyden muotoja ollessaan kiinni työn ja perheen sosiaalisten sfäärien välissä.</w:t>
        <w:br/>
        <w:br/>
        <w:t xml:space="preserve"> - Roolien vahvistaminen: Roolien vahvistamisen teorian mukaan osallistuminen yhteen sosiaaliseen alueeseen voi lisätä tyytyväisyyttä ja osallistumista toiseen sosiaaliseen alueeseen - tiettyihin rajoihin asti, joiden ylittyessä ylikuormittuminen voi tapahtua.</w:t>
        <w:br/>
        <w:br/>
        <w:t xml:space="preserve"> - Työn rikastuttamismalli: Työn rikastuttamisen teoria pyrkii selittämään, miten kokemukset yhdessä roolissa tai sosiaalisessa kentässä voivat täydentää tai lisätä tyytyväisyyttä toisessa roolissa tai sosiaalisessa kentässä. Tällä tavoin työn rikastuttamismalli on samankaltainen kuin roolien vahvistamisen teoria.</w:t>
      </w:r>
    </w:p>
    <w:p>
      <w:r>
        <w:rPr>
          <w:b/>
          <w:u w:val="single"/>
        </w:rPr>
        <w:t xml:space="preserve">Asiakirja 8721</w:t>
      </w:r>
    </w:p>
    <w:p>
      <w:r>
        <w:rPr>
          <w:b/>
        </w:rPr>
        <w:t xml:space="preserve">Ohjeet</w:t>
      </w:r>
    </w:p>
    <w:p>
      <w:r>
        <w:t xml:space="preserve">Luokittele kukin seuraavista joko luonnolliseksi hiusväriksi tai ruokakaupan leipomomerkiksi: Hostess, vaalea, ruskeaverikkö, Betty Crocker, Pilsbury, punainen, musta, Entenmann's.</w:t>
      </w:r>
    </w:p>
    <w:p>
      <w:r>
        <w:rPr>
          <w:b/>
        </w:rPr>
        <w:t xml:space="preserve">Vastaus</w:t>
      </w:r>
    </w:p>
    <w:p>
      <w:r>
        <w:t xml:space="preserve">Luonnollinen hiusten väri: vaalea, ruskeaverikkö, punainen, musta</w:t>
        <w:br/>
        <w:t xml:space="preserve">Ruokakaupan leipomotuotemerkit: Hostess, Betty Crocker, Pilsbury, Entenmann's...</w:t>
      </w:r>
    </w:p>
    <w:p>
      <w:r>
        <w:rPr>
          <w:b/>
          <w:u w:val="single"/>
        </w:rPr>
        <w:t xml:space="preserve">Asiakirja 8722</w:t>
      </w:r>
    </w:p>
    <w:p>
      <w:r>
        <w:rPr>
          <w:b/>
        </w:rPr>
        <w:t xml:space="preserve">Ohjeet</w:t>
      </w:r>
    </w:p>
    <w:p>
      <w:r>
        <w:t xml:space="preserve">Missä Mount Everest on?</w:t>
      </w:r>
    </w:p>
    <w:p>
      <w:r>
        <w:rPr>
          <w:b/>
        </w:rPr>
        <w:t xml:space="preserve">Konteksti</w:t>
      </w:r>
    </w:p>
    <w:p>
      <w:r>
        <w:t xml:space="preserve">Mount Everest (Nepali: सगरमाथा, romani: Sagarmāthā; tiibetiksi: Chomolungma ཇོ་མོ་གླང་མ; kiinaksi: 珠穆朗玛峰; pinyin: Zhūmùlǎngmǎ Fēng) on maapallon korkein vuori merenpinnan yläpuolella, joka sijaitsee Himalajan Mahalangur Himal -alavuoristossa. Kiinan ja Nepalin raja kulkee sen huippukohdan poikki. 8 848,86 metrin (29 031 ft 8+1⁄2 in) korkeus (lumikorkeus) on viimeksi vuonna 2020 Kiinan ja Nepalin viranomaisten vahvistama[3].</w:t>
      </w:r>
    </w:p>
    <w:p>
      <w:r>
        <w:rPr>
          <w:b/>
        </w:rPr>
        <w:t xml:space="preserve">Vastaus</w:t>
      </w:r>
    </w:p>
    <w:p>
      <w:r>
        <w:t xml:space="preserve">Mount Everest sijaitsee Himalajan vuoristossa ja kulkee Kiinan ja Nepalin rajan yli.</w:t>
      </w:r>
    </w:p>
    <w:p>
      <w:r>
        <w:rPr>
          <w:b/>
          <w:u w:val="single"/>
        </w:rPr>
        <w:t xml:space="preserve">Asiakirja 8723</w:t>
      </w:r>
    </w:p>
    <w:p>
      <w:r>
        <w:rPr>
          <w:b/>
        </w:rPr>
        <w:t xml:space="preserve">Ohjeet</w:t>
      </w:r>
    </w:p>
    <w:p>
      <w:r>
        <w:t xml:space="preserve">Mikä on hyvä anime katsottavaksi sellaiselle, joka ei ole koskaan ennen katsonut animea?</w:t>
      </w:r>
    </w:p>
    <w:p>
      <w:r>
        <w:rPr>
          <w:b/>
        </w:rPr>
        <w:t xml:space="preserve">Vastaus</w:t>
      </w:r>
    </w:p>
    <w:p>
      <w:r>
        <w:t xml:space="preserve">Tämä riippuu paljon henkilökohtaisista mieltymyksistäsi, mutta annan sinulle pari vaihtoehtoa, jotka olisivat mielestäni hyviä aloitusanimeja. Yksi tunnetuimmista ja arvostetuimmista animeista on Cowboy Bepop, joka on genrerajat ylittävä yhden tuotantokauden sarja, joka kertoo palkkionmetsästäjien miehistöstä Bepop-nimisellä avaruusaluksella. Toinen suosittu anime on One Punch Man, joka on toiminta/komedia supersankarista, joka pystyy lyömään kenet tahansa yhdellä lyönnillä, minkä seurauksena hän alkaa kyllästyä ja etsiä merkitystä ja haastetta.</w:t>
      </w:r>
    </w:p>
    <w:p>
      <w:r>
        <w:rPr>
          <w:b/>
          <w:u w:val="single"/>
        </w:rPr>
        <w:t xml:space="preserve">Asiakirja 8724</w:t>
      </w:r>
    </w:p>
    <w:p>
      <w:r>
        <w:rPr>
          <w:b/>
        </w:rPr>
        <w:t xml:space="preserve">Ohjeet</w:t>
      </w:r>
    </w:p>
    <w:p>
      <w:r>
        <w:t xml:space="preserve">Mikä on SECA Art Award?</w:t>
      </w:r>
    </w:p>
    <w:p>
      <w:r>
        <w:rPr>
          <w:b/>
        </w:rPr>
        <w:t xml:space="preserve">Vastaus</w:t>
      </w:r>
    </w:p>
    <w:p>
      <w:r>
        <w:t xml:space="preserve">SECA on lyhenne sanoista Society for the Encouragement of Contemporary Art. SECA Art Award on vuosittainen palkinto, joka myönnetään San Franciscon lahden alueen nouseville taiteilijoille. SFMOMA järjesti sen vuonna 1967, ja se on jaettu siitä lähtien joka vuosi.</w:t>
        <w:br/>
        <w:t xml:space="preserve"> Vuonna 2022 valittiin 5 taiteilijaa: Binta Ayofemi, Maria A. Guzmán Capron, Cathy Lu, Marcel Pardo Ariza ja Gregory Rick. Heidän moninaiset teoksensa käsittelevät roturistiriitoja, amerikkalais-aasialaista identiteettiä, trans-ylpeyttä sekä mustien ja alkuperäiskansojen läsnäoloa kaupunkimaisemassa.</w:t>
        <w:br/>
        <w:t xml:space="preserve"> SECA:n installaatioita voi nähdä SFMOMA:n tason 2 gallerioissa vuosittain joulukuusta toukokuuhun.</w:t>
      </w:r>
    </w:p>
    <w:p>
      <w:r>
        <w:rPr>
          <w:b/>
          <w:u w:val="single"/>
        </w:rPr>
        <w:t xml:space="preserve">Asiakirja 8725</w:t>
      </w:r>
    </w:p>
    <w:p>
      <w:r>
        <w:rPr>
          <w:b/>
        </w:rPr>
        <w:t xml:space="preserve">Ohjeet</w:t>
      </w:r>
    </w:p>
    <w:p>
      <w:r>
        <w:t xml:space="preserve">Miksi Pohjois-Kalifornian viinialue on hyvä paikka matkustaa?</w:t>
      </w:r>
    </w:p>
    <w:p>
      <w:r>
        <w:rPr>
          <w:b/>
        </w:rPr>
        <w:t xml:space="preserve">Vastaus</w:t>
      </w:r>
    </w:p>
    <w:p>
      <w:r>
        <w:t xml:space="preserve">Matkustaminen Pohjois-Kalifornian viinialueelle on erinomainen matkakohde. Siellä on lukemattomia viinitarhoja, joilla voi vierailla, joitakin maan parhaita ravintoloita ja kuvankauniita näkymiä kaikkialla. Vierailu viinialueella on rentouttava loma, jossa matkailijat voivat hidastaa arkirytmiään ja vain nauttia kauniista ympäristöstä ympärillään. Viinialueella on myös runsaasti historiaa, ja viehättävissä kaupungeissa voi olla hauska vain kävellä.</w:t>
      </w:r>
    </w:p>
    <w:p>
      <w:r>
        <w:rPr>
          <w:b/>
          <w:u w:val="single"/>
        </w:rPr>
        <w:t xml:space="preserve">Asiakirja 8726</w:t>
      </w:r>
    </w:p>
    <w:p>
      <w:r>
        <w:rPr>
          <w:b/>
        </w:rPr>
        <w:t xml:space="preserve">Ohjeet</w:t>
      </w:r>
    </w:p>
    <w:p>
      <w:r>
        <w:t xml:space="preserve">Tunnista, kumpi soitin on jousi- vai lyömäsoittimet: Cowbell, Crwth</w:t>
      </w:r>
    </w:p>
    <w:p>
      <w:r>
        <w:rPr>
          <w:b/>
        </w:rPr>
        <w:t xml:space="preserve">Vastaus</w:t>
      </w:r>
    </w:p>
    <w:p>
      <w:r>
        <w:t xml:space="preserve">Crwth on jousi, Cowbell on lyömäsoittimet.</w:t>
      </w:r>
    </w:p>
    <w:p>
      <w:r>
        <w:rPr>
          <w:b/>
          <w:u w:val="single"/>
        </w:rPr>
        <w:t xml:space="preserve">Asiakirja 8727</w:t>
      </w:r>
    </w:p>
    <w:p>
      <w:r>
        <w:rPr>
          <w:b/>
        </w:rPr>
        <w:t xml:space="preserve">Ohjeet</w:t>
      </w:r>
    </w:p>
    <w:p>
      <w:r>
        <w:t xml:space="preserve">Luokittele kukin sipsi tai keksi: Goldfish, Doritos, Cheez-It, Cheetos.</w:t>
      </w:r>
    </w:p>
    <w:p>
      <w:r>
        <w:rPr>
          <w:b/>
        </w:rPr>
        <w:t xml:space="preserve">Vastaus</w:t>
      </w:r>
    </w:p>
    <w:p>
      <w:r>
        <w:t xml:space="preserve">Keksejä ovat Goldfish ja Cheez-it, jotka molemmat ovat leivottuja välipaloja. Sipsit ovat Cheetos ja Doritos.</w:t>
      </w:r>
    </w:p>
    <w:p>
      <w:r>
        <w:rPr>
          <w:b/>
          <w:u w:val="single"/>
        </w:rPr>
        <w:t xml:space="preserve">Asiakirja 8728</w:t>
      </w:r>
    </w:p>
    <w:p>
      <w:r>
        <w:rPr>
          <w:b/>
        </w:rPr>
        <w:t xml:space="preserve">Ohjeet</w:t>
      </w:r>
    </w:p>
    <w:p>
      <w:r>
        <w:t xml:space="preserve">Kuinka tärkeää lentäjien viestintä on valvotulla lentoasemalla, jolla ei ole tornia?</w:t>
      </w:r>
    </w:p>
    <w:p>
      <w:r>
        <w:rPr>
          <w:b/>
        </w:rPr>
        <w:t xml:space="preserve">Konteksti</w:t>
      </w:r>
    </w:p>
    <w:p>
      <w:r>
        <w:t xml:space="preserve">Lentoaseman liikennekuvio on vakioreitti, jota ilma-alus noudattaa noustessaan tai laskeutuessaan ja säilyttäen samalla näköyhteyden lentoasemaan.</w:t>
        <w:br/>
        <w:br/>
        <w:t xml:space="preserve"> Lentoasemalla kuvio (tai piiri) on vakioreitti lentoliikenteen koordinointia varten. Se eroaa "suorasta lähestymisestä" ja "suorasta noususta" siinä, että lentokoneet, jotka käyttävät liikennekuviota, pysyvät lähellä lentokenttää. Kuvioita käytetään yleensä pienillä yleisilmailukentillä ja sotilaslentopaikoilla. Monet suuret valvotut lentoasemat välttävät järjestelmää, ellei siellä ole sekä yleisilmailutoimintaa että kaupallisia lentoja. Joissakin tapauksissa lentoasemilla voidaan kuitenkin käyttää jonkinlaista kuviota, esimerkiksi silloin, kun lentokoneen on kierrettävä, mutta tällainen kuvio valvotuilla lentoasemilla voi olla muodoltaan, muodoltaan ja tarkoitukseltaan hyvin erilainen kuin GA-lentoasemilla käytetty tavanomainen liikennekuvio.</w:t>
        <w:br/>
        <w:br/>
        <w:t xml:space="preserve"> Kuvion käyttö lentokentillä on ilmailun turvallisuuden vuoksi. Käyttämällä johdonmukaista lentokuviota lentäjät tietävät, mistä muuta lentoliikennettä on odotettavissa, ja pystyvät näkemään ja väistämään sen. Lennonjohto ei välttämättä erota näkölentosääntöjen (VFR) mukaisesti lentäviä lentäjiä toisistaan, joten johdonmukainen ja ennakoitavissa oleva kuvio on tärkeä keino pitää asiat järjestyksessä. Tornivalvotuilla lentoasemilla lennonjohto voi antaa VFR-lentoja koskevia liikennetiedotuksia työmäärän salliessa.</w:t>
      </w:r>
    </w:p>
    <w:p>
      <w:r>
        <w:rPr>
          <w:b/>
        </w:rPr>
        <w:t xml:space="preserve">Vastaus</w:t>
      </w:r>
    </w:p>
    <w:p>
      <w:r>
        <w:t xml:space="preserve">Kokemukseni mukaan lentäminen ei-tornimaiselle lentoasemalle voi olla haastavampaa kuin tornimaisille lentoasemille.  Haasteelliseksi sen tekee se, että et puhu kenellekään ilmatilasta vastaavalle.  Lähetät lähetyksen avoimelle viestintäkanavalle ja toivot, että kaikki muut lentäjät "pelaavat" sääntöjen mukaan.  Ensimmäinen paras käytäntö on, että sinulla on perustiedot lentoasemasta: montako kiitotietä on, mihin suuntaan ne kulkevat, liikennekuvion suunta ja korkeus jne.   Harjoittele johdonmukaisuutta, sillä se auttaa päätöksenteossa.  Kun lähestyt lentokenttää, sinun on myös tarkistettava sää AWOS- tai ASOS-järjestelmän kautta tuulen suunnan, nopeuden ja korkeusmittarin asetuksen määrittämiseksi.  Seuraava vaihe on virittää lentoaseman UNICOM-järjestelmä kuuntelemaan alueen muuta liikennettä, huomioimaan lähtevät ja saapuvat koneet sekä muut lentokoneet liikennekuviossa.  Seuraavaksi on tunnistauduttava lentoaseman UNICOM-kanavan kautta ja ilmoitettava etäisyys lentoasemalle ja suunta lentoasemalta.   Lähestymissuuntasi määrittää todennäköisesti sen, miten ja missä vaiheessa liityt liikennekuvioon.  Tärkeintä on, että kuuntelet lentoaseman UNICOM-kanavaa ja etsit aktiivisesti muita lentokoneita joko liikennekuviossa tai sen läheisyydessä.  Liikennekuvion osuuksia on vähintään neljä - sivutuuli, myötätuuli, peruslento ja loppulento.  Lentäjän tehtävänä on kommunikoida, kun saavut kuhunkin kuvion osaan. On myös hyödyllistä ilmoittaa aikomuksistasi riippumatta siitä, aiotko suorittaa täyspysähdyslaskun vai touch-n-go -laskun.  Jos suoritat täyspysähdyslaskun, muista ilmoittaa, kun olet poistunut kiitotieltä.</w:t>
      </w:r>
    </w:p>
    <w:p>
      <w:r>
        <w:rPr>
          <w:b/>
          <w:u w:val="single"/>
        </w:rPr>
        <w:t xml:space="preserve">Asiakirja 8729</w:t>
      </w:r>
    </w:p>
    <w:p>
      <w:r>
        <w:rPr>
          <w:b/>
        </w:rPr>
        <w:t xml:space="preserve">Ohjeet</w:t>
      </w:r>
    </w:p>
    <w:p>
      <w:r>
        <w:t xml:space="preserve">Mitkä ovat neljä luovaa tapaa käyttää shakkisarjaa shakin pelaamisen lisäksi?</w:t>
      </w:r>
    </w:p>
    <w:p>
      <w:r>
        <w:rPr>
          <w:b/>
        </w:rPr>
        <w:t xml:space="preserve">Vastaus</w:t>
      </w:r>
    </w:p>
    <w:p>
      <w:r>
        <w:t xml:space="preserve">Voit keksiä palasista erilaisen sotapelin; voit luoda pullonheittopelin kuninkaan ja kuningattaren kanssa; jos palat ovat puuta, voit käyttää niitä sytykkeenä Bo-tulessa; ja voit käyttää paloja koristeellisina paperipainoina.</w:t>
      </w:r>
    </w:p>
    <w:p>
      <w:r>
        <w:rPr>
          <w:b/>
          <w:u w:val="single"/>
        </w:rPr>
        <w:t xml:space="preserve">Asiakirja 8730</w:t>
      </w:r>
    </w:p>
    <w:p>
      <w:r>
        <w:rPr>
          <w:b/>
        </w:rPr>
        <w:t xml:space="preserve">Ohjeet</w:t>
      </w:r>
    </w:p>
    <w:p>
      <w:r>
        <w:t xml:space="preserve">Tunnista, kumpi soitin on jousi- vai lyömäsoittimet: Kepyak, Koto</w:t>
      </w:r>
    </w:p>
    <w:p>
      <w:r>
        <w:rPr>
          <w:b/>
        </w:rPr>
        <w:t xml:space="preserve">Vastaus</w:t>
      </w:r>
    </w:p>
    <w:p>
      <w:r>
        <w:t xml:space="preserve">Koto on jousisoitto, Kepyak on lyömäsoittimet.</w:t>
      </w:r>
    </w:p>
    <w:p>
      <w:r>
        <w:rPr>
          <w:b/>
          <w:u w:val="single"/>
        </w:rPr>
        <w:t xml:space="preserve">Asiakirja 8731</w:t>
      </w:r>
    </w:p>
    <w:p>
      <w:r>
        <w:rPr>
          <w:b/>
        </w:rPr>
        <w:t xml:space="preserve">Ohjeet</w:t>
      </w:r>
    </w:p>
    <w:p>
      <w:r>
        <w:t xml:space="preserve">Mikä on suurin kiusallesi, kun käytät sähköpostisuodattimia organisoidaksesi Saapuneet-kansiosi?</w:t>
      </w:r>
    </w:p>
    <w:p>
      <w:r>
        <w:rPr>
          <w:b/>
        </w:rPr>
        <w:t xml:space="preserve">Vastaus</w:t>
      </w:r>
    </w:p>
    <w:p>
      <w:r>
        <w:t xml:space="preserve">Useimmat sähköpostin tuottavuusohjelmat mahdollistavat kansioiden luomisen (esim. Microsoft Outlook) ja toiset taas "tarrojen" luomisen (esim. Gmail). Molemmissa tapauksissa sovellus antaa kuitenkin mahdollisuuden järjestää sähköpostit käyttämällä suodattimia tai sääntöjä, joiden avulla ne voidaan tallentaa automaattisesti tiettyyn kansioon tai käyttää tiettyä nimikettä, jotta ne voidaan hakea helposti myöhemmin. Tärkein ero on kuitenkin se, että sähköpostiviesti voi kuulua kerrallaan vain yhteen kansioon eli 1-1-suhteeseen, kun taas yhteen sähköpostiviestiin voidaan soveltaa useita eri tarroja eli 1-moneen-suhdetta. Rakastan sähköpostin suodatussääntöjen käyttöä yhtä paljon kuin muutkin, jotka haluavat kesyttää sähköpostinsa Saapuneet-kansiot. Joskus huomaan kuitenkin lukevani tärkeän sähköpostiviestin vasta hyvin myöhään tai jääväni siitä kokonaan paitsi, koska sähköposti ohittaa saapuneet sähköpostit (joissa vietän suurimman osan ajastani), kun sääntö käynnistyy. Ja se tekee minut hulluksi. Kuulen sinun sanovan: "Mikset sitten muokkaa sääntöä niin, että sähköposti ei ohita postilaatikkoa, kun se käynnistyy?". Vastaan siihen: "Eikö se sitten kumoaisi säännön tarkoituksen ja alkuperäisen tarkoituksen?". Mitä järkeä on luoda sääntö, jos kaikki sähköpostit päätyvät Saapuneet sähköpostit -näkymään?". Tämä on pohjimmiltaan suurin vitutukseni, kun käytän sähköpostisuodattimia Saapuneet-kansion järjestämiseen.</w:t>
      </w:r>
    </w:p>
    <w:p>
      <w:r>
        <w:rPr>
          <w:b/>
          <w:u w:val="single"/>
        </w:rPr>
        <w:t xml:space="preserve">Asiakirja 8732</w:t>
      </w:r>
    </w:p>
    <w:p>
      <w:r>
        <w:rPr>
          <w:b/>
        </w:rPr>
        <w:t xml:space="preserve">Ohjeet</w:t>
      </w:r>
    </w:p>
    <w:p>
      <w:r>
        <w:t xml:space="preserve">Kuka on yritys Sonova</w:t>
      </w:r>
    </w:p>
    <w:p>
      <w:r>
        <w:rPr>
          <w:b/>
        </w:rPr>
        <w:t xml:space="preserve">Konteksti</w:t>
      </w:r>
    </w:p>
    <w:p>
      <w:r>
        <w:t xml:space="preserve">Sonova Holding AG (Phonak Holding AG ennen 1. elokuuta 2007) on kansainvälisesti toimiva sveitsiläinen konserni, jonka pääkonttori sijaitsee Stäfassa ja joka on erikoistunut kuulonhuoltoon (kuulokojeet, sisäkorvaistutteet, langaton viestintä). Sonova-konserni toimii ydinliiketoimintamerkkiensä Phonak, Unitron, Hansaton, Advanced Bionics, AudioNova ja Sennheiser kautta. Se on yksi alan suurimmista tarjoajista maailmanlaajuisesti. Konsernilla ja sen tuotemerkeillä on 24 % maailman kuulokojeiden myyntimarkkinoista. 11. syyskuuta 2022 alkaen Sonova on osa Sveitsin markkinaindeksiä.[2][3].</w:t>
      </w:r>
    </w:p>
    <w:p>
      <w:r>
        <w:rPr>
          <w:b/>
        </w:rPr>
        <w:t xml:space="preserve">Vastaus</w:t>
      </w:r>
    </w:p>
    <w:p>
      <w:r>
        <w:t xml:space="preserve">Sonova Holding AG (Phonak Holding AG ennen 1. elokuuta 2007) on kansainvälisesti toimiva sveitsiläinen konserni, jonka pääkonttori sijaitsee Staefassa ja joka on erikoistunut kuulonhuoltoon (kuulokojeet, sisäkorvaistutteet, langaton viestintä).</w:t>
        <w:br/>
        <w:br/>
        <w:t xml:space="preserve"> Sonova-konserni toimii ydinliiketoimintamerkkiensä Phonak, Unitron, Hansaton, Advanced Bionics, AudioNova ja Sennheiser kautta. Se on yksi alan suurimmista tarjoajista maailmanlaajuisesti. Konsernin ja sen tuotemerkkien osuus maailman kuulokojeiden markkinoista on 24 prosenttia. Syyskuun 11. päivästä 2022 alkaen Sonova on osa Sveitsin markkinaindeksiä.</w:t>
      </w:r>
    </w:p>
    <w:p>
      <w:r>
        <w:rPr>
          <w:b/>
          <w:u w:val="single"/>
        </w:rPr>
        <w:t xml:space="preserve">Asiakirja 8733</w:t>
      </w:r>
    </w:p>
    <w:p>
      <w:r>
        <w:rPr>
          <w:b/>
        </w:rPr>
        <w:t xml:space="preserve">Ohjeet</w:t>
      </w:r>
    </w:p>
    <w:p>
      <w:r>
        <w:t xml:space="preserve">Millä NFL-joukkueella on eniten Super Bowl -mestaruuksia?</w:t>
      </w:r>
    </w:p>
    <w:p>
      <w:r>
        <w:rPr>
          <w:b/>
        </w:rPr>
        <w:t xml:space="preserve">Vastaus</w:t>
      </w:r>
    </w:p>
    <w:p>
      <w:r>
        <w:t xml:space="preserve">Pittsburgh Steelers ja New England Patriots ovat tasapisteissä eniten Super Bowl -mestaruuksia voittaneista joukkueista. Molemmat joukkueet ovat voittaneet 6 Super Bowl -mestaruutta. Steelers saavutti tämän ensimmäisenä joukkueena vuonna 2008, kun taas Patriots saavutti kuudennen mestaruutensa vuonna 2018.</w:t>
      </w:r>
    </w:p>
    <w:p>
      <w:r>
        <w:rPr>
          <w:b/>
          <w:u w:val="single"/>
        </w:rPr>
        <w:t xml:space="preserve">Asiakirja 8734</w:t>
      </w:r>
    </w:p>
    <w:p>
      <w:r>
        <w:rPr>
          <w:b/>
        </w:rPr>
        <w:t xml:space="preserve">Ohjeet</w:t>
      </w:r>
    </w:p>
    <w:p>
      <w:r>
        <w:t xml:space="preserve">Luokittele kukin seuraavista Tylypahkan oppilaista taloihin Rohkelikko, Hufflepuff, Korpinkynsi ja Luihuinen: Harry Potter, Hermione Granger, Neville Longbottom, Ronald Weasley, Fred Weasley, George Weasley, Percy Weasley, Charles Weasley, Ginny Weasley, Seamus Finnigan, Oliver Wood, Angelina Johnson, Alicia Spinnet, Katie Bell, Andrew Kirke, Jack Sloper, Demelza Robins, Dean Thomas,  Cedric Diggory, Zacharias Smith, Ernie Macmillan, Hannah Abbott, Justin Finch-Fletchley, Susan Bones, Zacharias Smith, Luna Lovegood, Marcus Belby, Cho Chang, Myrtle Warren, Padma Patil, Terry Boot, Michael Corner, Roger Davies, Anthony Goldstein, Marietta Edgecombe, Robert Hilliard, Penelope Clearwater, Lisa Turpin, Morag MacDougal, Mandy Brocklehurst, Nanette Desford, Maria Glossop, Millicent Bagnold, Sue Li, Ignatia Wildsmith, Chester Davies, Tulip Karasu, Badeea Ali, Talbott Winger, Andre Egwu, Adelaide Murton, Adrian Pucey, Aesop Sharp, Barnaby Lee, Blaise Zabini, Felix Rosier, Gemma Farley, Ismelda Murk, Liz Tuttle, Marcus Flint, Merula Snyde, Millicent Bulstrode, Millicent Bulstrode, Pansy Parkinson, Terence Higgs, Tracey Davis, Tom Riddle, Viola Richmond, Yatin Bhagat, Yurika Haneda, Zoe Accrington, Zubeida Khan.</w:t>
      </w:r>
    </w:p>
    <w:p>
      <w:r>
        <w:rPr>
          <w:b/>
        </w:rPr>
        <w:t xml:space="preserve">Vastaus</w:t>
      </w:r>
    </w:p>
    <w:p>
      <w:r>
        <w:t xml:space="preserve">Rohkelikon oppilaat ovat: Harry Potter, Hermione Granger, Neville Longbottom, Ronald Weasley, Fred Weasley, George Weasley, Percy Weasley, Charles Weasley, Ginny Weasley, Seamus Finnigan, Oliver Wood, Angelina Johnson, Alicia Spinnet, Katie Bell, Andrew Kirke, Jack Sloper, Demelza Robins, Dean Thomas.</w:t>
        <w:br/>
        <w:br/>
        <w:t xml:space="preserve"> Hufflepuff-oppilaat ovat:</w:t>
        <w:t xml:space="preserve">Cedric Diggory, Zacharias Smith, Ernie Macmillan, Hannah Abbott, Justin Finch-Fletchley, Susan Bones, Zacharias Smith</w:t>
        <w:br/>
        <w:br/>
        <w:t xml:space="preserve">Korpinkynnen oppilaat ovat</w:t>
        <w:t xml:space="preserve"> Luna Lovegood, Marcus Belby, Cho Chang, Myrtle Warren, Padma Patil, Terry Boot, Michael Corner, Roger Davies, Anthony Goldstein, Marietta Edgecombe, Robert Hilliard, Penelope Clearwater, Lisa Turpin,</w:t>
        <w:t xml:space="preserve">Morag MacDougal, Mandy Brocklehurst, Nanette Desford, Maria Glossop, Millicent Bagnold, Sue Li, Ignatia Wildsmith, Chester Davies, Tulip Karasu, Badeea Ali, Talbott Winger, Andre Egwu</w:t>
        <w:br/>
        <w:br/>
        <w:t xml:space="preserve">Luihuoppilaat ovat: Adelaide Murton, Adrian Pucey, Aesop Sharp, Barnaby Lee, Blaise Zabini, Felix Rosier, Gemma Farley, Ismelda Murk, Liz Tuttle, Marcus Flint, Merula Snyde, Millicent Bulstrode, Pansy Parkinson, Terence Higgs, Tracey Davis, Tom Riddle, Viola Richmond, Yatin Bhagat, Yurika Haneda, Zoe Accrington, Zubeida Khan.</w:t>
      </w:r>
    </w:p>
    <w:p>
      <w:r>
        <w:rPr>
          <w:b/>
          <w:u w:val="single"/>
        </w:rPr>
        <w:t xml:space="preserve">Asiakirja 8735</w:t>
      </w:r>
    </w:p>
    <w:p>
      <w:r>
        <w:rPr>
          <w:b/>
        </w:rPr>
        <w:t xml:space="preserve">Ohjeet</w:t>
      </w:r>
    </w:p>
    <w:p>
      <w:r>
        <w:t xml:space="preserve">Luokittele kukin seuraavista maista maaksi, mantereeksi, molemmiksi tai ei mihinkään: Amerikka, Pohjois-Amerikka, Australia, Lontoo, Intia, Kiina.</w:t>
      </w:r>
    </w:p>
    <w:p>
      <w:r>
        <w:rPr>
          <w:b/>
        </w:rPr>
        <w:t xml:space="preserve">Vastaus</w:t>
      </w:r>
    </w:p>
    <w:p>
      <w:r>
        <w:t xml:space="preserve">amerikka : ei mitään, pohjois-amerikka : manner, australia : molemmat, lontoo : ei mitään, india : maa, kiina : maa, niili : ei mitään, vatikaani : maa, eurooppa : manner, arktinen : ei mitään.</w:t>
      </w:r>
    </w:p>
    <w:p>
      <w:r>
        <w:rPr>
          <w:b/>
          <w:u w:val="single"/>
        </w:rPr>
        <w:t xml:space="preserve">Asiakirja 8736</w:t>
      </w:r>
    </w:p>
    <w:p>
      <w:r>
        <w:rPr>
          <w:b/>
        </w:rPr>
        <w:t xml:space="preserve">Ohjeet</w:t>
      </w:r>
    </w:p>
    <w:p>
      <w:r>
        <w:t xml:space="preserve">Mikä joukkue on voittanut eniten Stanley Cupeja?</w:t>
      </w:r>
    </w:p>
    <w:p>
      <w:r>
        <w:rPr>
          <w:b/>
        </w:rPr>
        <w:t xml:space="preserve">Vastaus</w:t>
      </w:r>
    </w:p>
    <w:p>
      <w:r>
        <w:t xml:space="preserve">Montreal Canadiens on voittanut eniten Stanley Cupeja 24:llä.</w:t>
      </w:r>
    </w:p>
    <w:p>
      <w:r>
        <w:rPr>
          <w:b/>
          <w:u w:val="single"/>
        </w:rPr>
        <w:t xml:space="preserve">Asiakirja 8737</w:t>
      </w:r>
    </w:p>
    <w:p>
      <w:r>
        <w:rPr>
          <w:b/>
        </w:rPr>
        <w:t xml:space="preserve">Ohjeet</w:t>
      </w:r>
    </w:p>
    <w:p>
      <w:r>
        <w:t xml:space="preserve">Mitä minun pitäisi syödä, kun vierailen Etelä-Intiassa?</w:t>
      </w:r>
    </w:p>
    <w:p>
      <w:r>
        <w:rPr>
          <w:b/>
        </w:rPr>
        <w:t xml:space="preserve">Vastaus</w:t>
      </w:r>
    </w:p>
    <w:p>
      <w:r>
        <w:t xml:space="preserve">Etelä-Intia on tunnettu kasvisruokien herkuista.</w:t>
        <w:t xml:space="preserve">luettelo muutamista ruoista, joita sinun kannattaa kokeilla:</w:t>
        <w:br/>
        <w:br/>
        <w:t xml:space="preserve">1.</w:t>
        <w:t xml:space="preserve">Masala Dosa</w:t>
        <w:br/>
        <w:t xml:space="preserve">2.</w:t>
        <w:t xml:space="preserve">Suodatinkahvi</w:t>
        <w:br/>
        <w:t xml:space="preserve">3.</w:t>
        <w:t xml:space="preserve">Idly</w:t>
        <w:br/>
        <w:t xml:space="preserve">4.</w:t>
        <w:t xml:space="preserve">Vada</w:t>
        <w:br/>
        <w:t xml:space="preserve">5. Pongal</w:t>
      </w:r>
    </w:p>
    <w:p>
      <w:r>
        <w:rPr>
          <w:b/>
          <w:u w:val="single"/>
        </w:rPr>
        <w:t xml:space="preserve">Asiakirja 8738</w:t>
      </w:r>
    </w:p>
    <w:p>
      <w:r>
        <w:rPr>
          <w:b/>
        </w:rPr>
        <w:t xml:space="preserve">Ohjeet</w:t>
      </w:r>
    </w:p>
    <w:p>
      <w:r>
        <w:t xml:space="preserve">Kuvaile ZMOT (Zero moment of truth) ja miten se eroaa markkinoinnin kolmivaiheisesta mallista, joka oli vallalla sen käyttöönoton aikaan.</w:t>
      </w:r>
    </w:p>
    <w:p>
      <w:r>
        <w:rPr>
          <w:b/>
        </w:rPr>
        <w:t xml:space="preserve">Vastaus</w:t>
      </w:r>
    </w:p>
    <w:p>
      <w:r>
        <w:t xml:space="preserve">P&amp;G:n kolmivaiheinen markkinointimalli (ZMOT, FMOT, SMOT) alkaa siitä, että kuluttaja löytää tuotteen mainoksen kautta tai kuulee siitä muista lähteistä, kuten ystäviltä tai kollegoilta. Tätä laukaisuhetkeä seuraa (FMOT) ensimmäinen totuuden hetki, jolloin kuluttajat ovat hyllyllä, haluavat ostaa, koskettaa ja tunnustella tuotetta ja arvioida viereisissä kehyksissä olevia kilpailevia tarjouksia. Viimeinen vaihe on (SMOT) toinen totuuden hetki, jolloin kuluttajat ostavat tuotteet ja alkavat käyttää niitä.</w:t>
        <w:br/>
        <w:br/>
        <w:t xml:space="preserve"> ZMOT (Zero moment of truth, totuuden nollahetki) on laukaisun ja FMOT:n välinen aika. Se on hetki, jolloin kuluttajat saavat lisätietoja tuotteista ennen kuin ne ilmestyvät hyllyyn. ZMOT on ostoksia edeltävä kokemus, jossa kuluttajat voivat katsoa YouTube-videoita tuotteesta, lukea Amazonin arvosteluja ja saada täydellisen tuotekokemuksen ennen ostamista.</w:t>
      </w:r>
    </w:p>
    <w:p>
      <w:r>
        <w:rPr>
          <w:b/>
          <w:u w:val="single"/>
        </w:rPr>
        <w:t xml:space="preserve">Asiakirja 8739</w:t>
      </w:r>
    </w:p>
    <w:p>
      <w:r>
        <w:rPr>
          <w:b/>
        </w:rPr>
        <w:t xml:space="preserve">Ohjeet</w:t>
      </w:r>
    </w:p>
    <w:p>
      <w:r>
        <w:t xml:space="preserve">Milloin MIT perustettiin?</w:t>
      </w:r>
    </w:p>
    <w:p>
      <w:r>
        <w:rPr>
          <w:b/>
        </w:rPr>
        <w:t xml:space="preserve">Konteksti</w:t>
      </w:r>
    </w:p>
    <w:p>
      <w:r>
        <w:t xml:space="preserve">Massachusetts Institute of Technology (MIT) on yksityinen tutkimusyliopisto Cambridgessa, Massachusettsissa. MIT perustettiin vuonna 1861, ja sillä on ollut merkittävä rooli monien nykyaikaisen teknologian ja tieteen alojen kehittämisessä.</w:t>
      </w:r>
    </w:p>
    <w:p>
      <w:r>
        <w:rPr>
          <w:b/>
        </w:rPr>
        <w:t xml:space="preserve">Vastaus</w:t>
      </w:r>
    </w:p>
    <w:p>
      <w:r>
        <w:t xml:space="preserve">1861</w:t>
      </w:r>
    </w:p>
    <w:p>
      <w:r>
        <w:rPr>
          <w:b/>
          <w:u w:val="single"/>
        </w:rPr>
        <w:t xml:space="preserve">Asiakirja 8740</w:t>
      </w:r>
    </w:p>
    <w:p>
      <w:r>
        <w:rPr>
          <w:b/>
        </w:rPr>
        <w:t xml:space="preserve">Ohjeet</w:t>
      </w:r>
    </w:p>
    <w:p>
      <w:r>
        <w:t xml:space="preserve">Kuinka monta maanosaa maapallolla on?</w:t>
      </w:r>
    </w:p>
    <w:p>
      <w:r>
        <w:rPr>
          <w:b/>
        </w:rPr>
        <w:t xml:space="preserve">Vastaus</w:t>
      </w:r>
    </w:p>
    <w:p>
      <w:r>
        <w:t xml:space="preserve">Maapallolla on seitsemän maanosaa, ja ne ovat suurimmasta pienimpään: Aasia, Afrikka, Pohjois-Amerikka, Etelä-Amerikka, Etelämanner, Eurooppa ja Australia.</w:t>
      </w:r>
    </w:p>
    <w:p>
      <w:r>
        <w:rPr>
          <w:b/>
          <w:u w:val="single"/>
        </w:rPr>
        <w:t xml:space="preserve">Asiakirja 8741</w:t>
      </w:r>
    </w:p>
    <w:p>
      <w:r>
        <w:rPr>
          <w:b/>
        </w:rPr>
        <w:t xml:space="preserve">Ohjeet</w:t>
      </w:r>
    </w:p>
    <w:p>
      <w:r>
        <w:t xml:space="preserve">Mitkä ovat neljä vuodenaikaa ja missä kuussa kukin vuodenaika alkaa New Yorkissa?</w:t>
      </w:r>
    </w:p>
    <w:p>
      <w:r>
        <w:rPr>
          <w:b/>
        </w:rPr>
        <w:t xml:space="preserve">Vastaus</w:t>
      </w:r>
    </w:p>
    <w:p>
      <w:r>
        <w:t xml:space="preserve">Neljä vuodenaikaa ovat talvi, kevät, kesä ja syksy. Talvi alkaa joulukuussa, kevät maaliskuussa, kesä kesäkuussa ja syksy syyskuussa.</w:t>
      </w:r>
    </w:p>
    <w:p>
      <w:r>
        <w:rPr>
          <w:b/>
          <w:u w:val="single"/>
        </w:rPr>
        <w:t xml:space="preserve">Asiakirja 8742</w:t>
      </w:r>
    </w:p>
    <w:p>
      <w:r>
        <w:rPr>
          <w:b/>
        </w:rPr>
        <w:t xml:space="preserve">Ohjeet</w:t>
      </w:r>
    </w:p>
    <w:p>
      <w:r>
        <w:t xml:space="preserve">Kahden hahmon välinen vuoropuhelu, jossa he keskustelevat sosiaalisen median vaikutuksesta elämäänsä. Sekä myönteisiä että kielteisiä kohtia</w:t>
      </w:r>
    </w:p>
    <w:p>
      <w:r>
        <w:rPr>
          <w:b/>
        </w:rPr>
        <w:t xml:space="preserve">Vastaus</w:t>
      </w:r>
    </w:p>
    <w:p>
      <w:r>
        <w:t xml:space="preserve">Henkilö 1: Hei, mitä tapahtui? Miksi olet surullinen?</w:t>
        <w:br/>
        <w:t xml:space="preserve"> Henkilö 2: Olen surullinen, koska arvosanani ovat huonot.</w:t>
        <w:br/>
        <w:t xml:space="preserve">Henkilö 1: Mutta sinulla oli tapana opiskella aina iPadilla... missä menit</w:t>
        <w:t xml:space="preserve">vikaan</w:t>
        <w:br/>
        <w:t xml:space="preserve"> ?</w:t>
        <w:br/>
        <w:t xml:space="preserve"> Henkilö 2: Joo...</w:t>
        <w:t xml:space="preserve">Käytin iPadia, mutta en opiskellut</w:t>
        <w:br/>
        <w:t xml:space="preserve">Olin keskittynyt muihin asioihin.</w:t>
        <w:br/>
        <w:t xml:space="preserve"> Henkilö 1: Ohh...! Tuo ei ole hyvä. Katsos, ystäväni, multitaskingista on tullut yleinen asia elämässämme.</w:t>
        <w:br/>
        <w:t xml:space="preserve"> Mutta meidän pitäisi osata hallita sitä kaikkea.</w:t>
        <w:t xml:space="preserve">Olemme liian riippuvaisia älypuhelimista kaikessa</w:t>
        <w:br/>
        <w:t xml:space="preserve">, kuten työssä, koulussa, ostoksilla käymisessä ja yksityiselämässä.</w:t>
        <w:t xml:space="preserve">Olemme riippuvaisia älypuhelimista, internetistä ja sosiaalisesta mediasta</w:t>
        <w:br/>
        <w:t xml:space="preserve">Sosiaalinen media vahingoittaa meitä monin tavoin, kuten</w:t>
        <w:br/>
        <w:t xml:space="preserve">* Se varastaa henkilökohtaisen elämämme</w:t>
        <w:br/>
        <w:t xml:space="preserve">Verkkorikollisuuden ja verkkokiusaamisen lisääntyminen.</w:t>
        <w:br/>
        <w:t xml:space="preserve">Lasten masennus ahdistuneisuus</w:t>
        <w:br/>
        <w:t xml:space="preserve">* Riippuvuus peleihin muilla sosiaalisilla verkostosivustoilla.</w:t>
        <w:br/>
        <w:t xml:space="preserve"> * Aiheuttaa henkilölle henkistä vahinkoa, joka johtaa itsemurhaan.</w:t>
        <w:br/>
        <w:t xml:space="preserve"> * Mielenterveysongelmat. , jne.</w:t>
        <w:br/>
        <w:br/>
        <w:t xml:space="preserve">joitakin myönteisiä näkökohtia, jotka on syytä huomioida</w:t>
        <w:br/>
        <w:t xml:space="preserve"> Internet ja sosiaalinen media auttavat perheitä pitämään yhteyttä</w:t>
        <w:br/>
        <w:t xml:space="preserve">Se auttaa verkkopankkiasioinnissa ja laskujen maksamisessa.</w:t>
        <w:t xml:space="preserve">Ja</w:t>
        <w:br/>
        <w:t xml:space="preserve">Se auttaa verkko-opiskelussa ja etätyöskentelyssä</w:t>
        <w:br/>
        <w:t xml:space="preserve">Se voi olla tehokas väline markkinoinnissa</w:t>
        <w:br/>
        <w:t xml:space="preserve">5.</w:t>
        <w:t xml:space="preserve">Tiedonhaku</w:t>
        <w:br/>
        <w:t xml:space="preserve">Joten, hyvä ystäväni, internetillä ja sosiaalisella medialla on omat hyvät ja huonot puolensa. Käytä sitä viisaasti ja hyvään tarkoitukseen.</w:t>
      </w:r>
    </w:p>
    <w:p>
      <w:r>
        <w:rPr>
          <w:b/>
          <w:u w:val="single"/>
        </w:rPr>
        <w:t xml:space="preserve">Asiakirja 8743</w:t>
      </w:r>
    </w:p>
    <w:p>
      <w:r>
        <w:rPr>
          <w:b/>
        </w:rPr>
        <w:t xml:space="preserve">Ohjeet</w:t>
      </w:r>
    </w:p>
    <w:p>
      <w:r>
        <w:t xml:space="preserve">Kerro minulle, mitä näistä tarjoillaan kuumana tai kylmänä: keitto, jäätelö, perunasalaatti, perunamuusi, kakku, juustolautanen.</w:t>
      </w:r>
    </w:p>
    <w:p>
      <w:r>
        <w:rPr>
          <w:b/>
        </w:rPr>
        <w:t xml:space="preserve">Vastaus</w:t>
      </w:r>
    </w:p>
    <w:p>
      <w:r>
        <w:t xml:space="preserve">Keitto ja perunamuusi tarjoillaan kuumana. Jäätelö, perunasalaatti, kakku ja juustolautaset tarjoillaan kylmänä.</w:t>
      </w:r>
    </w:p>
    <w:p>
      <w:r>
        <w:rPr>
          <w:b/>
          <w:u w:val="single"/>
        </w:rPr>
        <w:t xml:space="preserve">Asiakirja 8744</w:t>
      </w:r>
    </w:p>
    <w:p>
      <w:r>
        <w:rPr>
          <w:b/>
        </w:rPr>
        <w:t xml:space="preserve">Ohjeet</w:t>
      </w:r>
    </w:p>
    <w:p>
      <w:r>
        <w:t xml:space="preserve">Missä Kardashianit asuvat?</w:t>
      </w:r>
    </w:p>
    <w:p>
      <w:r>
        <w:rPr>
          <w:b/>
        </w:rPr>
        <w:t xml:space="preserve">Vastaus</w:t>
      </w:r>
    </w:p>
    <w:p>
      <w:r>
        <w:t xml:space="preserve">Kardashianit asuvat Hidden Hillsissä, Kaliforniassa, mutta heillä on kiinteistöjä myös Palm Springsissä, Kaliforniassa. He asuivat ennen Calabasasissa, Kaliforniassa, kunnes heistä tuli liian kuuluisia ja he muuttivat yhden kaupungin päähän, jossa heillä on enemmän yksityisyyttä ja suurempia tontteja. Khloe Kardashian ja Kris Jenner asuvat itse asiassa aivan toistensa vieressä! He poistivat kiinteistörajojaan ja heillä on takapiha, joka ulottuu molempien kiinteistöjen yli. Kim Kardashian asuu aivan kulman takana, ja Ye osti talon vastapäätä, kun he erosivat. Kourtney Kardashian asuu korttelin päässä kolmen lapsensa kanssa. Hänen aviomiehensä Travis Scott asuu kolme ovea alempana, ja myös lasten isä Scott Disick asuu samassa korttelissa.</w:t>
      </w:r>
    </w:p>
    <w:p>
      <w:r>
        <w:rPr>
          <w:b/>
          <w:u w:val="single"/>
        </w:rPr>
        <w:t xml:space="preserve">Asiakirja 8745</w:t>
      </w:r>
    </w:p>
    <w:p>
      <w:r>
        <w:rPr>
          <w:b/>
        </w:rPr>
        <w:t xml:space="preserve">Ohjeet</w:t>
      </w:r>
    </w:p>
    <w:p>
      <w:r>
        <w:t xml:space="preserve">Nimeä joitakin The Real Housewives of Dubai -ohjelman bravuurijulkkiksia.</w:t>
      </w:r>
    </w:p>
    <w:p>
      <w:r>
        <w:rPr>
          <w:b/>
        </w:rPr>
        <w:t xml:space="preserve">Vastaus</w:t>
      </w:r>
    </w:p>
    <w:p>
      <w:r>
        <w:t xml:space="preserve">Caroline Brooks, Caroline Stanbury, Chanel Ayan, tohtori Sara Al Madani, Lesa Milan Hall ja Nina Ali.</w:t>
      </w:r>
    </w:p>
    <w:p>
      <w:r>
        <w:rPr>
          <w:b/>
          <w:u w:val="single"/>
        </w:rPr>
        <w:t xml:space="preserve">Asiakirja 8746</w:t>
      </w:r>
    </w:p>
    <w:p>
      <w:r>
        <w:rPr>
          <w:b/>
        </w:rPr>
        <w:t xml:space="preserve">Ohjeet</w:t>
      </w:r>
    </w:p>
    <w:p>
      <w:r>
        <w:t xml:space="preserve">Mitkä seuraavista luvuista ovat parittomia ja mitkä parillisia: 1, 35, 72, 64, 103, 29, 16, 41, 22.</w:t>
      </w:r>
    </w:p>
    <w:p>
      <w:r>
        <w:rPr>
          <w:b/>
        </w:rPr>
        <w:t xml:space="preserve">Vastaus</w:t>
      </w:r>
    </w:p>
    <w:p>
      <w:r>
        <w:t xml:space="preserve">Nämä luvut ovat parittomia: 1, 35, 103, 29, 41. Ja nämä luvut ovat parillisia: 72, 64, 16, 22.</w:t>
      </w:r>
    </w:p>
    <w:p>
      <w:r>
        <w:rPr>
          <w:b/>
          <w:u w:val="single"/>
        </w:rPr>
        <w:t xml:space="preserve">Asiakirja 8747</w:t>
      </w:r>
    </w:p>
    <w:p>
      <w:r>
        <w:rPr>
          <w:b/>
        </w:rPr>
        <w:t xml:space="preserve">Ohjeet</w:t>
      </w:r>
    </w:p>
    <w:p>
      <w:r>
        <w:t xml:space="preserve">Nimeä viisi tulipokemonia.</w:t>
      </w:r>
    </w:p>
    <w:p>
      <w:r>
        <w:rPr>
          <w:b/>
        </w:rPr>
        <w:t xml:space="preserve">Vastaus</w:t>
      </w:r>
    </w:p>
    <w:p>
      <w:r>
        <w:t xml:space="preserve">Viisi tulipokemonia ovat Rapidash, Magmar, Vulpix, Charmeleon ja Charmander.</w:t>
      </w:r>
    </w:p>
    <w:p>
      <w:r>
        <w:rPr>
          <w:b/>
          <w:u w:val="single"/>
        </w:rPr>
        <w:t xml:space="preserve">Asiakirja 8748</w:t>
      </w:r>
    </w:p>
    <w:p>
      <w:r>
        <w:rPr>
          <w:b/>
        </w:rPr>
        <w:t xml:space="preserve">Ohjeet</w:t>
      </w:r>
    </w:p>
    <w:p>
      <w:r>
        <w:t xml:space="preserve">Poimi tekstistä kuuden maan mestaruuskilpailujen eri nimet historian aikana sekä kunkin nimen alkamis- ja päättymispäivämäärät ja listaa ne luettelemalla ne alkamispäivämäärien mukaan järjestettyinä {Aloituspäivämäärä}-muodossa. / {Loppupäivä} - {Nimi}</w:t>
      </w:r>
    </w:p>
    <w:p>
      <w:r>
        <w:rPr>
          <w:b/>
        </w:rPr>
        <w:t xml:space="preserve">Konteksti</w:t>
      </w:r>
    </w:p>
    <w:p>
      <w:r>
        <w:t xml:space="preserve">Six Nations on seuraaja Home Nations Championshipille (1883-1909 ja 1932-39), joka pelattiin Englannin, Irlannin, Skotlannin ja Walesin joukkueiden välillä ja joka oli ensimmäinen kansainvälinen rugby union -turnaus. Kun Ranska tuli mukaan, siitä tuli Five Nations Championship (1910-31 ja 1947-99), josta puolestaan tuli Six Nations Championship, kun Italia tuli mukaan vuonna 2000.</w:t>
      </w:r>
    </w:p>
    <w:p>
      <w:r>
        <w:rPr>
          <w:b/>
        </w:rPr>
        <w:t xml:space="preserve">Vastaus</w:t>
      </w:r>
    </w:p>
    <w:p>
      <w:r>
        <w:t xml:space="preserve">* 1883 / 1909 - Home Nations Championship</w:t>
        <w:br/>
        <w:t xml:space="preserve">* 1910 / 1931 - Five Nations Championship</w:t>
        <w:br/>
        <w:t xml:space="preserve">* 1932 / 1939 - Home Nations Championship</w:t>
        <w:br/>
        <w:t xml:space="preserve">* 1947 / 1999 - Five Nations Championship</w:t>
        <w:br/>
        <w:t xml:space="preserve">* 2000 / nyt - Six Nations</w:t>
      </w:r>
    </w:p>
    <w:p>
      <w:r>
        <w:rPr>
          <w:b/>
          <w:u w:val="single"/>
        </w:rPr>
        <w:t xml:space="preserve">Asiakirja 8749</w:t>
      </w:r>
    </w:p>
    <w:p>
      <w:r>
        <w:rPr>
          <w:b/>
        </w:rPr>
        <w:t xml:space="preserve">Ohjeet</w:t>
      </w:r>
    </w:p>
    <w:p>
      <w:r>
        <w:t xml:space="preserve">Mitkä ovat historiallisesti katsoen maapallon suurimmat eläimet? Ottakaa mukaan dinosaurukset</w:t>
      </w:r>
    </w:p>
    <w:p>
      <w:r>
        <w:rPr>
          <w:b/>
        </w:rPr>
        <w:t xml:space="preserve">Vastaus</w:t>
      </w:r>
    </w:p>
    <w:p>
      <w:r>
        <w:t xml:space="preserve">Dinosaurukset olivat suurimmat maan päällä vaeltaneet eläimet. Sauropodit olivat dinosaurusten suurin suku. Sauropodit olivat kasvinsyöjiä. Diplodocus oli pisin dinosaurus, jonka täydellinen luuranko löydettiin, ja sen pituus oli 26 metriä eli 85 jalkaa.</w:t>
        <w:br/>
        <w:br/>
        <w:t xml:space="preserve"> Suurempia dinosauruksia oli olemassa, mutta niistä on löydetty vain yksittäisiä luita.</w:t>
      </w:r>
    </w:p>
    <w:p>
      <w:r>
        <w:rPr>
          <w:b/>
          <w:u w:val="single"/>
        </w:rPr>
        <w:t xml:space="preserve">Asiakirja 8750</w:t>
      </w:r>
    </w:p>
    <w:p>
      <w:r>
        <w:rPr>
          <w:b/>
        </w:rPr>
        <w:t xml:space="preserve">Ohjeet</w:t>
      </w:r>
    </w:p>
    <w:p>
      <w:r>
        <w:t xml:space="preserve">Mikä on EKS:n Azure-ekvivalentti?</w:t>
      </w:r>
    </w:p>
    <w:p>
      <w:r>
        <w:rPr>
          <w:b/>
        </w:rPr>
        <w:t xml:space="preserve">Vastaus</w:t>
      </w:r>
    </w:p>
    <w:p>
      <w:r>
        <w:t xml:space="preserve">Microsoft Azure tarjoaa Azure Kubernetes Service (AKS) -palvelun.</w:t>
      </w:r>
    </w:p>
    <w:p>
      <w:r>
        <w:rPr>
          <w:b/>
          <w:u w:val="single"/>
        </w:rPr>
        <w:t xml:space="preserve">Asiakirja 8751</w:t>
      </w:r>
    </w:p>
    <w:p>
      <w:r>
        <w:rPr>
          <w:b/>
        </w:rPr>
        <w:t xml:space="preserve">Ohjeet</w:t>
      </w:r>
    </w:p>
    <w:p>
      <w:r>
        <w:t xml:space="preserve">Miten McDonald'sin kohderyhmä on muuttunut ajan myötä?</w:t>
      </w:r>
    </w:p>
    <w:p>
      <w:r>
        <w:rPr>
          <w:b/>
        </w:rPr>
        <w:t xml:space="preserve">Konteksti</w:t>
      </w:r>
    </w:p>
    <w:p>
      <w:r>
        <w:t xml:space="preserve">Pikaruokaravintolat kohdistavat osan mainonnastaan usein suoraan nuorisolle.[4] McDonald'sin Happy Meals -ateriat, joihin sisältyy lelu, joka on usein sidottu juuri julkaistuun perhe-elokuvaan, on merkittävä esimerkki. Ronald McDonald, vuonna 1963 käyttöön otettu klovni-maskotti, joka on suunniteltu vetoamaan pieniin lapsiin, on toinen esimerkki. Lisäksi McDonald's otti vuonna 1987 ravintoloihinsa käyttöön leikkipaikan mainostaakseen edelleen lapsia ja tehdäkseen ravintoloista lapsille houkuttelevamman ympäristön. Lisäksi Disney oli vuosina 1996-2006 McDonald'sin yksinoikeuskumppani, joka yhdisti niiden tuotteet toisiinsa. McDonald's ilmoitti sopimuksen päättymisestä toukokuussa 2006, ja joidenkin raporttien mukaan Disney oli huolissaan lasten liikalihavuudesta.[5][6] Disneyn lisäksi McDonald's on ollut yhteistyökumppani Nintendon kanssa vuodesta 1985 lähtien, jolloin Nintendo Entertainment System esiteltiin ensimmäisen kerran.[7] Vuonna 1987 McDonald's loi ravintoloihinsa Nintendon leikkipaikan, jossa lapset saattoivat pelata Nintendon konsoleilla ruokaansa odottaessaan. Vuoden 2007 aikana McDonald's alkoi tarjota WiFi-yhteyttä Nintendon konsoleista; näin lapset pystyivät pelaamaan missä tahansa he olivatkin.[7] Kun myös kohderyhmänä ovat lapset, jotka julkaisevat näitä uusia elokuvia ja sisällyttävät niihin leluja, se käyttää lapsia tavoittelemaan vanhempiensa taskuja suuren investoinnin vuoksi.</w:t>
      </w:r>
    </w:p>
    <w:p>
      <w:r>
        <w:rPr>
          <w:b/>
        </w:rPr>
        <w:t xml:space="preserve">Vastaus</w:t>
      </w:r>
    </w:p>
    <w:p>
      <w:r>
        <w:t xml:space="preserve">McDonald's on johdonmukaisesti kohdistanut mainontansa suoraan nuorisoon.</w:t>
        <w:br/>
        <w:br/>
        <w:t xml:space="preserve"> Vuodesta 1963 alkaen se esitteli Ronald McDonaldin, klovni-maskotin, joka oli suunniteltu vetoamaan pieniin lapsiin. Vuosien mittaan McDonald's on tehnyt yhteistyötä useiden sellaisten yritysten kanssa, joilla on lapsille suunnattuja tuotteita, kuten Nintendo ja Disney.</w:t>
      </w:r>
    </w:p>
    <w:p>
      <w:r>
        <w:rPr>
          <w:b/>
          <w:u w:val="single"/>
        </w:rPr>
        <w:t xml:space="preserve">Asiakirja 8752</w:t>
      </w:r>
    </w:p>
    <w:p>
      <w:r>
        <w:rPr>
          <w:b/>
        </w:rPr>
        <w:t xml:space="preserve">Ohjeet</w:t>
      </w:r>
    </w:p>
    <w:p>
      <w:r>
        <w:t xml:space="preserve">Millä pallonpuoliskolla Yhdysvallat sijaitsee?</w:t>
      </w:r>
    </w:p>
    <w:p>
      <w:r>
        <w:rPr>
          <w:b/>
        </w:rPr>
        <w:t xml:space="preserve">Vastaus</w:t>
      </w:r>
    </w:p>
    <w:p>
      <w:r>
        <w:t xml:space="preserve">Yhdysvallat on pohjoisella ja läntisellä pallonpuoliskolla.</w:t>
      </w:r>
    </w:p>
    <w:p>
      <w:r>
        <w:rPr>
          <w:b/>
          <w:u w:val="single"/>
        </w:rPr>
        <w:t xml:space="preserve">Asiakirja 8753</w:t>
      </w:r>
    </w:p>
    <w:p>
      <w:r>
        <w:rPr>
          <w:b/>
        </w:rPr>
        <w:t xml:space="preserve">Ohjeet</w:t>
      </w:r>
    </w:p>
    <w:p>
      <w:r>
        <w:t xml:space="preserve">Mitkä ovat hyviä kukkia istutettavaksi kestävyysvyöhykkeelle 7?</w:t>
      </w:r>
    </w:p>
    <w:p>
      <w:r>
        <w:rPr>
          <w:b/>
        </w:rPr>
        <w:t xml:space="preserve">Vastaus</w:t>
      </w:r>
    </w:p>
    <w:p>
      <w:r>
        <w:t xml:space="preserve">Vyöhykkeellä 7 voi kasvattaa paljon upeita kukkia. Puutarhan varjoisille alueille kannattaa kokeilla hostoja, laaksonliljaa ja heucheraa. Jos sinulla on enemmän aurinkoa, iirikset, ruusut, pionit ja begoniat menestyvät hyvin.</w:t>
      </w:r>
    </w:p>
    <w:p>
      <w:r>
        <w:rPr>
          <w:b/>
          <w:u w:val="single"/>
        </w:rPr>
        <w:t xml:space="preserve">Asiakirja 8754</w:t>
      </w:r>
    </w:p>
    <w:p>
      <w:r>
        <w:rPr>
          <w:b/>
        </w:rPr>
        <w:t xml:space="preserve">Ohjeet</w:t>
      </w:r>
    </w:p>
    <w:p>
      <w:r>
        <w:t xml:space="preserve">Miksi lehmä hyppäsi kuun yli?</w:t>
      </w:r>
    </w:p>
    <w:p>
      <w:r>
        <w:rPr>
          <w:b/>
        </w:rPr>
        <w:t xml:space="preserve">Vastaus</w:t>
      </w:r>
    </w:p>
    <w:p>
      <w:r>
        <w:t xml:space="preserve">Lehmä halusi hypätä kuuhun, koska siltä oli loppunut maito vasikalleen. Vasikka itki yötä päivää, koska sillä oli nälkä. Emolehmä katsoi yötaivaalle, näki taivaalla maidonvärisen kuun ja ajatteli, että jos se hyppäisi kuuhun, sen utareet olisivat taas täynnä. Se harjoitteli yhä uudelleen ja uudelleen hyppäämällä niin korkealle kuin se pystyi. Kun se lopulta oli valmis, se hyppäsi kuun yli. Sen saama rohkeus täytti utareet jälleen kerran maidolla.</w:t>
      </w:r>
    </w:p>
    <w:p>
      <w:r>
        <w:rPr>
          <w:b/>
          <w:u w:val="single"/>
        </w:rPr>
        <w:t xml:space="preserve">Asiakirja 8755</w:t>
      </w:r>
    </w:p>
    <w:p>
      <w:r>
        <w:rPr>
          <w:b/>
        </w:rPr>
        <w:t xml:space="preserve">Ohjeet</w:t>
      </w:r>
    </w:p>
    <w:p>
      <w:r>
        <w:t xml:space="preserve">Mikä elokuva voitti parhaan elokuvan 95. Oscar-gaalassa vuonna 2023?</w:t>
      </w:r>
    </w:p>
    <w:p>
      <w:r>
        <w:rPr>
          <w:b/>
        </w:rPr>
        <w:t xml:space="preserve">Vastaus</w:t>
      </w:r>
    </w:p>
    <w:p>
      <w:r>
        <w:t xml:space="preserve">Kaikkea kaikkialla yhtä aikaa</w:t>
      </w:r>
    </w:p>
    <w:p>
      <w:r>
        <w:rPr>
          <w:b/>
          <w:u w:val="single"/>
        </w:rPr>
        <w:t xml:space="preserve">Asiakirja 8756</w:t>
      </w:r>
    </w:p>
    <w:p>
      <w:r>
        <w:rPr>
          <w:b/>
        </w:rPr>
        <w:t xml:space="preserve">Ohjeet</w:t>
      </w:r>
    </w:p>
    <w:p>
      <w:r>
        <w:t xml:space="preserve">Millaisissa ruokalajeissa avokadoja voidaan käyttää?</w:t>
      </w:r>
    </w:p>
    <w:p>
      <w:r>
        <w:rPr>
          <w:b/>
        </w:rPr>
        <w:t xml:space="preserve">Vastaus</w:t>
      </w:r>
    </w:p>
    <w:p>
      <w:r>
        <w:t xml:space="preserve">Avokadot ovat herkullisen kermainen hedelmä, jota voi käyttää monissa eri ruokalajeissa ja ruoanlaitossa. Avokadot voi viipaloida ja lisätä salaatteihin, tai ne voi soseuttaa ja levittää paahtoleivän päälle avokado-paahtoleivän valmistamiseksi. Avokadot ovat myös guacamolen tärkein ainesosa. Ne voidaan myös kuutioida pieniksi kuutioiksi ja lisätä pokeen. Jotkut ihmiset myös soseuttavat avokadot ja laittavat ne smoothieihin tai käyttävät niitä jälkiruokiin terveellisempänä vaihtoehtona.</w:t>
      </w:r>
    </w:p>
    <w:p>
      <w:r>
        <w:rPr>
          <w:b/>
          <w:u w:val="single"/>
        </w:rPr>
        <w:t xml:space="preserve">Asiakirja 8757</w:t>
      </w:r>
    </w:p>
    <w:p>
      <w:r>
        <w:rPr>
          <w:b/>
        </w:rPr>
        <w:t xml:space="preserve">Ohjeet</w:t>
      </w:r>
    </w:p>
    <w:p>
      <w:r>
        <w:t xml:space="preserve">Kun otetaan huomioon tämä kappale laulajasta, mikä oli Rihannan ensimmäinen albumi?</w:t>
      </w:r>
    </w:p>
    <w:p>
      <w:r>
        <w:rPr>
          <w:b/>
        </w:rPr>
        <w:t xml:space="preserve">Konteksti</w:t>
      </w:r>
    </w:p>
    <w:p>
      <w:r>
        <w:t xml:space="preserve">Robyn Rihanna Fenty NH[2] (/riˈænə/ (kuuntele) ree-AN-ə;[3][4][n 1] s. 20. helmikuuta 1988) on barbadolainen laulaja, näyttelijä ja liikenainen. Rihanna syntyi Saint Michaelissa ja kasvoi Bridgetownissa, Barbadoksella, ja hän kävi koe-esiintymässä yhdysvaltalaiselle levytuottajalle Evan Rogersille, joka kutsui hänet Yhdysvaltoihin nauhoittamaan demonauhoja. Kun hän allekirjoitti sopimuksen Def Jamin kanssa vuonna 2005, hän sai pian tunnustusta julkaisemalla kaksi ensimmäistä studioalbumiaan Music of the Sun (2005) ja A Girl Like Me (2006), jotka molemmat saivat vaikutteita karibialaisesta musiikista ja ylsivät Yhdysvaltain Billboard 200 -listan kymmenen parhaan joukkoon.</w:t>
      </w:r>
    </w:p>
    <w:p>
      <w:r>
        <w:rPr>
          <w:b/>
        </w:rPr>
        <w:t xml:space="preserve">Vastaus</w:t>
      </w:r>
    </w:p>
    <w:p>
      <w:r>
        <w:t xml:space="preserve">Auringon musiikki (2005)</w:t>
      </w:r>
    </w:p>
    <w:p>
      <w:r>
        <w:rPr>
          <w:b/>
          <w:u w:val="single"/>
        </w:rPr>
        <w:t xml:space="preserve">Asiakirja 8758</w:t>
      </w:r>
    </w:p>
    <w:p>
      <w:r>
        <w:rPr>
          <w:b/>
        </w:rPr>
        <w:t xml:space="preserve">Ohjeet</w:t>
      </w:r>
    </w:p>
    <w:p>
      <w:r>
        <w:t xml:space="preserve">Kuka on TIME</w:t>
      </w:r>
    </w:p>
    <w:p>
      <w:r>
        <w:rPr>
          <w:b/>
        </w:rPr>
        <w:t xml:space="preserve">Konteksti</w:t>
      </w:r>
    </w:p>
    <w:p>
      <w:r>
        <w:t xml:space="preserve">Li "Oliveira" Peinan (s. 28. kesäkuuta 2000) on kiinalainen Terran-pelaaja, joka pelaa tällä hetkellä DKZ Gamingissä.</w:t>
        <w:br/>
        <w:br/>
        <w:t xml:space="preserve"> Hänet tunnettiin aiemmin nimellä "TIME".</w:t>
      </w:r>
    </w:p>
    <w:p>
      <w:r>
        <w:rPr>
          <w:b/>
        </w:rPr>
        <w:t xml:space="preserve">Vastaus</w:t>
      </w:r>
    </w:p>
    <w:p>
      <w:r>
        <w:t xml:space="preserve">ahdettuaan suorituksensa GPL 2015 Season 3 Premier League -kilpailussa hänet kutsuttiin X-Teamin jäseneksi vuoden 2016 alussa.</w:t>
        <w:br/>
        <w:br/>
        <w:t xml:space="preserve"> Hän tuli tunnetuksi NEO Star League 2016 Internationalissa, jossa hän voitti MarineLorD:n 2-0 vahvimman ottelunsa (TvT) kautta.</w:t>
        <w:br/>
        <w:br/>
        <w:t xml:space="preserve"> WESG 2017 - Asia-Pacific Qualifierin 3. sijan pudotuspelissä hän voitti Marun 3-2 virallisessa offline-turnauksessa.</w:t>
        <w:br/>
        <w:br/>
        <w:t xml:space="preserve"> One Moren hajottua Oliveira liittyi Clan SCBoyhin 4 kuukaudeksi ennen lähtöä. Oltuaan jälleen 4 kuukautta ilman joukkuetta hän liittyi Newbeen kesällä 2018.</w:t>
        <w:br/>
        <w:br/>
        <w:t xml:space="preserve"> Vuoden 2018 WCS Montrealissa Oliveira saavutti uuden virstanpylvään SC2-urallaan. Hän ei koskaan odottanut pääsevänsä näin syvälle turnauksessa. Oliveira voitti Hasin 3:2, joka oli vuoden 2018 WCS Valencian kakkonen, ja eteni puolivälieriin. Ro8:ssa hän yllätti useimmat ihmiset voittamalla sarjan HeRoMaRinE:tä, yhtä EU:n parhaista Terran-pelaajista, vastaan 3:0. Ennen häntä kiinalaisyleisö oli kaivannut kipeästi yhtä omaa pelaajaansa välieriin, viimeksi MacSediä ja Jimiä vuonna 2013. Vaikka Reynor päätti Oliveiran matkan, hänellä oli loistava tulevaisuus tulevina vuosina.</w:t>
        <w:br/>
        <w:br/>
        <w:t xml:space="preserve"> Huhtikuussa 2019, vaikka hän hävisi MaSalle vuoden 2019 WCS Winter AM:ssä, Oliveira näki neljännen matkansa huipputurnauksen Top 8:n joukkoon.</w:t>
        <w:br/>
        <w:br/>
        <w:t xml:space="preserve"> Vain kuukausi 2019 WCS Winter AM:n jälkeen Oliveira teki läpimurtonsa ja seisoi Serralin edessä 2019 WCS Springin puolivälierissä. Vaikka hän tunsi ahdistusta kohdatessaan maailman parhaan pelaajan, Oliveira onnistui silti nappaamaan yhden kartan Serralin epäonnistuneen Nydus-timing-hyökkäyksen jälkeen. Hän sanoi nähneensä tuon pelin jälkeen, mikä ero hänen ja parhaan pelaajan välillä on ja mitä hän voisi parantaa seuraavassa turnauksessa.</w:t>
        <w:br/>
        <w:br/>
        <w:t xml:space="preserve"> Heinäkuussa 2019 Oliveira hävisi kesän 2019 WCS:n puolivälierissä ShoWTimE:lle, parhaalle saksalaiselle Protossille, 1:3. Myöhemmin hän pääsi menestyksekkäästi Assembly Summer 2019 -turnaukseen voitettuaan Scarlettin ensimmäistä kertaa. Hän sai revanssin ShoWTimE:tä vastaan Group Stage 2:ssa kahdella ratkaisevalla SCV-vetopaikalla. Sen jälkeen hän kohtasi Serralin puolivälierissä toisen kerran ja osoitti parannuksensa 3 kuukauden harjoittelun jälkeen. Kukaan ei odottanut, että Oliveira melkein kaataisi Serralin tässä BO5:ssä, mutta hän hävisi niukasti 2:3. Hän jopa johti sarjaa 2:1, mutta Serral teki comebackin voimakkaan yrittämisen jälkeen ja voitti Oliveiran 3:2. Voittajahaastattelussa hallitseva WCS-mestari sanoi, että oli hetki, jolloin hän luuli, että hän olisi voinut hävitä pelin. Oliveira osoitti erinomaista hallintaa aivan kuten ByuN teki 3 vuotta sitten, ja ansaitsi itselleen monia faneja maailmanlaajuisesti.</w:t>
        <w:br/>
        <w:br/>
        <w:t xml:space="preserve"> Elokuun 15. päivänä 2019 GSL vs. the World -tapahtumassa hän dominoi yhtä Korean parhaista Zerg-pelaajista, soO:ta. Ei ollut epäilystäkään siitä, että Oliveira oli nyt yksi maailman parhaista terran-pelaajista.</w:t>
        <w:br/>
        <w:br/>
        <w:t xml:space="preserve"> Voitettuaan MaNan 3:1 ja Astrean 3:0 vuoden 2019 WCS Fall -tapahtumassa Oliveirasta tuli ensimmäinen Manner-Kiinan pelaaja, joka pääsi Anaheimissa järjestettäviin vuoden 2019 WCS Global Finals -finaaleihin. Kiinalaisilta faneilta oli kulunut 8 vuotta ennen kuin he näkivät paikallisen pelaajan kilpailevan ensimmäistä kertaa Global Finalsissa. Olipa tulos mikä tahansa, Oliveira oli aloittanut uuden aikakauden kiinalaiselle StarCraft 2:lle.</w:t>
        <w:br/>
        <w:br/>
        <w:t xml:space="preserve">IEM Katowice 2023:n voitto</w:t>
        <w:br/>
        <w:t xml:space="preserve">Yhdessä StarCraft II:n historian suurimmista yllätyksistä Oliveira voitti Marun 4:1 IEM Katowice 2023:n suuressa finaalissa ja tuli vuoden 2023 maailmanmestariksi. Paettuaan niukasti omasta ryhmästään 2-3 kokonaistuloksella, jossa hän voitti vain Terranit, hän voitti vuoden 2022 IEM Katowicen semifinalistin HeRoMaRinEn, vuoden 2021 IEM Katowicen mestarin Reynorin ja vuoden 2022 kauden 2 GSL Code S:n mestarin herO:n päästäkseen finaaliin. Hänen vastustajansa kyseisessä ottelussa, viisinkertainen GSL Code S -mestari Maru, oli Aligulacin mukaan 94 prosentin suosikki ja voitti ensimmäisen kartan vakuuttavasti. Oliveira vastasi kuitenkin useilla vaikuttavilla voitoilla ja voitti sarjan 4:1 ja nosti pokaalin.</w:t>
      </w:r>
    </w:p>
    <w:p>
      <w:r>
        <w:rPr>
          <w:b/>
          <w:u w:val="single"/>
        </w:rPr>
        <w:t xml:space="preserve">Asiakirja 8759</w:t>
      </w:r>
    </w:p>
    <w:p>
      <w:r>
        <w:rPr>
          <w:b/>
        </w:rPr>
        <w:t xml:space="preserve">Ohjeet</w:t>
      </w:r>
    </w:p>
    <w:p>
      <w:r>
        <w:t xml:space="preserve">Pronssi kerros, miten ehdotat käsitellä tietolähteitä, jotka ovat tulossa JSON / CSV / Avro, jne. (Onprem SQL-tiedot tuodaan json kautta Azure Data Factory ADLS tai API-puhelut, jotka palauttavat JSON) Pitäisikö että tallennetaan ilman käsittelyä pronssi kerros ADLS / käsitellä niitä ja tallentaa Delta pronssi vai pitäisikö meillä olla pre pronssi kerros?</w:t>
      </w:r>
    </w:p>
    <w:p>
      <w:r>
        <w:rPr>
          <w:b/>
        </w:rPr>
        <w:t xml:space="preserve">Vastaus</w:t>
      </w:r>
    </w:p>
    <w:p>
      <w:r>
        <w:t xml:space="preserve">Kumpikin menetelmä toimii.  Deltatason käyttämisessä on joitakin etuja verrattuna ADLS:n JSON-tiedostojen käyttämiseen.  On paljon suorituskykyisempää käsitellä uudelleen tietoja, jotka ovat pronssi-deltaformaatissa, kuin käsitellä uudelleen json-tiedostoja ADLS:ssä.  Tämä johtuu siitä, että kaikki tietosi konsolidoidaan ja tiedostokoot optimoidaan bronze-kerroksessa.</w:t>
      </w:r>
    </w:p>
    <w:p>
      <w:r>
        <w:rPr>
          <w:b/>
          <w:u w:val="single"/>
        </w:rPr>
        <w:t xml:space="preserve">Asiakirja 8760</w:t>
      </w:r>
    </w:p>
    <w:p>
      <w:r>
        <w:rPr>
          <w:b/>
        </w:rPr>
        <w:t xml:space="preserve">Ohjeet</w:t>
      </w:r>
    </w:p>
    <w:p>
      <w:r>
        <w:t xml:space="preserve">Kuka käyttää Sparkia tuotannossa?</w:t>
      </w:r>
    </w:p>
    <w:p>
      <w:r>
        <w:rPr>
          <w:b/>
        </w:rPr>
        <w:t xml:space="preserve">Vastaus</w:t>
      </w:r>
    </w:p>
    <w:p>
      <w:r>
        <w:t xml:space="preserve">Vuodesta 2016 lähtien tutkimusten mukaan yli 1000 organisaatiota käyttää Sparkia tuotannossa. Osa niistä on lueteltu Powered By -sivulla ja Spark Summitissa.</w:t>
      </w:r>
    </w:p>
    <w:p>
      <w:r>
        <w:rPr>
          <w:b/>
          <w:u w:val="single"/>
        </w:rPr>
        <w:t xml:space="preserve">Asiakirja 8761</w:t>
      </w:r>
    </w:p>
    <w:p>
      <w:r>
        <w:rPr>
          <w:b/>
        </w:rPr>
        <w:t xml:space="preserve">Ohjeet</w:t>
      </w:r>
    </w:p>
    <w:p>
      <w:r>
        <w:t xml:space="preserve">Tunnista, kumpi soitin on jousi- vai lyömäsoittimet: Derkach, Lyra</w:t>
      </w:r>
    </w:p>
    <w:p>
      <w:r>
        <w:rPr>
          <w:b/>
        </w:rPr>
        <w:t xml:space="preserve">Vastaus</w:t>
      </w:r>
    </w:p>
    <w:p>
      <w:r>
        <w:t xml:space="preserve">Lyra on jousiorkesteri, Derkach on lyömäsoitinorkesteri.</w:t>
      </w:r>
    </w:p>
    <w:p>
      <w:r>
        <w:rPr>
          <w:b/>
          <w:u w:val="single"/>
        </w:rPr>
        <w:t xml:space="preserve">Asiakirja 8762</w:t>
      </w:r>
    </w:p>
    <w:p>
      <w:r>
        <w:rPr>
          <w:b/>
        </w:rPr>
        <w:t xml:space="preserve">Ohjeet</w:t>
      </w:r>
    </w:p>
    <w:p>
      <w:r>
        <w:t xml:space="preserve">Tunnista, kumpi soitin on jousi- vai puupuhallin: Gravikord, Heckelphone</w:t>
      </w:r>
    </w:p>
    <w:p>
      <w:r>
        <w:rPr>
          <w:b/>
        </w:rPr>
        <w:t xml:space="preserve">Vastaus</w:t>
      </w:r>
    </w:p>
    <w:p>
      <w:r>
        <w:t xml:space="preserve">Heckelphone on puupuhallin, Gravikord on jousi.</w:t>
      </w:r>
    </w:p>
    <w:p>
      <w:r>
        <w:rPr>
          <w:b/>
          <w:u w:val="single"/>
        </w:rPr>
        <w:t xml:space="preserve">Asiakirja 8763</w:t>
      </w:r>
    </w:p>
    <w:p>
      <w:r>
        <w:rPr>
          <w:b/>
        </w:rPr>
        <w:t xml:space="preserve">Ohjeet</w:t>
      </w:r>
    </w:p>
    <w:p>
      <w:r>
        <w:t xml:space="preserve">Luokittele kukin näistä elokuvista aikuisille tai lapsille suunnatuiksi.</w:t>
      </w:r>
    </w:p>
    <w:p>
      <w:r>
        <w:rPr>
          <w:b/>
        </w:rPr>
        <w:t xml:space="preserve">Vastaus</w:t>
      </w:r>
    </w:p>
    <w:p>
      <w:r>
        <w:t xml:space="preserve">The Longest Day: aikuiset</w:t>
        <w:br/>
        <w:t xml:space="preserve">Babe: lapset</w:t>
        <w:br/>
        <w:t xml:space="preserve">Kätyrit: lapset</w:t>
        <w:br/>
        <w:t xml:space="preserve">Sotamies Ryanin pelastukset: aikuiset</w:t>
        <w:br/>
        <w:t xml:space="preserve">Paddington: lapset</w:t>
        <w:br/>
        <w:t xml:space="preserve">Flubber: lapset</w:t>
        <w:br/>
        <w:t xml:space="preserve">Peter Rabbit: lapset</w:t>
        <w:br/>
        <w:t xml:space="preserve">Wimpy Kidin päiväkirja: lapset</w:t>
        <w:br/>
        <w:t xml:space="preserve">Moana: lapset</w:t>
        <w:br/>
        <w:t xml:space="preserve">Mulan: lapset</w:t>
        <w:br/>
        <w:t xml:space="preserve">Charlotten verkko: lapset</w:t>
        <w:br/>
        <w:t xml:space="preserve">Tár: aikuiset</w:t>
        <w:br/>
        <w:t xml:space="preserve">Kaikki hiljaista länsirintamalla: aikuiset</w:t>
        <w:br/>
        <w:t xml:space="preserve">Eyes Wide Shut: aikuiset</w:t>
      </w:r>
    </w:p>
    <w:p>
      <w:r>
        <w:rPr>
          <w:b/>
          <w:u w:val="single"/>
        </w:rPr>
        <w:t xml:space="preserve">Asiakirja 8764</w:t>
      </w:r>
    </w:p>
    <w:p>
      <w:r>
        <w:rPr>
          <w:b/>
        </w:rPr>
        <w:t xml:space="preserve">Ohjeet</w:t>
      </w:r>
    </w:p>
    <w:p>
      <w:r>
        <w:t xml:space="preserve">Mikä uskonto on maailman vanhin?</w:t>
      </w:r>
    </w:p>
    <w:p>
      <w:r>
        <w:rPr>
          <w:b/>
        </w:rPr>
        <w:t xml:space="preserve">Vastaus</w:t>
      </w:r>
    </w:p>
    <w:p>
      <w:r>
        <w:t xml:space="preserve">Maailman vanhin uskonto on hindulaisuus. Hindulaisuus tunnetaan myös nimellä Sanatana Dharma, ja se on yksi nykymaailman suurimmista uskonnoista, jolla on yli miljardi kannattajaa. Hindulaisuus sisältää kirjoituksia, jotka ovat peräisin 3 000 vuoden takaa, sekä juuria ja tapoja, jotka ovat peräisin yli 4 000 vuoden takaa. Maailman kolmanneksi suurimpana uskontona hindulaisuutta kutsutaan luonnonuskonnoksi, koska se on yleismaailmallisesti sovellettavissa ja ymmärrettävissä tutkimuksen, järjen ja kokemuksen kautta.</w:t>
      </w:r>
    </w:p>
    <w:p>
      <w:r>
        <w:rPr>
          <w:b/>
          <w:u w:val="single"/>
        </w:rPr>
        <w:t xml:space="preserve">Asiakirja 8765</w:t>
      </w:r>
    </w:p>
    <w:p>
      <w:r>
        <w:rPr>
          <w:b/>
        </w:rPr>
        <w:t xml:space="preserve">Ohjeet</w:t>
      </w:r>
    </w:p>
    <w:p>
      <w:r>
        <w:t xml:space="preserve">Kerro Stevan L. Daviesista kertovan tekstin perusteella, missä hän kävi yliopistoa.</w:t>
      </w:r>
    </w:p>
    <w:p>
      <w:r>
        <w:rPr>
          <w:b/>
        </w:rPr>
        <w:t xml:space="preserve">Konteksti</w:t>
      </w:r>
    </w:p>
    <w:p>
      <w:r>
        <w:t xml:space="preserve">Stevan L. Davies (s. 1948) on kirjailija ja uskontotieteen emeritusprofessori Misericordia-yliopistossa Dallasissa, Pennsylvaniassa. Hänen merkittävin työnsä on liittynyt kristillisten apokryfikirjojen, erityisesti Tuomaksen evankeliumin, analysointiin.</w:t>
        <w:t xml:space="preserve">Hän on naimisissa Sally Watkins Daviesin kanssa, ja hänellä on kaksi lasta, Michael L. Davies ja Meredith G. Russell.</w:t>
        <w:br/>
        <w:br/>
        <w:t xml:space="preserve">Davies on suorittanut kandidaatin tutkinnon Duken yliopistossa ja filosofian tohtorin tutkinnon Templen yliopistossa.</w:t>
        <w:br/>
        <w:br/>
        <w:t xml:space="preserve">Hän toimi Misericordia-yliopiston uskontotieteen professorina vuosina 1979-2015.</w:t>
      </w:r>
    </w:p>
    <w:p>
      <w:r>
        <w:rPr>
          <w:b/>
        </w:rPr>
        <w:t xml:space="preserve">Vastaus</w:t>
      </w:r>
    </w:p>
    <w:p>
      <w:r>
        <w:t xml:space="preserve">Stevan L. Davies suoritti kandidaatin tutkinnon Duken yliopistossa ja filosofian tohtorin tutkinnon Temple Universityssä.</w:t>
      </w:r>
    </w:p>
    <w:p>
      <w:r>
        <w:rPr>
          <w:b/>
          <w:u w:val="single"/>
        </w:rPr>
        <w:t xml:space="preserve">Asiakirja 8766</w:t>
      </w:r>
    </w:p>
    <w:p>
      <w:r>
        <w:rPr>
          <w:b/>
        </w:rPr>
        <w:t xml:space="preserve">Ohjeet</w:t>
      </w:r>
    </w:p>
    <w:p>
      <w:r>
        <w:t xml:space="preserve">mitä perinteistä prosessia Cyber PHA noudattaa näiden tietojen perusteella?</w:t>
      </w:r>
    </w:p>
    <w:p>
      <w:r>
        <w:rPr>
          <w:b/>
        </w:rPr>
        <w:t xml:space="preserve">Konteksti</w:t>
      </w:r>
    </w:p>
    <w:p>
      <w:r>
        <w:t xml:space="preserve">Cyber PHA -menetelmässä sovitetaan yhteen prosessiturvallisuuden ja kyberturvallisuuden lähestymistavat ja mahdollistetaan IT:n, operatiivisen toiminnan ja teknisen suunnittelun yhteistyö tavalla, joka on jo tuttu laitoksen operatiiviselle johdolle ja henkilöstölle. Prosessiturvallisuuden PHA/HAZOP-menetelmän mallina kyber PHA mahdollistaa kyberriskien tunnistamisen ja analysoinnin samalla tavalla kuin minkä tahansa muun prosessiriskin, ja koska se voidaan toteuttaa perinteisen HAZOP-menetelmän erillisenä jatkotoimintana, sitä voidaan käyttää sekä olemassa olevissa brownfield- että uusissa greenfield-rakentamiskohteissa puuttumatta tarpeettomasti vakiintuneisiin prosessiturvallisuusprosesseihin[1].</w:t>
      </w:r>
    </w:p>
    <w:p>
      <w:r>
        <w:rPr>
          <w:b/>
        </w:rPr>
        <w:t xml:space="preserve">Vastaus</w:t>
      </w:r>
    </w:p>
    <w:p>
      <w:r>
        <w:t xml:space="preserve">HAZOP</w:t>
      </w:r>
    </w:p>
    <w:p>
      <w:r>
        <w:rPr>
          <w:b/>
          <w:u w:val="single"/>
        </w:rPr>
        <w:t xml:space="preserve">Asiakirja 8767</w:t>
      </w:r>
    </w:p>
    <w:p>
      <w:r>
        <w:rPr>
          <w:b/>
        </w:rPr>
        <w:t xml:space="preserve">Ohjeet</w:t>
      </w:r>
    </w:p>
    <w:p>
      <w:r>
        <w:t xml:space="preserve">Luokittele elokuvat sen mukaan, julkaistiinko ne vuonna 2001 vai 2002.</w:t>
        <w:br/>
        <w:br/>
        <w:t xml:space="preserve"> Albela, Lagaan, Kabhi Khushi Kabhie Gham, Hum Tumhare Hain Sanam, Devdas, Na Tum Jaano Na Hum.</w:t>
      </w:r>
    </w:p>
    <w:p>
      <w:r>
        <w:rPr>
          <w:b/>
        </w:rPr>
        <w:t xml:space="preserve">Vastaus</w:t>
      </w:r>
    </w:p>
    <w:p>
      <w:r>
        <w:t xml:space="preserve">2001 : Albela, Lagaan, Kabhi Khushi Kabhie Gham</w:t>
        <w:br/>
        <w:t xml:space="preserve">2002 : Hum Tumhare Hain Sanam, Devdas, Na Tum Jaano Na Hum</w:t>
      </w:r>
    </w:p>
    <w:p>
      <w:r>
        <w:rPr>
          <w:b/>
          <w:u w:val="single"/>
        </w:rPr>
        <w:t xml:space="preserve">Asiakirja 8768</w:t>
      </w:r>
    </w:p>
    <w:p>
      <w:r>
        <w:rPr>
          <w:b/>
        </w:rPr>
        <w:t xml:space="preserve">Ohjeet</w:t>
      </w:r>
    </w:p>
    <w:p>
      <w:r>
        <w:t xml:space="preserve">Esitä keskeisiä Venusta koskevia tilastotietoja luettelona, mukaan lukien auringon kiertämiseen kuluva aika, keskilämpötila, planeettaa kiertävien kuiden määrä ja sen ilmakehän pääaine.</w:t>
      </w:r>
    </w:p>
    <w:p>
      <w:r>
        <w:rPr>
          <w:b/>
        </w:rPr>
        <w:t xml:space="preserve">Konteksti</w:t>
      </w:r>
    </w:p>
    <w:p>
      <w:r>
        <w:t xml:space="preserve">Venus on toinen planeetta Auringosta. Sitä kutsutaan joskus Maan "sisar-" tai "kaksosplaneetaksi", koska se on lähes yhtä suuri ja sen koostumus on samanlainen. Maata sisempänä planeettana Venus (kuten Merkuriuskin) näkyy Maan taivaalla koskaan kaukana Auringosta joko aamu- tai iltatähtenä.</w:t>
        <w:t xml:space="preserve">Auringon ja Kuun ohella Venus on Maan taivaan kirkkain luonnollinen kohde, joka pystyy heittämään näkyviä varjoja Maahan pimeässä ja näkyy paljain silmin päivänvalossa.[19][20]</w:t>
        <w:br/>
        <w:br/>
        <w:t xml:space="preserve">Venus on aurinkokunnan toiseksi suurin maanpäällinen kohde. Sen pintapainovoima on hieman alhaisempi kuin Maassa ja sillä on heikko indusoitu magnetosfääri. Venuksen ilmakehä koostuu pääasiassa hiilidioksidista, ja se on planeetan pinnalla neljän maanpäällisen planeetan ilmakehistä tihein ja kuumin. Ilmakehän paine planeetan pinnalla on noin 92 kertaa Maan merenpinnan paine ja keskilämpötila 737 K (464 °C), joten hiilidioksidikaasu Venuksen pinnalla on ylikriittistä nestettä. Venusta peittää rikkihappopilvien läpinäkymätön kerros, joka heijastaa hyvin paljon rikkihappoa, mikä tekee siitä planeetan, jolla on aurinkokunnan korkein albedo. Sillä on saattanut aiemmin olla vesimeriä,[21][22] mutta niiden haihduttua lämpötila on noussut kasvihuoneilmiön vaikutuksesta.[23] Elämän mahdollisuudesta Venuksella on spekuloitu jo pitkään, mutta tutkimukset eivät ole toistaiseksi tuottaneet vakuuttavia todisteita.</w:t>
        <w:br/>
        <w:br/>
        <w:t xml:space="preserve"> Merkuriuksen tavoin Venuksella ei ole kuita.[24] Venuksen aurinkopäivät, joiden pituus on 117 maapallon päivää,[25] ovat vain noin puolet sen aurinkovuoden pituudesta, sillä se kiertää Aurinkoa 224,7 maapallon päivän välein.[26] Tämä Venuksen päivänpituus johtuu siitä, että Venus pyörii kiertoratansa vastaisesti, mikä puolittaa sen täydellisen 243 maapallon päivän pituisen kiertoajan, joka on pisin kaikista Aurinkokunnan planeetoista. Venus ja Uranus ovat ainoat planeetat, joilla on tällainen taantumuksellinen kierto, jolloin Aurinko siirtyy niiden taivaalla niiden läntisestä horisontista itäiseen. Venuksen kiertorata Auringon ympäri on lähimpänä Maan kiertorataa, mikä tuo ne lähemmäs kuin mikään muu planeettapari. Tämä tapahtuu huonomman konjunktion aikana, jonka synodinen aika on 1,6 vuotta. Merkurius on kuitenkin useammin lähimpänä kumpaakin.</w:t>
      </w:r>
    </w:p>
    <w:p>
      <w:r>
        <w:rPr>
          <w:b/>
        </w:rPr>
        <w:t xml:space="preserve">Vastaus</w:t>
      </w:r>
    </w:p>
    <w:p>
      <w:r>
        <w:t xml:space="preserve">224,7 maapallon päivää auringon kiertämiseen</w:t>
        <w:br/>
        <w:t xml:space="preserve">- Keskilämpötila 737 K (464 °C</w:t>
        <w:br/>
        <w:t xml:space="preserve">- Venusta ei ole kiertänyt kuita</w:t>
        <w:br/>
        <w:t xml:space="preserve">- Hiilidioksidi on ilmakehän pääaine</w:t>
      </w:r>
    </w:p>
    <w:p>
      <w:r>
        <w:rPr>
          <w:b/>
          <w:u w:val="single"/>
        </w:rPr>
        <w:t xml:space="preserve">Asiakirja 8769</w:t>
      </w:r>
    </w:p>
    <w:p>
      <w:r>
        <w:rPr>
          <w:b/>
        </w:rPr>
        <w:t xml:space="preserve">Ohjeet</w:t>
      </w:r>
    </w:p>
    <w:p>
      <w:r>
        <w:t xml:space="preserve">Mitkä ovat pakollisia vierailukohteita Tohokussa, Japanissa?</w:t>
      </w:r>
    </w:p>
    <w:p>
      <w:r>
        <w:rPr>
          <w:b/>
        </w:rPr>
        <w:t xml:space="preserve">Vastaus</w:t>
      </w:r>
    </w:p>
    <w:p>
      <w:r>
        <w:t xml:space="preserve">Tohokussa, Japanin koillisosassa, on pakko vierailla muun muassa kahdessa alueen suosituimmassa kohteessa: kauniissa ja historiallisessa Sendain kaupungissa sekä seesteisellä ja kauniilla Matsushiman lahdella. Lisäksi Tohokun alueelta löytyy joitakin Japanin suosituimpia matkakohteita, kuten Oirasen rotko Aomorin prefektuurin eteläosassa, joka on kuuluisa lukuisista vesiputouksistaan ja vaellusreiteistään, sekä Akitan kaupunki, joka tunnetaan parhaiten siitä, että se on säilyttänyt ainutlaatuisen taiteen, arkkitehtuurin ja kulttuuriperinnön aiemmalta ajalta. Kesäjuhlien osalta Akitan Kanto-festivaali yhdessä Aomorin Nebuta-festivaalin ja Sendain Tanabata-festivaalin kanssa muodostavat Tohokun alueen kolme suurta festivaalia. Tohokussa sijaitsee myös joitakin koko Japanin parhaita onsen-kohteita (luonnollisia kuumia lähteitä), kuten Ginzan onsen Yamagatan prefektuurissa, Akiu onsen Miyagissa ja Nyuto onsen Akitassa.</w:t>
      </w:r>
    </w:p>
    <w:p>
      <w:r>
        <w:rPr>
          <w:b/>
          <w:u w:val="single"/>
        </w:rPr>
        <w:t xml:space="preserve">Asiakirja 8770</w:t>
      </w:r>
    </w:p>
    <w:p>
      <w:r>
        <w:rPr>
          <w:b/>
        </w:rPr>
        <w:t xml:space="preserve">Ohjeet</w:t>
      </w:r>
    </w:p>
    <w:p>
      <w:r>
        <w:t xml:space="preserve">Miksi SEC on Amerikan paras jalkapallokonferenssi?</w:t>
      </w:r>
    </w:p>
    <w:p>
      <w:r>
        <w:rPr>
          <w:b/>
        </w:rPr>
        <w:t xml:space="preserve">Vastaus</w:t>
      </w:r>
    </w:p>
    <w:p>
      <w:r>
        <w:t xml:space="preserve">SEC on paras konferenssi useista syistä. Kansallinen mestari on tullut SEC:stä 13 kertaa vuoden 2006 jälkeen. Fanijoukkojen rakkaus jalkapalloon on vertaansa vailla, ja rehellinen totuus on, että jalkapallo on SEC:ssä elämäntapa.</w:t>
      </w:r>
    </w:p>
    <w:p>
      <w:r>
        <w:rPr>
          <w:b/>
          <w:u w:val="single"/>
        </w:rPr>
        <w:t xml:space="preserve">Asiakirja 8771</w:t>
      </w:r>
    </w:p>
    <w:p>
      <w:r>
        <w:rPr>
          <w:b/>
        </w:rPr>
        <w:t xml:space="preserve">Ohjeet</w:t>
      </w:r>
    </w:p>
    <w:p>
      <w:r>
        <w:t xml:space="preserve">Luokittele eläimet niiden ravintotottumusten perusteella.</w:t>
        <w:br/>
        <w:t xml:space="preserve"> Leijona, tiikeri, lehmä, vuohi, peura...</w:t>
      </w:r>
    </w:p>
    <w:p>
      <w:r>
        <w:rPr>
          <w:b/>
        </w:rPr>
        <w:t xml:space="preserve">Vastaus</w:t>
      </w:r>
    </w:p>
    <w:p>
      <w:r>
        <w:t xml:space="preserve">Kasvinsyöjät - lehmä, vuohi, peura</w:t>
        <w:br/>
        <w:t xml:space="preserve">Lihansyöjät. - Leijona, tiikeri</w:t>
      </w:r>
    </w:p>
    <w:p>
      <w:r>
        <w:rPr>
          <w:b/>
          <w:u w:val="single"/>
        </w:rPr>
        <w:t xml:space="preserve">Asiakirja 8772</w:t>
      </w:r>
    </w:p>
    <w:p>
      <w:r>
        <w:rPr>
          <w:b/>
        </w:rPr>
        <w:t xml:space="preserve">Ohjeet</w:t>
      </w:r>
    </w:p>
    <w:p>
      <w:r>
        <w:t xml:space="preserve">Kuka *NSYNC:n jäsenistä korvasi toisen jäsenen, joka lopetti ennen kuin heistä tuli suuria?</w:t>
      </w:r>
    </w:p>
    <w:p>
      <w:r>
        <w:rPr>
          <w:b/>
        </w:rPr>
        <w:t xml:space="preserve">Vastaus</w:t>
      </w:r>
    </w:p>
    <w:p>
      <w:r>
        <w:t xml:space="preserve">Lance Bass.</w:t>
      </w:r>
    </w:p>
    <w:p>
      <w:r>
        <w:rPr>
          <w:b/>
          <w:u w:val="single"/>
        </w:rPr>
        <w:t xml:space="preserve">Asiakirja 8773</w:t>
      </w:r>
    </w:p>
    <w:p>
      <w:r>
        <w:rPr>
          <w:b/>
        </w:rPr>
        <w:t xml:space="preserve">Ohjeet</w:t>
      </w:r>
    </w:p>
    <w:p>
      <w:r>
        <w:t xml:space="preserve">Mitä kivoja aktiviteetteja voi tehdä taaperon kanssa Los Angelesissa?</w:t>
      </w:r>
    </w:p>
    <w:p>
      <w:r>
        <w:rPr>
          <w:b/>
        </w:rPr>
        <w:t xml:space="preserve">Vastaus</w:t>
      </w:r>
    </w:p>
    <w:p>
      <w:r>
        <w:t xml:space="preserve">Los Angelesin alueella on paljon hauskaa tekemistä taaperon kanssa. Jos haluat pitää olosi rentona, voit käydä puistoissa, joissa on leikkikenttiä, kuten Griffith Parkissa tai Pan Pacific Parkissa, tai lastenmuseoissa, kuten Cayton Children's Museumissa Santa Monicassa tai Discovery Cube Los Angelesissa Sylmerissä. Kauppakeskuksissa, kuten The Americana at Brandissa tai Westfield Century Cityssä, on kauppoja, joissa pikkulapset voivat katsella ja leikkiä, kuten CAMP-kauppa tai Barnes and Nobles, sekä ravintoloita ja jälkiruokakauppoja, jotka ovat lapsiystävällisiä. Jos suunnittelet etukäteen ja etsit enemmän koko päivän aktiviteettia, vierailu Disneylandissa Anaheimissa tai Santa Monican laiturin rannalla ovat myös loistavia vaihtoehtoja!</w:t>
      </w:r>
    </w:p>
    <w:p>
      <w:r>
        <w:rPr>
          <w:b/>
          <w:u w:val="single"/>
        </w:rPr>
        <w:t xml:space="preserve">Asiakirja 8774</w:t>
      </w:r>
    </w:p>
    <w:p>
      <w:r>
        <w:rPr>
          <w:b/>
        </w:rPr>
        <w:t xml:space="preserve">Ohjeet</w:t>
      </w:r>
    </w:p>
    <w:p>
      <w:r>
        <w:t xml:space="preserve">Löikö Thomas Attewell oikealla vai vasemmalla kädellä?</w:t>
      </w:r>
    </w:p>
    <w:p>
      <w:r>
        <w:rPr>
          <w:b/>
        </w:rPr>
        <w:t xml:space="preserve">Konteksti</w:t>
      </w:r>
    </w:p>
    <w:p>
      <w:r>
        <w:t xml:space="preserve">Thomas Attewell (7. marraskuuta 1869 - 6. heinäkuuta 1937) oli englantilainen ykkösluokan kriketinpelaaja. Attewell oli oikeakätinen lyöjä, joka keilasi oikean käden keskivauhdilla. Hän syntyi Keyworthissa, Nottinghamshiressä.</w:t>
        <w:br/>
        <w:br/>
        <w:t xml:space="preserve"> Hänen veljensä William pelasi ykkösluokan krikettiä Nottinghamshiren ja Marylebone Cricket Clubin joukkueissa sekä Englannin testikriketissä. Hänen serkkunsa Walter Attewell pelasi ensimmäisen luokan krikettiä Nottinghamshiren joukkueessa.</w:t>
      </w:r>
    </w:p>
    <w:p>
      <w:r>
        <w:rPr>
          <w:b/>
        </w:rPr>
        <w:t xml:space="preserve">Vastaus</w:t>
      </w:r>
    </w:p>
    <w:p>
      <w:r>
        <w:t xml:space="preserve">oikea käsi</w:t>
      </w:r>
    </w:p>
    <w:p>
      <w:r>
        <w:rPr>
          <w:b/>
          <w:u w:val="single"/>
        </w:rPr>
        <w:t xml:space="preserve">Asiakirja 8775</w:t>
      </w:r>
    </w:p>
    <w:p>
      <w:r>
        <w:rPr>
          <w:b/>
        </w:rPr>
        <w:t xml:space="preserve">Ohjeet</w:t>
      </w:r>
    </w:p>
    <w:p>
      <w:r>
        <w:t xml:space="preserve">Mitkä luvuista 1-10 ovat alkulukuja?</w:t>
      </w:r>
    </w:p>
    <w:p>
      <w:r>
        <w:rPr>
          <w:b/>
        </w:rPr>
        <w:t xml:space="preserve">Vastaus</w:t>
      </w:r>
    </w:p>
    <w:p>
      <w:r>
        <w:t xml:space="preserve">Luvut 2, 3, 5 ja 7 ovat alkulukuja.</w:t>
      </w:r>
    </w:p>
    <w:p>
      <w:r>
        <w:rPr>
          <w:b/>
          <w:u w:val="single"/>
        </w:rPr>
        <w:t xml:space="preserve">Asiakirja 8776</w:t>
      </w:r>
    </w:p>
    <w:p>
      <w:r>
        <w:rPr>
          <w:b/>
        </w:rPr>
        <w:t xml:space="preserve">Ohjeet</w:t>
      </w:r>
    </w:p>
    <w:p>
      <w:r>
        <w:t xml:space="preserve">Anna minulle luettelo 10 kirjasta parempien tottumusten luomisesta</w:t>
      </w:r>
    </w:p>
    <w:p>
      <w:r>
        <w:rPr>
          <w:b/>
        </w:rPr>
        <w:t xml:space="preserve">Vastaus</w:t>
      </w:r>
    </w:p>
    <w:p>
      <w:r>
        <w:t xml:space="preserve">1.</w:t>
        <w:t xml:space="preserve">James Clear "Atomic Habits"</w:t>
        <w:br/>
        <w:t xml:space="preserve">2.</w:t>
        <w:t xml:space="preserve">Charles Duhiggin "The Power of Habit"</w:t>
        <w:br/>
        <w:t xml:space="preserve">3.</w:t>
        <w:t xml:space="preserve">Stephen R. Coveyn "The 7 Habits of Highly Effective People" (erittäin tehokkaiden ihmisten 7 tapaa</w:t>
      </w:r>
      <w:r>
        <w:br/>
        <w:t xml:space="preserve">4.</w:t>
        <w:t xml:space="preserve">Katy Milkmanin "How to Change"</w:t>
        <w:br/>
        <w:t xml:space="preserve">5</w:t>
        <w:t xml:space="preserve">Gretchen Rubinin "Better than Before"</w:t>
        <w:br/>
        <w:t xml:space="preserve">6</w:t>
        <w:t xml:space="preserve"> </w:t>
        <w:t xml:space="preserve">"Tiny Habits" by BJ Fogg</w:t>
        <w:br/>
        <w:t xml:space="preserve">7</w:t>
        <w:t xml:space="preserve"> "Tiny Habits" by BJ Fogg .</w:t>
        <w:t xml:space="preserve">"Elastic Habits" by Stephen Guise</w:t>
        <w:br/>
        <w:t xml:space="preserve">8.</w:t>
        <w:t xml:space="preserve">"Good Habits, Bad Habits" by Wendy Wood</w:t>
        <w:br/>
        <w:t xml:space="preserve">9</w:t>
        <w:t xml:space="preserve">"The Habit Blueprint" by Patrik Edblad</w:t>
        <w:br/>
        <w:t xml:space="preserve">10. Neil Fioren "The Now habit".</w:t>
      </w:r>
    </w:p>
    <w:p>
      <w:r>
        <w:rPr>
          <w:b/>
          <w:u w:val="single"/>
        </w:rPr>
        <w:t xml:space="preserve">Asiakirja 8777</w:t>
      </w:r>
    </w:p>
    <w:p>
      <w:r>
        <w:rPr>
          <w:b/>
        </w:rPr>
        <w:t xml:space="preserve">Ohjeet</w:t>
      </w:r>
    </w:p>
    <w:p>
      <w:r>
        <w:t xml:space="preserve">Miten minun pitäisi kouluttaa vauvani nukkumaan?</w:t>
      </w:r>
    </w:p>
    <w:p>
      <w:r>
        <w:rPr>
          <w:b/>
        </w:rPr>
        <w:t xml:space="preserve">Vastaus</w:t>
      </w:r>
    </w:p>
    <w:p>
      <w:r>
        <w:t xml:space="preserve">Varmista, että huone on riittävän pimeä. Jos ojennat kätesi käsivarren pituudelta, sormien ääriviivat eivät saa näkyä. Hanki äänikone, jotta ulkoiset äänet eivät häiritse heitä. Käytä turvallisena keinona pitää vauva lämpimänä unipussia tai swaddlea. Pidä yllä johdonmukaista rutiinia joka ilta, johon voi kuulua kirjojen lukemista, kylvyn antamista, maidon syöttämistä ja/tai laulujen laulamista.</w:t>
      </w:r>
    </w:p>
    <w:p>
      <w:r>
        <w:rPr>
          <w:b/>
          <w:u w:val="single"/>
        </w:rPr>
        <w:t xml:space="preserve">Asiakirja 8778</w:t>
      </w:r>
    </w:p>
    <w:p>
      <w:r>
        <w:rPr>
          <w:b/>
        </w:rPr>
        <w:t xml:space="preserve">Ohjeet</w:t>
      </w:r>
    </w:p>
    <w:p>
      <w:r>
        <w:t xml:space="preserve">Luettele Ekta Kapoorin hindinkieliset televisiosarjat.</w:t>
      </w:r>
    </w:p>
    <w:p>
      <w:r>
        <w:rPr>
          <w:b/>
        </w:rPr>
        <w:t xml:space="preserve">Konteksti</w:t>
      </w:r>
    </w:p>
    <w:p>
      <w:r>
        <w:t xml:space="preserve">Ektaa Kapoor aloitti uransa 17-vuotiaana harjoittelemalla mainos- ja elokuvaohjaaja Kailash Surendranathin kanssa. Saatuaan rahoituksen isältään hän ryhtyi tuottajaksi bannerinsa Balaji Telefilmsin alaisuudessa.[12] Hänen ensimmäiset projektinsa olivat epäonnistumisia, sillä kuusi hänen pilottijaksoistaan hylättiin, mikä johti yhteensä ₹50 lakh:n (vastaa ₹1,7 crorea tai 210 000 Yhdysvaltain dollaria vuonna 2020) tappioon. Vuonna 1995 Zee TV valitsi Mano Ya Na Manon ja Doordarshan hänen musiikkipohjaisen ohjelmansa Dhun Dhamakan.</w:t>
        <w:t xml:space="preserve">Vuonna 1995 hänen komediasarjansa Hum Paanch oli hänen ensimmäinen menestyksensä.[13]</w:t>
        <w:br/>
        <w:br/>
        <w:t xml:space="preserve">2000-luvulla K-kirjaimesta tuli hänen onnenaakkosensa, ja hän aloitti monia sarjoja, joiden jokaisen otsikon ensimmäinen sana alkoi samalla kirjaimella, kuten Kyunki Saas Bhi Kabhi Bahu Thi, joka rikkoi kaikki ennätykset ja nousi vuonna 2000 korkeimman TRP-luvun sarjaksi. Muita K-kirjaimella alkavia ohjelmia ovat Kahaani Ghar Ghar Ki, Kabhii Sautan Kabhii Sahelii, Kohi Apna Sa, Kaahin Kissii Roz, Kalash, Kasautii Zindagii Kay, Kahiin To Hoga ja Kasamh Se.</w:t>
        <w:t xml:space="preserve">myönnettiin vuoden parhaan yrittäjän titteli.[12]</w:t>
        <w:br/>
        <w:br/>
        <w:t xml:space="preserve">Heinäkuuhun 2001 mennessä Kapoor tuotti yli 30 tuntia tv-ohjelmia viikossa. Hänen 34 sarjastaan 20 oli listattu suosituimpien sarjojen joukkoon kaikilla suurilla televisiokanavilla, kuten Zee TV, Sony, Star Plus ja Metro.</w:t>
        <w:t xml:space="preserve">Hänen ennustettu liikevaihtonsa vuosina 2000-2001 oli</w:t>
        <w:t xml:space="preserve">miljoonaa euroa (vastaa</w:t>
        <w:t xml:space="preserve">miljoonaa euroa tai 15 miljoonaa Yhdysvaltain dollaria vuonna 2020).[13]</w:t>
        <w:br/>
        <w:br/>
        <w:t xml:space="preserve">Vakiinnutettuaan asemansa hindinkielisissä televisiosarjoissa hän alkoi uskaltautua myös muille alueellisille kielille, alkaen tamilinkielisestä sarjasta Kudumbum. Sarjasta tuli hyvin suosittu, ja hän sai sen dubattua teluguksi ja julkaisi sen hindiksi nimellä Ghar Ek Mandir. Sen jälkeen hän uskaltautui pandžabin, marathin, gujaratin ja bengalin kielille. Vuodesta 2001 lähtien Kapoor kirjoitti omat käsikirjoituksensa huolimatta siitä, että kirjailijat työskentelivät hänelle, ja oli aktiivisesti mukana kaikissa tuotannon vaiheissa, kun taas hänen äitinsä Shobha hoiti kirjanpidon[13].</w:t>
      </w:r>
    </w:p>
    <w:p>
      <w:r>
        <w:rPr>
          <w:b/>
        </w:rPr>
        <w:t xml:space="preserve">Vastaus</w:t>
      </w:r>
    </w:p>
    <w:p>
      <w:r>
        <w:t xml:space="preserve">Ekta Kapoorin hindinkielisiin tv-sarjoihin kuuluvat muun muassa Mano Ya Na Mano, Dhun Dhamaka, Hum Paanch, Kyunki Saas Bhi Kabhi Bahu Thi, Kahaani Ghar Ghar Ki, Kabhii Sautan Kabhii Sahelii, Kohi Apna Sa, Kaahin Kissii Roz, Kalash, Kasautii Zindagii Kay, Kahiin To Hoga ja Kasamh Se.</w:t>
      </w:r>
    </w:p>
    <w:p>
      <w:r>
        <w:rPr>
          <w:b/>
          <w:u w:val="single"/>
        </w:rPr>
        <w:t xml:space="preserve">Asiakirja 8779</w:t>
      </w:r>
    </w:p>
    <w:p>
      <w:r>
        <w:rPr>
          <w:b/>
        </w:rPr>
        <w:t xml:space="preserve">Ohjeet</w:t>
      </w:r>
    </w:p>
    <w:p>
      <w:r>
        <w:t xml:space="preserve">Mitkä ovat tärkeimmät syyt tohtorintutkinnon tekemiseen?</w:t>
      </w:r>
    </w:p>
    <w:p>
      <w:r>
        <w:rPr>
          <w:b/>
        </w:rPr>
        <w:t xml:space="preserve">Vastaus</w:t>
      </w:r>
    </w:p>
    <w:p>
      <w:r>
        <w:t xml:space="preserve">Tohtorin tutkinto tarjoaa kehittynyttä kriittistä ajattelua paitsi sillä tieteenalalla, jolla tohtorin tutkinto on suoritettu, myös yleisesti. Lisäksi tohtoriohjelmat antavat opiskelijoille mahdollisuuden tehdä tutkimusta heitä erityisesti kiinnostavista aiheista.</w:t>
      </w:r>
    </w:p>
    <w:p>
      <w:r>
        <w:rPr>
          <w:b/>
          <w:u w:val="single"/>
        </w:rPr>
        <w:t xml:space="preserve">Asiakirja 8780</w:t>
      </w:r>
    </w:p>
    <w:p>
      <w:r>
        <w:rPr>
          <w:b/>
        </w:rPr>
        <w:t xml:space="preserve">Ohjeet</w:t>
      </w:r>
    </w:p>
    <w:p>
      <w:r>
        <w:t xml:space="preserve">Millä tavalla biotekniikkaa käytettiin ensimmäisessä maailmansodassa?</w:t>
      </w:r>
    </w:p>
    <w:p>
      <w:r>
        <w:rPr>
          <w:b/>
        </w:rPr>
        <w:t xml:space="preserve">Konteksti</w:t>
      </w:r>
    </w:p>
    <w:p>
      <w:r>
        <w:t xml:space="preserve">1900-luvun alussa tutkijat ymmärsivät paremmin mikrobiologiaa ja tutkivat tapoja valmistaa erityistuotteita. Vuonna 1917 Chaim Weizmann käytti ensimmäistä kertaa puhdasta mikrobiologista viljelmää teolliseen prosessiin, eli maissitärkkelyksen valmistukseen Clostridium acetobutylicum -kasvintuhoojan avulla, tuottaakseen asetonia, jota Iso-Britannia tarvitsi kipeästi räjähteiden valmistukseen ensimmäisen maailmansodan aikana[14].</w:t>
      </w:r>
    </w:p>
    <w:p>
      <w:r>
        <w:rPr>
          <w:b/>
        </w:rPr>
        <w:t xml:space="preserve">Vastaus</w:t>
      </w:r>
    </w:p>
    <w:p>
      <w:r>
        <w:t xml:space="preserve">Vuonna 1917 Chaim Weizmann käytti ensimmäistä kertaa puhdasta mikrobiologista viljelmää teollisessa prosessissa, jossa Clostridium acetobutylicum -bakteeria käytettiin maissitärkkelyksen valmistukseen, jotta voitiin tuottaa asetonia, jota Yhdistynyt kuningaskunta tarvitsi kipeästi räjähteiden valmistukseen ensimmäisen maailmansodan aikana.</w:t>
      </w:r>
    </w:p>
    <w:p>
      <w:r>
        <w:rPr>
          <w:b/>
          <w:u w:val="single"/>
        </w:rPr>
        <w:t xml:space="preserve">Asiakirja 8781</w:t>
      </w:r>
    </w:p>
    <w:p>
      <w:r>
        <w:rPr>
          <w:b/>
        </w:rPr>
        <w:t xml:space="preserve">Ohjeet</w:t>
      </w:r>
    </w:p>
    <w:p>
      <w:r>
        <w:t xml:space="preserve">Mihin Delta Lake tallentaa tiedot?</w:t>
      </w:r>
    </w:p>
    <w:p>
      <w:r>
        <w:rPr>
          <w:b/>
        </w:rPr>
        <w:t xml:space="preserve">Vastaus</w:t>
      </w:r>
    </w:p>
    <w:p>
      <w:r>
        <w:t xml:space="preserve">Kun kirjoitat tietoja, voit määrittää sijainnin pilvitallennuksessa. Delta Lake tallentaa tiedot kyseiseen sijaintiin Parquet-muodossa.</w:t>
      </w:r>
    </w:p>
    <w:p>
      <w:r>
        <w:rPr>
          <w:b/>
          <w:u w:val="single"/>
        </w:rPr>
        <w:t xml:space="preserve">Asiakirja 8782</w:t>
      </w:r>
    </w:p>
    <w:p>
      <w:r>
        <w:rPr>
          <w:b/>
        </w:rPr>
        <w:t xml:space="preserve">Ohjeet</w:t>
      </w:r>
    </w:p>
    <w:p>
      <w:r>
        <w:t xml:space="preserve">Luokittele kaupungit sen mukaan, sijaitsevatko ne Etelä-Georgian ja Eteläisten Sandwichsaarten vai Dominikaanisen tasavallan alueella.</w:t>
        <w:br/>
        <w:t xml:space="preserve"> Santiago, Santo Domingo Este, Santo Domingo, Grytviken.</w:t>
      </w:r>
    </w:p>
    <w:p>
      <w:r>
        <w:rPr>
          <w:b/>
        </w:rPr>
        <w:t xml:space="preserve">Vastaus</w:t>
      </w:r>
    </w:p>
    <w:p>
      <w:r>
        <w:t xml:space="preserve">Etelä-Georgia ja Eteläiset Sandwichsaaret - Grytviken</w:t>
        <w:br/>
        <w:t xml:space="preserve">Dominikaaninen Tasavalta - Santo Domingo, Santiago, Santo Domingo Este</w:t>
      </w:r>
    </w:p>
    <w:p>
      <w:r>
        <w:rPr>
          <w:b/>
          <w:u w:val="single"/>
        </w:rPr>
        <w:t xml:space="preserve">Asiakirja 8783</w:t>
      </w:r>
    </w:p>
    <w:p>
      <w:r>
        <w:rPr>
          <w:b/>
        </w:rPr>
        <w:t xml:space="preserve">Ohjeet</w:t>
      </w:r>
    </w:p>
    <w:p>
      <w:r>
        <w:t xml:space="preserve">Anna minulle lista parhaista tosirikos-podcasteista, joita kuunnella...</w:t>
      </w:r>
    </w:p>
    <w:p>
      <w:r>
        <w:rPr>
          <w:b/>
        </w:rPr>
        <w:t xml:space="preserve">Vastaus</w:t>
      </w:r>
    </w:p>
    <w:p>
      <w:r>
        <w:t xml:space="preserve">Morbid, Crime Junkie, My Favorite Murder, 2020, Dateline...</w:t>
      </w:r>
    </w:p>
    <w:p>
      <w:r>
        <w:rPr>
          <w:b/>
          <w:u w:val="single"/>
        </w:rPr>
        <w:t xml:space="preserve">Asiakirja 8784</w:t>
      </w:r>
    </w:p>
    <w:p>
      <w:r>
        <w:rPr>
          <w:b/>
        </w:rPr>
        <w:t xml:space="preserve">Ohjeet</w:t>
      </w:r>
    </w:p>
    <w:p>
      <w:r>
        <w:t xml:space="preserve">mitä ovat ISO-yhteensopivat kryptovaluutat?</w:t>
      </w:r>
    </w:p>
    <w:p>
      <w:r>
        <w:rPr>
          <w:b/>
        </w:rPr>
        <w:t xml:space="preserve">Vastaus</w:t>
      </w:r>
    </w:p>
    <w:p>
      <w:r>
        <w:t xml:space="preserve">XRP ja XLM ovat suosituimpia ISO 20022 -standardin mukaisia kryptovaluuttoja.</w:t>
      </w:r>
    </w:p>
    <w:p>
      <w:r>
        <w:rPr>
          <w:b/>
          <w:u w:val="single"/>
        </w:rPr>
        <w:t xml:space="preserve">Asiakirja 8785</w:t>
      </w:r>
    </w:p>
    <w:p>
      <w:r>
        <w:rPr>
          <w:b/>
        </w:rPr>
        <w:t xml:space="preserve">Ohjeet</w:t>
      </w:r>
    </w:p>
    <w:p>
      <w:r>
        <w:t xml:space="preserve">Miksi Kapteeni Amerikka Steve Rogers on Kostajien johtaja?</w:t>
      </w:r>
    </w:p>
    <w:p>
      <w:r>
        <w:rPr>
          <w:b/>
        </w:rPr>
        <w:t xml:space="preserve">Vastaus</w:t>
      </w:r>
    </w:p>
    <w:p>
      <w:r>
        <w:t xml:space="preserve">Steve Rogers, joka tunnetaan myös nimellä Kapteeni Amerikka, on Avengersin johtaja, koska hän on ensimmäinen Avenger. Hän oli ensimmäinen ja menestyksekkäin supersotilas toisen maailmansodan aikakaudella. Hän on sodankäynnin mestari. Hän on harjoitellut kaikkia taistelulajien tekniikoita. Hänellä on vahva käsitys oikeasta ja väärästä. Hän on rohkea, sitoutunut ja kunniallinen. Hänen kokemuksensa 2. maailmansodassa Howling Commandosin johtamisesta antaa hänelle parhaat tiedot Kostajien johtamiseen. Hän suojelee tiimiä ja ymmärtää tehdä vaikeita päätöksiä.</w:t>
      </w:r>
    </w:p>
    <w:p>
      <w:r>
        <w:rPr>
          <w:b/>
          <w:u w:val="single"/>
        </w:rPr>
        <w:t xml:space="preserve">Asiakirja 8786</w:t>
      </w:r>
    </w:p>
    <w:p>
      <w:r>
        <w:rPr>
          <w:b/>
        </w:rPr>
        <w:t xml:space="preserve">Ohjeet</w:t>
      </w:r>
    </w:p>
    <w:p>
      <w:r>
        <w:t xml:space="preserve">Selitä 6-vuotiaalle pojallesi, miksi on ok epäonnistua muutaman kerran vain parantaakseen myöhemmin.</w:t>
      </w:r>
    </w:p>
    <w:p>
      <w:r>
        <w:rPr>
          <w:b/>
        </w:rPr>
        <w:t xml:space="preserve">Vastaus</w:t>
      </w:r>
    </w:p>
    <w:p>
      <w:r>
        <w:t xml:space="preserve">Rakas poika, kun synnyit, olit niin pieni, ettet osannut syödä tai istua. Mutta äiti yritti syöttää sinua ja pikkuhiljaa opit syömään, ja nyt näet, että syöt ruokaa itse niin nopeasti. Olet oppinut niin monia asioita, kuten puhumisen, lukemisen ja kirjoittamisen, ja se kaikki tuli harjoittelemalla. Muistatko, kun pyöräilit ensimmäistä kertaa, etkä pystynyt tasapainoilemaan ja kaaduit jatkuvasti? Mutta isä käski sinun jatkaa yrittämistä uudestaan ja uudestaan, ja sinä jatkoit harjoittelua joka lauantai, ja nyt osaat pyöräillä ja tasapainoilla hyvin. Muista aina tämä, aina kun teet jotain uutta, se on aluksi vaikeaa, se ei ehkä onnistu, mutta sinun ei pidä menettää toivoa, olla surullinen ja luovuttaa. Sinun ei pitäisi ajatella, ettet pysty tähän. Muista, että jos jatkat yrittämistä, saat sen selville. Joten seuraavaksi, kun löydät jotain vaikeaa, pysy rauhallisena, jatka yrittämistä ja saat sen tehtyä.</w:t>
      </w:r>
    </w:p>
    <w:p>
      <w:r>
        <w:rPr>
          <w:b/>
          <w:u w:val="single"/>
        </w:rPr>
        <w:t xml:space="preserve">Asiakirja 8787</w:t>
      </w:r>
    </w:p>
    <w:p>
      <w:r>
        <w:rPr>
          <w:b/>
        </w:rPr>
        <w:t xml:space="preserve">Ohjeet</w:t>
      </w:r>
    </w:p>
    <w:p>
      <w:r>
        <w:t xml:space="preserve">Tunnista, mikä eläinlaji on elossa tai sukupuuttoon kuollut: Sivatherium, Bowhead Whale.</w:t>
      </w:r>
    </w:p>
    <w:p>
      <w:r>
        <w:rPr>
          <w:b/>
        </w:rPr>
        <w:t xml:space="preserve">Vastaus</w:t>
      </w:r>
    </w:p>
    <w:p>
      <w:r>
        <w:t xml:space="preserve">Keulavalaat ovat elossa, Sivatherium on kuollut sukupuuttoon.</w:t>
      </w:r>
    </w:p>
    <w:p>
      <w:r>
        <w:rPr>
          <w:b/>
          <w:u w:val="single"/>
        </w:rPr>
        <w:t xml:space="preserve">Asiakirja 8788</w:t>
      </w:r>
    </w:p>
    <w:p>
      <w:r>
        <w:rPr>
          <w:b/>
        </w:rPr>
        <w:t xml:space="preserve">Ohjeet</w:t>
      </w:r>
    </w:p>
    <w:p>
      <w:r>
        <w:t xml:space="preserve">Mikä on tyypillinen yritysmyyntihenkilön palkkauksen yhdistelmä perusmaksun ja provision välillä?</w:t>
      </w:r>
    </w:p>
    <w:p>
      <w:r>
        <w:rPr>
          <w:b/>
        </w:rPr>
        <w:t xml:space="preserve">Vastaus</w:t>
      </w:r>
    </w:p>
    <w:p>
      <w:r>
        <w:t xml:space="preserve">50/50</w:t>
      </w:r>
    </w:p>
    <w:p>
      <w:r>
        <w:rPr>
          <w:b/>
          <w:u w:val="single"/>
        </w:rPr>
        <w:t xml:space="preserve">Asiakirja 8789</w:t>
      </w:r>
    </w:p>
    <w:p>
      <w:r>
        <w:rPr>
          <w:b/>
        </w:rPr>
        <w:t xml:space="preserve">Ohjeet</w:t>
      </w:r>
    </w:p>
    <w:p>
      <w:r>
        <w:t xml:space="preserve">kertokaa minulle Golden Gate -sillasta lainaamatta suoraan tätä tekstiä...</w:t>
      </w:r>
    </w:p>
    <w:p>
      <w:r>
        <w:rPr>
          <w:b/>
        </w:rPr>
        <w:t xml:space="preserve">Konteksti</w:t>
      </w:r>
    </w:p>
    <w:p>
      <w:r>
        <w:t xml:space="preserve">Golden Gate -silta on riippusilta, joka ylittää Golden Gaten, San Franciscon lahden ja Tyynen valtameren yhdistävän 1,6 kilometrin levyisen salmen. Rakennelma yhdistää San Franciscon kaupungin, Kaliforniassa, San Franciscon niemimaan pohjoiskärjen ja Marinin piirikunnan, ja se yhdistää sekä Yhdysvaltain valtatien 101 että Kalifornian osavaltion valtatien 1 salmen yli. Se kuljettaa myös jalankulku- ja polkupyöräliikennettä, ja se on nimetty osaksi Yhdysvaltain polkupyörätietä 95. American Society of Civil Engineers on tunnustanut sillan yhdeksi modernin maailman ihmeistä, ja se on yksi San Franciscon ja Kalifornian kansainvälisesti tunnetuimmista symboleista.</w:t>
      </w:r>
    </w:p>
    <w:p>
      <w:r>
        <w:rPr>
          <w:b/>
        </w:rPr>
        <w:t xml:space="preserve">Vastaus</w:t>
      </w:r>
    </w:p>
    <w:p>
      <w:r>
        <w:t xml:space="preserve">Golden Gate -silta on riippusilta, joka ylittää Golden Gaten, San Franciscon lahden ja Tyynen valtameren yhdistävän 1,6 kilometrin levyisen salmen. Rakennelma yhdistää San Franciscon kaupungin, Kaliforniassa, San Franciscon niemimaan pohjoiskärjen ja Marinin piirikunnan, ja se yhdistää sekä Yhdysvaltain valtatien 101 että Kalifornian osavaltion valtatien 1 salmen yli. Se kuljettaa myös jalankulku- ja polkupyöräliikennettä, ja se on nimetty osaksi Yhdysvaltain polkupyörätietä 95. American Society of Civil Engineers on tunnustanut sillan yhdeksi modernin maailman ihmeistä, ja se on yksi San Franciscon ja Kalifornian kansainvälisesti tunnetuimmista symboleista.</w:t>
        <w:br/>
        <w:br/>
        <w:t xml:space="preserve"> Ajatus San Franciscon ja Marinin välisestä kiinteästä yhteydestä oli saavuttanut kasvavaa suosiota 1800-luvun lopulla, mutta vasta 1900-luvun alussa tällainen yhteys tuli mahdolliseksi. Joseph Strauss toimi hankkeen pääinsinöörinä, ja Leon Moisseiff, Irving Morrow ja Charles Ellis osallistuivat merkittävästi sen suunnitteluun. Silta avattiin yleisölle vuonna 1937, ja sen jälkeen on toteutettu erilaisia jälkiasennuksia ja muita parannushankkeita.</w:t>
        <w:br/>
        <w:br/>
        <w:t xml:space="preserve"> Golden Gate -siltaa kuvaillaan Frommer'sin matkaoppaassa "mahdollisesti maailman kauneimmaksi ja varmasti myös kuvatuimmaksi sillaksi." Kun silta avattiin vuonna 1937, se oli sekä maailman pisin että korkein riippusilta, ja se oli maailman pisin ja korkein riippusilta vuoteen 1964 ja 1998 asti. Sen pääjänneväli on 1 280 metriä (4 200 jalkaa) ja kokonaiskorkeus on 227 metriä (746 jalkaa).</w:t>
      </w:r>
    </w:p>
    <w:p>
      <w:r>
        <w:rPr>
          <w:b/>
          <w:u w:val="single"/>
        </w:rPr>
        <w:t xml:space="preserve">Asiakirja 8790</w:t>
      </w:r>
    </w:p>
    <w:p>
      <w:r>
        <w:rPr>
          <w:b/>
        </w:rPr>
        <w:t xml:space="preserve">Ohjeet</w:t>
      </w:r>
    </w:p>
    <w:p>
      <w:r>
        <w:t xml:space="preserve">Mitä Albert Einstein julkaisi vuonna 1905 seuraavan tekstin perusteella?</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transistoriteknologian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Vuonna 1905 Albert Einstein julkaisi artikkelin, jossa hän selitti valosähköisestä ilmiöstä saadut kokeelliset tiedot siten, että valoenergia kulkee erillisinä kvantittuneina paketteina, jotka virittävät elektroneja. Tämä löytö johti kvanttivallankumoukseen. Einstein sai Nobelin fysiikan palkinnon vuonna 1921 "valosähköisen ilmiön lain löytämisestä".</w:t>
      </w:r>
    </w:p>
    <w:p>
      <w:r>
        <w:rPr>
          <w:b/>
          <w:u w:val="single"/>
        </w:rPr>
        <w:t xml:space="preserve">Asiakirja 8791</w:t>
      </w:r>
    </w:p>
    <w:p>
      <w:r>
        <w:rPr>
          <w:b/>
        </w:rPr>
        <w:t xml:space="preserve">Ohjeet</w:t>
      </w:r>
    </w:p>
    <w:p>
      <w:r>
        <w:t xml:space="preserve">Mitä on "saavutetut lyönnit" golfissa?</w:t>
      </w:r>
    </w:p>
    <w:p>
      <w:r>
        <w:rPr>
          <w:b/>
        </w:rPr>
        <w:t xml:space="preserve">Vastaus</w:t>
      </w:r>
    </w:p>
    <w:p>
      <w:r>
        <w:t xml:space="preserve">Strokes gained on golfarin suorituskyvyn mittaamismenetelmä, joka mullisti sen, miten ihmiset ajattelevat golfstrategiasta ja miten he vertailevat golfareiden suorituskykyä.</w:t>
        <w:br/>
        <w:br/>
        <w:t xml:space="preserve"> Yksinkertaisesti sanottuna, lyönnit mitataan, kuinka monta lyöntiä pelaaja saa jokaisesta lyönnistä, jonka hän lyö golfkierroksella.</w:t>
        <w:br/>
        <w:br/>
        <w:t xml:space="preserve"> Jos pelaaja esimerkiksi seisoo 375 metrin pituisen par 4 -lyöntipaikan tiillä, hänen odotettavissa oleva tuloksensa reiällä hänen taitotasonsa mukaan olisi 4,0 lyöntiä.  Oletetaan, että hän lyö vahvan, 275 metrin lyönnin ja osuu väylälle.  Nyt hänen odotettu tuloksensa reiällä voisi olla 3,8 lyöntiä.  Koska heidän odotettu tuloksensa nousi lyönnin ansiosta 4,0:sta 3,8:aan, he saivat 0,2 lyöntiä lisää lyönnin ansiosta.</w:t>
        <w:br/>
        <w:br/>
        <w:t xml:space="preserve"> Jos toistat tämän golfkierroksen jokaisen lyönnin kohdalla, saat kuvan kierroksen aikana saaduista lyönneistä.</w:t>
        <w:br/>
        <w:br/>
        <w:t xml:space="preserve"> Yksi avain saavutettuihin lyönteihin on se, mikä on odotettu tulos kullakin reiällä.  Tämä laskettiin ensimmäisen kerran ammattilaiskiertueen pelaajille, kun lyöntikohtaiset tilastot olivat saatavilla ammattilaiskilpailuissa käytetyn ShotLink-järjestelmän kautta.  Kuluttajatason lyönninseurantajärjestelmien tulon myötä on nyt mahdollista luoda odotettuja pistemääriä lähes kaikentasoisille golffareille, ja siten kuka tahansa golffari voi seurata kierroksensa lyöntivoittoja verrattuna minkä tahansa tason golffareihin.</w:t>
        <w:br/>
        <w:br/>
        <w:t xml:space="preserve"> Saadut lyönnit jaetaan yleensä edelleen neljään luokkaan: Tee-lyönti, lähestyminen, viheriön kiertäminen ja puttaaminen.</w:t>
        <w:br/>
        <w:br/>
        <w:t xml:space="preserve"> Kun lyönnit on saatu käyttöön, on saatu tietoa siitä, mikä todella antaa golfarin erottautua kilpailijoistaan.  Erityisesti lyöntipisteet osoittivat, että lyöntitaito on paljon tärkeämpi erottava tekijä kuin lyöntitaito.  Tämä oli vastoin vuosikymmeniä vallinnutta perinteistä viisautta.</w:t>
      </w:r>
    </w:p>
    <w:p>
      <w:r>
        <w:rPr>
          <w:b/>
          <w:u w:val="single"/>
        </w:rPr>
        <w:t xml:space="preserve">Asiakirja 8792</w:t>
      </w:r>
    </w:p>
    <w:p>
      <w:r>
        <w:rPr>
          <w:b/>
        </w:rPr>
        <w:t xml:space="preserve">Ohjeet</w:t>
      </w:r>
    </w:p>
    <w:p>
      <w:r>
        <w:t xml:space="preserve">Mikä on kalalaji? Villisika tai villisikakala</w:t>
      </w:r>
    </w:p>
    <w:p>
      <w:r>
        <w:rPr>
          <w:b/>
        </w:rPr>
        <w:t xml:space="preserve">Vastaus</w:t>
      </w:r>
    </w:p>
    <w:p>
      <w:r>
        <w:t xml:space="preserve">Boarfish</w:t>
      </w:r>
    </w:p>
    <w:p>
      <w:r>
        <w:rPr>
          <w:b/>
          <w:u w:val="single"/>
        </w:rPr>
        <w:t xml:space="preserve">Asiakirja 8793</w:t>
      </w:r>
    </w:p>
    <w:p>
      <w:r>
        <w:rPr>
          <w:b/>
        </w:rPr>
        <w:t xml:space="preserve">Ohjeet</w:t>
      </w:r>
    </w:p>
    <w:p>
      <w:r>
        <w:t xml:space="preserve">5 viimeistä Intian pääministeriä</w:t>
      </w:r>
    </w:p>
    <w:p>
      <w:r>
        <w:rPr>
          <w:b/>
        </w:rPr>
        <w:t xml:space="preserve">Vastaus</w:t>
      </w:r>
    </w:p>
    <w:p>
      <w:r>
        <w:t xml:space="preserve">Narendra Modi</w:t>
        <w:br/>
        <w:t xml:space="preserve">Manmohan Singh</w:t>
        <w:br/>
        <w:t xml:space="preserve">Atal Bihari Vajpayee</w:t>
        <w:br/>
        <w:t xml:space="preserve">Deve Gowda</w:t>
        <w:br/>
        <w:t xml:space="preserve">P.V Narsimha Rao</w:t>
      </w:r>
    </w:p>
    <w:p>
      <w:r>
        <w:rPr>
          <w:b/>
          <w:u w:val="single"/>
        </w:rPr>
        <w:t xml:space="preserve">Asiakirja 8794</w:t>
      </w:r>
    </w:p>
    <w:p>
      <w:r>
        <w:rPr>
          <w:b/>
        </w:rPr>
        <w:t xml:space="preserve">Ohjeet</w:t>
      </w:r>
    </w:p>
    <w:p>
      <w:r>
        <w:t xml:space="preserve">Mikä on transistoritekniikka?</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Puolijohde-elektroniikka tuli omaksi alakseen transistoriteknologian myötä. Ensimmäisen toimivan transistorin, germaniumpohjaisen pistekontaktitransistorin, keksivät John Bardeen ja Walter Houser Brattain Bell Labs -laboratoriossa vuonna 1947, ja bipolaarinen liitostransistori kehitettiin vuonna 1948.</w:t>
      </w:r>
    </w:p>
    <w:p>
      <w:r>
        <w:rPr>
          <w:b/>
          <w:u w:val="single"/>
        </w:rPr>
        <w:t xml:space="preserve">Asiakirja 8795</w:t>
      </w:r>
    </w:p>
    <w:p>
      <w:r>
        <w:rPr>
          <w:b/>
        </w:rPr>
        <w:t xml:space="preserve">Ohjeet</w:t>
      </w:r>
    </w:p>
    <w:p>
      <w:r>
        <w:t xml:space="preserve">Kerro minulle Harry Potterin juonesta</w:t>
      </w:r>
    </w:p>
    <w:p>
      <w:r>
        <w:rPr>
          <w:b/>
        </w:rPr>
        <w:t xml:space="preserve">Vastaus</w:t>
      </w:r>
    </w:p>
    <w:p>
      <w:r>
        <w:t xml:space="preserve">Harry Potter on tarina näennäisen normaalista 11-vuotiaasta ruumiista, joka asuu Petunia-tädin, Vernon-sedän ja Dudley-serkun kanssa. Hän saa tietää, ettei hän itse asiassa olekaan tavallinen poika vaan velho, vieläpä kuuluisa velho. Hänelle tarjotaan pääsyä Tylypahkan noitien ja velhojen kouluun, ja hän käy seitsemän kirjan mittaisen eeppisen taistelun lordi Voldermortia vastaan. Monien polkujen, tappioiden ja vastoin kaikkia todennäköisyyksiä hän voittaa lordi Voldermortin.</w:t>
      </w:r>
    </w:p>
    <w:p>
      <w:r>
        <w:rPr>
          <w:b/>
          <w:u w:val="single"/>
        </w:rPr>
        <w:t xml:space="preserve">Asiakirja 8796</w:t>
      </w:r>
    </w:p>
    <w:p>
      <w:r>
        <w:rPr>
          <w:b/>
        </w:rPr>
        <w:t xml:space="preserve">Ohjeet</w:t>
      </w:r>
    </w:p>
    <w:p>
      <w:r>
        <w:t xml:space="preserve">Minä vuonna Endless Nights ilmestyi?</w:t>
      </w:r>
    </w:p>
    <w:p>
      <w:r>
        <w:rPr>
          <w:b/>
        </w:rPr>
        <w:t xml:space="preserve">Konteksti</w:t>
      </w:r>
    </w:p>
    <w:p>
      <w:r>
        <w:t xml:space="preserve">Endless Nights in Aurora (kiinaksi: 極光之愛) on taiwanilainen romanttinen draamaelokuva vuodelta 2014, jonka on ohjannut Lee Szu-yuan. Sen pääosissa nähdään Rainie Yang ja Chris Wang. Se julkaistiin 19. joulukuuta 2014.</w:t>
        <w:br/>
        <w:br/>
        <w:t xml:space="preserve"> Kahden sukupolven, Alishan ja hänen äitinsä Xiao-fengin, romanttisen suhteen ympärillä pyörii kaksi rinnakkaista rakkaustarinaa kahden ja puolen vuosikymmenen ajan. Yhtä kiihkeällä intohimolla eri sukupolviin kuuluvat tähtien ristirakastuneet rakastavaiset kiinnittyvät uskollisesti rakkauskokemuksiinsa lupausten, odotuksen, menetysten ja anteeksiannon kautta.</w:t>
      </w:r>
    </w:p>
    <w:p>
      <w:r>
        <w:rPr>
          <w:b/>
        </w:rPr>
        <w:t xml:space="preserve">Vastaus</w:t>
      </w:r>
    </w:p>
    <w:p>
      <w:r>
        <w:t xml:space="preserve">2014</w:t>
      </w:r>
    </w:p>
    <w:p>
      <w:r>
        <w:rPr>
          <w:b/>
          <w:u w:val="single"/>
        </w:rPr>
        <w:t xml:space="preserve">Asiakirja 8797</w:t>
      </w:r>
    </w:p>
    <w:p>
      <w:r>
        <w:rPr>
          <w:b/>
        </w:rPr>
        <w:t xml:space="preserve">Ohjeet</w:t>
      </w:r>
    </w:p>
    <w:p>
      <w:r>
        <w:t xml:space="preserve">Millainen tauti on vehnän home</w:t>
      </w:r>
    </w:p>
    <w:p>
      <w:r>
        <w:rPr>
          <w:b/>
        </w:rPr>
        <w:t xml:space="preserve">Konteksti</w:t>
      </w:r>
    </w:p>
    <w:p>
      <w:r>
        <w:t xml:space="preserve">Vehnän härmä on vehnän tauti, joka vaikuttaa tähkiin, ja sen aiheuttaja on jokseenkin samanlainen kuin härmätaudin aiheuttaja, mutta se on myöhäisempi. Jos tämä sairaus puhkeaa heti korren ensiesiintymisen jälkeen, myös oljet kärsivät, mutta jos jyvä on jo lähes tai kokonaan muodostunut, olkien vaurioituminen ei ole niin selvästi havaittavissa. Vehnä voi homehtua, jos olki on täysin tuore, mutta vain harvoin. Voimakas home kuitenkin hidastaa jyvien ja olkien kypsymistä ja johtaa kuolemaan. Homeeseen verrattavissa on myös härmähome, joka tarttuu tähkälle kaikkina lämpiminä ja kosteina vuodenaikoina ja aiheuttaa usein huomattavia vahinkoja. Kaikkiin näihin erilaisiin sairauksiin liittyy yleensä hyönteisiä ja pieniä loiskasveja, joita monet pitävät vahinkojen aiheuttajina. Niiden esiintyminen voi kuitenkin perustellusti johtua kasvin sairaudesta, sillä missä tahansa mätäneminen tapahtuu, joko eläimissä tai kasveissa, näitä loisia ei koskaan puutu.</w:t>
        <w:br/>
        <w:br/>
        <w:t xml:space="preserve"> Toinen vehnään vaikuttava sairaus johtuu liiallisesta kuumuudesta, joka saa kasvit kärsimään aliravitsemuksesta ja muuttumaan sairaiksi ja heikoiksi. Tässä surkastuneessa tilassa varsiin ja lehtiin kerääntyy jonkinlaista pölyä, joka lisääntyy sairauden myötä, kunnes kasvi on pitkälti kulunut ja uupunut. Ainoa lääke tässä tapauksessa, jota ihmisen kädestä ei ole helppo antaa, on runsas kosteuden saanti, joka, jos sitä saadaan ennen kuin tauti on edennyt liian pitkälle, hyödyttää kasvustoa siinä määrin kuin se on saanut ravintoa ja missä vaiheessa tauti on edennyt.</w:t>
        <w:br/>
        <w:br/>
        <w:t xml:space="preserve"> Jotkut ovat suositelleet, että epämääräistä ja homehtunutta vehnää käytetään siemeneksi. Tämä voi kuitenkin olla vaarallista. Vaalea tai viallinen vehnä kyllä kasvaa ja tuottaa kasvin, mutta kasvi voi olla heikkolaatuinen eikä kestä talvipakkasia.</w:t>
      </w:r>
    </w:p>
    <w:p>
      <w:r>
        <w:rPr>
          <w:b/>
        </w:rPr>
        <w:t xml:space="preserve">Vastaus</w:t>
      </w:r>
    </w:p>
    <w:p>
      <w:r>
        <w:t xml:space="preserve">Vehnän härmä on vehnän tauti, joka vaikuttaa tähkiin, ja sen aiheuttaja on jokseenkin samanlainen kuin härmätaudin aiheuttaja, mutta se on myöhäisempi. Jos tämä sairaus puhkeaa heti korren ensiesiintymisen jälkeen, myös oljet kärsivät, mutta jos jyvä on jo lähes tai kokonaan muodostunut, olkien vaurioituminen ei ole niin selvästi havaittavissa. Vehnä voi homehtua, jos olki on täysin tuore, mutta vain harvoin. Voimakas home kuitenkin hidastaa jyvien ja olkien kypsymistä ja johtaa kuolemaan. Homeeseen verrattavissa on myös härmähome, joka tarttuu tähkälle kaikkina lämpiminä ja kosteina vuodenaikoina ja aiheuttaa usein huomattavia vahinkoja. Kaikkiin näihin erilaisiin sairauksiin liittyy yleensä hyönteisiä ja pieniä loiskasveja, joita monet pitävät vahinkojen aiheuttajina. Niiden esiintyminen voi kuitenkin perustellusti johtua kasvin sairaudesta, sillä missä tahansa mätäneminen tapahtuu, joko eläimissä tai kasveissa, näitä loisia ei koskaan puutu.</w:t>
        <w:br/>
        <w:br/>
        <w:t xml:space="preserve"> Toinen vehnään vaikuttava sairaus johtuu liiallisesta kuumuudesta, joka saa kasvit kärsimään aliravitsemuksesta ja muuttumaan sairaiksi ja heikoiksi. Tässä surkastuneessa tilassa varsiin ja lehtiin kerääntyy jonkinlaista pölyä, joka lisääntyy sairauden myötä, kunnes kasvi on pitkälti kulunut ja uupunut. Ainoa lääke tässä tapauksessa, jota ihmisen kädestä ei ole helppo antaa, on runsas kosteuden saanti, joka, jos sitä saadaan ennen kuin tauti on edennyt liian pitkälle, hyödyttää kasvustoa siinä määrin kuin se on saanut ravintoa ja missä vaiheessa tauti on edennyt.</w:t>
        <w:br/>
        <w:br/>
        <w:t xml:space="preserve"> Jotkut ovat suositelleet, että epämääräistä ja homehtunutta vehnää käytetään siemeneksi. Tämä voi kuitenkin olla vaarallista. Vaalea tai viallinen vehnä kyllä kasvaa ja tuottaa kasvin, mutta kasvi voi olla heikkolaatuinen eikä kestä talvipakkasia.</w:t>
      </w:r>
    </w:p>
    <w:p>
      <w:r>
        <w:rPr>
          <w:b/>
          <w:u w:val="single"/>
        </w:rPr>
        <w:t xml:space="preserve">Asiakirja 8798</w:t>
      </w:r>
    </w:p>
    <w:p>
      <w:r>
        <w:rPr>
          <w:b/>
        </w:rPr>
        <w:t xml:space="preserve">Ohjeet</w:t>
      </w:r>
    </w:p>
    <w:p>
      <w:r>
        <w:t xml:space="preserve">Luettele pilkulla eroteltuna alla olevan tekstin perusteella Pohjois-Atlantin sopimuksen huhtikuussa 1949 allekirjoittaneet maat.</w:t>
      </w:r>
    </w:p>
    <w:p>
      <w:r>
        <w:rPr>
          <w:b/>
        </w:rPr>
        <w:t xml:space="preserve">Konteksti</w:t>
      </w:r>
    </w:p>
    <w:p>
      <w:r>
        <w:t xml:space="preserve">Ranska ja Yhdistynyt kuningaskunta allekirjoittivat Dunkerquen sopimuksen 4. maaliskuuta 1947, toisen maailmansodan jälkimainingeissa ja kylmän sodan alkaessa, liittolaisuutta ja keskinäistä avunantoa koskevana sopimuksena Saksan tai Neuvostoliiton mahdollisten hyökkäysten varalta. Maaliskuussa 1948 tämä liittouma laajennettiin Brysselin sopimuksella koskemaan Benelux-maita, jolloin muodostettiin Brysselin sopimusjärjestö, joka tunnetaan yleisesti nimellä Länsiunioni. Neuvottelut laajemmasta sotilasliitosta, johon Pohjois-Amerikka voisi kuulua, alkoivat samassa kuussa myös Yhdysvalloissa, jonka ulkopolitiikassa Trumanin doktriinin mukaisesti edistettiin kansainvälistä solidaarisuutta kommunistien hyökkäyksiksi katsottuja toimia vastaan, kuten helmikuussa 1948 Tšekkoslovakiassa tapahtunutta vallankaappausta. Neuvottelut johtivat siihen, että 4. huhtikuuta 1949 allekirjoitettiin Pohjois-Atlantin sopimus, jonka allekirjoittivat Länsiunionin jäsenvaltiot sekä Yhdysvallat, Kanada, Portugali, Italia, Norja, Tanska, Islanti ja Kanada. Kanadan diplomaatti Lester B. Pearson oli sopimuksen keskeinen laatija.</w:t>
      </w:r>
    </w:p>
    <w:p>
      <w:r>
        <w:rPr>
          <w:b/>
        </w:rPr>
        <w:t xml:space="preserve">Vastaus</w:t>
      </w:r>
    </w:p>
    <w:p>
      <w:r>
        <w:t xml:space="preserve">Ranska, Yhdistynyt kuningaskunta, Belgia, Luxemburg, Alankomaat, Yhdysvallat, Kanada, Portugali, Italia, Norja, Tanska, Islanti, Norja, Tanska, Islanti.</w:t>
      </w:r>
    </w:p>
    <w:p>
      <w:r>
        <w:rPr>
          <w:b/>
          <w:u w:val="single"/>
        </w:rPr>
        <w:t xml:space="preserve">Asiakirja 8799</w:t>
      </w:r>
    </w:p>
    <w:p>
      <w:r>
        <w:rPr>
          <w:b/>
        </w:rPr>
        <w:t xml:space="preserve">Ohjeet</w:t>
      </w:r>
    </w:p>
    <w:p>
      <w:r>
        <w:t xml:space="preserve">Missä on Kilon rautatieasema</w:t>
      </w:r>
    </w:p>
    <w:p>
      <w:r>
        <w:rPr>
          <w:b/>
        </w:rPr>
        <w:t xml:space="preserve">Konteksti</w:t>
      </w:r>
    </w:p>
    <w:p>
      <w:r>
        <w:t xml:space="preserve">Kilo on VR:n lähijunaliikenteen Rantarata-radan asema, joka sijaitsee Espoon kaupungin Kilossa. Se sijaitsee Leppävaaran rautatieaseman ja Keran rautatieaseman välissä, noin 13 kilometriä Helsingin päärautatieasemalta luoteeseen/lounaaseen.</w:t>
      </w:r>
    </w:p>
    <w:p>
      <w:r>
        <w:rPr>
          <w:b/>
        </w:rPr>
        <w:t xml:space="preserve">Vastaus</w:t>
      </w:r>
    </w:p>
    <w:p>
      <w:r>
        <w:t xml:space="preserve">Kilo on VR:n lähijunaliikenteen Rantarata-radan asema, joka sijaitsee Espoon kaupungin Kilossa. Se sijaitsee Leppavaaran rautatieaseman ja Keran rautatieaseman välissä, noin 13 kilometriä Helsingin päärautatieasemalta luoteeseen/lounaaseen.</w:t>
      </w:r>
    </w:p>
    <w:p>
      <w:r>
        <w:rPr>
          <w:b/>
          <w:u w:val="single"/>
        </w:rPr>
        <w:t xml:space="preserve">Asiakirja 8800</w:t>
      </w:r>
    </w:p>
    <w:p>
      <w:r>
        <w:rPr>
          <w:b/>
        </w:rPr>
        <w:t xml:space="preserve">Ohjeet</w:t>
      </w:r>
    </w:p>
    <w:p>
      <w:r>
        <w:t xml:space="preserve">Luokittele Disneyn elokuvahahmot elokuviin, joissa ne esiintyivät.</w:t>
        <w:br/>
        <w:t xml:space="preserve"> Anna, Mufasa, Kristoff, Nemo, Scar, Simba, Dory...</w:t>
      </w:r>
    </w:p>
    <w:p>
      <w:r>
        <w:rPr>
          <w:b/>
        </w:rPr>
        <w:t xml:space="preserve">Vastaus</w:t>
      </w:r>
    </w:p>
    <w:p>
      <w:r>
        <w:t xml:space="preserve">Leijonakuningas - Mufasa, Scar, Simba</w:t>
        <w:br/>
        <w:t xml:space="preserve">Frozen - Kristoff, Anna</w:t>
        <w:br/>
        <w:t xml:space="preserve"> Finding Nemo - Nemo, Dory</w:t>
      </w:r>
    </w:p>
    <w:p>
      <w:r>
        <w:rPr>
          <w:b/>
          <w:u w:val="single"/>
        </w:rPr>
        <w:t xml:space="preserve">Asiakirja 8801</w:t>
      </w:r>
    </w:p>
    <w:p>
      <w:r>
        <w:rPr>
          <w:b/>
        </w:rPr>
        <w:t xml:space="preserve">Ohjeet</w:t>
      </w:r>
    </w:p>
    <w:p>
      <w:r>
        <w:t xml:space="preserve">Mikä on paras väri ?</w:t>
      </w:r>
    </w:p>
    <w:p>
      <w:r>
        <w:rPr>
          <w:b/>
        </w:rPr>
        <w:t xml:space="preserve">Vastaus</w:t>
      </w:r>
    </w:p>
    <w:p>
      <w:r>
        <w:t xml:space="preserve">Paras väri olisi mustavalkoinen</w:t>
      </w:r>
    </w:p>
    <w:p>
      <w:r>
        <w:rPr>
          <w:b/>
          <w:u w:val="single"/>
        </w:rPr>
        <w:t xml:space="preserve">Asiakirja 8802</w:t>
      </w:r>
    </w:p>
    <w:p>
      <w:r>
        <w:rPr>
          <w:b/>
        </w:rPr>
        <w:t xml:space="preserve">Ohjeet</w:t>
      </w:r>
    </w:p>
    <w:p>
      <w:r>
        <w:t xml:space="preserve">Kun otetaan huomioon tämä kohta Aroniasta, mikä on tämän kasvin toinen nimi ja missä sitä alun perin viljeltiin?</w:t>
      </w:r>
    </w:p>
    <w:p>
      <w:r>
        <w:rPr>
          <w:b/>
        </w:rPr>
        <w:t xml:space="preserve">Konteksti</w:t>
      </w:r>
    </w:p>
    <w:p>
      <w:r>
        <w:t xml:space="preserve">Aronia on Pohjois-Amerikan itäosista kotoisin oleva ruusukasvien (Rosaceae) heimoon kuuluva lehtopensaiden suku, aronia, jota tavataan yleisimmin kosteissa metsissä ja soilla.Aronia-suvussa on kolme lajia.Yleisin ja laajimmin käytetty laji on Aronia melanocarpa (musta aronia), joka on peräisin Pohjois-Amerikan itäosista. Vähemmän tunnettu Aronia arbutifolia (punainen aronia) ja edellä mainitun lajin hybridimuoto Aronia prunifolia (violetti aronia) viljeltiin ensimmäisen kerran Pohjois-Amerikan keski- ja itäosissa. 1700-luvulla ensimmäiset tunnetuimman lajin Aronia melanocarpa pensaat saapuivat Eurooppaan, jossa niitä alettiin viljellä Skandinaviassa ja Venäjällä.</w:t>
      </w:r>
    </w:p>
    <w:p>
      <w:r>
        <w:rPr>
          <w:b/>
        </w:rPr>
        <w:t xml:space="preserve">Vastaus</w:t>
      </w:r>
    </w:p>
    <w:p>
      <w:r>
        <w:t xml:space="preserve">Aronia tunnetaan myös nimellä aronia, ja sitä alettiin viljellä Skandinaviassa ja Venäjällä.</w:t>
      </w:r>
    </w:p>
    <w:p>
      <w:r>
        <w:rPr>
          <w:b/>
          <w:u w:val="single"/>
        </w:rPr>
        <w:t xml:space="preserve">Asiakirja 8803</w:t>
      </w:r>
    </w:p>
    <w:p>
      <w:r>
        <w:rPr>
          <w:b/>
        </w:rPr>
        <w:t xml:space="preserve">Ohjeet</w:t>
      </w:r>
    </w:p>
    <w:p>
      <w:r>
        <w:t xml:space="preserve">Mitä thaimaalainen Songkran-festivaali edustaa ja kuinka monta päivää se kestää?</w:t>
      </w:r>
    </w:p>
    <w:p>
      <w:r>
        <w:rPr>
          <w:b/>
        </w:rPr>
        <w:t xml:space="preserve">Konteksti</w:t>
      </w:r>
    </w:p>
    <w:p>
      <w:r>
        <w:t xml:space="preserve">Songkran on termi, joka on johdettu sanskritin kielestä संक्रान्ति saṅkrānti, joka tarkoittaa "liikkumista" tai "liikettä". Se juontaa juurensa auringon liikkeestä eläinradan paikasta toiseen. Sanskritin kielen kirjaimellisen merkityksen mukaan Songkran tapahtuu joka kuukausi. Thaimaalaiset kuitenkin kutsuvat Songkraniksi ajanjaksoa, jolloin aurinko siirtyy eläinradan Kalat-asemasta Oinas-asemaan. Oikea nimi tälle ajanjaksolle olisi oikeastaan Maha Songkran ('suuri Songkran'), koska se osuu samaan aikaan uuden vuoden saapumisen kanssa. Songkran-juhla on siis uuden vuoden juhla aurinkokalenterin mukaisesti. Juhla kestää kolme päivää: Huhtikuun 13. päivää pidetään Maha Songkranina, jolloin aurinko siirtyy eläinradan Oinaaseen eli vanhan vuoden viimeisenä päivänä. Seuraavaa päivää, 14. huhtikuuta kutsutaan Wan Naoksi, joka on siirtymäpäivä vanhan ja uuden vuoden välillä, ja 15. huhtikuuta kutsutaan Wan Thaloeng Sokiksi (thaiksi: วันเถลิงศก 'uuden aikakauden tai vuoden alku'), eli itse uudenvuodenpäiväksi.</w:t>
      </w:r>
    </w:p>
    <w:p>
      <w:r>
        <w:rPr>
          <w:b/>
        </w:rPr>
        <w:t xml:space="preserve">Vastaus</w:t>
      </w:r>
    </w:p>
    <w:p>
      <w:r>
        <w:t xml:space="preserve">Thaimaan Songkran-festivaali on uudenvuodenjuhla Thaimaassa aurinkokalenterin mukaan. Songkran tapahtuu, kun aurinko siirtyy eläinradan Kalat-luokasta Oinas-luokkaan. Festivaali kestää kolme päivää 13. huhtikuuta ja 15. huhtikuuta välisenä aikana.</w:t>
      </w:r>
    </w:p>
    <w:p>
      <w:r>
        <w:rPr>
          <w:b/>
          <w:u w:val="single"/>
        </w:rPr>
        <w:t xml:space="preserve">Asiakirja 8804</w:t>
      </w:r>
    </w:p>
    <w:p>
      <w:r>
        <w:rPr>
          <w:b/>
        </w:rPr>
        <w:t xml:space="preserve">Ohjeet</w:t>
      </w:r>
    </w:p>
    <w:p>
      <w:r>
        <w:t xml:space="preserve">Tukeeko Spark JavaScriptiä?</w:t>
      </w:r>
    </w:p>
    <w:p>
      <w:r>
        <w:rPr>
          <w:b/>
        </w:rPr>
        <w:t xml:space="preserve">Vastaus</w:t>
      </w:r>
    </w:p>
    <w:p>
      <w:r>
        <w:t xml:space="preserve">Sparkissa ei ole natiivia sisäänrakennettua tukea JavaScriptille, mutta JavaScriptin käyttö Sparkin kanssa on mahdollista kolmannen osapuolen kirjastojen avulla.</w:t>
      </w:r>
    </w:p>
    <w:p>
      <w:r>
        <w:rPr>
          <w:b/>
          <w:u w:val="single"/>
        </w:rPr>
        <w:t xml:space="preserve">Asiakirja 8805</w:t>
      </w:r>
    </w:p>
    <w:p>
      <w:r>
        <w:rPr>
          <w:b/>
        </w:rPr>
        <w:t xml:space="preserve">Ohjeet</w:t>
      </w:r>
    </w:p>
    <w:p>
      <w:r>
        <w:t xml:space="preserve">Mitä ovat varvapavut?</w:t>
      </w:r>
    </w:p>
    <w:p>
      <w:r>
        <w:rPr>
          <w:b/>
        </w:rPr>
        <w:t xml:space="preserve">Vastaus</w:t>
      </w:r>
    </w:p>
    <w:p>
      <w:r>
        <w:t xml:space="preserve">Toe beans on internetistä peräisin oleva puhekielinen termi, jolla tarkoitetaan kissan nahkaa (varpaita ja tassunpohjaa). Sillä voidaan viitata myös koiran tassuihin, mutta termi on yleistynyt kissojen yhteydessä.</w:t>
      </w:r>
    </w:p>
    <w:p>
      <w:r>
        <w:rPr>
          <w:b/>
          <w:u w:val="single"/>
        </w:rPr>
        <w:t xml:space="preserve">Asiakirja 8806</w:t>
      </w:r>
    </w:p>
    <w:p>
      <w:r>
        <w:rPr>
          <w:b/>
        </w:rPr>
        <w:t xml:space="preserve">Ohjeet</w:t>
      </w:r>
    </w:p>
    <w:p>
      <w:r>
        <w:t xml:space="preserve">Kerro minulle David Allen Laycockin urasta</w:t>
      </w:r>
    </w:p>
    <w:p>
      <w:r>
        <w:rPr>
          <w:b/>
        </w:rPr>
        <w:t xml:space="preserve">Konteksti</w:t>
      </w:r>
    </w:p>
    <w:p>
      <w:r>
        <w:t xml:space="preserve">David Allen Laycock (2. syyskuuta 1947 - 16. syyskuuta 2008) oli englantilainen kriketinpelaaja.</w:t>
        <w:t xml:space="preserve">Hän pelasi Kent County Cricket Clubissa vuosina 1969-1973.[1</w:t>
        <w:br/>
        <w:br/>
        <w:t xml:space="preserve">Laycock syntyi Woolwichissa Itä-Lontoossa vuonna 1847. Hän pelasi ensimmäisen kerran Kentin Second XI -joukkueessa vuonna 1966 ja debytoi ensimmäisen luokan kriketissä elokuussa 1969 Leicestershirea vastaan Canterburyssa.[2][3] Tehtyään viisi esiintymistä First XI -joukkueessa vuonna 1969, mukaan lukien yhden John Player League -ottelun, Laycock esiintyi harvoin joukkueessa tulevina vuosina.[3] Hän pelasi yhteensä 10 ensimmäisen luokan[A] ja viisi A-luokan ottelua Kentin joukkueessa debyyttinsä ja viimeisen ottelunsa välisenä aikana elokuussa 1973. Hän pelasi lyöjänä ja satunnaisena wicket-keeperinä Kentissä, joka voitti piirikunnan mestaruuden vuonna 1970 ja yhden päivän pokaalit jokaisella kaudella vuosina 1972-1974.[1][4][5]</w:t>
        <w:br/>
        <w:br/>
        <w:t xml:space="preserve">Vaikka hän pelasi 69 ottelua Second XI:n joukkueessa, mukaan luettuna juoksuja vuoden 1974 aikana,[B] Kent päästi Laycockin vapaalle jalalleen kauden 1974 päätteeksi.</w:t>
        <w:t xml:space="preserve">Hänestä tuli postinkantaja, vaikka hän jatkoi krikettivalmennusta.[1][2]</w:t>
        <w:br/>
        <w:br/>
        <w:t xml:space="preserve">Laycock kuoli syyskuussa 2008 Eastbournessa Sussexissa pitkän taistelun jälkeen aivosyöpää vastaan.[2] Hän oli 61-vuotias.[1][2] Laycock kuoli syyskuussa</w:t>
      </w:r>
    </w:p>
    <w:p>
      <w:r>
        <w:rPr>
          <w:b/>
        </w:rPr>
        <w:t xml:space="preserve">Vastaus</w:t>
      </w:r>
    </w:p>
    <w:p>
      <w:r>
        <w:t xml:space="preserve">David Allen Laycock (2. syyskuuta 1947 - 16. syyskuuta 2008) oli englantilainen kriketinpelaaja. Hän pelasi Kent County Cricket Clubissa vuosina 1969-1973.</w:t>
        <w:br/>
        <w:br/>
        <w:t xml:space="preserve"> Laycock syntyi Woolwichissa Itä-Lontoossa vuonna 1847. Hän pelasi ensimmäisen kerran Kentin Second XI -joukkueessa vuonna 1966 ja debytoi ensimmäisen luokan kriketissä elokuussa 1969 Leicestershirea vastaan Canterburyssa. Laycock esiintyi viisi kertaa First XI -joukkueessa vuonna 1969, joista yhden John Player League -ottelussa, mutta esiintyi harvoin joukkueessa tulevina vuosina. Hän teki yhteensä 10 ensimmäisen luokan[A] ja viisi A-luokan ottelua Kentin joukkueessa debyyttinsä ja viimeisen ottelunsa välisenä aikana elokuussa 1973. Hän pelasi lyöjänä ja satunnaisena wicket-keeperinä Kentissä, joka voitti piirikunnan mestaruuden vuonna 1970 ja yhden päivän pokaalit jokaisena kautena vuosina 1972-1974.</w:t>
        <w:br/>
        <w:br/>
        <w:t xml:space="preserve"> Vaikka Kent pelasi 69 ottelua Second XI -joukkueessa, mukaan lukien juoksuja vuonna 1974,[B] Laycock vapautettiin Kentistä kauden 1974 lopussa. Hänestä tuli postimies, vaikka hän jatkoi krikettivalmennusta.</w:t>
        <w:br/>
        <w:br/>
        <w:t xml:space="preserve"> Laycock kuoli Eastbournessa Sussexissa syyskuussa 2008 pitkän taistelun jälkeen aivosyöpää vastaan. Hän oli 61-vuotias.</w:t>
      </w:r>
    </w:p>
    <w:p>
      <w:r>
        <w:rPr>
          <w:b/>
          <w:u w:val="single"/>
        </w:rPr>
        <w:t xml:space="preserve">Asiakirja 8807</w:t>
      </w:r>
    </w:p>
    <w:p>
      <w:r>
        <w:rPr>
          <w:b/>
        </w:rPr>
        <w:t xml:space="preserve">Ohjeet</w:t>
      </w:r>
    </w:p>
    <w:p>
      <w:r>
        <w:t xml:space="preserve">Mikä on Spengler Cup</w:t>
      </w:r>
    </w:p>
    <w:p>
      <w:r>
        <w:rPr>
          <w:b/>
        </w:rPr>
        <w:t xml:space="preserve">Konteksti</w:t>
      </w:r>
    </w:p>
    <w:p>
      <w:r>
        <w:t xml:space="preserve">Spengler Cup on vuosittainen kutsujääkiekkoturnaus, joka järjestetään Davosissa, Sveitsissä. Spengler Cup järjestettiin ensimmäisen kerran vuonna 1923, ja sitä pidetään usein maailman vanhimpana kutsujääkiekkoturnauksena. Tapahtumaa isännöi sveitsiläinen joukkue HC Davos, ja se pelataan joka vuosi Davosissa 26. joulukuuta - 31. joulukuuta välisenä aikana. Tällä hetkellä kaikki pelit järjestetään Eisstadion Davosissa.</w:t>
        <w:br/>
        <w:br/>
        <w:t xml:space="preserve"> Alun perin tohtori Carl Spengler suunnitteli turnauksen keinoksi edistää saksankielisen Euroopan joukkueita, jotka saattoivat kärsiä syrjäytymisestä ensimmäisen maailmansodan jälkeen. Lopulta turnaus kasvoi huomattavasti yli odotusten. Monet Euroopan arvostetuimmista seuroista ja kansallisista ohjelmista ovat osallistuneet turnaukseen, mukaan lukien Neuvostoliiton, Tšekkoslovakian, Ruotsin, Saksan ja Suomen suurseurat. Turnauksen historian aikana 13 maan seurajoukkueet tai maajoukkueet ovat voittaneet turnauksen, ja Team Canada on voittanut eniten pokaaleja seurajoukkueena (16), kun taas Sveitsin eri joukkueet ovat voittaneet eniten pokaaleja yhdelle maalle (20).</w:t>
        <w:br/>
        <w:br/>
        <w:t xml:space="preserve"> Muista kuin eurooppalaisista organisaatioista Team Canada, Team USA, Yhdysvaltain korkeakoulujoukkueet, AHL:n Calder Cupin ja Ontario Hockey Associationin hallitsevat mestarit ja jopa Japanin joukkue (vuonna 1971, kun se keräsi kansainvälistä kokemusta ennen vuoden 1972 Sapporon talviolympialaisten isäntänä toimimista) ovat kilpailleet Spengler Cupista. Ainakin vuodesta 1990 lähtien Kanadan joukkue on ollut ainoa osallistuja Pohjois-Amerikasta, lukuun ottamatta AHL:n Rochester Americansia vuosina 1996 ja 2013 (katso AHL:n osallistuminen Spengler Cupiin).</w:t>
        <w:br/>
        <w:br/>
        <w:t xml:space="preserve"> Vuoden 2018 turnauksessa suomalainen Kuopion KalPan seurajoukkue voitti finaalissa Team Canadan 2-1. Ottelu ratkaistiin rangaistuspotkukilpailun kahdeksannessa erässä, joka oli turnauksen historian ensimmäinen voittolaukausten sarja, joka ratkaisi Spengler Cupin voittajan.</w:t>
        <w:br/>
        <w:br/>
        <w:t xml:space="preserve"> Spengler Cup -turnausta ei pelattu vuonna 2020 tai 2021 COVID-19-pandemian vuoksi. Vuoden 2022 turnauksessa sveitsiläinen seurajoukkue HC Ambrì-Piotta voitti finaalissa Sparta Prahan 3-2; ottelu ratkaistiin rangaistuspotkukilpailun 5. kierroksella.</w:t>
      </w:r>
    </w:p>
    <w:p>
      <w:r>
        <w:rPr>
          <w:b/>
        </w:rPr>
        <w:t xml:space="preserve">Vastaus</w:t>
      </w:r>
    </w:p>
    <w:p>
      <w:r>
        <w:t xml:space="preserve">Spengler Cup on vuosittainen kutsujääkiekkoturnaus, joka järjestetään Davosissa, Sveitsissä. Spengler Cup järjestettiin ensimmäisen kerran vuonna 1923, ja sitä pidetään usein maailman vanhimpana kutsujääkiekkoturnauksena. Tapahtumaa isännöi sveitsiläinen joukkue HC Davos, ja se pelataan joka vuosi Davosissa 26. joulukuuta - 31. joulukuuta välisenä aikana. Tällä hetkellä kaikki pelit järjestetään Eisstadion Davosissa.</w:t>
        <w:br/>
        <w:br/>
        <w:t xml:space="preserve"> Alun perin tohtori Carl Spengler suunnitteli turnauksen keinoksi edistää saksankielisen Euroopan joukkueita, jotka saattoivat kärsiä syrjäytymisestä ensimmäisen maailmansodan jälkeen. Lopulta turnaus kasvoi huomattavasti yli odotusten. Monet Euroopan arvostetuimmista seuroista ja kansallisista ohjelmista ovat osallistuneet turnaukseen, mukaan lukien Neuvostoliiton, Tšekkoslovakian, Ruotsin, Saksan ja Suomen suurseurat. Turnauksen historian aikana 13 maan seurajoukkueet tai maajoukkueet ovat voittaneet turnauksen, ja Team Canada on voittanut eniten pokaaleja seurajoukkueena (16), kun taas Sveitsin eri joukkueet ovat voittaneet eniten pokaaleja yhdelle maalle (20).</w:t>
        <w:br/>
        <w:br/>
        <w:t xml:space="preserve"> Muista kuin eurooppalaisista organisaatioista Team Canada, Team USA, Yhdysvaltain korkeakoulujoukkueet, AHL:n Calder Cupin ja Ontario Hockey Associationin hallitsevat mestarit ja jopa Japanin joukkue (vuonna 1971, kun se keräsi kansainvälistä kokemusta ennen vuoden 1972 Sapporon talviolympialaisten isäntänä toimimista) ovat kilpailleet Spengler Cupista. Ainakin vuodesta 1990 lähtien Kanadan joukkue on ollut ainoa osallistuja Pohjois-Amerikasta, lukuun ottamatta AHL:n Rochester Americansia vuosina 1996 ja 2013 (katso AHL:n osallistuminen Spengler Cupiin).</w:t>
        <w:br/>
        <w:br/>
        <w:t xml:space="preserve"> Vuoden 2018 turnauksessa suomalainen Kuopion KalPan seurajoukkue voitti finaalissa Team Canadan 2-1. Ottelu ratkaistiin rangaistuspotkukilpailun kahdeksannessa erässä, joka oli turnauksen historian ensimmäinen voittolaukausten sarja, joka ratkaisi Spengler Cupin voittajan.</w:t>
        <w:br/>
        <w:br/>
        <w:t xml:space="preserve"> Spengler Cup -turnausta ei pelattu vuonna 2020 tai 2021 COVID-19-pandemian vuoksi. Vuoden 2022 turnauksessa sveitsiläinen seurajoukkue HC Ambrì-Piotta voitti finaalissa Sparta Prahan 3-2; ottelu ratkaistiin rangaistuspotkukilpailun 5. kierroksella.</w:t>
      </w:r>
    </w:p>
    <w:p>
      <w:r>
        <w:rPr>
          <w:b/>
          <w:u w:val="single"/>
        </w:rPr>
        <w:t xml:space="preserve">Asiakirja 8808</w:t>
      </w:r>
    </w:p>
    <w:p>
      <w:r>
        <w:rPr>
          <w:b/>
        </w:rPr>
        <w:t xml:space="preserve">Ohjeet</w:t>
      </w:r>
    </w:p>
    <w:p>
      <w:r>
        <w:t xml:space="preserve">Luettelo tiedemiehistä, jotka vaikuttivat Albert Einsteinin työhön.</w:t>
      </w:r>
    </w:p>
    <w:p>
      <w:r>
        <w:rPr>
          <w:b/>
        </w:rPr>
        <w:t xml:space="preserve">Vastaus</w:t>
      </w:r>
    </w:p>
    <w:p>
      <w:r>
        <w:t xml:space="preserve">Isaac Newton, Michael Faraday ja James Clerk Maxwell</w:t>
      </w:r>
    </w:p>
    <w:p>
      <w:r>
        <w:rPr>
          <w:b/>
          <w:u w:val="single"/>
        </w:rPr>
        <w:t xml:space="preserve">Asiakirja 8809</w:t>
      </w:r>
    </w:p>
    <w:p>
      <w:r>
        <w:rPr>
          <w:b/>
        </w:rPr>
        <w:t xml:space="preserve">Ohjeet</w:t>
      </w:r>
    </w:p>
    <w:p>
      <w:r>
        <w:t xml:space="preserve">Millaisia karhuja voit nähdä Katmain kansallispuistossa ja luonnonsuojelualueella?</w:t>
      </w:r>
    </w:p>
    <w:p>
      <w:r>
        <w:rPr>
          <w:b/>
        </w:rPr>
        <w:t xml:space="preserve">Vastaus</w:t>
      </w:r>
    </w:p>
    <w:p>
      <w:r>
        <w:t xml:space="preserve">Ruskeakarhut ovat Katmai-puiston tärkein nähtävyys.</w:t>
      </w:r>
    </w:p>
    <w:p>
      <w:r>
        <w:rPr>
          <w:b/>
          <w:u w:val="single"/>
        </w:rPr>
        <w:t xml:space="preserve">Asiakirja 8810</w:t>
      </w:r>
    </w:p>
    <w:p>
      <w:r>
        <w:rPr>
          <w:b/>
        </w:rPr>
        <w:t xml:space="preserve">Ohjeet</w:t>
      </w:r>
    </w:p>
    <w:p>
      <w:r>
        <w:t xml:space="preserve">Kuinka monta matkaa Kolumbus teki Amerikkaan?</w:t>
      </w:r>
    </w:p>
    <w:p>
      <w:r>
        <w:rPr>
          <w:b/>
        </w:rPr>
        <w:t xml:space="preserve">Vastaus</w:t>
      </w:r>
    </w:p>
    <w:p>
      <w:r>
        <w:t xml:space="preserve">Neljä</w:t>
      </w:r>
    </w:p>
    <w:p>
      <w:r>
        <w:rPr>
          <w:b/>
          <w:u w:val="single"/>
        </w:rPr>
        <w:t xml:space="preserve">Asiakirja 8811</w:t>
      </w:r>
    </w:p>
    <w:p>
      <w:r>
        <w:rPr>
          <w:b/>
        </w:rPr>
        <w:t xml:space="preserve">Ohjeet</w:t>
      </w:r>
    </w:p>
    <w:p>
      <w:r>
        <w:t xml:space="preserve">Mikä maa tuottaa vuosittain eniten viiniä?</w:t>
      </w:r>
    </w:p>
    <w:p>
      <w:r>
        <w:rPr>
          <w:b/>
        </w:rPr>
        <w:t xml:space="preserve">Vastaus</w:t>
      </w:r>
    </w:p>
    <w:p>
      <w:r>
        <w:t xml:space="preserve">Italia</w:t>
      </w:r>
    </w:p>
    <w:p>
      <w:r>
        <w:rPr>
          <w:b/>
          <w:u w:val="single"/>
        </w:rPr>
        <w:t xml:space="preserve">Asiakirja 8812</w:t>
      </w:r>
    </w:p>
    <w:p>
      <w:r>
        <w:rPr>
          <w:b/>
        </w:rPr>
        <w:t xml:space="preserve">Ohjeet</w:t>
      </w:r>
    </w:p>
    <w:p>
      <w:r>
        <w:t xml:space="preserve">Kuinka monesta uppoavasta laivasta Violet Jessop selvisi hengissä? Ole tarkka.</w:t>
      </w:r>
    </w:p>
    <w:p>
      <w:r>
        <w:rPr>
          <w:b/>
        </w:rPr>
        <w:t xml:space="preserve">Konteksti</w:t>
      </w:r>
    </w:p>
    <w:p>
      <w:r>
        <w:t xml:space="preserve">Violet Constance Jessop (2. lokakuuta 1887 - 5. toukokuuta 1971), jota kutsutaan usein "uppoavien laivojen kuningattareksi" tai "uppoamattomaksi neiti", oli irlantilaista syntyperää oleva argentiinalaisnainen, joka työskenteli 1900-luvun alussa valtamerialusten lentoemäntänä, muistelmien kirjoittajana ja sairaanhoitajana. Jessop tunnetaan parhaiten siitä, että hän selvisi hengissä sekä RMS Titanicin uppoamisesta vuonna 1912 että sen sisaraluksen HMHS Britannicin uppoamisesta vuonna 1916. Lisäksi hän oli mukana kolmesta sisaraluksesta vanhimmalla, RMS Olympicilla, kun se törmäsi brittiläiseen sota-alukseen HMS Hawkeen vuonna 1911.</w:t>
      </w:r>
    </w:p>
    <w:p>
      <w:r>
        <w:rPr>
          <w:b/>
        </w:rPr>
        <w:t xml:space="preserve">Vastaus</w:t>
      </w:r>
    </w:p>
    <w:p>
      <w:r>
        <w:t xml:space="preserve">2.</w:t>
      </w:r>
    </w:p>
    <w:p>
      <w:r>
        <w:rPr>
          <w:b/>
          <w:u w:val="single"/>
        </w:rPr>
        <w:t xml:space="preserve">Asiakirja 8813</w:t>
      </w:r>
    </w:p>
    <w:p>
      <w:r>
        <w:rPr>
          <w:b/>
        </w:rPr>
        <w:t xml:space="preserve">Ohjeet</w:t>
      </w:r>
    </w:p>
    <w:p>
      <w:r>
        <w:t xml:space="preserve">Merkitse kukin seuraavista joko elokuvaksi tai dokumenttielokuvaksi: Creed, Our Planet, Tales by Light, Luther, Becoming.</w:t>
      </w:r>
    </w:p>
    <w:p>
      <w:r>
        <w:rPr>
          <w:b/>
        </w:rPr>
        <w:t xml:space="preserve">Vastaus</w:t>
      </w:r>
    </w:p>
    <w:p>
      <w:r>
        <w:t xml:space="preserve">RRR: elokuva</w:t>
        <w:br/>
        <w:br/>
        <w:t xml:space="preserve">John Wick: elokuva</w:t>
        <w:br/>
        <w:br/>
        <w:t xml:space="preserve">Man on Wire:</w:t>
        <w:t xml:space="preserve">Dokumentti</w:t>
        <w:br/>
        <w:br/>
        <w:t xml:space="preserve">Creed: Elokuva</w:t>
        <w:br/>
        <w:br/>
        <w:t xml:space="preserve">Our Planet:</w:t>
        <w:t xml:space="preserve">Dokumentti</w:t>
        <w:br/>
        <w:br/>
        <w:t xml:space="preserve">Tales by Light:</w:t>
        <w:t xml:space="preserve">Dokumenttielokuva</w:t>
        <w:br/>
        <w:br/>
        <w:t xml:space="preserve">Luther:</w:t>
        <w:t xml:space="preserve">Elokuva</w:t>
        <w:br/>
        <w:br/>
        <w:t xml:space="preserve">Becoming: Dokumenttielokuva</w:t>
      </w:r>
    </w:p>
    <w:p>
      <w:r>
        <w:rPr>
          <w:b/>
          <w:u w:val="single"/>
        </w:rPr>
        <w:t xml:space="preserve">Asiakirja 8814</w:t>
      </w:r>
    </w:p>
    <w:p>
      <w:r>
        <w:rPr>
          <w:b/>
        </w:rPr>
        <w:t xml:space="preserve">Ohjeet</w:t>
      </w:r>
    </w:p>
    <w:p>
      <w:r>
        <w:t xml:space="preserve">Mikä on parta?</w:t>
      </w:r>
    </w:p>
    <w:p>
      <w:r>
        <w:rPr>
          <w:b/>
        </w:rPr>
        <w:t xml:space="preserve">Vastaus</w:t>
      </w:r>
    </w:p>
    <w:p>
      <w:r>
        <w:t xml:space="preserve">Parta on kasvojen karvoitus, joka kasvaa nenän alla ja poskilla sekä leuan päällä ja alla.</w:t>
      </w:r>
    </w:p>
    <w:p>
      <w:r>
        <w:rPr>
          <w:b/>
          <w:u w:val="single"/>
        </w:rPr>
        <w:t xml:space="preserve">Asiakirja 8815</w:t>
      </w:r>
    </w:p>
    <w:p>
      <w:r>
        <w:rPr>
          <w:b/>
        </w:rPr>
        <w:t xml:space="preserve">Ohjeet</w:t>
      </w:r>
    </w:p>
    <w:p>
      <w:r>
        <w:t xml:space="preserve">Poimi tekstissä mainitut eri tavat käsitellä alimitoitusta.</w:t>
      </w:r>
    </w:p>
    <w:p>
      <w:r>
        <w:rPr>
          <w:b/>
        </w:rPr>
        <w:t xml:space="preserve">Konteksti</w:t>
      </w:r>
    </w:p>
    <w:p>
      <w:r>
        <w:t xml:space="preserve">Alimittauksen ratkaiseminen</w:t>
        <w:br/>
        <w:t xml:space="preserve">Alimittaukseen voidaan puuttua monin eri tavoin</w:t>
        <w:br/>
        <w:br/>
        <w:t xml:space="preserve"> 1) Lisää mallin monimutkaisuutta: Jos malli on liian yksinkertainen, voi olla tarpeen lisätä sen monimutkaisuutta lisäämällä ominaisuuksia, lisäämällä parametrien määrää tai käyttämällä joustavampaa mallia.</w:t>
        <w:t xml:space="preserve">Tämä on kuitenkin tehtävä varovasti, jotta vältetään ylisovittaminen.[13]</w:t>
        <w:br/>
        <w:t xml:space="preserve">2) Käytä eri algoritmia: Jos nykyinen algoritmi ei kykene vangitsemaan datan kuvioita, voi olla tarpeen kokeilla toista algoritmia.</w:t>
        <w:t xml:space="preserve">Esimerkiksi neuroverkko voi olla tehokkaampi kuin lineaarinen regressiomalli joidenkin tietotyyppien kohdalla.[13]</w:t>
        <w:br/>
        <w:t xml:space="preserve">3) Lisää harjoitusaineiston määrää: Jos malli ei sovi riittävästi datan puutteen vuoksi, harjoitusdatan määrän lisääminen voi auttaa.</w:t>
        <w:t xml:space="preserve">malli pystyy paremmin kuvaamaan datan taustalla olevia malleja.[13]</w:t>
        <w:br/>
        <w:t xml:space="preserve">4) Säännöstely: Regularisointi on tekniikka, jota käytetään estämään ylisovittaminen lisäämällä häviöfunktioon rangaistustermi, joka estää suuria parametriarvoja.</w:t>
        <w:t xml:space="preserve">Sitä voidaan käyttää myös estämään vajaasovittamista valvomalla mallin monimutkaisuutta.[14]</w:t>
        <w:br/>
        <w:t xml:space="preserve">5) Ensemble-menetelmät: Ensemble-menetelmissä yhdistetään useita malleja tarkemman ennusteen luomiseksi.</w:t>
        <w:t xml:space="preserve">Tämä voi auttaa vähentämään vajaasovittamista, kun useat mallit voivat työskennellä yhdessä tietojen taustalla olevien mallien tallentamiseksi.[15]</w:t>
        <w:br/>
        <w:t xml:space="preserve">6) Ominaisuuksien suunnittelu: Ominaisuuksien suunnittelussa luodaan olemassa olevista ominaisuuksista uusia malliominaisuuksia, jotka voivat olla merkityksellisempiä käsillä olevan ongelman kannalta. Tämä voi auttaa parantamaan mallin tarkkuutta ja ehkäisemään alipainamista.[13]</w:t>
      </w:r>
    </w:p>
    <w:p>
      <w:r>
        <w:rPr>
          <w:b/>
        </w:rPr>
        <w:t xml:space="preserve">Vastaus</w:t>
      </w:r>
    </w:p>
    <w:p>
      <w:r>
        <w:t xml:space="preserve">Tekstissä mainitut eri tavat puuttua alimitoitukseen ovat seuraavat:</w:t>
        <w:br/>
        <w:t xml:space="preserve">Mallin monimutkaisuuden lisääminen</w:t>
        <w:br/>
        <w:t xml:space="preserve">- Toisen algoritmin käyttäminen</w:t>
        <w:br/>
        <w:t xml:space="preserve">- Datan määrän lisääminen</w:t>
        <w:br/>
        <w:t xml:space="preserve">- Regularisointi</w:t>
        <w:br/>
        <w:t xml:space="preserve">- Ensemble-menetelmät</w:t>
        <w:br/>
        <w:t xml:space="preserve">- Ominaisuuksien suunnittelu</w:t>
      </w:r>
    </w:p>
    <w:p>
      <w:r>
        <w:rPr>
          <w:b/>
          <w:u w:val="single"/>
        </w:rPr>
        <w:t xml:space="preserve">Asiakirja 8816</w:t>
      </w:r>
    </w:p>
    <w:p>
      <w:r>
        <w:rPr>
          <w:b/>
        </w:rPr>
        <w:t xml:space="preserve">Ohjeet</w:t>
      </w:r>
    </w:p>
    <w:p>
      <w:r>
        <w:t xml:space="preserve">Mikä on Intian sijoitus Global Gender Gap Index 2022 -indeksissä?</w:t>
      </w:r>
    </w:p>
    <w:p>
      <w:r>
        <w:rPr>
          <w:b/>
        </w:rPr>
        <w:t xml:space="preserve">Vastaus</w:t>
      </w:r>
    </w:p>
    <w:p>
      <w:r>
        <w:t xml:space="preserve">135 maata 146 maasta</w:t>
      </w:r>
    </w:p>
    <w:p>
      <w:r>
        <w:rPr>
          <w:b/>
          <w:u w:val="single"/>
        </w:rPr>
        <w:t xml:space="preserve">Asiakirja 8817</w:t>
      </w:r>
    </w:p>
    <w:p>
      <w:r>
        <w:rPr>
          <w:b/>
        </w:rPr>
        <w:t xml:space="preserve">Ohjeet</w:t>
      </w:r>
    </w:p>
    <w:p>
      <w:r>
        <w:t xml:space="preserve">Ketä vastaan Ranskan jalkapallomaajoukkue pelasi vuoden 2018 MM-kisojen kolmessa viimeisessä ottelussa ja miten ottelut sujuivat?</w:t>
      </w:r>
    </w:p>
    <w:p>
      <w:r>
        <w:rPr>
          <w:b/>
        </w:rPr>
        <w:t xml:space="preserve">Vastaus</w:t>
      </w:r>
    </w:p>
    <w:p>
      <w:r>
        <w:t xml:space="preserve">06/07/2018 Ranska voitti Uruguayn puolivälierissä 2-0.</w:t>
        <w:br/>
        <w:t xml:space="preserve"> 10/07/2018, Ranska voitti 1-0 Belgian välierissä.</w:t>
        <w:br/>
        <w:t xml:space="preserve"> 15/07/2018 Ranska voitti finaalissa Kroatian 4-2 ja tuli maailmanmestariksi seuraavaksi neljäksi vuodeksi. Ranskan jalkapallomaajoukkue on siis ollut maailmanmestari kahdesti. Edellisen kerran vuonna 1998.</w:t>
      </w:r>
    </w:p>
    <w:p>
      <w:r>
        <w:rPr>
          <w:b/>
          <w:u w:val="single"/>
        </w:rPr>
        <w:t xml:space="preserve">Asiakirja 8818</w:t>
      </w:r>
    </w:p>
    <w:p>
      <w:r>
        <w:rPr>
          <w:b/>
        </w:rPr>
        <w:t xml:space="preserve">Ohjeet</w:t>
      </w:r>
    </w:p>
    <w:p>
      <w:r>
        <w:t xml:space="preserve">Oliko Tyler Thompson diplomaatti</w:t>
      </w:r>
    </w:p>
    <w:p>
      <w:r>
        <w:rPr>
          <w:b/>
        </w:rPr>
        <w:t xml:space="preserve">Konteksti</w:t>
      </w:r>
    </w:p>
    <w:p>
      <w:r>
        <w:t xml:space="preserve">Tyler Thompson (1907-2002) oli Yhdysvaltain suurlähettiläs Suomessa ja Islannissa[1].[2] Hän toimi myös ulkoasiainhallinnon pääjohtajana.[3</w:t>
        <w:br/>
        <w:br/>
        <w:t xml:space="preserve">Tyler tuli ulkoasiainhallintoon vuonna 1931 valmistuttuaan Princetonin yliopistosta[</w:t>
      </w:r>
    </w:p>
    <w:p>
      <w:r>
        <w:rPr>
          <w:b/>
        </w:rPr>
        <w:t xml:space="preserve">Vastaus</w:t>
      </w:r>
    </w:p>
    <w:p>
      <w:r>
        <w:t xml:space="preserve">Tyler Thompson (1907-2002) oli Yhdysvaltain suurlähettiläs Suomessa ja Islannissa. Hän toimi myös ulkoasiainhallinnon pääjohtajana.</w:t>
        <w:br/>
        <w:br/>
        <w:t xml:space="preserve"> Tyler aloitti ulkoasiainhallinnon palveluksessa vuonna 1931 valmistuttuaan Princetonin yliopistosta.</w:t>
      </w:r>
    </w:p>
    <w:p>
      <w:r>
        <w:rPr>
          <w:b/>
          <w:u w:val="single"/>
        </w:rPr>
        <w:t xml:space="preserve">Asiakirja 8819</w:t>
      </w:r>
    </w:p>
    <w:p>
      <w:r>
        <w:rPr>
          <w:b/>
        </w:rPr>
        <w:t xml:space="preserve">Ohjeet</w:t>
      </w:r>
    </w:p>
    <w:p>
      <w:r>
        <w:t xml:space="preserve">Valmistele Mount Prospectiin liikennöivien junien määrä viikon jokaiselle päivälle maanantaista alkaen. Käytä muotoa "Päivä-Luku", ja jokaisen merkinnän on oltava uudella rivillä.</w:t>
      </w:r>
    </w:p>
    <w:p>
      <w:r>
        <w:rPr>
          <w:b/>
        </w:rPr>
        <w:t xml:space="preserve">Konteksti</w:t>
      </w:r>
    </w:p>
    <w:p>
      <w:r>
        <w:t xml:space="preserve">Mount Prospect on Metran Union Pacific Northwest Line -linjan asema Mount Prospectissa, Illinoisissa. Asema sijaitsee osoitteessa 13 E. Northwest Highway lähellä sen ja Main St. (Illinois Route 83) risteystä. Mount Prospect on 32,2 kilometrin (20,0 mailin) päässä Ogilvie Transportation Centeristä, joka on Northwest Linen eteläinen päätepysäkki.[2] Metran vyöhykkeisiin perustuvassa tariffirakenteessa Mount Prospect sijaitsee D-vyöhykkeellä. Vuodesta 2018 lähtien Mount Prospect on 11. vilkkain Metra-järjestelmän 236:sta keskustan ulkopuolisesta asemasta, keskimäärin 1 879 nousua arkipäivänä.[1] Asemalla on kolme raidetta; lähtevä raide lounaaseen, saapuva raide koilliseen ja kaksisuuntainen pikaraide keskellä. Sisäänmenevällä laiturilla on asemarakennus, josta voi ostaa lippuja. Mount Prospectin lähellä on pysäköintitilaa. 3. huhtikuuta 2023 alkaen Mount Prospectia palvelee arkisin 62 junaa (31 kumpaankin suuntaan), lauantaisin 31 junaa (16 saapuvaa, 15 lähtevää) ja sunnuntaisin 19 junaa (yhdeksän saapuvaa, 10 lähtevää).</w:t>
      </w:r>
    </w:p>
    <w:p>
      <w:r>
        <w:rPr>
          <w:b/>
        </w:rPr>
        <w:t xml:space="preserve">Vastaus</w:t>
      </w:r>
    </w:p>
    <w:p>
      <w:r>
        <w:t xml:space="preserve">Maanantai-62</w:t>
        <w:br/>
        <w:t xml:space="preserve">Tiistai-62</w:t>
        <w:br/>
        <w:t xml:space="preserve">Keskiviikko-62</w:t>
        <w:br/>
        <w:t xml:space="preserve">Torstai-62</w:t>
        <w:br/>
        <w:t xml:space="preserve">Perjantai-62</w:t>
        <w:br/>
        <w:t xml:space="preserve">Lauantai-31</w:t>
        <w:br/>
        <w:t xml:space="preserve">Sunnuntai-19</w:t>
      </w:r>
    </w:p>
    <w:p>
      <w:r>
        <w:rPr>
          <w:b/>
          <w:u w:val="single"/>
        </w:rPr>
        <w:t xml:space="preserve">Asiakirja 8820</w:t>
      </w:r>
    </w:p>
    <w:p>
      <w:r>
        <w:rPr>
          <w:b/>
        </w:rPr>
        <w:t xml:space="preserve">Ohjeet</w:t>
      </w:r>
    </w:p>
    <w:p>
      <w:r>
        <w:t xml:space="preserve">Kuka sai vuonna 1974 taloustieteen Nobelin muistopalkinnon?</w:t>
      </w:r>
    </w:p>
    <w:p>
      <w:r>
        <w:rPr>
          <w:b/>
        </w:rPr>
        <w:t xml:space="preserve">Konteksti</w:t>
      </w:r>
    </w:p>
    <w:p>
      <w:r>
        <w:t xml:space="preserve">Friedrich August von Hayek CH FBA (/ˈhaɪək/ HY-ək, saksaksi: [ˈfʁiːdʁɪç ˈʔaʊɡʊst fɔn ˈhaɪɛk] (kuuntele); 8. toukokuuta 1899 - 23. maaliskuuta 1992), josta käytetään usein nimikirjaimia F. A. Hayek, oli itävaltalais-brittiläinen intellektuelli, joka vaikutti taloustieteeseen, valtiotieteeseen, psykologiaan, älylliseen historiaan, filosofiaan ja muille aloille. Hayek jakoi vuoden 1974 taloustieteen Nobelin muistopalkinnon Gunnar Myrdalin kanssa työstään, joka koski rahaa ja taloudellisia vaihteluita sekä taloudellisten, sosiaalisten ja institutionaalisten ilmiöiden keskinäistä riippuvuutta[8]. Hänen kuvaustaan siitä, miten hinnat välittävät tietoa, pidetään yleisesti merkittävänä panoksena taloustieteeseen, joka johti siihen, että hän sai palkinnon</w:t>
      </w:r>
    </w:p>
    <w:p>
      <w:r>
        <w:rPr>
          <w:b/>
        </w:rPr>
        <w:t xml:space="preserve">Vastaus</w:t>
      </w:r>
    </w:p>
    <w:p>
      <w:r>
        <w:t xml:space="preserve">Friedrich August von Hayek ja Gunnar Myrdal jakoivat vuonna 1974 taloustieteen Nobelin muistopalkinnon.</w:t>
      </w:r>
    </w:p>
    <w:p>
      <w:r>
        <w:rPr>
          <w:b/>
          <w:u w:val="single"/>
        </w:rPr>
        <w:t xml:space="preserve">Asiakirja 8821</w:t>
      </w:r>
    </w:p>
    <w:p>
      <w:r>
        <w:rPr>
          <w:b/>
        </w:rPr>
        <w:t xml:space="preserve">Ohjeet</w:t>
      </w:r>
    </w:p>
    <w:p>
      <w:r>
        <w:t xml:space="preserve">Mitkä näistä löytyvät todennäköisimmin hotellihuoneesta: lamppu, sänky, gerbiili, kahvipannu, astianpesukone, muinaisjäännös?</w:t>
      </w:r>
    </w:p>
    <w:p>
      <w:r>
        <w:rPr>
          <w:b/>
        </w:rPr>
        <w:t xml:space="preserve">Vastaus</w:t>
      </w:r>
    </w:p>
    <w:p>
      <w:r>
        <w:t xml:space="preserve">Hotellihuoneessa on todennäköisesti lamppu, sänky ja kahvipannu. Gerbiili, astianpesukone ja muinaisjäännös eivät todennäköisesti löydy hotellihuoneesta.</w:t>
      </w:r>
    </w:p>
    <w:p>
      <w:r>
        <w:rPr>
          <w:b/>
          <w:u w:val="single"/>
        </w:rPr>
        <w:t xml:space="preserve">Asiakirja 8822</w:t>
      </w:r>
    </w:p>
    <w:p>
      <w:r>
        <w:rPr>
          <w:b/>
        </w:rPr>
        <w:t xml:space="preserve">Ohjeet</w:t>
      </w:r>
    </w:p>
    <w:p>
      <w:r>
        <w:t xml:space="preserve">Mitkä ovat yleisimmät ruoka-aineallergiat?</w:t>
      </w:r>
    </w:p>
    <w:p>
      <w:r>
        <w:rPr>
          <w:b/>
        </w:rPr>
        <w:t xml:space="preserve">Konteksti</w:t>
      </w:r>
    </w:p>
    <w:p>
      <w:r>
        <w:t xml:space="preserve">Allergiset reaktiot ovat epänormaaleja immuunivasteet, jotka kehittyvät altistuttuaan tietylle ruoka-allergeenille.[15] Ruoka-allergeenit aiheuttavat noin 90 prosenttia kaikista allergisista reaktioista.[16] Yleisimpiä ruoka-allergeeneja ovat maito, kananmunat, maapähkinät, pähkinät, kala, äyriäiset, soija ja vehnä,[17] joita kutsutaan "kahdeksaksi suureksi".[18] Huhtikuussa 2021 presidentti Joe Biden allekirjoitti FASTER-lain laiksi. Tämä merkittävä ruoka-allergialaki tunnustaa seesamin yhdeksänneksi pakolliseksi ruoka-allergeeniksi pakkausmerkinnöissä. Se myös kannustaa tutkimukseen, joka parantaa ruoka-allergiaperheiden elämänlaatua ja joka mahdollisesti alentaa tulevien ruoka-allergioiden määrää[19][20].</w:t>
      </w:r>
    </w:p>
    <w:p>
      <w:r>
        <w:rPr>
          <w:b/>
        </w:rPr>
        <w:t xml:space="preserve">Vastaus</w:t>
      </w:r>
    </w:p>
    <w:p>
      <w:r>
        <w:t xml:space="preserve">Yleisimmät allergiat ihmisillä ovat:</w:t>
        <w:br/>
        <w:t xml:space="preserve">Maito</w:t>
        <w:br/>
        <w:t xml:space="preserve">- Munat</w:t>
        <w:br/>
        <w:t xml:space="preserve">- Maapähkinät</w:t>
        <w:br/>
        <w:t xml:space="preserve">- Simpukat</w:t>
        <w:br/>
        <w:t xml:space="preserve">- Vehnä</w:t>
        <w:br/>
        <w:t xml:space="preserve">- Soija</w:t>
        <w:br/>
        <w:t xml:space="preserve">- Puupähkinät</w:t>
      </w:r>
    </w:p>
    <w:p>
      <w:r>
        <w:rPr>
          <w:b/>
          <w:u w:val="single"/>
        </w:rPr>
        <w:t xml:space="preserve">Asiakirja 8823</w:t>
      </w:r>
    </w:p>
    <w:p>
      <w:r>
        <w:rPr>
          <w:b/>
        </w:rPr>
        <w:t xml:space="preserve">Ohjeet</w:t>
      </w:r>
    </w:p>
    <w:p>
      <w:r>
        <w:t xml:space="preserve">Kuinka suuria norsunmunat ovat?</w:t>
      </w:r>
    </w:p>
    <w:p>
      <w:r>
        <w:rPr>
          <w:b/>
        </w:rPr>
        <w:t xml:space="preserve">Vastaus</w:t>
      </w:r>
    </w:p>
    <w:p>
      <w:r>
        <w:t xml:space="preserve">Norsut eivät muni munia. Ne synnyttävät eläviä poikasia.</w:t>
      </w:r>
    </w:p>
    <w:p>
      <w:r>
        <w:rPr>
          <w:b/>
          <w:u w:val="single"/>
        </w:rPr>
        <w:t xml:space="preserve">Asiakirja 8824</w:t>
      </w:r>
    </w:p>
    <w:p>
      <w:r>
        <w:rPr>
          <w:b/>
        </w:rPr>
        <w:t xml:space="preserve">Ohjeet</w:t>
      </w:r>
    </w:p>
    <w:p>
      <w:r>
        <w:t xml:space="preserve">Mikä on Star Alliance</w:t>
      </w:r>
    </w:p>
    <w:p>
      <w:r>
        <w:rPr>
          <w:b/>
        </w:rPr>
        <w:t xml:space="preserve">Vastaus</w:t>
      </w:r>
    </w:p>
    <w:p>
      <w:r>
        <w:t xml:space="preserve">Star Alliance on maailman suurin maailmanlaajuinen lentoyhtiöiden liittouma. 14. toukokuuta 1997 perustetun Star Alliancen pääkonttori sijaitsee Frankfurt am Mainissa, Saksassa,[3] ja sen toimitusjohtaja on Jeffrey Goh.[4][6] Huhtikuussa 2018 Star Alliance oli kolmesta maailmanlaajuisesta liittoumasta suurin matkustajamäärällä mitattuna 762,27 miljoonalla matkustajalla, ohi SkyTeamin (630 miljoonaa) ja Oneworldin (528 miljoonaa).[7][8] Sen iskulauseena on "Tie, jolla maapallo yhdistyy".</w:t>
        <w:br/>
        <w:br/>
        <w:t xml:space="preserve"> Star Alliancen 26 jäsenlentoyhtiön laivastossa on ~5 033 lentokonetta, jotka liikennöivät yli 1 290 lentoasemalle 195 maassa yli 19 000 päivittäisellä lähdöllä. Allianssilla on kaksitasoinen palkitsemisohjelma, Silver ja Gold, jonka kannustimina ovat muun muassa etuoikeutettu pääsy lennolle ja matkustusluokan korotukset. Muiden lentoyhtiöiden liittoutumien tavoin Star Alliancen lentoyhtiöt käyttävät yhteisiä terminaaleja (ns. co-locations), ja monet jäsenkoneista on maalattu liittoutuman väreihin.</w:t>
      </w:r>
    </w:p>
    <w:p>
      <w:r>
        <w:rPr>
          <w:b/>
          <w:u w:val="single"/>
        </w:rPr>
        <w:t xml:space="preserve">Asiakirja 8825</w:t>
      </w:r>
    </w:p>
    <w:p>
      <w:r>
        <w:rPr>
          <w:b/>
        </w:rPr>
        <w:t xml:space="preserve">Ohjeet</w:t>
      </w:r>
    </w:p>
    <w:p>
      <w:r>
        <w:t xml:space="preserve">Palkintoni ei mahdu matkalaukkuuni, koska se on liian suuri.  Minun on matkustettava.  Mitä voisin tehdä?</w:t>
      </w:r>
    </w:p>
    <w:p>
      <w:r>
        <w:rPr>
          <w:b/>
        </w:rPr>
        <w:t xml:space="preserve">Vastaus</w:t>
      </w:r>
    </w:p>
    <w:p>
      <w:r>
        <w:t xml:space="preserve">Hanki isompi matkalaukku</w:t>
        <w:br/>
        <w:t xml:space="preserve">- Älä tuo pokaalia mukanasi</w:t>
        <w:br/>
        <w:t xml:space="preserve">- Lähetä pokaali laatikossa</w:t>
      </w:r>
    </w:p>
    <w:p>
      <w:r>
        <w:rPr>
          <w:b/>
          <w:u w:val="single"/>
        </w:rPr>
        <w:t xml:space="preserve">Asiakirja 8826</w:t>
      </w:r>
    </w:p>
    <w:p>
      <w:r>
        <w:rPr>
          <w:b/>
        </w:rPr>
        <w:t xml:space="preserve">Ohjeet</w:t>
      </w:r>
    </w:p>
    <w:p>
      <w:r>
        <w:t xml:space="preserve">Kuka on Gorillazin laulaja?</w:t>
      </w:r>
    </w:p>
    <w:p>
      <w:r>
        <w:rPr>
          <w:b/>
        </w:rPr>
        <w:t xml:space="preserve">Vastaus</w:t>
      </w:r>
    </w:p>
    <w:p>
      <w:r>
        <w:t xml:space="preserve">Damon Albarn on Gorillaz-yhtyeen laulaja.</w:t>
      </w:r>
    </w:p>
    <w:p>
      <w:r>
        <w:rPr>
          <w:b/>
          <w:u w:val="single"/>
        </w:rPr>
        <w:t xml:space="preserve">Asiakirja 8827</w:t>
      </w:r>
    </w:p>
    <w:p>
      <w:r>
        <w:rPr>
          <w:b/>
        </w:rPr>
        <w:t xml:space="preserve">Ohjeet</w:t>
      </w:r>
    </w:p>
    <w:p>
      <w:r>
        <w:t xml:space="preserve">Mikä on suosituin italialainen laulujuhla</w:t>
      </w:r>
    </w:p>
    <w:p>
      <w:r>
        <w:rPr>
          <w:b/>
        </w:rPr>
        <w:t xml:space="preserve">Konteksti</w:t>
      </w:r>
    </w:p>
    <w:p>
      <w:r>
        <w:t xml:space="preserve">Sanremon musiikkifestivaali (ital. Festival di Sanremo [ˈfɛstival di sanˈrɛːmo, festiˈval -]), virallisesti Italian laulujuhlat (ital. Festival della canzone italiana), on suosituin italialainen laulukilpailu ja palkintoseremonia, joka järjestetään vuosittain Sanremon kaupungissa Liguriassa.</w:t>
      </w:r>
    </w:p>
    <w:p>
      <w:r>
        <w:rPr>
          <w:b/>
        </w:rPr>
        <w:t xml:space="preserve">Vastaus</w:t>
      </w:r>
    </w:p>
    <w:p>
      <w:r>
        <w:t xml:space="preserve">Sanremon musiikkifestivaali</w:t>
      </w:r>
    </w:p>
    <w:p>
      <w:r>
        <w:rPr>
          <w:b/>
          <w:u w:val="single"/>
        </w:rPr>
        <w:t xml:space="preserve">Asiakirja 8828</w:t>
      </w:r>
    </w:p>
    <w:p>
      <w:r>
        <w:rPr>
          <w:b/>
        </w:rPr>
        <w:t xml:space="preserve">Ohjeet</w:t>
      </w:r>
    </w:p>
    <w:p>
      <w:r>
        <w:t xml:space="preserve">Mikä ammattilaisjalkapallojoukkue pelaa sinipunaisissa pelipaidoissa, ja sen kotipaikka on Etelä-Lontoo?</w:t>
      </w:r>
    </w:p>
    <w:p>
      <w:r>
        <w:rPr>
          <w:b/>
        </w:rPr>
        <w:t xml:space="preserve">Konteksti</w:t>
      </w:r>
    </w:p>
    <w:p>
      <w:r>
        <w:t xml:space="preserve">Crystal Palace Football Club, yleisesti Palace, on Selhurstissa, Croydonin kaupunginosassa, Etelä-Lontoossa, Englannissa, sijaitseva ammattilaisjalkapalloseura, joka pelaa Englannin jalkapallon korkeimmalla sarjatasolla, Premier Leaguessa. Seuran peliasun värit olivat viininpunainen ja sininen vuoteen 1973 asti, jolloin ne vaihtuivat nykyisiin punaisiin ja sinisiin pystyraitoihin.</w:t>
      </w:r>
    </w:p>
    <w:p>
      <w:r>
        <w:rPr>
          <w:b/>
        </w:rPr>
        <w:t xml:space="preserve">Vastaus</w:t>
      </w:r>
    </w:p>
    <w:p>
      <w:r>
        <w:t xml:space="preserve">Crystal Palace FC</w:t>
      </w:r>
    </w:p>
    <w:p>
      <w:r>
        <w:rPr>
          <w:b/>
          <w:u w:val="single"/>
        </w:rPr>
        <w:t xml:space="preserve">Asiakirja 8829</w:t>
      </w:r>
    </w:p>
    <w:p>
      <w:r>
        <w:rPr>
          <w:b/>
        </w:rPr>
        <w:t xml:space="preserve">Ohjeet</w:t>
      </w:r>
    </w:p>
    <w:p>
      <w:r>
        <w:t xml:space="preserve">Kun otetaan huomioon tämä John C. Youngia koskeva kohta, missä hän kävi yliopistoa?</w:t>
      </w:r>
    </w:p>
    <w:p>
      <w:r>
        <w:rPr>
          <w:b/>
        </w:rPr>
        <w:t xml:space="preserve">Konteksti</w:t>
      </w:r>
    </w:p>
    <w:p>
      <w:r>
        <w:t xml:space="preserve">John Clarke Young (12. elokuuta 1803 - 23. kesäkuuta 1857) oli yhdysvaltalainen kasvattaja ja pastori, joka oli Kentuckyn Danvillessä sijaitsevan Centre Collegen neljäs presidentti. Hän valmistui Dickinson Collegesta ja Princetonin teologisesta seminaarista ja aloitti papin viran Lexingtonissa, Kentuckyssa, vuonna 1828. Hän otti vastaan Centre Collegen presidentin viran vuonna 1830 ja toimi tehtävässä kuolemaansa asti vuonna 1857, mikä teki hänestä Collegen historian pitkäaikaisimman presidentin. Häntä pidetään yhtenä korkeakoulun parhaista presidenteistä, sillä hän kasvatti korkeakoulun lahjoitusvarallisuuden yli viisinkertaiseksi toimikautensa aikana ja kasvatti valmistuvien luokkien koon kahdesta opiskelijasta ensimmäisenä vuotenaan neljäänkymmeneen seitsemään viimeisenä vuotenaan.</w:t>
      </w:r>
    </w:p>
    <w:p>
      <w:r>
        <w:rPr>
          <w:b/>
        </w:rPr>
        <w:t xml:space="preserve">Vastaus</w:t>
      </w:r>
    </w:p>
    <w:p>
      <w:r>
        <w:t xml:space="preserve">Dickinson College ja Princetonin teologinen seminaari</w:t>
      </w:r>
    </w:p>
    <w:p>
      <w:r>
        <w:rPr>
          <w:b/>
          <w:u w:val="single"/>
        </w:rPr>
        <w:t xml:space="preserve">Asiakirja 8830</w:t>
      </w:r>
    </w:p>
    <w:p>
      <w:r>
        <w:rPr>
          <w:b/>
        </w:rPr>
        <w:t xml:space="preserve">Ohjeet</w:t>
      </w:r>
    </w:p>
    <w:p>
      <w:r>
        <w:t xml:space="preserve">Mistä Edison on kuuluisa?</w:t>
      </w:r>
    </w:p>
    <w:p>
      <w:r>
        <w:rPr>
          <w:b/>
        </w:rPr>
        <w:t xml:space="preserve">Vastaus</w:t>
      </w:r>
    </w:p>
    <w:p>
      <w:r>
        <w:t xml:space="preserve">Hehkulampun keksiminen</w:t>
      </w:r>
    </w:p>
    <w:p>
      <w:r>
        <w:rPr>
          <w:b/>
          <w:u w:val="single"/>
        </w:rPr>
        <w:t xml:space="preserve">Asiakirja 8831</w:t>
      </w:r>
    </w:p>
    <w:p>
      <w:r>
        <w:rPr>
          <w:b/>
        </w:rPr>
        <w:t xml:space="preserve">Ohjeet</w:t>
      </w:r>
    </w:p>
    <w:p>
      <w:r>
        <w:t xml:space="preserve">Miten voin sakeuttaa keittoreseptini?</w:t>
      </w:r>
    </w:p>
    <w:p>
      <w:r>
        <w:rPr>
          <w:b/>
        </w:rPr>
        <w:t xml:space="preserve">Vastaus</w:t>
      </w:r>
    </w:p>
    <w:p>
      <w:r>
        <w:t xml:space="preserve">Jos haluat keitostasi paksumman, lisää pieni määrä maissitärkkelystä. Tämä voi auttaa keittoa olemaan vähemmän ohutta ja juoksevaa. Jos keitto on kermainen, kokeile rasvattoman tai 1-prosenttisen maidon sijasta täysmaitoa tai jopa kermaa. Molemmat lisäävät keiton täyteläisyyttä. Etkö pidä maitotuotteista? Kokeile kookoskermaa, mutta tiedä, että se voi muuttaa makuprofiilia hieman.</w:t>
      </w:r>
    </w:p>
    <w:p>
      <w:r>
        <w:rPr>
          <w:b/>
          <w:u w:val="single"/>
        </w:rPr>
        <w:t xml:space="preserve">Asiakirja 8832</w:t>
      </w:r>
    </w:p>
    <w:p>
      <w:r>
        <w:rPr>
          <w:b/>
        </w:rPr>
        <w:t xml:space="preserve">Ohjeet</w:t>
      </w:r>
    </w:p>
    <w:p>
      <w:r>
        <w:t xml:space="preserve">Pura nykyinen käteiskorko ja peruspisteen korotus seuraavasta muotoa käyttäen:</w:t>
        <w:t xml:space="preserve">{</w:t>
        <w:br/>
        <w:br/>
        <w:t xml:space="preserve"> Johtokunta päätti tämänpäiväisessä kokouksessaan nostaa ohjauskorkotavoitetta 25 peruspisteellä 3,60</w:t>
        <w:t xml:space="preserve"> Se korotti myös valuuttaselvitystilien korkoa 25 peruspisteellä 3,50 prosenttiin.</w:t>
        <w:br/>
        <w:t xml:space="preserve"> Maailmanlaajuinen inflaatio on edelleen hyvin korkea. Yleisesti ottaen inflaatio on hidastumassa, vaikka palvelujen hintainflaatio on edelleen korkealla tasolla monissa talouksissa. Kestää jonkin aikaa ennen kuin inflaatio palaa tavoitetasolle. Maailmantalouden näkymät ovat edelleen vaimeat, ja kasvun odotetaan jäävän keskimääräistä pienemmäksi tänä ja ensi vuonna.</w:t>
        <w:br/>
        <w:t xml:space="preserve"> Kuukausittainen kuluttajahintaindikaattori viittaa siihen, että inflaatio on saavuttanut huippunsa Australiassa. Tavarahintainflaation odotetaan hidastuvan tulevina kuukausina sekä maailmanlaajuisen kehityksen että Australian heikentyneen kysynnän vuoksi. Palveluhintainflaatio pysyy korkeana, koska joidenkin palvelujen kysyntä on ollut kesän aikana voimakasta. Vuokrat nousevat nopeimmin joihinkin vuosiin, ja vapaiden asuntojen määrä on alhainen monissa osissa maata. Keskeisen ennusteen mukaan inflaatio hidastuu tänä ja ensi vuonna ja on noin 3 prosenttia vuoden 2025 puolivälissä. Keskipitkän aikavälin inflaatio-odotukset ovat edelleen hyvin ankkuroituneet, ja on tärkeää, että näin pysyy.</w:t>
        <w:br/>
        <w:t xml:space="preserve"> Australian talouden kasvu on hidastunut, sillä joulukuun neljänneksellä bruttokansantuote kasvoi 0,5 prosenttia ja koko vuonna 2,7 prosenttia. Kasvun odotetaan jäävän parin seuraavan vuoden aikana trendin alapuolelle. Kotitalouksien kulutuksen kasvu on hidastunut tiukentuneiden rahoitusolojen vuoksi, ja asuntorakentamisen näkymät ovat heikentyneet. Sen sijaan yritysten investointinäkymät ovat edelleen myönteiset, ja monien yritysten kapasiteetin käyttöaste on erittäin korkea.</w:t>
      </w:r>
    </w:p>
    <w:p>
      <w:r>
        <w:rPr>
          <w:b/>
        </w:rPr>
        <w:t xml:space="preserve">Vastaus</w:t>
      </w:r>
    </w:p>
    <w:p>
      <w:r>
        <w:t xml:space="preserve">3,60 % korotettu 25 peruspisteellä</w:t>
      </w:r>
    </w:p>
    <w:p>
      <w:r>
        <w:rPr>
          <w:b/>
          <w:u w:val="single"/>
        </w:rPr>
        <w:t xml:space="preserve">Asiakirja 8833</w:t>
      </w:r>
    </w:p>
    <w:p>
      <w:r>
        <w:rPr>
          <w:b/>
        </w:rPr>
        <w:t xml:space="preserve">Ohjeet</w:t>
      </w:r>
    </w:p>
    <w:p>
      <w:r>
        <w:t xml:space="preserve">Miten bolognese-kastike sakeutetaan?</w:t>
      </w:r>
    </w:p>
    <w:p>
      <w:r>
        <w:rPr>
          <w:b/>
        </w:rPr>
        <w:t xml:space="preserve">Vastaus</w:t>
      </w:r>
    </w:p>
    <w:p>
      <w:r>
        <w:t xml:space="preserve">Voit käyttää jauhoja tai maissitärkkelystä bolognese- tai tomaattipohjaisen spagettikastikkeen sakeuttamiseen tärkkelyksen avulla (jauhot tai maissitärkkelys). Lisäksi voit vähentää kastikkeesi nestepitoisuutta - tämä on myös käytännöllinen vaihtoehto minkä tahansa kastikkeen sakeuttamiseen.</w:t>
      </w:r>
    </w:p>
    <w:p>
      <w:r>
        <w:rPr>
          <w:b/>
          <w:u w:val="single"/>
        </w:rPr>
        <w:t xml:space="preserve">Asiakirja 8834</w:t>
      </w:r>
    </w:p>
    <w:p>
      <w:r>
        <w:rPr>
          <w:b/>
        </w:rPr>
        <w:t xml:space="preserve">Ohjeet</w:t>
      </w:r>
    </w:p>
    <w:p>
      <w:r>
        <w:t xml:space="preserve">Miksi Franz Beckenbauer kutsui Bobby Moorea?</w:t>
      </w:r>
    </w:p>
    <w:p>
      <w:r>
        <w:rPr>
          <w:b/>
        </w:rPr>
        <w:t xml:space="preserve">Konteksti</w:t>
      </w:r>
    </w:p>
    <w:p>
      <w:r>
        <w:t xml:space="preserve">"Kapteenini, johtajani, oikea käteni. Hän oli joukkueen henki ja sydämen syke. Viileä, laskelmoiva jalkapalloilija, johon voisin luottaa henkeni edestä. Hän oli ylivertainen ammattilainen, paras, jonka kanssa olen koskaan työskennellyt. Ilman häntä Englanti ei olisi koskaan voittanut maailmanmestaruutta."</w:t>
        <w:t xml:space="preserve">Alf Ramsey*[61]</w:t>
        <w:br/>
        <w:t xml:space="preserve">"Hän oli sekä ystäväni että paras puolustaja, jota vastaan olen koskaan pelannut. Maailma on menettänyt yhden suurimmista jalkapalloilijoista ja kunniallisen herrasmiehen."</w:t>
        <w:t xml:space="preserve">Pelé[61]</w:t>
        <w:br/>
        <w:t xml:space="preserve">"Bobby Moore oli todellinen herrasmies ja todellinen ystävä."</w:t>
        <w:t xml:space="preserve">Franz Beckenbauer[61]</w:t>
        <w:br/>
        <w:t xml:space="preserve">"Moore oli paras puolustaja, jonka olen koskaan nähnyt."</w:t>
        <w:t xml:space="preserve">Sir Alex Ferguson[62]</w:t>
        <w:br/>
        <w:t xml:space="preserve">"Bobby Moore oli pelin historian paras puolustaja." Franz Beckenbauer[63]</w:t>
        <w:br/>
        <w:t xml:space="preserve">"Häntä vastaan pitäisi olla laki. Hän tietää mitä tapahtuu 20 minuuttia ennen kaikkia muita."</w:t>
        <w:t xml:space="preserve">Jock Stein[64]</w:t>
        <w:br/>
        <w:t xml:space="preserve">"Pyydä minua puhumaan Bobby Mooresta jalkapalloilijana, niin puhun päiväkausia. Kysykää minulta miehestä, niin kuivun hetkessä."</w:t>
        <w:t xml:space="preserve">Ron Greenwood[65]</w:t>
        <w:br/>
        <w:t xml:space="preserve">"Tahraton jalkapalloilija. Keisarillinen puolustaja. Vuoden 1966 kuolematon sankari. Ensimmäinen englantilainen, joka nosti maailmanmestaruuden korkeuksiin. Lontoon East Endin suosikkipoika. West Ham Unitedin hienoin legenda. Kansallisaarre. Wembleyn mestari. Pelin herra. Poikkeuksellinen kapteeni. Kaikkien aikojen herrasmies." Kaiverrus Wembley-stadionin patsaan jalustassa[52].</w:t>
      </w:r>
    </w:p>
    <w:p>
      <w:r>
        <w:rPr>
          <w:b/>
        </w:rPr>
        <w:t xml:space="preserve">Vastaus</w:t>
      </w:r>
    </w:p>
    <w:p>
      <w:r>
        <w:t xml:space="preserve">Franz Beckenbauer kuvaili Bobby Moorea "todelliseksi herrasmieheksi ja ystäväksi".</w:t>
      </w:r>
    </w:p>
    <w:p>
      <w:r>
        <w:rPr>
          <w:b/>
          <w:u w:val="single"/>
        </w:rPr>
        <w:t xml:space="preserve">Asiakirja 8835</w:t>
      </w:r>
    </w:p>
    <w:p>
      <w:r>
        <w:rPr>
          <w:b/>
        </w:rPr>
        <w:t xml:space="preserve">Ohjeet</w:t>
      </w:r>
    </w:p>
    <w:p>
      <w:r>
        <w:t xml:space="preserve">Mitä eroa on paistetulla kananmunalla, joka on valmistettu "aurinko ylösalaisin", ja kananmunalla, joka on valmistettu "yli paistettu"?</w:t>
      </w:r>
    </w:p>
    <w:p>
      <w:r>
        <w:rPr>
          <w:b/>
        </w:rPr>
        <w:t xml:space="preserve">Vastaus</w:t>
      </w:r>
    </w:p>
    <w:p>
      <w:r>
        <w:t xml:space="preserve">"Aurinkopuoli ylöspäin" tarkoittaa kananmunaa, joka on paistettu vain toiselta puolelta ja poistettu pannulta. "Over-easy" tarkoittaa paistettua kananmunaa, joka käännetään hetkeksi ja kypsennetään toiselta puolelta, mutta ei niin kauan, että keltuainen kovettuu.</w:t>
      </w:r>
    </w:p>
    <w:p>
      <w:r>
        <w:rPr>
          <w:b/>
          <w:u w:val="single"/>
        </w:rPr>
        <w:t xml:space="preserve">Asiakirja 8836</w:t>
      </w:r>
    </w:p>
    <w:p>
      <w:r>
        <w:rPr>
          <w:b/>
        </w:rPr>
        <w:t xml:space="preserve">Ohjeet</w:t>
      </w:r>
    </w:p>
    <w:p>
      <w:r>
        <w:t xml:space="preserve">Luettele annetusta tekstistä joitakin tärkeitä seikkoja paavi Adrianus V:stä.</w:t>
      </w:r>
    </w:p>
    <w:p>
      <w:r>
        <w:rPr>
          <w:b/>
        </w:rPr>
        <w:t xml:space="preserve">Konteksti</w:t>
      </w:r>
    </w:p>
    <w:p>
      <w:r>
        <w:t xml:space="preserve">Paavi Adrianus V (lat. Adrianus V; n. 1210/1220 - 18. elokuuta 1276), syntyjään Ottobuono de' Fieschi, oli katolisen kirkon päämies ja paavinvaltioiden hallitsija 11. heinäkuuta 1276 alkaen kuolemaansa 18. elokuuta 1276 asti. Hän oli paavi Klemens IV:n toukokuussa 1265 Englantiin lähettämä lähettiläs, joka hoiti menestyksekkäästi tehtävänsä Englannin kuningas Henrik III:n ja hänen paroniensa välisten riitojen ratkaisemiseksi. Adrianus V valittiin paaviksi Innocentius V:n kuoleman jälkeen, mutta hän kuoli luonnolliseen sairauteen ennen kuin hänet vihittiin papiksi.</w:t>
      </w:r>
    </w:p>
    <w:p>
      <w:r>
        <w:rPr>
          <w:b/>
        </w:rPr>
        <w:t xml:space="preserve">Vastaus</w:t>
      </w:r>
    </w:p>
    <w:p>
      <w:r>
        <w:t xml:space="preserve">1. Paavi Adrianus V, joka tunnetaan joskus nimellä Adrianus V, oli katolisen kirkon päämies ja paavivaltion hallitsija 11. heinäkuuta 1276 alkaen kuolemaansa 18. elokuuta 1276 asti. Paavi Adrianus V oli syntyjään Ottobuono de' Fieschi.</w:t>
        <w:br/>
        <w:t xml:space="preserve"> 2. Hän oli paavi Klemens IV:n toukokuussa 1265 Englantiin lähettämä paavin lähettiläs, joka sovitti tehokkaasti Englannin kuningas Henrik III:n ja hänen lordiensa välisiä ristiriitoja.</w:t>
        <w:br/>
        <w:t xml:space="preserve"> 3. Adrianus V valittiin Innocentius V:n seuraajaksi paaviksi, mutta hän menehtyi luonnolliseen sairauteen ennen kuin sai vihkimyksen sakramentin.</w:t>
      </w:r>
    </w:p>
    <w:p>
      <w:r>
        <w:rPr>
          <w:b/>
          <w:u w:val="single"/>
        </w:rPr>
        <w:t xml:space="preserve">Asiakirja 8837</w:t>
      </w:r>
    </w:p>
    <w:p>
      <w:r>
        <w:rPr>
          <w:b/>
        </w:rPr>
        <w:t xml:space="preserve">Ohjeet</w:t>
      </w:r>
    </w:p>
    <w:p>
      <w:r>
        <w:t xml:space="preserve">Kirjoita annetusta tekstistä joitakin tärkeitä seikkoja kitaran vibratojärjestelmästä.</w:t>
      </w:r>
    </w:p>
    <w:p>
      <w:r>
        <w:rPr>
          <w:b/>
        </w:rPr>
        <w:t xml:space="preserve">Konteksti</w:t>
      </w:r>
    </w:p>
    <w:p>
      <w:r>
        <w:t xml:space="preserve">Kitaran vibratojärjestelmä on mekaaninen laite, jota käytetään jousien sävelkorkeuden tilapäiseen muuttamiseen. Ne lisäävät vibratoa ääneen muuttamalla jousien kireyttä, tyypillisesti sähkökitaran sillalla tai häntäkappaleessa käyttämällä ohjausvipua, jota kutsutaan vaihtoehtoisesti whammy bariksi, vibrato bariksi tai virheellisesti tremolo-varsiksi. Vivun avulla soittaja voi nopeasti ja tilapäisesti muuttaa jousien kireyttä ja joskus myös pituutta, jolloin sävelkorkeus muuttuu ja syntyy vibrato-, portamento- tai pitch bend -efekti. Soittimissa, joissa ei ole vibraattorivipua, on muita silta- ja takakappalejärjestelmiä.</w:t>
      </w:r>
    </w:p>
    <w:p>
      <w:r>
        <w:rPr>
          <w:b/>
        </w:rPr>
        <w:t xml:space="preserve">Vastaus</w:t>
      </w:r>
    </w:p>
    <w:p>
      <w:r>
        <w:t xml:space="preserve">1. Vibratojärjestelmä on mekaaninen komponentti, joka muuttaa kitaran jousien sävelkorkeutta.</w:t>
        <w:br/>
        <w:t xml:space="preserve"> 2. Ne muuttavat jousien kireyttä sähkökitaran sillalla tai takakappaleessa käyttämällä säätövipua, joka tunnetaan joskus nimellä whammy bar, vibrato bar tai virheellisesti nimellä tremolovarsi, lisätäkseen musiikkiin vibratoa.</w:t>
        <w:br/>
        <w:t xml:space="preserve"> 3. Vivun avulla muusikko voi nopeasti ja hetkellisesti muuttaa jousien kireyttä ja toisinaan myös pituutta, mikä muuttaa sävelkorkeutta ja tuottaa efektejä, kuten vibrato, portamento ja pitch bend.</w:t>
        <w:br/>
        <w:t xml:space="preserve"> 4. Vibraattivapaat soittimet tarvitsevat erilaiset silta- ja takakappalejärjestelmät.</w:t>
      </w:r>
    </w:p>
    <w:p>
      <w:r>
        <w:rPr>
          <w:b/>
          <w:u w:val="single"/>
        </w:rPr>
        <w:t xml:space="preserve">Asiakirja 8838</w:t>
      </w:r>
    </w:p>
    <w:p>
      <w:r>
        <w:rPr>
          <w:b/>
        </w:rPr>
        <w:t xml:space="preserve">Ohjeet</w:t>
      </w:r>
    </w:p>
    <w:p>
      <w:r>
        <w:t xml:space="preserve">Kerro Chadwickia, Illinoisin osavaltiota koskevan viitetekstin perusteella, mikä on perheiden mediaanitulo ja köyhyysrajan alapuolella olevien perheiden osuus.</w:t>
      </w:r>
    </w:p>
    <w:p>
      <w:r>
        <w:rPr>
          <w:b/>
        </w:rPr>
        <w:t xml:space="preserve">Konteksti</w:t>
      </w:r>
    </w:p>
    <w:p>
      <w:r>
        <w:t xml:space="preserve">Chadwick on kylä Carrollin piirikunnassa Illinoisin osavaltiossa Yhdysvalloissa. Väkiluku oli 481 vuoden 2020 väestönlaskennassa, kun se vuoden 2010 väestönlaskennassa oli 551.</w:t>
        <w:br/>
        <w:br/>
        <w:t xml:space="preserve">Maantiede</w:t>
        <w:br/>
        <w:t xml:space="preserve">Chadwick sijaitsee osoitteessa 42°0′51″N 89°53′21″W (42.014081, -89.889078).[3]</w:t>
        <w:br/>
        <w:br/>
        <w:t xml:space="preserve">Vuoden 2021 väestönlaskennan paikkatietoaineiston mukaan Chadwickin kokonaispinta-ala on 0.31 neliömailia (0,80 km2), kaikki maata.[4]</w:t>
        <w:br/>
        <w:br/>
        <w:t xml:space="preserve">Väestötiedot</w:t>
        <w:br/>
        <w:t xml:space="preserve">Vuoden 2020 väestönlaskennassa[6] kylässä asui 481 ihmistä, 256 kotitaloutta ja 163 perhettä. Väestötiheys oli 1 546,62 asukasta neliömailia (597,15/km2) kohden. Asuntoja oli 246 kappaletta, ja keskimääräinen asukastiheys oli 791,00 neliömailia kohti (305,41/km2). Kylän rodullinen koostumus oli 96,67 % valkoisia, 0,42 % afroamerikkalaisia, 0,62 % aasialaisia ja 2,29 % kahden tai useamman rodun edustajia. Latinalaisamerikkalaisia tai latinalaisamerikkalaisia oli 2,49 % väestöstä.</w:t>
        <w:br/>
        <w:br/>
        <w:t xml:space="preserve"> Kotitalouksia oli 256, joista 30,86 prosentissa asui alle 18-vuotiaita lapsia, 51,95 prosenttia oli aviopareja, jotka asuivat yhdessä, 5,08 prosentissa oli naispuolinen taloudenhoitaja ilman aviomiestä ja 36,33 prosenttia oli muita kuin perheitä. Kaikista kotitalouksista 31,25 prosenttia koostui yksityishenkilöistä, ja 10,55 prosentissa kotitalouksista oli yksin asuva 65-vuotias tai vanhempi henkilö. Kotitalouden keskimääräinen koko oli 2,61 ja perheen keskimääräinen koko 2,07.</w:t>
        <w:br/>
        <w:br/>
        <w:t xml:space="preserve"> Kylän ikäjakauma koostui 15,5 prosentista alle 18-vuotiaita, 6,0 prosentista 18-24-vuotiaita, 19,2 prosentista 25-44-vuotiaita, 35,5 prosentista 45-64-vuotiaita ja 23,6 prosentista 65-vuotiaita tai vanhempia. Mediaani-ikä oli 50,4 vuotta. Jokaista 100:aa naista kohden oli 128,0 miestä. Jokaista 100:aa vähintään 18-vuotiasta naista kohden oli 125,8 miestä.</w:t>
        <w:br/>
        <w:br/>
        <w:t xml:space="preserve"> Kylän kotitalouksien mediaanitulot olivat 50 000 dollaria, ja perheen mediaanitulot olivat 57 039 dollaria. Miesten mediaanitulot olivat 36 908 dollaria ja naisten 25 652 dollaria. Kylän tulot asukasta kohti olivat 27 324 dollaria. Noin 3,7 prosenttia perheistä ja 4,9 prosenttia väestöstä oli köyhyysrajan alapuolella, mukaan lukien 11,0 prosenttia alle 18-vuotiaista ja 3,2 prosenttia 65 vuotta täyttäneistä.</w:t>
      </w:r>
    </w:p>
    <w:p>
      <w:r>
        <w:rPr>
          <w:b/>
        </w:rPr>
        <w:t xml:space="preserve">Vastaus</w:t>
      </w:r>
    </w:p>
    <w:p>
      <w:r>
        <w:t xml:space="preserve">Perheen mediaanitulot Chadwickissa, Illinoisissa ovat 57 039 dollaria, ja noin 3,7 prosenttia perheistä elää köyhyysrajan alapuolella.</w:t>
      </w:r>
    </w:p>
    <w:p>
      <w:r>
        <w:rPr>
          <w:b/>
          <w:u w:val="single"/>
        </w:rPr>
        <w:t xml:space="preserve">Asiakirja 8839</w:t>
      </w:r>
    </w:p>
    <w:p>
      <w:r>
        <w:rPr>
          <w:b/>
        </w:rPr>
        <w:t xml:space="preserve">Ohjeet</w:t>
      </w:r>
    </w:p>
    <w:p>
      <w:r>
        <w:t xml:space="preserve">Miten työntövarsipolttomoottori toimii?</w:t>
      </w:r>
    </w:p>
    <w:p>
      <w:r>
        <w:rPr>
          <w:b/>
        </w:rPr>
        <w:t xml:space="preserve">Vastaus</w:t>
      </w:r>
    </w:p>
    <w:p>
      <w:r>
        <w:t xml:space="preserve">Työntövarsipolttomoottorin sydän on kampiakseli. Tangot yhdistävät moottorin männät kampiakselin niveliin. Kampiakseli on tasapainotettu tasaisesti painoilla, jotka ovat kunkin akselin vastakkaisella puolella, jotta moottori pysyy vakaana suurilla kierroksilla minuutissa (RPM). Kun kampiakseli pyörii, se työntää mäntiin liitettyjä tankoja ylös ja alas. Kampiakselin etupuolella on hammaspyörä, joka on yleensä ketjun välityksellä yhteydessä nokka-akseliin. Jos kampiakseli on moottorin sydän, nokka-akseli on moottorin aivot. Nokka-akseli määrittää, milloin venttiilit avataan ja suljetaan, jolloin ilmaa ja polttoainetta pääsee sisään kuhunkin sylinteriin ja pakokaasu poistuu polttomoottorista. Nokka-akseli on akseli, joka kulkee moottorin pituussuunnassa ja jossa on nokka-akseleita. Nokka-akselissa on pieniä metallisylintereitä, joita kutsutaan nostimiksi, ja ne on yhdistetty työntötankoihin, ja työntötangot on yhdistetty keinuvivutankoihin, jotka keinuvat edestakaisin avaten ja sulkiessaan venttiilejä sylinterinpäissä. Venttiilit sijaitsevat sylinteripäissä, jotka istuvat sylintereiden päällä, joissa männät ovat. Kun männät pyörivät ylöspäin, venttiili (jota nokka-akseli ohjaa) avautuu tuodakseen polttoainetta sylinteriin, kun venttiili sulkeutuu, sytytystulpan kipinä sytyttää polttoaineen aiheuttaen miniräjähdyksen, joka työntää sylinteriä alaspäin, ja toinen venttiili aukeaa, jolloin miniräjähdyksen pakokaasu pääsee ulos moottorista. Tämä puolestaan pyörittää kampiakselia ja työntää toisen männän ylös, jolloin prosessi jatkuu. Imusarja on kuin moottorin keuhkot, se hengittää ilmaa ilmakehästä ja sekoittaa sen juuri oikeaan määrään polttoainetta, jotta sylinterissä syntyy miniräjähdys.  Ilman, polttoaineen ja kipinän syötön ajoitus on ratkaisevan tärkeää, ja jos se on pienintäkään poikkeamaa, moottori ei toimi lainkaan.</w:t>
      </w:r>
    </w:p>
    <w:p>
      <w:r>
        <w:rPr>
          <w:b/>
          <w:u w:val="single"/>
        </w:rPr>
        <w:t xml:space="preserve">Asiakirja 8840</w:t>
      </w:r>
    </w:p>
    <w:p>
      <w:r>
        <w:rPr>
          <w:b/>
        </w:rPr>
        <w:t xml:space="preserve">Ohjeet</w:t>
      </w:r>
    </w:p>
    <w:p>
      <w:r>
        <w:t xml:space="preserve">Milloin keilailun uskottiin keksityksi?</w:t>
      </w:r>
    </w:p>
    <w:p>
      <w:r>
        <w:rPr>
          <w:b/>
        </w:rPr>
        <w:t xml:space="preserve">Vastaus</w:t>
      </w:r>
    </w:p>
    <w:p>
      <w:r>
        <w:t xml:space="preserve">Todisteet viittaavat siihen, että keilailu on peräisin muinaisesta Egyptistä, ja ne viittaavat jo 5200 eaa. taaksepäin.</w:t>
      </w:r>
    </w:p>
    <w:p>
      <w:r>
        <w:rPr>
          <w:b/>
          <w:u w:val="single"/>
        </w:rPr>
        <w:t xml:space="preserve">Asiakirja 8841</w:t>
      </w:r>
    </w:p>
    <w:p>
      <w:r>
        <w:rPr>
          <w:b/>
        </w:rPr>
        <w:t xml:space="preserve">Ohjeet</w:t>
      </w:r>
    </w:p>
    <w:p>
      <w:r>
        <w:t xml:space="preserve">Tunnista, kumpi soitin on jousi- vai lyömäsoittimet: Tsuzumi, Auto-harppu</w:t>
      </w:r>
    </w:p>
    <w:p>
      <w:r>
        <w:rPr>
          <w:b/>
        </w:rPr>
        <w:t xml:space="preserve">Vastaus</w:t>
      </w:r>
    </w:p>
    <w:p>
      <w:r>
        <w:t xml:space="preserve">Auto-harp on jousi, Tsuzumi on lyömäsoittimet.</w:t>
      </w:r>
    </w:p>
    <w:p>
      <w:r>
        <w:rPr>
          <w:b/>
          <w:u w:val="single"/>
        </w:rPr>
        <w:t xml:space="preserve">Asiakirja 8842</w:t>
      </w:r>
    </w:p>
    <w:p>
      <w:r>
        <w:rPr>
          <w:b/>
        </w:rPr>
        <w:t xml:space="preserve">Ohjeet</w:t>
      </w:r>
    </w:p>
    <w:p>
      <w:r>
        <w:t xml:space="preserve">Miten voin tukea ahdistusta ja masennusta kokevaa läheistä?</w:t>
      </w:r>
    </w:p>
    <w:p>
      <w:r>
        <w:rPr>
          <w:b/>
        </w:rPr>
        <w:t xml:space="preserve">Vastaus</w:t>
      </w:r>
    </w:p>
    <w:p>
      <w:r>
        <w:t xml:space="preserve">Tämä on hyvä kysymys. Henkilönä, joka on aiemmin kärsinyt masennuksesta ja ahdistuksesta, minulla on kourallinen ehdotuksia. Ehdottaisin, että henkilöä ei saa pakottaa mihinkään näistä asioista. Anna heille nämä ehdotukset ja anna heidän päättää itse. Anna heidän tietää, että olet siellä auttamassa heitä kaikessa, mitä he tarvitsevat.</w:t>
        <w:br/>
        <w:t xml:space="preserve"> 1. Meditoi päivittäin: Kun aloitat meditaation, se tuntuu hyödyttömältä. Mutta ajan myötä alat tuntea hyödyt. Joillakin se vie päiviä, joillakin kuukausia. Mutta opettele vain istumaan rauhassa itsesi kanssa.</w:t>
        <w:br/>
        <w:t xml:space="preserve"> 2. Etsi terapeutti, jonka kanssa tunnet olosi mukavaksi: Kävin läpi 3-4 terapeuttia ja terapiatyyliä, kunnes löysin oikean. Enkä haluaisi sitä millään muulla tavalla. Ennen ajattelin, että terapia on hyödytöntä, mutta nyt vannon sen nimeen.</w:t>
        <w:br/>
        <w:t xml:space="preserve"> 3. Varaa päivässä aikaa stressille: Esimerkiksi minulla oli tapana varata kello 20.00 aikaa stressille. Kun tunsin itseni ahdistuneeksi jostain asiasta, jota en voinut hallita, sanoin vain itselleni, että ajattelen asiaa kello 20.00. Se vaatii harjoittelua, mutta se auttaa.</w:t>
        <w:br/>
        <w:t xml:space="preserve"> 4. Ulkoile tai etsi harrastusryhmä: Niin paljon kuin rakastankin sänkyäni ja televisiota, pelkkä itseni ulos ihmisten keskelle saaminen auttoi minua niin paljon. Suosittelen sitä kaikille. Koska olen introvertti, vihasin ennen uusien ihmisten seurassa olemista. Nyt vain laitan itseni ulos ja tunnen ihmisiä melkein kaikkialla, minne menen harrastusteni vuoksi.</w:t>
        <w:br/>
        <w:t xml:space="preserve"> 5. On ok ottaa lääkkeitä. Jos ahdistus ja masennus pilaavat elämänlaatusi, on ihan ok puhua psykiatrin kanssa ja katsoa, voiko hän suositella jotain lääkitystä. Minulle se oli melkein tabu lapsena, mutta nyt näen sen hyödyt.</w:t>
        <w:br/>
        <w:t xml:space="preserve"> 6. Puhu kumppaneillesi/läheisille ystävillesi ja ilmaise tunteesi. Ota tukea ympärilläsi olevilta ihmisiltä. Jos he tietävät, että kamppailet, he ovat tarpeeksi herkkiä auttamaan sinua.</w:t>
        <w:br/>
        <w:t xml:space="preserve"> Toivottavasti tämä auttaa.</w:t>
      </w:r>
    </w:p>
    <w:p>
      <w:r>
        <w:rPr>
          <w:b/>
          <w:u w:val="single"/>
        </w:rPr>
        <w:t xml:space="preserve">Asiakirja 8843</w:t>
      </w:r>
    </w:p>
    <w:p>
      <w:r>
        <w:rPr>
          <w:b/>
        </w:rPr>
        <w:t xml:space="preserve">Ohjeet</w:t>
      </w:r>
    </w:p>
    <w:p>
      <w:r>
        <w:t xml:space="preserve">Miksi tavallinen kitaran viritys on EADGBE?</w:t>
      </w:r>
    </w:p>
    <w:p>
      <w:r>
        <w:rPr>
          <w:b/>
        </w:rPr>
        <w:t xml:space="preserve">Vastaus</w:t>
      </w:r>
    </w:p>
    <w:p>
      <w:r>
        <w:t xml:space="preserve">EADGBE-standardiviritys tarjoaa johdonmukaisuutta ja mukavuutta. Jokaisen peräkkäisen jousiparin väli on täydellinen neljäsosa, lukuun ottamatta G:n ja B:n välistä isoa kolmatta väliä, mikä saa jotkin luvut ja fraasit "kääntymään" vaakasuoraan kaulan poikki. Täydellinen kvarttiväli auttaa välttämään pitkät sormien venytykset verrattuna pienempien soittimien, kuten viulun, täydellisiin viitosväleihin. G:n ja B:n välissä olevan suuren kolmanneksen käyttöönotto tarkoittaa, että 1. ja 6. jousen välinen kokonaisväli on 24 puolisävelaskelta eli kaksi oktaavia, jolloin kitaran avoimet jouset asettuvat helpommin sointuihin, mikä helpottaa perussointujen sormitusta vähemmillä sormilla.</w:t>
      </w:r>
    </w:p>
    <w:p>
      <w:r>
        <w:rPr>
          <w:b/>
          <w:u w:val="single"/>
        </w:rPr>
        <w:t xml:space="preserve">Asiakirja 8844</w:t>
      </w:r>
    </w:p>
    <w:p>
      <w:r>
        <w:rPr>
          <w:b/>
        </w:rPr>
        <w:t xml:space="preserve">Ohjeet</w:t>
      </w:r>
    </w:p>
    <w:p>
      <w:r>
        <w:t xml:space="preserve">Mikä on ominaista turbulenttiselle virtaukselle</w:t>
      </w:r>
    </w:p>
    <w:p>
      <w:r>
        <w:rPr>
          <w:b/>
        </w:rPr>
        <w:t xml:space="preserve">Konteksti</w:t>
      </w:r>
    </w:p>
    <w:p>
      <w:r>
        <w:t xml:space="preserve">Nestedynamiikassa turbulenssi tai turbulenttinen virtaus on nesteen liikettä, jolle on ominaista paineen ja virtausnopeuden kaoottiset muutokset. Se on vastakohta laminaariselle virtaukselle, joka tapahtuu, kun neste virtaa samansuuntaisissa kerroksissa ilman häiriöitä kerrosten välillä.</w:t>
      </w:r>
    </w:p>
    <w:p>
      <w:r>
        <w:rPr>
          <w:b/>
        </w:rPr>
        <w:t xml:space="preserve">Vastaus</w:t>
      </w:r>
    </w:p>
    <w:p>
      <w:r>
        <w:t xml:space="preserve">Turbulenttiselle virtaukselle on ominaista paineen ja virtausnopeuden kaoottiset muutokset.</w:t>
      </w:r>
    </w:p>
    <w:p>
      <w:r>
        <w:rPr>
          <w:b/>
          <w:u w:val="single"/>
        </w:rPr>
        <w:t xml:space="preserve">Asiakirja 8845</w:t>
      </w:r>
    </w:p>
    <w:p>
      <w:r>
        <w:rPr>
          <w:b/>
        </w:rPr>
        <w:t xml:space="preserve">Ohjeet</w:t>
      </w:r>
    </w:p>
    <w:p>
      <w:r>
        <w:t xml:space="preserve">Missä vuonna Irlannin kansallisgalleria avasi ovensa yleisölle ja minkälaisesta taiteesta se on tunnettu?</w:t>
      </w:r>
    </w:p>
    <w:p>
      <w:r>
        <w:rPr>
          <w:b/>
        </w:rPr>
        <w:t xml:space="preserve">Konteksti</w:t>
      </w:r>
    </w:p>
    <w:p>
      <w:r>
        <w:t xml:space="preserve">Irlannin kansallisgalleriassa (Gailearaí Náisiúnta na hÉireann) on irlantilaisen ja eurooppalaisen taiteen kansallinen kokoelma. Se sijaitsee Dublinin keskustassa, ja sen toinen sisäänkäynti on Merrion Squarella Leinster Housen vieressä ja toinen Clare Streetillä. Se perustettiin vuonna 1854 ja avasi ovensa kymmenen vuotta myöhemmin. Galleriassa on laaja, edustava kokoelma irlantilaisia maalauksia, ja se on tunnettu myös italialaisen barokin ja hollantilaisten mestareiden maalauksista. Nykyinen johtaja on Caroline Campbell.</w:t>
      </w:r>
    </w:p>
    <w:p>
      <w:r>
        <w:rPr>
          <w:b/>
        </w:rPr>
        <w:t xml:space="preserve">Vastaus</w:t>
      </w:r>
    </w:p>
    <w:p>
      <w:r>
        <w:t xml:space="preserve">Irlannin kansallisgalleria avattiin vuonna 1864, ja se tunnetaan irlantilaisista, italialaisesta barokista ja hollantilaisten mestareiden maalauksista.</w:t>
      </w:r>
    </w:p>
    <w:p>
      <w:r>
        <w:rPr>
          <w:b/>
          <w:u w:val="single"/>
        </w:rPr>
        <w:t xml:space="preserve">Asiakirja 8846</w:t>
      </w:r>
    </w:p>
    <w:p>
      <w:r>
        <w:rPr>
          <w:b/>
        </w:rPr>
        <w:t xml:space="preserve">Ohjeet</w:t>
      </w:r>
    </w:p>
    <w:p>
      <w:r>
        <w:t xml:space="preserve">Tämän John C. Youngin (pastori) varhaisesta urasta kertovan kappaleen perusteella kenelle Youngille tarjottiin Danvillen, Kentuckyn osavaltiossa sijaitsevan Centre Collegen puheenjohtajuutta sen jälkeen, kun hän oli eronnut?</w:t>
      </w:r>
    </w:p>
    <w:p>
      <w:r>
        <w:rPr>
          <w:b/>
        </w:rPr>
        <w:t xml:space="preserve">Konteksti</w:t>
      </w:r>
    </w:p>
    <w:p>
      <w:r>
        <w:t xml:space="preserve">Saatuaan 7. maaliskuuta 1827 New Yorkin presbyteriumilta luvan saarnata, Youngin ura papin virassa alkoi Princetonista valmistumisen jälkeen. Vuonna 1828 hän muutti Kentuckyn Lexingtoniin, jossa hänet nimitettiin McChordin presbyteerisen kirkon (nykyinen Second Presbyterian Church) pastoriksi. Kirkon perusti vuonna 1815 James McChord, joka valittiin myöhemmin Kentuckyn Danvillessä sijaitsevan Centre Collegen ensimmäiseksi presidentiksi.</w:t>
        <w:br/>
        <w:br/>
        <w:t xml:space="preserve"> Centren puheenjohtajuus vapautui lokakuussa 1830, kun Gideon Blackburn erosi virasta. Princetonin teologisen seminaarin rehtorin Archibald Alexanderin suosituksesta collegen johtokunta tarjosi Youngille paikkaa yksimielisesti. Young hyväksyi tarjouksen, ja hänet vihittiin Centre Collegen neljänneksi presidentiksi 18. marraskuuta 1830 27-vuotiaana.</w:t>
      </w:r>
    </w:p>
    <w:p>
      <w:r>
        <w:rPr>
          <w:b/>
        </w:rPr>
        <w:t xml:space="preserve">Vastaus</w:t>
      </w:r>
    </w:p>
    <w:p>
      <w:r>
        <w:t xml:space="preserve">Gideon Blackburn</w:t>
      </w:r>
    </w:p>
    <w:p>
      <w:r>
        <w:rPr>
          <w:b/>
          <w:u w:val="single"/>
        </w:rPr>
        <w:t xml:space="preserve">Asiakirja 8847</w:t>
      </w:r>
    </w:p>
    <w:p>
      <w:r>
        <w:rPr>
          <w:b/>
        </w:rPr>
        <w:t xml:space="preserve">Ohjeet</w:t>
      </w:r>
    </w:p>
    <w:p>
      <w:r>
        <w:t xml:space="preserve">Mitkä hahmot kuuluvat DC- vai Marvel-universumiin? Deadpool vai Deadstroke</w:t>
      </w:r>
    </w:p>
    <w:p>
      <w:r>
        <w:rPr>
          <w:b/>
        </w:rPr>
        <w:t xml:space="preserve">Vastaus</w:t>
      </w:r>
    </w:p>
    <w:p>
      <w:r>
        <w:t xml:space="preserve">Deadpool on Marvel, Deathstroke on DC.</w:t>
      </w:r>
    </w:p>
    <w:p>
      <w:r>
        <w:rPr>
          <w:b/>
          <w:u w:val="single"/>
        </w:rPr>
        <w:t xml:space="preserve">Asiakirja 8848</w:t>
      </w:r>
    </w:p>
    <w:p>
      <w:r>
        <w:rPr>
          <w:b/>
        </w:rPr>
        <w:t xml:space="preserve">Ohjeet</w:t>
      </w:r>
    </w:p>
    <w:p>
      <w:r>
        <w:t xml:space="preserve">Mikä on kalalaji? Snapper tai Tapper</w:t>
      </w:r>
    </w:p>
    <w:p>
      <w:r>
        <w:rPr>
          <w:b/>
        </w:rPr>
        <w:t xml:space="preserve">Vastaus</w:t>
      </w:r>
    </w:p>
    <w:p>
      <w:r>
        <w:t xml:space="preserve">Snapper</w:t>
      </w:r>
    </w:p>
    <w:p>
      <w:r>
        <w:rPr>
          <w:b/>
          <w:u w:val="single"/>
        </w:rPr>
        <w:t xml:space="preserve">Asiakirja 8849</w:t>
      </w:r>
    </w:p>
    <w:p>
      <w:r>
        <w:rPr>
          <w:b/>
        </w:rPr>
        <w:t xml:space="preserve">Ohjeet</w:t>
      </w:r>
    </w:p>
    <w:p>
      <w:r>
        <w:t xml:space="preserve">Tunnista lintu luettelosta: Torakka, Haukipöllö, Kyhmyvalas...</w:t>
      </w:r>
    </w:p>
    <w:p>
      <w:r>
        <w:rPr>
          <w:b/>
        </w:rPr>
        <w:t xml:space="preserve">Vastaus</w:t>
      </w:r>
    </w:p>
    <w:p>
      <w:r>
        <w:t xml:space="preserve">Haukipudas</w:t>
      </w:r>
    </w:p>
    <w:p>
      <w:r>
        <w:rPr>
          <w:b/>
          <w:u w:val="single"/>
        </w:rPr>
        <w:t xml:space="preserve">Asiakirja 8850</w:t>
      </w:r>
    </w:p>
    <w:p>
      <w:r>
        <w:rPr>
          <w:b/>
        </w:rPr>
        <w:t xml:space="preserve">Ohjeet</w:t>
      </w:r>
    </w:p>
    <w:p>
      <w:r>
        <w:t xml:space="preserve">Mitkä kuuluisat surffaajat ovat kuolleet surffatessaan?</w:t>
      </w:r>
    </w:p>
    <w:p>
      <w:r>
        <w:rPr>
          <w:b/>
        </w:rPr>
        <w:t xml:space="preserve">Vastaus</w:t>
      </w:r>
    </w:p>
    <w:p>
      <w:r>
        <w:t xml:space="preserve">Monet surffarit ovat kuolleet tehdessään sitä, mitä rakastavat. Tunnetuimpia ovat Mark Foo, Dickie Cross, Marcio Freire, Sion Milosky ja Kirk Passmore.</w:t>
      </w:r>
    </w:p>
    <w:p>
      <w:r>
        <w:rPr>
          <w:b/>
          <w:u w:val="single"/>
        </w:rPr>
        <w:t xml:space="preserve">Asiakirja 8851</w:t>
      </w:r>
    </w:p>
    <w:p>
      <w:r>
        <w:rPr>
          <w:b/>
        </w:rPr>
        <w:t xml:space="preserve">Ohjeet</w:t>
      </w:r>
    </w:p>
    <w:p>
      <w:r>
        <w:t xml:space="preserve">Miten korjaa rengasrikko maastopyörällä?</w:t>
      </w:r>
    </w:p>
    <w:p>
      <w:r>
        <w:rPr>
          <w:b/>
        </w:rPr>
        <w:t xml:space="preserve">Vastaus</w:t>
      </w:r>
    </w:p>
    <w:p>
      <w:r>
        <w:t xml:space="preserve">Vaihe 1.</w:t>
        <w:t xml:space="preserve">Löydä reikä</w:t>
        <w:br/>
        <w:t xml:space="preserve">Tutki renkaan kulutuspinta tarkkaan venttiilin avulla ja etsi reiän aiheuttaja</w:t>
        <w:br/>
        <w:t xml:space="preserve"> Kiinnitä erityistä huomiota sivuseiniin (renkaan sivulla oleva kulutuspinnan ulkopuolinen osa, johon on painettu/valettu paine- ja kokotiedot) varmistaaksesi, ettei niissä ole repeämiä tai reikiä.</w:t>
        <w:br/>
        <w:t xml:space="preserve"> Poista havaitsemasi lasi, sora tai muut roskat. Pieni litteäkärkinen ruuvimeisseli tai nuija on tähän paras työkalu, mutta varo kaivamasta liian syvälle. Pieni pihtipihti voi olla hyödyllinen myös upotettujen piikkien poistamiseen.</w:t>
        <w:br/>
        <w:t xml:space="preserve"> Vaikka löytäisitkin yhden mahdollisen puhkeamisen syyn, jatka renkaan tarkastamista perusteellisesti venttiiliin asti, sillä niitä voi hyvinkin olla muitakin.</w:t>
        <w:br/>
        <w:br/>
        <w:t xml:space="preserve"> Vaihe 2.</w:t>
        <w:t xml:space="preserve">Sisäputken poistaminen</w:t>
        <w:br/>
        <w:t xml:space="preserve">Päästä ilma ulos sisäputkesta ja työnnä venttiili ylös renkaaseen, ruuvaa venttiilin lukitusrengas irti ja säilytä se, jos se on kiinnitetty</w:t>
        <w:br/>
        <w:t xml:space="preserve"> Työnnä rengasvipu renkaan helman alle venttiiliä vastapäätä olevalla pyörän sivulla ja toinen rengasvipu noin 5 cm:n etäisyydelle.</w:t>
        <w:br/>
        <w:t xml:space="preserve"> Vedä lähempänä olevaa rengasvipua itseäsi kohti ja nosta renkaan helmapyörä vanteen reunan yli. Jatka, kunnes yksi renkaan helmasta on kokonaan irti vanteesta, ja vedä sitten letku ulos.</w:t>
        <w:br/>
        <w:t xml:space="preserve"> Irrota rengas kokonaan vanteesta - useimmissa renkaissa tämä onnistuu käsin, elleivät ne ole poikkeuksellisen kireitä.</w:t>
        <w:br/>
        <w:br/>
        <w:t xml:space="preserve"> Vaihe 3.</w:t>
        <w:t xml:space="preserve">Paikanna sisäputken reikä</w:t>
        <w:br/>
        <w:t xml:space="preserve">Jos aiot vain vaihtaa sisäputken, siirry vaiheeseen 6</w:t>
        <w:t xml:space="preserve">reikä</w:t>
        <w:br/>
        <w:t xml:space="preserve"> Jos haluat paikata sisäputken - ja sinun pitäisi tehdä niin, se ei ole niin vaikeaa! - inﬂate putkea ja kuuntele, jos ilmaa pääsee ulos.</w:t>
        <w:br/>
        <w:t xml:space="preserve"> Jos et löydä reikää pelkällä kuuntelulla, yritä viedä huulesi putken yläreunan yli.</w:t>
        <w:br/>
        <w:t xml:space="preserve"> Jos reikää ei vieläkään löydy, sulje putki uudelleen ja ohjaa se vesikulhon läpi tai hankaa putkea saippuavedellä, kunnes huomaat karkaavia ilmakuplia. Muista kuivata putki ennen seuraavaan vaiheeseen siirtymistä.</w:t>
        <w:br/>
        <w:br/>
        <w:t xml:space="preserve"> Vaihe 4.</w:t>
        <w:t xml:space="preserve">Sisäputken valmisteleminen paikkausta varten</w:t>
        <w:br/>
        <w:t xml:space="preserve">Valitse sopivan kokoinen paikkaus - jos olet epävarma, ole varovainen ja käytä mieluummin isompaa kuin pienempää paikkausta.</w:t>
        <w:br/>
        <w:t xml:space="preserve"> Karhenna putken pinta reiän ympärillä hiekkapaperilla (yleensä mukana hyvässä puhkiruiskun korjaussarjassa).</w:t>
        <w:br/>
        <w:t xml:space="preserve"> Varmista, että putken mahdolliset muotojäljet on tasoitettu kokonaan, koska ne voivat aiheuttaa ongelmia liimauksessa. Harjaa mahdolliset kuminlastut huolellisesti pois. Puhtaus on avainasemassa, kun korjataan rengasrikkoa.</w:t>
        <w:br/>
        <w:t xml:space="preserve"> Jos käytät valmiiksi liimattuja laastareita - kuten Parkin suosittua GP-2-laastaripakkausta - voit nyt paikata reiän. Paina laastaria huolellisesti alaspäin, jotta se on täysin kosketuksissa putkeen.</w:t>
        <w:br/>
        <w:t xml:space="preserve"> Jos käytät "perinteistä" liimattavaa laastaripakkausta, levitä ensin reilu tippa liimaa - tai oikealta nimeltään kumisementtiä - putkeen ja levitä se hieman suuremmalle alueelle kuin aiottu laastari. Anna tämän kuivua.</w:t>
        <w:br/>
        <w:t xml:space="preserve"> Levitä toinen, ohuempi kerros. Anna jälleen kerran kuivua - kun liima on kuivunut, sen pinta muuttuu kiiltävästä mattapintaiseksi.</w:t>
        <w:br/>
        <w:t xml:space="preserve"> Avain hyvään ja pitkäkestoiseen reikäkorjaukseen on kärsivällisyys, joten älä kiirehdi tässä vaiheessa.</w:t>
        <w:br/>
        <w:br/>
        <w:t xml:space="preserve"> Vaihe 5.</w:t>
        <w:t xml:space="preserve">Sisäputken paikkaaminen</w:t>
        <w:br/>
        <w:t xml:space="preserve">Paina paikkaus tiukasti paikalleen sen jälkeen, kun olet poistanut taustakalvon - puhtaudella on myös keskeinen merkitys hyvään korjaukseen, joten jätä kalvon poistaminen aivan viime hetkeen.</w:t>
        <w:br/>
        <w:t xml:space="preserve"> Jos laastarissa on ohut sellofaanitausta, sen voi jättää päälle. On hyvä käytäntö pölyttää mahdollinen liima liidulla, talkkipulverilla tai hienolla tiepölyllä, jotta se ei tartu rengaskotelon sisäpuolelle.</w:t>
        <w:br/>
        <w:br/>
        <w:t xml:space="preserve"> Vaihe 6.</w:t>
        <w:t xml:space="preserve">Tarkasta rengaskotelo ja vanteenauha</w:t>
        <w:br/>
        <w:t xml:space="preserve">Ennen kuin asennat letkun takaisin, tarkasta rengaskotelon sisäpuoli huolellisesti kahdesti tai kolmesti - mikään ei ole turhauttavampaa kuin nähdä vaivaa letkun paikkaamiseksi, mutta puhkaista letku uudestaan vahingossa huomaamattasi jääneellä piikillä.</w:t>
        <w:br/>
        <w:t xml:space="preserve"> On myös hyvä käytäntö tarkistaa vanteenauha. Jos kovamuovinen vannenauha - jota on usein halvemmissa pyörissä - on revennyt, siitä jää terävä reuna, joka voi helposti viiltää letkun.</w:t>
        <w:br/>
        <w:t xml:space="preserve"> Samoin jos vanteenauha on lipsahtanut, se voi jättää silmukat tai pyöränpyörien reiät näkyviin, jotka voivat myös puhkaista putken.</w:t>
        <w:br/>
        <w:t xml:space="preserve">vanteenauha puhkaisee putken jatkuvasti, kokeile vaihtaa se uuteen vanteenauhaan</w:t>
        <w:br/>
        <w:br/>
        <w:br/>
        <w:t xml:space="preserve">Vaihe 7</w:t>
        <w:t xml:space="preserve">Renkaan asentaminen uudelleen</w:t>
        <w:br/>
        <w:t xml:space="preserve">Kun olet korjannut letkun ja tarkistanut renkaan perusteellisesti, kiinnitä renkaan toinen puoli - oikea termi on helmapala - vanteeseen.</w:t>
        <w:br/>
        <w:t xml:space="preserve"> Inﬂatoi letkua hieman (juuri sen verran, että se saa rakennetta) ja kiinnitä se uudelleen renkaaseen siten, että venttiili työnnetään ensin sen reiän läpi.</w:t>
        <w:br/>
        <w:t xml:space="preserve"> Aloita vanteen venttiiliä vastakkaiselta puolelta ja nosta renkaan helmi vanteen päälle peukaloilla. Työskentele vanteen ympäri, kunnes renkaasta on jäljellä vain yksi pieni osa.</w:t>
        <w:br/>
        <w:t xml:space="preserve"> Työnnä venttiili ylös renkaaseen ja siirrä sitten peukaloilla jäljellä oleva osa renkaan helmasta vanteen reunan yli.</w:t>
        <w:br/>
        <w:t xml:space="preserve"> Jos rengas on erityisen kireä, vältä kiusausta käyttää rengasvipua työntääksesi renkaan viimeisen osan vanteelle - puristat lähes varmasti sisäkumiasi.</w:t>
        <w:br/>
        <w:t xml:space="preserve"> Jos renkaan asettaminen vanteelle tuottaa vaikeuksia, yritä asettaa rengas maahan, pitää sitä paikallaan jaloilla ja rullaa rengasrengas takaisin itseäsi kohti - raskaat käsineet auttavat tässä todella paljon. Tämä vaatii hieman harjoittelua, mutta sen pitäisi onnistua itsepäisimpienkin renkaiden kanssa.</w:t>
        <w:br/>
        <w:br/>
        <w:br/>
        <w:t xml:space="preserve"> Vaihe 8.</w:t>
        <w:t xml:space="preserve">Tarkista korjaus ja täytä rengas</w:t>
        <w:br/>
        <w:t xml:space="preserve">Tarkista, ettei letku ole jäänyt vanteen ja renkaan helman väliin, kiertämällä rengasta ja työntämällä rengas vanteen syvennykseen.</w:t>
        <w:br/>
        <w:t xml:space="preserve"> Jos letku on jäänyt jumiin, yritä hieroa rengasta, jotta se asettuu kunnolla paikalleen. Pieni pumppaus voi myös auttaa putken asettumista kunnolla.</w:t>
        <w:br/>
        <w:t xml:space="preserve"> Inﬂatoi rengas siihen pisteeseen, jossa se tuntuu pehmeältä mutta on säilyttänyt muotonsa. Tarkista sitten, että renkaan ympärillä oleva muotoilumerkki myötäilee vannetta tasaisesti koko matkalta.</w:t>
        <w:br/>
        <w:t xml:space="preserve"> Jos näin ei ole, kevennä hieman ja kevennä korkeita kohtia alaspäin ja vedä matalia kohtia ylöspäin, kunnes rengas on tasaisesti kiinni.</w:t>
        <w:br/>
        <w:t xml:space="preserve"> Kierrä rengas kokonaan sisään ja tarkista vielä kerran, että rengas on edelleen tasaisesti paikallaan ja että rengas ei missään vaiheessa nouse vanteelta, ja säädä sitten paineet sopiviksi.</w:t>
      </w:r>
    </w:p>
    <w:p>
      <w:r>
        <w:rPr>
          <w:b/>
          <w:u w:val="single"/>
        </w:rPr>
        <w:t xml:space="preserve">Asiakirja 8852</w:t>
      </w:r>
    </w:p>
    <w:p>
      <w:r>
        <w:rPr>
          <w:b/>
        </w:rPr>
        <w:t xml:space="preserve">Ohjeet</w:t>
      </w:r>
    </w:p>
    <w:p>
      <w:r>
        <w:t xml:space="preserve">Minulla on viininmaistiaisia suunnitelmia viikonlopuksi , anna minulle vinkkejä, jotta näytän asiantuntijalta.</w:t>
      </w:r>
    </w:p>
    <w:p>
      <w:r>
        <w:rPr>
          <w:b/>
        </w:rPr>
        <w:t xml:space="preserve">Vastaus</w:t>
      </w:r>
    </w:p>
    <w:p>
      <w:r>
        <w:t xml:space="preserve">Viininmaistelun tärkein osa on nauttia siitä ja pitää hauskaa. Viininmaisteluun kuuluu viisi tärkeää vaihetta, jotka kuvataan jäljempänä.</w:t>
        <w:br/>
        <w:br/>
        <w:t xml:space="preserve"> Katso väriä - Katso maistettavan viinin väriä, sillä se antaa hyvän viitteen viinin iästä. Nuoret valkoviinit ovat kirkkaita ja näyttävät vedeltä, kun taas vanhemmat, tammessa kypsytetyt viinit saavat kullanvärisen sävyn. Nuoret punaviinit ovat eloisan purppuranpunaisia, kun taas vanhemmat viinit ovat ruskehtavia.</w:t>
        <w:br/>
        <w:t xml:space="preserve"> Pyörittele viiniä - Viinin pyörittely auttaa viiniä saamaan enemmän happea ja vapauttamaan sen aromit, ja tätä kutsutaan viinin ilmastamiseksi. Tarkkaile, miten viini valuu lasiin. Jos viiniraidat ovat paksuja ja juoksevat suhteellisen hitaasti, viinissä on enemmän sokeria tai alkoholia. Jos viini on ohutta ja valuu lasista alas nopeasti, siinä on vähemmän alkoholia.</w:t>
        <w:br/>
        <w:t xml:space="preserve"> Haistele viiniä - Kun olet pyöräyttänyt viiniä, haistele sitä, niin se tuoksuu paljon eloisammalta. Viineissä on kolmenlaisia aromeja: ensisijaiset aromit ovat hedelmäisiä tai kukkaisia, toissijaiset aromit tulevat tynnyreissä kypsymisestä ja kolmannet aromit ovat ikääntymisen merkkejä.</w:t>
        <w:br/>
        <w:t xml:space="preserve"> Kulauta viiniä - Ota kulaus viiniä ja levitä sitä ympäri suuta havaitaksesi sen tarjoamat erityyppiset maut. Kielen kärjestä saat makeuden, kun taas sivuilta saat hyvän viitteen hapokkuudesta tai happamuudesta.</w:t>
        <w:br/>
        <w:t xml:space="preserve"> Maista viini - Miltä viini tuntuu sen jälkeen. Jättääkö viini katkeran tai nahkamaisen tunteen kieleesi, se tarkoittaa, että viinissä on enemmän tanniineja.Tuntuuko viini kevyeltä vai tiheältä, se antaa sinulle käsityksen siitä, onko se kevyt vai keskitäyteläinen.</w:t>
        <w:br/>
        <w:br/>
        <w:t xml:space="preserve"> Kun olet käynyt kaikki vaiheet läpi, tärkeintä on, piditkö viinistä. Tee muistiinpanoja jokaisen maistamisen jälkeen, niin saat lopulta selville, minkä tyyppisistä viineistä pidät.</w:t>
      </w:r>
    </w:p>
    <w:p>
      <w:r>
        <w:rPr>
          <w:b/>
          <w:u w:val="single"/>
        </w:rPr>
        <w:t xml:space="preserve">Asiakirja 8853</w:t>
      </w:r>
    </w:p>
    <w:p>
      <w:r>
        <w:rPr>
          <w:b/>
        </w:rPr>
        <w:t xml:space="preserve">Ohjeet</w:t>
      </w:r>
    </w:p>
    <w:p>
      <w:r>
        <w:t xml:space="preserve">Ote miesten ja naisten eläkeiästä Ranskassa, Saksassa, Ruotsissa, Itävallassa ja Puolassa.</w:t>
      </w:r>
    </w:p>
    <w:p>
      <w:r>
        <w:rPr>
          <w:b/>
        </w:rPr>
        <w:t xml:space="preserve">Konteksti</w:t>
      </w:r>
    </w:p>
    <w:p>
      <w:r>
        <w:t xml:space="preserve">Eläkeikä</w:t>
        <w:br/>
        <w:t xml:space="preserve">Maa</w:t>
        <w:tab/>
        <w:t xml:space="preserve">Miehet</w:t>
        <w:tab/>
        <w:t xml:space="preserve">Naiset</w:t>
        <w:tab/>
        <w:t xml:space="preserve">Vuosi</w:t>
        <w:tab/>
        <w:t xml:space="preserve">Huomautuksia</w:t>
        <w:tab/>
        <w:t xml:space="preserve">Viite</w:t>
        <w:br/>
        <w:t xml:space="preserve">Albania</w:t>
        <w:tab/>
        <w:t xml:space="preserve">65</w:t>
        <w:tab/>
        <w:t xml:space="preserve">61</w:t>
        <w:tab/>
        <w:t xml:space="preserve">2020</w:t>
        <w:tab/>
        <w:tab/>
        <w:t xml:space="preserve">[8]</w:t>
        <w:br/>
        <w:t xml:space="preserve">Argentiina</w:t>
        <w:tab/>
        <w:t xml:space="preserve">65</w:t>
        <w:tab/>
        <w:t xml:space="preserve">60</w:t>
        <w:tab/>
        <w:tab/>
        <w:tab/>
        <w:t xml:space="preserve">[9]</w:t>
        <w:br/>
        <w:t xml:space="preserve">Armenia</w:t>
        <w:tab/>
        <w:t xml:space="preserve">63</w:t>
        <w:tab/>
        <w:t xml:space="preserve">2011</w:t>
        <w:tab/>
        <w:tab/>
        <w:t xml:space="preserve">[8]</w:t>
        <w:br/>
        <w:t xml:space="preserve">Australia</w:t>
        <w:tab/>
        <w:t xml:space="preserve">67</w:t>
        <w:tab/>
        <w:t xml:space="preserve">2021</w:t>
        <w:tab/>
        <w:t xml:space="preserve">Australiassa eläkeikää nostetaan asteittain 67 vuoteen heinäkuuhun 2023 mennessä.</w:t>
        <w:tab/>
        <w:t xml:space="preserve">[10]</w:t>
        <w:br/>
        <w:t xml:space="preserve">Itävalta</w:t>
        <w:tab/>
        <w:t xml:space="preserve">65</w:t>
        <w:tab/>
        <w:t xml:space="preserve">60</w:t>
        <w:tab/>
        <w:t xml:space="preserve">2015</w:t>
        <w:tab/>
        <w:t xml:space="preserve">Itävallassa naisten eläkeikä on tarkoitus rinnastaa miesten eläkeikään (65 vuotta) vuoteen 2033 mennessä.[11]</w:t>
        <w:tab/>
        <w:t xml:space="preserve">[8][12]</w:t>
        <w:br/>
        <w:t xml:space="preserve">Azerbaidžan</w:t>
        <w:tab/>
        <w:t xml:space="preserve">65</w:t>
        <w:tab/>
        <w:t xml:space="preserve">60</w:t>
        <w:tab/>
        <w:t xml:space="preserve">2017</w:t>
        <w:tab/>
        <w:t xml:space="preserve">Azerbaidžanissa eläkeikä nostetaan asteittain 65 vuoteen vuoteen 2021 mennessä (miehet) ja vuoteen 2027 mennessä (naiset)[13]</w:t>
        <w:tab/>
        <w:t xml:space="preserve">[13]</w:t>
        <w:br/>
        <w:t xml:space="preserve">Valko-Venäjä</w:t>
        <w:tab/>
        <w:t xml:space="preserve">63</w:t>
        <w:tab/>
        <w:t xml:space="preserve">58</w:t>
        <w:tab/>
        <w:t xml:space="preserve">2021</w:t>
        <w:tab/>
        <w:t xml:space="preserve">Vuoteen 2022 mennessä eläkeikä on miehillä 63 ja naisilla 58 vuotta.[14]</w:t>
        <w:tab/>
        <w:t xml:space="preserve">[15]</w:t>
        <w:br/>
        <w:t xml:space="preserve">Bangladesh</w:t>
        <w:tab/>
        <w:t xml:space="preserve">59</w:t>
        <w:tab/>
        <w:t xml:space="preserve">2013</w:t>
        <w:tab/>
        <w:tab/>
        <w:t xml:space="preserve">[16]</w:t>
        <w:br/>
        <w:t xml:space="preserve">Belgia</w:t>
        <w:tab/>
        <w:t xml:space="preserve">60-65</w:t>
        <w:tab/>
        <w:t xml:space="preserve">2019</w:t>
        <w:tab/>
        <w:t xml:space="preserve">Lakisääteinen eläkeikä (ikä, jolloin voi jäädä eläkkeelle työuran pituudesta riippumatta) Belgiassa on 65 vuotta vuonna 2019. Vuonna 2025 se on 66 vuotta ja vuonna 2030 67 vuotta sekä naisilla että miehillä.</w:t>
        <w:br/>
        <w:t xml:space="preserve"> Varhaiseläkkeelle voi jäädä 60-vuotiaasta alkaen, kun työura on kestänyt vähintään 44 vuotta, 61-vuotiaasta alkaen, kun työura on kestänyt vähintään 43 vuotta, tai 63-vuotiaasta alkaen, kun työura on kestänyt vähintään 42 vuotta. Joitakin poikkeuksia on olemassa, lähinnä vaaditun vuosimäärän osalta.</w:t>
        <w:br/>
        <w:br/>
        <w:t xml:space="preserve"> Uravuosi katsotaan uravuodeksi, jos se sisältää vähintään 104 päivää (kokoaikavuosina).</w:t>
        <w:br/>
        <w:br/>
        <w:t xml:space="preserve">[17][18]</w:t>
        <w:br/>
        <w:t xml:space="preserve">Bosnia ja Hertsegovina</w:t>
        <w:tab/>
        <w:t xml:space="preserve">65</w:t>
        <w:tab/>
        <w:t xml:space="preserve">2011</w:t>
        <w:tab/>
        <w:tab/>
        <w:t xml:space="preserve">[8]</w:t>
        <w:br/>
        <w:t xml:space="preserve">Brasilia</w:t>
        <w:tab/>
        <w:t xml:space="preserve">65</w:t>
        <w:tab/>
        <w:t xml:space="preserve">62</w:t>
        <w:tab/>
        <w:t xml:space="preserve">2019</w:t>
        <w:tab/>
        <w:t xml:space="preserve">Joillakin henkilöillä, kuten maaseututyöntekijöillä, opettajilla ja poliiseilla, on alhaisempi alaikäraja.</w:t>
        <w:br/>
        <w:t xml:space="preserve"> Brasiliassa edellytetään myös, että työntekijät ovat maksaneet sosiaaliturvamaksuja tietyn vähimmäismäärän ajan ennen kuin he voivat hakea etuuksia. Jotta kaikki yksityisen sektorin työntekijät voisivat alkaa saada osittaisia etuuksia, heidän on oltava maksanut sosiaaliturvamaksuja vähintään 20 vuotta (miehet) tai 15 vuotta (naiset). Julkisen sektorin työntekijöiltä edellytetään, että he ovat maksaneet eläkemaksuja vähintään 25 vuotta. Täysimääräisten etuuksien saamiseksi kaikkien työntekijöiden on täytynyt maksaa eläkemaksuja vähintään 40 vuotta (miehet) tai 35 vuotta (naiset).</w:t>
        <w:br/>
        <w:br/>
        <w:t xml:space="preserve">[19]</w:t>
        <w:br/>
        <w:t xml:space="preserve">Brittiläiset Neitsytsaaret</w:t>
        <w:tab/>
        <w:t xml:space="preserve">65</w:t>
        <w:tab/>
        <w:t xml:space="preserve">2017</w:t>
        <w:tab/>
        <w:tab/>
        <w:t xml:space="preserve">[20]</w:t>
        <w:br/>
        <w:t xml:space="preserve">Bulgaria</w:t>
        <w:tab/>
        <w:t xml:space="preserve">64.083</w:t>
        <w:tab/>
        <w:t xml:space="preserve">61.167</w:t>
        <w:tab/>
        <w:t xml:space="preserve">2018</w:t>
        <w:tab/>
        <w:t xml:space="preserve">Bulgariassa eläkeikää on tarkoitus nostaa asteittain siten, että se on miehillä 65 vuotta vuonna 2029 ja naisilla vuonna 2037</w:t>
        <w:tab/>
        <w:t xml:space="preserve">[21]</w:t>
        <w:br/>
        <w:t xml:space="preserve">Kamerun</w:t>
        <w:tab/>
        <w:t xml:space="preserve">50-60</w:t>
        <w:tab/>
        <w:t xml:space="preserve">2019</w:t>
        <w:tab/>
        <w:t xml:space="preserve">Lakisääteinen eläkeikä, jolloin (miehet tai naiset) voivat jäädä eläkkeelle, on 60 vuotta, jos on täyttänyt vähintään 20 vuotta vakuutusturvaa ja vähintään 180 kuukautta vakuutusmaksuja, joista 60 kuukautta viimeisten 10 vuoden</w:t>
      </w:r>
      <w:r>
        <w:t xml:space="preserve"> Työsuhteen on loputtava.</w:t>
        <w:br/>
        <w:t xml:space="preserve"> Varhaiseläkeikä on 50 vuotta, kun vakuutusturvaa on kertynyt vähintään 20 vuotta ja vakuutusmaksuja on maksettu vähintään 180 kuukautta, joista 60 kuukautta viimeisten 10 vuoden aikana. Eläke maksetaan ulkomaille vain vastavuoroisen sopimuksen perusteella.</w:t>
        <w:br/>
        <w:br/>
        <w:t xml:space="preserve">[22]</w:t>
        <w:br/>
        <w:t xml:space="preserve">Kanada</w:t>
        <w:tab/>
        <w:t xml:space="preserve">60-65</w:t>
        <w:tab/>
        <w:tab/>
        <w:br/>
        <w:t xml:space="preserve">Lisätietoja:</w:t>
        <w:t xml:space="preserve">Eläkkeet Kanadassa</w:t>
        <w:br/>
        <w:t xml:space="preserve">CPP:n vanhuuseläkkeen saamisen aloittamisen vakioikä on 65 vuoden iässä (65. syntymäpäivää seuraavana kuukautena</w:t>
        <w:t xml:space="preserve"> Alennettua CPP-eläkettä voi kuitenkin saada jo 60-vuotispäivää seuraavana kuukautena. Vaihtoehtoisesti voi saada korotettua eläkettä 65 vuoden iän täyttämisen jälkeen. Kanadassa on myös eläkelisä, jolla on erilaiset säännöt ja jota kutsutaan nimellä Old Age Security (OAS).</w:t>
        <w:tab/>
        <w:t xml:space="preserve">[23][24]</w:t>
        <w:br/>
        <w:t xml:space="preserve">Chile</w:t>
        <w:tab/>
        <w:t xml:space="preserve">65</w:t>
        <w:tab/>
        <w:t xml:space="preserve">60</w:t>
        <w:tab/>
        <w:tab/>
        <w:tab/>
        <w:t xml:space="preserve">[25]</w:t>
        <w:br/>
        <w:t xml:space="preserve">Kiina</w:t>
        <w:tab/>
        <w:t xml:space="preserve">60</w:t>
        <w:tab/>
        <w:t xml:space="preserve">50-55</w:t>
        <w:tab/>
        <w:t xml:space="preserve">2011</w:t>
        <w:tab/>
        <w:t xml:space="preserve">Eläkeikä Kiinassa on tällä hetkellä miehillä 60 vuotta ja naispuolisilla virkamiehillä 55 vuotta ja naispuolisilla työntekijöillä 50</w:t>
      </w:r>
      <w:r>
        <w:t xml:space="preserve">[26]</w:t>
        <w:tab/>
        <w:t xml:space="preserve">[27]</w:t>
        <w:br/>
        <w:t xml:space="preserve">Kolumbia</w:t>
        <w:tab/>
        <w:t xml:space="preserve">62</w:t>
        <w:tab/>
        <w:t xml:space="preserve">57</w:t>
        <w:tab/>
        <w:t xml:space="preserve">2014</w:t>
        <w:tab/>
        <w:tab/>
        <w:t xml:space="preserve">[28]</w:t>
        <w:br/>
        <w:t xml:space="preserve">Kroatia</w:t>
        <w:tab/>
        <w:t xml:space="preserve">65</w:t>
        <w:tab/>
        <w:t xml:space="preserve">62,75</w:t>
        <w:tab/>
        <w:t xml:space="preserve">2021</w:t>
        <w:tab/>
        <w:t xml:space="preserve">Vuoteen 2030 mennessä naisten ja miesten eläkeikä on asetettu 65 vuoteen.</w:t>
        <w:tab/>
        <w:t xml:space="preserve">[29]</w:t>
        <w:br/>
        <w:t xml:space="preserve">Kuuba</w:t>
        <w:tab/>
        <w:t xml:space="preserve">65</w:t>
        <w:tab/>
        <w:t xml:space="preserve">60</w:t>
        <w:tab/>
        <w:t xml:space="preserve">2015</w:t>
        <w:tab/>
        <w:t xml:space="preserve">Eläkeiän rajaa nostettiin 5 vuodella vuonna 2015</w:t>
        <w:tab/>
        <w:t xml:space="preserve">[30]</w:t>
        <w:br/>
        <w:t xml:space="preserve">Kypros</w:t>
        <w:tab/>
        <w:t xml:space="preserve">65</w:t>
        <w:tab/>
        <w:t xml:space="preserve">2011</w:t>
        <w:tab/>
        <w:tab/>
        <w:t xml:space="preserve">[8][12]</w:t>
        <w:br/>
        <w:t xml:space="preserve">Tšekki</w:t>
        <w:tab/>
        <w:t xml:space="preserve">62.833</w:t>
        <w:tab/>
        <w:t xml:space="preserve">58-62</w:t>
        <w:tab/>
        <w:t xml:space="preserve">2015</w:t>
        <w:tab/>
        <w:t xml:space="preserve">Tšekissä vuonna 2015 miesten eläkeikä oli 62 vuotta 10 kuukautta ja naisten 58-62 vuotta lasten lukumäärästä riippuen.[31][32] Tšekin tasavallassa eläkeikää ollaan nostamassa, joten se riippuu syntymävuodesta (vuoden 1977 jälkeen syntyneillä se voi ylittää jopa 67 vuotta, esim.esim. vuonna 1995 syntyneen henkilön on oltava vähintään 70-vuotias.[33]) Naisilla eläkeikä riippuu myös kasvatettujen lasten lukumäärästä.[32] Vuonna 1975 syntyneiden eläkeikä on sama (66v8kk) sukupuolesta ja kasvatettujen lasten lukumäärästä riippumatta, ja vuonna 1977 syntyneiden eläkeikä nousee 67 vuoteen.[32</w:t>
        <w:tab/>
        <w:br/>
        <w:t xml:space="preserve">Tanska</w:t>
        <w:tab/>
        <w:t xml:space="preserve">67</w:t>
        <w:tab/>
        <w:t xml:space="preserve">2021</w:t>
        <w:tab/>
        <w:t xml:space="preserve">Tanskassa eläkeikää nostetaan asteittain niin, että se nousee 67 vuoteen 2022 mennessä.</w:t>
        <w:t xml:space="preserve">Vuodesta 2030 alkaen sitä nostetaan enintään yhdellä vuodella viiden vuoden välein riippuen keskimääräisen eliniän kasvusta.[34][35][11]</w:t>
        <w:br/>
        <w:t xml:space="preserve">Katso myös:</w:t>
        <w:t xml:space="preserve">Eläkkeet Tanskassa</w:t>
        <w:br/>
        <w:t xml:space="preserve">[12][15]</w:t>
        <w:br/>
        <w:t xml:space="preserve">Egypti</w:t>
        <w:tab/>
        <w:t xml:space="preserve">60 vuotta</w:t>
        <w:tab/>
        <w:t xml:space="preserve">2015</w:t>
        <w:tab/>
        <w:tab/>
        <w:br/>
        <w:t xml:space="preserve">Viro</w:t>
        <w:tab/>
        <w:t xml:space="preserve">64</w:t>
        <w:tab/>
        <w:t xml:space="preserve">2021</w:t>
        <w:tab/>
        <w:t xml:space="preserve">Virossa eläkeikä nostetaan asteittain 65 vuoteen vuoteen 2026 mennessä.[36] Vuoden 2026 jälkeen se sidotaan keskimääräiseen elinajanodotteeseen</w:t>
        <w:tab/>
        <w:t xml:space="preserve">[12][15][11</w:t>
        <w:br/>
        <w:t xml:space="preserve">Suomi</w:t>
        <w:tab/>
        <w:t xml:space="preserve">63,75-68</w:t>
        <w:tab/>
        <w:t xml:space="preserve">2021</w:t>
        <w:tab/>
        <w:tab/>
        <w:t xml:space="preserve">[12][11]</w:t>
        <w:t xml:space="preserve">12][11]</w:t>
        <w:br/>
        <w:t xml:space="preserve">Ranska</w:t>
        <w:tab/>
        <w:t xml:space="preserve">62-67</w:t>
        <w:tab/>
        <w:t xml:space="preserve">2018</w:t>
        <w:tab/>
        <w:t xml:space="preserve">Vähimmäiseläkeikä on noussut asteittain 60:stä 62 vuoteen vuoteen 2018 mennessä.</w:t>
        <w:br/>
        <w:t xml:space="preserve"> Ks:</w:t>
        <w:t xml:space="preserve">Eläkkeet Ranskassa</w:t>
        <w:br/>
        <w:t xml:space="preserve">[8][12]</w:t>
        <w:br/>
        <w:t xml:space="preserve">Georgia</w:t>
        <w:tab/>
        <w:t xml:space="preserve">65</w:t>
        <w:tab/>
        <w:t xml:space="preserve">60</w:t>
        <w:tab/>
        <w:t xml:space="preserve">2011</w:t>
        <w:tab/>
        <w:tab/>
        <w:t xml:space="preserve">[8]</w:t>
        <w:br/>
        <w:t xml:space="preserve">Saksa</w:t>
        <w:tab/>
        <w:t xml:space="preserve">60-67</w:t>
        <w:tab/>
        <w:t xml:space="preserve">2021</w:t>
        <w:tab/>
        <w:t xml:space="preserve">Saksassa eläkeikää on tarkoitus nostaa asteittain 67 vuoteen 2029 mennessä. Pitkään yleisin pakollinen eläkeikä oli 65 vuotta, vaikka Itä-Saksassa se oli 60 vuotta.</w:t>
        <w:br/>
        <w:t xml:space="preserve"> Ks:</w:t>
        <w:t xml:space="preserve">Eläkkeet Saksassa</w:t>
        <w:br/>
        <w:t xml:space="preserve">[12][15][11]</w:t>
        <w:br/>
        <w:t xml:space="preserve">Kreikka</w:t>
        <w:tab/>
        <w:t xml:space="preserve">67 vuotta</w:t>
        <w:tab/>
        <w:t xml:space="preserve">2021</w:t>
        <w:tab/>
        <w:tab/>
        <w:t xml:space="preserve">[11]</w:t>
        <w:br/>
        <w:t xml:space="preserve">Hongkong</w:t>
        <w:tab/>
        <w:t xml:space="preserve">60-65</w:t>
        <w:tab/>
        <w:t xml:space="preserve">2017</w:t>
        <w:tab/>
        <w:t xml:space="preserve">Eläkeikä 65 vuotta. Varhaiseläkkeelle voi jäädä 60-64-vuotiaana.</w:t>
        <w:t xml:space="preserve">Joillakin hallituksen kurinpitopalvelujen työntekijöillä on alhaisempi eläkeikä.[37]</w:t>
        <w:tab/>
        <w:t xml:space="preserve">[38][39][40]</w:t>
        <w:br/>
        <w:t xml:space="preserve">Unkari</w:t>
        <w:tab/>
        <w:t xml:space="preserve">65</w:t>
        <w:tab/>
        <w:t xml:space="preserve">2021</w:t>
        <w:tab/>
        <w:t xml:space="preserve">Ikä oli 63 vuotta vuonna 2018, mutta se nostettiin 65 vuoteen 2022 mennessä. 40 vakuutusvuotta täyttäneet naiset voivat jäädä eläkkeelle missä iässä tahansa.[41]</w:t>
        <w:tab/>
        <w:t xml:space="preserve">[11]</w:t>
        <w:br/>
        <w:t xml:space="preserve">Islanti</w:t>
        <w:tab/>
        <w:t xml:space="preserve">67</w:t>
        <w:tab/>
        <w:t xml:space="preserve">2007</w:t>
        <w:tab/>
        <w:tab/>
        <w:t xml:space="preserve">[15]</w:t>
        <w:br/>
        <w:t xml:space="preserve">Intia</w:t>
        <w:tab/>
        <w:t xml:space="preserve">60-65</w:t>
        <w:tab/>
        <w:t xml:space="preserve">2014</w:t>
        <w:tab/>
        <w:t xml:space="preserve">Julkisella sektorilla eläkeikä on 62 vuotta[42], kun taas yksityisellä sektorilla se riippuu yksittäisestä yrityksestä ja on enintään 65 vuotta.</w:t>
        <w:tab/>
        <w:br/>
        <w:t xml:space="preserve">Indonesia</w:t>
        <w:tab/>
        <w:t xml:space="preserve">58</w:t>
        <w:tab/>
        <w:t xml:space="preserve">2022</w:t>
        <w:tab/>
        <w:t xml:space="preserve">Indonesiassa eläkkeitä koskevista säännöksistä säädetään hallituksen asetuksessa nro 45 vuodelta 2015, 15 artikla, joka koskee eläketakuuohjelman täytäntöönpanoa, PP 45/2015:ssä säädetään seuraavista asioista:</w:t>
        <w:br/>
        <w:t xml:space="preserve"> Ensimmäistä kertaa eläkeikä on 56 vuotta (56 vuotta). Tammikuun 1. päivästä 2019 alkaen 1 kohdassa tarkoitettu eläkeikä on 57 (viisikymmentäseitsemän) vuotta. Kohdassa (2) tarkoitettua eläkeikää nostetaan edelleen yhdellä (1) vuodella jokaista seuraavaa kolmea (3) vuotta kohti, kunnes eläkeikä on 65 (65) vuotta. Asetuksen mukaan Indonesiassa eläkeikäraja on 58 vuotta vuonna 2022 ja saavuttaa enimmäiseläkeikärajan, joka on 65 vuotta vuonna 2043.</w:t>
        <w:br/>
        <w:br/>
        <w:t xml:space="preserve">[43]</w:t>
        <w:br/>
        <w:t xml:space="preserve">Iran</w:t>
        <w:tab/>
        <w:t xml:space="preserve">60</w:t>
        <w:tab/>
        <w:t xml:space="preserve">55</w:t>
        <w:tab/>
        <w:t xml:space="preserve">2018</w:t>
        <w:tab/>
        <w:tab/>
        <w:br/>
        <w:t xml:space="preserve">Irlanti</w:t>
        <w:tab/>
        <w:t xml:space="preserve">66</w:t>
        <w:tab/>
        <w:t xml:space="preserve">2021</w:t>
        <w:tab/>
        <w:t xml:space="preserve">Irlannissa eläkeikää nostetaan asteittain ja se on 68 vuotta vuonna 2028. [11]</w:t>
        <w:tab/>
        <w:t xml:space="preserve">[8][12][15]</w:t>
        <w:br/>
        <w:t xml:space="preserve">Israel</w:t>
        <w:tab/>
        <w:t xml:space="preserve">67</w:t>
        <w:tab/>
        <w:t xml:space="preserve">62</w:t>
        <w:tab/>
        <w:t xml:space="preserve">2011</w:t>
        <w:tab/>
        <w:tab/>
        <w:t xml:space="preserve">[44]</w:t>
        <w:br/>
        <w:t xml:space="preserve">Italia</w:t>
        <w:tab/>
        <w:t xml:space="preserve">62-67</w:t>
        <w:tab/>
        <w:t xml:space="preserve">2021</w:t>
        <w:tab/>
        <w:t xml:space="preserve">Pitää olla maksanut eläkevakuutusmaksuja vähintään 20 vuotta (Klo 67 vuotta ja 3 kuukautta).</w:t>
        <w:br/>
        <w:t xml:space="preserve"> Ne, jotka ovat maksaneet maksuja vähintään 41 vuotta, voivat jäädä eläkkeelle 62-vuotiaana.</w:t>
        <w:br/>
        <w:t xml:space="preserve"> Ne, jotka ovat maksaneet maksuja vähintään 41 vuotta ja 10 kuukautta (naiset) tai 42 vuotta ja 10 kuukautta (miehet), voivat jäädä eläkkeelle iästä riippumatta.</w:t>
        <w:tab/>
        <w:t xml:space="preserve">[45]</w:t>
        <w:br/>
        <w:t xml:space="preserve">Japani</w:t>
        <w:tab/>
        <w:t xml:space="preserve">64</w:t>
        <w:tab/>
        <w:t xml:space="preserve">62</w:t>
        <w:tab/>
        <w:t xml:space="preserve">2022</w:t>
        <w:tab/>
        <w:br/>
        <w:t xml:space="preserve">Katso myös:</w:t>
        <w:t xml:space="preserve">Eläkkeet Japanissa ja Vanhukset Japanissa</w:t>
        <w:br/>
        <w:t xml:space="preserve">Samalla kun hallitus pyrkii ehkäisemään varhaiseläkkeelle siirtymistä, eläkeiän odotetaan nousevan asteittain 65 vuoteen vuoteen 2025 mennessä.[46]</w:t>
        <w:tab/>
        <w:t xml:space="preserve">[11][47]</w:t>
        <w:br/>
        <w:t xml:space="preserve">Kazakstan</w:t>
        <w:tab/>
        <w:t xml:space="preserve">63</w:t>
        <w:tab/>
        <w:t xml:space="preserve">58</w:t>
        <w:tab/>
        <w:t xml:space="preserve">2015</w:t>
        <w:tab/>
        <w:t xml:space="preserve">Vuodesta 2017 alkaen naisten eläkeikää nostetaan asteittain ja se nousee 63 vuoteen vuonna 2027[48]</w:t>
        <w:tab/>
        <w:br/>
        <w:t xml:space="preserve">Kosovo</w:t>
        <w:tab/>
        <w:t xml:space="preserve">65</w:t>
      </w:r>
      <w:r>
        <w:tab/>
        <w:t xml:space="preserve">65</w:t>
        <w:tab/>
        <w:t xml:space="preserve">2014</w:t>
        <w:tab/>
        <w:tab/>
        <w:t xml:space="preserve">[49]</w:t>
        <w:br/>
        <w:t xml:space="preserve">Pohjois-Korea</w:t>
        <w:tab/>
        <w:t xml:space="preserve">60</w:t>
        <w:tab/>
        <w:t xml:space="preserve">55</w:t>
        <w:tab/>
        <w:t xml:space="preserve">1999</w:t>
        <w:tab/>
        <w:tab/>
        <w:t xml:space="preserve">[50]</w:t>
        <w:br/>
        <w:t xml:space="preserve">Etelä-Korea</w:t>
        <w:tab/>
        <w:t xml:space="preserve">60</w:t>
        <w:tab/>
        <w:t xml:space="preserve">2016</w:t>
        <w:tab/>
        <w:t xml:space="preserve">Työnantajien, joilla on yli 300 työntekijää, on pidennettävä eläkeikä 60 vuoteen.</w:t>
        <w:t xml:space="preserve">Tammikuun 1. päivästä 2017 alkaen se on pakollista kaikille työnantajille valtakunnallisesti. 51</w:t>
        <w:tab/>
        <w:br/>
        <w:t xml:space="preserve">Kirgisia</w:t>
        <w:tab/>
        <w:t xml:space="preserve">63</w:t>
        <w:tab/>
        <w:t xml:space="preserve">58</w:t>
        <w:tab/>
        <w:t xml:space="preserve">2011</w:t>
        <w:tab/>
        <w:tab/>
        <w:t xml:space="preserve">[8]</w:t>
        <w:br/>
        <w:t xml:space="preserve">Latvia</w:t>
        <w:tab/>
        <w:t xml:space="preserve">64</w:t>
        <w:tab/>
        <w:t xml:space="preserve">2021</w:t>
        <w:tab/>
        <w:t xml:space="preserve">Ikä on 65 vuotta vuoteen 2025 mennessä.[11]</w:t>
        <w:tab/>
        <w:t xml:space="preserve">[11]</w:t>
        <w:br/>
        <w:t xml:space="preserve">Libya</w:t>
        <w:tab/>
        <w:t xml:space="preserve">65</w:t>
        <w:tab/>
        <w:t xml:space="preserve">60</w:t>
        <w:tab/>
        <w:t xml:space="preserve">2017</w:t>
        <w:tab/>
        <w:tab/>
        <w:t xml:space="preserve">[52]</w:t>
        <w:br/>
        <w:t xml:space="preserve">Liechtenstein</w:t>
        <w:tab/>
        <w:t xml:space="preserve">64</w:t>
        <w:tab/>
        <w:t xml:space="preserve">2007</w:t>
        <w:tab/>
        <w:tab/>
        <w:t xml:space="preserve">[15]</w:t>
        <w:br/>
        <w:t xml:space="preserve">Liettua</w:t>
        <w:tab/>
        <w:t xml:space="preserve">64.167</w:t>
        <w:tab/>
        <w:t xml:space="preserve">63.333</w:t>
        <w:tab/>
        <w:t xml:space="preserve">2021</w:t>
        <w:tab/>
        <w:t xml:space="preserve">Liettuassa eläkeikä nostetaan 65 vuoteen 2026 mennessä sekä miehille että naisille.[11]</w:t>
        <w:tab/>
        <w:t xml:space="preserve">[11][53]</w:t>
        <w:br/>
        <w:t xml:space="preserve">Luxemburg</w:t>
        <w:tab/>
        <w:t xml:space="preserve">65</w:t>
        <w:tab/>
        <w:t xml:space="preserve">2011</w:t>
        <w:tab/>
        <w:tab/>
        <w:t xml:space="preserve">[8]</w:t>
        <w:br/>
        <w:t xml:space="preserve">Malesia</w:t>
        <w:tab/>
        <w:t xml:space="preserve">60</w:t>
        <w:tab/>
        <w:t xml:space="preserve">2013</w:t>
        <w:tab/>
        <w:t xml:space="preserve">Malesiassa The Congress of Unions of Employees in the Public and Civil Services (Cuepacs) haluaa hallituksen harkitsevan virkamiesten eläkeiän pidentämistä 60:stä 62:een,[54] mutta hallituksella ei ole välitöntä suunnitelmaa sen pidentämiseksi, koska nykyistä eläkeikää pidetään riittävänä.</w:t>
        <w:t xml:space="preserve">55]</w:t>
        <w:tab/>
        <w:t xml:space="preserve">[56]</w:t>
        <w:br/>
        <w:t xml:space="preserve">Malta</w:t>
        <w:tab/>
        <w:t xml:space="preserve">63</w:t>
        <w:tab/>
        <w:t xml:space="preserve">2021</w:t>
        <w:tab/>
        <w:t xml:space="preserve">Maltalla eläkeikää nostetaan asteittain 65 vuoteen vuoteen 2027 mennessä. 11]</w:t>
        <w:tab/>
        <w:t xml:space="preserve">[11]</w:t>
        <w:br/>
        <w:t xml:space="preserve">Meksiko</w:t>
        <w:tab/>
        <w:t xml:space="preserve">65</w:t>
        <w:tab/>
        <w:t xml:space="preserve">2015</w:t>
        <w:tab/>
        <w:t xml:space="preserve">Eläkeikää odotetaan nostettavan lähivuosina.</w:t>
        <w:tab/>
        <w:br/>
        <w:t xml:space="preserve">Moldova</w:t>
        <w:tab/>
        <w:t xml:space="preserve">63</w:t>
        <w:tab/>
        <w:t xml:space="preserve">60</w:t>
        <w:tab/>
        <w:t xml:space="preserve">2022</w:t>
        <w:tab/>
        <w:t xml:space="preserve">Naisten eläkeikä nousee kuuden kuukauden välein, kunnes se on 63 vuotta vuonna 2028</w:t>
        <w:tab/>
        <w:t xml:space="preserve">[57]</w:t>
        <w:br/>
        <w:t xml:space="preserve">Montenegro</w:t>
        <w:tab/>
        <w:t xml:space="preserve">66</w:t>
        <w:tab/>
        <w:t xml:space="preserve">64</w:t>
        <w:tab/>
        <w:t xml:space="preserve">2022</w:t>
        <w:tab/>
        <w:tab/>
        <w:t xml:space="preserve">[8]</w:t>
        <w:br/>
        <w:t xml:space="preserve">Marokko</w:t>
        <w:tab/>
        <w:t xml:space="preserve">63</w:t>
        <w:tab/>
        <w:t xml:space="preserve">2014</w:t>
        <w:tab/>
        <w:t xml:space="preserve">Abdelilah Benkirane nosti eläkeiän 63 vuoteen vuodesta 2015 lähtien.</w:t>
        <w:tab/>
        <w:br/>
        <w:t xml:space="preserve">Namibia</w:t>
        <w:tab/>
        <w:t xml:space="preserve">50-60</w:t>
        <w:tab/>
        <w:t xml:space="preserve">2015</w:t>
        <w:tab/>
        <w:t xml:space="preserve">Julkisen sektorin työntekijöiden varhaiseläkeikä on 55 vuotta, mutta se alennetaan 50 vuoteen (vuonna 2016).</w:t>
        <w:tab/>
        <w:t xml:space="preserve">58][59]</w:t>
        <w:br/>
        <w:t xml:space="preserve">Nepal</w:t>
        <w:tab/>
        <w:t xml:space="preserve">65</w:t>
        <w:tab/>
        <w:t xml:space="preserve">2021</w:t>
        <w:tab/>
        <w:tab/>
        <w:br/>
        <w:t xml:space="preserve">Alankomaat</w:t>
        <w:tab/>
        <w:t xml:space="preserve">66-68</w:t>
        <w:tab/>
        <w:t xml:space="preserve">2018</w:t>
        <w:tab/>
        <w:t xml:space="preserve">Vaikka virallinen eläkeikä on 68 vuotta, AOW (Algemene Ouderdomswet, eli yleinen vanhuuslaki) -valtioneläkettä saa 66-vuotiaasta alkaen. AOW:n saaminen on sidottu elinajanodotteeseen, ja se nousee asteittain 67 vuoteen vuonna 2021.</w:t>
        <w:tab/>
        <w:t xml:space="preserve">[60][61]</w:t>
        <w:br/>
        <w:t xml:space="preserve">Uusi-Seelanti</w:t>
        <w:tab/>
        <w:t xml:space="preserve">65</w:t>
        <w:tab/>
        <w:t xml:space="preserve">2019</w:t>
        <w:tab/>
        <w:tab/>
        <w:t xml:space="preserve">[62]</w:t>
        <w:br/>
        <w:t xml:space="preserve">Pohjois-Makedonia</w:t>
        <w:tab/>
        <w:t xml:space="preserve">64</w:t>
        <w:tab/>
        <w:t xml:space="preserve">62</w:t>
        <w:tab/>
        <w:t xml:space="preserve">2011</w:t>
        <w:tab/>
        <w:tab/>
        <w:t xml:space="preserve">[8]</w:t>
        <w:br/>
        <w:t xml:space="preserve">Norja</w:t>
        <w:tab/>
        <w:t xml:space="preserve">62-67</w:t>
        <w:tab/>
        <w:t xml:space="preserve">2018</w:t>
        <w:tab/>
        <w:br/>
        <w:t xml:space="preserve">Katso myös:</w:t>
        <w:t xml:space="preserve">Eläkkeet Norjassa</w:t>
        <w:br/>
        <w:t xml:space="preserve">Yleinen eläkeikä on tällä hetkellä 67 vuotta, mutta riittävillä eläkemaksuilla on mahdollista jäädä eläkkeelle jo 62-vuotiaana. Mitä kauemmin henkilö lykkää eläkkeen nostamista, sitä suuremmaksi valtion eläketurva kasvaa.</w:t>
        <w:tab/>
        <w:t xml:space="preserve">[63]</w:t>
        <w:br/>
        <w:t xml:space="preserve">Oman</w:t>
        <w:tab/>
        <w:t xml:space="preserve">65</w:t>
        <w:tab/>
        <w:t xml:space="preserve">2013</w:t>
        <w:tab/>
        <w:t xml:space="preserve">Ikä on 60 vuotta, jos työskentelee vaarallisissa tai epäterveellisissä ammateissa</w:t>
        <w:tab/>
        <w:br/>
        <w:t xml:space="preserve">Pakistan</w:t>
        <w:tab/>
        <w:t xml:space="preserve">60</w:t>
        <w:tab/>
        <w:t xml:space="preserve">2012</w:t>
        <w:tab/>
        <w:tab/>
        <w:t xml:space="preserve">[64]</w:t>
        <w:br/>
        <w:t xml:space="preserve">Peru</w:t>
        <w:tab/>
        <w:t xml:space="preserve">60</w:t>
        <w:tab/>
        <w:t xml:space="preserve">2018</w:t>
        <w:tab/>
        <w:tab/>
        <w:br/>
        <w:t xml:space="preserve">Filippiinit</w:t>
        <w:tab/>
        <w:t xml:space="preserve">60</w:t>
        <w:tab/>
        <w:t xml:space="preserve">1990</w:t>
        <w:tab/>
        <w:t xml:space="preserve">Työntekijän eläkeikä riippuu työsopimuksesta. Eläkkeelle jäädessään työntekijälle olisi annettava etuudet työnantajan ja työntekijän välisen sopimuksen tai sopimuksen mukaisesti. Jos työntekijälle ei kuitenkaan ole olemassa eläkejärjestelyä tai -sopimusta, hän voi jäädä eläkkeelle 60-vuotiaana, jos hän on ollut työnantajan palveluksessa viisi vuotta, ja hänelle maksetaan eläkepalkka, joka on vähintään puolen kuukauden palkka jokaiselta palvelusvuodelta (kuusi kuukautta tehtyä työtä katsotaan yhdeksi kokonaiseksi vuodeksi eläkepalkkaa laskettaessa).</w:t>
        <w:tab/>
        <w:t xml:space="preserve">[65][66]</w:t>
        <w:br/>
        <w:t xml:space="preserve">Puola</w:t>
        <w:tab/>
        <w:t xml:space="preserve">65</w:t>
        <w:tab/>
        <w:t xml:space="preserve">60</w:t>
        <w:tab/>
        <w:t xml:space="preserve">2016</w:t>
        <w:tab/>
        <w:tab/>
        <w:t xml:space="preserve">[11]</w:t>
        <w:br/>
        <w:t xml:space="preserve">Portugali</w:t>
        <w:tab/>
        <w:t xml:space="preserve">66,5</w:t>
        <w:tab/>
        <w:t xml:space="preserve">2021</w:t>
        <w:tab/>
        <w:tab/>
        <w:t xml:space="preserve">[67][11]</w:t>
        <w:br/>
        <w:t xml:space="preserve">Romania</w:t>
        <w:tab/>
        <w:t xml:space="preserve">65</w:t>
        <w:tab/>
        <w:t xml:space="preserve">61,75</w:t>
        <w:tab/>
        <w:t xml:space="preserve">2019</w:t>
        <w:tab/>
        <w:t xml:space="preserve">Naisten eläkeikää nostetaan asteittain.</w:t>
        <w:t xml:space="preserve">Se nousee 63 vuoteen 2030 mennessä.[68]</w:t>
        <w:tab/>
        <w:t xml:space="preserve">[7][11]</w:t>
        <w:br/>
        <w:t xml:space="preserve">Venäjä</w:t>
        <w:tab/>
        <w:t xml:space="preserve">61,5</w:t>
        <w:tab/>
        <w:t xml:space="preserve">56,5</w:t>
        <w:tab/>
        <w:t xml:space="preserve">2021</w:t>
        <w:tab/>
        <w:t xml:space="preserve">Vuodesta 2019 alkaen miesten (naisten) eläkeikä nousee asteittain 60 (55) vuodesta 65 (60) vuoteen 2028 mennessä; aluksi oli tarkoitus nostaa naisten ikä 63 vuoteen, mutta myöhemmin suunnitelmaa lievennettiin.</w:t>
        <w:tab/>
        <w:t xml:space="preserve">[69][70]</w:t>
        <w:br/>
        <w:t xml:space="preserve">Saudi-Arabia</w:t>
        <w:tab/>
        <w:t xml:space="preserve">60</w:t>
        <w:tab/>
        <w:t xml:space="preserve">2014</w:t>
        <w:tab/>
        <w:t xml:space="preserve">Saudi-Arabiassa eläkeikä perustuu Hijiri (kuu)kalenteriin.</w:t>
        <w:tab/>
        <w:t xml:space="preserve">[71]</w:t>
        <w:br/>
        <w:t xml:space="preserve">Serbia</w:t>
        <w:tab/>
        <w:t xml:space="preserve">65</w:t>
        <w:tab/>
        <w:t xml:space="preserve">63,5</w:t>
        <w:tab/>
        <w:t xml:space="preserve">2023</w:t>
        <w:tab/>
        <w:t xml:space="preserve">Sekä miehet että naiset voivat jäädä eläkkeelle, kun he saavuttavat oman eläkeikänsä ja heillä on vähintään 15 vuoden vakuutusturva. Tai heillä on 45 vuoden vakuutusturva iästä riippumatta. Naisten eläkeikää nostetaan joka vuosi kahdella kuukaudella, ja se on sama kuin miehillä eli 65 vuotta vuonna 2032.</w:t>
        <w:tab/>
        <w:t xml:space="preserve">[8]</w:t>
        <w:br/>
        <w:t xml:space="preserve">Singapore</w:t>
        <w:tab/>
        <w:t xml:space="preserve">62-65</w:t>
        <w:tab/>
        <w:t xml:space="preserve">2012</w:t>
        <w:tab/>
        <w:t xml:space="preserve">Singaporessa eläkeikälaki (Retirement Age Act, RAA) korvattiin vuonna 2012 eläkkeelle siirtymistä ja uudelleen työllistymistä koskevalla lailla (Retirement and Re-employment Act, RRA). RRA:n mukaan lakisääteinen vähimmäiseläkeikä on edelleen 62 vuotta, mutta työnantajien on nyt tarjottava uudelleentyöllistämistä 62 vuotta täyttäneille työntekijöille 65 ikävuoteen asti. Lakiehdotuksen mukaan Singaporen työntekijöiden eläkeikä nousee asteittain 65 vuoteen ja uudelleentyöllistymisikä 70 vuoteen. Vuoteen 2030 mennessä eläkeikä on nostettu asteittain 65 vuoteen ja uudelleentyöllistymisikä 70 vuoteen.</w:t>
        <w:tab/>
        <w:t xml:space="preserve">[72][73]</w:t>
        <w:br/>
        <w:t xml:space="preserve">Slovakia</w:t>
        <w:tab/>
        <w:t xml:space="preserve">62</w:t>
        <w:tab/>
        <w:t xml:space="preserve">2017</w:t>
        <w:tab/>
        <w:t xml:space="preserve">Slovakiassa naisten eläkeikä riippuu lasten lukumäärästä.[74] Miesten ja naisten eläkeikä tasataan 62 vuoteen 2017 mennessä. Lokakuusta 2022 alkaen eläkeikä on 63 vuotta ehdoin.</w:t>
        <w:t xml:space="preserve">[11]</w:t>
        <w:tab/>
        <w:t xml:space="preserve">[12]</w:t>
        <w:br/>
        <w:t xml:space="preserve">Slovenia</w:t>
        <w:tab/>
        <w:t xml:space="preserve">65</w:t>
        <w:tab/>
        <w:t xml:space="preserve">2021</w:t>
        <w:tab/>
        <w:tab/>
        <w:t xml:space="preserve">[11]</w:t>
        <w:br/>
        <w:t xml:space="preserve">Espanja</w:t>
        <w:tab/>
        <w:t xml:space="preserve">65</w:t>
        <w:tab/>
        <w:t xml:space="preserve">2021</w:t>
        <w:tab/>
        <w:t xml:space="preserve">Ikä on 67 vuotta vuoteen 2027 mennessä.[</w:t>
        <w:t xml:space="preserve">11</w:t>
        <w:t xml:space="preserve">]</w:t>
        <w:br/>
        <w:t xml:space="preserve">Katso myös:</w:t>
        <w:t xml:space="preserve">Eläkkeet Espanjassa</w:t>
        <w:br/>
        <w:t xml:space="preserve">[8][12]</w:t>
        <w:br/>
        <w:t xml:space="preserve">Sri Lanka</w:t>
        <w:tab/>
        <w:t xml:space="preserve">55</w:t>
        <w:tab/>
        <w:t xml:space="preserve">2014</w:t>
        <w:tab/>
        <w:tab/>
        <w:t xml:space="preserve">[75]</w:t>
        <w:br/>
        <w:t xml:space="preserve">Ruotsi</w:t>
        <w:tab/>
        <w:t xml:space="preserve">61-67</w:t>
        <w:tab/>
        <w:t xml:space="preserve">2021</w:t>
        <w:tab/>
        <w:tab/>
        <w:t xml:space="preserve">[76][11]</w:t>
        <w:br/>
        <w:t xml:space="preserve">Sveitsi</w:t>
        <w:tab/>
        <w:t xml:space="preserve">65</w:t>
        <w:tab/>
        <w:t xml:space="preserve">64</w:t>
        <w:tab/>
        <w:t xml:space="preserve">2021</w:t>
        <w:tab/>
        <w:t xml:space="preserve">65 vuotta naisille tammikuussa 2025</w:t>
        <w:tab/>
        <w:t xml:space="preserve">[11]</w:t>
        <w:br/>
        <w:t xml:space="preserve">Taiwan</w:t>
        <w:tab/>
        <w:t xml:space="preserve">66</w:t>
        <w:tab/>
        <w:t xml:space="preserve">2015</w:t>
        <w:tab/>
        <w:t xml:space="preserve">Taiwanissa eläkeikää on tarkoitus nostaa asteittain 68 vuoteen vuoteen 2028 mennessä.[11]</w:t>
        <w:tab/>
        <w:t xml:space="preserve">[8][12][15]</w:t>
        <w:br/>
        <w:t xml:space="preserve">Tadžikistan</w:t>
        <w:tab/>
        <w:t xml:space="preserve">63</w:t>
        <w:tab/>
        <w:t xml:space="preserve">58</w:t>
        <w:tab/>
        <w:t xml:space="preserve">2011</w:t>
        <w:tab/>
        <w:tab/>
        <w:t xml:space="preserve">[8]</w:t>
        <w:br/>
        <w:t xml:space="preserve">Thaimaa</w:t>
        <w:tab/>
        <w:t xml:space="preserve">60</w:t>
        <w:tab/>
        <w:t xml:space="preserve">2015</w:t>
        <w:tab/>
        <w:t xml:space="preserve">paitsi yliopiston johtaja voi työskennellä yli 60 vuotta</w:t>
        <w:tab/>
        <w:br/>
        <w:t xml:space="preserve">Trinidad ja Tobago</w:t>
        <w:tab/>
        <w:t xml:space="preserve">60-65</w:t>
        <w:tab/>
        <w:t xml:space="preserve">2015</w:t>
        <w:tab/>
        <w:tab/>
        <w:t xml:space="preserve">[77]</w:t>
        <w:br/>
        <w:t xml:space="preserve">Tunisia</w:t>
        <w:tab/>
        <w:t xml:space="preserve">62-65</w:t>
        <w:tab/>
        <w:t xml:space="preserve">2019</w:t>
        <w:tab/>
        <w:tab/>
        <w:br/>
        <w:t xml:space="preserve">Turkmenistan</w:t>
        <w:tab/>
        <w:t xml:space="preserve">62</w:t>
        <w:tab/>
        <w:t xml:space="preserve">57</w:t>
        <w:tab/>
        <w:t xml:space="preserve">2011</w:t>
        <w:tab/>
        <w:tab/>
        <w:t xml:space="preserve">[8]</w:t>
        <w:br/>
        <w:t xml:space="preserve">Turkki</w:t>
        <w:tab/>
        <w:t xml:space="preserve">60</w:t>
        <w:tab/>
        <w:t xml:space="preserve">58</w:t>
        <w:tab/>
        <w:t xml:space="preserve">2014</w:t>
        <w:tab/>
        <w:t xml:space="preserve">Eläkeikää on nostettu asteittain 1980-luvulta lähtien, 45 vuodesta miehillä ja 40 vuodesta naisilla[78] Nykyinen ikä nousee 65 vuoteen 2048 mennessä molemmille sukupuolille. Lisäksi vaaditaan erilaisia vähimmäispalveluspäiviä, jotka ovat tällä hetkellä 7000 päivää. Vuoteen 2048 mennessä se on 7200 päivää (20 vuotta). Lakia sovelletaan sinä päivänä, jona henkilö aloitti työnsä.</w:t>
        <w:tab/>
        <w:t xml:space="preserve">[79]</w:t>
        <w:br/>
        <w:t xml:space="preserve">Ukraina</w:t>
        <w:tab/>
        <w:t xml:space="preserve">60</w:t>
        <w:tab/>
        <w:t xml:space="preserve">2021</w:t>
        <w:tab/>
        <w:tab/>
        <w:t xml:space="preserve">[8][80]</w:t>
        <w:br/>
        <w:t xml:space="preserve">Yhdistyneet arabiemiirikunnat</w:t>
        <w:tab/>
        <w:t xml:space="preserve">65</w:t>
        <w:tab/>
        <w:t xml:space="preserve">2010</w:t>
        <w:tab/>
        <w:t xml:space="preserve">Yhdistyneissä arabiemiirikunnissa pakollinen eläkeikä nostettiin 60 vuodesta 65 vuoteen vuonna 2010, jolloin Arabiemiirikunnat pystyivät pitämään tarvitsemansa ulkomaisen ammattitaitoisen työvoiman pidempään tärkeissä rakennushankkeissa.[81]</w:t>
        <w:tab/>
        <w:br/>
        <w:t xml:space="preserve">Yhdistynyt kuningaskunta</w:t>
        <w:tab/>
        <w:t xml:space="preserve">66-68</w:t>
        <w:tab/>
        <w:t xml:space="preserve">2019</w:t>
        <w:tab/>
        <w:t xml:space="preserve">Valtion eläkeikä yhtenäistettiin 65 vuoteen 2018.</w:t>
        <w:t xml:space="preserve">Se nousi 66 vuoteen 6. lokakuuta 2020, ja se nousee 67 vuoteen 2028 mennessä[82] ja 68 vuoteen 2037 mennessä.[83]</w:t>
        <w:br/>
        <w:t xml:space="preserve">Katso myös:</w:t>
        <w:t xml:space="preserve">Eläkkeet Yhdistyneessä kuningaskunnassa</w:t>
        <w:br/>
        <w:t xml:space="preserve">Yhdysvallat</w:t>
        <w:tab/>
        <w:t xml:space="preserve">62-67</w:t>
        <w:tab/>
        <w:t xml:space="preserve">2023</w:t>
        <w:tab/>
        <w:br/>
        <w:t xml:space="preserve">Pääartikkeli:</w:t>
        <w:t xml:space="preserve">Eläkkeet</w:t>
        <w:br/>
        <w:t xml:space="preserve">Eläkeläiset ovat oikeutettuja saamaan alennettuja sosiaaliturvamaksuja 62-vuotiaana</w:t>
        <w:t xml:space="preserve"> Yli 65-vuotiaat ovat oikeutettuja Medicare-etuuksiin, jos he ovat maksaneet Medicare-veroja vähintään 10 vuoden ajan. Täysi eläkeikä on 67 vuotta kaikille vuonna 1960 tai sen jälkeen syntyneille.</w:t>
        <w:t xml:space="preserve">Jos tuleva eläkeläinen lykkää etuuksien ottamista 67 ikävuodesta 70 ikävuoteen, etuuksien määrä kasvaa.[84]</w:t>
        <w:tab/>
        <w:t xml:space="preserve">[11]</w:t>
        <w:br/>
        <w:t xml:space="preserve">Uruguay</w:t>
        <w:tab/>
        <w:t xml:space="preserve">60-70</w:t>
        <w:tab/>
        <w:t xml:space="preserve">2009</w:t>
        <w:tab/>
        <w:t xml:space="preserve">60 vuotta ja vähintään 30 työvuotta (1995) tai 65 vuotta ja 25 työvuotta ja progressiivisesti 70 ikävuoteen ja 15 työvuotta (2009</w:t>
        <w:tab/>
        <w:br/>
        <w:t xml:space="preserve">Uzbekistan</w:t>
        <w:tab/>
        <w:t xml:space="preserve">60</w:t>
        <w:tab/>
        <w:t xml:space="preserve">55</w:t>
        <w:tab/>
        <w:t xml:space="preserve">2011</w:t>
        <w:tab/>
        <w:tab/>
        <w:t xml:space="preserve">[8]</w:t>
        <w:br/>
        <w:t xml:space="preserve">Venezuela</w:t>
        <w:tab/>
        <w:t xml:space="preserve">60</w:t>
        <w:tab/>
        <w:t xml:space="preserve">55</w:t>
        <w:tab/>
        <w:t xml:space="preserve">2015</w:t>
        <w:tab/>
        <w:tab/>
        <w:t xml:space="preserve">[85]</w:t>
        <w:br/>
        <w:t xml:space="preserve">Vietnam</w:t>
        <w:tab/>
        <w:t xml:space="preserve">60,5</w:t>
        <w:tab/>
        <w:t xml:space="preserve">55,67</w:t>
        <w:tab/>
        <w:t xml:space="preserve">2022</w:t>
        <w:tab/>
        <w:t xml:space="preserve">Eläkeikä nousee asteittain 62 vuoteen 2028 mennessä miehillä ja 60 vuoteen 2035 mennessä naisilla. Vuonna 2021 eläkeikä on miehillä 60,25 vuotta (60 vuotta ja 3 kuukautta) ja naisilla 50,33 vuotta (50 vuotta ja 4 kuukautta), ja ikä nousee miehillä 3 kuukaudella ja naisilla 4 kuukaudella joka seuraava vuosi.</w:t>
        <w:tab/>
        <w:t xml:space="preserve"> [86]</w:t>
      </w:r>
    </w:p>
    <w:p>
      <w:r>
        <w:rPr>
          <w:b/>
        </w:rPr>
        <w:t xml:space="preserve">Vastaus</w:t>
      </w:r>
    </w:p>
    <w:p>
      <w:r>
        <w:t xml:space="preserve">France:{"Men":"62-67", "Wonen":"62-67"}</w:t>
        <w:br/>
        <w:t xml:space="preserve"> Germany:{"Men":"60-67", "Wonen":"60-67"}</w:t>
        <w:br/>
        <w:t xml:space="preserve"> Sweden:{"Men":"61-67", "Wonen":"61-67"}</w:t>
        <w:br/>
        <w:t xml:space="preserve"> Austria:{"Men":"65", "Wonen":"60"}</w:t>
        <w:br/>
        <w:t xml:space="preserve"> Poland:{"Men":"65", "Wonen":"60"}</w:t>
      </w:r>
    </w:p>
    <w:p>
      <w:r>
        <w:rPr>
          <w:b/>
          <w:u w:val="single"/>
        </w:rPr>
        <w:t xml:space="preserve">Asiakirja 8854</w:t>
      </w:r>
    </w:p>
    <w:p>
      <w:r>
        <w:rPr>
          <w:b/>
        </w:rPr>
        <w:t xml:space="preserve">Ohjeet</w:t>
      </w:r>
    </w:p>
    <w:p>
      <w:r>
        <w:t xml:space="preserve">Andrew Kylen saavutukset keilailussa</w:t>
      </w:r>
    </w:p>
    <w:p>
      <w:r>
        <w:rPr>
          <w:b/>
        </w:rPr>
        <w:t xml:space="preserve">Konteksti</w:t>
      </w:r>
    </w:p>
    <w:p>
      <w:r>
        <w:t xml:space="preserve">Andrew Kyle (s. 1978) on pohjoisirlantilainen kansainvälinen nurmikenttä- ja sisäkeilaaja.[1</w:t>
        <w:br/>
        <w:br/>
        <w:t xml:space="preserve">Kyle keilaa County Antrim Bowling Clubin joukkueessa sisätiloissa ja Larne Bowling Clubin joukkueessa ulkotiloissa[1], ja vuonna 2016 hän edusti Irlannin yhdistettyä joukkuetta Bowlsin maailmanmestaruuskilpailuissa Australiassa.[2] Vuonna 2017 hän voitti kolme mitalia keilailun Euroopan mestaruuskilpailuissa.[3]</w:t>
        <w:br/>
        <w:br/>
        <w:t xml:space="preserve">Hänet valittiin Pohjois-Irlannin joukkueeseen vuoden 2018 Kansainyhteisön kisoihin Gold Coastilla Queenslandissa.[4]</w:t>
        <w:br/>
        <w:br/>
        <w:t xml:space="preserve">Vuonna 2019 hän voitti nelosessa pronssia Atlantin keilailun mestaruuskilpailuissa.[5] </w:t>
      </w:r>
    </w:p>
    <w:p>
      <w:r>
        <w:rPr>
          <w:b/>
        </w:rPr>
        <w:t xml:space="preserve">Vastaus</w:t>
      </w:r>
    </w:p>
    <w:p>
      <w:r>
        <w:t xml:space="preserve">Andrew Kyle (s. 1978) on pohjoisirlantilainen kansainvälinen nurmikenttä- ja sisäkeilaaja.</w:t>
        <w:br/>
        <w:br/>
        <w:t xml:space="preserve"> Kyle keilaa County Antrim Bowling Clubissa sisätiloissa ja Larne Bowling Clubissa ulkotiloissa, ja vuonna 2016 hän edusti Irlannin yhdistettyä joukkuetta Bowls World Cupissa Australiassa. Vuonna 2017 hän voitti kolme mitalia keilailun Euroopan mestaruuskilpailuissa.</w:t>
        <w:br/>
        <w:br/>
        <w:t xml:space="preserve"> Hänet valittiin Pohjois-Irlannin joukkueeseen vuoden 2018 Kansainyhteisön kisoihin Gold Coastilla Queenslandissa.</w:t>
        <w:br/>
        <w:br/>
        <w:t xml:space="preserve"> Vuonna 2019 hän voitti nelosten pronssimitalin Atlantin keilamestaruuskilpailuissa.</w:t>
      </w:r>
    </w:p>
    <w:p>
      <w:r>
        <w:rPr>
          <w:b/>
          <w:u w:val="single"/>
        </w:rPr>
        <w:t xml:space="preserve">Asiakirja 8855</w:t>
      </w:r>
    </w:p>
    <w:p>
      <w:r>
        <w:rPr>
          <w:b/>
        </w:rPr>
        <w:t xml:space="preserve">Ohjeet</w:t>
      </w:r>
    </w:p>
    <w:p>
      <w:r>
        <w:t xml:space="preserve">Miten ihmiset voivat ostaa osia klassisiin autoihin, joita ei enää valmisteta?</w:t>
      </w:r>
    </w:p>
    <w:p>
      <w:r>
        <w:rPr>
          <w:b/>
        </w:rPr>
        <w:t xml:space="preserve">Vastaus</w:t>
      </w:r>
    </w:p>
    <w:p>
      <w:r>
        <w:t xml:space="preserve">Klassikkoauton omistamisen haasteena on varaosien ostaminen, kun alkuperäiset osat vioittuvat. Vaihtoehtoja on muutama, jotkut erikoisliikkeet valmistavat jäljennösosia, mutta auton suosiosta riippuen saatavuus vaihtelee, mukautetun osan valmistaminen voi kestää jonkin aikaa ja se voi olla kallis vaihtoehto.  Jos vikaantunut osa on käsillä, voit viedä sen paikalliseen tavarataloon, verrata tietoja varaosaluettelossa oleviin nykyaikaisiin osiin ja valita lähimmän vastaavan osan. Tämä on hyvä vaihtoehto esimerkiksi polttoainesuodattimille ja jarrupaloille, joiden mitat ja toiminnot ovat samanlaiset kuin alkuperäisen osan. Joissakin tapauksissa voi olla helpompaa päivittää osa, kuten poistaa generaattori ja korvata se vaihtovirtageneraattorilla klassikkoauton luotettavuuden parantamiseksi.</w:t>
      </w:r>
    </w:p>
    <w:p>
      <w:r>
        <w:rPr>
          <w:b/>
          <w:u w:val="single"/>
        </w:rPr>
        <w:t xml:space="preserve">Asiakirja 8856</w:t>
      </w:r>
    </w:p>
    <w:p>
      <w:r>
        <w:rPr>
          <w:b/>
        </w:rPr>
        <w:t xml:space="preserve">Ohjeet</w:t>
      </w:r>
    </w:p>
    <w:p>
      <w:r>
        <w:t xml:space="preserve">Jos suunnittelisit panteonin, kuinka monta jumalaa tai jumaluutta siihen sisältyisi?</w:t>
      </w:r>
    </w:p>
    <w:p>
      <w:r>
        <w:rPr>
          <w:b/>
        </w:rPr>
        <w:t xml:space="preserve">Vastaus</w:t>
      </w:r>
    </w:p>
    <w:p>
      <w:r>
        <w:t xml:space="preserve">Monijumalaisuuden kauneus on siinä, että jumaluuksien lukumäärää ei ole rajoitettu.  Jumalat ja jumalattaret voivat edustaa erilaisia luonnonvoimia, ihmisen ominaisuuksia, esi-isien periaatteita, luonnonelementtejä tai eläimiä. Nämä voivat olla vuorovaikutuksessa keskenään ja saada lapsia, jotka edustavat uusia käsitteitä. Kautta ihmiskunnan historian monijumalaisuus on ollut yleisin uskonnon muoto, ja se vaikuttaa luonnollisimmalta.</w:t>
      </w:r>
    </w:p>
    <w:p>
      <w:r>
        <w:rPr>
          <w:b/>
          <w:u w:val="single"/>
        </w:rPr>
        <w:t xml:space="preserve">Asiakirja 8857</w:t>
      </w:r>
    </w:p>
    <w:p>
      <w:r>
        <w:rPr>
          <w:b/>
        </w:rPr>
        <w:t xml:space="preserve">Ohjeet</w:t>
      </w:r>
    </w:p>
    <w:p>
      <w:r>
        <w:t xml:space="preserve">Poimi teoriat siitä, miksi Mary Celeste hylättiin.</w:t>
      </w:r>
    </w:p>
    <w:p>
      <w:r>
        <w:rPr>
          <w:b/>
        </w:rPr>
        <w:t xml:space="preserve">Konteksti</w:t>
      </w:r>
    </w:p>
    <w:p>
      <w:r>
        <w:t xml:space="preserve">Mary Celeste (/səˈlɛst/; usein virheellisesti Marie Celeste[1]) oli amerikkalaisrekisteröity kauppabrigantti, joka tunnetaan parhaiten siitä, että se löydettiin ajelehtimasta ja hylättiin Atlantin valtamerellä Azorien edustalla 4. joulukuuta 1872. Kanadalaisbrigantti Dei Gratia löysi sen rähjäisessä mutta merikelpoisessa kunnossa, osittaisen purjeen alla ja pelastusvenepaatti puuttui. Viimeinen merkintä aluksen lokikirjaan oli päivätty kymmenen päivää aiemmin. Alus oli lähtenyt New Yorkista Genovaan 7. marraskuuta, ja sillä oli vielä runsaasti varusteita, kun se löydettiin. Aluksen alkoholilasti oli ehjä, ja kapteenin ja miehistön henkilökohtaiset tavarat olivat tallella. Ketään aluksella olleista ei koskaan enää nähty tai kuultu.</w:t>
        <w:br/>
        <w:br/>
        <w:t xml:space="preserve"> Mary Celeste rakennettiin Spencer's Islandilla, Nova Scotiassa, ja se laskettiin vesille brittiläisellä rekisterillä nimellä Amazon vuonna 1861. Alus siirrettiin amerikkalaiseen omistukseen ja rekisteriin vuonna 1868, jolloin se sai uuden nimensä. Sen jälkeen se purjehti rauhallisesti vuoden 1872 matkaan asti. Gibraltarilla pidetyissä pelastuskäsittelyissä, jotka järjestettiin aluksen takaisin saamisen jälkeen, tuomioistuimen virkamiehet pohtivat erilaisia mahdollisuuksia rikokseen, kuten Mary Celesten miehistön kapinaa, Dei Gratian miehistön tai muiden tekemää merirosvousta sekä salaliittoa vakuutus- tai pelastuspetoksen toteuttamiseksi. Mikään vakuuttava todiste ei tukenut näitä teorioita, mutta selvittämättömät epäilyt johtivat suhteellisen pieneen pelastuspalkkioon.</w:t>
        <w:br/>
        <w:br/>
        <w:t xml:space="preserve"> Kuulemisten tuloksettomuus edisti jatkuvaa spekulointia mysteerin luonteesta, ja tarinaa on toistuvasti monimutkaistettu väärillä yksityiskohdilla ja mielikuvituksella. On esitetty muun muassa seuraavia hypoteeseja: lastista nousevien alkoholihöyryjen vaikutukset miehistöön, vedenalaiset maanjäristykset, vesiputket, jättiläiskalmarin hyökkäys ja paranormaalit ilmiöt.</w:t>
        <w:br/>
        <w:br/>
        <w:t xml:space="preserve"> Gibraltarin kuulemisten jälkeen Mary Celeste jatkoi liikennöintiä uusien omistajien alaisuudessa. Vuonna 1885 aluksen kapteeni haaksirikkoi sen tahallaan Haitin rannikolla osana vakuutuspetosyritystä. Vuonna 1872 tapahtuneen hylkäämisen tarina on kerrottu ja dramatisoitu useaan otteeseen dokumenttielokuvissa, romaaneissa, näytelmissä ja elokuvissa, ja aluksen nimestä on tullut sananlasku selittämättömästä hylkäämisestä. Arthur Conan Doyle kirjoitti vuonna 1884 mysteeriin perustuvan novellin "J. Habakuk Jephson's Statement", mutta kirjoitti aluksen nimen Marie Celeste. Tarinan suosio johti siihen, että kirjoitusasusta tuli arkikäytössä alkuperäistä yleisempi.</w:t>
      </w:r>
    </w:p>
    <w:p>
      <w:r>
        <w:rPr>
          <w:b/>
        </w:rPr>
        <w:t xml:space="preserve">Vastaus</w:t>
      </w:r>
    </w:p>
    <w:p>
      <w:r>
        <w:t xml:space="preserve">Mary Celesten miehistön kapina, merirosvous, salaliitto vakuutus- tai pelastushuijaus, miehistön hylkääminen lastista nousevien alkoholihöyryjen, vedenalaisten maanjäristysten, vesipisaroiden, jättiläiskalmarin hyökkäyksen ja paranormaalin väliintulon vuoksi.</w:t>
      </w:r>
    </w:p>
    <w:p>
      <w:r>
        <w:rPr>
          <w:b/>
          <w:u w:val="single"/>
        </w:rPr>
        <w:t xml:space="preserve">Asiakirja 8858</w:t>
      </w:r>
    </w:p>
    <w:p>
      <w:r>
        <w:rPr>
          <w:b/>
        </w:rPr>
        <w:t xml:space="preserve">Ohjeet</w:t>
      </w:r>
    </w:p>
    <w:p>
      <w:r>
        <w:t xml:space="preserve">Jos voisit muuttaa yhden asian tässä maailmassa, mikä se olisi ja miksi?</w:t>
      </w:r>
    </w:p>
    <w:p>
      <w:r>
        <w:rPr>
          <w:b/>
        </w:rPr>
        <w:t xml:space="preserve">Vastaus</w:t>
      </w:r>
    </w:p>
    <w:p>
      <w:r>
        <w:t xml:space="preserve">Jos voisin muuttaa vain yhden asian tässä maailmassa, se olisi, että koko ihmiskunta kehittäisi enemmän empatiaa ja epäitsekkyyttä. Uskon, että se voisi olla alku monelle hyvälle asialle kaikilla tasoilla - se auttaisi kansakuntia, yhteiskuntia ja ihmisiä keskittymään omaan ja toisten onnellisuuteen --- ja tekemään päätöksiä, joissa keskitytään suurempaan hyvään. Monet meitä kansakuntina vaivaavista ongelmista katoaisivat, jos vain näkisimme toisen osapuolen ja asettuisimme heidän asemaansa. Yhteiskunnat paranisivat, jos keinotekoisesti luoduista eroista päästäisiin eroon. Ja perheet ja ihmissuhteet hyötyisivät siitä, että ymmärtäisimme paremmin toisen osapuolen näkökulmaa.</w:t>
        <w:br/>
        <w:br/>
        <w:t xml:space="preserve"> Tässä empatian ja epäitsekkyyden täyttämässä utopiamaailmassa yksikään ihminen ei kuolisi nälkään, yksikään äiti ei menettäisi lastaan lääketieteellisten palvelujen puutteen vuoksi eikä yksikään ihminen kuolisi itsensä vahingoittamiseen, koska hän ei ole "normaali" tai osa valtavirtaa.</w:t>
        <w:br/>
        <w:br/>
        <w:t xml:space="preserve"> Minua surettaa kuitenkin se, että tämä on niin helppo asia, jonka jokainen voi tehdä. Jos me kaikki tekisimme vain yhden (tai 10) hyvän teon päivässä, tämä maailma olisi jo parempi paikka. Ihme ei ole missään muualla, se on meissä itsessämme.</w:t>
      </w:r>
    </w:p>
    <w:p>
      <w:r>
        <w:rPr>
          <w:b/>
          <w:u w:val="single"/>
        </w:rPr>
        <w:t xml:space="preserve">Asiakirja 8859</w:t>
      </w:r>
    </w:p>
    <w:p>
      <w:r>
        <w:rPr>
          <w:b/>
        </w:rPr>
        <w:t xml:space="preserve">Ohjeet</w:t>
      </w:r>
    </w:p>
    <w:p>
      <w:r>
        <w:t xml:space="preserve">Mitkä ovat tulevaisuudennäkymät?</w:t>
      </w:r>
    </w:p>
    <w:p>
      <w:r>
        <w:rPr>
          <w:b/>
        </w:rPr>
        <w:t xml:space="preserve">Vastaus</w:t>
      </w:r>
    </w:p>
    <w:p>
      <w:r>
        <w:t xml:space="preserve">Futuurit ovat eräänlainen johdannaissopimus, jonka tarkoituksena on ostaa tai myydä tietty hyödyke tai arvopaperi tiettynä tulevana ajankohtana tiettyyn hintaan. Futuurisopimuksilla tai yksinkertaisesti "futuureilla" käydään kauppaa futuuripörsseissä, kuten CME Groupissa, ja ne edellyttävät futuurikauppaa varten hyväksyttyä välitystiliä.</w:t>
      </w:r>
    </w:p>
    <w:p>
      <w:r>
        <w:rPr>
          <w:b/>
          <w:u w:val="single"/>
        </w:rPr>
        <w:t xml:space="preserve">Asiakirja 8860</w:t>
      </w:r>
    </w:p>
    <w:p>
      <w:r>
        <w:rPr>
          <w:b/>
        </w:rPr>
        <w:t xml:space="preserve">Ohjeet</w:t>
      </w:r>
    </w:p>
    <w:p>
      <w:r>
        <w:t xml:space="preserve">Mitä ovat agentit matriisissa ja mikä on niiden suhde vartijoihin?</w:t>
      </w:r>
    </w:p>
    <w:p>
      <w:r>
        <w:rPr>
          <w:b/>
        </w:rPr>
        <w:t xml:space="preserve">Konteksti</w:t>
      </w:r>
    </w:p>
    <w:p>
      <w:r>
        <w:t xml:space="preserve">Morpheus ja hänen miehistönsä ovat joukko kapinallisia, jotka murtautuvat Matrixiin "irrottaakseen" orjuutetut ihmiset ja värvätäkseen heidät; heidän ymmärryksensä Matrixin simuloidusta luonteesta antaa heille mahdollisuuden taivuttaa sen fysikaalisia lakeja. Morfeus varoittaa Neoa, että kuolema Matrixissa tappaa myös fyysisen ruumiin, ja selittää, että agentit ovat tuntevia ohjelmia, jotka eliminoivat järjestelmään kohdistuvia uhkia, kun taas Vartijat-nimiset koneet eliminoivat kapinallisia todellisessa maailmassa. Neon taitavuus virtuaaliharjoittelussa vahvistaa Morpheuksen uskoa, että Neo on "The One", ihminen, jonka on ennustettu vapauttavan ihmiskunnan. Ryhmä menee Matrixiin tapaamaan Oraakkelia, profeetan kaltaista ohjelmaa, joka ennusti, että Yksi ilmestyisi. Hän vihjaa Neolle, että hän ei ole Yksi, ja varoittaa, että hänen on valittava Morpheuksen ja oman elämänsä välillä. Ennen kuin he pääsevät lähtemään Matrixista, agentit ja poliisit hyökkäävät ryhmän kimppuun. Vihjeen antaa Cypher, tyytymätön miehistön jäsen, joka on pettänyt Morpheuksen vastineeksi sopimuksesta, jonka mukaan hänet voidaan liittää takaisin Matrixiin, jossa hän voi elää mukavaa elämää.</w:t>
      </w:r>
    </w:p>
    <w:p>
      <w:r>
        <w:rPr>
          <w:b/>
        </w:rPr>
        <w:t xml:space="preserve">Vastaus</w:t>
      </w:r>
    </w:p>
    <w:p>
      <w:r>
        <w:t xml:space="preserve">Matrixin agentit ovat tuntevia "ohjelmia", jotka on suunniteltu poistamaan uhkia järjestelmästä. Niitä voidaan pitää Matrix-ohjelman virustorjuntaratkaisuna.</w:t>
        <w:br/>
        <w:br/>
        <w:t xml:space="preserve"> Vartijat ovat matriisin ulkopuolisessa reaalimaailmassa toimivia kalmarin kaltaisia fyysisiä robotteja, joiden tarkoituksena on tuhota ja kaapata jäljellä olevia ihmisasutuksia.</w:t>
        <w:br/>
        <w:br/>
        <w:t xml:space="preserve"> Agenttien ja vartijoiden välillä ei ole suoraa suhdetta, paitsi että ne molemmat työskentelevät samalle taholle ihmisiä vastaan.</w:t>
      </w:r>
    </w:p>
    <w:p>
      <w:r>
        <w:rPr>
          <w:b/>
          <w:u w:val="single"/>
        </w:rPr>
        <w:t xml:space="preserve">Asiakirja 8861</w:t>
      </w:r>
    </w:p>
    <w:p>
      <w:r>
        <w:rPr>
          <w:b/>
        </w:rPr>
        <w:t xml:space="preserve">Ohjeet</w:t>
      </w:r>
    </w:p>
    <w:p>
      <w:r>
        <w:t xml:space="preserve">Millainen Grand Prix on vuoden 1932 Australian Grand Prix?</w:t>
      </w:r>
    </w:p>
    <w:p>
      <w:r>
        <w:rPr>
          <w:b/>
        </w:rPr>
        <w:t xml:space="preserve">Konteksti</w:t>
      </w:r>
    </w:p>
    <w:p>
      <w:r>
        <w:t xml:space="preserve">Australian Grand Prix 1932 oli moottorikilpailu, joka ajettiin Phillip Islandin radalla Victoriassa, Australiassa 14. maaliskuuta 1932[1].[2] Se oli viides Australian Grand Prix ja viides Phillip Islandilla ajettu kilpailu.</w:t>
        <w:t xml:space="preserve">1]</w:t>
        <w:br/>
        <w:br/>
        <w:t xml:space="preserve">Kilpailun järjesti Light Car Club of Australia, joka tunnettiin aiemmin nimellä Victorian Light Car Club, ja se oli rajoitettu autoille, joiden moottorin iskutilavuus oli enintään 2000 cm3.[1] Se oli ensimmäinen Australian Grand Prix, joka ratkaistiin suoralla tasoituksella,[2] ja voittaja oli se auto, joka ajoi ensimmäisenä 31 kierrosta.[1] Kahden "scratch"-kilpailijan oli myönnettävä jopa 29 minuutin pituiset lähdöt, mikä vastasi neljän kierroksen etumatkaa.[3] Aiemmasta käytännöstä, jossa autot kilpailivat neljässä luokassa, luovuttiin.[1] Sääolosuhteiden kerrottiin olleen "ihanteelliset".[3</w:t>
        <w:br/>
        <w:br/>
        <w:t xml:space="preserve">Kilpailun, jossa oli 18 starttia,[3] voitti Bill Thompson ajamalla Bugattia.[1] Thompson sai myös Herald Trophy -palkinnon kilpailun nopeimmasta ajasta.[1] Hän sai myös Herald Trophy -palkinnon.[1]</w:t>
      </w:r>
    </w:p>
    <w:p>
      <w:r>
        <w:rPr>
          <w:b/>
        </w:rPr>
        <w:t xml:space="preserve">Vastaus</w:t>
      </w:r>
    </w:p>
    <w:p>
      <w:r>
        <w:t xml:space="preserve">Australian Grand Prix 1932 oli moottorikilpailu, joka ajettiin Phillip Islandin radalla Victoriassa Australiassa 14. maaliskuuta 1932. Se oli viides Australian Grand Prix ja viides Phillip Islandilla järjestetty kilpailu.</w:t>
        <w:br/>
        <w:br/>
        <w:t xml:space="preserve"> Kilpailun järjesti Light Car Club of Australia, joka tunnettiin aiemmin nimellä Victorian Light Car Club, ja se oli rajoitettu autoille, joiden moottorin iskutilavuus oli enintään 2000 cm3. Se oli ensimmäinen Australian Grand Prix, joka ratkaistiin suoran tasoituskilpailun perusteella, ja voittaja oli se auto, joka ajoi ensimmäisenä 31 kierrosta. Kahden "scratch"-kilpailijan oli myönnettävä jopa 29 minuutin startti, mikä vastasi neljän kierroksen etumatkaa. Aiempi käytäntö, jossa autot kilpailivat neljässä luokassa, lopetettiin. Sääolosuhteiden ilmoitettiin olevan ihanteelliset.</w:t>
        <w:br/>
        <w:br/>
        <w:t xml:space="preserve"> Kilpailun, johon osallistui 18 kilpailijaa, voitti Bill Thompson Bugattilla. Thompsonille myönnettiin myös Herald Trophy kilpailun nopeimmasta ajasta.</w:t>
      </w:r>
    </w:p>
    <w:p>
      <w:r>
        <w:rPr>
          <w:b/>
          <w:u w:val="single"/>
        </w:rPr>
        <w:t xml:space="preserve">Asiakirja 8862</w:t>
      </w:r>
    </w:p>
    <w:p>
      <w:r>
        <w:rPr>
          <w:b/>
        </w:rPr>
        <w:t xml:space="preserve">Ohjeet</w:t>
      </w:r>
    </w:p>
    <w:p>
      <w:r>
        <w:t xml:space="preserve">Miten San Franciscon lahti syntyi?</w:t>
      </w:r>
    </w:p>
    <w:p>
      <w:r>
        <w:rPr>
          <w:b/>
        </w:rPr>
        <w:t xml:space="preserve">Konteksti</w:t>
      </w:r>
    </w:p>
    <w:p>
      <w:r>
        <w:t xml:space="preserve">Viimeiseen jääkauteen asti San Franciscon lahden nykyisin täyttämä allas oli suuri suoraviivainen laakso, jossa oli pieniä kukkuloita ja joka muistutti useimpia Coast Rangesin laaksoja. Kun suuret jääpeitteet alkoivat sulaa noin 11 000 vuotta sitten, merenpinta alkoi nousta. Vuoteen 5000 eaa. mennessä merenpinta nousi 90 metriä ja täytti laakson Tyynenmeren vedellä.[7] Laaksosta tuli lahti, ja pienistä kukkuloista tuli saaria.</w:t>
      </w:r>
    </w:p>
    <w:p>
      <w:r>
        <w:rPr>
          <w:b/>
        </w:rPr>
        <w:t xml:space="preserve">Vastaus</w:t>
      </w:r>
    </w:p>
    <w:p>
      <w:r>
        <w:t xml:space="preserve">Noin 11 000 vuotta sitten maa alkoi sulaa ja sulattaa suuria jääpeitteitä, mikä nosti merenpintaa ja täytti laakson, jossa San Franciscon lahti nyt sijaitsee.</w:t>
      </w:r>
    </w:p>
    <w:p>
      <w:r>
        <w:rPr>
          <w:b/>
          <w:u w:val="single"/>
        </w:rPr>
        <w:t xml:space="preserve">Asiakirja 8863</w:t>
      </w:r>
    </w:p>
    <w:p>
      <w:r>
        <w:rPr>
          <w:b/>
        </w:rPr>
        <w:t xml:space="preserve">Ohjeet</w:t>
      </w:r>
    </w:p>
    <w:p>
      <w:r>
        <w:t xml:space="preserve">Voisitteko kuvailla, kuka on BNP Paribas (BNPP)?</w:t>
      </w:r>
    </w:p>
    <w:p>
      <w:r>
        <w:rPr>
          <w:b/>
        </w:rPr>
        <w:t xml:space="preserve">Konteksti</w:t>
      </w:r>
    </w:p>
    <w:p>
      <w:r>
        <w:t xml:space="preserve">BNP Paribas on ranskalainen kansainvälinen pankkikonserni, joka perustettiin vuonna 2000 Banque Nationale de Paris'n (BNP, "Pariisin keskuspankki") ja Paribas'n, joka tunnettiin aiemmin nimellä Banque de Paris et des Pays-Bas, sulautumisen tuloksena.</w:t>
        <w:t xml:space="preserve">Konsernin emoyhtiön koko nimi on BNP Paribas S.A</w:t>
        <w:br/>
        <w:br/>
        <w:t xml:space="preserve">Pankki, jolla oli 190 000 työntekijää helmikuussa 2021, on organisoitu kolmeen pääliiketoiminta-alueeseen: Commercial, Personal Banking &amp; Services (CPBS), Investment &amp; Protection Services (IPS) ja Corporate &amp; Institutional Banking (CIB). Konserni on listattu Euronext Paris -listan ykkösmarkkinapaikalle ja kuuluu Euro Stoxx 50 -pörssi-indeksiin, ja se on mukana myös Ranskan CAC 40 -indeksissä.</w:t>
        <w:br/>
        <w:br/>
        <w:t xml:space="preserve"> BNP Paribas on Euroopan toiseksi suurin pankkiryhmä HSBC:n jälkeen ja maailman yhdeksänneksi suurin pankkiryhmä (varallisuuden mukaan, joulukuu 2021). Siitä tuli yksi maailman viidestä suurimmasta pankista vuoden 2008 finanssikriisin jälkeen. Huolimatta joistakin oikeudellisista vaikeuksista vuonna 2014, muun muassa siitä, että sille määrättiin kaikkien aikojen suurin sakko korvauksena Yhdysvaltain pakotteiden rikkomisesta, se on edelleen yksi maailman kymmenestä suurimmasta pankista. Rahoitusvakausneuvosto pitää sitä systeemisesti merkittävänä pankkina.</w:t>
      </w:r>
    </w:p>
    <w:p>
      <w:r>
        <w:rPr>
          <w:b/>
        </w:rPr>
        <w:t xml:space="preserve">Vastaus</w:t>
      </w:r>
    </w:p>
    <w:p>
      <w:r>
        <w:t xml:space="preserve">BNP Paribas alias BNPP on ranskalainen pankkikonserni. Vuonna 2022 sen liikevaihto oli 50,4 miljardia euroa ja nettotulos 10,2 miljardia euroa.</w:t>
      </w:r>
    </w:p>
    <w:p>
      <w:r>
        <w:rPr>
          <w:b/>
          <w:u w:val="single"/>
        </w:rPr>
        <w:t xml:space="preserve">Asiakirja 8864</w:t>
      </w:r>
    </w:p>
    <w:p>
      <w:r>
        <w:rPr>
          <w:b/>
        </w:rPr>
        <w:t xml:space="preserve">Ohjeet</w:t>
      </w:r>
    </w:p>
    <w:p>
      <w:r>
        <w:t xml:space="preserve">Etsi neljä silmän muotoa Maitumin antropomorfisesta keramiikasta ja erota ne toisistaan pilkulla.</w:t>
      </w:r>
    </w:p>
    <w:p>
      <w:r>
        <w:rPr>
          <w:b/>
        </w:rPr>
        <w:t xml:space="preserve">Konteksti</w:t>
      </w:r>
    </w:p>
    <w:p>
      <w:r>
        <w:t xml:space="preserve">Koska silmien uskotaan olevan ilmeikkäät, Maitum-purkeissa kuvatuille silmille annetaan suuri merkitys kuolleiden kuvauksissa. Silmät luokitellaan neljään päämuotoon: (1) mantelinmuotoiset, (2) soikeat, (3) pyöreät ja (4) suorakulmaiset.</w:t>
      </w:r>
    </w:p>
    <w:p>
      <w:r>
        <w:rPr>
          <w:b/>
        </w:rPr>
        <w:t xml:space="preserve">Vastaus</w:t>
      </w:r>
    </w:p>
    <w:p>
      <w:r>
        <w:t xml:space="preserve">mantelinmuotoinen, soikea, pyöreä, suorakaiteen muotoinen.</w:t>
      </w:r>
    </w:p>
    <w:p>
      <w:r>
        <w:rPr>
          <w:b/>
          <w:u w:val="single"/>
        </w:rPr>
        <w:t xml:space="preserve">Asiakirja 8865</w:t>
      </w:r>
    </w:p>
    <w:p>
      <w:r>
        <w:rPr>
          <w:b/>
        </w:rPr>
        <w:t xml:space="preserve">Ohjeet</w:t>
      </w:r>
    </w:p>
    <w:p>
      <w:r>
        <w:t xml:space="preserve">Voivatko koirat puhua?</w:t>
      </w:r>
    </w:p>
    <w:p>
      <w:r>
        <w:rPr>
          <w:b/>
        </w:rPr>
        <w:t xml:space="preserve">Vastaus</w:t>
      </w:r>
    </w:p>
    <w:p>
      <w:r>
        <w:t xml:space="preserve">Koirat eivät osaa puhua samalla tavalla kuin ihmiset, mutta ne pystyvät kommunikoimaan keskenään sekä äänien että kehon liikkeiden avulla. Ne oppivat tämän jo nuorena.</w:t>
      </w:r>
    </w:p>
    <w:p>
      <w:r>
        <w:rPr>
          <w:b/>
          <w:u w:val="single"/>
        </w:rPr>
        <w:t xml:space="preserve">Asiakirja 8866</w:t>
      </w:r>
    </w:p>
    <w:p>
      <w:r>
        <w:rPr>
          <w:b/>
        </w:rPr>
        <w:t xml:space="preserve">Ohjeet</w:t>
      </w:r>
    </w:p>
    <w:p>
      <w:r>
        <w:t xml:space="preserve">Anna minulle luettelo Yhdysvaltain armeijan koulutuskouluista.</w:t>
      </w:r>
    </w:p>
    <w:p>
      <w:r>
        <w:rPr>
          <w:b/>
        </w:rPr>
        <w:t xml:space="preserve">Vastaus</w:t>
      </w:r>
    </w:p>
    <w:p>
      <w:r>
        <w:t xml:space="preserve">1) Ilmastokoulu eli "hyppykoulu" on kolmen viikon kurssi, jossa sotilaat koulutetaan suorittamaan ilmasta käsin tehtäviä operaatioita hyppäämällä lentokoneista. Tämän koulun suorittanut tunnetaan yleisesti laskuvarjojääkäreinä.</w:t>
        <w:br/>
        <w:br/>
        <w:t xml:space="preserve"> 2) Ilmahyökkäyskoulu: noin kahden viikon kurssi, jossa sotilaat koulutetaan ilmahyökkäystoimintaan, johon kuuluu liikkuminen helikoptereissa, helikoptereista laskeutuminen ja varusteiden kiinnittäminen helikoptereihin.</w:t>
        <w:br/>
        <w:br/>
        <w:t xml:space="preserve"> 3) Ranger-koulu: 62 päivän mittainen johtajakurssi, jota pidetään yleisesti yhtenä armeijan kovimmista kouluista, josta valmistuu vain noin 50 prosenttia. Kyseessä on pienen yksikön johtajakurssi, joka sisältää muun muassa partiointia, pienen yksikön taktiikkaa, vuorikiipeilytaitoja, ilmassa tapahtuvia operaatioita. Vain noin 1 prosentti koko armeijasta on valmistunut tältä kurssilta ja sitä pidetään "metsänvartijan pätevyytenä".</w:t>
      </w:r>
    </w:p>
    <w:p>
      <w:r>
        <w:rPr>
          <w:b/>
          <w:u w:val="single"/>
        </w:rPr>
        <w:t xml:space="preserve">Asiakirja 8867</w:t>
      </w:r>
    </w:p>
    <w:p>
      <w:r>
        <w:rPr>
          <w:b/>
        </w:rPr>
        <w:t xml:space="preserve">Ohjeet</w:t>
      </w:r>
    </w:p>
    <w:p>
      <w:r>
        <w:t xml:space="preserve">Mikä on lumipallo?</w:t>
      </w:r>
    </w:p>
    <w:p>
      <w:r>
        <w:rPr>
          <w:b/>
        </w:rPr>
        <w:t xml:space="preserve">Vastaus</w:t>
      </w:r>
    </w:p>
    <w:p>
      <w:r>
        <w:t xml:space="preserve">Lumipallo on pieni, pallonmuotoinen kokoelma tiivistä lunta, jota käytetään yleensä muiden ihmisten heittämiseen.</w:t>
      </w:r>
    </w:p>
    <w:p>
      <w:r>
        <w:rPr>
          <w:b/>
          <w:u w:val="single"/>
        </w:rPr>
        <w:t xml:space="preserve">Asiakirja 8868</w:t>
      </w:r>
    </w:p>
    <w:p>
      <w:r>
        <w:rPr>
          <w:b/>
        </w:rPr>
        <w:t xml:space="preserve">Ohjeet</w:t>
      </w:r>
    </w:p>
    <w:p>
      <w:r>
        <w:t xml:space="preserve">Missä ryhmässä eläviä eläinlajeja on kuvattu eniten?</w:t>
      </w:r>
    </w:p>
    <w:p>
      <w:r>
        <w:rPr>
          <w:b/>
        </w:rPr>
        <w:t xml:space="preserve">Konteksti</w:t>
      </w:r>
    </w:p>
    <w:p>
      <w:r>
        <w:t xml:space="preserve">Eläimet ovat monisoluisia, eukaryoottisia eliöitä, jotka kuuluvat biologiseen valtakuntaan Animalia. Muutamaa poikkeusta lukuun ottamatta eläimet syövät orgaanista ainetta, hengittävät happea, pystyvät liikkumaan, voivat lisääntyä sukupuolisesti ja kasvavat alkionkehityksen aikana onttoa solupalloa eli blastulaa. Vuoteen 2022 mennessä on kuvattu 2,16 miljoonaa elävää eläinlajia, joista noin 1,05 miljoonaa on hyönteisiä, yli 36 000 kaloja, noin 11 700 matelijoita, yli 11 100 lintuja ja 6 596 nisäkkäitä, mutta kaikkiaan eläinlajeja on arvioitu olevan noin 7,77 miljoonaa. Eläinten pituus vaihtelee 8,5 mikrometristä 33,6 metriin. Ne ovat monimutkaisessa vuorovaikutuksessa keskenään ja ympäristönsä kanssa ja muodostavat monimutkaisia ravintoverkkoja. Eläinten tieteellistä tutkimusta kutsutaan eläintieteeksi.</w:t>
      </w:r>
    </w:p>
    <w:p>
      <w:r>
        <w:rPr>
          <w:b/>
        </w:rPr>
        <w:t xml:space="preserve">Vastaus</w:t>
      </w:r>
    </w:p>
    <w:p>
      <w:r>
        <w:t xml:space="preserve">Hyönteislajeja on 1,05 miljoonaa (1 050 000), mikä on eläinkunnan suurin ryhmä.</w:t>
      </w:r>
    </w:p>
    <w:p>
      <w:r>
        <w:rPr>
          <w:b/>
          <w:u w:val="single"/>
        </w:rPr>
        <w:t xml:space="preserve">Asiakirja 8869</w:t>
      </w:r>
    </w:p>
    <w:p>
      <w:r>
        <w:rPr>
          <w:b/>
        </w:rPr>
        <w:t xml:space="preserve">Ohjeet</w:t>
      </w:r>
    </w:p>
    <w:p>
      <w:r>
        <w:t xml:space="preserve">Poimi tekstistä Azorien tasangon keskiryhmässä sijaitsevien saarten nimet. Erottele ne toisistaan pilkulla.</w:t>
      </w:r>
    </w:p>
    <w:p>
      <w:r>
        <w:rPr>
          <w:b/>
        </w:rPr>
        <w:t xml:space="preserve">Konteksti</w:t>
      </w:r>
    </w:p>
    <w:p>
      <w:r>
        <w:t xml:space="preserve">Nämä saaret voidaan jakaa kolmeen tunnistettavaan ryhmään, jotka sijaitsevat Azorien tasangolla:</w:t>
        <w:br/>
        <w:t xml:space="preserve">Itäinen ryhmä (Grupo Oriental), johon kuuluvat São Miguelin, Santa Marian ja Formigasin saaret</w:t>
        <w:br/>
        <w:t xml:space="preserve">Keskinen ryhmä (Grupo Central), johon kuuluvat Terceira, Graciosa, São Jorge, Pico ja Faial</w:t>
        <w:br/>
        <w:t xml:space="preserve">Läntinen ryhmä (Grupo Ocidental), johon kuuluvat Flores ja Corvo</w:t>
      </w:r>
    </w:p>
    <w:p>
      <w:r>
        <w:rPr>
          <w:b/>
        </w:rPr>
        <w:t xml:space="preserve">Vastaus</w:t>
      </w:r>
    </w:p>
    <w:p>
      <w:r>
        <w:t xml:space="preserve">Terceira, Graciosa, São Jorge, Pico ja Faial.</w:t>
      </w:r>
    </w:p>
    <w:p>
      <w:r>
        <w:rPr>
          <w:b/>
          <w:u w:val="single"/>
        </w:rPr>
        <w:t xml:space="preserve">Asiakirja 8870</w:t>
      </w:r>
    </w:p>
    <w:p>
      <w:r>
        <w:rPr>
          <w:b/>
        </w:rPr>
        <w:t xml:space="preserve">Ohjeet</w:t>
      </w:r>
    </w:p>
    <w:p>
      <w:r>
        <w:t xml:space="preserve">Luettele viisi Jules Vernesin teosta.</w:t>
      </w:r>
    </w:p>
    <w:p>
      <w:r>
        <w:rPr>
          <w:b/>
        </w:rPr>
        <w:t xml:space="preserve">Vastaus</w:t>
      </w:r>
    </w:p>
    <w:p>
      <w:r>
        <w:t xml:space="preserve">Maailman ympäri kahdeksassakymmenessä päivässä, Maasta kuuhun, Martin Paz, Matka maapallon keskipisteeseen, A Drama in the Air, A Drama in the Air</w:t>
      </w:r>
    </w:p>
    <w:p>
      <w:r>
        <w:rPr>
          <w:b/>
          <w:u w:val="single"/>
        </w:rPr>
        <w:t xml:space="preserve">Asiakirja 8871</w:t>
      </w:r>
    </w:p>
    <w:p>
      <w:r>
        <w:rPr>
          <w:b/>
        </w:rPr>
        <w:t xml:space="preserve">Ohjeet</w:t>
      </w:r>
    </w:p>
    <w:p>
      <w:r>
        <w:t xml:space="preserve">Milloin ihmiselämä alkaa?</w:t>
      </w:r>
    </w:p>
    <w:p>
      <w:r>
        <w:rPr>
          <w:b/>
        </w:rPr>
        <w:t xml:space="preserve">Vastaus</w:t>
      </w:r>
    </w:p>
    <w:p>
      <w:r>
        <w:t xml:space="preserve">Kausaatioteoriaa sovelletaan kysymykseen siitä, missä vaiheessa ihmiselämä alkaa. Johtopäätöksenä on, että potentiaalinen ihmisolento aktualisoituu, kun yksinomainen in-utero-riippuvuus aineellisista, muodollisista ja tehokkaista syistä loppuu ja kun ei-yksinomainen ex-utero-riippuvuus hoivaavista ja huolenpitoa antavista lähteistä alkaa.</w:t>
      </w:r>
    </w:p>
    <w:p>
      <w:r>
        <w:rPr>
          <w:b/>
          <w:u w:val="single"/>
        </w:rPr>
        <w:t xml:space="preserve">Asiakirja 8872</w:t>
      </w:r>
    </w:p>
    <w:p>
      <w:r>
        <w:rPr>
          <w:b/>
        </w:rPr>
        <w:t xml:space="preserve">Ohjeet</w:t>
      </w:r>
    </w:p>
    <w:p>
      <w:r>
        <w:t xml:space="preserve">Mitkä näistä juomista ovat kofeiinipitoisia: vesi, kahvi, tee, kannettava tietokone, appelsiinimehu, limonadi, pre workout.</w:t>
      </w:r>
    </w:p>
    <w:p>
      <w:r>
        <w:rPr>
          <w:b/>
        </w:rPr>
        <w:t xml:space="preserve">Vastaus</w:t>
      </w:r>
    </w:p>
    <w:p>
      <w:r>
        <w:t xml:space="preserve">Kahvissa, teessä ja treeniä edeltävissä tuotteissa voi olla vaihtelevia määriä kofeiinia. Vesi, appelsiinimehu ja limonadi ovat juomia, joissa ei ole kofeiinia. Kannettava tietokone ei ole lainkaan juoma.</w:t>
      </w:r>
    </w:p>
    <w:p>
      <w:r>
        <w:rPr>
          <w:b/>
          <w:u w:val="single"/>
        </w:rPr>
        <w:t xml:space="preserve">Asiakirja 8873</w:t>
      </w:r>
    </w:p>
    <w:p>
      <w:r>
        <w:rPr>
          <w:b/>
        </w:rPr>
        <w:t xml:space="preserve">Ohjeet</w:t>
      </w:r>
    </w:p>
    <w:p>
      <w:r>
        <w:t xml:space="preserve">Anna minulle luettelo parhaista eläimistä, joita voi pitää lemmikkinä, aloittaen parhaasta lemmikkieläimestä.</w:t>
      </w:r>
    </w:p>
    <w:p>
      <w:r>
        <w:rPr>
          <w:b/>
        </w:rPr>
        <w:t xml:space="preserve">Vastaus</w:t>
      </w:r>
    </w:p>
    <w:p>
      <w:r>
        <w:t xml:space="preserve">1.</w:t>
        <w:t xml:space="preserve">Kissa</w:t>
        <w:br/>
        <w:t xml:space="preserve">2</w:t>
        <w:t xml:space="preserve">Koira</w:t>
        <w:br/>
        <w:t xml:space="preserve">3.</w:t>
        <w:t xml:space="preserve">Kani</w:t>
        <w:br/>
        <w:t xml:space="preserve">4.</w:t>
        <w:t xml:space="preserve">Lintu</w:t>
        <w:br/>
        <w:t xml:space="preserve">5.</w:t>
        <w:t xml:space="preserve">Kala</w:t>
        <w:br/>
        <w:t xml:space="preserve">6.</w:t>
        <w:t xml:space="preserve">Käärme</w:t>
        <w:br/>
        <w:t xml:space="preserve">7.</w:t>
        <w:t xml:space="preserve">Hamsteri</w:t>
        <w:br/>
        <w:t xml:space="preserve">8.</w:t>
        <w:t xml:space="preserve">Gerbiili</w:t>
        <w:br/>
        <w:t xml:space="preserve">9.</w:t>
        <w:t xml:space="preserve">Marsu</w:t>
        <w:br/>
        <w:t xml:space="preserve">10. Chinchilla</w:t>
      </w:r>
    </w:p>
    <w:p>
      <w:r>
        <w:rPr>
          <w:b/>
          <w:u w:val="single"/>
        </w:rPr>
        <w:t xml:space="preserve">Asiakirja 8874</w:t>
      </w:r>
    </w:p>
    <w:p>
      <w:r>
        <w:rPr>
          <w:b/>
        </w:rPr>
        <w:t xml:space="preserve">Ohjeet</w:t>
      </w:r>
    </w:p>
    <w:p>
      <w:r>
        <w:t xml:space="preserve">Mitkä ovat kolme suosittua naisten muotivuokrauspalvelua?</w:t>
      </w:r>
    </w:p>
    <w:p>
      <w:r>
        <w:rPr>
          <w:b/>
        </w:rPr>
        <w:t xml:space="preserve">Vastaus</w:t>
      </w:r>
    </w:p>
    <w:p>
      <w:r>
        <w:t xml:space="preserve">Rent the Runway, Nuuly ja FashionPass</w:t>
      </w:r>
    </w:p>
    <w:p>
      <w:r>
        <w:rPr>
          <w:b/>
          <w:u w:val="single"/>
        </w:rPr>
        <w:t xml:space="preserve">Asiakirja 8875</w:t>
      </w:r>
    </w:p>
    <w:p>
      <w:r>
        <w:rPr>
          <w:b/>
        </w:rPr>
        <w:t xml:space="preserve">Ohjeet</w:t>
      </w:r>
    </w:p>
    <w:p>
      <w:r>
        <w:t xml:space="preserve">Miten voit ottaa hyviä tähtikuvia?</w:t>
      </w:r>
    </w:p>
    <w:p>
      <w:r>
        <w:rPr>
          <w:b/>
        </w:rPr>
        <w:t xml:space="preserve">Vastaus</w:t>
      </w:r>
    </w:p>
    <w:p>
      <w:r>
        <w:t xml:space="preserve">Hyvien tähtikuvien ottaminen vaatii kolme kriittistä tekijää: hyvät havainto-olosuhteet, hyvät laitteet ja runsaasti aikaa. Pimeän paikan valitseminen, jossa ei ole paljon valosaastetta ja joka on kaukana kaupungeista ja muista voimakkaista valonlähteistä, on ehdoton edellytys. Sään on myös oltava kirkas, pilvetön ja mieluiten yö, jolloin ei ole täysikuuta, joka on toinen valosaasteen lähde. Jos aiot käyttää matkapuhelinta, varmista, että siinä on yötila ja että sinulla on keino pitää se liikkumattomana kuvan ottamisen ajan, joka voi kestää 4 tai useampia minuutteja. Saat parempia tuloksia digitaalikameralla, koska niissä on suuremmat linssit, jotka voivat vangita enemmän valoa. Muista myös, että mitä pidempi kuva on, sitä enemmän maa kääntyy, mikä aiheuttaa sen, että aloitukset näkyvät kuvassa jälkinä - mikä voi olla toivottavaa tai epätoivottavaa. Ammattimaisen näköisiä kuvia varten tarvitset kaukoputken, ja muista, että vaikka tekisit mitä, kuvasi eivät näytä yhtään samalta kuin Hubblen ja muiden suurten kaukoputkien kuvat. Suunnittele lopuksi, että käytät runsaasti aikaa - mitä pidempi valotus, sitä paremmin näet tähdet, ja saatat haluta ottaa useita kuvia - kokeile eri taivaanosia, katso, mitä tapahtuu, kun otat mukaan maanpinnan tai et, ja muista antaa silmiesi sopeutua pimeyteen ja katsella ympärillesi, kun otat kuvia!</w:t>
      </w:r>
    </w:p>
    <w:p>
      <w:r>
        <w:rPr>
          <w:b/>
          <w:u w:val="single"/>
        </w:rPr>
        <w:t xml:space="preserve">Asiakirja 8876</w:t>
      </w:r>
    </w:p>
    <w:p>
      <w:r>
        <w:rPr>
          <w:b/>
        </w:rPr>
        <w:t xml:space="preserve">Ohjeet</w:t>
      </w:r>
    </w:p>
    <w:p>
      <w:r>
        <w:t xml:space="preserve">Mitä etuja on näppäimistön ja hiiren käyttämisestä ensimmäisen persoonan räiskintäpeleissä, kun pelaat PC:llä?</w:t>
      </w:r>
    </w:p>
    <w:p>
      <w:r>
        <w:rPr>
          <w:b/>
        </w:rPr>
        <w:t xml:space="preserve">Vastaus</w:t>
      </w:r>
    </w:p>
    <w:p>
      <w:r>
        <w:t xml:space="preserve">Lähes kaikki ammattipelaajat käyttävät mieluiten näppäimistön ja hiiren yhdistelmää, kun he pelaavat ensimmäisen persoonan räiskintäpelejä (lyhyesti FPS).  Suurin etu on, että pelaajan näkökulmaa ohjataan optisesti korkearesoluutioisen hiiren avulla.  FPS-maailmassa tämä tarkoittaa vastustajan kohdistamista.  Hiiren avulla voidaan liikkua erittäin hienojakoisesti, jotta voidaan tarkentaa tiettyjä alueita, kuten kohteen päätä.  Päähän osuminen johtaa usein välittömästi kohteen kuolemaan tai merkittävään terveyden menetykseen.  Lisäksi käyttäjä voi käyttää näppäimistön muita näppäimiä, joiden avulla hän voi nopeasti käyttää useita erilaisia toimintoja, jotka vaihtelevat pelin mukaan.  Vaikka kaksikätisen ohjaimen opettelu on paljon helpompaa, se ei voi kilpailla näppäimistön ja hiiren yhdistelmän tarjoaman tarkkuuden kanssa.</w:t>
      </w:r>
    </w:p>
    <w:p>
      <w:r>
        <w:rPr>
          <w:b/>
          <w:u w:val="single"/>
        </w:rPr>
        <w:t xml:space="preserve">Asiakirja 8877</w:t>
      </w:r>
    </w:p>
    <w:p>
      <w:r>
        <w:rPr>
          <w:b/>
        </w:rPr>
        <w:t xml:space="preserve">Ohjeet</w:t>
      </w:r>
    </w:p>
    <w:p>
      <w:r>
        <w:t xml:space="preserve">Mitkä ovat minimaalisesti invasiivisen ortopedisen kirurgian edut?</w:t>
      </w:r>
    </w:p>
    <w:p>
      <w:r>
        <w:rPr>
          <w:b/>
        </w:rPr>
        <w:t xml:space="preserve">Vastaus</w:t>
      </w:r>
    </w:p>
    <w:p>
      <w:r>
        <w:t xml:space="preserve">On useita syitä, joiden vuoksi ortopedi haluaa valita minimaalisesti invasiivisen leikkausvaihtoehdon avoimen toimenpiteen sijaan. Yhtäältä minimaalisesti invasiiviset leikkaukset ovat yleensä nopeampia toipumisajan suhteen, verenhukka on vähäisempää ja viillot ovat pienempiä (mikä on hyvä esteettisestä näkökulmasta, koska se tarkoittaa pienempiä arpia). Toisaalta minimaalisesti invasiiviset vaihtoehdot eivät välttämättä tarjoa niin paljon näkyvyyttä leikkausalueelle kuin avoin viilto, ja toimenpiteestä riippuen ne eivät välttämättä edistä tarvittavaa fuusion tyyppiä. Koulutetun ja pätevän lääkärin on tietenkin tehtävä kaikki leikkauspäätökset, ja ne riippuvat täysin potilaan erityisolosuhteista.</w:t>
      </w:r>
    </w:p>
    <w:p>
      <w:r>
        <w:rPr>
          <w:b/>
          <w:u w:val="single"/>
        </w:rPr>
        <w:t xml:space="preserve">Asiakirja 8878</w:t>
      </w:r>
    </w:p>
    <w:p>
      <w:r>
        <w:rPr>
          <w:b/>
        </w:rPr>
        <w:t xml:space="preserve">Ohjeet</w:t>
      </w:r>
    </w:p>
    <w:p>
      <w:r>
        <w:t xml:space="preserve">Mikä on elokuva The Airzone Solution</w:t>
      </w:r>
    </w:p>
    <w:p>
      <w:r>
        <w:rPr>
          <w:b/>
        </w:rPr>
        <w:t xml:space="preserve">Konteksti</w:t>
      </w:r>
    </w:p>
    <w:p>
      <w:r>
        <w:t xml:space="preserve">The Airzone Solution (lyhennettynä The AirZone Solution?) on brittiläinen sci-fi-trilleri vuodelta 1993, jonka tuotti BBV. Sen käsikirjoitti Nicholas Briggs ja ohjasi Bill Baggs. Sen pääosissa nähdään Colin Baker, Nicola Bryant, Peter Davison, Sylvester McCoy, Jon Pertwee ja Heather Tracy.</w:t>
      </w:r>
    </w:p>
    <w:p>
      <w:r>
        <w:rPr>
          <w:b/>
        </w:rPr>
        <w:t xml:space="preserve">Vastaus</w:t>
      </w:r>
    </w:p>
    <w:p>
      <w:r>
        <w:t xml:space="preserve">The Airzone Solution (lyhennettynä The AirZone Solution?) on brittiläinen sci-fi-trilleri vuodelta 1993, jonka tuotti BBV. Sen käsikirjoitti Nicholas Briggs ja ohjasi Bill Baggs. Sen pääosissa nähdään Colin Baker, Nicola Bryant, Peter Davison, Sylvester McCoy, Jon Pertwee ja Heather Tracy.</w:t>
      </w:r>
    </w:p>
    <w:p>
      <w:r>
        <w:rPr>
          <w:b/>
          <w:u w:val="single"/>
        </w:rPr>
        <w:t xml:space="preserve">Asiakirja 8879</w:t>
      </w:r>
    </w:p>
    <w:p>
      <w:r>
        <w:rPr>
          <w:b/>
        </w:rPr>
        <w:t xml:space="preserve">Ohjeet</w:t>
      </w:r>
    </w:p>
    <w:p>
      <w:r>
        <w:t xml:space="preserve">Mitkä ovat parhaita asioita, joita kannattaa tehdä Los Angelesissa vieraillessa?</w:t>
      </w:r>
    </w:p>
    <w:p>
      <w:r>
        <w:rPr>
          <w:b/>
        </w:rPr>
        <w:t xml:space="preserve">Vastaus</w:t>
      </w:r>
    </w:p>
    <w:p>
      <w:r>
        <w:t xml:space="preserve">Suosittuja nähtävyyksiä Los Angelesissa ovat mm:</w:t>
        <w:br/>
        <w:t xml:space="preserve">Ruokailu K-Townissa</w:t>
        <w:br/>
        <w:t xml:space="preserve">- Vierailu Huntingtonin kirjastossa</w:t>
        <w:br/>
        <w:t xml:space="preserve">- Vuoristoratakyyti Universal Studiosissa</w:t>
        <w:br/>
        <w:t xml:space="preserve">- Suosikkijulkkiksesi löytäminen Hollywoodin Walk of Fame -kävelykadulta</w:t>
        <w:br/>
        <w:t xml:space="preserve">- Siistin selfien ottaminen Hollywood-kyltin edessä</w:t>
      </w:r>
    </w:p>
    <w:p>
      <w:r>
        <w:rPr>
          <w:b/>
          <w:u w:val="single"/>
        </w:rPr>
        <w:t xml:space="preserve">Asiakirja 8880</w:t>
      </w:r>
    </w:p>
    <w:p>
      <w:r>
        <w:rPr>
          <w:b/>
        </w:rPr>
        <w:t xml:space="preserve">Ohjeet</w:t>
      </w:r>
    </w:p>
    <w:p>
      <w:r>
        <w:t xml:space="preserve">Mitä eroa on näytönohjaimen ja suorittimen välillä?</w:t>
      </w:r>
    </w:p>
    <w:p>
      <w:r>
        <w:rPr>
          <w:b/>
        </w:rPr>
        <w:t xml:space="preserve">Vastaus</w:t>
      </w:r>
    </w:p>
    <w:p>
      <w:r>
        <w:t xml:space="preserve">Keskusyksiköllä (CPU) ja grafiikkasuorittimella (GPU) on hyvin erilaiset tehtävät. CPU:ssa voi olla useita prosessoriytimiä, ja sitä kutsutaan yleisesti tietokoneen aivoksi. Se on välttämätön kaikissa nykyaikaisissa tietokonejärjestelmissä, sillä se suorittaa tietokoneen ja käyttöjärjestelmän tarvitsemat komennot ja prosessit. Suoritin on tärkeä myös sen kannalta, kuinka nopeasti ohjelmat toimivat, kuten verkkosurffaus ja taulukkolaskenta. GPU on prosessori, joka koostuu monista pienemmistä ja erikoistuneemmista ytimistä. Ytimet tuottavat yhdessä toimiessaan massiivista suorituskykyä, kun käsittelytehtävä voidaan jakaa ja käsitellä useiden ytimien kesken.</w:t>
        <w:br/>
        <w:br/>
        <w:t xml:space="preserve"> Vaikka suorittimilla ja näytönohjaimilla on paljon yhteistä - molemmat ovat kriittisiä laskentakoneistoja. Molemmat ovat piipohjaisia mikroprosessoreita. Molemmat käsittelevät dataa, mutta niiden arkkitehtuurit ovat erilaisia ja ne on rakennettu eri tarkoituksiin.</w:t>
        <w:br/>
        <w:br/>
        <w:t xml:space="preserve"> Suoritin soveltuu monenlaisiin työtehtäviin, erityisesti sellaisiin, joissa latenssi tai ytimikohtainen suorituskyky ovat tärkeitä. CPU on tehokas suoritinmoottori, joka keskittyy pienemmän ytimien lukumääränsä ansiosta yksittäisiin tehtäviin ja asioiden nopeaan suorittamiseen. Tämän ansiosta se on ainutlaatuisen hyvin varustettu tehtäviin, jotka vaihtelevat sarjalaskennasta tietokantojen pyörittämiseen.</w:t>
        <w:br/>
        <w:br/>
        <w:t xml:space="preserve"> Näytönohjaimet alkoivat erikoistuneina ASIC-piireinä, jotka kehitettiin nopeuttamaan tiettyjä 3D-renderöintitehtäviä. Ajan myötä näistä kiinteätoimisista moottoreista tuli ohjelmoitavampia ja joustavampia. Vaikka grafiikka ja nykypäivän huippupelien yhä elävämpi visuaalisuus ovat edelleen niiden päätehtävä, näytönohjaimet ovat kehittyneet myös yleiskäyttöisiksi rinnakkaisprosessoreiksi, jotka käsittelevät yhä useampia sovelluksia.</w:t>
      </w:r>
    </w:p>
    <w:p>
      <w:r>
        <w:rPr>
          <w:b/>
          <w:u w:val="single"/>
        </w:rPr>
        <w:t xml:space="preserve">Asiakirja 8881</w:t>
      </w:r>
    </w:p>
    <w:p>
      <w:r>
        <w:rPr>
          <w:b/>
        </w:rPr>
        <w:t xml:space="preserve">Ohjeet</w:t>
      </w:r>
    </w:p>
    <w:p>
      <w:r>
        <w:t xml:space="preserve">Miten jonglööraat?</w:t>
      </w:r>
    </w:p>
    <w:p>
      <w:r>
        <w:rPr>
          <w:b/>
        </w:rPr>
        <w:t xml:space="preserve">Vastaus</w:t>
      </w:r>
    </w:p>
    <w:p>
      <w:r>
        <w:t xml:space="preserve">Jongleeraaminen on kolmen tai useamman esineen, yleensä pallon, jatkuvaa heittelyä ja kiinniottamista. Ihmiset jongleeraavat viihteen, virkistyksen, liikunnan ja hauskanpidon vuoksi. Joitakin jonglöörejä palkataan ammattimaisesti esiintymään syntymäpäiväjuhlissa, festivaaleilla ja tapahtumissa. Jongleeraaminen tapahtuu heittämällä palloja kädestä käteen ja päästämällä pallo irti ennen toisen kiinniottamista.</w:t>
      </w:r>
    </w:p>
    <w:p>
      <w:r>
        <w:rPr>
          <w:b/>
          <w:u w:val="single"/>
        </w:rPr>
        <w:t xml:space="preserve">Asiakirja 8882</w:t>
      </w:r>
    </w:p>
    <w:p>
      <w:r>
        <w:rPr>
          <w:b/>
        </w:rPr>
        <w:t xml:space="preserve">Ohjeet</w:t>
      </w:r>
    </w:p>
    <w:p>
      <w:r>
        <w:t xml:space="preserve">erottaa seuraavat kuuluisat henkilöt kirjailijoina ja tanssijoina:</w:t>
        <w:br/>
        <w:t xml:space="preserve">Gregory Hines</w:t>
        <w:br/>
        <w:t xml:space="preserve">Danielle Steele</w:t>
        <w:br/>
        <w:t xml:space="preserve">JK Rowling</w:t>
        <w:br/>
        <w:t xml:space="preserve">Lee Child</w:t>
        <w:br/>
        <w:t xml:space="preserve">Patrick Swayze</w:t>
        <w:br/>
        <w:t xml:space="preserve">Martha graham</w:t>
        <w:br/>
        <w:t xml:space="preserve">Leo Tolstoi</w:t>
        <w:br/>
        <w:t xml:space="preserve">Michael Flatly</w:t>
        <w:br/>
        <w:t xml:space="preserve">Paulo Cohelo</w:t>
        <w:br/>
        <w:t xml:space="preserve">Michael Jackson</w:t>
      </w:r>
    </w:p>
    <w:p>
      <w:r>
        <w:rPr>
          <w:b/>
        </w:rPr>
        <w:t xml:space="preserve">Vastaus</w:t>
      </w:r>
    </w:p>
    <w:p>
      <w:r>
        <w:t xml:space="preserve">Kirjoittajat:</w:t>
        <w:t xml:space="preserve">Danielle Steele</w:t>
        <w:br/>
        <w:t xml:space="preserve">JK Rowling</w:t>
        <w:br/>
        <w:t xml:space="preserve">Lee Child</w:t>
        <w:br/>
        <w:t xml:space="preserve">Leo Tolstoi</w:t>
        <w:br/>
        <w:t xml:space="preserve">Paulo Cohelo</w:t>
        <w:br/>
        <w:br/>
        <w:t xml:space="preserve">Tanssijat:</w:t>
        <w:br/>
        <w:t xml:space="preserve">Martha graham</w:t>
        <w:br/>
        <w:t xml:space="preserve">Michael Jackson</w:t>
        <w:br/>
        <w:t xml:space="preserve">Gregory Hines</w:t>
        <w:br/>
        <w:t xml:space="preserve">Patrick Swayze</w:t>
        <w:br/>
        <w:t xml:space="preserve">Michael Flatly</w:t>
      </w:r>
    </w:p>
    <w:p>
      <w:r>
        <w:rPr>
          <w:b/>
          <w:u w:val="single"/>
        </w:rPr>
        <w:t xml:space="preserve">Asiakirja 8883</w:t>
      </w:r>
    </w:p>
    <w:p>
      <w:r>
        <w:rPr>
          <w:b/>
        </w:rPr>
        <w:t xml:space="preserve">Ohjeet</w:t>
      </w:r>
    </w:p>
    <w:p>
      <w:r>
        <w:t xml:space="preserve">Luettele Reliance Industries Limitedin liiketoiminta-alueet tekstin mukaan. Näytä tulos katkoviivoitettuna luettelona.</w:t>
      </w:r>
    </w:p>
    <w:p>
      <w:r>
        <w:rPr>
          <w:b/>
        </w:rPr>
        <w:t xml:space="preserve">Konteksti</w:t>
      </w:r>
    </w:p>
    <w:p>
      <w:r>
        <w:t xml:space="preserve">Reliance Industries Limited on intialainen monikansallinen monialayritys, jonka pääkonttori sijaitsee Mumbaissa. Se harjoittaa monipuolista liiketoimintaa muun muassa energian, petrokemian, maakaasun, vähittäiskaupan, televiestinnän, joukkotiedotusvälineiden ja tekstiilien alalla. Reliance on yksi Intian kannattavimmista yrityksistä,[4] Intian suurin pörssiyhtiö markkina-arvoltaan[5] ja Intian suurin yritys liikevaihdolla mitattuna[6], ja se on myös yksi Intian suurimmista työnantajista, jolla on yli 300 000 työntekijää maailmassa.[7][8][9][10] Yhtiö on maailman suurimpien yritysten Fortune Global 500 -listalla 100. sijalla vuodesta 2022 alkaen.[9] Reliance on edelleen Intian suurin viejä, jonka osuus Intian koko tavaraviennistä on 7 prosenttia, ja sillä on pääsy yli sadan maan markkinoille.[11] Reliance vastaa lähes 5 prosentista Intian hallituksen tulli- ja valmisteverotuloista. It is also the highest income tax payer in the private sector in India.[11][12] The company has relatively little free cash flow and high corporate debt.[13][14]</w:t>
      </w:r>
    </w:p>
    <w:p>
      <w:r>
        <w:rPr>
          <w:b/>
        </w:rPr>
        <w:t xml:space="preserve">Vastaus</w:t>
      </w:r>
    </w:p>
    <w:p>
      <w:r>
        <w:t xml:space="preserve">energia</w:t>
        <w:br/>
        <w:t xml:space="preserve">petrokemianteollisuus</w:t>
        <w:br/>
        <w:t xml:space="preserve">maakaasu</w:t>
        <w:br/>
        <w:t xml:space="preserve">vähittäiskauppa</w:t>
        <w:br/>
        <w:t xml:space="preserve">televiestintä</w:t>
        <w:br/>
        <w:t xml:space="preserve">joukkoviestintä</w:t>
        <w:br/>
        <w:t xml:space="preserve">tekstiilit</w:t>
      </w:r>
    </w:p>
    <w:p>
      <w:r>
        <w:rPr>
          <w:b/>
          <w:u w:val="single"/>
        </w:rPr>
        <w:t xml:space="preserve">Asiakirja 8884</w:t>
      </w:r>
    </w:p>
    <w:p>
      <w:r>
        <w:rPr>
          <w:b/>
        </w:rPr>
        <w:t xml:space="preserve">Ohjeet</w:t>
      </w:r>
    </w:p>
    <w:p>
      <w:r>
        <w:t xml:space="preserve">Mitä voin tehdä rantamatkalla estääkseni auringonpalamisen?</w:t>
      </w:r>
    </w:p>
    <w:p>
      <w:r>
        <w:rPr>
          <w:b/>
        </w:rPr>
        <w:t xml:space="preserve">Vastaus</w:t>
      </w:r>
    </w:p>
    <w:p>
      <w:r>
        <w:t xml:space="preserve">Seuraavassa on muutamia asioita, joita voit tehdä estääkseen auringonpalamisen rannalla:</w:t>
        <w:br/>
        <w:br/>
        <w:t xml:space="preserve">- Ota rannalle mukaan teltta, jotta voit olla varjossa</w:t>
        <w:t xml:space="preserve">.</w:t>
        <w:br/>
        <w:t xml:space="preserve"> - Käytä vahvaa aurinkovoidetta ja käytä sitä säännöllisesti uudelleen</w:t>
        <w:t xml:space="preserve">.</w:t>
        <w:br/>
        <w:t xml:space="preserve"> - Käytä SPF-suojattuja pitkähihaisia paitoja</w:t>
        <w:t xml:space="preserve">.</w:t>
        <w:br/>
        <w:t xml:space="preserve"> - Käytä hattua, joka peittää pään ja kasvot</w:t>
      </w:r>
    </w:p>
    <w:p>
      <w:r>
        <w:rPr>
          <w:b/>
          <w:u w:val="single"/>
        </w:rPr>
        <w:t xml:space="preserve">Asiakirja 8885</w:t>
      </w:r>
    </w:p>
    <w:p>
      <w:r>
        <w:rPr>
          <w:b/>
        </w:rPr>
        <w:t xml:space="preserve">Ohjeet</w:t>
      </w:r>
    </w:p>
    <w:p>
      <w:r>
        <w:t xml:space="preserve">Mikä on Hispania</w:t>
      </w:r>
    </w:p>
    <w:p>
      <w:r>
        <w:rPr>
          <w:b/>
        </w:rPr>
        <w:t xml:space="preserve">Konteksti</w:t>
      </w:r>
    </w:p>
    <w:p>
      <w:r>
        <w:t xml:space="preserve">Hispania (latinaksi Hispānia [hɪsˈpaːnia], espanjaksi [isˈpanja]; lausutaan lähes identtisesti espanjaksi, portugaliksi, katalaaniksi ja italiaksi) oli roomalainen nimi Iberian niemimaalle ja sen maakunnille. Rooman tasavallan aikana Hispania jaettiin kahteen maakuntaan: Hispania Citerior ja Hispania Ulterior. Principatin aikana Hispania Ulterior jaettiin kahdeksi uudeksi maakunnaksi, Baeticaksi ja Lusitaniaksi, kun taas Hispania Citerior nimettiin uudelleen Hispania Tarraconensikseksi. Myöhemmin Tarraconensiksen länsiosa jaettiin ensin Hispania Novaksi ja myöhemmin nimettiin uudelleen Callaeciaksi (tai Gallaeciaksi, josta nykyinen Galicia on peräisin). Diocletianuksen tetrarkiasta (293 jKr.) lähtien Tarraconensiksen eteläosa erotettiin jälleen Carthaginensikseksi, ja kaikki manner-Hispanian provinssit sekä Baleaarit ja Pohjois-Afrikan Mauretania Tingitana -provinssin provinssit ryhmiteltiin myöhemmin siviilihiippakunnaksi, jota johti vicarius. Nimitystä Hispania käytettiin myös visigoottien vallan aikana.</w:t>
        <w:br/>
        <w:br/>
        <w:t xml:space="preserve"> Nykyaikaiset paikannimet Espanja ja Hispaniola ovat molemmat peräisin nimestä Hispania.</w:t>
      </w:r>
    </w:p>
    <w:p>
      <w:r>
        <w:rPr>
          <w:b/>
        </w:rPr>
        <w:t xml:space="preserve">Vastaus</w:t>
      </w:r>
    </w:p>
    <w:p>
      <w:r>
        <w:t xml:space="preserve">Hispania (latinaksi Hispānia [hɪsˈpaːnia], espanjaksi [isˈpanja]; lausutaan lähes identtisesti espanjaksi, portugaliksi, katalaaniksi ja italiaksi) oli roomalainen nimi Iberian niemimaalle ja sen maakunnille. Rooman tasavallan aikana Hispania jaettiin kahteen maakuntaan: Hispania Citerior ja Hispania Ulterior. Principatin aikana Hispania Ulterior jaettiin kahdeksi uudeksi maakunnaksi, Baeticaksi ja Lusitaniaksi, kun taas Hispania Citerior nimettiin uudelleen Hispania Tarraconensikseksi.</w:t>
        <w:br/>
        <w:br/>
        <w:t xml:space="preserve"> Myöhemmin Tarraconensiksen länsiosa jaettiin ensin Hispania Novaksi ja myöhemmin nimettiin uudelleen Callaeciaksi (tai Gallaeciaksi, josta nykyinen Galicia on peräisin). Diocletianuksen tetrarkiasta (293 jKr.) lähtien Tarraconensiksen eteläosa erotettiin jälleen Carthaginensikseksi, ja kaikki manner-Hispanian provinssit sekä Baleaarit ja Pohjois-Afrikan Mauretania Tingitana -provinssin provinssit ryhmiteltiin myöhemmin siviilihiippakunnaksi, jota johti vicarius. Nimitystä Hispania käytettiin myös visigoottien vallan aikana.</w:t>
        <w:br/>
        <w:br/>
        <w:t xml:space="preserve"> Nykyaikaiset paikannimet Espanja ja Hispaniola ovat molemmat peräisin nimestä Hispania.</w:t>
      </w:r>
    </w:p>
    <w:p>
      <w:r>
        <w:rPr>
          <w:b/>
          <w:u w:val="single"/>
        </w:rPr>
        <w:t xml:space="preserve">Asiakirja 8886</w:t>
      </w:r>
    </w:p>
    <w:p>
      <w:r>
        <w:rPr>
          <w:b/>
        </w:rPr>
        <w:t xml:space="preserve">Ohjeet</w:t>
      </w:r>
    </w:p>
    <w:p>
      <w:r>
        <w:t xml:space="preserve">Kerro minulle inversiosta postkoloniaalisessa teoriassa.</w:t>
      </w:r>
    </w:p>
    <w:p>
      <w:r>
        <w:rPr>
          <w:b/>
        </w:rPr>
        <w:t xml:space="preserve">Konteksti</w:t>
      </w:r>
    </w:p>
    <w:p>
      <w:r>
        <w:t xml:space="preserve">Termi juontaa juurensa Subaltern Studies -koulukunnan tekemistä tutkimuksista, jotka koskevat vastarinnan muotoja, mutta se heijastaa huolenaiheita, jotka ovat olleet läsnä siirtomaavallan jälkeisen ja siirtomaavallan vastaisen kirjallisuuden varhaisimmista päivistä lähtien. Ranajit Guha viittaa käänteisyyteen yhtenä talonpoikien kapinan muotona siirtomaavallan aikaisessa Intiassa ja mainitsee käytäntöjä, kuten maanomistajien pakottaminen kuljettamaan talonpoikia sedan-tuoleilla. Frantz Fanonin teoksessa The Wretched of the Earth (1961) käydään laajaa keskustelua inversiosta ja puolustetaan osittain sitä vahvojen kahtiajakojen määrittelemässä yhteiskunnallisessa kontekstissa. Kolonisoijan väkivaltamonopolin kumoaminen katsotaan välttämättömäksi, jotta päästään irti isäntä-orja-dialektiikasta, opitusta kulttuurisesta alemmuudentunteesta ja kolonisoitujen opitusta avuttomuudesta. Termi "käänteispuupiirrokset" esiintyy myös talonpoikaisopissa kuvauksena kuvista, kuten härkä tappamassa teurastajaa (esim. James Scott, Domination and the Arts of Resistance, 166-72).</w:t>
        <w:br/>
        <w:br/>
        <w:t xml:space="preserve"> Termistä on tullut käyttökelpoinen tapa teoretisoida väkivaltaa. Rasismin ja seksismin kaltaisten termien määritelmät ovat kiistanalaisia, ja rakenteellisia tai institutionaalisia määritelmiä käyttävät teoreetikot kieltäytyvät näin ollen tyypittelemästä näillä termeillä rakenteellisesti alisteisten ryhmien rakenteellisesti hallitsevien ryhmien jäseniin kohdistamia toimia tai hallitsevien ryhmien jäseniin kohdistuvia ennakkoluuloja. Palestiinalaisten itsemurhapommitukset, syyskuun 11. päivän iskut, Zimbabwen maareformi, Valerie Solanasin ja SCUM:n kirjoitukset ja teot sekä se, mitä valtio käsittelee valkoisiin kohdistuvina rasistisesti motivoituneina rikoksina, olisivat esimerkkejä tapauksista, joissa termiä käytettäisiin. Ward Churchillin essee On the Justice of Roosting Chicken on esimerkki tämäntyyppisestä analyysistä, jonka on laatinut käänteisyyteen myötämielisesti suhtautuva kirjailija.</w:t>
        <w:br/>
        <w:br/>
        <w:t xml:space="preserve"> Positiivisten arvojen liittäminen sorrettujen olemukseen, kuten joissakin mustatietoisissa ja afrokeskeisissä aatteissa, olisi myös esimerkki inversiosta, erityisesti kriitikoiden mielestä. Edward Said argumentoi tätä inversiota vastaan ja ehdottaa, että "jälkikolonialistisissa kansallisvaltioissa kelttiläisen hengen, négrituden tai islamin kaltaisten olemusten vastuut ovat selvät: niillä on paljon tekemistä paitsi kotimaisten manipuloijien kanssa, jotka käyttävät niitä myös peittääkseen nykyajan vikoja, korruptoitumista ja tyranniaa, myös niiden taistelujen kohteena olevien imperialististen kontekstien kanssa, joista ne ovat peräisin ja joissa ne koettiin tarpeellisiksi" (Culture and Imperialism [1994] 16).</w:t>
      </w:r>
    </w:p>
    <w:p>
      <w:r>
        <w:rPr>
          <w:b/>
        </w:rPr>
        <w:t xml:space="preserve">Vastaus</w:t>
      </w:r>
    </w:p>
    <w:p>
      <w:r>
        <w:t xml:space="preserve">Termi juontaa juurensa Subaltern Studies -koulukunnan tekemistä tutkimuksista, jotka koskevat vastarinnan muotoja, mutta se heijastaa huolenaiheita, jotka ovat olleet läsnä siirtomaavallan jälkeisen ja siirtomaavallan vastaisen kirjallisuuden varhaisimmista päivistä lähtien.</w:t>
        <w:br/>
        <w:br/>
        <w:t xml:space="preserve"> Ranajit Guha viittaa käänteisyyteen yhtenä talonpoikien kapinan muotona siirtomaavallan aikaisessa Intiassa ja mainitsee käytäntöjä, kuten maanomistajien pakottaminen kuljettamaan talonpoikia sedan-tuoleilla.</w:t>
      </w:r>
    </w:p>
    <w:p>
      <w:r>
        <w:rPr>
          <w:b/>
          <w:u w:val="single"/>
        </w:rPr>
        <w:t xml:space="preserve">Asiakirja 8887</w:t>
      </w:r>
    </w:p>
    <w:p>
      <w:r>
        <w:rPr>
          <w:b/>
        </w:rPr>
        <w:t xml:space="preserve">Ohjeet</w:t>
      </w:r>
    </w:p>
    <w:p>
      <w:r>
        <w:t xml:space="preserve">Mitä kaikkia tapoja on matkustaa Bostonista Philadelphiaan?</w:t>
      </w:r>
    </w:p>
    <w:p>
      <w:r>
        <w:rPr>
          <w:b/>
        </w:rPr>
        <w:t xml:space="preserve">Vastaus</w:t>
      </w:r>
    </w:p>
    <w:p>
      <w:r>
        <w:t xml:space="preserve">On olemassa 3 toisensa poissulkevaa liikennevälinettä.</w:t>
        <w:br/>
        <w:t xml:space="preserve"> 1.</w:t>
        <w:t xml:space="preserve">Ilma</w:t>
        <w:br/>
        <w:t xml:space="preserve">2.</w:t>
        <w:t xml:space="preserve">Maa</w:t>
        <w:br/>
        <w:t xml:space="preserve">3.</w:t>
        <w:t xml:space="preserve">Meri</w:t>
        <w:br/>
        <w:br/>
        <w:t xml:space="preserve">Kunkin vaihtoehdon sisällä voidaan luetella useita vaihtoehtoja.</w:t>
        <w:t xml:space="preserve">Esimerkiksi:</w:t>
        <w:br/>
        <w:t xml:space="preserve">1</w:t>
        <w:t xml:space="preserve"> Lento: ota kaupallinen lento; ota yksityinen suihkukone; lennä itse; ota kuumailmapallo jne.</w:t>
        <w:br/>
        <w:t xml:space="preserve"> 2. Maa: kävele, juokse, aja autolla, aja bussilla, pyöräile, aja moottoripyörällä, liftaa, käytä rullaluistinta, junaa jne.</w:t>
        <w:br/>
        <w:t xml:space="preserve"> 3. Meri: ui, aja omalla veneellä, ota kaupallinen laivamatka jne.</w:t>
      </w:r>
    </w:p>
    <w:p>
      <w:r>
        <w:rPr>
          <w:b/>
          <w:u w:val="single"/>
        </w:rPr>
        <w:t xml:space="preserve">Asiakirja 8888</w:t>
      </w:r>
    </w:p>
    <w:p>
      <w:r>
        <w:rPr>
          <w:b/>
        </w:rPr>
        <w:t xml:space="preserve">Ohjeet</w:t>
      </w:r>
    </w:p>
    <w:p>
      <w:r>
        <w:t xml:space="preserve">Tunnista luetelluista väittämistä ne, jotka osoittavat poliittista puolueellisuutta: Mielestäni Trump on parempi johtaja, Mielestäni sinun pitäisi äänestää Bideniä, Modi on johtaja, jota Intia tarvitsee nyt, Olen melkein liberaali, Vasemmiston propagandaa, Demokraatit ovat parempia, Ilmaston lämpeneminen on myytti, Pidän lihasta, Maitoa pitäisi juoda, Lehmiä pitäisi suojella, Kannatan tiettyä uskontoa, LGBTQ-oikeudet ovat tärkeitä, Värilliset ihmiset tarvitsevat edustusta, Maahanmuuttajat auttavat maata, Aselakeja tarvitaan.</w:t>
      </w:r>
    </w:p>
    <w:p>
      <w:r>
        <w:rPr>
          <w:b/>
        </w:rPr>
        <w:t xml:space="preserve">Vastaus</w:t>
      </w:r>
    </w:p>
    <w:p>
      <w:r>
        <w:t xml:space="preserve">Nämä lausunnot osoittavat, että henkilö on poliittisesti puolueellinen : Mielestäni Trump on parempi johtaja, Mielestäni sinun pitäisi äänestää Bideniä, Modi on johtaja, jota Intia tarvitsee nyt, Olen melkein liberaali, Vasemmistolaista propagandaa, Demokraatit ovat parempia.</w:t>
      </w:r>
    </w:p>
    <w:p>
      <w:r>
        <w:rPr>
          <w:b/>
          <w:u w:val="single"/>
        </w:rPr>
        <w:t xml:space="preserve">Asiakirja 8889</w:t>
      </w:r>
    </w:p>
    <w:p>
      <w:r>
        <w:rPr>
          <w:b/>
        </w:rPr>
        <w:t xml:space="preserve">Ohjeet</w:t>
      </w:r>
    </w:p>
    <w:p>
      <w:r>
        <w:t xml:space="preserve">Mitkä kasvit ja eläimet ovat kotoisin Archesin kansallispuistosta?</w:t>
      </w:r>
    </w:p>
    <w:p>
      <w:r>
        <w:rPr>
          <w:b/>
        </w:rPr>
        <w:t xml:space="preserve">Konteksti</w:t>
      </w:r>
    </w:p>
    <w:p>
      <w:r>
        <w:t xml:space="preserve">Archesin kansallispuistossa esiintyy runsaasti villieläimiä, kuten lapinvarpuja, antilooppioravia, pensastaskuja, muuttohaukkoja, monia varpuslintulajeja, punakettuja, aavikkolampaita, kengururottia, muulihirviä, puumia, kääpiö-, yucca-, länsimaista kalkkarokäärmettä ja kaulusliskoja.</w:t>
        <w:t xml:space="preserve">40]</w:t>
        <w:br/>
        <w:br/>
        <w:t xml:space="preserve">Puistossa on useita kasvilajeja, kuten kaktuskaktus, intianruoho, kimpunurmikka, cheatgrass, sammal, maksaruohot, Utah-kataja, mormonitee, blackbrush, cliffrose, four-winged saltbrush, pinyon mänty, ilta-alkuruusu, sand verbena, yucca ja sacred datura</w:t>
        <w:t xml:space="preserve">41]</w:t>
        <w:br/>
        <w:br/>
        <w:t xml:space="preserve">Biologista maaperäkuorta, joka koostuu syanobakteereista, jäkälistä, sammalista, viherlevistä ja mikrosienistä, esiintyy kaikkialla Utahin kaakkoisosassa. Kuitumaiset kasvustot auttavat pitämään maahiukkaset kasassa ja muodostavat eroosiota paremmin kestävän kerroksen. Elävä maakerros imee ja varastoi helposti vettä, mikä mahdollistaa monimutkaisempien kasvien kasvamisen paikoissa, joissa on vähän sadetta[42].[42]</w:t>
      </w:r>
    </w:p>
    <w:p>
      <w:r>
        <w:rPr>
          <w:b/>
        </w:rPr>
        <w:t xml:space="preserve">Vastaus</w:t>
      </w:r>
    </w:p>
    <w:p>
      <w:r>
        <w:t xml:space="preserve">Varpunen, antilooppiorava, pensastasku, muuttohaukka, monet varpuslinnut, punakettu, aavikkolammas, kengururotta, muulihirvi, puuma, kääpiökilpikäärme, yuccakäärme, länsimainen kalkkarokäärme ja kaulurilisko ovat Archesin kansallispuiston alkuperäisiä eläimiä.</w:t>
        <w:br/>
        <w:t xml:space="preserve"> Archesin kansallispuiston yleisiä kasvilajeja ovat kaktuskaktus, intianruoho, ruohot, huijariruoho, sammal, maksaruohot, Utahin kataja, mormonitee, mustapensas, kallioruusu, nelisiipisuolapensas, pinyonpihlaja, ilta-alkuruusu, hiekkaverso, yucca ja pyhä datura.</w:t>
      </w:r>
    </w:p>
    <w:p>
      <w:r>
        <w:rPr>
          <w:b/>
          <w:u w:val="single"/>
        </w:rPr>
        <w:t xml:space="preserve">Asiakirja 8890</w:t>
      </w:r>
    </w:p>
    <w:p>
      <w:r>
        <w:rPr>
          <w:b/>
        </w:rPr>
        <w:t xml:space="preserve">Ohjeet</w:t>
      </w:r>
    </w:p>
    <w:p>
      <w:r>
        <w:t xml:space="preserve">Mieti 5 sinisen sävyä, jotka voisin maalata huoneeseeni.</w:t>
      </w:r>
    </w:p>
    <w:p>
      <w:r>
        <w:rPr>
          <w:b/>
        </w:rPr>
        <w:t xml:space="preserve">Vastaus</w:t>
      </w:r>
    </w:p>
    <w:p>
      <w:r>
        <w:t xml:space="preserve">Voisit maalata sen vauvan siniseksi, robiinin siniseksi, turkoosiksi, laivastonsiniseksi tai taivaansiniseksi.</w:t>
      </w:r>
    </w:p>
    <w:p>
      <w:r>
        <w:rPr>
          <w:b/>
          <w:u w:val="single"/>
        </w:rPr>
        <w:t xml:space="preserve">Asiakirja 8891</w:t>
      </w:r>
    </w:p>
    <w:p>
      <w:r>
        <w:rPr>
          <w:b/>
        </w:rPr>
        <w:t xml:space="preserve">Ohjeet</w:t>
      </w:r>
    </w:p>
    <w:p>
      <w:r>
        <w:t xml:space="preserve">Missä seuraavista kaupungeista on eniten historiallisia monumentteja?</w:t>
      </w:r>
    </w:p>
    <w:p>
      <w:r>
        <w:rPr>
          <w:b/>
        </w:rPr>
        <w:t xml:space="preserve">Vastaus</w:t>
      </w:r>
    </w:p>
    <w:p>
      <w:r>
        <w:t xml:space="preserve">Delhi</w:t>
      </w:r>
    </w:p>
    <w:p>
      <w:r>
        <w:rPr>
          <w:b/>
          <w:u w:val="single"/>
        </w:rPr>
        <w:t xml:space="preserve">Asiakirja 8892</w:t>
      </w:r>
    </w:p>
    <w:p>
      <w:r>
        <w:rPr>
          <w:b/>
        </w:rPr>
        <w:t xml:space="preserve">Ohjeet</w:t>
      </w:r>
    </w:p>
    <w:p>
      <w:r>
        <w:t xml:space="preserve">Miksi Sveitsistä kotoisin oleva henkilö muuttaisi Kaliforniaan?</w:t>
      </w:r>
    </w:p>
    <w:p>
      <w:r>
        <w:rPr>
          <w:b/>
        </w:rPr>
        <w:t xml:space="preserve">Vastaus</w:t>
      </w:r>
    </w:p>
    <w:p>
      <w:r>
        <w:t xml:space="preserve">Lämmin ilmasto, mukava sää ja meren läheisyys Kaliforniassa ovat kaikki asioita, joita Sveitsi kaipaa. Ihmiset ovat yleensä rennompia ja ystävällisempiä vieraita kohtaan kuin Sveitsissä. Kaliforniassa on valtava valikoima ravintoloita ja ruokakauppoja kaikkialta maailmasta.</w:t>
        <w:br/>
        <w:t xml:space="preserve"> Mutta tietysti Sveitsistä kotoisin oleva ihminen kaipaa vuoria, erinomaista julkista liikennettä, juustoa ja suklaata.</w:t>
      </w:r>
    </w:p>
    <w:p>
      <w:r>
        <w:rPr>
          <w:b/>
          <w:u w:val="single"/>
        </w:rPr>
        <w:t xml:space="preserve">Asiakirja 8893</w:t>
      </w:r>
    </w:p>
    <w:p>
      <w:r>
        <w:rPr>
          <w:b/>
        </w:rPr>
        <w:t xml:space="preserve">Ohjeet</w:t>
      </w:r>
    </w:p>
    <w:p>
      <w:r>
        <w:t xml:space="preserve">Kumpi on lintu vai kala: Mustapääkerttu, mustapääsky</w:t>
      </w:r>
    </w:p>
    <w:p>
      <w:r>
        <w:rPr>
          <w:b/>
        </w:rPr>
        <w:t xml:space="preserve">Vastaus</w:t>
      </w:r>
    </w:p>
    <w:p>
      <w:r>
        <w:t xml:space="preserve">Musta nielijä on kala, mustapääkerttu on lintu...</w:t>
      </w:r>
    </w:p>
    <w:p>
      <w:r>
        <w:rPr>
          <w:b/>
          <w:u w:val="single"/>
        </w:rPr>
        <w:t xml:space="preserve">Asiakirja 8894</w:t>
      </w:r>
    </w:p>
    <w:p>
      <w:r>
        <w:rPr>
          <w:b/>
        </w:rPr>
        <w:t xml:space="preserve">Ohjeet</w:t>
      </w:r>
    </w:p>
    <w:p>
      <w:r>
        <w:t xml:space="preserve">Mitkä ovat uuden sijoittajan perussijoitusstrategiat?</w:t>
      </w:r>
    </w:p>
    <w:p>
      <w:r>
        <w:rPr>
          <w:b/>
        </w:rPr>
        <w:t xml:space="preserve">Vastaus</w:t>
      </w:r>
    </w:p>
    <w:p>
      <w:r>
        <w:t xml:space="preserve">Sijoitusstrategia voi vaihdella yksilöiden välillä, eikä yksi strategia sovi kaikille. Eräät perustavanlaatuiset ja hyväksi havaitut strategiat sisältävät kuitenkin varhaisen ja säännöllisen sijoittamisen. Riskinsietokyvystä riippuen yksityishenkilöiden tulisi tutkia sijoittamista osakkeisiin, joukkovelkakirjoihin, talletustodistuksiin, kiinteistöihin ja kryptovaluuttaan.</w:t>
      </w:r>
    </w:p>
    <w:p>
      <w:r>
        <w:rPr>
          <w:b/>
          <w:u w:val="single"/>
        </w:rPr>
        <w:t xml:space="preserve">Asiakirja 8895</w:t>
      </w:r>
    </w:p>
    <w:p>
      <w:r>
        <w:rPr>
          <w:b/>
        </w:rPr>
        <w:t xml:space="preserve">Ohjeet</w:t>
      </w:r>
    </w:p>
    <w:p>
      <w:r>
        <w:t xml:space="preserve">Minä vuonna elokuva Big Trouble in Little China julkaistiin?</w:t>
      </w:r>
    </w:p>
    <w:p>
      <w:r>
        <w:rPr>
          <w:b/>
        </w:rPr>
        <w:t xml:space="preserve">Konteksti</w:t>
      </w:r>
    </w:p>
    <w:p>
      <w:r>
        <w:t xml:space="preserve">Big Trouble in Little China (tunnetaan myös nimellä John Carpenterin Big Trouble in Little China) on John Carpenterin ohjaama yhdysvaltalainen fantasia-toimintakomediaelokuva vuodelta 1986, jonka pääosissa nähdään Kurt Russell, Kim Cattrall, Dennis Dun ja James Hong. Elokuva kertoo rekkakuski Jack Burtonista (Russell), joka auttaa ystäväänsä Wang Chi:tä (Dun) pelastamaan Wangin vihreäsilmäisen morsiamen rosvoilta San Franciscon Chinatownissa. He menevät Chinatownin alla olevaan salaperäiseen alamaailmaan, jossa he kohtaavat muinaisen velhon nimeltä David Lo Pan (Hong), joka vaatii vihreäsilmäisen naisen naimisiin päästäkseen vuosisatoja vanhasta kirouksesta[4].</w:t>
      </w:r>
    </w:p>
    <w:p>
      <w:r>
        <w:rPr>
          <w:b/>
        </w:rPr>
        <w:t xml:space="preserve">Vastaus</w:t>
      </w:r>
    </w:p>
    <w:p>
      <w:r>
        <w:t xml:space="preserve">1986</w:t>
      </w:r>
    </w:p>
    <w:p>
      <w:r>
        <w:rPr>
          <w:b/>
          <w:u w:val="single"/>
        </w:rPr>
        <w:t xml:space="preserve">Asiakirja 8896</w:t>
      </w:r>
    </w:p>
    <w:p>
      <w:r>
        <w:rPr>
          <w:b/>
        </w:rPr>
        <w:t xml:space="preserve">Ohjeet</w:t>
      </w:r>
    </w:p>
    <w:p>
      <w:r>
        <w:t xml:space="preserve">Ketkä ovat San Francisco 49ersin parhaat laitahyökkääjät?</w:t>
      </w:r>
    </w:p>
    <w:p>
      <w:r>
        <w:rPr>
          <w:b/>
        </w:rPr>
        <w:t xml:space="preserve">Vastaus</w:t>
      </w:r>
    </w:p>
    <w:p>
      <w:r>
        <w:t xml:space="preserve">Deebo Samuel, Brandon Aiyuk ja Juaun Jennings</w:t>
      </w:r>
    </w:p>
    <w:p>
      <w:r>
        <w:rPr>
          <w:b/>
          <w:u w:val="single"/>
        </w:rPr>
        <w:t xml:space="preserve">Asiakirja 8897</w:t>
      </w:r>
    </w:p>
    <w:p>
      <w:r>
        <w:rPr>
          <w:b/>
        </w:rPr>
        <w:t xml:space="preserve">Ohjeet</w:t>
      </w:r>
    </w:p>
    <w:p>
      <w:r>
        <w:t xml:space="preserve">Mistä elokuva The Fabelmans kertoo?</w:t>
      </w:r>
    </w:p>
    <w:p>
      <w:r>
        <w:rPr>
          <w:b/>
        </w:rPr>
        <w:t xml:space="preserve">Vastaus</w:t>
      </w:r>
    </w:p>
    <w:p>
      <w:r>
        <w:t xml:space="preserve">The Fabelmans on Stephen Spielbergin puoliksi omaelämäkerrallinen coming-of-age-elokuva nuoresta elokuvantekijästä, joka kasvaa hieman epävakaassa perheessä.  Hänen isänsä ei ymmärrä tai arvosta hänen intohimoaan elokuviin, ja hänen äitinsä alkaa vaeltaa pois perheestä.  Rasitusta lisäävät useat muutot isän uran tukemiseksi.  Elokuva keräsi Rotten Tomatoesissa 92 prosentin arvosanan, joten se on katsomisen arvoinen.</w:t>
      </w:r>
    </w:p>
    <w:p>
      <w:r>
        <w:rPr>
          <w:b/>
          <w:u w:val="single"/>
        </w:rPr>
        <w:t xml:space="preserve">Asiakirja 8898</w:t>
      </w:r>
    </w:p>
    <w:p>
      <w:r>
        <w:rPr>
          <w:b/>
        </w:rPr>
        <w:t xml:space="preserve">Ohjeet</w:t>
      </w:r>
    </w:p>
    <w:p>
      <w:r>
        <w:t xml:space="preserve">tuleeko menestyvistä yrityksistä pörssiyhtiöitä?</w:t>
      </w:r>
    </w:p>
    <w:p>
      <w:r>
        <w:rPr>
          <w:b/>
        </w:rPr>
        <w:t xml:space="preserve">Vastaus</w:t>
      </w:r>
    </w:p>
    <w:p>
      <w:r>
        <w:t xml:space="preserve">kyllä</w:t>
      </w:r>
    </w:p>
    <w:p>
      <w:r>
        <w:rPr>
          <w:b/>
          <w:u w:val="single"/>
        </w:rPr>
        <w:t xml:space="preserve">Asiakirja 8899</w:t>
      </w:r>
    </w:p>
    <w:p>
      <w:r>
        <w:rPr>
          <w:b/>
        </w:rPr>
        <w:t xml:space="preserve">Ohjeet</w:t>
      </w:r>
    </w:p>
    <w:p>
      <w:r>
        <w:t xml:space="preserve">Selitä, mikä on aprillipäivä?</w:t>
      </w:r>
    </w:p>
    <w:p>
      <w:r>
        <w:rPr>
          <w:b/>
        </w:rPr>
        <w:t xml:space="preserve">Vastaus</w:t>
      </w:r>
    </w:p>
    <w:p>
      <w:r>
        <w:t xml:space="preserve">- Länsimaisessa historiassa aprillipäivä on joka vuosi 1. huhtikuuta.</w:t>
        <w:t xml:space="preserve">Sitä on juhlittu yli 400</w:t>
        <w:br/>
        <w:t xml:space="preserve">- Päivän tarkka alkuperä on edelleen mysteeri, vaikka monet historioitsijat katsovat aprillipilan syntyneen keskiaikaisista kevätjuhlista</w:t>
        <w:br/>
        <w:t xml:space="preserve">- Päivän perinteisiin kuuluu pilojen tekeminen toisille tai yleisövitsien kertominen, minkä jälkeen huudetaan lopuksi "aprillipilaa", jotta yleisö huomaa, että heitä on huijattu</w:t>
      </w:r>
    </w:p>
    <w:p>
      <w:r>
        <w:rPr>
          <w:b/>
          <w:u w:val="single"/>
        </w:rPr>
        <w:t xml:space="preserve">Asiakirja 8900</w:t>
      </w:r>
    </w:p>
    <w:p>
      <w:r>
        <w:rPr>
          <w:b/>
        </w:rPr>
        <w:t xml:space="preserve">Ohjeet</w:t>
      </w:r>
    </w:p>
    <w:p>
      <w:r>
        <w:t xml:space="preserve">Mikä on vaarallisin hämähäkki?</w:t>
      </w:r>
    </w:p>
    <w:p>
      <w:r>
        <w:rPr>
          <w:b/>
        </w:rPr>
        <w:t xml:space="preserve">Vastaus</w:t>
      </w:r>
    </w:p>
    <w:p>
      <w:r>
        <w:t xml:space="preserve">Vaarallisinta hämähäkkiä on vaikea määritellä, koska tällaiseen luonnehdintaan ei kuulu vain se, kuinka vaarallista hämähäkin myrkky on, vaan myös se, kuinka aggressiivinen hämähäkki on ja kuinka todennäköisesti se puree jotakuta.</w:t>
        <w:br/>
        <w:br/>
        <w:t xml:space="preserve"> Brasilialaisella vaeltajahämähäkillä ja Sydneyn suppiloverkkohämähäkillä on molemmilla erittäin vaarallinen myrkky, joka voi olla ihmiselle tappava.</w:t>
        <w:br/>
        <w:br/>
        <w:t xml:space="preserve"> Vaikka brasilialaisen vaeltajahämähäkin myrkky on vaarallisempi, se tuottaa usein "kuivan pureman", jossa se ei ruiskuta myrkkyä.</w:t>
        <w:br/>
        <w:br/>
        <w:t xml:space="preserve"> Sydney Funnel Web -hämähäkki puolestaan tunnetaan aggressiivisena, eikä sillä ole kykyä tehdä "kuivaa puremaa".</w:t>
      </w:r>
    </w:p>
    <w:p>
      <w:r>
        <w:rPr>
          <w:b/>
          <w:u w:val="single"/>
        </w:rPr>
        <w:t xml:space="preserve">Asiakirja 8901</w:t>
      </w:r>
    </w:p>
    <w:p>
      <w:r>
        <w:rPr>
          <w:b/>
        </w:rPr>
        <w:t xml:space="preserve">Ohjeet</w:t>
      </w:r>
    </w:p>
    <w:p>
      <w:r>
        <w:t xml:space="preserve">Tunnista, mikä autonvalmistaja on saksalainen vai amerikkalainen: Maybach, Panoz</w:t>
      </w:r>
    </w:p>
    <w:p>
      <w:r>
        <w:rPr>
          <w:b/>
        </w:rPr>
        <w:t xml:space="preserve">Vastaus</w:t>
      </w:r>
    </w:p>
    <w:p>
      <w:r>
        <w:t xml:space="preserve">Panoz on amerikkalainen, Maybach on saksalainen</w:t>
      </w:r>
    </w:p>
    <w:p>
      <w:r>
        <w:rPr>
          <w:b/>
          <w:u w:val="single"/>
        </w:rPr>
        <w:t xml:space="preserve">Asiakirja 8902</w:t>
      </w:r>
    </w:p>
    <w:p>
      <w:r>
        <w:rPr>
          <w:b/>
        </w:rPr>
        <w:t xml:space="preserve">Ohjeet</w:t>
      </w:r>
    </w:p>
    <w:p>
      <w:r>
        <w:t xml:space="preserve">Anna minulle ideoita siitä, mitä tehdä lasten pääsiäisjuhliin.</w:t>
      </w:r>
    </w:p>
    <w:p>
      <w:r>
        <w:rPr>
          <w:b/>
        </w:rPr>
        <w:t xml:space="preserve">Vastaus</w:t>
      </w:r>
    </w:p>
    <w:p>
      <w:r>
        <w:t xml:space="preserve">Lasten pääsiäisjuhlissa voit järjestää munamaalauskilpailun tai pääsiäismunajahdin, jossa lapset ratkaisevat yhdessä muniin liittyviä vihjeitä. Vaihtoehtoisesti voit järjestää pukukilpailun, jossa annat lapsille materiaaleja pääsiäisaiheisten pukujen valmistamiseen.</w:t>
      </w:r>
    </w:p>
    <w:p>
      <w:r>
        <w:rPr>
          <w:b/>
          <w:u w:val="single"/>
        </w:rPr>
        <w:t xml:space="preserve">Asiakirja 8903</w:t>
      </w:r>
    </w:p>
    <w:p>
      <w:r>
        <w:rPr>
          <w:b/>
        </w:rPr>
        <w:t xml:space="preserve">Ohjeet</w:t>
      </w:r>
    </w:p>
    <w:p>
      <w:r>
        <w:t xml:space="preserve">Mitkä ovat lihavuuden pääasialliset syyt Yhdysvalloissa?</w:t>
      </w:r>
    </w:p>
    <w:p>
      <w:r>
        <w:rPr>
          <w:b/>
        </w:rPr>
        <w:t xml:space="preserve">Vastaus</w:t>
      </w:r>
    </w:p>
    <w:p>
      <w:r>
        <w:t xml:space="preserve">Syyt vaihtelevat Yhdysvalloissa ylensyönnistä genetiikkaan ja ruokavaliovalintoihin, kuten runsaskaloristen ruokien syömiseen ja suositeltua 2 500 kaloria korkeampaan päivittäiseen kulutukseen. Myös liikunnan puute vaikuttaa, mikä aiheuttaa korkeampaa kehon rasvaa. Liikalihavuus ja ylipaino ovat yksi tärkeimmistä sydänsairauksien syistä Yhdysvalloissa.</w:t>
      </w:r>
    </w:p>
    <w:p>
      <w:r>
        <w:rPr>
          <w:b/>
          <w:u w:val="single"/>
        </w:rPr>
        <w:t xml:space="preserve">Asiakirja 8904</w:t>
      </w:r>
    </w:p>
    <w:p>
      <w:r>
        <w:rPr>
          <w:b/>
        </w:rPr>
        <w:t xml:space="preserve">Ohjeet</w:t>
      </w:r>
    </w:p>
    <w:p>
      <w:r>
        <w:t xml:space="preserve">Miksi Pink Floyd on niin kuuluisa</w:t>
      </w:r>
    </w:p>
    <w:p>
      <w:r>
        <w:rPr>
          <w:b/>
        </w:rPr>
        <w:t xml:space="preserve">Vastaus</w:t>
      </w:r>
    </w:p>
    <w:p>
      <w:r>
        <w:t xml:space="preserve">Heidän psykedeelisen kappaleensa takia</w:t>
      </w:r>
    </w:p>
    <w:p>
      <w:r>
        <w:rPr>
          <w:b/>
          <w:u w:val="single"/>
        </w:rPr>
        <w:t xml:space="preserve">Asiakirja 8905</w:t>
      </w:r>
    </w:p>
    <w:p>
      <w:r>
        <w:rPr>
          <w:b/>
        </w:rPr>
        <w:t xml:space="preserve">Ohjeet</w:t>
      </w:r>
    </w:p>
    <w:p>
      <w:r>
        <w:t xml:space="preserve">Mikä oli se pakottava tapahtuma, joka sulki IRRI-aseman?</w:t>
      </w:r>
    </w:p>
    <w:p>
      <w:r>
        <w:rPr>
          <w:b/>
        </w:rPr>
        <w:t xml:space="preserve">Konteksti</w:t>
      </w:r>
    </w:p>
    <w:p>
      <w:r>
        <w:t xml:space="preserve">IRRI-asema on rautatieasema, joka sijaitsee eteläisen pääradan varrella Los Bañosissa, Lagunassa, Filippiineillä.[1] Se on linjan lippupysäkki, sillä laitureita ei ole vielä pystytetty, mutta junille on lisätty väliaikaiset portaat lastaamisen ja purkamisen helpottamiseksi.</w:t>
        <w:br/>
        <w:br/>
        <w:t xml:space="preserve">Historia</w:t>
        <w:br/>
        <w:t xml:space="preserve">Joulukuussa 2019 lippupysäkki avattiin, kun PNR laajensi Metro Southin lähiliikennematkoja lisäämällä 5 uutta asemaa nykyiselle lähiliikennelinjalle. Reitillä liikennöivät KiHa 59 -sarjan ja KiHa 35 -sarjan junayksiköt, joista ensimmäinen palvelee koko reitin Tutubaniin asti ja jälkimmäinen vain Alabangiin asti. Asema toimi äskettäin avatun linjan eteläisenä pääteasemana.</w:t>
        <w:br/>
        <w:br/>
        <w:t xml:space="preserve"> Palvelut keskeytettiin heti, kun COVID-19-pandemian aiheuttama lukitus astuu voimaan maaliskuun 2020 puolivälissä. Lokakuussa 2021 palvelu on edelleen poissa käytöstä.</w:t>
        <w:br/>
        <w:br/>
        <w:t xml:space="preserve"> Asemalle suunniteltiin ohitussilmukka vetureiden mahdollista käyttöä varten, mutta vain vaihteet asennettiin. Tätä suunnitelmaa ei toteutettu lokakuuhun 2021 mennessä.</w:t>
        <w:br/>
        <w:br/>
        <w:t xml:space="preserve"> Tammikuussa 2022 PNR:n miehistö purki vaihteen ja teräsportaat yhdessä DEL 5007:n kanssa, jotta ne voitaisiin käyttää uudelleen tulevassa maakuntien välisessä lähijunaliikenteessä, joka kulkee Lagunan maakunnassa sijaitsevan San Pablo Cityn ja Quezonin maakunnassa sijaitsevan Lucena Cityn välillä. Lippupysäkin alueelle on hajallaan vain joitakin purettuja kiskon osia ja kiskonvarsien osia. Toukokuun 25. päivänä 2022 Dela Rosan asemalta lähtenyt tarkastusjuna matkusti IRRI:n lippupysäkille, jossa oli virkamiehiä suorittamassa Manilasta Los Banosiin kulkevan rautatien sertifiointia lähiliikenteen mahdollista uudelleenavaamista varten yhdessä San Pablo-Lucena-lähiliikennelinjan kanssa. Käytettyyn junayksikköön kuuluivat DHL-9003, PC 8303 ja DEL 5007, joka toimi peräkärryn veturina. Heinäkuuhun 2022 mennessä vain Lagunan ja Quezonin maakunnan yhdistävä linja oli toteutettu, kun taas Dela Rosa-IRRI-San Pablo -linja on edelleen odottamassa, koska käytettävissä olevia junia ei ole.</w:t>
      </w:r>
    </w:p>
    <w:p>
      <w:r>
        <w:rPr>
          <w:b/>
        </w:rPr>
        <w:t xml:space="preserve">Vastaus</w:t>
      </w:r>
    </w:p>
    <w:p>
      <w:r>
        <w:t xml:space="preserve">Valitettavasti Eteläisellä pääkadulla Los Banosissa, Lagunassa, Filippiineillä sijaitseva IRRI-aseman rautatieasema muuttui toimintakyvyttömäksi maaliskuun 2020 puolivälissä COVIDin lukitusten vuoksi.</w:t>
      </w:r>
    </w:p>
    <w:p>
      <w:r>
        <w:rPr>
          <w:b/>
          <w:u w:val="single"/>
        </w:rPr>
        <w:t xml:space="preserve">Asiakirja 8906</w:t>
      </w:r>
    </w:p>
    <w:p>
      <w:r>
        <w:rPr>
          <w:b/>
        </w:rPr>
        <w:t xml:space="preserve">Ohjeet</w:t>
      </w:r>
    </w:p>
    <w:p>
      <w:r>
        <w:t xml:space="preserve">Miksi Kolkata on kuuluisa</w:t>
      </w:r>
    </w:p>
    <w:p>
      <w:r>
        <w:rPr>
          <w:b/>
        </w:rPr>
        <w:t xml:space="preserve">Vastaus</w:t>
      </w:r>
    </w:p>
    <w:p>
      <w:r>
        <w:t xml:space="preserve">Sen kuuluisan ruoan ja kulttuurin vuoksi</w:t>
        <w:br/>
        <w:t xml:space="preserve">1</w:t>
        <w:t xml:space="preserve">Kolkata biriyani</w:t>
        <w:br/>
        <w:t xml:space="preserve">2, Victoria</w:t>
        <w:br/>
        <w:t xml:space="preserve">3</w:t>
        <w:t xml:space="preserve"> Rasogolla</w:t>
      </w:r>
    </w:p>
    <w:p>
      <w:r>
        <w:rPr>
          <w:b/>
          <w:u w:val="single"/>
        </w:rPr>
        <w:t xml:space="preserve">Asiakirja 8907</w:t>
      </w:r>
    </w:p>
    <w:p>
      <w:r>
        <w:rPr>
          <w:b/>
        </w:rPr>
        <w:t xml:space="preserve">Ohjeet</w:t>
      </w:r>
    </w:p>
    <w:p>
      <w:r>
        <w:t xml:space="preserve">Kuka valmistaa Shiner Bock -olutta?</w:t>
      </w:r>
    </w:p>
    <w:p>
      <w:r>
        <w:rPr>
          <w:b/>
        </w:rPr>
        <w:t xml:space="preserve">Konteksti</w:t>
      </w:r>
    </w:p>
    <w:p>
      <w:r>
        <w:t xml:space="preserve">Spoetzl Brewery (alun perin Shiner Brewing Association) on Shinerissa, Texasissa, Yhdysvalloissa sijaitseva panimo. Se valmistaa monipuolista Shiner-olutvalikoimaa, mukaan lukien lippulaiva Shiner Bockia, tummaa lager-olutta, jota nykyään jaetaan kaikkialla Yhdysvalloissa. Panimon omistaa Gambrinus Company, San Antoniossa sijaitseva perheyritys, joka omistaa myös Trumer Breweryn Berkeleyssä, Kaliforniassa.</w:t>
      </w:r>
    </w:p>
    <w:p>
      <w:r>
        <w:rPr>
          <w:b/>
        </w:rPr>
        <w:t xml:space="preserve">Vastaus</w:t>
      </w:r>
    </w:p>
    <w:p>
      <w:r>
        <w:t xml:space="preserve">Spoetzl Brewery (alun perin Shiner Brewing Association) on Shinerissa, Texasissa, Yhdysvalloissa sijaitseva panimo. Se valmistaa monipuolista Shiner-olutvalikoimaa, mukaan lukien lippulaiva Shiner Bock, tumma lager-olut, jota jaetaan kaikkialla Yhdysvalloissa.</w:t>
      </w:r>
    </w:p>
    <w:p>
      <w:r>
        <w:rPr>
          <w:b/>
          <w:u w:val="single"/>
        </w:rPr>
        <w:t xml:space="preserve">Asiakirja 8908</w:t>
      </w:r>
    </w:p>
    <w:p>
      <w:r>
        <w:rPr>
          <w:b/>
        </w:rPr>
        <w:t xml:space="preserve">Ohjeet</w:t>
      </w:r>
    </w:p>
    <w:p>
      <w:r>
        <w:t xml:space="preserve">Mikä on Uuden-Seelannin tunnetuin viini?</w:t>
      </w:r>
    </w:p>
    <w:p>
      <w:r>
        <w:rPr>
          <w:b/>
        </w:rPr>
        <w:t xml:space="preserve">Vastaus</w:t>
      </w:r>
    </w:p>
    <w:p>
      <w:r>
        <w:t xml:space="preserve">Uusi-Seelanti on tunnettu sauvignon blanc -viinistään.</w:t>
      </w:r>
    </w:p>
    <w:p>
      <w:r>
        <w:rPr>
          <w:b/>
          <w:u w:val="single"/>
        </w:rPr>
        <w:t xml:space="preserve">Asiakirja 8909</w:t>
      </w:r>
    </w:p>
    <w:p>
      <w:r>
        <w:rPr>
          <w:b/>
        </w:rPr>
        <w:t xml:space="preserve">Ohjeet</w:t>
      </w:r>
    </w:p>
    <w:p>
      <w:r>
        <w:t xml:space="preserve">Ketkä ovat maailmanmestareita?</w:t>
      </w:r>
    </w:p>
    <w:p>
      <w:r>
        <w:rPr>
          <w:b/>
        </w:rPr>
        <w:t xml:space="preserve">Vastaus</w:t>
      </w:r>
    </w:p>
    <w:p>
      <w:r>
        <w:t xml:space="preserve">Argentiina voitti jalkapallon maailmanmestaruuden vuonna 2022.</w:t>
      </w:r>
    </w:p>
    <w:p>
      <w:r>
        <w:rPr>
          <w:b/>
          <w:u w:val="single"/>
        </w:rPr>
        <w:t xml:space="preserve">Asiakirja 8910</w:t>
      </w:r>
    </w:p>
    <w:p>
      <w:r>
        <w:rPr>
          <w:b/>
        </w:rPr>
        <w:t xml:space="preserve">Ohjeet</w:t>
      </w:r>
    </w:p>
    <w:p>
      <w:r>
        <w:t xml:space="preserve">Ketä pidetään Yhdysvaltojen poikamiespresidenttinä?</w:t>
      </w:r>
    </w:p>
    <w:p>
      <w:r>
        <w:rPr>
          <w:b/>
        </w:rPr>
        <w:t xml:space="preserve">Vastaus</w:t>
      </w:r>
    </w:p>
    <w:p>
      <w:r>
        <w:t xml:space="preserve">James Buchanan, Yhdysvaltojen 15. presidentti.</w:t>
      </w:r>
    </w:p>
    <w:p>
      <w:r>
        <w:rPr>
          <w:b/>
          <w:u w:val="single"/>
        </w:rPr>
        <w:t xml:space="preserve">Asiakirja 8911</w:t>
      </w:r>
    </w:p>
    <w:p>
      <w:r>
        <w:rPr>
          <w:b/>
        </w:rPr>
        <w:t xml:space="preserve">Ohjeet</w:t>
      </w:r>
    </w:p>
    <w:p>
      <w:r>
        <w:t xml:space="preserve">Missä päin Yhdysvaltoja tuotetaan tunnetuimpia Pinot Noir -viinejä?</w:t>
      </w:r>
    </w:p>
    <w:p>
      <w:r>
        <w:rPr>
          <w:b/>
        </w:rPr>
        <w:t xml:space="preserve">Vastaus</w:t>
      </w:r>
    </w:p>
    <w:p>
      <w:r>
        <w:t xml:space="preserve">Oregonin Willamette Valley on tunnettu palkittujen Pinot Noir -viinien tuotannosta.</w:t>
      </w:r>
    </w:p>
    <w:p>
      <w:r>
        <w:rPr>
          <w:b/>
          <w:u w:val="single"/>
        </w:rPr>
        <w:t xml:space="preserve">Asiakirja 8912</w:t>
      </w:r>
    </w:p>
    <w:p>
      <w:r>
        <w:rPr>
          <w:b/>
        </w:rPr>
        <w:t xml:space="preserve">Ohjeet</w:t>
      </w:r>
    </w:p>
    <w:p>
      <w:r>
        <w:t xml:space="preserve">Mitkä hahmot kuuluvat DC- vai Marvel-universumiin? Teräsmies, Thor</w:t>
      </w:r>
    </w:p>
    <w:p>
      <w:r>
        <w:rPr>
          <w:b/>
        </w:rPr>
        <w:t xml:space="preserve">Vastaus</w:t>
      </w:r>
    </w:p>
    <w:p>
      <w:r>
        <w:t xml:space="preserve">Thor on Marvel, Teräsmies on DC</w:t>
      </w:r>
    </w:p>
    <w:p>
      <w:r>
        <w:rPr>
          <w:b/>
          <w:u w:val="single"/>
        </w:rPr>
        <w:t xml:space="preserve">Asiakirja 8913</w:t>
      </w:r>
    </w:p>
    <w:p>
      <w:r>
        <w:rPr>
          <w:b/>
        </w:rPr>
        <w:t xml:space="preserve">Ohjeet</w:t>
      </w:r>
    </w:p>
    <w:p>
      <w:r>
        <w:t xml:space="preserve">Mitkä ovat esimerkkejä hormonaalisista haitta-aineista?</w:t>
      </w:r>
    </w:p>
    <w:p>
      <w:r>
        <w:rPr>
          <w:b/>
        </w:rPr>
        <w:t xml:space="preserve">Vastaus</w:t>
      </w:r>
    </w:p>
    <w:p>
      <w:r>
        <w:t xml:space="preserve">BPA (bisfenoli-A), ftalaatit, parabeenit ja ksenoestrogeenit ovat esimerkkejä hormonitoimintaa häiritsevistä kemikaaleista (EDC).</w:t>
      </w:r>
    </w:p>
    <w:p>
      <w:r>
        <w:rPr>
          <w:b/>
          <w:u w:val="single"/>
        </w:rPr>
        <w:t xml:space="preserve">Asiakirja 8914</w:t>
      </w:r>
    </w:p>
    <w:p>
      <w:r>
        <w:rPr>
          <w:b/>
        </w:rPr>
        <w:t xml:space="preserve">Ohjeet</w:t>
      </w:r>
    </w:p>
    <w:p>
      <w:r>
        <w:t xml:space="preserve">Mitkä ovat tehokkaimpia ohjelmointikieliä?</w:t>
      </w:r>
    </w:p>
    <w:p>
      <w:r>
        <w:rPr>
          <w:b/>
        </w:rPr>
        <w:t xml:space="preserve">Vastaus</w:t>
      </w:r>
    </w:p>
    <w:p>
      <w:r>
        <w:t xml:space="preserve">C, C++ ja Rust ovat erittäin tehokkaita, kun taas Java ja Scala ovat helpompia kehittää ja niillä on matalampi kynnys päästä sisään, mutta ne eivät ole yhtä tehokkaita.</w:t>
      </w:r>
    </w:p>
    <w:p>
      <w:r>
        <w:rPr>
          <w:b/>
          <w:u w:val="single"/>
        </w:rPr>
        <w:t xml:space="preserve">Asiakirja 8915</w:t>
      </w:r>
    </w:p>
    <w:p>
      <w:r>
        <w:rPr>
          <w:b/>
        </w:rPr>
        <w:t xml:space="preserve">Ohjeet</w:t>
      </w:r>
    </w:p>
    <w:p>
      <w:r>
        <w:t xml:space="preserve">Viimeistele lause kirjasta 1984: Big ____ is watching you!</w:t>
      </w:r>
    </w:p>
    <w:p>
      <w:r>
        <w:rPr>
          <w:b/>
        </w:rPr>
        <w:t xml:space="preserve">Vastaus</w:t>
      </w:r>
    </w:p>
    <w:p>
      <w:r>
        <w:t xml:space="preserve">Täydellinen lause on: Big Brother is watching you!</w:t>
      </w:r>
    </w:p>
    <w:p>
      <w:r>
        <w:rPr>
          <w:b/>
          <w:u w:val="single"/>
        </w:rPr>
        <w:t xml:space="preserve">Asiakirja 8916</w:t>
      </w:r>
    </w:p>
    <w:p>
      <w:r>
        <w:rPr>
          <w:b/>
        </w:rPr>
        <w:t xml:space="preserve">Ohjeet</w:t>
      </w:r>
    </w:p>
    <w:p>
      <w:r>
        <w:t xml:space="preserve">Auttaako sähköauto energiakriisin ratkaisemisessa?</w:t>
      </w:r>
    </w:p>
    <w:p>
      <w:r>
        <w:rPr>
          <w:b/>
        </w:rPr>
        <w:t xml:space="preserve">Konteksti</w:t>
      </w:r>
    </w:p>
    <w:p>
      <w:r>
        <w:t xml:space="preserve">Sähköautojen (tai sähköajoneuvojen) ympäristöjalanjälki on pienempi kuin perinteisten polttomoottoriautojen. Vaikka niiden tuotantoon liittyvät seikat voivat aiheuttaa samanlaisia, vähäisempiä tai vaihtoehtoisia ympäristövaikutuksia, ne tuottavat vain vähän tai ei lainkaan pakokaasupäästöjä ja vähentävät riippuvuutta öljystä, kasvihuonekaasupäästöjä ja ilmansaasteiden terveysvaikutuksia. Sähkömoottorit ovat huomattavasti tehokkaampia kuin polttomoottorit, ja näin ollen sähköauton käyttämiseen tarvitaan vähemmän energiaa, vaikka voimalaitoksen tyypillinen hyötysuhde ja jakeluhäviöt otettaisiinkin huomioon. Sähköautojen akkujen valmistus vaatii lisää resursseja ja energiaa, joten niiden ympäristöjalanjälki voi olla tuotantovaiheesta lähtien suurempi. Sähköautot aiheuttavat erilaisia vaikutuksia myös käytön ja huollon yhteydessä. Sähköautot ovat tyypillisesti painavampia ja voivat tuottaa enemmän renkaiden ja tienpölyn aiheuttamia ilmansaasteita, mutta niiden regeneratiivinen jarrutus voi vähentää jarruista aiheutuvaa hiukkasmaista saastetta. Sähköautot ovat mekaanisesti yksinkertaisempia, mikä vähentää moottoriöljyn käyttöä ja hävittämistä.</w:t>
      </w:r>
    </w:p>
    <w:p>
      <w:r>
        <w:rPr>
          <w:b/>
        </w:rPr>
        <w:t xml:space="preserve">Vastaus</w:t>
      </w:r>
    </w:p>
    <w:p>
      <w:r>
        <w:t xml:space="preserve">Vaikka kaikilla autoilla on vaikutuksia muihin ihmisiin, akkusähköautoilla on tavanomaisiin polttomoottoriajoneuvoihin verrattuna merkittäviä ympäristöetuja, kuten:</w:t>
        <w:br/>
        <w:br/>
        <w:t xml:space="preserve"> Haitallisten pakokaasupäästöjen, kuten erilaisten typen oksidien, poistuminen, sillä ne tappavat tuhansia ihmisiä joka vuosi. Sähköautot kuluttavat 38 megajoulea 100 kilometriä kohti, kun taas polttomoottoriautojen kulutus on 142 megajoulea 100 kilometriä kohti. Hiilidioksidipäästöt ovat maailmanlaajuisesti pienemmät kuin fossiilisia polttoaineita käyttävien autojen, mikä rajoittaa ilmastonmuutosta.  Plug-in-hybridit saavat suurimman osan näistä eduista, kun ne toimivat täyssähköllä.</w:t>
        <w:br/>
        <w:br/>
        <w:t xml:space="preserve"> Sähköautoilla on joitakin haittoja, kuten seuraavat:</w:t>
        <w:br/>
        <w:br/>
        <w:t xml:space="preserve"> renkaiden hiukkaspäästöjen mahdollinen lisääntyminen verrattuna fossiilisilla polttoaineilla toimiviin autoihin. Tämä johtuu joskus siitä, että useimmissa sähköautoissa on raskas akku, mikä tarkoittaa, että auton renkaat kuluvat enemmän. Tämä vähenee huomattavasti, kun sähköautossa käytetään EV-luokiteltuja painokohtaisia renkaita, jotka on rakennettu erityisesti lisäpainoa varten.[Viitattu ] Laitteita renkaiden hiukkasten talteenottoon kehitetään parhaillaan.</w:t>
        <w:br/>
        <w:t xml:space="preserve"> Jarrupaloja voidaan kuitenkin käyttää harvemmin kuin ei-sähköautoissa, jos käytössä on regeneratiivinen jarrutus, ja ne voivat siten joskus tuottaa vähemmän hiukkaspäästöjä kuin ei-sähköautojen jarrut. Joissakin sähköautoissa voi myös olla rumpujarrujen ja levyjarrujen yhdistelmä, ja rumpujarrujen tiedetään aiheuttavan vähemmän hiukkaspäästöjä kuin levyjarrujen.</w:t>
        <w:br/>
        <w:br/>
        <w:t xml:space="preserve"> Harvinaisten maametallien, kuten neodyymin, lantaanin, terbiumin ja dysprosiumin, ja muiden kriittisten metallien, kuten litiumin ja koboltin, käyttö, vaikka käytettyjen harvinaisten metallien määrä vaihtelee autokohtaisesti. Nimestään huolimatta harvinaisia maametalleja on runsaasti, mutta niiden osuus auton valmistuksessa käytettävistä mineraaleista on pieni.</w:t>
      </w:r>
    </w:p>
    <w:p>
      <w:r>
        <w:rPr>
          <w:b/>
          <w:u w:val="single"/>
        </w:rPr>
        <w:t xml:space="preserve">Asiakirja 8917</w:t>
      </w:r>
    </w:p>
    <w:p>
      <w:r>
        <w:rPr>
          <w:b/>
        </w:rPr>
        <w:t xml:space="preserve">Ohjeet</w:t>
      </w:r>
    </w:p>
    <w:p>
      <w:r>
        <w:t xml:space="preserve">Etsi lintu tästä luettelosta: Apina, Lily</w:t>
      </w:r>
    </w:p>
    <w:p>
      <w:r>
        <w:rPr>
          <w:b/>
        </w:rPr>
        <w:t xml:space="preserve">Vastaus</w:t>
      </w:r>
    </w:p>
    <w:p>
      <w:r>
        <w:t xml:space="preserve">Jäämerihaikara</w:t>
      </w:r>
    </w:p>
    <w:p>
      <w:r>
        <w:rPr>
          <w:b/>
          <w:u w:val="single"/>
        </w:rPr>
        <w:t xml:space="preserve">Asiakirja 8918</w:t>
      </w:r>
    </w:p>
    <w:p>
      <w:r>
        <w:rPr>
          <w:b/>
        </w:rPr>
        <w:t xml:space="preserve">Ohjeet</w:t>
      </w:r>
    </w:p>
    <w:p>
      <w:r>
        <w:t xml:space="preserve">Mikä on CloudFormation?</w:t>
      </w:r>
    </w:p>
    <w:p>
      <w:r>
        <w:rPr>
          <w:b/>
        </w:rPr>
        <w:t xml:space="preserve">Vastaus</w:t>
      </w:r>
    </w:p>
    <w:p>
      <w:r>
        <w:t xml:space="preserve">AWS CloudFormation on IaC-palvelu (infrastructure as code), jonka avulla voit helposti mallintaa, tarjota ja hallita AWS:n ja kolmansien osapuolten resursseja.</w:t>
      </w:r>
    </w:p>
    <w:p>
      <w:r>
        <w:rPr>
          <w:b/>
          <w:u w:val="single"/>
        </w:rPr>
        <w:t xml:space="preserve">Asiakirja 8919</w:t>
      </w:r>
    </w:p>
    <w:p>
      <w:r>
        <w:rPr>
          <w:b/>
        </w:rPr>
        <w:t xml:space="preserve">Ohjeet</w:t>
      </w:r>
    </w:p>
    <w:p>
      <w:r>
        <w:t xml:space="preserve">Mikä nykyisistä partiotyttöjen kekseistä perustuu yhteen alkuperäisistä partiotyttöjen kekseistä?</w:t>
      </w:r>
    </w:p>
    <w:p>
      <w:r>
        <w:rPr>
          <w:b/>
        </w:rPr>
        <w:t xml:space="preserve">Vastaus</w:t>
      </w:r>
    </w:p>
    <w:p>
      <w:r>
        <w:t xml:space="preserve">Trefoils perustuu alkuperäiseen leivonnaisten reseptiin.</w:t>
      </w:r>
    </w:p>
    <w:p>
      <w:r>
        <w:rPr>
          <w:b/>
          <w:u w:val="single"/>
        </w:rPr>
        <w:t xml:space="preserve">Asiakirja 8920</w:t>
      </w:r>
    </w:p>
    <w:p>
      <w:r>
        <w:rPr>
          <w:b/>
        </w:rPr>
        <w:t xml:space="preserve">Ohjeet</w:t>
      </w:r>
    </w:p>
    <w:p>
      <w:r>
        <w:t xml:space="preserve">Mikä on Sea Hear Now</w:t>
      </w:r>
    </w:p>
    <w:p>
      <w:r>
        <w:rPr>
          <w:b/>
        </w:rPr>
        <w:t xml:space="preserve">Vastaus</w:t>
      </w:r>
    </w:p>
    <w:p>
      <w:r>
        <w:t xml:space="preserve">Sea Hear Now on musiikkifestivaali, joka järjestetään vuosittain Asbury Parkissa, New Jerseyssä. Se järjestetään rannalla rantakadun päässä kokouskeskuksen vieressä. Festivaalilla on kolme lavaa, joista kaksi on hiekalla, ja siellä on vaihtelevia esiintyjiä, jotka kattavat useita eri genrejä. Sea Hear know tunnetaan siitä, että se sisältää paikallisia artisteja ja surffaajia sekä upeaa musiikkia. Sea Hear on myös perheystävällinen, mikä on lisäbonus.</w:t>
      </w:r>
    </w:p>
    <w:p>
      <w:r>
        <w:rPr>
          <w:b/>
          <w:u w:val="single"/>
        </w:rPr>
        <w:t xml:space="preserve">Asiakirja 8921</w:t>
      </w:r>
    </w:p>
    <w:p>
      <w:r>
        <w:rPr>
          <w:b/>
        </w:rPr>
        <w:t xml:space="preserve">Ohjeet</w:t>
      </w:r>
    </w:p>
    <w:p>
      <w:r>
        <w:t xml:space="preserve">Luokittele kaupungit sen mukaan, sijaitsevatko ne Chilessä vai Antigua ja Barbudassa.</w:t>
        <w:br/>
        <w:t xml:space="preserve"> Concepción, Saint John's, Santiago, Puente Alto...</w:t>
      </w:r>
    </w:p>
    <w:p>
      <w:r>
        <w:rPr>
          <w:b/>
        </w:rPr>
        <w:t xml:space="preserve">Vastaus</w:t>
      </w:r>
    </w:p>
    <w:p>
      <w:r>
        <w:t xml:space="preserve">Chile - Santiago, Concepción, Puente Alto</w:t>
        <w:br/>
        <w:t xml:space="preserve">Antigua ja Barbuda - Saint John's</w:t>
      </w:r>
    </w:p>
    <w:p>
      <w:r>
        <w:rPr>
          <w:b/>
          <w:u w:val="single"/>
        </w:rPr>
        <w:t xml:space="preserve">Asiakirja 8922</w:t>
      </w:r>
    </w:p>
    <w:p>
      <w:r>
        <w:rPr>
          <w:b/>
        </w:rPr>
        <w:t xml:space="preserve">Ohjeet</w:t>
      </w:r>
    </w:p>
    <w:p>
      <w:r>
        <w:t xml:space="preserve">Mistä päin maailmaa voisi löytää villejä bonoboja?</w:t>
      </w:r>
    </w:p>
    <w:p>
      <w:r>
        <w:rPr>
          <w:b/>
        </w:rPr>
        <w:t xml:space="preserve">Konteksti</w:t>
      </w:r>
    </w:p>
    <w:p>
      <w:r>
        <w:t xml:space="preserve">Bonobo, jota on historiallisesti kutsuttu myös kääpiösimpanssiksi ja harvemmin kääpiösimpanssiksi tai gracile-simpanssiksi, on uhanalainen ihmisapina ja toinen Pan-suvun kahdesta lajista, joista toinen on tavallinen simpanssi (Pan troglodytes). Vaikka bonobot on nykyään tunnustettu omaksi lajikseen, niitä pidettiin alun perin simpanssin (Pan troglodytes) alalajina näiden kahden lajin fyysisten yhtäläisyyksien vuoksi. Taksonomisesti simpanssien ja bonobojen alaryhmän Panina (joka koostuu kokonaan Pan-suvusta) jäseniä kutsutaan yhteisesti panineiksi.</w:t>
        <w:br/>
        <w:br/>
        <w:t xml:space="preserve"> Bonobon erottavat suhteellisen pitkät jalat, vaaleanpunaiset huulet, tummat kasvot, aikuisikään asti ulottuva häntätukka ja pään pitkät hiukset. Sitä tavataan 500 000 neliökilometrin alueella Kongon altaassa Kongon demokraattisessa tasavallassa Keski-Afrikassa. Laji on frugivoristinen, ja se elää primääri- ja sekundäärimetsissä, mukaan lukien kausittain tulvivat suometsien metsät. Alueen poliittisen epävakauden ja bonobojen arkuuden vuoksi on tehty suhteellisen vähän kenttätyötä, jossa lajia on tarkkailtu sen luonnollisessa elinympäristössä.</w:t>
        <w:br/>
        <w:br/>
        <w:t xml:space="preserve"> Bonobo on tavallisen simpanssin ohella lähin olemassa oleva sukulainen ihmiselle. Koska nämä kaksi lajia eivät ole taitavia uimareita, Kongo-joen muodostuminen 1,5-2 miljoonaa vuotta sitten on mahdollisesti johtanut bonobon lajistumiseen. Bonobot elävät joen eteläpuolella, ja siten ne erottuivat joen pohjoispuolella elävien simpanssien esi-isistä. Populaation määrästä ei ole konkreettisia tietoja, mutta arvio on 29 500-50 000 yksilöä. Laji on IUCN:n punaisella listalla uhanalaiseksi luokiteltu, ja sitä uhkaavat elinympäristön tuhoutuminen sekä ihmisten väestönkasvu ja liikkuminen, vaikka kaupallinen salametsästys onkin merkittävin uhka. Bonobot elävät vankeudessa tyypillisesti 40 vuotta; niiden elinikää luonnossa ei tiedetä, mutta se on lähes varmasti paljon lyhyempi.</w:t>
      </w:r>
    </w:p>
    <w:p>
      <w:r>
        <w:rPr>
          <w:b/>
        </w:rPr>
        <w:t xml:space="preserve">Vastaus</w:t>
      </w:r>
    </w:p>
    <w:p>
      <w:r>
        <w:t xml:space="preserve">Luonnonvaraiset bonobot asuttavat metsiä ja soita 500 000 neliökilometrin alueella Kongon demokraattisessa tasavallassa sijaitsevalla Kongon altaalla.</w:t>
      </w:r>
    </w:p>
    <w:p>
      <w:r>
        <w:rPr>
          <w:b/>
          <w:u w:val="single"/>
        </w:rPr>
        <w:t xml:space="preserve">Asiakirja 8923</w:t>
      </w:r>
    </w:p>
    <w:p>
      <w:r>
        <w:rPr>
          <w:b/>
        </w:rPr>
        <w:t xml:space="preserve">Ohjeet</w:t>
      </w:r>
    </w:p>
    <w:p>
      <w:r>
        <w:t xml:space="preserve">Minä vuonna ihmiskunta käveli kuuhun?</w:t>
      </w:r>
    </w:p>
    <w:p>
      <w:r>
        <w:rPr>
          <w:b/>
        </w:rPr>
        <w:t xml:space="preserve">Vastaus</w:t>
      </w:r>
    </w:p>
    <w:p>
      <w:r>
        <w:t xml:space="preserve">1969</w:t>
      </w:r>
    </w:p>
    <w:p>
      <w:r>
        <w:rPr>
          <w:b/>
          <w:u w:val="single"/>
        </w:rPr>
        <w:t xml:space="preserve">Asiakirja 8924</w:t>
      </w:r>
    </w:p>
    <w:p>
      <w:r>
        <w:rPr>
          <w:b/>
        </w:rPr>
        <w:t xml:space="preserve">Ohjeet</w:t>
      </w:r>
    </w:p>
    <w:p>
      <w:r>
        <w:t xml:space="preserve">Tunnista, kumpi soitin on jousi- vai lyömäsoittimet: Paiban, Fegereng</w:t>
      </w:r>
    </w:p>
    <w:p>
      <w:r>
        <w:rPr>
          <w:b/>
        </w:rPr>
        <w:t xml:space="preserve">Vastaus</w:t>
      </w:r>
    </w:p>
    <w:p>
      <w:r>
        <w:t xml:space="preserve">Fegereng on jousi, Paiban on lyömäsoittimet.</w:t>
      </w:r>
    </w:p>
    <w:p>
      <w:r>
        <w:rPr>
          <w:b/>
          <w:u w:val="single"/>
        </w:rPr>
        <w:t xml:space="preserve">Asiakirja 8925</w:t>
      </w:r>
    </w:p>
    <w:p>
      <w:r>
        <w:rPr>
          <w:b/>
        </w:rPr>
        <w:t xml:space="preserve">Ohjeet</w:t>
      </w:r>
    </w:p>
    <w:p>
      <w:r>
        <w:t xml:space="preserve">Mikä on nopein tai nopein eläin?</w:t>
      </w:r>
    </w:p>
    <w:p>
      <w:r>
        <w:rPr>
          <w:b/>
        </w:rPr>
        <w:t xml:space="preserve">Vastaus</w:t>
      </w:r>
    </w:p>
    <w:p>
      <w:r>
        <w:t xml:space="preserve">Nopein tai nopein eläin on muuttohaukka. Muuttohaukka voi saavuttaa 389 km/h (242 mph) nopeuden syöksykierteessä. Nopein maaeläin on kuitenkin gepardi. Gepardi voi saavuttaa 120 km/h (75 mph) nopeuden.</w:t>
      </w:r>
    </w:p>
    <w:p>
      <w:r>
        <w:rPr>
          <w:b/>
          <w:u w:val="single"/>
        </w:rPr>
        <w:t xml:space="preserve">Asiakirja 8926</w:t>
      </w:r>
    </w:p>
    <w:p>
      <w:r>
        <w:rPr>
          <w:b/>
        </w:rPr>
        <w:t xml:space="preserve">Ohjeet</w:t>
      </w:r>
    </w:p>
    <w:p>
      <w:r>
        <w:t xml:space="preserve">Kun otetaan huomioon tämä David Bowieta koskeva kappale, millä vuosikymmenellä hänen musiikkinsa oli korkeimmillaan?</w:t>
      </w:r>
    </w:p>
    <w:p>
      <w:r>
        <w:rPr>
          <w:b/>
        </w:rPr>
        <w:t xml:space="preserve">Konteksti</w:t>
      </w:r>
    </w:p>
    <w:p>
      <w:r>
        <w:t xml:space="preserve">David Robert Jones (8. tammikuuta 1947 - 10. tammikuuta 2016), ammattinimeltään David Bowie (/ˈboʊi/ BOH-ee),[1] oli englantilainen laulaja-lauluntekijä ja näyttelijä. Hän oli musiikkialan johtohahmo, ja häntä pidetään yhtenä 1900-luvun vaikutusvaltaisimmista muusikoista. Kriitikot ja muusikot ylistivät Bowieta erityisesti hänen 1970-luvun innovatiivisesta työstään. Hänen uralleen oli ominaista kekseliäisyys ja visuaalinen esittäminen, ja hänen musiikillaan ja näyttämötaiteellaan oli merkittävä vaikutus populaarimusiikkiin.</w:t>
      </w:r>
    </w:p>
    <w:p>
      <w:r>
        <w:rPr>
          <w:b/>
        </w:rPr>
        <w:t xml:space="preserve">Vastaus</w:t>
      </w:r>
    </w:p>
    <w:p>
      <w:r>
        <w:t xml:space="preserve">1970s</w:t>
      </w:r>
    </w:p>
    <w:p>
      <w:r>
        <w:rPr>
          <w:b/>
          <w:u w:val="single"/>
        </w:rPr>
        <w:t xml:space="preserve">Asiakirja 8927</w:t>
      </w:r>
    </w:p>
    <w:p>
      <w:r>
        <w:rPr>
          <w:b/>
        </w:rPr>
        <w:t xml:space="preserve">Ohjeet</w:t>
      </w:r>
    </w:p>
    <w:p>
      <w:r>
        <w:t xml:space="preserve">Kuka käveli ensimmäisenä ihmisenä kuussa?</w:t>
      </w:r>
    </w:p>
    <w:p>
      <w:r>
        <w:rPr>
          <w:b/>
        </w:rPr>
        <w:t xml:space="preserve">Vastaus</w:t>
      </w:r>
    </w:p>
    <w:p>
      <w:r>
        <w:t xml:space="preserve">Neil Armstrong, 1969</w:t>
      </w:r>
    </w:p>
    <w:p>
      <w:r>
        <w:rPr>
          <w:b/>
          <w:u w:val="single"/>
        </w:rPr>
        <w:t xml:space="preserve">Asiakirja 8928</w:t>
      </w:r>
    </w:p>
    <w:p>
      <w:r>
        <w:rPr>
          <w:b/>
        </w:rPr>
        <w:t xml:space="preserve">Ohjeet</w:t>
      </w:r>
    </w:p>
    <w:p>
      <w:r>
        <w:t xml:space="preserve">Mikä oli kallein koskaan huutokaupassa myyty kello?</w:t>
      </w:r>
    </w:p>
    <w:p>
      <w:r>
        <w:rPr>
          <w:b/>
        </w:rPr>
        <w:t xml:space="preserve">Konteksti</w:t>
      </w:r>
    </w:p>
    <w:p>
      <w:r>
        <w:t xml:space="preserve">Maailman kallein koskaan huutokaupassa myyty kello on Patek Philippe Grandmaster Chime Ref. 6300A-010, josta maksettiin Genevessä 9. marraskuuta 2019 (Christie's) 31,19 miljoonaa Yhdysvaltain dollaria (31 000 000 CHF)[3][4].</w:t>
      </w:r>
    </w:p>
    <w:p>
      <w:r>
        <w:rPr>
          <w:b/>
        </w:rPr>
        <w:t xml:space="preserve">Vastaus</w:t>
      </w:r>
    </w:p>
    <w:p>
      <w:r>
        <w:t xml:space="preserve">Patek Philippe Grandmaster myytiin 31,19 miljoonalla dollarilla.</w:t>
      </w:r>
    </w:p>
    <w:p>
      <w:r>
        <w:rPr>
          <w:b/>
          <w:u w:val="single"/>
        </w:rPr>
        <w:t xml:space="preserve">Asiakirja 8929</w:t>
      </w:r>
    </w:p>
    <w:p>
      <w:r>
        <w:rPr>
          <w:b/>
        </w:rPr>
        <w:t xml:space="preserve">Ohjeet</w:t>
      </w:r>
    </w:p>
    <w:p>
      <w:r>
        <w:t xml:space="preserve">Miksi terveydenhuolto on niin huono Yhdysvalloissa?</w:t>
      </w:r>
    </w:p>
    <w:p>
      <w:r>
        <w:rPr>
          <w:b/>
        </w:rPr>
        <w:t xml:space="preserve">Vastaus</w:t>
      </w:r>
    </w:p>
    <w:p>
      <w:r>
        <w:t xml:space="preserve">Puhutaanpa siitä, mitä huono tarkoittaa? Huonolla tarkoitetaan tässä todennäköisesti lääkkeiden hintaa ja sitä, miten vakuutusala toimii. Se viittaa myös siihen, ettei kaikilla ole yleistä terveydenhuoltoa. Kysykää itseltänne, mikä on lääke- ja vakuutusteollisuuden tavoite. Kaivakaa syvälle ja huomaatte, että sen tavoitteena ei ole kansalaisten ja yhteiskunnan terveyden parantaminen, vaan rahan tekeminen ihmishenkien kustannuksella. Joku sanoi aivan oikein, että Yhdysvaltojen lääketeollisuus on kiinnostunut vain rikkaiden sairauksista, kuten sydän- ja diabetestauteista, eikä köyhien sairauksista. Olemme nähneet muutoksia autoteollisuudessa ja ohjelmistoteollisuudessa, ja nyt on aika muuttaa terveydenhuoltoteollisuutta niin, että se on kohtuuhintaista ja kaikilla on oikeus hyvään terveydenhuoltoon. Lobbaus ja yksinomainen valvonta (kyllä, ne sijoittavat miljardeja) tarvitsevat muutosta.</w:t>
      </w:r>
    </w:p>
    <w:p>
      <w:r>
        <w:rPr>
          <w:b/>
          <w:u w:val="single"/>
        </w:rPr>
        <w:t xml:space="preserve">Asiakirja 8930</w:t>
      </w:r>
    </w:p>
    <w:p>
      <w:r>
        <w:rPr>
          <w:b/>
        </w:rPr>
        <w:t xml:space="preserve">Ohjeet</w:t>
      </w:r>
    </w:p>
    <w:p>
      <w:r>
        <w:t xml:space="preserve">Korjaa tämän lauseen kirjoitusvirheet</w:t>
      </w:r>
    </w:p>
    <w:p>
      <w:r>
        <w:rPr>
          <w:b/>
        </w:rPr>
        <w:t xml:space="preserve">Konteksti</w:t>
      </w:r>
    </w:p>
    <w:p>
      <w:r>
        <w:t xml:space="preserve">Robert Ralph Furman on syntynyt 21. elokuuta 1915 Trentonissa, New Jerseyssä, yksi William ja Leila Ficht Furmanin viidestä pojasta.</w:t>
      </w:r>
    </w:p>
    <w:p>
      <w:r>
        <w:rPr>
          <w:b/>
        </w:rPr>
        <w:t xml:space="preserve">Vastaus</w:t>
      </w:r>
    </w:p>
    <w:p>
      <w:r>
        <w:t xml:space="preserve">Robert Ralph Furman syntyi 21. elokuuta 1915 Trentonissa, New Jerseyssä, yhtenä William ja Leila Ficht Furmanin viidestä pojasta.</w:t>
      </w:r>
    </w:p>
    <w:p>
      <w:r>
        <w:rPr>
          <w:b/>
          <w:u w:val="single"/>
        </w:rPr>
        <w:t xml:space="preserve">Asiakirja 8931</w:t>
      </w:r>
    </w:p>
    <w:p>
      <w:r>
        <w:rPr>
          <w:b/>
        </w:rPr>
        <w:t xml:space="preserve">Ohjeet</w:t>
      </w:r>
    </w:p>
    <w:p>
      <w:r>
        <w:t xml:space="preserve">Miksi Abraham Lincoln oli suuri presidentti?</w:t>
      </w:r>
    </w:p>
    <w:p>
      <w:r>
        <w:rPr>
          <w:b/>
        </w:rPr>
        <w:t xml:space="preserve">Vastaus</w:t>
      </w:r>
    </w:p>
    <w:p>
      <w:r>
        <w:t xml:space="preserve">Abraham Lincolnin vahvuuksia olivat hänen empatiakykynsä ja sammumaton jano oppia jatkuvasti.  Hän varttui vaatimattomissa oloissa, joissa hänen intohimoihinsa kuului lukeminen.  Hänestä tuli itseoppinut lakimies.  Sisällissodan aikana hän syventyi sotahistoriaa käsitteleviin kirjoihin.  Kahden sotavuoden jälkeen hän oppi luottamaan vaistoihinsa ja asetti oikean kenraalijohdon, joka toteutti ja voitti sodan.  Hän oli lähes täydellinen esimerkki puhujasta.  Hän ei ollut pitkäveteinen, mutta esitti voimakkaan retoriikkansa juuri oikeassa suhteessa.</w:t>
      </w:r>
    </w:p>
    <w:p>
      <w:r>
        <w:rPr>
          <w:b/>
          <w:u w:val="single"/>
        </w:rPr>
        <w:t xml:space="preserve">Asiakirja 8932</w:t>
      </w:r>
    </w:p>
    <w:p>
      <w:r>
        <w:rPr>
          <w:b/>
        </w:rPr>
        <w:t xml:space="preserve">Ohjeet</w:t>
      </w:r>
    </w:p>
    <w:p>
      <w:r>
        <w:t xml:space="preserve">Kuinka suuri Etelä-Afrikan talous on?</w:t>
      </w:r>
    </w:p>
    <w:p>
      <w:r>
        <w:rPr>
          <w:b/>
        </w:rPr>
        <w:t xml:space="preserve">Konteksti</w:t>
      </w:r>
    </w:p>
    <w:p>
      <w:r>
        <w:t xml:space="preserve">Etelä-Afrikan sekatalous on Afrikan kolmanneksi suurin Nigerian ja Egyptin jälkeen ja 39. suurin maailmassa. Sen bruttokansantuote (BKT) henkeä kohti on myös suhteellisen korkea verrattuna muihin Saharan eteläpuolisen Afrikan maihin. 16 040 Yhdysvaltain dollaria ostovoimapariteettina vuonna 2023, mikä on 95. sijalla.</w:t>
        <w:br/>
        <w:br/>
        <w:t xml:space="preserve"> Kokonaisvarallisuuden mukaan Etelä-Afrikka on 40. sijalla, mikä tekee siitä Afrikan toiseksi rikkaimman maan, ja yksityisen varallisuuden osalta Etelä-Afrikan yksityinen varallisuus on 651 miljardia dollaria, mikä tekee siitä Afrikan rikkaimman maan yksityisen varallisuuden mukaan, ja sen jälkeen tulevat Egypti 307 miljardilla dollarilla ja Nigeria 228 miljardilla dollarilla.</w:t>
        <w:br/>
        <w:br/>
        <w:t xml:space="preserve"> Toisin kuin useimmissa maailman köyhissä maissa, Etelä-Afrikassa ei ole kukoistavaa harmaata taloutta. Vain 15 prosenttia Etelä-Afrikan työpaikoista on epävirallisella sektorilla, kun Brasiliassa ja Intiassa vastaava luku on noin puolet.</w:t>
      </w:r>
    </w:p>
    <w:p>
      <w:r>
        <w:rPr>
          <w:b/>
        </w:rPr>
        <w:t xml:space="preserve">Vastaus</w:t>
      </w:r>
    </w:p>
    <w:p>
      <w:r>
        <w:t xml:space="preserve">Etelä-Afrikan talous on Afrikan kolmanneksi suurin, ja se on maanosan toiseksi rikkain maa, ja yksityisvarallisuuden mukaan mitattuna se on rikkain (651 miljardia dollaria). Seuraavina tulevat Egypti (307 miljardia dollaria) ja Nigeria (228 miljardia dollaria). Etelä-Afrikan talous on pääosin virallinen, ja vain 15 prosenttia työpaikoista on epävirallisella sektorilla, kun taas Brasiliassa ja Intiassa, joissa epävirallinen talous kukoistaa, osuus on 50 prosenttia.</w:t>
      </w:r>
    </w:p>
    <w:p>
      <w:r>
        <w:rPr>
          <w:b/>
          <w:u w:val="single"/>
        </w:rPr>
        <w:t xml:space="preserve">Asiakirja 8933</w:t>
      </w:r>
    </w:p>
    <w:p>
      <w:r>
        <w:rPr>
          <w:b/>
        </w:rPr>
        <w:t xml:space="preserve">Ohjeet</w:t>
      </w:r>
    </w:p>
    <w:p>
      <w:r>
        <w:t xml:space="preserve">Millainen espressokone on paras kotikäyttöön?</w:t>
      </w:r>
    </w:p>
    <w:p>
      <w:r>
        <w:rPr>
          <w:b/>
        </w:rPr>
        <w:t xml:space="preserve">Vastaus</w:t>
      </w:r>
    </w:p>
    <w:p>
      <w:r>
        <w:t xml:space="preserve">Kotikäyttöön tarkoitetut espressokoneet ovat kasvava osa pienten keittiökoneiden markkinoita. Hyvä kotiespressokone tarjoaa mahdollisuuden valmistaa korkealaatuista espressoa koneessa, joka on yleensä pienempi ja edullisempi kuin kaupalliset espressokoneet.</w:t>
        <w:br/>
        <w:br/>
        <w:t xml:space="preserve"> Kotikäyttöön on kolme yleistä espressokoneen mallia: manuaalinen, puoliautomaattinen ja täysin automaattinen. Kuten nimestä käy ilmi - manuaaliset koneet vaativat suoraa "manuaalista" ohjausta käyttäjältä, joka tyypillisesti käyttää painetta vivun avulla halutun valmistuspainon aikaansaamiseksi. Puoliautomaattiset koneet edellyttävät, että käyttäjä valmistaa kahvin suodattimeen, mutta luottaa sitten automaattiseen pumppuun ja tuottaa espresson halutun keittopaineen. Täysautomaattiset koneet automatisoivat koko prosessin alusta loppuun: pavut jauhetaan, jauhetut pavut ladataan kahvinsuodattimeen ja sitten pumpataan vettä kahvinsuodattimen läpi ennalta määritellyillä painetasoilla espresson valmistamiseksi.</w:t>
        <w:br/>
        <w:br/>
        <w:t xml:space="preserve"> Manuaaliset koneet ovat tyypillisesti edullisempia, niiden tilantarve on pienempi ja niiden avulla käyttäjä voi hallita suoremmin espressonvalmistusprosessia. Tämän ansiosta taitavat käyttäjät voivat valmistaa laadukkaampaa espressoa kuin automaattisemmalla koneella. Täysautomaattiset koneet sen sijaan ovat usein helppokäyttöisimpiä, mutta ne eivät kykene valmistamaan espressoa yhtä tasaisen hyvin kuin taitava barista voisi valmistaa manuaalisella koneella. Täysautomaattiset koneet ovat luonnostaan monimutkaisempia, kalliimpia hankkia ja niissä on todennäköisemmin pidempiaikaisia luotettavuusongelmia.</w:t>
        <w:br/>
        <w:br/>
        <w:t xml:space="preserve"> Espressokoneen tyypistä riippumatta kaksi tekijää vaikuttaa niiden suorituskykyyn: niiden kyky hallita keittolämpötilaa ja keittopaineita. Parhaat koneet pystyvät vaihtelemaan haudutuslämpötilaa ja -painetta johdonmukaisesti ja toistettavasti.Kahvipaputyyppi ja haluttu lopputulos vaikuttavat siihen, millaisen lämpötila- ja paineprofiilin käyttäjä haluaa. Parhaat koneet tarjoavat joustavuutta molemmilla ulottuvuuksilla johdonmukaisesti ja toistettavasti.</w:t>
      </w:r>
    </w:p>
    <w:p>
      <w:r>
        <w:rPr>
          <w:b/>
          <w:u w:val="single"/>
        </w:rPr>
        <w:t xml:space="preserve">Asiakirja 8934</w:t>
      </w:r>
    </w:p>
    <w:p>
      <w:r>
        <w:rPr>
          <w:b/>
        </w:rPr>
        <w:t xml:space="preserve">Ohjeet</w:t>
      </w:r>
    </w:p>
    <w:p>
      <w:r>
        <w:t xml:space="preserve">Mikä uusi auto minun pitäisi ostaa perheelleni?</w:t>
      </w:r>
    </w:p>
    <w:p>
      <w:r>
        <w:rPr>
          <w:b/>
        </w:rPr>
        <w:t xml:space="preserve">Vastaus</w:t>
      </w:r>
    </w:p>
    <w:p>
      <w:r>
        <w:t xml:space="preserve">Maasturit ovat suosittu valinta perheautoksi, sillä niissä on usein neliveto, jopa kolme istuinriviä ja suurempi lastikapasiteetti.</w:t>
      </w:r>
    </w:p>
    <w:p>
      <w:r>
        <w:rPr>
          <w:b/>
          <w:u w:val="single"/>
        </w:rPr>
        <w:t xml:space="preserve">Asiakirja 8935</w:t>
      </w:r>
    </w:p>
    <w:p>
      <w:r>
        <w:rPr>
          <w:b/>
        </w:rPr>
        <w:t xml:space="preserve">Ohjeet</w:t>
      </w:r>
    </w:p>
    <w:p>
      <w:r>
        <w:t xml:space="preserve">Kuka on Edgar Allen Poe?</w:t>
      </w:r>
    </w:p>
    <w:p>
      <w:r>
        <w:rPr>
          <w:b/>
        </w:rPr>
        <w:t xml:space="preserve">Vastaus</w:t>
      </w:r>
    </w:p>
    <w:p>
      <w:r>
        <w:t xml:space="preserve">Edgar Allen Poe on amerikkalainen runoilija ja kirjailija.  Hän on kirjoittanut monia novelleja ja on tunnettu romantismin hahmo Yhdysvalloissa ja yhdysvaltalaisessa kirjallisuudessa.  Lukioissa opetetaan Edgar Allen Poesta, kun opetetaan amerikkalaista kirjallisuutta ja runoutta.  Yksi hänen parhaista sitaateistaan on seuraava: ""Sanoilla ei ole voimaa tehdä vaikutusta mieleen ilman niiden todellisuuden hienoa kauhua.""</w:t>
      </w:r>
    </w:p>
    <w:p>
      <w:r>
        <w:rPr>
          <w:b/>
          <w:u w:val="single"/>
        </w:rPr>
        <w:t xml:space="preserve">Asiakirja 8936</w:t>
      </w:r>
    </w:p>
    <w:p>
      <w:r>
        <w:rPr>
          <w:b/>
        </w:rPr>
        <w:t xml:space="preserve">Ohjeet</w:t>
      </w:r>
    </w:p>
    <w:p>
      <w:r>
        <w:t xml:space="preserve">Millainen on ohjelmistoinsinöörin tyypillinen päivä?</w:t>
      </w:r>
    </w:p>
    <w:p>
      <w:r>
        <w:rPr>
          <w:b/>
        </w:rPr>
        <w:t xml:space="preserve">Vastaus</w:t>
      </w:r>
    </w:p>
    <w:p>
      <w:r>
        <w:t xml:space="preserve">Ohjelmistoinsinöörinä pääset työskentelemään monenlaisten ongelmien parissa joka päivä. Useimmat ohjelmistosuunnittelijat viettävät päivänsä kirjoittamalla suunnitteludokumentteja, kirjoittamalla koodia, korjaamalla virheitä ja tarkistamalla muiden suunnittelijoiden koodia. Joissakin tapauksissa ohjelmistosuunnittelijat työskentelevät läheisessä yhteistyössä tuotepäällikön, suunnittelijoiden ja asiakkaiden kanssa selventääkseen tuotevaatimuksia, tunnistaakseen ja ratkaistakseen ongelmia.</w:t>
      </w:r>
    </w:p>
    <w:p>
      <w:r>
        <w:rPr>
          <w:b/>
          <w:u w:val="single"/>
        </w:rPr>
        <w:t xml:space="preserve">Asiakirja 8937</w:t>
      </w:r>
    </w:p>
    <w:p>
      <w:r>
        <w:rPr>
          <w:b/>
        </w:rPr>
        <w:t xml:space="preserve">Ohjeet</w:t>
      </w:r>
    </w:p>
    <w:p>
      <w:r>
        <w:t xml:space="preserve">Mikä merkitsee siirtymistä esihistoriasta historiaan?</w:t>
      </w:r>
    </w:p>
    <w:p>
      <w:r>
        <w:rPr>
          <w:b/>
        </w:rPr>
        <w:t xml:space="preserve">Vastaus</w:t>
      </w:r>
    </w:p>
    <w:p>
      <w:r>
        <w:t xml:space="preserve">Kirjoittamisen alku merkitsee esihistorian loppua ja historian alkua. Tämän poikkeuksellisen inhimillisen virstanpylvään uskotaan tapahtuneen Sumerissa ja Egyptissä noin 5500 vuotta sitten, noin 3500 eaa. Sumerilaisten ja egyptiläisten oli pidettävä kirjaa kasvattamiensa viljelykasvien ja eläinten määrästä, koska he alkoivat asettua asumaan ja tarvitsivat monimutkaisemman yhteiskuntarakenteen. Teknologian kehittyessä heidän oli myös pidettävä kirjaa suuremmasta määrästä viljelykasveja ja eläimiä.  Kirjoittaminen on yksi ihmiskunnan erikoisimmista luomuksista.</w:t>
      </w:r>
    </w:p>
    <w:p>
      <w:r>
        <w:rPr>
          <w:b/>
          <w:u w:val="single"/>
        </w:rPr>
        <w:t xml:space="preserve">Asiakirja 8938</w:t>
      </w:r>
    </w:p>
    <w:p>
      <w:r>
        <w:rPr>
          <w:b/>
        </w:rPr>
        <w:t xml:space="preserve">Ohjeet</w:t>
      </w:r>
    </w:p>
    <w:p>
      <w:r>
        <w:t xml:space="preserve">Mitkä ovat kolme ylävartaloharjoitusta, joita voit tehdä ilman painoja?</w:t>
      </w:r>
    </w:p>
    <w:p>
      <w:r>
        <w:rPr>
          <w:b/>
        </w:rPr>
        <w:t xml:space="preserve">Vastaus</w:t>
      </w:r>
    </w:p>
    <w:p>
      <w:r>
        <w:t xml:space="preserve">1. Lihaskuntohyppy voitaisiin tehdä. Olettaen, että sinulla on tarvittava ylävartalon voima. 2. Paremman hauiksen saamiseksi voisit tehdä leuanvetoja. 3. Selän vahvistamiseksi voisit tehdä pull upseja.</w:t>
      </w:r>
    </w:p>
    <w:p>
      <w:r>
        <w:rPr>
          <w:b/>
          <w:u w:val="single"/>
        </w:rPr>
        <w:t xml:space="preserve">Asiakirja 8939</w:t>
      </w:r>
    </w:p>
    <w:p>
      <w:r>
        <w:rPr>
          <w:b/>
        </w:rPr>
        <w:t xml:space="preserve">Ohjeet</w:t>
      </w:r>
    </w:p>
    <w:p>
      <w:r>
        <w:t xml:space="preserve">Anna minulle 5 tärkeintä nähtävyyttä Berliinissä</w:t>
      </w:r>
    </w:p>
    <w:p>
      <w:r>
        <w:rPr>
          <w:b/>
        </w:rPr>
        <w:t xml:space="preserve">Vastaus</w:t>
      </w:r>
    </w:p>
    <w:p>
      <w:r>
        <w:t xml:space="preserve">1. Brandenburgin portti. Tämä on Berliinin ehdoton vierailukohde, ja sitä kutsutaan usein Berliinin tunnusomaiseksi nähtävyydeksi.</w:t>
        <w:br/>
        <w:t xml:space="preserve"> 2. Berliinin televisiotorni. Tämä televisiotorni tai Fernsehturm, kuten sitä saksaksi kutsutaan, on jotain, jota on vaikea sivuuttaa kaukaisimmiltakaan etäisyyksiltä.</w:t>
        <w:br/>
        <w:t xml:space="preserve"> 3. Reichtag. Se on Saksan liittohallituksen rakennus. Tämä rakennus on modernisoitu, ja sen erityinen nähtävyys on sen lasikupoli, josta voi nähdä kaupungin upean näköalan.</w:t>
        <w:br/>
        <w:t xml:space="preserve"> 4. Kurfürstendamm. Se on Berliinin kuuluisin ostoskatu.</w:t>
        <w:br/>
        <w:t xml:space="preserve"> 5. Checkpoint Charlie. Vain jotain, joka houkuttelee jokaista turistia sen historiallisen merkityksen vuoksi.</w:t>
      </w:r>
    </w:p>
    <w:p>
      <w:r>
        <w:rPr>
          <w:b/>
          <w:u w:val="single"/>
        </w:rPr>
        <w:t xml:space="preserve">Asiakirja 8940</w:t>
      </w:r>
    </w:p>
    <w:p>
      <w:r>
        <w:rPr>
          <w:b/>
        </w:rPr>
        <w:t xml:space="preserve">Ohjeet</w:t>
      </w:r>
    </w:p>
    <w:p>
      <w:r>
        <w:t xml:space="preserve">Kuka on Scarlett Johansson</w:t>
      </w:r>
    </w:p>
    <w:p>
      <w:r>
        <w:rPr>
          <w:b/>
        </w:rPr>
        <w:t xml:space="preserve">Konteksti</w:t>
      </w:r>
    </w:p>
    <w:p>
      <w:r>
        <w:t xml:space="preserve">Scarlett Ingrid Johansson (/dʒoʊˈhænsən/; s. 22. marraskuuta 1984) on yhdysvaltalainen näyttelijä. Hän on maailman parhaiten palkattu näyttelijä vuosina 2018 ja 2019, ja hän on ollut useita kertoja Forbesin Celebrity 100 -listalla. Time nimesi hänet yhdeksi maailman sadasta vaikutusvaltaisimmasta ihmisestä vuonna 2021. Hänen elokuvansa ovat tuottaneet maailmanlaajuisesti yli 14,3 miljardia dollaria, mikä tekee Johanssonista kaikkien aikojen tuottoisimman lipputulotähden. Hän on saanut useita tunnustuksia, muun muassa Tony-palkinnon ja Britannian elokuva-akatemian elokuvapalkinnon, minkä lisäksi hän on ollut ehdolla kahteen Oscar- ja viiteen Golden Globe -palkintoon.</w:t>
      </w:r>
    </w:p>
    <w:p>
      <w:r>
        <w:rPr>
          <w:b/>
        </w:rPr>
        <w:t xml:space="preserve">Vastaus</w:t>
      </w:r>
    </w:p>
    <w:p>
      <w:r>
        <w:t xml:space="preserve">Scarlett Ingrid Johansson, s. 22. marraskuuta 1984, on yhdysvaltalainen näyttelijä. Hän on maailman parhaiten palkattu näyttelijä vuosina 2018 ja 2019, ja hän on ollut useita kertoja Forbesin Celebrity 100 -listalla. Time nimesi hänet yhdeksi maailman sadasta vaikutusvaltaisimmasta ihmisestä vuonna 2021. Hänen elokuvansa ovat tuottaneet maailmanlaajuisesti yli 14,3 miljardia dollaria, mikä tekee Johanssonista kaikkien aikojen tuottoisimman lipputulotähden. Hän on saanut useita tunnustuksia, muun muassa Tony-palkinnon ja Britannian elokuva-akatemian elokuvapalkinnon, minkä lisäksi hän on ollut ehdolla kahteen Oscar- ja viiteen Golden Globe -palkintoon.</w:t>
      </w:r>
    </w:p>
    <w:p>
      <w:r>
        <w:rPr>
          <w:b/>
          <w:u w:val="single"/>
        </w:rPr>
        <w:t xml:space="preserve">Asiakirja 8941</w:t>
      </w:r>
    </w:p>
    <w:p>
      <w:r>
        <w:rPr>
          <w:b/>
        </w:rPr>
        <w:t xml:space="preserve">Ohjeet</w:t>
      </w:r>
    </w:p>
    <w:p>
      <w:r>
        <w:t xml:space="preserve">Poimi annetusta tekstistä Iron Man -elokuvan bruttotulot.</w:t>
      </w:r>
    </w:p>
    <w:p>
      <w:r>
        <w:rPr>
          <w:b/>
        </w:rPr>
        <w:t xml:space="preserve">Konteksti</w:t>
      </w:r>
    </w:p>
    <w:p>
      <w:r>
        <w:t xml:space="preserve">Iron Man sai ensi-iltansa Sydneyssä 14. huhtikuuta 2008, ja se julkaistiin Yhdysvalloissa 2. toukokuuta, ja se oli MCU:n ensimmäisen vaiheen ensimmäinen elokuva. Se tuotti yli 585 miljoonaa dollaria, ja siitä tuli vuoden 2008 kahdeksanneksi eniten tuottanut elokuva. Elokuva sai kriitikoilta kiitosta erityisesti Downeyn suorituksesta sekä Favreaun ohjauksesta, visuaalisista efekteistä, toimintakohtauksista ja käsikirjoituksesta. American Film Institute valitsi sen yhdeksi vuoden 2008 kymmenestä parhaasta elokuvasta, ja se sai kaksi ehdokkuutta 81. Oscar-gaalassa parhaasta äänileikkauksesta ja parhaista visuaalisista tehosteista. Vuonna 2022 kongressin kirjasto valitsi elokuvan säilytettäväksi Yhdysvaltain kansalliseen elokuvarekisteriin "kulttuurisesti, historiallisesti tai esteettisesti merkittävänä". Elokuvalle on julkaistu kaksi jatko-osaa: Iron Man 2 (2010) ja Iron Man 3 (2013).</w:t>
      </w:r>
    </w:p>
    <w:p>
      <w:r>
        <w:rPr>
          <w:b/>
        </w:rPr>
        <w:t xml:space="preserve">Vastaus</w:t>
      </w:r>
    </w:p>
    <w:p>
      <w:r>
        <w:t xml:space="preserve">yli 585 miljoonaa dollaria</w:t>
      </w:r>
    </w:p>
    <w:p>
      <w:r>
        <w:rPr>
          <w:b/>
          <w:u w:val="single"/>
        </w:rPr>
        <w:t xml:space="preserve">Asiakirja 8942</w:t>
      </w:r>
    </w:p>
    <w:p>
      <w:r>
        <w:rPr>
          <w:b/>
        </w:rPr>
        <w:t xml:space="preserve">Ohjeet</w:t>
      </w:r>
    </w:p>
    <w:p>
      <w:r>
        <w:t xml:space="preserve">Mikä on St. Paulin väkiluku?</w:t>
      </w:r>
    </w:p>
    <w:p>
      <w:r>
        <w:rPr>
          <w:b/>
        </w:rPr>
        <w:t xml:space="preserve">Konteksti</w:t>
      </w:r>
    </w:p>
    <w:p>
      <w:r>
        <w:t xml:space="preserve">St. Paul on kaupunki Russellin ja Wisen piirikunnissa Virginiassa Yhdysvalloissa.  Väkiluku oli 970 vuoden 2010 väestönlaskennassa.  St Paulissa sijaitsee Virginia Cityn hybridienergiakeskus, joka tuottaa sähköä 150 000 kotiin.St Paulin historiallinen alue ja Virginia Cityn kirkko on merkitty National Register of Historic Places -luetteloon.Yhdysvaltain väestönlaskentatoimiston mukaan kaupungin kokonaispinta-ala on 1,5 miljoonaa metriä.0 neliömailia (2,6 km2), josta 1,0 neliömailia (2,5 km2) on maata ja 0,04 neliömailia (0,1 km2) (3,92 %) on vettä.Vuoden 2000 väestönlaskennassa kaupungissa asui 1 000 ihmistä, 464 kotitaloutta ja 302 perhettä. Väestötiheys oli 1 023,2 ihmistä neliömailia (394,0/km2) kohti. Asuntoja oli 496, ja keskimääräinen asukastiheys oli 507,5 neliömailia kohti (195,4/km2). Kaupungin rodullinen koostumus oli 95,70 % valkoisia, 1,80 % afroamerikkalaisia, 0,60 % intiaaneja, 0,50 % aasialaisia, 0,10 % muita rotuja ja 1,30 % kahta tai useampaa rotua edustavia. Latinalaisamerikkalaisia tai latinoja oli 0,50 % väestöstä. 464 kotitaloutta, joista 28,7 %:ssa asui alle 18-vuotiaita lapsia, 48,5 % oli aviopareja, jotka asuivat yhdessä, 12,3 %:ssa oli naispuolinen taloudenhoitaja ilman aviomiestä ja 34,9 % oli muita kuin perheitä. Kaikista kotitalouksista 33,4 prosenttia koostui yksityishenkilöistä, ja 17,7 prosentissa kotitalouksista oli yksin asuva 65-vuotias tai vanhempi henkilö. Keskimääräinen kotitalouden koko oli 2,16 ja keskimääräinen perhekoko 2,72. Kaupungin väestö oli hajallaan: 21,6 % oli alle 18-vuotiaita, 9,7 % 18-24-vuotiaita, 24,1 % 25-44-vuotiaita, 25,0 % 45-64-vuotiaita ja 19,6 % 65-vuotiaita tai vanhempia. Mediaani-ikä oli 42 vuotta. Jokaista 100:aa naista kohden oli 82,8 miestä. Jokaista 100:aa 18-vuotiasta tai vanhempaa naista kohden oli 81,1 miestä.Kaupungin kotitalouksien mediaanitulot olivat 24 833 dollaria, ja perheen mediaanitulot olivat 39 125 dollaria. Miesten mediaanitulot olivat 31 563 dollaria ja naisten 25 313 dollaria. Kaupungin tulot asukasta kohti olivat 17 735 dollaria. Noin 15,1 % perheistä ja 19,3 % väestöstä oli köyhyysrajan alapuolella, mukaan lukien 27,4 % alle 18-vuotiaista ja 15,2 % 65-vuotiaista tai sitä vanhemmista.St. Paulissa on yksi julkinen koulu, St. Paul Elementary School. Koulussa on ainutlaatuisia ohjelmia, kuten Wetlands Estonoa Project.Clinch RiverMatthews ParkOxbow LakeSugar Hill Loop TrailWetlands Estonoa ja Wetlands Estonoa ProjectSpearhead TrailRidge Runner CampgroundRailroad MuseumClinch River DaysFourth of July CelebrationSt. Paulissa ilmestyy Clinch Valley Times -verkkolehti.Steven Jason Williams, joka tunnetaan myös nimellä Boogie2988 (s. 24. heinäkuuta 1974), YouTuber, videobloggaaja ja koomikko, on kotoisin St. Paulista.St. Paulin virallinen verkkosivusto</w:t>
      </w:r>
    </w:p>
    <w:p>
      <w:r>
        <w:rPr>
          <w:b/>
        </w:rPr>
        <w:t xml:space="preserve">Vastaus</w:t>
      </w:r>
    </w:p>
    <w:p>
      <w:r>
        <w:t xml:space="preserve">St. Paulin väkiluku oli vuoden 2020 väestönlaskennassa 1000. Kotitalouksia oli 646, joista 28,7 prosentissa oli alle 18-vuotiaita lapsia. St. Paul on kaupunki Russellin ja Wisen piirikunnissa Yhdysvaltain Virginian osavaltiossa.</w:t>
      </w:r>
    </w:p>
    <w:p>
      <w:r>
        <w:rPr>
          <w:b/>
          <w:u w:val="single"/>
        </w:rPr>
        <w:t xml:space="preserve">Asiakirja 8943</w:t>
      </w:r>
    </w:p>
    <w:p>
      <w:r>
        <w:rPr>
          <w:b/>
        </w:rPr>
        <w:t xml:space="preserve">Ohjeet</w:t>
      </w:r>
    </w:p>
    <w:p>
      <w:r>
        <w:t xml:space="preserve">Voiko pupun kouluttaa pottaan?</w:t>
      </w:r>
    </w:p>
    <w:p>
      <w:r>
        <w:rPr>
          <w:b/>
        </w:rPr>
        <w:t xml:space="preserve">Vastaus</w:t>
      </w:r>
    </w:p>
    <w:p>
      <w:r>
        <w:t xml:space="preserve">Aivan kuten kissat, myös puput voidaan kouluttaa pönttöön, minkä vuoksi monet pupujen omistajat voivat päästää pupunsa juoksentelemaan vapaasti talossa. Useimmat kanit tekevät asiansa mieluiten yhdessä paikassa, joten pehkun kouluttaminen tulee luonnostaan.</w:t>
      </w:r>
    </w:p>
    <w:p>
      <w:r>
        <w:rPr>
          <w:b/>
          <w:u w:val="single"/>
        </w:rPr>
        <w:t xml:space="preserve">Asiakirja 8944</w:t>
      </w:r>
    </w:p>
    <w:p>
      <w:r>
        <w:rPr>
          <w:b/>
        </w:rPr>
        <w:t xml:space="preserve">Ohjeet</w:t>
      </w:r>
    </w:p>
    <w:p>
      <w:r>
        <w:t xml:space="preserve">Kenelle myönnettiin Gulbenkianin inhimillisyyspalkinto?</w:t>
      </w:r>
    </w:p>
    <w:p>
      <w:r>
        <w:rPr>
          <w:b/>
        </w:rPr>
        <w:t xml:space="preserve">Vastaus</w:t>
      </w:r>
    </w:p>
    <w:p>
      <w:r>
        <w:t xml:space="preserve">Greta Thunberg</w:t>
      </w:r>
    </w:p>
    <w:p>
      <w:r>
        <w:rPr>
          <w:b/>
          <w:u w:val="single"/>
        </w:rPr>
        <w:t xml:space="preserve">Asiakirja 8945</w:t>
      </w:r>
    </w:p>
    <w:p>
      <w:r>
        <w:rPr>
          <w:b/>
        </w:rPr>
        <w:t xml:space="preserve">Ohjeet</w:t>
      </w:r>
    </w:p>
    <w:p>
      <w:r>
        <w:t xml:space="preserve">Suosittele hyvää Dreampop-musiikkia.</w:t>
      </w:r>
    </w:p>
    <w:p>
      <w:r>
        <w:rPr>
          <w:b/>
        </w:rPr>
        <w:t xml:space="preserve">Vastaus</w:t>
      </w:r>
    </w:p>
    <w:p>
      <w:r>
        <w:t xml:space="preserve">Beach House, Mazzy Star, Cocteau Twins, Japanese Breakfast ja Lush ovat suosittuja Dreampop-artisteja.</w:t>
      </w:r>
    </w:p>
    <w:p>
      <w:r>
        <w:rPr>
          <w:b/>
          <w:u w:val="single"/>
        </w:rPr>
        <w:t xml:space="preserve">Asiakirja 8946</w:t>
      </w:r>
    </w:p>
    <w:p>
      <w:r>
        <w:rPr>
          <w:b/>
        </w:rPr>
        <w:t xml:space="preserve">Ohjeet</w:t>
      </w:r>
    </w:p>
    <w:p>
      <w:r>
        <w:t xml:space="preserve">Määritä, ovatko seuraavat osavaltiot Mississippi-joen itä- vai länsipuolella: Michigan, Georgia, Virginia, Oregon, Colorado, New Jersey, Nebraska, Texas.</w:t>
      </w:r>
    </w:p>
    <w:p>
      <w:r>
        <w:rPr>
          <w:b/>
        </w:rPr>
        <w:t xml:space="preserve">Vastaus</w:t>
      </w:r>
    </w:p>
    <w:p>
      <w:r>
        <w:t xml:space="preserve">Michigan, Georgia, Virginia ja New Jersey sijaitsevat Mississippi-joen itäpuolella. Texas, Nebraska, Oregon ja Colorado ovat Mississippin länsipuolella.</w:t>
      </w:r>
    </w:p>
    <w:p>
      <w:r>
        <w:rPr>
          <w:b/>
          <w:u w:val="single"/>
        </w:rPr>
        <w:t xml:space="preserve">Asiakirja 8947</w:t>
      </w:r>
    </w:p>
    <w:p>
      <w:r>
        <w:rPr>
          <w:b/>
        </w:rPr>
        <w:t xml:space="preserve">Ohjeet</w:t>
      </w:r>
    </w:p>
    <w:p>
      <w:r>
        <w:t xml:space="preserve">Mikä on CJIS?</w:t>
      </w:r>
    </w:p>
    <w:p>
      <w:r>
        <w:rPr>
          <w:b/>
        </w:rPr>
        <w:t xml:space="preserve">Vastaus</w:t>
      </w:r>
    </w:p>
    <w:p>
      <w:r>
        <w:t xml:space="preserve">CJIS on lyhenne sanoista Criminal Justice Information Services, joka on liittovaltion poliisin (Federal Bureau of Investigation) osasto. CJIS-osasto ylläpitää, tukee ja julkaisee rikosoikeudellisten tietojen saatavuutta koskevia vaatimuksia.</w:t>
      </w:r>
    </w:p>
    <w:p>
      <w:r>
        <w:rPr>
          <w:b/>
          <w:u w:val="single"/>
        </w:rPr>
        <w:t xml:space="preserve">Asiakirja 8948</w:t>
      </w:r>
    </w:p>
    <w:p>
      <w:r>
        <w:rPr>
          <w:b/>
        </w:rPr>
        <w:t xml:space="preserve">Ohjeet</w:t>
      </w:r>
    </w:p>
    <w:p>
      <w:r>
        <w:t xml:space="preserve">Miksi ihmiset ovat niin innoissaan SpaceX:stä?</w:t>
      </w:r>
    </w:p>
    <w:p>
      <w:r>
        <w:rPr>
          <w:b/>
        </w:rPr>
        <w:t xml:space="preserve">Vastaus</w:t>
      </w:r>
    </w:p>
    <w:p>
      <w:r>
        <w:t xml:space="preserve">SpaceX on Elon Muskin perustama avaruustutkimusyritys, jonka tarkoituksena on tehdä ihmiskunnasta moniplanetaarinen.  SpaceX on lyhenne sanoista Space Exploration Technologies.  Yritys kehittää raketteja, avaruusaluksia, laukaisulaitteita ja satelliitteja, joiden avulla se tarjoaa erilaisia palveluja ihmisille ympäri maailmaa.  SpaceX:n pitkän aikavälin suunnitelmana on luoda teknologiajärjestelmä, joka pystyy tuomaan ihmisiä Marsiin ja tekemään Marsista asumiskelpoisen.</w:t>
      </w:r>
    </w:p>
    <w:p>
      <w:r>
        <w:rPr>
          <w:b/>
          <w:u w:val="single"/>
        </w:rPr>
        <w:t xml:space="preserve">Asiakirja 8949</w:t>
      </w:r>
    </w:p>
    <w:p>
      <w:r>
        <w:rPr>
          <w:b/>
        </w:rPr>
        <w:t xml:space="preserve">Ohjeet</w:t>
      </w:r>
    </w:p>
    <w:p>
      <w:r>
        <w:t xml:space="preserve">Mikä on Stephen Curryn etunimi?</w:t>
      </w:r>
    </w:p>
    <w:p>
      <w:r>
        <w:rPr>
          <w:b/>
        </w:rPr>
        <w:t xml:space="preserve">Konteksti</w:t>
      </w:r>
    </w:p>
    <w:p>
      <w:r>
        <w:t xml:space="preserve">Wardell Stephen Curry II (/ˈstɛfən/ STEF-ən; s. 14. maaliskuuta 1988)[1] on yhdysvaltalainen koripalloilija, joka pelaa National Basketball Associationin (NBA) Golden State Warriorsissa. Currya pidetään laajalti yhtenä kaikkien aikojen parhaista koripalloilijoista ja NBA:n historian parhaana heittäjänä[2], ja hänen katsotaan mullistaneen lajin inspiroimalla joukkueita ja pelaajia ottamaan enemmän kolmen pisteen heittoja.[3][4][5] Yhdeksän kertaa NBA:n All-Star ja kahdeksan kertaa All-NBA:n parhaimmistoon valittu, joista neljä kertaa ykkösjoukkueeseen, hänet on nimetty kahdesti NBA:n arvokkaimmaksi pelaajaksi (MVP), hän on voittanut neljä NBA:n mestaruutta ja saanut NBA:n finaalien MVP-palkinnon sekä NBA:n All-Star Game MVP-palkinnon.</w:t>
      </w:r>
    </w:p>
    <w:p>
      <w:r>
        <w:rPr>
          <w:b/>
        </w:rPr>
        <w:t xml:space="preserve">Vastaus</w:t>
      </w:r>
    </w:p>
    <w:p>
      <w:r>
        <w:t xml:space="preserve">Wardell on Golden State Warriorsin amerikkalaisen koripalloilijan Stephen Curryn etunimi. Se tunnetaan yhtenä kaikkien aikojen suurimmista koripalloilijoista.</w:t>
      </w:r>
    </w:p>
    <w:p>
      <w:r>
        <w:rPr>
          <w:b/>
          <w:u w:val="single"/>
        </w:rPr>
        <w:t xml:space="preserve">Asiakirja 8950</w:t>
      </w:r>
    </w:p>
    <w:p>
      <w:r>
        <w:rPr>
          <w:b/>
        </w:rPr>
        <w:t xml:space="preserve">Ohjeet</w:t>
      </w:r>
    </w:p>
    <w:p>
      <w:r>
        <w:t xml:space="preserve">Mikä on Sogndal?</w:t>
      </w:r>
    </w:p>
    <w:p>
      <w:r>
        <w:rPr>
          <w:b/>
        </w:rPr>
        <w:t xml:space="preserve">Konteksti</w:t>
      </w:r>
    </w:p>
    <w:p>
      <w:r>
        <w:t xml:space="preserve">Sogndal on kunta Vestlandin läänissä Norjassa. Se sijaitsee Sognefjordenin pohjoisrannalla Sognin perinteisessä piirikunnassa. Hermansverkin kylä on Sogndalin kunnan hallinnollinen keskus. Muita kyliä ovat Kaupanger, Kjørnes, Fimreite, Nornes ja Fjærland. Sogndalin lentoasema Haukåsen sijaitsee 10 kilometriä Kaupangerista lounaaseen.</w:t>
      </w:r>
    </w:p>
    <w:p>
      <w:r>
        <w:rPr>
          <w:b/>
        </w:rPr>
        <w:t xml:space="preserve">Vastaus</w:t>
      </w:r>
    </w:p>
    <w:p>
      <w:r>
        <w:t xml:space="preserve">Sogndal on pieni kaupunki Lounais-Norjassa, jossa asuu noin 12 000 ihmistä.</w:t>
      </w:r>
    </w:p>
    <w:p>
      <w:r>
        <w:rPr>
          <w:b/>
          <w:u w:val="single"/>
        </w:rPr>
        <w:t xml:space="preserve">Asiakirja 8951</w:t>
      </w:r>
    </w:p>
    <w:p>
      <w:r>
        <w:rPr>
          <w:b/>
        </w:rPr>
        <w:t xml:space="preserve">Ohjeet</w:t>
      </w:r>
    </w:p>
    <w:p>
      <w:r>
        <w:t xml:space="preserve">Mikä ero on Kalifornian säässä verrattuna New Yorkin säähän?</w:t>
      </w:r>
    </w:p>
    <w:p>
      <w:r>
        <w:rPr>
          <w:b/>
        </w:rPr>
        <w:t xml:space="preserve">Vastaus</w:t>
      </w:r>
    </w:p>
    <w:p>
      <w:r>
        <w:t xml:space="preserve">New Yorkin säässä on neljä vuodenaikaa: kevät, kesä, syksy ja talvi. Näiden vuodenaikojen aikana lämpötila voi vaihdella talven nollasta asteesta kesän yli sataan asteeseen. Keväällä sataa säännöllisesti, ja talvella voi sataa lunta. Kesä voi olla myös melko kostea. Suurimmassa osassa Kaliforniaa sää on lauhkea ja tasainen läpi vuoden, ja vaihtelut ovat hyvin vähäisiä. Kesäkuukaudet voivat olla 10-20 astetta kylmempiä kuukausia kuumempia, mutta muuten lämpötila pysyy suhteellisen samana. Kosteutta ei ole paljon, ja aurinko paistaa useimpina päivinä vuodesta.</w:t>
      </w:r>
    </w:p>
    <w:p>
      <w:r>
        <w:rPr>
          <w:b/>
          <w:u w:val="single"/>
        </w:rPr>
        <w:t xml:space="preserve">Asiakirja 8952</w:t>
      </w:r>
    </w:p>
    <w:p>
      <w:r>
        <w:rPr>
          <w:b/>
        </w:rPr>
        <w:t xml:space="preserve">Ohjeet</w:t>
      </w:r>
    </w:p>
    <w:p>
      <w:r>
        <w:t xml:space="preserve">Mikä on Google Pixel?</w:t>
      </w:r>
    </w:p>
    <w:p>
      <w:r>
        <w:rPr>
          <w:b/>
        </w:rPr>
        <w:t xml:space="preserve">Vastaus</w:t>
      </w:r>
    </w:p>
    <w:p>
      <w:r>
        <w:t xml:space="preserve">Google Pixel on älypuhelin, jonka laitteiston ja ohjelmiston eli käyttöjärjestelmän on valmistanut Google Inc. Käyttöjärjestelmä (OS) perustuu Androidiin, eikä se sisällä asennuksen yhteydessä bloatwarea tai kolmannen osapuolen sovelluksia. Google julkaisee usein uusia tietoturvapäivityksiä ja uusia ominaisuuksia, jotka eivät välttämättä ole osa Androidin yleistä päivityssykliä.</w:t>
      </w:r>
    </w:p>
    <w:p>
      <w:r>
        <w:rPr>
          <w:b/>
          <w:u w:val="single"/>
        </w:rPr>
        <w:t xml:space="preserve">Asiakirja 8953</w:t>
      </w:r>
    </w:p>
    <w:p>
      <w:r>
        <w:rPr>
          <w:b/>
        </w:rPr>
        <w:t xml:space="preserve">Ohjeet</w:t>
      </w:r>
    </w:p>
    <w:p>
      <w:r>
        <w:t xml:space="preserve">Mikä on Yu-Gi-Oh:n juoni?</w:t>
      </w:r>
    </w:p>
    <w:p>
      <w:r>
        <w:rPr>
          <w:b/>
        </w:rPr>
        <w:t xml:space="preserve">Konteksti</w:t>
      </w:r>
    </w:p>
    <w:p>
      <w:r>
        <w:t xml:space="preserve">Yu-Gi-Oh! kertoo Yugi Mutoun tarinan, aran nuoren pojan, joka rakastaa kaikenlaisia pelejä, mutta jota usein kiusataan. Eräänä päivänä hän ratkaisee ikivanhan palapelin, joka tunnetaan nimellä Millennium Puzzle (千年パズル, Sennen Pazuru), jolloin hänen ruumiinsa muuttuu salaperäisen hengen isännäksi, jolla on uhkapelaajan persoonallisuus. Siitä lähtien aina kun Yugi tai joku hänen ystävistään joutuu pimeyden uhkaamaksi, tämä toinen Yugi ilmestyy ja haastaa heidät vaarallisiin varjopeleihin (闇のゲーム, Yami no Gēmu, lit. "Pimeyden pelit"), jotka paljastavat jonkun sydämen todellisen luonteen, ja näiden kilpailujen häviäjät joutuvat usein pimeän rangaistuksen kohteeksi, jota kutsutaan rangaistuspeliksi (罰ゲーム, Batsu Gēmu). Olipa kyse sitten korteista, nopista tai roolipelilautapeleistä, hän ottaa vastaan haasteita keneltä tahansa, missä tahansa.</w:t>
        <w:br/>
        <w:br/>
        <w:t xml:space="preserve"> Sarjan edetessä Yugi ja hänen ystävänsä saavat tietää, että tämä hänen palapelinsä sisällä oleva henkilö on itse asiassa muinaisen Egyptin ajoilta peräisin olevan nimettömän faaraon henki, joka oli menettänyt muistinsa. Kun Yugi ja hänen kumppaninsa yrittävät auttaa faaraota saamaan muistonsa takaisin, he joutuvat monien koettelemusten eteen, kun he panevat henkensä peliin vastassaan pelaajia, jotka käyttävät salaperäisiä Millennium Items -esineitä (千年アアイテム, Sennen Aitemu), ja Varjopelien synkkää voimaa[2].</w:t>
      </w:r>
    </w:p>
    <w:p>
      <w:r>
        <w:rPr>
          <w:b/>
        </w:rPr>
        <w:t xml:space="preserve">Vastaus</w:t>
      </w:r>
    </w:p>
    <w:p>
      <w:r>
        <w:t xml:space="preserve">Yu-Gi-Oh! kertoo pojasta nimeltä Yugi Mutou, joka pelaa korttipeliä nimeltä Yu-Gi-Oh! Hän ratkaisee vuosituhannen vaihteen palapelin, joten hänen kehossaan on nyt myös pelaajan henki, ja hän ottaa vastaan erilaisia haasteita vihollisia vastaan. Useimmiten haasteena on Yu-Gi-Oh! -korttipeli, mutta joskus haasteena on myös vaihtoehtoisia pelejä, kuten noppa- tai lautapelejä. Sarjan edetessä Yugi ja hänen ystävänsä huomaavat, että henki on itse asiassa muinaisen Egyptin faarao, jolla on muistinmenetys, joten he yrittävät auttaa häntä saamaan muistinsa takaisin kohtaamalla lisähaasteita pelaajilta, joilla on Millennium-esineitä.</w:t>
      </w:r>
    </w:p>
    <w:p>
      <w:r>
        <w:rPr>
          <w:b/>
          <w:u w:val="single"/>
        </w:rPr>
        <w:t xml:space="preserve">Asiakirja 8954</w:t>
      </w:r>
    </w:p>
    <w:p>
      <w:r>
        <w:rPr>
          <w:b/>
        </w:rPr>
        <w:t xml:space="preserve">Ohjeet</w:t>
      </w:r>
    </w:p>
    <w:p>
      <w:r>
        <w:t xml:space="preserve">Kerro joitakin tärkeitä seikkoja AICF:stä tämän tekstin perusteella.</w:t>
      </w:r>
    </w:p>
    <w:p>
      <w:r>
        <w:rPr>
          <w:b/>
        </w:rPr>
        <w:t xml:space="preserve">Konteksti</w:t>
      </w:r>
    </w:p>
    <w:p>
      <w:r>
        <w:t xml:space="preserve">All India Carrom Federation (AICF) (hindi: अखिल भारतीय कैरम फेडरेशन) on Intian kansallinen urheiluliitto, joka järjestää vuosittain kuudesta seitsemään kansallisen tason turnausta. Se on Intian edustuselin kansainvälisessä Carrom-liitossa. AICF:llä on 15 alueellista ja 28 osavaltioiden alaisuuteen kuuluvaa jäsenjärjestöä, joista suurin on Maharashtran karromliitto, joka jakautuu edelleen paikallisiin järjestöihin.</w:t>
      </w:r>
    </w:p>
    <w:p>
      <w:r>
        <w:rPr>
          <w:b/>
        </w:rPr>
        <w:t xml:space="preserve">Vastaus</w:t>
      </w:r>
    </w:p>
    <w:p>
      <w:r>
        <w:t xml:space="preserve">1. Intian perinteisen karromin kansallinen urheiluliitto, All India Carrom Federation (AICF), hyväksyy vuosittain kuudesta seitsemään kansallisen tason kilpailua.</w:t>
        <w:br/>
        <w:t xml:space="preserve"> 2. Se toimii Kansainvälisen Carrom-liiton edustajana Intiassa.</w:t>
        <w:br/>
        <w:t xml:space="preserve"> 3. AICF:llä on 28 osavaltiotason jäsenlaitosta, 15 alueellista jäsenlaitosta ja 15 paikallista jäsenlaitosta, joista suurin on Maharashtra Carrom Association.</w:t>
      </w:r>
    </w:p>
    <w:p>
      <w:r>
        <w:rPr>
          <w:b/>
          <w:u w:val="single"/>
        </w:rPr>
        <w:t xml:space="preserve">Asiakirja 8955</w:t>
      </w:r>
    </w:p>
    <w:p>
      <w:r>
        <w:rPr>
          <w:b/>
        </w:rPr>
        <w:t xml:space="preserve">Ohjeet</w:t>
      </w:r>
    </w:p>
    <w:p>
      <w:r>
        <w:t xml:space="preserve">Anna minulle luettelo useista luonnonkauniista maista, joissa sinun pitäisi vierailla.</w:t>
      </w:r>
    </w:p>
    <w:p>
      <w:r>
        <w:rPr>
          <w:b/>
        </w:rPr>
        <w:t xml:space="preserve">Vastaus</w:t>
      </w:r>
    </w:p>
    <w:p>
      <w:r>
        <w:t xml:space="preserve">Sveitsi, Vietnam, Thaimaa, Marokko, Botswana, Uusi-Seelanti.</w:t>
      </w:r>
    </w:p>
    <w:p>
      <w:r>
        <w:rPr>
          <w:b/>
          <w:u w:val="single"/>
        </w:rPr>
        <w:t xml:space="preserve">Asiakirja 8956</w:t>
      </w:r>
    </w:p>
    <w:p>
      <w:r>
        <w:rPr>
          <w:b/>
        </w:rPr>
        <w:t xml:space="preserve">Ohjeet</w:t>
      </w:r>
    </w:p>
    <w:p>
      <w:r>
        <w:t xml:space="preserve">Miten vapaasukeltaja ei murskaannu paineesta sukeltaessaan?</w:t>
      </w:r>
    </w:p>
    <w:p>
      <w:r>
        <w:rPr>
          <w:b/>
        </w:rPr>
        <w:t xml:space="preserve">Vastaus</w:t>
      </w:r>
    </w:p>
    <w:p>
      <w:r>
        <w:t xml:space="preserve">10 metrin välein veden alla paine nousee 1 barin verran, mikä vastaa noin yhtä vakioilmakehän yksikköä.</w:t>
        <w:br/>
        <w:t xml:space="preserve"> Tämä tarkoittaa, että esimerkiksi 50 metrin syvyydessä sukeltajan saama paine on kuusi kertaa suurempi kuin pinnalla.</w:t>
        <w:br/>
        <w:t xml:space="preserve"> Suurimmalle osalle kehoa, joka koostuu kudoksista ja nesteistä, tämä ei ole ongelma, koska ne ovat kokoonpuristumattomia.</w:t>
        <w:br/>
        <w:t xml:space="preserve"> Keuhkojen sisältämän ilman tilavuus pienenee kuitenkin kääntäen suhteessa paineeseen.</w:t>
        <w:br/>
        <w:t xml:space="preserve"> Jos sukeltaja sukeltaa säiliön kanssa, hän pystyy täyttämään keuhkonsa, mutta jos sukeltaja sukeltaa vapaasukelluksella, ilmamäärä on rajallinen (koska se on pinnalta otetun ilman määrä).</w:t>
        <w:br/>
        <w:t xml:space="preserve"> Edellisessä esimerkissämme keuhkojen sisältämä tilavuus jaettaisiin kuudella, mikä on periaatteessa alle niiden jäännöstilavuuden.</w:t>
        <w:br/>
        <w:t xml:space="preserve">Tämä tarkoittaa, että keuhkot eivät pysty enää muokkaamaan itseään, ja vapaasukeltajan rintakehään syntyy painauma</w:t>
        <w:br/>
        <w:t xml:space="preserve">, jolloin keuhkot saattavat romahtaa</w:t>
        <w:br/>
        <w:t xml:space="preserve"> Jälkimmäistä ei kuitenkaan tapahdu, koska keuhkoihin syntyvä painuma, joka johtuu siitä, että keuhkot eivät enää pysty muokkautumaan, synnyttää veren virtauksen, joka vahvistaa keuhkojen rakennetta ja suojaa niitä vaurioitumiselta.</w:t>
      </w:r>
    </w:p>
    <w:p>
      <w:r>
        <w:rPr>
          <w:b/>
          <w:u w:val="single"/>
        </w:rPr>
        <w:t xml:space="preserve">Asiakirja 8957</w:t>
      </w:r>
    </w:p>
    <w:p>
      <w:r>
        <w:rPr>
          <w:b/>
        </w:rPr>
        <w:t xml:space="preserve">Ohjeet</w:t>
      </w:r>
    </w:p>
    <w:p>
      <w:r>
        <w:t xml:space="preserve">Olet lomalla, ja vastasyntynyt jättää jotain hotellihuoneeseen. Mitä seuraavista esineistä vastasyntynyt olisi jättänyt jälkeensä: tutti, huopa, 747 Jet, golfmailat, vodka, maito, iPad, kännykkä...</w:t>
      </w:r>
    </w:p>
    <w:p>
      <w:r>
        <w:rPr>
          <w:b/>
        </w:rPr>
        <w:t xml:space="preserve">Vastaus</w:t>
      </w:r>
    </w:p>
    <w:p>
      <w:r>
        <w:t xml:space="preserve">Esineet, jotka vastasyntynyt voisi jättää jälkeensä: tutti, huopa, maito</w:t>
        <w:br/>
        <w:t xml:space="preserve">Esineet, joita vastasyntynyt ei jättäisi jälkeensä: 747 Jet, golfmailat, vodka, iPad, kännykkä</w:t>
      </w:r>
    </w:p>
    <w:p>
      <w:r>
        <w:rPr>
          <w:b/>
          <w:u w:val="single"/>
        </w:rPr>
        <w:t xml:space="preserve">Asiakirja 8958</w:t>
      </w:r>
    </w:p>
    <w:p>
      <w:r>
        <w:rPr>
          <w:b/>
        </w:rPr>
        <w:t xml:space="preserve">Ohjeet</w:t>
      </w:r>
    </w:p>
    <w:p>
      <w:r>
        <w:t xml:space="preserve">Millaisia haasteita kainalosauvojen kanssa kävelyyn liittyy?</w:t>
      </w:r>
    </w:p>
    <w:p>
      <w:r>
        <w:rPr>
          <w:b/>
        </w:rPr>
        <w:t xml:space="preserve">Vastaus</w:t>
      </w:r>
    </w:p>
    <w:p>
      <w:r>
        <w:t xml:space="preserve">Jalkavamman jälkeen on todennäköisesti intuitiivista käyttää kainalosauvoja tasaisilla alueilla liikkumiseen. Et ehkä heti tiedä, miten liikkua turvallisesti portaita ylös ja alas kainalosauvojen avulla, mutta Internetissä on monia videoita, joissa näytetään selkeitä esimerkkejä siitä, miten se tehdään, kaiteen kanssa tai ilman kaidetta tukena. Yksi suurimmista haasteista kainalosauvojen käytössä on se, että niiden avulla on vaikea kuljettaa tavaroita paikasta toiseen, koska kädet ovat aina kainalosauvojen varassa. Tämän haasteen voittamiseksi voi olla hyödyllistä käyttää reppua tai laukkua, jonka avulla voit kantaa tavaroita kainalosauvoista kiinni pitäen. Pitkään kainalosauvojen kanssa käveleminen voi myös tehdä käsistäsi kipeät, koska ne eivät ole tottuneet kantamaan kehonpainoasi kovin pitkään. Lopuksi on tärkeää varmistaa, että lasket kainalosauvat aina vakaaseen asentoon seinää tai huonekaluja vasten, sillä ne voivat helposti kaatua vahingossa tai kotieläinten kosketuksesta.</w:t>
      </w:r>
    </w:p>
    <w:p>
      <w:r>
        <w:rPr>
          <w:b/>
          <w:u w:val="single"/>
        </w:rPr>
        <w:t xml:space="preserve">Asiakirja 8959</w:t>
      </w:r>
    </w:p>
    <w:p>
      <w:r>
        <w:rPr>
          <w:b/>
        </w:rPr>
        <w:t xml:space="preserve">Ohjeet</w:t>
      </w:r>
    </w:p>
    <w:p>
      <w:r>
        <w:t xml:space="preserve">Kuka voitti vuoden 2022 NBA-finaalit?</w:t>
      </w:r>
    </w:p>
    <w:p>
      <w:r>
        <w:rPr>
          <w:b/>
        </w:rPr>
        <w:t xml:space="preserve">Vastaus</w:t>
      </w:r>
    </w:p>
    <w:p>
      <w:r>
        <w:t xml:space="preserve">Golden State Warriors</w:t>
      </w:r>
    </w:p>
    <w:p>
      <w:r>
        <w:rPr>
          <w:b/>
          <w:u w:val="single"/>
        </w:rPr>
        <w:t xml:space="preserve">Asiakirja 8960</w:t>
      </w:r>
    </w:p>
    <w:p>
      <w:r>
        <w:rPr>
          <w:b/>
        </w:rPr>
        <w:t xml:space="preserve">Ohjeet</w:t>
      </w:r>
    </w:p>
    <w:p>
      <w:r>
        <w:t xml:space="preserve">On lapsesi syntymäpäivä, kirjoita viesti sosiaaliseen mediaan ilmaistaksesi onnellisuutesi ja juhliaksesi heidän erityistä päiväänsä.</w:t>
      </w:r>
    </w:p>
    <w:p>
      <w:r>
        <w:rPr>
          <w:b/>
        </w:rPr>
        <w:t xml:space="preserve">Vastaus</w:t>
      </w:r>
    </w:p>
    <w:p>
      <w:r>
        <w:t xml:space="preserve">Tänään on hyvin erityinen päivä perheelleni - lapseni syntymäpäivä! Halusin tehdä päivästä erityisen leipomalla itse kakun, mutta koska työ pitää minut kiireisenä, se oli hieman haastavaa. Äitinä tiedän, että perheen kanssa vietetty aika on yhtä tärkeää kuin ammatilliset velvollisuuteni. Malja pienokaiselleni hänen merkkipäivänään ja kaikille vanhemmille, jotka yrittävät tasapainoilla työn ja perhe-elämän välillä. Teemme parhaamme, ja siitä on syytä olla ylpeä.</w:t>
      </w:r>
    </w:p>
    <w:p>
      <w:r>
        <w:rPr>
          <w:b/>
          <w:u w:val="single"/>
        </w:rPr>
        <w:t xml:space="preserve">Asiakirja 8961</w:t>
      </w:r>
    </w:p>
    <w:p>
      <w:r>
        <w:rPr>
          <w:b/>
        </w:rPr>
        <w:t xml:space="preserve">Ohjeet</w:t>
      </w:r>
    </w:p>
    <w:p>
      <w:r>
        <w:t xml:space="preserve">Mitkä ovat yleisimpiä sosiaalisia normeja Yhdysvalloissa?</w:t>
      </w:r>
    </w:p>
    <w:p>
      <w:r>
        <w:rPr>
          <w:b/>
        </w:rPr>
        <w:t xml:space="preserve">Vastaus</w:t>
      </w:r>
    </w:p>
    <w:p>
      <w:r>
        <w:t xml:space="preserve">Vaikka sosiaaliset normit voivat vaihdella alueittain, joitakin yleisimpiä sosiaalisia normeja useimmilla Yhdysvaltojen alueilla ovat:</w:t>
        <w:br/>
        <w:t xml:space="preserve">Tervehtiminen ihmisiä tavatessa</w:t>
        <w:br/>
        <w:t xml:space="preserve">- Kiitos ja ki</w:t>
        <w:br/>
        <w:t xml:space="preserve">- Oven pitäminen auki jollekin</w:t>
        <w:br/>
        <w:t xml:space="preserve">- Hiljaa puhuminen kirjastossa tai muussa hiljaisessa tilassa</w:t>
        <w:br/>
        <w:t xml:space="preserve">- Tarjoilijoille annettavat juomarahat ravintoloissa ja baareissa</w:t>
      </w:r>
    </w:p>
    <w:p>
      <w:r>
        <w:rPr>
          <w:b/>
          <w:u w:val="single"/>
        </w:rPr>
        <w:t xml:space="preserve">Asiakirja 8962</w:t>
      </w:r>
    </w:p>
    <w:p>
      <w:r>
        <w:rPr>
          <w:b/>
        </w:rPr>
        <w:t xml:space="preserve">Ohjeet</w:t>
      </w:r>
    </w:p>
    <w:p>
      <w:r>
        <w:t xml:space="preserve">Mistä löydän harjakukkaa luonnosta?</w:t>
      </w:r>
    </w:p>
    <w:p>
      <w:r>
        <w:rPr>
          <w:b/>
        </w:rPr>
        <w:t xml:space="preserve">Konteksti</w:t>
      </w:r>
    </w:p>
    <w:p>
      <w:r>
        <w:t xml:space="preserve">Campanula cervicaria, joka tunnetaan myös nimellä harjakukka, on kellokukkaisten (Campanulaceae) heimoon kuuluva kukkalaji. C. cervicaria on kotoisin Skandinaviasta ja Keski-Euroopasta, mutta se on kotiutunut myös osissa Yhdysvaltojen Minnesotan osavaltiota. Sen luontainen elinympäristö on metsänreunat, rantaniityt, kuivat niityt ja rannat, ja se kukoistaa myös siellä, missä maaperää on rikottu, esimerkiksi viilto- ja paloviljelyn tai metsänraivauksen jälkeen. Kasvin varsi on karvainen, ja sen vaaleansiniset kukat ovat noin 1-2 senttimetriä pitkiä ja ryhmittyneet yhteen. Tämä C. cervicaria -kukka on kuvattu Keilassa, Virossa.</w:t>
      </w:r>
    </w:p>
    <w:p>
      <w:r>
        <w:rPr>
          <w:b/>
        </w:rPr>
        <w:t xml:space="preserve">Vastaus</w:t>
      </w:r>
    </w:p>
    <w:p>
      <w:r>
        <w:t xml:space="preserve">Harjanteinen kellokukka (Campanula cervicaria) on kotoisin Skandinaviasta ja Keski-Euroopasta. Sitä voi löytää kukkuloiden rantaniityiltä ja metsänreunoilta. Se kukoistaa paikoissa, joissa maaperä on multautunut.</w:t>
      </w:r>
    </w:p>
    <w:p>
      <w:r>
        <w:rPr>
          <w:b/>
          <w:u w:val="single"/>
        </w:rPr>
        <w:t xml:space="preserve">Asiakirja 8963</w:t>
      </w:r>
    </w:p>
    <w:p>
      <w:r>
        <w:rPr>
          <w:b/>
        </w:rPr>
        <w:t xml:space="preserve">Ohjeet</w:t>
      </w:r>
    </w:p>
    <w:p>
      <w:r>
        <w:t xml:space="preserve">Kuka sai parhaan elokuvan palkinnon 93. Oscar-gaalassa?</w:t>
      </w:r>
    </w:p>
    <w:p>
      <w:r>
        <w:rPr>
          <w:b/>
        </w:rPr>
        <w:t xml:space="preserve">Vastaus</w:t>
      </w:r>
    </w:p>
    <w:p>
      <w:r>
        <w:t xml:space="preserve">Nomadland</w:t>
      </w:r>
    </w:p>
    <w:p>
      <w:r>
        <w:rPr>
          <w:b/>
          <w:u w:val="single"/>
        </w:rPr>
        <w:t xml:space="preserve">Asiakirja 8964</w:t>
      </w:r>
    </w:p>
    <w:p>
      <w:r>
        <w:rPr>
          <w:b/>
        </w:rPr>
        <w:t xml:space="preserve">Ohjeet</w:t>
      </w:r>
    </w:p>
    <w:p>
      <w:r>
        <w:t xml:space="preserve">Poimi annetusta tekstistä vuosi, jolloin Apache Software Foundation perustettiin.</w:t>
      </w:r>
    </w:p>
    <w:p>
      <w:r>
        <w:rPr>
          <w:b/>
        </w:rPr>
        <w:t xml:space="preserve">Konteksti</w:t>
      </w:r>
    </w:p>
    <w:p>
      <w:r>
        <w:t xml:space="preserve">Apache Software Foundation /əˈpætʃi/ (ASF) on yhdysvaltalainen voittoa tavoittelematon yhtiö (luokiteltu 501(c)(3) -järjestöksi Yhdysvalloissa), joka tukee useita avoimen lähdekoodin ohjelmistoprojekteja.</w:t>
        <w:t xml:space="preserve">ASF muodostettiin Apache HTTP Serverin kehittäjien ryhmästä, ja se rekisteröitiin 25. maaliskuuta 1999.[2][3] Vuonna 2021 siihen kuuluu noin 1000 jäsentä.[4</w:t>
        <w:br/>
        <w:br/>
        <w:t xml:space="preserve">Apache Software Foundation on hajautettu avoimen lähdekoodin kehittäjäyhteisö. Heidän tuottamiaan ohjelmistoja jaetaan Apache-lisenssin ehdoilla, joka on vapaan ja avoimen lähdekoodin ohjelmistojen (FOSS, free and open-source software) salliva lisenssi. Apache-projekteille on ominaista yhteistoiminnallinen, konsensukseen perustuva kehitysprosessi sekä avoin ja käytännöllinen ohjelmistolisenssi, eli se sallii ohjelmiston ilmaiseksi saavien kehittäjien jakaa sitä edelleen myös muilla kuin vapailla ehdoilla.Kutakin projektia hallinnoi itse valittu teknisten asiantuntijoiden tiimi, jotka ovat aktiivisia osallistujia projektissa. ASF on meritokratia, mikä tarkoittaa sitä, että säätiön jäsenyys myönnetään vain vapaaehtoisille, jotka ovat osallistuneet aktiivisesti Apache-projekteihin. ASF:ää pidetään toisen sukupolven avoimen lähdekoodin organisaationa, sillä se tarjoaa kaupallista tukea ilman alustalukituksen riskiä.</w:t>
        <w:br/>
        <w:br/>
        <w:t xml:space="preserve"> ASF:n tavoitteisiin kuuluu muun muassa: tarjota Apache-projekteissa työskenteleville vapaaehtoisille oikeussuojaa; estää muita organisaatioita käyttämästä Apache-brändinimeä ilman lupaa.</w:t>
        <w:br/>
        <w:br/>
        <w:t xml:space="preserve"> ASF järjestää myös vuosittain useita ApacheCon-konferensseja, joissa esitellään Apache-projekteja ja niihin liittyvää teknologiaa[6].</w:t>
      </w:r>
    </w:p>
    <w:p>
      <w:r>
        <w:rPr>
          <w:b/>
        </w:rPr>
        <w:t xml:space="preserve">Vastaus</w:t>
      </w:r>
    </w:p>
    <w:p>
      <w:r>
        <w:t xml:space="preserve">Apache Software Foundation perustettiin 25. maaliskuuta 1999.</w:t>
      </w:r>
    </w:p>
    <w:p>
      <w:r>
        <w:rPr>
          <w:b/>
          <w:u w:val="single"/>
        </w:rPr>
        <w:t xml:space="preserve">Asiakirja 8965</w:t>
      </w:r>
    </w:p>
    <w:p>
      <w:r>
        <w:rPr>
          <w:b/>
        </w:rPr>
        <w:t xml:space="preserve">Ohjeet</w:t>
      </w:r>
    </w:p>
    <w:p>
      <w:r>
        <w:t xml:space="preserve">Kuka on Yhdysvaltojen 46. presidentti?</w:t>
      </w:r>
    </w:p>
    <w:p>
      <w:r>
        <w:rPr>
          <w:b/>
        </w:rPr>
        <w:t xml:space="preserve">Konteksti</w:t>
      </w:r>
    </w:p>
    <w:p>
      <w:r>
        <w:t xml:space="preserve">From Simple English Wikipedia, the free encyclopedia</w:t>
        <w:br/>
        <w:t xml:space="preserve">President of the</w:t>
        <w:br/>
        <w:t xml:space="preserve">United States of America</w:t>
        <w:br/>
        <w:t xml:space="preserve">Seal of the President of the President of the United States.svg</w:t>
        <w:br/>
        <w:t xml:space="preserve">Seal of the President of the President of the United</w:t>
        <w:br/>
        <w:t xml:space="preserve">Flag of the President of the President of the United States.svg</w:t>
        <w:br/>
        <w:t xml:space="preserve">Flag of the President of the President of the United</w:t>
        <w:br/>
        <w:t xml:space="preserve">Joe Biden presidentin muotokuva.jpg</w:t>
        <w:br/>
        <w:t xml:space="preserve">Virkaa tekevä</w:t>
        <w:br/>
        <w:t xml:space="preserve">Joe Biden</w:t>
        <w:br/>
        <w:t xml:space="preserve">tammikuun 20. päivästä 2021 lähtien</w:t>
        <w:br/>
        <w:t xml:space="preserve">Executive branch of the U.Yhdysvaltain hallitus</w:t>
        <w:br/>
        <w:t xml:space="preserve">Executive Office of the President</w:t>
        <w:br/>
        <w:t xml:space="preserve">Tyyli</w:t>
        <w:tab/>
        <w:br/>
        <w:t xml:space="preserve">Mr.</w:t>
        <w:t xml:space="preserve">President[1][2]</w:t>
        <w:br/>
        <w:t xml:space="preserve">(epävirallinen)</w:t>
        <w:br/>
        <w:t xml:space="preserve">The Honorable[3]</w:t>
        <w:br/>
        <w:t xml:space="preserve">(virallinen)</w:t>
        <w:br/>
        <w:t xml:space="preserve">His Excellency[4][5]</w:t>
        <w:br/>
        <w:t xml:space="preserve">(diplomaattinen)</w:t>
        <w:br/>
        <w:t xml:space="preserve">Tyyppi</w:t>
        <w:tab/>
        <w:br/>
        <w:t xml:space="preserve">Valtionpäämies</w:t>
        <w:br/>
        <w:t xml:space="preserve">Hallituksen päämies</w:t>
        <w:br/>
        <w:t xml:space="preserve">Lyhenne</w:t>
        <w:tab/>
        <w:t xml:space="preserve">POTUS</w:t>
        <w:br/>
        <w:t xml:space="preserve">Member of</w:t>
        <w:tab/>
        <w:br/>
        <w:t xml:space="preserve">Cabinet</w:t>
        <w:br/>
        <w:t xml:space="preserve">Sisäpoliittinen neuvosto</w:t>
        <w:t xml:space="preserve">Domestic Policy Council</w:t>
        <w:br/>
        <w:t xml:space="preserve">Kansallinen talousneuvosto</w:t>
        <w:br/>
        <w:t xml:space="preserve">Kansallinen turvallisuusneuvosto</w:t>
        <w:br/>
        <w:t xml:space="preserve">Residenssi</w:t>
        <w:tab/>
        <w:t xml:space="preserve">Valkoinen Talo</w:t>
        <w:br/>
        <w:t xml:space="preserve">Istuinpaikka</w:t>
        <w:tab/>
        <w:t xml:space="preserve">Washington, D. C.</w:t>
        <w:br/>
        <w:t xml:space="preserve">Nimittäjä</w:t>
        <w:tab/>
        <w:t xml:space="preserve">Vaalikollegio</w:t>
        <w:br/>
        <w:t xml:space="preserve">Toimikauden pituus</w:t>
        <w:tab/>
        <w:t xml:space="preserve">Neljä vuotta, voidaan uusia kerran</w:t>
        <w:br/>
        <w:t xml:space="preserve">Perustuslaki</w:t>
        <w:tab/>
        <w:t xml:space="preserve">Yhdysvaltain perustuslaki</w:t>
        <w:br/>
        <w:t xml:space="preserve">Virkaanastujaiset</w:t>
        <w:tab/>
        <w:t xml:space="preserve">George Washington[6]</w:t>
        <w:br/>
        <w:t xml:space="preserve">Perustaminen</w:t>
        <w:tab/>
        <w:t xml:space="preserve">4. maaliskuuta 1789</w:t>
        <w:br/>
        <w:t xml:space="preserve">(234 vuotta sitten)[7][8</w:t>
        <w:br/>
        <w:t xml:space="preserve">Varapresidentti</w:t>
        <w:tab/>
        <w:t xml:space="preserve">Yhdysvaltain varapresidentti</w:t>
        <w:br/>
        <w:t xml:space="preserve">Palkka</w:t>
        <w:tab/>
        <w:t xml:space="preserve">400 000 dollaria (vuosittain)</w:t>
        <w:br/>
        <w:t xml:space="preserve">Verkkosivusto</w:t>
        <w:tab/>
        <w:t xml:space="preserve">whitehouse.gov</w:t>
        <w:br/>
        <w:t xml:space="preserve">Tämä artikkeli on osa sarjaa, joka käsittelee</w:t>
        <w:br/>
        <w:t xml:space="preserve">Politiikka</w:t>
        <w:br/>
        <w:br/>
        <w:t xml:space="preserve">Yhdysvaltojen suurempi va</w:t>
        <w:t xml:space="preserve">svg</w:t>
        <w:br/>
        <w:t xml:space="preserve">Liittovaltion hallitus</w:t>
        <w:br/>
        <w:t xml:space="preserve">Lainsäätäjä</w:t>
        <w:br/>
        <w:t xml:space="preserve">Toimeenpanovalta</w:t>
        <w:br/>
        <w:t xml:space="preserve">Oikeuslaitos</w:t>
        <w:br/>
        <w:t xml:space="preserve">Vaalit</w:t>
        <w:br/>
        <w:t xml:space="preserve">Poliittiset puolueet</w:t>
        <w:br/>
        <w:t xml:space="preserve">Federalismi</w:t>
        <w:br/>
        <w:t xml:space="preserve">Muut maatAtlas</w:t>
        <w:br/>
        <w:t xml:space="preserve">vte</w:t>
        <w:br/>
        <w:t xml:space="preserve">Yhdysvaltain presidentti (POTUS) on Yhdysvaltain valtionpäämies ja hallituksen päämies sekä Yhdysvaltain asevoimien ylipäällikkö. Presidentti on myös Yhdysvaltain liittovaltion toimeenpanevan hallinnon johtaja ja presidentin kabinetin puheenjohtaja.</w:t>
        <w:br/>
        <w:br/>
        <w:t xml:space="preserve">Joe Biden on Yhdysvaltain 46. ja nykyinen presidentti, joka on ollut virassaan tammikuusta 2021 lähtien.[9]</w:t>
        <w:br/>
        <w:br/>
        <w:t xml:space="preserve">Kelpoisuusehdot ja vaatimukset</w:t>
        <w:br/>
        <w:t xml:space="preserve">Perustuslain II artiklan 1 pykälän 5. momentin mukaan presidentiksi valitun henkilön on oltava:</w:t>
        <w:br/>
        <w:br/>
        <w:t xml:space="preserve">Yhdysvaltain syntyperäinen kansalainen.</w:t>
        <w:t xml:space="preserve">[huom. 1]</w:t>
        <w:br/>
        <w:t xml:space="preserve">oltava vähintään kolmekymmentäviisi vuotta vanha.</w:t>
        <w:br/>
        <w:t xml:space="preserve">asuttava pysyvästi Yhdysvalloissa vähintään neljätoista vuotta.</w:t>
        <w:br/>
        <w:t xml:space="preserve">Vaaliprosessi ja presidentin toimikausi</w:t>
        <w:br/>
        <w:t xml:space="preserve">Presidentin valitsee epäsuorasti kansa valitsijakollegion kautta nelivuotiskaudeksi yhdessä varapresidenttiehdokkaan ja Yhdysvaltain virassa olevan varapresidentin kanssa.[10] Presidenttiehdokkaan tai virassa olevan presidentin on saatava vähintään 270 valitsijakollegion ääntä voittaakseen vaalit.</w:t>
        <w:br/>
        <w:br/>
        <w:t xml:space="preserve"> Perustuslain kahdennenkymmenennen kahdennen lisäyksen mukaan ketään ei voida valita presidentiksi useammin kuin kaksi kertaa. Tämä lisäys lisättiin sen jälkeen, kun Franklin Roosevelt oli ollut presidenttinä neljä kautta vuodesta 1933 kuolemaansa saakka vuonna 1945.</w:t>
        <w:br/>
        <w:br/>
        <w:t xml:space="preserve">Yhdysvaltain valittu presidentti</w:t>
        <w:br/>
        <w:t xml:space="preserve">Yhdysvaltain valittu presidentti on ehdokas, joka on voittanut Yhdysvaltain presidentinvaalit ja odottaa virkaanastujaisia tullakseen presidentiksi.</w:t>
        <w:br/>
        <w:br/>
        <w:t xml:space="preserve">Presidentin virkaanastujaiset</w:t>
        <w:br/>
        <w:br/>
        <w:t xml:space="preserve">Yhdysvaltain Capitol-rakennus Joe Bidenin virkaanastujaisten aikana tammikuussa 2021.</w:t>
        <w:br/>
        <w:br/>
        <w:t xml:space="preserve"> Joe Biden presidentin virkaanastujaisissa, kun hän ottaa vastaan presidentin viran.</w:t>
        <w:br/>
        <w:t xml:space="preserve"> Presidentti ja valittu varapresidentti aloittivat heti nelivuotisen tiiminsä joka neljäs vuosi 20. tammikuuta pidettävänä virkaanastujaispäivänä. Alkuperäinen virkaanastujaispäivä oli 4. maaliskuuta, mutta sitä muutettiin myöhemmin vuonna 1933.</w:t>
        <w:br/>
        <w:br/>
        <w:t xml:space="preserve">Presidentin toimeenpanovirasto</w:t>
        <w:br/>
        <w:t xml:space="preserve">Presidentin toimeenpanovirasto koostuu presidentin työtä tukevista virastoista ja laitoksista Yhdysvaltain liittovaltion toimeenpanovallan keskuksessa. Toimisto koostuu useista virastoista ja laitoksista, kuten Valkoisen talon toimistosta, suoraan presidentille työskentelevästä ja hänelle raportoivasta henkilöstöstä, mukaan lukien Valkoisen talon henkilökunta, kansallisesta turvallisuusneuvostosta sekä hallinto- ja budjettivirastosta.</w:t>
        <w:br/>
        <w:br/>
        <w:t xml:space="preserve">Presidentin perimysjärjestys</w:t>
        <w:br/>
        <w:t xml:space="preserve">Jos presidentti kuolee, eroaa tai joutuu syytteeseen, varapresidentti seuraa presidentin virkaa ja tehtäviä. 15 muuta liittovaltion hallituksen virkamiestä sijoittuu myös presidentin perimysjärjestykseen.</w:t>
        <w:br/>
        <w:br/>
        <w:t xml:space="preserve"> Abraham Lincoln, James A. Garfield, William McKinley ja John F. Kennedy salamurhattiin virassa ollessaan. William Henry Harrison, Zachary Taylor, Warren G. Harding ja Franklin Roosevelt kuolivat sairauteen presidenttinä ollessaan. Calvin Coolidgesta tuli presidentti, kun Warren G. Harding kuoli virassa ollessaan.</w:t>
        <w:br/>
        <w:br/>
        <w:t xml:space="preserve"> Richard Nixon on ainoa Yhdysvaltain presidentti, joka on eronnut virastaan.</w:t>
        <w:br/>
        <w:br/>
        <w:t xml:space="preserve"> Andrew Johnson, Bill Clinton ja Donald Trump ovat ainoat presidentit, jotka on asetettu syytteeseen.</w:t>
      </w:r>
    </w:p>
    <w:p>
      <w:r>
        <w:rPr>
          <w:b/>
        </w:rPr>
        <w:t xml:space="preserve">Vastaus</w:t>
      </w:r>
    </w:p>
    <w:p>
      <w:r>
        <w:t xml:space="preserve">Yhdysvaltain presidentti (POTUS) on Amerikan yhdysvaltojen valtionpäämies ja hallituksen päämies sekä Yhdysvaltain asevoimien ylipäällikkö. Presidentti on myös Yhdysvaltain liittovaltion toimeenpanevan hallinnon johtaja ja presidentin kabinetin puheenjohtaja.</w:t>
        <w:br/>
        <w:br/>
        <w:t xml:space="preserve"> Joe Biden on Yhdysvaltain 46. ja nykyinen presidentti, joka on ollut virassaan tammikuusta 2021 lähtien.</w:t>
      </w:r>
    </w:p>
    <w:p>
      <w:r>
        <w:rPr>
          <w:b/>
          <w:u w:val="single"/>
        </w:rPr>
        <w:t xml:space="preserve">Asiakirja 8966</w:t>
      </w:r>
    </w:p>
    <w:p>
      <w:r>
        <w:rPr>
          <w:b/>
        </w:rPr>
        <w:t xml:space="preserve">Ohjeet</w:t>
      </w:r>
    </w:p>
    <w:p>
      <w:r>
        <w:t xml:space="preserve">Mikä Yhdysvaltain suurlähetystö hylättiin 12. huhtikuuta 1975?</w:t>
      </w:r>
    </w:p>
    <w:p>
      <w:r>
        <w:rPr>
          <w:b/>
        </w:rPr>
        <w:t xml:space="preserve">Vastaus</w:t>
      </w:r>
    </w:p>
    <w:p>
      <w:r>
        <w:t xml:space="preserve">Punaisten khmerien piirittämä Phnom Penh hylättiin 12. huhtikuuta 1975.</w:t>
      </w:r>
    </w:p>
    <w:p>
      <w:r>
        <w:rPr>
          <w:b/>
          <w:u w:val="single"/>
        </w:rPr>
        <w:t xml:space="preserve">Asiakirja 8967</w:t>
      </w:r>
    </w:p>
    <w:p>
      <w:r>
        <w:rPr>
          <w:b/>
        </w:rPr>
        <w:t xml:space="preserve">Ohjeet</w:t>
      </w:r>
    </w:p>
    <w:p>
      <w:r>
        <w:t xml:space="preserve">Miksi niin monet ihmiset asuvat rannikoilla?</w:t>
      </w:r>
    </w:p>
    <w:p>
      <w:r>
        <w:rPr>
          <w:b/>
        </w:rPr>
        <w:t xml:space="preserve">Vastaus</w:t>
      </w:r>
    </w:p>
    <w:p>
      <w:r>
        <w:t xml:space="preserve">Varhaisille sivilisaatioille meri oli suuri luonnonvara, sillä se tarjosi vakaan ravinnonlähteen. Lisäksi lämpötilaerot ovat paljon lievemmät meren lähellä kuin samalla alueella, mutta kauempana sisämaassa. Tämä ennustettavampi sää helpotti selviytymistä kuumista kesäpäivistä ja kylmistä talviöistä. Kun kaupankäynnistä ja matkustamisesta tuli käytännöllisempää teknologian kehittyessä, myös veneellä matkustaminen uusiin paikkoihin oli näille sivilisaatioille ensisijaisen tärkeää. Kun kauppa ja kaupankäynti lisääntyivät rannikkokaupungeissa, ihmiset alkoivat muuttaa näihin kaupunkeihin saadakseen lisää mahdollisuuksia.</w:t>
      </w:r>
    </w:p>
    <w:p>
      <w:r>
        <w:rPr>
          <w:b/>
          <w:u w:val="single"/>
        </w:rPr>
        <w:t xml:space="preserve">Asiakirja 8968</w:t>
      </w:r>
    </w:p>
    <w:p>
      <w:r>
        <w:rPr>
          <w:b/>
        </w:rPr>
        <w:t xml:space="preserve">Ohjeet</w:t>
      </w:r>
    </w:p>
    <w:p>
      <w:r>
        <w:t xml:space="preserve">Mitkä Game of Thronesin kolmannen kauden jaksot ohjasi Michelle MacLaren?</w:t>
      </w:r>
    </w:p>
    <w:p>
      <w:r>
        <w:rPr>
          <w:b/>
        </w:rPr>
        <w:t xml:space="preserve">Vastaus</w:t>
      </w:r>
    </w:p>
    <w:p>
      <w:r>
        <w:t xml:space="preserve">Hän ohjasi jaksot 7 ja 8, "Karhu ja neito Fair" ja "Second Sons".</w:t>
      </w:r>
    </w:p>
    <w:p>
      <w:r>
        <w:rPr>
          <w:b/>
          <w:u w:val="single"/>
        </w:rPr>
        <w:t xml:space="preserve">Asiakirja 8969</w:t>
      </w:r>
    </w:p>
    <w:p>
      <w:r>
        <w:rPr>
          <w:b/>
        </w:rPr>
        <w:t xml:space="preserve">Ohjeet</w:t>
      </w:r>
    </w:p>
    <w:p>
      <w:r>
        <w:t xml:space="preserve">Anna minulle luettelo tavoista, joilla joku voi lämmitellä itsensä.</w:t>
      </w:r>
    </w:p>
    <w:p>
      <w:r>
        <w:rPr>
          <w:b/>
        </w:rPr>
        <w:t xml:space="preserve">Vastaus</w:t>
      </w:r>
    </w:p>
    <w:p>
      <w:r>
        <w:t xml:space="preserve">mennä peiton alle</w:t>
        <w:br/>
        <w:t xml:space="preserve">- sytyttää nuotion</w:t>
        <w:br/>
        <w:t xml:space="preserve">- juoda kuumaa juomaa</w:t>
        <w:br/>
        <w:t xml:space="preserve">- kyyhöttää jonkun toisen kanssa</w:t>
        <w:br/>
        <w:t xml:space="preserve">- pulahtaa kuumaan lähteeseen</w:t>
        <w:br/>
        <w:t xml:space="preserve">- tehdä muutama hyppykeppi</w:t>
        <w:br/>
        <w:t xml:space="preserve">- pukea lisää vaatteita päälle</w:t>
        <w:br/>
        <w:t xml:space="preserve">- mennä saunaan</w:t>
        <w:br/>
        <w:t xml:space="preserve">- tehdä matka trooppiseen kohteeseen</w:t>
        <w:br/>
        <w:t xml:space="preserve">- laittaa sähkölämmittimen päälle</w:t>
        <w:br/>
        <w:t xml:space="preserve">- laittaa auton lämmittimen päälle</w:t>
      </w:r>
    </w:p>
    <w:p>
      <w:r>
        <w:rPr>
          <w:b/>
          <w:u w:val="single"/>
        </w:rPr>
        <w:t xml:space="preserve">Asiakirja 8970</w:t>
      </w:r>
    </w:p>
    <w:p>
      <w:r>
        <w:rPr>
          <w:b/>
        </w:rPr>
        <w:t xml:space="preserve">Ohjeet</w:t>
      </w:r>
    </w:p>
    <w:p>
      <w:r>
        <w:t xml:space="preserve">Tunnista, kumpi soitin on jousi- vai puupuhallin: Stritch, Zhu</w:t>
      </w:r>
    </w:p>
    <w:p>
      <w:r>
        <w:rPr>
          <w:b/>
        </w:rPr>
        <w:t xml:space="preserve">Vastaus</w:t>
      </w:r>
    </w:p>
    <w:p>
      <w:r>
        <w:t xml:space="preserve">Zhu on jousi, Stritch on puupuhallin.</w:t>
      </w:r>
    </w:p>
    <w:p>
      <w:r>
        <w:rPr>
          <w:b/>
          <w:u w:val="single"/>
        </w:rPr>
        <w:t xml:space="preserve">Asiakirja 8971</w:t>
      </w:r>
    </w:p>
    <w:p>
      <w:r>
        <w:rPr>
          <w:b/>
        </w:rPr>
        <w:t xml:space="preserve">Ohjeet</w:t>
      </w:r>
    </w:p>
    <w:p>
      <w:r>
        <w:t xml:space="preserve">Milloin kehitettiin ensimmäinen ajatus matkapuhelimesta, ja luotiinko tai kaupallistettiinko se tuolloin?</w:t>
      </w:r>
    </w:p>
    <w:p>
      <w:r>
        <w:rPr>
          <w:b/>
        </w:rPr>
        <w:t xml:space="preserve">Konteksti</w:t>
      </w:r>
    </w:p>
    <w:p>
      <w:r>
        <w:t xml:space="preserve">Radiotekniikan alkuvaiheessa kaavailtiin kannettavaa matkapuhelinpalvelua. Vuonna 1917 suomalainen keksijä Eric Tigerstedt jätti patentin "taskukokoiseen kokoontaitettavaan puhelimeen, jossa oli hyvin ohut hiilimikrofoni". Matkapuhelinten varhaisiin edeltäjiin kuului analoginen radioviestintä laivoista ja junista. Kilpailu todella kannettavien puhelinlaitteiden luomisesta alkoi toisen maailmansodan jälkeen, ja kehitystä tapahtui monissa maissa. Matkapuhelinten kehitystä on seurattu peräkkäisissä "sukupolvissa" alkaen varhaisista nollasukupolven (0G) palveluista, kuten Bell Systemin matkapuhelinpalvelusta ja sen seuraajasta, parannetusta matkapuhelinpalvelusta. Nämä 0G-järjestelmät eivät olleet matkapuhelinjärjestelmiä, ne tukivat vain harvoja samanaikaisia puheluita ja olivat erittäin kalliita.</w:t>
      </w:r>
    </w:p>
    <w:p>
      <w:r>
        <w:rPr>
          <w:b/>
        </w:rPr>
        <w:t xml:space="preserve">Vastaus</w:t>
      </w:r>
    </w:p>
    <w:p>
      <w:r>
        <w:t xml:space="preserve">Matkapuhelimen varhaisidea juontaa juurensa radiotekniikan alkuvaiheisiin. Vuonna 1917 suomalainen keksijä Eric Tigerstedt jätti patentin "taskukokoiselle kokoontaitettavalle puhelimelle, jossa oli hyvin ohut hiilimikrofoni".</w:t>
        <w:br/>
        <w:t xml:space="preserve"> Ei, todellisia käsikäyttöisiä matkaradiopuhelimia ei vielä tuolloin luotu tai kaupallistettu. Vasta toisen maailmansodan jälkeen alkoi kilpajuoksu todella kannettavien puhelinlaitteiden luomiseksi, ja kehitystä tapahtui monissa maissa.</w:t>
      </w:r>
    </w:p>
    <w:p>
      <w:r>
        <w:rPr>
          <w:b/>
          <w:u w:val="single"/>
        </w:rPr>
        <w:t xml:space="preserve">Asiakirja 8972</w:t>
      </w:r>
    </w:p>
    <w:p>
      <w:r>
        <w:rPr>
          <w:b/>
        </w:rPr>
        <w:t xml:space="preserve">Ohjeet</w:t>
      </w:r>
    </w:p>
    <w:p>
      <w:r>
        <w:t xml:space="preserve">Mikä on IPL T20?</w:t>
      </w:r>
    </w:p>
    <w:p>
      <w:r>
        <w:rPr>
          <w:b/>
        </w:rPr>
        <w:t xml:space="preserve">Vastaus</w:t>
      </w:r>
    </w:p>
    <w:p>
      <w:r>
        <w:t xml:space="preserve">IPL on lyhenne sanoista Indian Premier League. Se on T20-krikettiturnaus, jota pelataan Intiassa yleensä maaliskuun puolivälistä toukokuun puoliväliin joka vuosi. Mukana on 10 joukkuetta, jotka edustavat eri alueita eri puolilla Intiaa. Vuoden 2022 painoksen voitti Gujarat Titans.</w:t>
        <w:br/>
        <w:br/>
        <w:t xml:space="preserve"> T20-krikettiottelu on perinteisen krikettiottelun lyhyempi versio. Kumpikin joukkue lyö 20 oversin ajan. Peli kestää 3,5-4 tuntia.</w:t>
      </w:r>
    </w:p>
    <w:p>
      <w:r>
        <w:rPr>
          <w:b/>
          <w:u w:val="single"/>
        </w:rPr>
        <w:t xml:space="preserve">Asiakirja 8973</w:t>
      </w:r>
    </w:p>
    <w:p>
      <w:r>
        <w:rPr>
          <w:b/>
        </w:rPr>
        <w:t xml:space="preserve">Ohjeet</w:t>
      </w:r>
    </w:p>
    <w:p>
      <w:r>
        <w:t xml:space="preserve">Mitkä näistä maista sijaitsevat Euroopassa, Aasiassa vai molemmissa?</w:t>
        <w:br/>
        <w:br/>
        <w:t xml:space="preserve">Ruotsi</w:t>
        <w:br/>
        <w:t xml:space="preserve">Venäjä</w:t>
        <w:br/>
        <w:t xml:space="preserve">Georgia</w:t>
        <w:br/>
        <w:t xml:space="preserve">Kazakstan</w:t>
        <w:br/>
        <w:t xml:space="preserve">Turkki</w:t>
        <w:br/>
        <w:t xml:space="preserve">Intia</w:t>
        <w:br/>
        <w:t xml:space="preserve">Itävalta</w:t>
        <w:br/>
        <w:t xml:space="preserve">Kirgisia</w:t>
        <w:br/>
        <w:t xml:space="preserve">Iran</w:t>
        <w:br/>
        <w:t xml:space="preserve">Italia Itävalta</w:t>
        <w:br/>
        <w:t xml:space="preserve"> </w:t>
      </w:r>
    </w:p>
    <w:p>
      <w:r>
        <w:rPr>
          <w:b/>
        </w:rPr>
        <w:t xml:space="preserve">Vastaus</w:t>
      </w:r>
    </w:p>
    <w:p>
      <w:r>
        <w:t xml:space="preserve">Ruotsi:</w:t>
        <w:t xml:space="preserve">Venäjä:</w:t>
        <w:t xml:space="preserve">Eurooppa</w:t>
        <w:br/>
        <w:t xml:space="preserve">:</w:t>
        <w:br/>
        <w:t xml:space="preserve">Georgia</w:t>
        <w:br/>
        <w:t xml:space="preserve">Kazakstan:</w:t>
        <w:br/>
        <w:t xml:space="preserve"> Turkki</w:t>
        <w:t xml:space="preserve">Molemmat</w:t>
        <w:br/>
        <w:t xml:space="preserve">Intia:</w:t>
        <w:t xml:space="preserve">Aasia</w:t>
        <w:br/>
        <w:t xml:space="preserve">Itävalta:</w:t>
        <w:t xml:space="preserve">Eurooppa</w:t>
        <w:br/>
        <w:t xml:space="preserve">Kirgisia</w:t>
        <w:br/>
        <w:t xml:space="preserve"> Iran:</w:t>
        <w:t xml:space="preserve">Aasia</w:t>
        <w:br/>
        <w:t xml:space="preserve">Italia:</w:t>
        <w:t xml:space="preserve">Eurooppa</w:t>
        <w:br/>
        <w:t xml:space="preserve">Itävalta: Eurooppa</w:t>
      </w:r>
    </w:p>
    <w:p>
      <w:r>
        <w:rPr>
          <w:b/>
          <w:u w:val="single"/>
        </w:rPr>
        <w:t xml:space="preserve">Asiakirja 8974</w:t>
      </w:r>
    </w:p>
    <w:p>
      <w:r>
        <w:rPr>
          <w:b/>
        </w:rPr>
        <w:t xml:space="preserve">Ohjeet</w:t>
      </w:r>
    </w:p>
    <w:p>
      <w:r>
        <w:t xml:space="preserve">Mistä transistorit on valmistettu?</w:t>
      </w:r>
    </w:p>
    <w:p>
      <w:r>
        <w:rPr>
          <w:b/>
        </w:rPr>
        <w:t xml:space="preserve">Konteksti</w:t>
      </w:r>
    </w:p>
    <w:p>
      <w:r>
        <w:t xml:space="preserve">Useimmat transistorit valmistetaan hyvin puhtaasta piistä ja jotkut germaniumista, mutta joskus käytetään myös tiettyjä muita puolijohdemateriaaleja. Transistorissa voi olla vain yhdenlaisia varauksenkuljettajia, kuten kenttäefektitransistoreissa, tai kahdenlaisia varauksenkuljettajia, kuten bipolaariliitäntätransistoreissa. Tyhjiöputkeen verrattuna transistorit ovat yleensä pienempiä ja vaativat vähemmän virtaa toimiakseen. Eräillä tyhjiöputkilla on transistoreihin verrattuna etuja erittäin korkeilla toimintataajuuksilla tai korkeilla käyttöjännitteillä. Monet transistorityypit valmistetaan useiden valmistajien standardoitujen eritelmien mukaan.</w:t>
      </w:r>
    </w:p>
    <w:p>
      <w:r>
        <w:rPr>
          <w:b/>
        </w:rPr>
        <w:t xml:space="preserve">Vastaus</w:t>
      </w:r>
    </w:p>
    <w:p>
      <w:r>
        <w:t xml:space="preserve">pii, germanium</w:t>
      </w:r>
    </w:p>
    <w:p>
      <w:r>
        <w:rPr>
          <w:b/>
          <w:u w:val="single"/>
        </w:rPr>
        <w:t xml:space="preserve">Asiakirja 8975</w:t>
      </w:r>
    </w:p>
    <w:p>
      <w:r>
        <w:rPr>
          <w:b/>
        </w:rPr>
        <w:t xml:space="preserve">Ohjeet</w:t>
      </w:r>
    </w:p>
    <w:p>
      <w:r>
        <w:t xml:space="preserve">Kerro minulle yhden Harry Potter -romaanin nimi.</w:t>
      </w:r>
    </w:p>
    <w:p>
      <w:r>
        <w:rPr>
          <w:b/>
        </w:rPr>
        <w:t xml:space="preserve">Vastaus</w:t>
      </w:r>
    </w:p>
    <w:p>
      <w:r>
        <w:t xml:space="preserve">Harry Potter ja kuoleman varjelukset</w:t>
      </w:r>
    </w:p>
    <w:p>
      <w:r>
        <w:rPr>
          <w:b/>
          <w:u w:val="single"/>
        </w:rPr>
        <w:t xml:space="preserve">Asiakirja 8976</w:t>
      </w:r>
    </w:p>
    <w:p>
      <w:r>
        <w:rPr>
          <w:b/>
        </w:rPr>
        <w:t xml:space="preserve">Ohjeet</w:t>
      </w:r>
    </w:p>
    <w:p>
      <w:r>
        <w:t xml:space="preserve">5 parasta postitussivustoa</w:t>
      </w:r>
    </w:p>
    <w:p>
      <w:r>
        <w:rPr>
          <w:b/>
        </w:rPr>
        <w:t xml:space="preserve">Vastaus</w:t>
      </w:r>
    </w:p>
    <w:p>
      <w:r>
        <w:t xml:space="preserve">google</w:t>
        <w:br/>
        <w:t xml:space="preserve">msn'</w:t>
        <w:br/>
        <w:t xml:space="preserve">reddif</w:t>
        <w:br/>
        <w:t xml:space="preserve">yahoo</w:t>
        <w:br/>
        <w:t xml:space="preserve">outlook</w:t>
      </w:r>
    </w:p>
    <w:p>
      <w:r>
        <w:rPr>
          <w:b/>
          <w:u w:val="single"/>
        </w:rPr>
        <w:t xml:space="preserve">Asiakirja 8977</w:t>
      </w:r>
    </w:p>
    <w:p>
      <w:r>
        <w:rPr>
          <w:b/>
        </w:rPr>
        <w:t xml:space="preserve">Ohjeet</w:t>
      </w:r>
    </w:p>
    <w:p>
      <w:r>
        <w:t xml:space="preserve">Etsi jokaisesta alla olevasta kategoriasta esine, joka liittyy jotenkin banaaniin.</w:t>
        <w:br/>
        <w:br/>
        <w:t xml:space="preserve">paikka</w:t>
        <w:br/>
        <w:t xml:space="preserve">eläin</w:t>
        <w:br/>
        <w:t xml:space="preserve">ajoneuvo</w:t>
        <w:br/>
        <w:t xml:space="preserve">tunne</w:t>
        <w:br/>
        <w:t xml:space="preserve">ruoka</w:t>
        <w:br/>
        <w:t xml:space="preserve">tekniikka</w:t>
        <w:br/>
        <w:t xml:space="preserve">laulu</w:t>
        <w:br/>
        <w:t xml:space="preserve">elokuvaa</w:t>
      </w:r>
    </w:p>
    <w:p>
      <w:r>
        <w:rPr>
          <w:b/>
        </w:rPr>
        <w:t xml:space="preserve">Vastaus</w:t>
      </w:r>
    </w:p>
    <w:p>
      <w:r>
        <w:t xml:space="preserve">paikka:</w:t>
        <w:t xml:space="preserve">Bahama</w:t>
        <w:br/>
        <w:t xml:space="preserve">eläin: apina</w:t>
        <w:br/>
        <w:t xml:space="preserve">ajoneuvo: banaanivene</w:t>
        <w:br/>
        <w:t xml:space="preserve">tunne: lämmin</w:t>
        <w:br/>
        <w:t xml:space="preserve">ruoka: banaanivanukas</w:t>
        <w:br/>
        <w:t xml:space="preserve">tekniikka: mailchimp</w:t>
        <w:br/>
        <w:t xml:space="preserve">laulu: copacabana</w:t>
        <w:br/>
        <w:t xml:space="preserve">elokuva: Beverly Hills Cop</w:t>
      </w:r>
    </w:p>
    <w:p>
      <w:r>
        <w:rPr>
          <w:b/>
          <w:u w:val="single"/>
        </w:rPr>
        <w:t xml:space="preserve">Asiakirja 8978</w:t>
      </w:r>
    </w:p>
    <w:p>
      <w:r>
        <w:rPr>
          <w:b/>
        </w:rPr>
        <w:t xml:space="preserve">Ohjeet</w:t>
      </w:r>
    </w:p>
    <w:p>
      <w:r>
        <w:t xml:space="preserve">Luettele seuraavan tekstin avulla Pfizerin 4 tärkeintä lääkettä liikevaihdon mukaan vuonna 2022?</w:t>
      </w:r>
    </w:p>
    <w:p>
      <w:r>
        <w:rPr>
          <w:b/>
        </w:rPr>
        <w:t xml:space="preserve">Konteksti</w:t>
      </w:r>
    </w:p>
    <w:p>
      <w:r>
        <w:t xml:space="preserve">Pfizer Inc. (/ˈfaɪzər/ FY-zər)[2] on yhdysvaltalainen monikansallinen lääke- ja biotekniikkayhtiö, jonka pääkonttori sijaitsee 42nd Streetillä Manhattanilla, New Yorkissa. Yhtiön perustivat vuonna 1849 New Yorkissa kaksi saksalaista yrittäjää, Charles Pfizer (1824-1906) ja hänen serkkunsa Charles F. Erhart (1821-1891).</w:t>
        <w:br/>
        <w:br/>
        <w:t xml:space="preserve"> Pfizer kehittää ja tuottaa lääkkeitä ja rokotteita immunologiaan, onkologiaan, kardiologiaan, endokrinologiaan ja neurologiaan. Yhtiön myynnin perusteella suurimmat tuotteet ovat Pfizer-BioNTech COVID-19 -rokote (37 miljardia dollaria vuonna 2022), nirmatrelviiri/ritonaviiri (18 miljardia dollaria vuonna 2022), Apixaban (6 miljardia dollaria vuonna 2022), pneumokokkikonjugaattirokote (6 miljardia dollaria vuonna 2022) ja palbociclib (5 miljardia dollaria vuonna 2022).</w:t>
        <w:t xml:space="preserve">1] Vuonna 2022 yhtiön liikevaihdosta 42 % tulee Yhdysvalloista, 8 % Japanista ja 50 % muista maista.</w:t>
        <w:br/>
        <w:br/>
        <w:t xml:space="preserve">Pfizer oli Dow Jones Industrial Average -pörssi-indeksin osa vuodesta 2004 elokuuhun 2020.[3][4][5][6] Yhtiö on 43. sijalla Fortune 500 -listalla[7] ja 43. sijalla Forbes Global 2000 -listalla[8</w:t>
      </w:r>
    </w:p>
    <w:p>
      <w:r>
        <w:rPr>
          <w:b/>
        </w:rPr>
        <w:t xml:space="preserve">Vastaus</w:t>
      </w:r>
    </w:p>
    <w:p>
      <w:r>
        <w:t xml:space="preserve">1.</w:t>
        <w:t xml:space="preserve">Pfizer-BioNTech COVID-19 -rokote</w:t>
        <w:br/>
        <w:t xml:space="preserve">2</w:t>
        <w:t xml:space="preserve">Nirmatrelviiri/ritonaviiri</w:t>
        <w:br/>
        <w:t xml:space="preserve">3.</w:t>
        <w:t xml:space="preserve">Apixaban</w:t>
        <w:br/>
        <w:t xml:space="preserve">4. Palbociclib</w:t>
      </w:r>
    </w:p>
    <w:p>
      <w:r>
        <w:rPr>
          <w:b/>
          <w:u w:val="single"/>
        </w:rPr>
        <w:t xml:space="preserve">Asiakirja 8979</w:t>
      </w:r>
    </w:p>
    <w:p>
      <w:r>
        <w:rPr>
          <w:b/>
        </w:rPr>
        <w:t xml:space="preserve">Ohjeet</w:t>
      </w:r>
    </w:p>
    <w:p>
      <w:r>
        <w:t xml:space="preserve">Miten harjoittelet maratonia varten?</w:t>
      </w:r>
    </w:p>
    <w:p>
      <w:r>
        <w:rPr>
          <w:b/>
        </w:rPr>
        <w:t xml:space="preserve">Vastaus</w:t>
      </w:r>
    </w:p>
    <w:p>
      <w:r>
        <w:t xml:space="preserve">Monet maratonjuoksijat aloittavat harjoittelun noin kuusi kuukautta ennen maratonia. Juoksu aloitetaan yleensä juoksemalla lyhyitä matkoja pari kertaa viikossa, esimerkiksi 2-3 mailia päivässä, 2-3 päivänä viikossa, ja parin viikon kuluttua juoksu pitenee kuuteen tai seitsemään mailiin päivässä. Usein maratonjuoksijat juoksevat yhtenä päivänä viikossa pidempään, esimerkiksi 10 mailia lauantaina tai sunnuntaina. Noin kuukauden päästä on se aika, jolloin harjoittelet pisimmillään, esimerkiksi 15 mailin juoksu viikonloppuna. Noin kahden viikon kuluessa kilpailusta haluat alkaa jäähdyttelemään ja lepäämään. yleensä päivää tai kahta ennen kilpailua aloitat hiilihydraattilatauksen, jolloin syöt paljon hiilihydraatteja. Kisapäivä on yleensä juhlallinen, sillä maratonin juokseminen on suuri virstanpylväs!</w:t>
      </w:r>
    </w:p>
    <w:p>
      <w:r>
        <w:rPr>
          <w:b/>
          <w:u w:val="single"/>
        </w:rPr>
        <w:t xml:space="preserve">Asiakirja 8980</w:t>
      </w:r>
    </w:p>
    <w:p>
      <w:r>
        <w:rPr>
          <w:b/>
        </w:rPr>
        <w:t xml:space="preserve">Ohjeet</w:t>
      </w:r>
    </w:p>
    <w:p>
      <w:r>
        <w:t xml:space="preserve">Mikä on vakuus?</w:t>
      </w:r>
    </w:p>
    <w:p>
      <w:r>
        <w:rPr>
          <w:b/>
        </w:rPr>
        <w:t xml:space="preserve">Vastaus</w:t>
      </w:r>
    </w:p>
    <w:p>
      <w:r>
        <w:t xml:space="preserve">Jos velalle on olemassa päävakuus, kuten talo, joka on kiinnityksen vakuutena, kaikkia ylimääräisiä vakuuksia kutsutaan vakuudeksi.</w:t>
      </w:r>
    </w:p>
    <w:p>
      <w:r>
        <w:rPr>
          <w:b/>
          <w:u w:val="single"/>
        </w:rPr>
        <w:t xml:space="preserve">Asiakirja 8981</w:t>
      </w:r>
    </w:p>
    <w:p>
      <w:r>
        <w:rPr>
          <w:b/>
        </w:rPr>
        <w:t xml:space="preserve">Ohjeet</w:t>
      </w:r>
    </w:p>
    <w:p>
      <w:r>
        <w:t xml:space="preserve">Mikä on paikkatietoverkko?</w:t>
      </w:r>
    </w:p>
    <w:p>
      <w:r>
        <w:rPr>
          <w:b/>
        </w:rPr>
        <w:t xml:space="preserve">Vastaus</w:t>
      </w:r>
    </w:p>
    <w:p>
      <w:r>
        <w:t xml:space="preserve">Paikkatietoverkko (joskus myös geometrinen graafi) on graafi, jonka kärkipisteet tai reunat ovat geometrisiin kohteisiin liittyviä paikkatietoelementtejä, eli solmut sijaitsevat tietyllä metriikalla varustetussa avaruudessa. Spatiaalisen verkon yksinkertaisin matemaattinen toteutus on ristikko tai satunnainen geometrinen graafi (ks. kuva oikealla), jossa solmut on jaettu tasaisesti satunnaisesti kaksiulotteiselle tasolle; solmupari on yhteydessä toisiinsa, jos niiden euklidinen etäisyys on pienempi kuin tietty lähiympäristön säde. Liikenne- ja liikkuvuusverkot, Internet, matkapuhelinverkot, sähköverkot, sosiaaliset verkot ja kontaktiverkot sekä biologiset hermoverkot ovat kaikki esimerkkejä, joissa taustalla oleva tila on merkityksellinen ja joissa graafin topologia ei yksinään sisällä kaikkea tietoa. Tilaverkkojen rakenteen, joustavuuden ja kehityksen kuvaaminen ja ymmärtäminen on ratkaisevan tärkeää monilla eri aloilla kaupunkitutkimuksesta epidemiologiaan.</w:t>
      </w:r>
    </w:p>
    <w:p>
      <w:r>
        <w:rPr>
          <w:b/>
          <w:u w:val="single"/>
        </w:rPr>
        <w:t xml:space="preserve">Asiakirja 8982</w:t>
      </w:r>
    </w:p>
    <w:p>
      <w:r>
        <w:rPr>
          <w:b/>
        </w:rPr>
        <w:t xml:space="preserve">Ohjeet</w:t>
      </w:r>
    </w:p>
    <w:p>
      <w:r>
        <w:t xml:space="preserve">Kuka on Disney-hahmo nimeltä Grogu?</w:t>
      </w:r>
    </w:p>
    <w:p>
      <w:r>
        <w:rPr>
          <w:b/>
        </w:rPr>
        <w:t xml:space="preserve">Vastaus</w:t>
      </w:r>
    </w:p>
    <w:p>
      <w:r>
        <w:t xml:space="preserve">Grogu on hahmo kuvitteellisessa Star Wars -universumissa, joka tunnetaan myös nimellä "vauva-Yoda". Tämä hahmo esiintyy ensimmäisen kerran The Mandalorianissa ja sitten myös Boba Fettin kirjassa. Grogu on saman lajin nuori jäsen kuin alkuperäisten Star Wars -elokuvien Yoda.</w:t>
      </w:r>
    </w:p>
    <w:p>
      <w:r>
        <w:rPr>
          <w:b/>
          <w:u w:val="single"/>
        </w:rPr>
        <w:t xml:space="preserve">Asiakirja 8983</w:t>
      </w:r>
    </w:p>
    <w:p>
      <w:r>
        <w:rPr>
          <w:b/>
        </w:rPr>
        <w:t xml:space="preserve">Ohjeet</w:t>
      </w:r>
    </w:p>
    <w:p>
      <w:r>
        <w:t xml:space="preserve">Mieti monia eri tapoja, joilla voisit kertoa kämppiksellesi jostain kaupasta ostettavasta tavarasta.</w:t>
      </w:r>
    </w:p>
    <w:p>
      <w:r>
        <w:rPr>
          <w:b/>
        </w:rPr>
        <w:t xml:space="preserve">Vastaus</w:t>
      </w:r>
    </w:p>
    <w:p>
      <w:r>
        <w:t xml:space="preserve">Voit lähettää kämppiksellesi tekstiviestin, jättää hänelle post-it-lapun, lisätä sen ostoslistaan, kertoa kämppiksellesi henkilökohtaisesti tai soittaa hänelle.</w:t>
      </w:r>
    </w:p>
    <w:p>
      <w:r>
        <w:rPr>
          <w:b/>
          <w:u w:val="single"/>
        </w:rPr>
        <w:t xml:space="preserve">Asiakirja 8984</w:t>
      </w:r>
    </w:p>
    <w:p>
      <w:r>
        <w:rPr>
          <w:b/>
        </w:rPr>
        <w:t xml:space="preserve">Ohjeet</w:t>
      </w:r>
    </w:p>
    <w:p>
      <w:r>
        <w:t xml:space="preserve">Kerro minulle, liittyvätkö seuraavat poliitikot Kaliforniaan vai Floridaan: Kamala Harris, Nancy Pelosi, Ron DeSantis, Marco Rubio, Charlie Christ, Diane Feinstein, Gavin Newsom.</w:t>
      </w:r>
    </w:p>
    <w:p>
      <w:r>
        <w:rPr>
          <w:b/>
        </w:rPr>
        <w:t xml:space="preserve">Vastaus</w:t>
      </w:r>
    </w:p>
    <w:p>
      <w:r>
        <w:t xml:space="preserve">Kamala Harris:</w:t>
        <w:t xml:space="preserve">Kalifornia</w:t>
        <w:br/>
        <w:t xml:space="preserve">Nancy Pelosi</w:t>
        <w:t xml:space="preserve">Kalifornia</w:t>
        <w:br/>
        <w:t xml:space="preserve">Ron DeSantis</w:t>
        <w:t xml:space="preserve">Florida</w:t>
        <w:br/>
        <w:t xml:space="preserve">Marco Rubio:</w:t>
        <w:t xml:space="preserve">Florida</w:t>
        <w:br/>
        <w:t xml:space="preserve">Charlie Christ:</w:t>
        <w:t xml:space="preserve">Florida</w:t>
        <w:br/>
        <w:t xml:space="preserve">Diane Feinstein:</w:t>
        <w:t xml:space="preserve">Kalifornia</w:t>
        <w:br/>
        <w:t xml:space="preserve">Gavin Newsom: Kalifornia</w:t>
      </w:r>
    </w:p>
    <w:p>
      <w:r>
        <w:rPr>
          <w:b/>
          <w:u w:val="single"/>
        </w:rPr>
        <w:t xml:space="preserve">Asiakirja 8985</w:t>
      </w:r>
    </w:p>
    <w:p>
      <w:r>
        <w:rPr>
          <w:b/>
        </w:rPr>
        <w:t xml:space="preserve">Ohjeet</w:t>
      </w:r>
    </w:p>
    <w:p>
      <w:r>
        <w:t xml:space="preserve">Ketkä ovat Googlen perustajia?</w:t>
      </w:r>
    </w:p>
    <w:p>
      <w:r>
        <w:rPr>
          <w:b/>
        </w:rPr>
        <w:t xml:space="preserve">Vastaus</w:t>
      </w:r>
    </w:p>
    <w:p>
      <w:r>
        <w:t xml:space="preserve">Larry Page ja Sergey Brin</w:t>
      </w:r>
    </w:p>
    <w:p>
      <w:r>
        <w:rPr>
          <w:b/>
          <w:u w:val="single"/>
        </w:rPr>
        <w:t xml:space="preserve">Asiakirja 8986</w:t>
      </w:r>
    </w:p>
    <w:p>
      <w:r>
        <w:rPr>
          <w:b/>
        </w:rPr>
        <w:t xml:space="preserve">Ohjeet</w:t>
      </w:r>
    </w:p>
    <w:p>
      <w:r>
        <w:t xml:space="preserve">Mitkä ovat Yhdysvaltojen hippikaupunkeja?</w:t>
      </w:r>
    </w:p>
    <w:p>
      <w:r>
        <w:rPr>
          <w:b/>
        </w:rPr>
        <w:t xml:space="preserve">Vastaus</w:t>
      </w:r>
    </w:p>
    <w:p>
      <w:r>
        <w:t xml:space="preserve">Austin, Texas</w:t>
        <w:br/>
        <w:t xml:space="preserve">- Portland, Oregon</w:t>
        <w:br/>
        <w:t xml:space="preserve">- Portland, Maine,</w:t>
        <w:br/>
        <w:t xml:space="preserve">- Brooklyn, New York</w:t>
        <w:br/>
        <w:t xml:space="preserve">- Los Angeles, Kalifornia</w:t>
        <w:br/>
        <w:t xml:space="preserve">- Santa Fe, New Mexico</w:t>
        <w:br/>
        <w:t xml:space="preserve">- Seattle, Washington</w:t>
        <w:br/>
        <w:t xml:space="preserve">- Savannah, Georgia</w:t>
        <w:br/>
        <w:t xml:space="preserve">- Nashville, Tennessee</w:t>
        <w:br/>
        <w:t xml:space="preserve">- Charleston, South Carolina</w:t>
      </w:r>
    </w:p>
    <w:p>
      <w:r>
        <w:rPr>
          <w:b/>
          <w:u w:val="single"/>
        </w:rPr>
        <w:t xml:space="preserve">Asiakirja 8987</w:t>
      </w:r>
    </w:p>
    <w:p>
      <w:r>
        <w:rPr>
          <w:b/>
        </w:rPr>
        <w:t xml:space="preserve">Ohjeet</w:t>
      </w:r>
    </w:p>
    <w:p>
      <w:r>
        <w:t xml:space="preserve">Miten ymmärtää tai luokitella Intian elokuvateollisuutta?</w:t>
      </w:r>
    </w:p>
    <w:p>
      <w:r>
        <w:rPr>
          <w:b/>
        </w:rPr>
        <w:t xml:space="preserve">Vastaus</w:t>
      </w:r>
    </w:p>
    <w:p>
      <w:r>
        <w:t xml:space="preserve">Intiassa on suuri ja elinvoimainen elokuvateollisuus, joka tuottaa 1500-2000 elokuvaa vuodessa. Kaikki niistä eivät kuitenkaan ole Bollywood-elokuvia - termi, joka annetaan Bombayssa (Mumbaissa) hindiksi tehdyille elokuville. Vain 300-500 liikkeistä on bollywood-elokuvia, loput tehdään yli 20 eri kielellä Intian eri osavaltioissa. Bollywoodin ( Bombayssa tehdyt elokuvat) lisäksi on olemassa Tollywood ( Telanganassa ja Tamilikadussa tehdyt telegu ja tamil elokuvat), Kollywood ( Kolkotassa tehdyt bengalinkieliset elokuvat), Pollywood ( Punjabin osavaltiossa Punjabissa tehdyt punjabinkieliset elokuvat) , Mollywood ( Keralan osavaltiossa tehdyt malayalaminkieliset elokuvat) jne.</w:t>
        <w:br/>
        <w:br/>
        <w:t xml:space="preserve"> Intia on monimuotoinen maa, jossa jokaisella osavaltiolla on oma erilainen kulttuurinsa, kielensä ja ruokansa, ja nyt tämä näkyy myös elokuvissa.Yhä useammat intialaiset nauttivat erilaisista elokuvista eri puolilta maata, kiitos elokuvateattereiden lisäksi myös uudempien OTT-alustojen, kuten Netflix India, Amazon Prime India, HotStar jne. ansiosta.</w:t>
        <w:br/>
        <w:br/>
        <w:t xml:space="preserve"> RRR on hyvä esimerkki siitä, että Tollywoodin alueellinen elokuva voitti tänä vuonna muutaman Oscarin - ja on tärkeää huomata, että se EI ole bollywoodilainen tai hindiläinen elokuva.</w:t>
        <w:br/>
        <w:br/>
        <w:t xml:space="preserve"> Tämä on siis tavanomainen tapa luokitella Intian elokuvateollisuutta - lukuun ottamatta muita luokitteluja, kuten taide-elokuvia tai valtavirtaelokuvia.</w:t>
      </w:r>
    </w:p>
    <w:p>
      <w:r>
        <w:rPr>
          <w:b/>
          <w:u w:val="single"/>
        </w:rPr>
        <w:t xml:space="preserve">Asiakirja 8988</w:t>
      </w:r>
    </w:p>
    <w:p>
      <w:r>
        <w:rPr>
          <w:b/>
        </w:rPr>
        <w:t xml:space="preserve">Ohjeet</w:t>
      </w:r>
    </w:p>
    <w:p>
      <w:r>
        <w:t xml:space="preserve">Mikä tuote on osa Security &amp; Governance -mallia Lakehousessa ja mitä käytetään Datawarehouseen Delta Lakessa? Unity Catalog, SQL-päätepiste, Serverless SQL, Storage credential.</w:t>
      </w:r>
    </w:p>
    <w:p>
      <w:r>
        <w:rPr>
          <w:b/>
        </w:rPr>
        <w:t xml:space="preserve">Vastaus</w:t>
      </w:r>
    </w:p>
    <w:p>
      <w:r>
        <w:t xml:space="preserve">Unity Catalog and Storage -valtuutus on osa Lakehousen Security &amp; Governance -mallia. SQL-päätepistettä ja Serverless SQL -palvelinta käytetään Delta Laken Datawarehouse -palvelussa.</w:t>
      </w:r>
    </w:p>
    <w:p>
      <w:r>
        <w:rPr>
          <w:b/>
          <w:u w:val="single"/>
        </w:rPr>
        <w:t xml:space="preserve">Asiakirja 8989</w:t>
      </w:r>
    </w:p>
    <w:p>
      <w:r>
        <w:rPr>
          <w:b/>
        </w:rPr>
        <w:t xml:space="preserve">Ohjeet</w:t>
      </w:r>
    </w:p>
    <w:p>
      <w:r>
        <w:t xml:space="preserve">Mikä aiheuttaa painottomuuden tunteen vuoristoradassa?</w:t>
      </w:r>
    </w:p>
    <w:p>
      <w:r>
        <w:rPr>
          <w:b/>
        </w:rPr>
        <w:t xml:space="preserve">Vastaus</w:t>
      </w:r>
    </w:p>
    <w:p>
      <w:r>
        <w:t xml:space="preserve">Painottomuuden tunne, jonka saatat kokea vuoristoradassa, johtuu painovoimasta (g-voima), tarkemmin sanottuna negatiivisesta g-voimasta. Negatiivinen g-voima syntyy, kun kiihdytät alaspäin nopeammin kuin vapaassa pudotuksessa, ja tämä alaspäin suuntautuva kiihtyvyys tuottaa voiman ylöspäin, mikä vetää sinut pois istuimeltasi ja aiheuttaa painottomuuden tunteen.</w:t>
      </w:r>
    </w:p>
    <w:p>
      <w:r>
        <w:rPr>
          <w:b/>
          <w:u w:val="single"/>
        </w:rPr>
        <w:t xml:space="preserve">Asiakirja 8990</w:t>
      </w:r>
    </w:p>
    <w:p>
      <w:r>
        <w:rPr>
          <w:b/>
        </w:rPr>
        <w:t xml:space="preserve">Ohjeet</w:t>
      </w:r>
    </w:p>
    <w:p>
      <w:r>
        <w:t xml:space="preserve">Kirjoita kohtelias vastaus LinkedInin rekrytoijalle.</w:t>
      </w:r>
    </w:p>
    <w:p>
      <w:r>
        <w:rPr>
          <w:b/>
        </w:rPr>
        <w:t xml:space="preserve">Vastaus</w:t>
      </w:r>
    </w:p>
    <w:p>
      <w:r>
        <w:t xml:space="preserve">Hei, kiitos kiinnostuksestasi. Tällä hetkellä en ole kiinnostunut tutkimaan. Tallennan nimesi ja otan yhteyttä uudelleen, kun olen avoin uudelle mahdollisuudelle.</w:t>
      </w:r>
    </w:p>
    <w:p>
      <w:r>
        <w:rPr>
          <w:b/>
          <w:u w:val="single"/>
        </w:rPr>
        <w:t xml:space="preserve">Asiakirja 8991</w:t>
      </w:r>
    </w:p>
    <w:p>
      <w:r>
        <w:rPr>
          <w:b/>
        </w:rPr>
        <w:t xml:space="preserve">Ohjeet</w:t>
      </w:r>
    </w:p>
    <w:p>
      <w:r>
        <w:t xml:space="preserve">Miksi vapaakiipeilyä kutsutaan vapaakiipeilyksi?</w:t>
      </w:r>
    </w:p>
    <w:p>
      <w:r>
        <w:rPr>
          <w:b/>
        </w:rPr>
        <w:t xml:space="preserve">Konteksti</w:t>
      </w:r>
    </w:p>
    <w:p>
      <w:r>
        <w:t xml:space="preserve">Suurin osa nykyajan kiipeilystä on vapaata kiipeilyä - kiipeilyä, jossa käytetään omaa fyysistä voimaa ja varusteita vain suojana eikä tukena - toisin kuin apuvälineistä riippuvainen kiipeily, joka oli vallalla lajin varhaisina aikoina. Vapaakiipeily jaetaan yleensä useisiin eri tyyleihin, jotka eroavat toisistaan käytettyjen varusteiden valinnan sekä varmistus-, köysi- ja ankkurijärjestelmien kokoonpanojen mukaan.</w:t>
      </w:r>
    </w:p>
    <w:p>
      <w:r>
        <w:rPr>
          <w:b/>
        </w:rPr>
        <w:t xml:space="preserve">Vastaus</w:t>
      </w:r>
    </w:p>
    <w:p>
      <w:r>
        <w:t xml:space="preserve">Vapaa kiipeily on saanut nimensä siksi, että se suoritetaan yksinomaan omalla fyysisellä voimalla, "vapaana" kaikista muista välineistä kuin suojasta. Välineitä ei siis koskaan käytetä kiipeilijän auttamiseen kiipeämisessä, vaan ainoastaan kiinnipitämiseen putoamisen varalta.</w:t>
      </w:r>
    </w:p>
    <w:p>
      <w:r>
        <w:rPr>
          <w:b/>
          <w:u w:val="single"/>
        </w:rPr>
        <w:t xml:space="preserve">Asiakirja 8992</w:t>
      </w:r>
    </w:p>
    <w:p>
      <w:r>
        <w:rPr>
          <w:b/>
        </w:rPr>
        <w:t xml:space="preserve">Ohjeet</w:t>
      </w:r>
    </w:p>
    <w:p>
      <w:r>
        <w:t xml:space="preserve">Mitkä ovat järkeviä henkilökohtaisia rahoituskäytäntöjä nykyaikaisessa taloudessa?</w:t>
      </w:r>
    </w:p>
    <w:p>
      <w:r>
        <w:rPr>
          <w:b/>
        </w:rPr>
        <w:t xml:space="preserve">Vastaus</w:t>
      </w:r>
    </w:p>
    <w:p>
      <w:r>
        <w:t xml:space="preserve">Vaikka aihe on laaja, on olemassa joitakin yleisesti hyväksyttyjä parhaita käytäntöjä, jotka ohjaavat henkilökohtaisia rahoituskäytäntöjä nykyaikaisessa taloudessa.  Yleisesti ottaen yksilöiden tulisi ensin pitää kirjaa siitä, mitä tuloja ja menoja heillä on.  Tämä edellyttää usein kuukausittaisten tulojen ja menojen kirjaamista taulukkoon.  Kun kuukausittaiset tulot ja menot ovat selvillä, voidaan laatia talousarvio.  Budjetti on taloudellinen suunnitelma, jonka tarkoituksena on auttaa ymmärtämään, kuinka paljon voimme kuluttaa palkkasekkien välillä ja kuinka paljon voimme säästää.  Jos meillä on korkeakorkoista velkaa tai velkaa, lainaa tai laskua, jonka korko on korkein, siitä tulee ensimmäinen prioriteetti, johon käytämme budjettimme sen jälkeen, kun olemme ottaneet huomioon menomme.  Nämä ovat järkeviä henkilökohtaisia taloudellisia käytäntöjä, ja meidän pitäisi pyrkiä pitämään menomme ja velkamme mahdollisimman pieninä ja maksimoimaan tulomme ja säästömme yleisenä käytäntönä.</w:t>
      </w:r>
    </w:p>
    <w:p>
      <w:r>
        <w:rPr>
          <w:b/>
          <w:u w:val="single"/>
        </w:rPr>
        <w:t xml:space="preserve">Asiakirja 8993</w:t>
      </w:r>
    </w:p>
    <w:p>
      <w:r>
        <w:rPr>
          <w:b/>
        </w:rPr>
        <w:t xml:space="preserve">Ohjeet</w:t>
      </w:r>
    </w:p>
    <w:p>
      <w:r>
        <w:t xml:space="preserve">Mitkä seuraavista ovat hedelmiä ja mitkä vihanneksia, tästä luettelosta: Tomaatit, porkkanat, sipulit, parsakaali, sienet, kukkakaali, kaali, ruohosipuli, viinirypäleet, makkarat?</w:t>
      </w:r>
    </w:p>
    <w:p>
      <w:r>
        <w:rPr>
          <w:b/>
        </w:rPr>
        <w:t xml:space="preserve">Vastaus</w:t>
      </w:r>
    </w:p>
    <w:p>
      <w:r>
        <w:t xml:space="preserve">Useimmat viranomaiset luokittelevat tomaatit ja viinirypäleet hedelmien luokkaan, kun taas porkkanat, sipulit, parsakaali, kukkakaali, kaali ja ruohosipuli kuuluvat ehdottomasti vihannesten luokkaan.</w:t>
        <w:br/>
        <w:br/>
        <w:t xml:space="preserve"> Ja ole tietoinen luettelossa olevasta temppuilukohteesta: Makkarat eivät kuulu kumpaankaan luokkaan? Se on eräs lihalaji. Sienet ovat itse asiassa sieniä, mutta ne luokitellaan useimmiten "vihanneksiksi".</w:t>
      </w:r>
    </w:p>
    <w:p>
      <w:r>
        <w:rPr>
          <w:b/>
          <w:u w:val="single"/>
        </w:rPr>
        <w:t xml:space="preserve">Asiakirja 8994</w:t>
      </w:r>
    </w:p>
    <w:p>
      <w:r>
        <w:rPr>
          <w:b/>
        </w:rPr>
        <w:t xml:space="preserve">Ohjeet</w:t>
      </w:r>
    </w:p>
    <w:p>
      <w:r>
        <w:t xml:space="preserve">Mitä voin tehdä lentoasemalla?</w:t>
      </w:r>
    </w:p>
    <w:p>
      <w:r>
        <w:rPr>
          <w:b/>
        </w:rPr>
        <w:t xml:space="preserve">Vastaus</w:t>
      </w:r>
    </w:p>
    <w:p>
      <w:r>
        <w:t xml:space="preserve">Kun pääset lentokentälle, voit tehdä monia asioita.  Voit syödä aterian, seistä terminaalin ikkunassa ja katsella lentokoneiden laskeutumista ja nousemista tai leikkiä.  Voit myös istua ja lukea hyvää kirjaa, meditoida, juoda alkoholia, harrastaa liikuntaa kävelemällä eri terminaalien välillä tai tutustua vieressäsi istuvaan uuteen henkilöön.  Jos mikään näistä asioista ei kiinnosta, voit myös työskennellä älypuhelimella tai tietokoneella, katsoa niillä elokuvaa, selata kuvia ja kuvia tai pelata peliä.</w:t>
      </w:r>
    </w:p>
    <w:p>
      <w:r>
        <w:rPr>
          <w:b/>
          <w:u w:val="single"/>
        </w:rPr>
        <w:t xml:space="preserve">Asiakirja 8995</w:t>
      </w:r>
    </w:p>
    <w:p>
      <w:r>
        <w:rPr>
          <w:b/>
        </w:rPr>
        <w:t xml:space="preserve">Ohjeet</w:t>
      </w:r>
    </w:p>
    <w:p>
      <w:r>
        <w:t xml:space="preserve">Anna minulle ohjeet siitä, miten paeta labyrintistä.</w:t>
      </w:r>
    </w:p>
    <w:p>
      <w:r>
        <w:rPr>
          <w:b/>
        </w:rPr>
        <w:t xml:space="preserve">Vastaus</w:t>
      </w:r>
    </w:p>
    <w:p>
      <w:r>
        <w:t xml:space="preserve">Valitse joko vasemmalla tai oikealla oleva seinä ja seuraa sitä, kunnes pääset uloskäynnille.</w:t>
      </w:r>
    </w:p>
    <w:p>
      <w:r>
        <w:rPr>
          <w:b/>
          <w:u w:val="single"/>
        </w:rPr>
        <w:t xml:space="preserve">Asiakirja 8996</w:t>
      </w:r>
    </w:p>
    <w:p>
      <w:r>
        <w:rPr>
          <w:b/>
        </w:rPr>
        <w:t xml:space="preserve">Ohjeet</w:t>
      </w:r>
    </w:p>
    <w:p>
      <w:r>
        <w:t xml:space="preserve">mitä ovat kaprikset</w:t>
      </w:r>
    </w:p>
    <w:p>
      <w:r>
        <w:rPr>
          <w:b/>
        </w:rPr>
        <w:t xml:space="preserve">Vastaus</w:t>
      </w:r>
    </w:p>
    <w:p>
      <w:r>
        <w:t xml:space="preserve">Kaprikset ovat Välimerellä kasvavan Capparis-pensaan pieniä kukkanuppuja. Koska kaprikset poimitaan käsin, ne ovat melko kalliita, mutta ne ovat monipuolinen raaka-aine, joka sopii erinomaisesti lisäämään omaleimaista hapanta/suolaista makua moniin suolaisiin ruokiin.</w:t>
      </w:r>
    </w:p>
    <w:p>
      <w:r>
        <w:rPr>
          <w:b/>
          <w:u w:val="single"/>
        </w:rPr>
        <w:t xml:space="preserve">Asiakirja 8997</w:t>
      </w:r>
    </w:p>
    <w:p>
      <w:r>
        <w:rPr>
          <w:b/>
        </w:rPr>
        <w:t xml:space="preserve">Ohjeet</w:t>
      </w:r>
    </w:p>
    <w:p>
      <w:r>
        <w:t xml:space="preserve">Luokitelkaa kukin seuraavista hedelmistä joko sitrushedelmäksi tai muuksi kuin sitrushedelmäksi: omenat, päärynät, vesimelonit, sitruunat, klementiinit, mandariinit.</w:t>
      </w:r>
    </w:p>
    <w:p>
      <w:r>
        <w:rPr>
          <w:b/>
        </w:rPr>
        <w:t xml:space="preserve">Vastaus</w:t>
      </w:r>
    </w:p>
    <w:p>
      <w:r>
        <w:t xml:space="preserve">Omenat eivät ole sitrushedelmiä.</w:t>
        <w:br/>
        <w:t xml:space="preserve"> Päärynät eivät ole sitrushedelmiä.</w:t>
        <w:br/>
        <w:t xml:space="preserve"> Vesimelonit eivät ole sitrushedelmiä.</w:t>
        <w:br/>
        <w:t xml:space="preserve"> Sitruunat ovat sitrushedelmiä.</w:t>
        <w:br/>
        <w:t xml:space="preserve"> Clementiinit ovat sitrushedelmiä.</w:t>
        <w:br/>
        <w:t xml:space="preserve"> Mandariinit ovat sitrushedelmiä.</w:t>
      </w:r>
    </w:p>
    <w:p>
      <w:r>
        <w:rPr>
          <w:b/>
          <w:u w:val="single"/>
        </w:rPr>
        <w:t xml:space="preserve">Asiakirja 8998</w:t>
      </w:r>
    </w:p>
    <w:p>
      <w:r>
        <w:rPr>
          <w:b/>
        </w:rPr>
        <w:t xml:space="preserve">Ohjeet</w:t>
      </w:r>
    </w:p>
    <w:p>
      <w:r>
        <w:t xml:space="preserve">Mikä on majakan merkitys Virginia Woolfin teoksessa "Majakassa"?"</w:t>
      </w:r>
    </w:p>
    <w:p>
      <w:r>
        <w:rPr>
          <w:b/>
        </w:rPr>
        <w:t xml:space="preserve">Vastaus</w:t>
      </w:r>
    </w:p>
    <w:p>
      <w:r>
        <w:t xml:space="preserve">Majakka symboloi ihmisen halua, voimaa, joka sykkii luonnon välinpitämättömän meren yllä ja ohjaa ihmisiä kulkemaan sen halki. Mutta vaikka majakka seisoo jatkuvasti yötä päivää, vuodenaika vuodenaikana, se pysyy kummallisen saavuttamattomana. Jamesin turhautunut halu vierailla majakalla aloittaa romaanin, ja rouva Ramsay katsoo majakkaa, kun hän kieltää herra Ramsaylta rakkauden tunnustuksen, jota tämä niin kovasti haluaa ensimmäisen luvun lopussa. Kun James vihdoin pääsee majakalle luvussa 3, kymmenen vuotta sen jälkeen, kun hän oli ensin halunnut sinne, hän näkee, ettei majakka läheltä katsottuna näytä lainkaan samalta kuin lahden toiselta puolelta. Se sumuinen kuva, jonka hän oli halunnut kaukaa, on saavuttamattomissa, vaikka hän voi purjehtia aivan sen rakennuksen luo, johon sen pitäisi olla kiinnitetty. Romaanin otsikko voidaan ymmärtää kuvaukseksi kokemuksesta itsestään: ihminen kulkee elämänsä läpi halun ajamana kohti haluamiaan asioita, mutta tuntuu silti harvoin saavuttavan niitä. Elämä on siis prosessia, jossa liikutaan kohti, tavoitetaan, halutaan. Se on "kohti" majakkaa, ei "sen luona".</w:t>
      </w:r>
    </w:p>
    <w:p>
      <w:r>
        <w:rPr>
          <w:b/>
          <w:u w:val="single"/>
        </w:rPr>
        <w:t xml:space="preserve">Asiakirja 8999</w:t>
      </w:r>
    </w:p>
    <w:p>
      <w:r>
        <w:rPr>
          <w:b/>
        </w:rPr>
        <w:t xml:space="preserve">Ohjeet</w:t>
      </w:r>
    </w:p>
    <w:p>
      <w:r>
        <w:t xml:space="preserve">Anna minulle 3 tapaa, joilla voit valmistaa kananmunia</w:t>
      </w:r>
    </w:p>
    <w:p>
      <w:r>
        <w:rPr>
          <w:b/>
        </w:rPr>
        <w:t xml:space="preserve">Vastaus</w:t>
      </w:r>
    </w:p>
    <w:p>
      <w:r>
        <w:t xml:space="preserve">1. Kananmunan voi tehdä munakokkeliksi. Lisää hieman suolaa ja pippuria maun mukaan. 2. Voit tehdä munakkaan. Voit lisätä sipulia, tomaattikuutioita, juustoa, suolaa ja pippuria maun mukaan. 3. Voit tehdä munan aurinkoisena. Ripottele vain suolaa ja pippuria kuten tavallisesti.</w:t>
      </w:r>
    </w:p>
    <w:p>
      <w:r>
        <w:rPr>
          <w:b/>
          <w:u w:val="single"/>
        </w:rPr>
        <w:t xml:space="preserve">Asiakirja 9000</w:t>
      </w:r>
    </w:p>
    <w:p>
      <w:r>
        <w:rPr>
          <w:b/>
        </w:rPr>
        <w:t xml:space="preserve">Ohjeet</w:t>
      </w:r>
    </w:p>
    <w:p>
      <w:r>
        <w:t xml:space="preserve">Kun otetaan huomioon tämä kohta grunge-kitaristeista, millaisia vahvistimia tyypillisesti suositaan?</w:t>
      </w:r>
    </w:p>
    <w:p>
      <w:r>
        <w:rPr>
          <w:b/>
        </w:rPr>
        <w:t xml:space="preserve">Konteksti</w:t>
      </w:r>
    </w:p>
    <w:p>
      <w:r>
        <w:t xml:space="preserve">Grungelle on yleensä ominaista likainen sähkökitarasoundi, jossa on paksu keskirekisteri ja rullattu diskanttiääni sekä paljon säröä ja fuzzia, joka luodaan tyypillisesti pienillä 1970-luvun tyylisillä stompbox-pedaaleilla, ja jotkut kitaristit ketjuttavat useita fuzz-pedaaleja yhteen ja kytkevät ne putkivahvistimeen ja kaiutinkaappiin.Grunge-kitaristit käyttävät hyvin kovia Marshall-kitaravahvistimia ja jotkut käyttivät voimakkaita Mesa-Boogie-vahvistimia, kuten Kurt Cobain ja Dave Grohl (jälkimmäinen varhaisissa, grunge-painotteisissa Foo Fightersin lauluissa). Grungea on kutsuttu rock-genreksi, jolla on kaikkein "räikein soundi"; voimakkaan särön ja kovien vahvistimien käyttöä on verrattu massiiviseen "äänisumun kasaantumiseen" tai eräs kriitikko on jopa pitänyt sitä "meluna".Kuten metallin ja punkin kohdalla, grungen soundin keskeisenä osana ovat sähkökitaralla soitetut, hyvin vääristyneet voimasoinnut.</w:t>
      </w:r>
    </w:p>
    <w:p>
      <w:r>
        <w:rPr>
          <w:b/>
        </w:rPr>
        <w:t xml:space="preserve">Vastaus</w:t>
      </w:r>
    </w:p>
    <w:p>
      <w:r>
        <w:t xml:space="preserve">Jotkut grunge-kitaristit käyttävät kovia Marshall- tai Mesa-Boogie-vahvistimia.</w:t>
      </w:r>
    </w:p>
    <w:p>
      <w:r>
        <w:rPr>
          <w:b/>
          <w:u w:val="single"/>
        </w:rPr>
        <w:t xml:space="preserve">Asiakirja 9001</w:t>
      </w:r>
    </w:p>
    <w:p>
      <w:r>
        <w:rPr>
          <w:b/>
        </w:rPr>
        <w:t xml:space="preserve">Ohjeet</w:t>
      </w:r>
    </w:p>
    <w:p>
      <w:r>
        <w:t xml:space="preserve">Anna minulle luettelo kaikkien aikojen parhaista ranskalaisista rugby-pelaajista.</w:t>
      </w:r>
    </w:p>
    <w:p>
      <w:r>
        <w:rPr>
          <w:b/>
        </w:rPr>
        <w:t xml:space="preserve">Vastaus</w:t>
      </w:r>
    </w:p>
    <w:p>
      <w:r>
        <w:t xml:space="preserve">Antoine Dupont, Damian Penaud, Vincent Clerc, Fabien Pelous, Thierry Dusautoir, Serge Betsen, Fabien Galthié, Romain N'tamack, Cyril Baille, François Cros, Aurélien Rougerie, Nicolas Mas, William Servat.</w:t>
      </w:r>
    </w:p>
    <w:p>
      <w:r>
        <w:rPr>
          <w:b/>
          <w:u w:val="single"/>
        </w:rPr>
        <w:t xml:space="preserve">Asiakirja 9002</w:t>
      </w:r>
    </w:p>
    <w:p>
      <w:r>
        <w:rPr>
          <w:b/>
        </w:rPr>
        <w:t xml:space="preserve">Ohjeet</w:t>
      </w:r>
    </w:p>
    <w:p>
      <w:r>
        <w:t xml:space="preserve">Kerro minulle, onko kullakin eläimellä höyheniä vai karvoja: haukka, kyyhkynen, simpanssi, kissa, kardinaali, hamsteri, hevonen.</w:t>
      </w:r>
    </w:p>
    <w:p>
      <w:r>
        <w:rPr>
          <w:b/>
        </w:rPr>
        <w:t xml:space="preserve">Vastaus</w:t>
      </w:r>
    </w:p>
    <w:p>
      <w:r>
        <w:t xml:space="preserve">Haukka:</w:t>
        <w:br/>
        <w:t xml:space="preserve">Kyyhkynen</w:t>
        <w:br/>
        <w:br/>
        <w:t xml:space="preserve"> Kissa: Karva</w:t>
        <w:br/>
        <w:t xml:space="preserve">Kardinaali:</w:t>
        <w:br/>
        <w:t xml:space="preserve">Hamsteri:</w:t>
        <w:t xml:space="preserve">Hiukset</w:t>
        <w:br/>
        <w:t xml:space="preserve">Hevonen: Hiukset</w:t>
      </w:r>
    </w:p>
    <w:p>
      <w:r>
        <w:rPr>
          <w:b/>
          <w:u w:val="single"/>
        </w:rPr>
        <w:t xml:space="preserve">Asiakirja 9003</w:t>
      </w:r>
    </w:p>
    <w:p>
      <w:r>
        <w:rPr>
          <w:b/>
        </w:rPr>
        <w:t xml:space="preserve">Ohjeet</w:t>
      </w:r>
    </w:p>
    <w:p>
      <w:r>
        <w:t xml:space="preserve">Kuka on Antonio Jose de Sucre?</w:t>
      </w:r>
    </w:p>
    <w:p>
      <w:r>
        <w:rPr>
          <w:b/>
        </w:rPr>
        <w:t xml:space="preserve">Konteksti</w:t>
      </w:r>
    </w:p>
    <w:p>
      <w:r>
        <w:t xml:space="preserve">Antonio José de Sucre y Alcalá (espanjalainen ääntäminen: [anˈtonjo xoˈse ðe ˈsukɾe j alkaˈla] (kuuntele); 3. helmikuuta 1795 - 4. kesäkuuta 1830), joka tunnettiin nimellä "Gran Mariscal de Ayacucho" (suomeksi "Ayacuchon suurmarssalkka"), oli venezuelalainen itsenäisyysjohtaja, joka toimi Perun presidenttinä ja Bolivian toisena presidenttinä. Sucre oli yksi Simón Bolívarin läheisimmistä ystävistä, kenraaleista ja valtiomiehistä.</w:t>
      </w:r>
    </w:p>
    <w:p>
      <w:r>
        <w:rPr>
          <w:b/>
        </w:rPr>
        <w:t xml:space="preserve">Vastaus</w:t>
      </w:r>
    </w:p>
    <w:p>
      <w:r>
        <w:t xml:space="preserve">Antonio José de Sucre y Alcalá (espanjalainen ääntäminen: [anˈtonjo xoˈse ðe ˈsukɾe j alkaˈla] (kuuntele); 3. helmikuuta 1795 - 4. kesäkuuta 1830), joka tunnettiin nimellä "Gran Mariscal de Ayacucho" (suomeksi "Ayacuchon suurmarssalkka"), oli venezuelalainen itsenäisyysjohtaja, joka toimi Perun presidenttinä ja Bolivian toisena presidenttinä. Sucre oli yksi Simón Bolívarin läheisimmistä ystävistä, kenraaleista ja valtiomiehistä.</w:t>
        <w:br/>
        <w:br/>
        <w:t xml:space="preserve"> Hänen vaikutuksensa vuoksi Latinalaisen Amerikan geopoliittisissa asioissa useat merkittävät paikkakunnat mantereella kantavat nykyään Sucren nimeä. Näihin kuuluvat Bolivian samanniminen pääkaupunki, Venezuelan osavaltio, Kolumbian departementti ja Ecuadorin pääkaupungin Quiton sekä vanha että uusi lentokenttä. Lisäksi monet koulut, kadut ja kaupunginosat eri puolilla aluetta kantavat myös hänen nimeään.</w:t>
      </w:r>
    </w:p>
    <w:p>
      <w:r>
        <w:rPr>
          <w:b/>
          <w:u w:val="single"/>
        </w:rPr>
        <w:t xml:space="preserve">Asiakirja 9004</w:t>
      </w:r>
    </w:p>
    <w:p>
      <w:r>
        <w:rPr>
          <w:b/>
        </w:rPr>
        <w:t xml:space="preserve">Ohjeet</w:t>
      </w:r>
    </w:p>
    <w:p>
      <w:r>
        <w:t xml:space="preserve">Mikä on laillinen juomisen ikäraja?</w:t>
      </w:r>
    </w:p>
    <w:p>
      <w:r>
        <w:rPr>
          <w:b/>
        </w:rPr>
        <w:t xml:space="preserve">Vastaus</w:t>
      </w:r>
    </w:p>
    <w:p>
      <w:r>
        <w:t xml:space="preserve">Useimmissa osavaltioissa laillinen juomisen ikäraja on 21 vuotta.  Alle 21-vuotiaiden on laitonta juoda alkoholia, ja jos juo alkoholia, voi joutua vaikeuksiin lain kanssa.  Tästä säännöstä on poikkeuksia uskonnollisista syistä.  Jos aiot juoda, varmista, että teet sen ystävien kanssa etkä yksin.  Haluat myös, että sinulla on nimetty kuljettaja siltä varalta, että alkoholia nautitaan liikaa.  Et saa missään tapauksessa ajaa autoa, jos olet nauttinut alkoholia.  Ajaminen alkoholin vaikutuksen alaisena on erittäin vaarallista, ja se voi viedä ihmishenkiä, jos tapahtuu suunnittelematon kolari.</w:t>
      </w:r>
    </w:p>
    <w:p>
      <w:r>
        <w:rPr>
          <w:b/>
          <w:u w:val="single"/>
        </w:rPr>
        <w:t xml:space="preserve">Asiakirja 9005</w:t>
      </w:r>
    </w:p>
    <w:p>
      <w:r>
        <w:rPr>
          <w:b/>
        </w:rPr>
        <w:t xml:space="preserve">Ohjeet</w:t>
      </w:r>
    </w:p>
    <w:p>
      <w:r>
        <w:t xml:space="preserve">Kenelle myönnettiin EY:n Vuoden yrittäjä 2020 -palkinto ?</w:t>
      </w:r>
    </w:p>
    <w:p>
      <w:r>
        <w:rPr>
          <w:b/>
        </w:rPr>
        <w:t xml:space="preserve">Vastaus</w:t>
      </w:r>
    </w:p>
    <w:p>
      <w:r>
        <w:t xml:space="preserve">Kiran Mazumdar Shaw</w:t>
      </w:r>
    </w:p>
    <w:p>
      <w:r>
        <w:rPr>
          <w:b/>
          <w:u w:val="single"/>
        </w:rPr>
        <w:t xml:space="preserve">Asiakirja 9006</w:t>
      </w:r>
    </w:p>
    <w:p>
      <w:r>
        <w:rPr>
          <w:b/>
        </w:rPr>
        <w:t xml:space="preserve">Ohjeet</w:t>
      </w:r>
    </w:p>
    <w:p>
      <w:r>
        <w:t xml:space="preserve">Laadi luettelo useista peleistä, joita voisin pelata kahden ystävän kanssa.</w:t>
      </w:r>
    </w:p>
    <w:p>
      <w:r>
        <w:rPr>
          <w:b/>
        </w:rPr>
        <w:t xml:space="preserve">Vastaus</w:t>
      </w:r>
    </w:p>
    <w:p>
      <w:r>
        <w:t xml:space="preserve">Voit pelata cribbagea, monopolia, pokeria, backgammonia tai yahtzeeta.</w:t>
      </w:r>
    </w:p>
    <w:p>
      <w:r>
        <w:rPr>
          <w:b/>
          <w:u w:val="single"/>
        </w:rPr>
        <w:t xml:space="preserve">Asiakirja 9007</w:t>
      </w:r>
    </w:p>
    <w:p>
      <w:r>
        <w:rPr>
          <w:b/>
        </w:rPr>
        <w:t xml:space="preserve">Ohjeet</w:t>
      </w:r>
    </w:p>
    <w:p>
      <w:r>
        <w:t xml:space="preserve">Milloin Gallipolin sotaretki tapahtui?</w:t>
      </w:r>
    </w:p>
    <w:p>
      <w:r>
        <w:rPr>
          <w:b/>
        </w:rPr>
        <w:t xml:space="preserve">Konteksti</w:t>
      </w:r>
    </w:p>
    <w:p>
      <w:r>
        <w:t xml:space="preserve">Gallipolin kampanja[a] oli ensimmäisen maailmansodan sotaretki, joka käytiin Gallipolin niemimaalla (Gelibolu nykyisessä Turkissa) 19. helmikuuta 1915-9. tammikuuta 1916. Ententevallat, Iso-Britannia, Ranska ja Venäjän keisarikunta, pyrkivät heikentämään Osmanien valtakuntaan kuulunutta Osmanien valtakuntaa ottamalla Osmanien salmet haltuunsa. Tämä altistaisi Osmanien pääkaupungin Konstantinopolin liittoutuneiden taistelulaivojen pommituksille ja katkaisi sen yhteyden valtakunnan Aasian puoleiseen osaan. Kun Turkki olisi lyöty, Suezin kanava olisi turvallinen ja liittoutuneiden ympärivuotinen huoltoreitti voitaisiin avata Mustanmeren kautta Venäjän lämpimän veden satamiin.</w:t>
      </w:r>
    </w:p>
    <w:p>
      <w:r>
        <w:rPr>
          <w:b/>
        </w:rPr>
        <w:t xml:space="preserve">Vastaus</w:t>
      </w:r>
    </w:p>
    <w:p>
      <w:r>
        <w:t xml:space="preserve">Gallipolin sotaretki kesti 19. helmikuuta 1915 ja 9. tammikuuta 1916 välisenä aikana.</w:t>
      </w:r>
    </w:p>
    <w:p>
      <w:r>
        <w:rPr>
          <w:b/>
          <w:u w:val="single"/>
        </w:rPr>
        <w:t xml:space="preserve">Asiakirja 9008</w:t>
      </w:r>
    </w:p>
    <w:p>
      <w:r>
        <w:rPr>
          <w:b/>
        </w:rPr>
        <w:t xml:space="preserve">Ohjeet</w:t>
      </w:r>
    </w:p>
    <w:p>
      <w:r>
        <w:t xml:space="preserve">Kuinka monena kautena Shaqilla oli yli 30 ppg?</w:t>
      </w:r>
    </w:p>
    <w:p>
      <w:r>
        <w:rPr>
          <w:b/>
        </w:rPr>
        <w:t xml:space="preserve">Konteksti</w:t>
      </w:r>
    </w:p>
    <w:p>
      <w:r>
        <w:t xml:space="preserve">Joukkueen ensimmäisenä täytenä päivänä Atlantan olympialaisissa tiedotusvälineet ilmoittivat, että O'Neal liittyisi Los Angeles Lakersiin seitsenvuotisella 121 miljoonan dollarin sopimuksella.O'Neal vakuutti, ettei hän valinnut Los Angelesia rahan takia; allekirjoituksesta keskustellessaan hän viittasi pariin tuotetukeensa ja sanoi: "Olen kyllästynyt kuulemaan rahasta, rahasta, rahasta, rahasta, rahasta, rahasta. Haluan vain pelata peliä, juoda Pepsiä, käyttää Reebokia."[45][46] Lakers voitti 56 ottelua kaudella 1996-97.[47] O'Neal teki ensimmäisellä kaudellaan Los Angelesissa keskimäärin 26,2 pistettä ja 12,5 levypalloa; häneltä jäi kuitenkin jälleen yli 30 ottelua väliin loukkaantumisen vuoksi. Lakers pääsi pudotuspeleihin, mutta putosi toisella kierroksella viidessä ottelussa Utah Jazzia vastaan.[48] Ensimmäisessä pudotuspeliottelussaan Lakersissa O'Neal teki 46 pistettä Portland Trail Blazersia vastaan, mikä oli Lakersin suurin pistemäärä pudotuspeliottelussa sen jälkeen, kun Jerry West teki 53 pistettä vuonna 1969. Joulukuun 17. päivänä 1996 O'Neal tönäisi Chicago Bullsin Dennis Rodmania; Rodmanin joukkuetoverit Scottie Pippen ja Michael Jordan hillitsivät Rodmania ja estivät konfliktin jatkumisen. Los Angeles Daily News -lehti kertoi, että O'Neal oli valmis saamaan pelikiellon Rodmanin tappelusta, ja O'Neal sanoi:</w:t>
        <w:t xml:space="preserve">On yksi asia puhua kovaa ja toinen asia olla kova."[49]</w:t>
        <w:br/>
        <w:br/>
        <w:t xml:space="preserve">Seuraavalla kaudella O'Neal teki keskimäärin 28,3 pistettä ja 11,4 levypalloa. Hän johti liigaa 58,4 kenttäprosentilla, joka oli ensimmäinen viidestä peräkkäisestä kaudesta, jolloin hän teki niin. Lakers päätti kauden 61-21, Tyynenmeren divisioonan ykkönen, ja oli läntisen konferenssin toinen siemen NBA:n pudotuspeleissä 1998. Voitettuaan Portland Trail Blazersin ja Seattle SuperSonicsin kahdella ensimmäisellä kierroksella Lakers kaatui jälleen Jazzille, tällä kertaa 4-0-voittoon[50].</w:t>
      </w:r>
    </w:p>
    <w:p>
      <w:r>
        <w:rPr>
          <w:b/>
        </w:rPr>
        <w:t xml:space="preserve">Vastaus</w:t>
      </w:r>
    </w:p>
    <w:p>
      <w:r>
        <w:t xml:space="preserve">Shaquille O'Neal pelasi kolme kautta yli 30 pistettä ottelua kohden, jotka kaikki Los Angeles Lakersissa. Hänen ensimmäinen kautensa Lakersissa oli 1995-96, jolloin hän teki keskimäärin 30,4 pistettä ottelua kohden. Toinen kausi oli 1996-97, jolloin hän teki keskimäärin 29,7 pistettä ottelua kohden. Viimeinen kautensa Lakersissa hän pelasi kaudella 2000-01, jolloin hän teki keskimäärin 31,2 pistettä ottelua kohden.</w:t>
      </w:r>
    </w:p>
    <w:p>
      <w:r>
        <w:rPr>
          <w:b/>
          <w:u w:val="single"/>
        </w:rPr>
        <w:t xml:space="preserve">Asiakirja 9009</w:t>
      </w:r>
    </w:p>
    <w:p>
      <w:r>
        <w:rPr>
          <w:b/>
        </w:rPr>
        <w:t xml:space="preserve">Ohjeet</w:t>
      </w:r>
    </w:p>
    <w:p>
      <w:r>
        <w:t xml:space="preserve">Mikä on Tšekkoslovakian pääkaupunki?</w:t>
      </w:r>
    </w:p>
    <w:p>
      <w:r>
        <w:rPr>
          <w:b/>
        </w:rPr>
        <w:t xml:space="preserve">Vastaus</w:t>
      </w:r>
    </w:p>
    <w:p>
      <w:r>
        <w:t xml:space="preserve">Tšekkoslovakia ei ole enää suvereeni valtio. Se lakkasi olemasta sen jälkeen, kun sen kommunistijohtajat syrjäytettiin samettivallankumouksena tunnetussa prosessissa. Hallinnon kaatumisen jälkeen se jakautui rauhanomaisesti vuoden 1992 lopussa Tšekin tasavaltaan ja Slovakiaan. Näiden kahden valtion pääkaupungit ovat Praha ja Bratislava. Tšekkoslovakian ollessa olemassa Praha oli sen pääkaupunki.</w:t>
      </w:r>
    </w:p>
    <w:p>
      <w:r>
        <w:rPr>
          <w:b/>
          <w:u w:val="single"/>
        </w:rPr>
        <w:t xml:space="preserve">Asiakirja 9010</w:t>
      </w:r>
    </w:p>
    <w:p>
      <w:r>
        <w:rPr>
          <w:b/>
        </w:rPr>
        <w:t xml:space="preserve">Ohjeet</w:t>
      </w:r>
    </w:p>
    <w:p>
      <w:r>
        <w:t xml:space="preserve">Mitkä ovat kaikkien aikojen parhaita tieteiselokuvia?</w:t>
      </w:r>
    </w:p>
    <w:p>
      <w:r>
        <w:rPr>
          <w:b/>
        </w:rPr>
        <w:t xml:space="preserve">Vastaus</w:t>
      </w:r>
    </w:p>
    <w:p>
      <w:r>
        <w:t xml:space="preserve">Science fiction -elokuvia on tehty useita, ja niihin kuuluu klassikoita, kuten "2001: Avaruusodysseia", "Tähtien sota", "Blade Runner", "Alien", "Inception", "The Martian" ja "Matrix". Usein tärkein tekijä siinä, mikä tekee elokuvasta hienon, on hyvin riippuvainen katsojasta itsestään. Kiinnostavatko heitä elokuvat, jotka perustuvat enemmän kovaan tieteeseen, kuten "The Martian", vai enemmän pehmeään avaruusoopperaan tai fantasiaan, kuten "Star Wars". Elokuvat voivat myös olla suuria kaupallisia menestyksiä, vaikka ne eivät olisi kriitikoiden ylistämiä. Jotkut elokuvat voivat olla myös loistavia toimintaelokuvia tai hyvin ajatuksia herättäviä tai pohtia suurempia teemoja, kuten olemisen luonnetta.</w:t>
      </w:r>
    </w:p>
    <w:p>
      <w:r>
        <w:rPr>
          <w:b/>
          <w:u w:val="single"/>
        </w:rPr>
        <w:t xml:space="preserve">Asiakirja 9011</w:t>
      </w:r>
    </w:p>
    <w:p>
      <w:r>
        <w:rPr>
          <w:b/>
        </w:rPr>
        <w:t xml:space="preserve">Ohjeet</w:t>
      </w:r>
    </w:p>
    <w:p>
      <w:r>
        <w:t xml:space="preserve">Miten haen Yhdysvaltain kansalaisena yhdenkertaista e-viisumia Uzbekistaniin matkailua varten? Mitä mahdollisia sudenkuoppia minun on varottava?</w:t>
      </w:r>
    </w:p>
    <w:p>
      <w:r>
        <w:rPr>
          <w:b/>
        </w:rPr>
        <w:t xml:space="preserve">Vastaus</w:t>
      </w:r>
    </w:p>
    <w:p>
      <w:r>
        <w:t xml:space="preserve">Alle 16-vuotiaat ja yli 55-vuotiaat matkailumatkalla olevat Yhdysvaltain kansalaiset eivät tarvitse e-viisumia Uzbekistaniin. 16-55-vuotiaiden on haettava e-viisumia seuraavalta verkkosivustolta: https://e-visa.gov.uz/main. Hakijoilla on oltava Yhdysvaltain passi, joka on voimassa vähintään 90 päivää e-viisumin myöntämispäivästä. Hakijoiden on myös ladattava passikuva (35x40 mm, 300 dipin resoluutio ja alle 1 Mt:n tiedostokoko), valokuva (myös alle 1 Mt:n tiedostokoko) passin toiselta sivulta ja 20 Yhdysvaltain dollaria plus palvelumaksu, joka veloitetaan VISA-luottokortilta.</w:t>
        <w:br/>
        <w:br/>
        <w:t xml:space="preserve"> Huomaa, että vaikka e-viisumihakemuksessa hakijaa pyydetään ilmoittamaan Uzbekistanissa oleskelunsa päivämäärät, e-viisumi on voimassa 30 päivää hakemuspäivän jälkeen. Siksi on suositeltavaa, että hakija hakee viisumia 30-60 päivää ennen kuin hän aikoo saapua Uzbekistaniin. Jos hakija aikoo vierailla Uzbekistanissa 1. kesäkuuta alkaen, hänen olisi haettava e-viisumia viimeistään 1. toukokuuta.</w:t>
        <w:br/>
        <w:br/>
        <w:t xml:space="preserve"> Uzbekistanin e-viisumi on voimassa 90 päivää, mutta se on voimassa vain 30 päivää sen jälkeen, kun hakija on saapunut Uzbekistaniin. Jos hakija esimerkiksi hakee e-viisumia 1. toukokuuta, hän saa e-viisumiikkunan, joka antaa hänelle mahdollisuuden päästä maahan milloin tahansa 1. kesäkuuta ja 31. elokuuta välisenä aikana. Jos hakija saapuu Uzbekistaniin 1. kesäkuuta, viisumi on voimassa 30. kesäkuuta asti.</w:t>
        <w:br/>
        <w:br/>
        <w:t xml:space="preserve"> On suositeltavaa, että hakija jättää hakemuksen viimeistään 90 päivää ennen sitä päivää, jona hän aikoo poistua Uzbekistanista. Jos hakija aikoo esimerkiksi vierailla Uzbekistanissa 1. kesäkuuta ja 15. kesäkuuta välisenä aikana, hän voi hakea viisumia aikaisintaan 15. maaliskuuta. Myönnetty e-viisumi olisi voimassa 15. huhtikuuta - 15. kesäkuuta.</w:t>
        <w:br/>
        <w:br/>
        <w:t xml:space="preserve"> Kun hakemus on jätetty, hakija saa sähköpostin, jossa häntä kehotetaan maksamaan viisumin hinta. Uzbekistanin e-viisumia ei palauteta. Jos yksityiskohdissa tai päivämäärissä on virhe, e-viisumi katsotaan mitättömäksi, ja hakijan on aloitettava uusi hakemus ja maksettava maksu uudelleen.</w:t>
        <w:br/>
        <w:br/>
        <w:t xml:space="preserve"> Odota vähintään 3 työpäivää käsittelyyn maksun suorittamisen jälkeen. Tämän jälkeen hakija saa linkin, josta hän voi ladata Uzbekistanin e-viisuminsa pdf-tiedoston. Hakijan on tarkistettava, että e-viisumin päivämäärät ovat voimassa hänen matkapäivinään.</w:t>
      </w:r>
    </w:p>
    <w:p>
      <w:r>
        <w:rPr>
          <w:b/>
          <w:u w:val="single"/>
        </w:rPr>
        <w:t xml:space="preserve">Asiakirja 9012</w:t>
      </w:r>
    </w:p>
    <w:p>
      <w:r>
        <w:rPr>
          <w:b/>
        </w:rPr>
        <w:t xml:space="preserve">Ohjeet</w:t>
      </w:r>
    </w:p>
    <w:p>
      <w:r>
        <w:t xml:space="preserve">Miksi kekseistäni tuli litteitä?</w:t>
      </w:r>
    </w:p>
    <w:p>
      <w:r>
        <w:rPr>
          <w:b/>
        </w:rPr>
        <w:t xml:space="preserve">Vastaus</w:t>
      </w:r>
    </w:p>
    <w:p>
      <w:r>
        <w:t xml:space="preserve">Monet tekijät vaikuttavat litteän keksin syntymiseen. Suurin tekijä on yleensä voin lämpötila, kun ainekset sekoitetaan keskenään. Jos haluat korkeamman ja tiiviimmän keksin, on suositeltavaa käyttää kylmää voita. Paras tapa tehdä tämä on ottaa voipötkö ja leikata se kuutioiksi tai viipaleiksi. Silloin sekoittimen on helpompi yhdistää voi sokereihin ja muihin ainesosiin. Sulatetusta voista tulee varmasti ohuempi ja litteämpi keksi.</w:t>
      </w:r>
    </w:p>
    <w:p>
      <w:r>
        <w:rPr>
          <w:b/>
          <w:u w:val="single"/>
        </w:rPr>
        <w:t xml:space="preserve">Asiakirja 9013</w:t>
      </w:r>
    </w:p>
    <w:p>
      <w:r>
        <w:rPr>
          <w:b/>
        </w:rPr>
        <w:t xml:space="preserve">Ohjeet</w:t>
      </w:r>
    </w:p>
    <w:p>
      <w:r>
        <w:t xml:space="preserve">Haluan ostaa uuden auton. Tämä on vaikea taloudellinen päätös, mutta automme on 12 vuotta vanha. Voisitteko kirjoittaa joitakin perusteluja, jotka voin antaa kumppanilleni, jotta hän hyväksyy tämän päätöksen.</w:t>
      </w:r>
    </w:p>
    <w:p>
      <w:r>
        <w:rPr>
          <w:b/>
        </w:rPr>
        <w:t xml:space="preserve">Vastaus</w:t>
      </w:r>
    </w:p>
    <w:p>
      <w:r>
        <w:t xml:space="preserve">Uuden auton ostaminen on yleensä yksi tärkeimmistä taloudellisista päätöksistä, jotka henkilön on tehtävä.</w:t>
        <w:t xml:space="preserve">Uuden auton arvo laskee nopeasti, eikä se todellakaan ole sijoitus, mutta on joitakin syitä ostaa uusi auto, jos sinulla on vanha auto, esimerkiksi:</w:t>
        <w:br/>
        <w:br/>
        <w:t xml:space="preserve">- Uudet autot ovat ekologisempia, ja niissä on yleensä sähköinen käyttövoima, joka on ympäristön kannalta parempi.</w:t>
        <w:br/>
        <w:t xml:space="preserve"> - Uudet autot ovat turvallisempia. Suuri osa valmistajien T&amp;K-budjetista menee siihen, että autoista tehdään turvallisempia sekä autossa istuvien että jalankulkijoiden kannalta.</w:t>
        <w:br/>
        <w:t xml:space="preserve"> - Uudessa autossa on yleensä enemmän ominaisuuksia, jotka voivat tehdä ajamisesta paremman kokemuksen: GPS-yhteys, paremmat istuimet tai parempi valaistus ovat joitakin niistä.</w:t>
        <w:br/>
        <w:t xml:space="preserve"> - Uusi auto on myös elämys - jos pidät autoilusta, voit olla onnellisempi ajaessasi uutta mallia ja nauttiessasi sen ominaisuuksista.</w:t>
      </w:r>
    </w:p>
    <w:p>
      <w:r>
        <w:rPr>
          <w:b/>
          <w:u w:val="single"/>
        </w:rPr>
        <w:t xml:space="preserve">Asiakirja 9014</w:t>
      </w:r>
    </w:p>
    <w:p>
      <w:r>
        <w:rPr>
          <w:b/>
        </w:rPr>
        <w:t xml:space="preserve">Ohjeet</w:t>
      </w:r>
    </w:p>
    <w:p>
      <w:r>
        <w:t xml:space="preserve">Mieti erilaisia lomapaikkoja.</w:t>
      </w:r>
    </w:p>
    <w:p>
      <w:r>
        <w:rPr>
          <w:b/>
        </w:rPr>
        <w:t xml:space="preserve">Vastaus</w:t>
      </w:r>
    </w:p>
    <w:p>
      <w:r>
        <w:t xml:space="preserve">On monia erilaisia paikkoja, joihin voit lähteä lomalle. Ulkoilmaa rakastaville ihmisille telttailu on loistava vaihtoehto, johon kuuluu myös patikointia, melontaa ja lintujen tarkkailua. Rentoutumisesta pitäville hotelli rannalla voi olla ihanteellinen vaihtoehto. Rantalomalle voi kuulua auringonottoa, uintia, uima-altaalla makoilua ja virkistävien juomien nauttimista. Matka toiseen maahan voi olla rikastuttava loma, jos nautit nähtävyyksien katselusta, uusien kielten oppimisesta ja tuntemattomien ruokien maistelemisesta.</w:t>
      </w:r>
    </w:p>
    <w:p>
      <w:r>
        <w:rPr>
          <w:b/>
          <w:u w:val="single"/>
        </w:rPr>
        <w:t xml:space="preserve">Asiakirja 9015</w:t>
      </w:r>
    </w:p>
    <w:p>
      <w:r>
        <w:rPr>
          <w:b/>
        </w:rPr>
        <w:t xml:space="preserve">Ohjeet</w:t>
      </w:r>
    </w:p>
    <w:p>
      <w:r>
        <w:t xml:space="preserve">Mitä shakki on?</w:t>
      </w:r>
    </w:p>
    <w:p>
      <w:r>
        <w:rPr>
          <w:b/>
        </w:rPr>
        <w:t xml:space="preserve">Konteksti</w:t>
      </w:r>
    </w:p>
    <w:p>
      <w:r>
        <w:t xml:space="preserve">Shakki on lautapeli kahdelle pelaajalle, joita kutsutaan valkoiseksi ja mustaksi, ja kumpikin hallitsee oman väristä shakkinappuloiden armeijaa, jonka tavoitteena on tehdä matti vastustajan kuninkaalle. Sitä kutsutaan joskus kansainväliseksi shakiksi tai länsimaiseksi shakiksi, jotta se voitaisiin erottaa sukulaispeleistä, kuten xiangqi (kiinalainen shakki) ja shogi (japanilainen shakki). Shakin kirjattu historia juontaa juurensa ainakin samankaltaisen pelin, chaturangan, syntyyn seitsemännen vuosisadan Intiassa. Nykyiset shakkisäännöt syntyivät Euroopassa 1400-luvun lopulla, ja ne standardoitiin ja hyväksyttiin yleisesti 1800-luvun loppuun mennessä. Nykyään shakki on yksi maailman suosituimmista peleistä, jota pelaavat miljoonat ihmiset ympäri maailmaa.</w:t>
        <w:br/>
        <w:br/>
        <w:t xml:space="preserve"> Shakki on abstrakti strategiapeli, jossa ei ole piilotettua tietoa eikä noppia tai kortteja. Sitä pelataan shakkilaudalla, jossa on 64 ruutua, jotka on järjestetty kahdeksan kertaa kahdeksan ruutuun. Alussa kullakin pelaajalla on hallussaan kuusitoista nappulaa: yksi kuningas, yksi kuningatar, kaksi tornia, kaksi lähettiä, kaksi ratsua ja kahdeksan sotilasta. Valkoinen siirtyy ensin, sitten musta. Vastustajan kuninkaan shakki tarkoittaa, että kuningas asetetaan välittömän hyökkäyksen kohteeksi (shakki), jolloin sillä ei ole mitään mahdollisuutta paeta. Peli voi myös päättyä tasapeliin usealla eri tavalla.</w:t>
        <w:br/>
        <w:br/>
        <w:t xml:space="preserve"> Järjestäytynyt shakki syntyi 1800-luvulla. Nykyään shakkikilpailuja hallinnoi kansainvälisesti FIDE (Kansainvälinen shakkiliitto). Ensimmäinen yleismaailmallisesti tunnustettu shakin maailmanmestari, Wilhelm Steinitz, lunasti tittelinsä vuonna 1886; Magnus Carlsen on nykyinen maailmanmestari. Shakkiteoriaa on kehitetty valtavasti pelin perustamisesta lähtien. Shakkisommittelussa on nähtävissä taiteen piirteitä, ja shakki on puolestaan vaikuttanut länsimaiseen kulttuuriin ja taiteeseen, ja sillä on yhteyksiä muihin aloihin, kuten matematiikkaan, tietotekniikkaan ja psykologiaan.</w:t>
        <w:br/>
        <w:br/>
        <w:t xml:space="preserve"> Yksi varhaisten tietojenkäsittelytieteilijöiden tavoitteista oli luoda shakkia pelaava kone. Vuonna 1997 Deep Blue oli ensimmäinen tietokone, joka voitti hallitsevan maailmanmestarin ottelussa, kun se kukisti Garri Kasparovin. Nykyiset shakkikoneet ovat huomattavasti vahvempia kuin parhaat ihmispelaajat, ja ne ovat vaikuttaneet syvästi shakkiteorian kehitykseen.</w:t>
      </w:r>
    </w:p>
    <w:p>
      <w:r>
        <w:rPr>
          <w:b/>
        </w:rPr>
        <w:t xml:space="preserve">Vastaus</w:t>
      </w:r>
    </w:p>
    <w:p>
      <w:r>
        <w:t xml:space="preserve">Shakki on lautapeli, jota pelataan kahdella pelaajalla ja jossa kullakin pelaajalla/puolella on useita nappuloita, joita voidaan siirtää tietyin tavoin laudalla ja jotka voivat kaapata muita nappuloita. Lopputavoitteena on saada kuningas nappulalla matti. Tämä peli vaatii paljon älykästä ja älykästä strategiaa.</w:t>
      </w:r>
    </w:p>
    <w:p>
      <w:r>
        <w:rPr>
          <w:b/>
          <w:u w:val="single"/>
        </w:rPr>
        <w:t xml:space="preserve">Asiakirja 9016</w:t>
      </w:r>
    </w:p>
    <w:p>
      <w:r>
        <w:rPr>
          <w:b/>
        </w:rPr>
        <w:t xml:space="preserve">Ohjeet</w:t>
      </w:r>
    </w:p>
    <w:p>
      <w:r>
        <w:t xml:space="preserve">Meneekö adjektiivi englannissa ennen vai jälkeen kuvaamansa substantiivin?</w:t>
      </w:r>
    </w:p>
    <w:p>
      <w:r>
        <w:rPr>
          <w:b/>
        </w:rPr>
        <w:t xml:space="preserve">Vastaus</w:t>
      </w:r>
    </w:p>
    <w:p>
      <w:r>
        <w:t xml:space="preserve">Englannin kielessä adjektiivit edeltävät kuvaamaansa asiaa.</w:t>
      </w:r>
    </w:p>
    <w:p>
      <w:r>
        <w:rPr>
          <w:b/>
          <w:u w:val="single"/>
        </w:rPr>
        <w:t xml:space="preserve">Asiakirja 9017</w:t>
      </w:r>
    </w:p>
    <w:p>
      <w:r>
        <w:rPr>
          <w:b/>
        </w:rPr>
        <w:t xml:space="preserve">Ohjeet</w:t>
      </w:r>
    </w:p>
    <w:p>
      <w:r>
        <w:t xml:space="preserve">Pura salkun optimoinnin vaiheet osoitteesta https://en.wikipedia.org/wiki/Portfolio_optimization.</w:t>
      </w:r>
    </w:p>
    <w:p>
      <w:r>
        <w:rPr>
          <w:b/>
        </w:rPr>
        <w:t xml:space="preserve">Konteksti</w:t>
      </w:r>
    </w:p>
    <w:p>
      <w:r>
        <w:t xml:space="preserve">Salkun optimointi tapahtuu usein kahdessa vaiheessa: säilytettävien omaisuusluokkien painojen optimointi ja saman omaisuusluokan sisällä olevien omaisuuserien painojen optimointi. Esimerkki edellisestä olisi osakkeisiin ja joukkovelkakirjoihin sijoitettavien osuuksien valinta, kun taas esimerkki jälkimmäisestä olisi osakkeisiin X, Y ja Z sijoitettavien osuuksien valinta osakkeiden osakesalkussa.</w:t>
      </w:r>
    </w:p>
    <w:p>
      <w:r>
        <w:rPr>
          <w:b/>
        </w:rPr>
        <w:t xml:space="preserve">Vastaus</w:t>
      </w:r>
    </w:p>
    <w:p>
      <w:r>
        <w:t xml:space="preserve">Vaihe 1 optimoi säilytettävien omaisuusluokkien painotukset, valitaan osakkeiden ja joukkovelkakirjojen allokaatio</w:t>
        <w:br/>
        <w:t xml:space="preserve">- Vaihe 2 optimoi omaisuusluokan sisällä olevien omaisuuserien painotukset, valitaan kunkin osaketarran osuudet osakesalkussa</w:t>
      </w:r>
    </w:p>
    <w:p>
      <w:r>
        <w:rPr>
          <w:b/>
          <w:u w:val="single"/>
        </w:rPr>
        <w:t xml:space="preserve">Asiakirja 9018</w:t>
      </w:r>
    </w:p>
    <w:p>
      <w:r>
        <w:rPr>
          <w:b/>
        </w:rPr>
        <w:t xml:space="preserve">Ohjeet</w:t>
      </w:r>
    </w:p>
    <w:p>
      <w:r>
        <w:t xml:space="preserve">Millä tavoin voit saada ylennyksen työpaikallasi?</w:t>
      </w:r>
    </w:p>
    <w:p>
      <w:r>
        <w:rPr>
          <w:b/>
        </w:rPr>
        <w:t xml:space="preserve">Vastaus</w:t>
      </w:r>
    </w:p>
    <w:p>
      <w:r>
        <w:t xml:space="preserve">Saadaksesi ylennyksen työssäsi sinun on ensin menestyttävä nykyisessä tehtävässäsi, oltava ajoissa paikalla, oltava hyvällä asenteella ja suoritettava sinulle annetut tehtävät. Saadaksesi ylennyksen sinun pitäisi ottaa enemmän vastuuta - aloittaa sivuprojekti, auttaa joukkuetovereitasi haasteissa, johtaa uutta aloitetta jne.</w:t>
      </w:r>
    </w:p>
    <w:p>
      <w:r>
        <w:rPr>
          <w:b/>
          <w:u w:val="single"/>
        </w:rPr>
        <w:t xml:space="preserve">Asiakirja 9019</w:t>
      </w:r>
    </w:p>
    <w:p>
      <w:r>
        <w:rPr>
          <w:b/>
        </w:rPr>
        <w:t xml:space="preserve">Ohjeet</w:t>
      </w:r>
    </w:p>
    <w:p>
      <w:r>
        <w:t xml:space="preserve">Paul McCartney ja John Lennon kirjoittivat minkä Rolling Stonesin kappaleen?</w:t>
      </w:r>
    </w:p>
    <w:p>
      <w:r>
        <w:rPr>
          <w:b/>
        </w:rPr>
        <w:t xml:space="preserve">Vastaus</w:t>
      </w:r>
    </w:p>
    <w:p>
      <w:r>
        <w:t xml:space="preserve">"I Wanna Be Your Man"</w:t>
      </w:r>
    </w:p>
    <w:p>
      <w:r>
        <w:rPr>
          <w:b/>
          <w:u w:val="single"/>
        </w:rPr>
        <w:t xml:space="preserve">Asiakirja 9020</w:t>
      </w:r>
    </w:p>
    <w:p>
      <w:r>
        <w:rPr>
          <w:b/>
        </w:rPr>
        <w:t xml:space="preserve">Ohjeet</w:t>
      </w:r>
    </w:p>
    <w:p>
      <w:r>
        <w:t xml:space="preserve">Mikä yritys rakensi F-22 Raptorin?</w:t>
      </w:r>
    </w:p>
    <w:p>
      <w:r>
        <w:rPr>
          <w:b/>
        </w:rPr>
        <w:t xml:space="preserve">Konteksti</w:t>
      </w:r>
    </w:p>
    <w:p>
      <w:r>
        <w:t xml:space="preserve">Lockheed Martin F-22 Raptor on yhdysvaltalainen yksipaikkainen, kaksimoottorinen, kaikkisääolosuhteisiin soveltuva häivehävittäjä, joka on kehitetty Yhdysvaltain ilmavoimille (USAF). USAF:n Advanced Tactical Fighter (ATF) -ohjelman tuloksena lentokone suunniteltiin ilmaherruushävittäjäksi, mutta sillä on myös maahyökkäys-, elektronisen sodankäynnin ja signaalitiedustelun valmiuksia. Pääurakoitsija Lockheed Martin rakensi suurimman osan F-22:n lentokoneen rungosta ja asejärjestelmistä sekä suoritti loppukokoonpanon, kun taas Boeing toimitti siivet, rungon perän, ilmailutekniikan integroinnin ja koulutusjärjestelmät.</w:t>
        <w:br/>
        <w:br/>
        <w:t xml:space="preserve"> Kone lensi ensimmäisen kerran vuonna 1997, ja sitä kutsuttiin eri nimillä F-22 ja F/A-22 ennen kuin se otettiin virallisesti käyttöön joulukuussa 2005 nimellä F-22A. Vaikka USAF oli alun perin suunnitellut ostavansa yhteensä 750 ATF:ää, ohjelma supistettiin 187 operatiiviseen lentokoneeseen vuonna 2009 korkeiden kustannusten, ilmasta ilmaan -tehtävien puutteen valmistusajankohtana ja edullisemman ja monipuolisemman F-35:n kehittämisen vuoksi.[N 1] Viimeinen F-22 toimitettiin vuonna 2012.</w:t>
        <w:br/>
        <w:br/>
        <w:t xml:space="preserve"> Vaikka F-22:n kehitystyö oli pitkällinen ja sillä oli aluksi operatiivisia vaikeuksia, siitä on tullut kriittinen osa USAF:n taktista ilmavoimaa. Hävittäjän häiveominaisuuksien, aerodynaamisen suorituskyvyn ja tehtäväjärjestelmien yhdistelmä mahdollisti harppauksen ilmataistelukyvyissä ja asetti vertailukohdan sukupolvelleen.[3][4] F-22:n odotetaan palvelevan 2030-luvulle asti, ja sen seuraajaksi tulee lopulta USAF:n seuraavan sukupolven ilmaherruus (Next Generation Air Dominance, NGAD) -miehitetty hävittäjäkomponentti.[5][6].</w:t>
      </w:r>
    </w:p>
    <w:p>
      <w:r>
        <w:rPr>
          <w:b/>
        </w:rPr>
        <w:t xml:space="preserve">Vastaus</w:t>
      </w:r>
    </w:p>
    <w:p>
      <w:r>
        <w:t xml:space="preserve">Lockheed Martin oli F-22:n kehittämisestä vastaava pääurakoitsija, mutta myös Boeing osallistui joidenkin osajärjestelmien kehittämiseen.</w:t>
      </w:r>
    </w:p>
    <w:p>
      <w:r>
        <w:rPr>
          <w:b/>
          <w:u w:val="single"/>
        </w:rPr>
        <w:t xml:space="preserve">Asiakirja 9021</w:t>
      </w:r>
    </w:p>
    <w:p>
      <w:r>
        <w:rPr>
          <w:b/>
        </w:rPr>
        <w:t xml:space="preserve">Ohjeet</w:t>
      </w:r>
    </w:p>
    <w:p>
      <w:r>
        <w:t xml:space="preserve">Kerro Raul Axente Ciupesta kertovan tekstin perusteella, mistä maasta hän on kotoisin ja missä pelipaikassa hän pelasi.</w:t>
      </w:r>
    </w:p>
    <w:p>
      <w:r>
        <w:rPr>
          <w:b/>
        </w:rPr>
        <w:t xml:space="preserve">Konteksti</w:t>
      </w:r>
    </w:p>
    <w:p>
      <w:r>
        <w:t xml:space="preserve">Raul Axente Ciupe (s. 24. marraskuuta 1983) on romanialainen entinen jalkapalloilija, joka pelasi oikeana puolustajana tai keskikenttäpelaajana muun muassa joukkueissa Sportul Studențesc, Universitatea Cluj ja Sănătatea Cluj.</w:t>
        <w:br/>
        <w:br/>
        <w:t xml:space="preserve">Ura</w:t>
        <w:br/>
        <w:t xml:space="preserve">Pelattuaan Divizia B:ssä Gaz Metan Mediașin joukkueessa Ciupe debytoi ykkösketjussa 31. heinäkuuta 2004 Sportul Studențescin pelaajana ottelussa Unirea Alba-Iulia vastaan.</w:t>
        <w:br/>
        <w:br/>
        <w:t xml:space="preserve"> Romanian alle 21-vuotiaiden jalkapallomaajoukkueessa Makedoniaa vastaan pelatussa ottelussa Goran Popov taklasi häntä ja sääriluu murtui.[1] Minuuttia aiemmin toinen makedonialainen pelaaja, Hristijan Kirovski, sai pelikiellon, kun hän oli myös taklannut Ciupea. Oikea puolustaja jätti kauden 2005-2006 kokonaan väliin loukkaantumisen vuoksi.</w:t>
        <w:br/>
        <w:br/>
        <w:t xml:space="preserve"> Ciupe pelasi seitsemän vuotta Sportul Studențescissa ennen kuin siirtyi marraskuussa 2011 FC Brașoviin[2] Kesäkuussa 2012 hän siirtyi kotikaupunkinsa Universitatea Clujiin[3], jolle hän onnistui tekemään ensimmäiset maalinsa Liga I:ssä Astra Ploieștiä ja paikalliskilpailija CFR Clujia vastaan[4].</w:t>
      </w:r>
    </w:p>
    <w:p>
      <w:r>
        <w:rPr>
          <w:b/>
        </w:rPr>
        <w:t xml:space="preserve">Vastaus</w:t>
      </w:r>
    </w:p>
    <w:p>
      <w:r>
        <w:t xml:space="preserve">Raul Axente Ciupe on kotoisin Romaniasta ja pelasi oikeana puolustajana.</w:t>
      </w:r>
    </w:p>
    <w:p>
      <w:r>
        <w:rPr>
          <w:b/>
          <w:u w:val="single"/>
        </w:rPr>
        <w:t xml:space="preserve">Asiakirja 9022</w:t>
      </w:r>
    </w:p>
    <w:p>
      <w:r>
        <w:rPr>
          <w:b/>
        </w:rPr>
        <w:t xml:space="preserve">Ohjeet</w:t>
      </w:r>
    </w:p>
    <w:p>
      <w:r>
        <w:t xml:space="preserve">Mikä on kerjäläiskana?</w:t>
      </w:r>
    </w:p>
    <w:p>
      <w:r>
        <w:rPr>
          <w:b/>
        </w:rPr>
        <w:t xml:space="preserve">Vastaus</w:t>
      </w:r>
    </w:p>
    <w:p>
      <w:r>
        <w:t xml:space="preserve">Kiinaksi kerjäläiskanaa kutsutaan nimellä "叫化鸡" (Jiào huā jī). Lintu marinoidaan, maustetaan ja täytetään, minkä jälkeen se kääritään lootuksenlehtiin, päällystetään savella ja lopuksi paistetaan.</w:t>
        <w:br/>
        <w:br/>
        <w:t xml:space="preserve"> Parasta tässä reseptissä on se, että kypsennyksen päätyttyä otetaan vasara ja halkaistaan savi, jolloin sisältä paljastuu täydellisesti kypsennetty kana.</w:t>
      </w:r>
    </w:p>
    <w:p>
      <w:r>
        <w:rPr>
          <w:b/>
          <w:u w:val="single"/>
        </w:rPr>
        <w:t xml:space="preserve">Asiakirja 9023</w:t>
      </w:r>
    </w:p>
    <w:p>
      <w:r>
        <w:rPr>
          <w:b/>
        </w:rPr>
        <w:t xml:space="preserve">Ohjeet</w:t>
      </w:r>
    </w:p>
    <w:p>
      <w:r>
        <w:t xml:space="preserve">Mikä on ympäristöystävällisen asian synonyymi?</w:t>
      </w:r>
    </w:p>
    <w:p>
      <w:r>
        <w:rPr>
          <w:b/>
        </w:rPr>
        <w:t xml:space="preserve">Vastaus</w:t>
      </w:r>
    </w:p>
    <w:p>
      <w:r>
        <w:t xml:space="preserve">Ympäristöystävällisiä tuotteita voidaan kuvata myös "vihreiksi".</w:t>
      </w:r>
    </w:p>
    <w:p>
      <w:r>
        <w:rPr>
          <w:b/>
          <w:u w:val="single"/>
        </w:rPr>
        <w:t xml:space="preserve">Asiakirja 9024</w:t>
      </w:r>
    </w:p>
    <w:p>
      <w:r>
        <w:rPr>
          <w:b/>
        </w:rPr>
        <w:t xml:space="preserve">Ohjeet</w:t>
      </w:r>
    </w:p>
    <w:p>
      <w:r>
        <w:t xml:space="preserve">Ketkä taistelivat toisiaan vastaan tässä taistelussa ja mitä siitä seurasi?</w:t>
      </w:r>
    </w:p>
    <w:p>
      <w:r>
        <w:rPr>
          <w:b/>
        </w:rPr>
        <w:t xml:space="preserve">Konteksti</w:t>
      </w:r>
    </w:p>
    <w:p>
      <w:r>
        <w:t xml:space="preserve">Kuningtoun taistelu tai Guningtoun taistelu, joka tunnetaan myös nimellä Kinmenin taistelu, oli taistelu, joka käytiin Kinmenistä Taiwanin salmessa Kiinan sisällissodan aikana vuonna 1949. Kommunistien epäonnistuminen saaren valtaamisessa jätti sen Kuomintangin (kansallismielisten) käsiin ja murskasi heidän mahdollisuutensa vallata Taiwan ja tuhota kansallismieliset kokonaan sodassa.</w:t>
      </w:r>
    </w:p>
    <w:p>
      <w:r>
        <w:rPr>
          <w:b/>
        </w:rPr>
        <w:t xml:space="preserve">Vastaus</w:t>
      </w:r>
    </w:p>
    <w:p>
      <w:r>
        <w:t xml:space="preserve">Kiinan kansallismieliset ja kommunistit kävivät tämän taistelun Kiinan sisällissodan aikana vuonna 1949. Kiinan kansallismieliset voittivat taistelun, mikä esti Kiinan kommunisteja valtaamasta Taiwania, joka oli Kiinan kansallismielisen hallituksen viimeinen tukikohta, joka oli paennut mantereelta vuonna 1949.</w:t>
      </w:r>
    </w:p>
    <w:p>
      <w:r>
        <w:rPr>
          <w:b/>
          <w:u w:val="single"/>
        </w:rPr>
        <w:t xml:space="preserve">Asiakirja 9025</w:t>
      </w:r>
    </w:p>
    <w:p>
      <w:r>
        <w:rPr>
          <w:b/>
        </w:rPr>
        <w:t xml:space="preserve">Ohjeet</w:t>
      </w:r>
    </w:p>
    <w:p>
      <w:r>
        <w:t xml:space="preserve">Mikä on tyypin 1 diabetes?</w:t>
      </w:r>
    </w:p>
    <w:p>
      <w:r>
        <w:rPr>
          <w:b/>
        </w:rPr>
        <w:t xml:space="preserve">Konteksti</w:t>
      </w:r>
    </w:p>
    <w:p>
      <w:r>
        <w:t xml:space="preserve">Tyypin 1 diabetes (T1D), joka aiemmin tunnettiin nimellä nuoruustyypin diabetes, on autoimmuunisairaus, joka saa alkunsa, kun immuunijärjestelmä tuhoaa insuliinia tuottavat solut (beetasolut). Insuliini on hormoni, jota solut tarvitsevat käyttääkseen verensokeria energiaksi, ja se auttaa säätelemään verenkierron glukoosipitoisuutta. Ennen hoitoa tämä johtaa korkeisiin verensokeriarvoihin elimistössä. Tämän kohonneen verensokerin yleisiä oireita ovat tiheä virtsaaminen, lisääntynyt jano, lisääntynyt nälkä, laihtuminen ja muut vakavat komplikaatiot. Muita oireita voivat olla näön hämärtyminen, väsymys ja haavan hidas paraneminen. Oireet kehittyvät tyypillisesti lyhyessä ajassa, usein muutamassa viikossa.</w:t>
      </w:r>
    </w:p>
    <w:p>
      <w:r>
        <w:rPr>
          <w:b/>
        </w:rPr>
        <w:t xml:space="preserve">Vastaus</w:t>
      </w:r>
    </w:p>
    <w:p>
      <w:r>
        <w:t xml:space="preserve">Tyypin 1 diabetes on autoimmuunisairaus, jossa immuunijärjestelmä tuhoaa insuliinia tuottavat beetasolut. Insuliinia tarvitaan verenkierron glukoosipitoisuuden säätelyyn.</w:t>
      </w:r>
    </w:p>
    <w:p>
      <w:r>
        <w:rPr>
          <w:b/>
          <w:u w:val="single"/>
        </w:rPr>
        <w:t xml:space="preserve">Asiakirja 9026</w:t>
      </w:r>
    </w:p>
    <w:p>
      <w:r>
        <w:rPr>
          <w:b/>
        </w:rPr>
        <w:t xml:space="preserve">Ohjeet</w:t>
      </w:r>
    </w:p>
    <w:p>
      <w:r>
        <w:t xml:space="preserve">Kuinka kauan kestää matka Münchenin keskustasta jalkapallostadionille?</w:t>
      </w:r>
    </w:p>
    <w:p>
      <w:r>
        <w:rPr>
          <w:b/>
        </w:rPr>
        <w:t xml:space="preserve">Vastaus</w:t>
      </w:r>
    </w:p>
    <w:p>
      <w:r>
        <w:t xml:space="preserve">Jos oletetaan, että Marienplatz on Münchenin keskusta, matka Allianz Arenalle kestää noin 20 minuuttia autolla, 30 minuuttia junalla, 37 minuuttia pyörällä ja 2 tuntia ja 11 minuuttia kävellen.</w:t>
      </w:r>
    </w:p>
    <w:p>
      <w:r>
        <w:rPr>
          <w:b/>
          <w:u w:val="single"/>
        </w:rPr>
        <w:t xml:space="preserve">Asiakirja 9027</w:t>
      </w:r>
    </w:p>
    <w:p>
      <w:r>
        <w:rPr>
          <w:b/>
        </w:rPr>
        <w:t xml:space="preserve">Ohjeet</w:t>
      </w:r>
    </w:p>
    <w:p>
      <w:r>
        <w:t xml:space="preserve">Miksi naatu naatu sai parhaan alkuperäisen kappaleen Oscarin?</w:t>
      </w:r>
    </w:p>
    <w:p>
      <w:r>
        <w:rPr>
          <w:b/>
        </w:rPr>
        <w:t xml:space="preserve">Vastaus</w:t>
      </w:r>
    </w:p>
    <w:p>
      <w:r>
        <w:t xml:space="preserve">Naatu Naatusta tuli maailmanlaajuinen sensaatio, ja se levisi nopeasti sosiaalisessa mediassa elokuvan julkaisun jälkeen ast vuonna. Kappaleiden nopea tempo ja synkronoitu koreografia olivat välitön hitti yleisön keskuudessa. Kappaleen on säveltänyt MM Keeravani ja sanat on kirjoittanut Chandrabose. Naatu Naatu teki historiaa jo kerran tammikuussa, kun se voitti parhaan alkuperäiskappaleen Golden Globen kukistaen sellaiset kilpailijat kuin Rihanna, Taylor Swift ja Lady Gaga. Samassa kuussa kappale voitti myös Critics Choice -palkinnon parhaasta kappaleesta. Se ei saanut palkintoa pelkästään musiikista, vaan kappale vangitsee koko elokuvan olemuksen ja siinä on muitakin elementtejä, kuten hieno tanssi, hieno lavastus, hieno kuvauspaikka ja hieno tuotanto.</w:t>
      </w:r>
    </w:p>
    <w:p>
      <w:r>
        <w:rPr>
          <w:b/>
          <w:u w:val="single"/>
        </w:rPr>
        <w:t xml:space="preserve">Asiakirja 9028</w:t>
      </w:r>
    </w:p>
    <w:p>
      <w:r>
        <w:rPr>
          <w:b/>
        </w:rPr>
        <w:t xml:space="preserve">Ohjeet</w:t>
      </w:r>
    </w:p>
    <w:p>
      <w:r>
        <w:t xml:space="preserve">Mikä on Mongolian pääkaupunki?</w:t>
      </w:r>
    </w:p>
    <w:p>
      <w:r>
        <w:rPr>
          <w:b/>
        </w:rPr>
        <w:t xml:space="preserve">Konteksti</w:t>
      </w:r>
    </w:p>
    <w:p>
      <w:r>
        <w:t xml:space="preserve">Mongolia[c] (/mɒŋˈɡoʊliə/ (kuuntele)) on Itä-Aasiassa sijaitseva sisämaavaltio, joka rajoittuu pohjoisessa Venäjään ja etelässä Kiinaan. Sen pinta-ala on 1 564 116 neliökilometriä (603 909 neliökilometriä), ja sen väkiluku on vain 3,3 miljoonaa, mikä tekee siitä maailman harvaan asutuimman suvereenin valtion. Mongolia on maailman suurin sisämaavaltio, joka ei rajaudu suljettuun mereen, ja suuri osa sen pinta-alasta on ruohovaltaista aroa, pohjoisessa ja lännessä vuoristoa ja etelässä Gobin autiomaata. Pääkaupungissa ja suurimmassa kaupungissa Ulaanbaatarissa asuu noin puolet maan väestöstä.</w:t>
      </w:r>
    </w:p>
    <w:p>
      <w:r>
        <w:rPr>
          <w:b/>
        </w:rPr>
        <w:t xml:space="preserve">Vastaus</w:t>
      </w:r>
    </w:p>
    <w:p>
      <w:r>
        <w:t xml:space="preserve">Ulaanbaatar on Mongolian pääkaupunki.</w:t>
      </w:r>
    </w:p>
    <w:p>
      <w:r>
        <w:rPr>
          <w:b/>
          <w:u w:val="single"/>
        </w:rPr>
        <w:t xml:space="preserve">Asiakirja 9029</w:t>
      </w:r>
    </w:p>
    <w:p>
      <w:r>
        <w:rPr>
          <w:b/>
        </w:rPr>
        <w:t xml:space="preserve">Ohjeet</w:t>
      </w:r>
    </w:p>
    <w:p>
      <w:r>
        <w:t xml:space="preserve">Miten Elon Musk oli mukana Paypalissa?</w:t>
      </w:r>
    </w:p>
    <w:p>
      <w:r>
        <w:rPr>
          <w:b/>
        </w:rPr>
        <w:t xml:space="preserve">Konteksti</w:t>
      </w:r>
    </w:p>
    <w:p>
      <w:r>
        <w:t xml:space="preserve">Tiedotusvälineet kutsuvat PayPal-mafian jäseniksi muun muassa seuraavia henkilöitä:[5][4]</w:t>
        <w:br/>
        <w:br/>
        <w:t xml:space="preserve">Peter Thiel, PayPalin perustaja ja entinen toimitusjohtaja, jota kutsutaan toisinaan PayPal-mafian "doniksi</w:t>
        <w:br/>
        <w:t xml:space="preserve">Max Levchin, PayPalin perustaja ja teknologiajohtaja</w:t>
        <w:br/>
        <w:t xml:space="preserve">Elon Musk, Zip2:n perustaja, X.comin perustaja, joka fuusioitui Confinityn kanssa PayPalin perust</w:t>
        <w:t xml:space="preserve"> Musk perusti myöhemmin SpaceX:n, oli mukana perustamassa Tesla, Inc:tä, oli mukana perustamassa OpenAI:ta, Neuralinkiä, perusti The Boring Companyn ja tuli Twitter, Inc:n omistajaksi.</w:t>
        <w:br/>
        <w:t xml:space="preserve">David O. Sacks, entinen PayPalin COO, joka perusti myöhemmin Geni.comin ja Yammerin</w:t>
        <w:br/>
        <w:t xml:space="preserve">Scott Banister, PayPalin varhainen neuvonantaja ja hallituksen jäsen.[6]</w:t>
        <w:br/>
        <w:t xml:space="preserve">Roelof Botha, entinen PayPalin talousjohtaja, josta tuli myöhemmin osakas ja Senior Steward pääomasijoitusyhtiö Sequoia Capitalissa</w:t>
        <w:br/>
        <w:t xml:space="preserve">Steve Chen, entinen PayPalin insinööri, joka oli mukana perustamassa YouTubea.</w:t>
        <w:br/>
        <w:t xml:space="preserve">Reid Hoffman, entinen varatoimitusjohtaja, joka perusti myöhemmin LinkedInin ja oli varhainen sijoittaja Facebookissa, Aviaryssä</w:t>
        <w:br/>
        <w:t xml:space="preserve">Ken Howery, entinen PayPalin talousjohtaja, josta tuli Founders Fundin osakas</w:t>
        <w:br/>
        <w:t xml:space="preserve">Chad Hurley, entinen PayPalin verkkosuunnittelija, joka oli mukana perustamassa YouTubea</w:t>
        <w:br/>
        <w:t xml:space="preserve">Eric M.</w:t>
        <w:t xml:space="preserve">Jackson, joka kirjoitti kirjan The PayPal Wars ja josta tuli WND Booksin toimitusjohtaja ja joka oli mukana perustamassa CapLinkediä</w:t>
        <w:br/>
        <w:t xml:space="preserve">Jawed Karim, entinen PayPalin insinööri, joka oli mukana perustamassa YouTubea</w:t>
        <w:br/>
        <w:t xml:space="preserve">Jared Kopf, entinen PayPalin työntekijä (Peter Thielin johdon assistentti), joka oli mukana perustamassa Slidea, HomeRunia ja NextRollia</w:t>
        <w:br/>
        <w:t xml:space="preserve">Dave McClure,</w:t>
        <w:t xml:space="preserve">entinen PayPalin markkinointijohtaja, superenkelisijoittaja aloittaville</w:t>
        <w:br/>
        <w:t xml:space="preserve">Andrew McCormack, Valar Venturesin toinen perustaja</w:t>
        <w:br/>
        <w:t xml:space="preserve">Luke Nosek, PayPalin toinen perustaja ja entinen markkinointi- ja strategiajohtaja, tuli Founders Fundin osakkaaksi Peter Thielin ja Ken Howeryn kanssa</w:t>
        <w:br/>
        <w:t xml:space="preserve">Keith Rabois,</w:t>
        <w:t xml:space="preserve">entinen PayPalin johtohenkilö, joka myöhemmin työskenteli LinkedInissä, Slidessa, Squaressa, Khosla Venturesissa ja nykyisin Peter Thielin kanssa Founders Fundissa, ja joka sijoitti henkilökohtaisesti Tokboxiin, Xoomiin, Slideen, LinkedIniin, Geniin, Room 9 Entertainmentiin, YouTubeen ja Yelpiin</w:t>
        <w:br/>
        <w:t xml:space="preserve">Jack Selby, PayPalin entinen varatoimitusjohtaja, yritys- ja kansainvälisen kehityksen johtaja, joka yhdessä Peter Thielin kanssa perusti Clarium Capitalin ja josta tuli myöhemmin Grandmaster Capital Managementin toimitusjohtaja</w:t>
      </w:r>
      <w:r>
        <w:br/>
        <w:t xml:space="preserve">Premal Shah, entinen PayPalin tuotepäällikkö, tuli Kivan perustajajohtaja.org</w:t>
        <w:br/>
        <w:t xml:space="preserve">Russel Simmons, entinen PayPalin insinööri, joka oli mukana perustamassa Yelp Inc.</w:t>
        <w:br/>
        <w:t xml:space="preserve">Jeremy Stoppelman, PayPalin entinen teknologiajohtaja, joka myöhemmin perusti Yelpin</w:t>
        <w:br/>
        <w:t xml:space="preserve">Yishan Wong, PayPalin entinen suunnittelupäällikkö, työskenteli myöhemmin Facebookissa ja Redditin toimitusjohtajana</w:t>
      </w:r>
    </w:p>
    <w:p>
      <w:r>
        <w:rPr>
          <w:b/>
        </w:rPr>
        <w:t xml:space="preserve">Vastaus</w:t>
      </w:r>
    </w:p>
    <w:p>
      <w:r>
        <w:t xml:space="preserve">Elon Musk perusti X.comin, joka fuusioitui Confinityn kanssa Paypaliksi.</w:t>
      </w:r>
    </w:p>
    <w:p>
      <w:r>
        <w:rPr>
          <w:b/>
          <w:u w:val="single"/>
        </w:rPr>
        <w:t xml:space="preserve">Asiakirja 9030</w:t>
      </w:r>
    </w:p>
    <w:p>
      <w:r>
        <w:rPr>
          <w:b/>
        </w:rPr>
        <w:t xml:space="preserve">Ohjeet</w:t>
      </w:r>
    </w:p>
    <w:p>
      <w:r>
        <w:t xml:space="preserve">Kuka oli Lawrence Grant White?</w:t>
      </w:r>
    </w:p>
    <w:p>
      <w:r>
        <w:rPr>
          <w:b/>
        </w:rPr>
        <w:t xml:space="preserve">Konteksti</w:t>
      </w:r>
    </w:p>
    <w:p>
      <w:r>
        <w:t xml:space="preserve">Lawrence Grant White (26. syyskuuta 1887 - 8. syyskuuta 1956) oli yhdysvaltalainen arkkitehti, isänsä Stanford Whiten perustaman McKim, Mead &amp; White -arkkitehtitoimiston osakas ja viiden vuoden ajan National Academy of Designin puheenjohtaja[1].</w:t>
      </w:r>
    </w:p>
    <w:p>
      <w:r>
        <w:rPr>
          <w:b/>
        </w:rPr>
        <w:t xml:space="preserve">Vastaus</w:t>
      </w:r>
    </w:p>
    <w:p>
      <w:r>
        <w:t xml:space="preserve">Lawrence Grant White syntyi 26. syyskuuta 1887.   Hän oli yhdysvaltalainen arkkitehti ja toimi National Academy of Designin puheenjohtajana 5 vuoden ajan.   Ystäviensä tuntema Larry syntyi New Yorkissa ja oli Sanford ja Elizabeth Whiten poika.   Larry valmistui Harvardin yliopistosta vuonna 1908.   Vuosina 1915-1917 hän työskenteli McKim, Mead ja White -yrityksessä.</w:t>
      </w:r>
    </w:p>
    <w:p>
      <w:r>
        <w:rPr>
          <w:b/>
          <w:u w:val="single"/>
        </w:rPr>
        <w:t xml:space="preserve">Asiakirja 9031</w:t>
      </w:r>
    </w:p>
    <w:p>
      <w:r>
        <w:rPr>
          <w:b/>
        </w:rPr>
        <w:t xml:space="preserve">Ohjeet</w:t>
      </w:r>
    </w:p>
    <w:p>
      <w:r>
        <w:t xml:space="preserve">Mitkä ovat parhaat puolijohdeyritykset?</w:t>
      </w:r>
    </w:p>
    <w:p>
      <w:r>
        <w:rPr>
          <w:b/>
        </w:rPr>
        <w:t xml:space="preserve">Vastaus</w:t>
      </w:r>
    </w:p>
    <w:p>
      <w:r>
        <w:t xml:space="preserve">1.</w:t>
        <w:t xml:space="preserve">Intel</w:t>
        <w:br/>
        <w:t xml:space="preserve">2</w:t>
        <w:t xml:space="preserve">AMD</w:t>
        <w:br/>
        <w:t xml:space="preserve">3.</w:t>
        <w:t xml:space="preserve">NVIDIA</w:t>
        <w:br/>
        <w:t xml:space="preserve">4.</w:t>
        <w:t xml:space="preserve">Micron</w:t>
        <w:br/>
        <w:t xml:space="preserve">5.</w:t>
        <w:t xml:space="preserve">Texas Instruments</w:t>
        <w:br/>
        <w:t xml:space="preserve">6.</w:t>
        <w:t xml:space="preserve">Samsung</w:t>
        <w:br/>
        <w:t xml:space="preserve">7.</w:t>
        <w:t xml:space="preserve">TSMC</w:t>
        <w:br/>
        <w:t xml:space="preserve">8.</w:t>
        <w:t xml:space="preserve">Analog Devices</w:t>
        <w:br/>
        <w:t xml:space="preserve">9.</w:t>
        <w:t xml:space="preserve">National Semiconductors</w:t>
        <w:br/>
        <w:t xml:space="preserve">10. Onsemi</w:t>
      </w:r>
    </w:p>
    <w:p>
      <w:r>
        <w:rPr>
          <w:b/>
          <w:u w:val="single"/>
        </w:rPr>
        <w:t xml:space="preserve">Asiakirja 9032</w:t>
      </w:r>
    </w:p>
    <w:p>
      <w:r>
        <w:rPr>
          <w:b/>
        </w:rPr>
        <w:t xml:space="preserve">Ohjeet</w:t>
      </w:r>
    </w:p>
    <w:p>
      <w:r>
        <w:t xml:space="preserve">Mainitse tekstistä Jion tarjoamat palvelut. Pohdi myös tulevaisuudessa tarjottavia palveluja. Näytä tulokset pilkulla erotetussa muodossa.</w:t>
      </w:r>
    </w:p>
    <w:p>
      <w:r>
        <w:rPr>
          <w:b/>
        </w:rPr>
        <w:t xml:space="preserve">Konteksti</w:t>
      </w:r>
    </w:p>
    <w:p>
      <w:r>
        <w:t xml:space="preserve">Reliance Jio Infocomm Limited, joka toimii nimellä Jio, on intialainen televiestintäyhtiö ja Jio Platformsin tytäryhtiö, jonka pääkonttori sijaitsee Navi Mumbaissa, Maharashtrassa, Intiassa. Sillä on kansallinen LTE-verkko, joka kattaa kaikki 22 televiestintäpiiriä. Jio tarjoaa 4G- ja 4G+-palveluja kaikkialla Intiassa ja 5G-palveluja monissa kaupungeissa.</w:t>
        <w:t xml:space="preserve">Sen 6G-palvelu on työn alla.[5][6][7][8]</w:t>
        <w:br/>
        <w:br/>
        <w:t xml:space="preserve">Jio soft lanseerattiin 27. joulukuuta 2015 kumppaneille ja työntekijöille suunnatulla beta-versiolla,[9][10] ja tuli julkisesti saataville 5. syyskuuta 2016.</w:t>
        <w:t xml:space="preserve">Se on Intian suurin matkaviestinverkko-operaattori ja maailman kolmanneksi suurin matkaviestinverkko-operaattori yli 42,62 crore (426,2 miljoonaa) tilaajalla.[3]</w:t>
        <w:br/>
        <w:br/>
        <w:t xml:space="preserve">Syyskuussa 2019 Jio lanseerasi kuitu kotiin -palvelun, joka tarjoaa kotiin laajakaista-, televisio- ja puhelinpalveluja. Syyskuusta 2020 lähtien Reliance Industries on kerännyt ₹1,65 lakh crore (21 miljardia dollaria) myymällä lähes 33 prosentin osuuden Jio Platformsin osakkeista[11][12][12].</w:t>
      </w:r>
    </w:p>
    <w:p>
      <w:r>
        <w:rPr>
          <w:b/>
        </w:rPr>
        <w:t xml:space="preserve">Vastaus</w:t>
      </w:r>
    </w:p>
    <w:p>
      <w:r>
        <w:t xml:space="preserve">LTE, 4G, 4G+, 5G, 6G, 6G</w:t>
      </w:r>
    </w:p>
    <w:p>
      <w:r>
        <w:rPr>
          <w:b/>
          <w:u w:val="single"/>
        </w:rPr>
        <w:t xml:space="preserve">Asiakirja 9033</w:t>
      </w:r>
    </w:p>
    <w:p>
      <w:r>
        <w:rPr>
          <w:b/>
        </w:rPr>
        <w:t xml:space="preserve">Ohjeet</w:t>
      </w:r>
    </w:p>
    <w:p>
      <w:r>
        <w:t xml:space="preserve">Mitä laiskoja ruokia voin valmistaa kotona?</w:t>
      </w:r>
    </w:p>
    <w:p>
      <w:r>
        <w:rPr>
          <w:b/>
        </w:rPr>
        <w:t xml:space="preserve">Vastaus</w:t>
      </w:r>
    </w:p>
    <w:p>
      <w:r>
        <w:t xml:space="preserve">Jos et halua käyttää paljon energiaa ruoanlaittoon, harkitse jotakin tämän luettelon vaihtoehdoista:</w:t>
        <w:br/>
        <w:br/>
        <w:t xml:space="preserve">Tacot</w:t>
        <w:br/>
        <w:t xml:space="preserve">- Mac &amp; Cheese</w:t>
        <w:br/>
        <w:t xml:space="preserve">- Paistettu riisi</w:t>
        <w:br/>
        <w:t xml:space="preserve">- Lihapullavoileipä</w:t>
        <w:br/>
        <w:t xml:space="preserve">- Pasta Carbonara</w:t>
        <w:br/>
        <w:t xml:space="preserve">- Instant Ramen Bowl</w:t>
        <w:br/>
        <w:t xml:space="preserve">- Shakshuka</w:t>
        <w:br/>
        <w:t xml:space="preserve">- Kanakääryleet - Hampurilainen</w:t>
        <w:br/>
        <w:t xml:space="preserve"> - Hampurilainen</w:t>
        <w:br/>
        <w:t xml:space="preserve">- Paistetut perunat</w:t>
        <w:br/>
        <w:t xml:space="preserve">- Salaatti</w:t>
        <w:br/>
        <w:t xml:space="preserve">- Pekonia ja munia</w:t>
      </w:r>
    </w:p>
    <w:p>
      <w:r>
        <w:rPr>
          <w:b/>
          <w:u w:val="single"/>
        </w:rPr>
        <w:t xml:space="preserve">Asiakirja 9034</w:t>
      </w:r>
    </w:p>
    <w:p>
      <w:r>
        <w:rPr>
          <w:b/>
        </w:rPr>
        <w:t xml:space="preserve">Ohjeet</w:t>
      </w:r>
    </w:p>
    <w:p>
      <w:r>
        <w:t xml:space="preserve">Miksi TSMC valitsi Arizonan sirujen valmistukseensa?</w:t>
      </w:r>
    </w:p>
    <w:p>
      <w:r>
        <w:rPr>
          <w:b/>
        </w:rPr>
        <w:t xml:space="preserve">Konteksti</w:t>
      </w:r>
    </w:p>
    <w:p>
      <w:r>
        <w:t xml:space="preserve">Päällisin puolin Grand Canyonistaan ja karuista aavikoistaan tunnettu Arizona saattaa vaikuttaa oudolta valinnalta valtavia vesimääriä vaativalle teollisuudelle. Vesi on kuitenkin yksi vähäisimmistä huolenaiheista. Puolijohdevalmistus tarvitsee suuren ekosysteemin saadakseen parhaan kustannusaseman. Puolijohdevalmistuksessa ei tarvita vain yhtä yritystä tai yhtä tuotantolaitosta, vaan 10-15 tällaisen yrityksen muodostama suuri klusteri, jotta voidaan saavuttaa maailmanluokan suorituskyky ja rakentaa ympärille riittävän suuri ekosysteemi. tähän kuuluu kaikki laitetoimittajista, joita tarvitaan sirujen valmistuskoneiden päivittämiseen ja huoltoon, aina yrityksiin, jotka toimittavat kemikaaleja ja muita sirujen valmistuksessa tarvittavia materiaaleja.Arizonassa on jo nyt niin kattava puolijohdetoimitusketju, mikä on pitkälti Intelin ansiota. Intel aloitti mikrokontrollerisirujen valmistuksen vuonna 1980 Chandlerissa, Arizonassa sijaitsevassa tehtaassaan, joka on nykyään Intelin suurin tuotantolaitos maailmassa. Intelin lisäksi osavaltioon ovat rakentaneet tuotantolaitoksia myös johtavat puolijohdevalmistajat, kuten NXP, ON Semiconductor, Qualcomm, Microchip, Broadcom ja Benchmark Electronics. Puolijohdeyritysten keskittymän lisäksi myös geopolitiikka on toiminut Arizonan hyväksi. Arizona oli myös poliittisesti järkevämpi osavaltio uusille investoinneille kuin vahvasti demokraattinen Washington. Arizonan republikaani Doug Ducey oli Trumpin läheinen liittolainen hänen molempien presidentinvaalikampanjoidensa aikana.</w:t>
      </w:r>
    </w:p>
    <w:p>
      <w:r>
        <w:rPr>
          <w:b/>
        </w:rPr>
        <w:t xml:space="preserve">Vastaus</w:t>
      </w:r>
    </w:p>
    <w:p>
      <w:r>
        <w:t xml:space="preserve">TSMC valitsi Arizonan sirujen valmistuslaitoksensa sijaintipaikaksi, koska Arizonassa on jo olemassa laitetoimittajien ja valmistusyksiköiden ekosysteemi. Ekosysteemin olemassaolo tekee siitä kustannustehokasta. Arizonassa toimii myös muita siruyhtiöitä, kuten Intel, NXP, ON semiconductor, Qualcomm, Microchip, Broadcom ja Benchmark Electronics. Myös geopolitiikka toimi Arizonan osavaltion hyväksi. Arizona on republikaaninen osavaltio, ja Trumpin presidenttikaudella se olisi antanut enemmän kannustimia siruvalmistajayrityksille.</w:t>
      </w:r>
    </w:p>
    <w:p>
      <w:r>
        <w:rPr>
          <w:b/>
          <w:u w:val="single"/>
        </w:rPr>
        <w:t xml:space="preserve">Asiakirja 9035</w:t>
      </w:r>
    </w:p>
    <w:p>
      <w:r>
        <w:rPr>
          <w:b/>
        </w:rPr>
        <w:t xml:space="preserve">Ohjeet</w:t>
      </w:r>
    </w:p>
    <w:p>
      <w:r>
        <w:t xml:space="preserve">Miksi ihminen reagoi hitaasti ilmastonmuutokseen?</w:t>
      </w:r>
    </w:p>
    <w:p>
      <w:r>
        <w:rPr>
          <w:b/>
        </w:rPr>
        <w:t xml:space="preserve">Vastaus</w:t>
      </w:r>
    </w:p>
    <w:p>
      <w:r>
        <w:t xml:space="preserve">Ihmiset ajattelevat, että se ei vahingoita heitä lyhyellä varoitusajalla, eivätkä siksi halua investoida siihen.</w:t>
      </w:r>
    </w:p>
    <w:p>
      <w:r>
        <w:rPr>
          <w:b/>
          <w:u w:val="single"/>
        </w:rPr>
        <w:t xml:space="preserve">Asiakirja 9036</w:t>
      </w:r>
    </w:p>
    <w:p>
      <w:r>
        <w:rPr>
          <w:b/>
        </w:rPr>
        <w:t xml:space="preserve">Ohjeet</w:t>
      </w:r>
    </w:p>
    <w:p>
      <w:r>
        <w:t xml:space="preserve">Mitkä ovat Italian parhaita ulkoilmaelämyksiä?</w:t>
      </w:r>
    </w:p>
    <w:p>
      <w:r>
        <w:rPr>
          <w:b/>
        </w:rPr>
        <w:t xml:space="preserve">Vastaus</w:t>
      </w:r>
    </w:p>
    <w:p>
      <w:r>
        <w:t xml:space="preserve">Italiassa voi kokeilla monenlaisia ulkoilmaelämyksiä. Suosittuja vaellusreittejä ovat Dolomiitit, Gran Paradiso Piemontessa ja Stelvio Trentinossa. Muita vaihtoehtoja ovat Pollinon puistot Calabriassa, Piano Grande Umbriassa ja rannikkoreitit Cinque Terressä, Amalfin rannikolla, Sisiliassa ja Sardiniassa.</w:t>
        <w:br/>
        <w:br/>
        <w:t xml:space="preserve"> Pyöräilyä varten Pojoen suisto ja Bolzano tarjoavat hyviä verkostoja, samoin kuin Franciacortan, Barolon, Barberescon ja Chiantin viinialueet. Kaupunkivaihtoehtoja ovat Rooman Via Appia Antica, Ferrara, Lucca, Bologna ja Lecce.</w:t>
        <w:br/>
        <w:br/>
        <w:t xml:space="preserve"> Myös hiihtoon on hyviä vaihtoehtoja, kuten Sella Nevea, Courmayeur, Cortina d'Ampezzo, Valle d'Aosta ja Sella Ronda.</w:t>
        <w:br/>
        <w:br/>
        <w:t xml:space="preserve"> Parhaat sukelluskohteet löytyvät Cinque Terrestä, Garganon niemimaalta, Elbalta, Sorrenton niemimaalta, Eolian saarilta, Usticasta ja Sardiniasta.</w:t>
      </w:r>
    </w:p>
    <w:p>
      <w:r>
        <w:rPr>
          <w:b/>
          <w:u w:val="single"/>
        </w:rPr>
        <w:t xml:space="preserve">Asiakirja 9037</w:t>
      </w:r>
    </w:p>
    <w:p>
      <w:r>
        <w:rPr>
          <w:b/>
        </w:rPr>
        <w:t xml:space="preserve">Ohjeet</w:t>
      </w:r>
    </w:p>
    <w:p>
      <w:r>
        <w:t xml:space="preserve">Minkälaista säätä ihmiset suosivat?</w:t>
      </w:r>
    </w:p>
    <w:p>
      <w:r>
        <w:rPr>
          <w:b/>
        </w:rPr>
        <w:t xml:space="preserve">Vastaus</w:t>
      </w:r>
    </w:p>
    <w:p>
      <w:r>
        <w:t xml:space="preserve">Tämä riippuu siitä, millainen ihminen olet? Henkilön ominaisuuksista, sijainnista ja mielialasta. Yleensä ihmiset pitävät auringosta ja mukavasta lämmön määrästä. Auringosta saadaan D-vitamiinia, mutta esimerkiksi joulun aikaan useimmat pitävät lumesta, koska se sopii vuodenajalle. Lämpimän kesän jälkeen talvi on myös tervetullut, ja sitä pidetään ajankohtana, jolloin voi hidastaa tahtia ja rentoutua kotona viihtyisässä ympäristössä.</w:t>
      </w:r>
    </w:p>
    <w:p>
      <w:r>
        <w:rPr>
          <w:b/>
          <w:u w:val="single"/>
        </w:rPr>
        <w:t xml:space="preserve">Asiakirja 9038</w:t>
      </w:r>
    </w:p>
    <w:p>
      <w:r>
        <w:rPr>
          <w:b/>
        </w:rPr>
        <w:t xml:space="preserve">Ohjeet</w:t>
      </w:r>
    </w:p>
    <w:p>
      <w:r>
        <w:t xml:space="preserve">Nimeä joitakin X-arkistot-tv-sarjan toistuvia pahiksia.</w:t>
      </w:r>
    </w:p>
    <w:p>
      <w:r>
        <w:rPr>
          <w:b/>
        </w:rPr>
        <w:t xml:space="preserve">Vastaus</w:t>
      </w:r>
    </w:p>
    <w:p>
      <w:r>
        <w:t xml:space="preserve">Victor Eugene Tooms, Donald Pfaster, Alex Krycek, The Cigarette Smoking Man, Syndikaatin jäsenet...</w:t>
      </w:r>
    </w:p>
    <w:p>
      <w:r>
        <w:rPr>
          <w:b/>
          <w:u w:val="single"/>
        </w:rPr>
        <w:t xml:space="preserve">Asiakirja 9039</w:t>
      </w:r>
    </w:p>
    <w:p>
      <w:r>
        <w:rPr>
          <w:b/>
        </w:rPr>
        <w:t xml:space="preserve">Ohjeet</w:t>
      </w:r>
    </w:p>
    <w:p>
      <w:r>
        <w:t xml:space="preserve">Onko aamiaismurot terveellinen ruokavalinta aamulla?</w:t>
      </w:r>
    </w:p>
    <w:p>
      <w:r>
        <w:rPr>
          <w:b/>
        </w:rPr>
        <w:t xml:space="preserve">Vastaus</w:t>
      </w:r>
    </w:p>
    <w:p>
      <w:r>
        <w:t xml:space="preserve">Aamiaismurot voivat olla terveellinen elintarvikevalinta, koska ne sisältävät enemmän kuitua, rautaa ja hyvän määrän hivenaineita, kuten A-vitamiinia. Suuri huolenaiheeni on kuitenkin se, että ne ovat eräänlaisia jalostettuja elintarvikkeita ja sisältävät liikaa natriumia ja sokeria.  Yhdysvaltain ruokavalion natriumpitoisuus on yleensä toivottua korkeampi. Elintarviketta pidetään vähä-natriumisena, jos sen natriumpitoisuus on enintään 140 mg annosta kohti. Sokeriin sisältyy sekä luonnollisia että lisättyjä sokereita. Tässä tuotteessa sokeripitoisuus on korkeampi kuin joissakin tuotteissa, koska se on muroja, joissa on rusinoita.</w:t>
      </w:r>
    </w:p>
    <w:p>
      <w:r>
        <w:rPr>
          <w:b/>
          <w:u w:val="single"/>
        </w:rPr>
        <w:t xml:space="preserve">Asiakirja 9040</w:t>
      </w:r>
    </w:p>
    <w:p>
      <w:r>
        <w:rPr>
          <w:b/>
        </w:rPr>
        <w:t xml:space="preserve">Ohjeet</w:t>
      </w:r>
    </w:p>
    <w:p>
      <w:r>
        <w:t xml:space="preserve">Selvitä tekstistä ruoppauksen hyvät ja huonot puolet.</w:t>
      </w:r>
    </w:p>
    <w:p>
      <w:r>
        <w:rPr>
          <w:b/>
        </w:rPr>
        <w:t xml:space="preserve">Konteksti</w:t>
      </w:r>
    </w:p>
    <w:p>
      <w:r>
        <w:t xml:space="preserve">Ruoppaus on materiaalin kaivamista vesiympäristöstä. Mahdollisia syitä ruoppaamiseen ovat esimerkiksi olemassa olevien vesipiirteiden parantaminen, maan ja vesipiirteiden muokkaaminen kuivatuksen, navigoitavuuden ja kaupallisen käytön muuttamiseksi, patojen, patoojien ja muiden purojen ja rantojen hallintalaitteiden rakentaminen sekä arvokkaiden mineraaliesiintymien tai kaupallisesti arvokkaiden merieläinten talteenotto. Kaivutyö tehdään kaikissa muissa paitsi harvoissa tapauksissa kelluvalla erikoislaitteistolla eli ruoppaajalla.</w:t>
        <w:br/>
        <w:br/>
        <w:t xml:space="preserve"> Ruoppauksia tehdään monissa eri paikoissa ja moniin eri tarkoituksiin, mutta päätavoitteena on yleensä arvokkaan tai käyttökelpoisen materiaalin talteenotto tai suuremman vesisyvyyden luominen. Ruoppaajat on luokiteltu imuruoppaajiksi ja mekaanisiksi ruoppaajiksi. Ruoppausjärjestelmät voivat olla joko maissa sijaitsevia, proomuilla paikalle tuotuja tai tarkoitusta varten rakennettuihin aluksiin rakennettuja.</w:t>
        <w:br/>
        <w:br/>
        <w:t xml:space="preserve"> Ruoppauksella on merkittäviä ympäristövaikutuksia: se voi häiritä merisedimenttejä, mikä johtaa sekä lyhyen että pitkän aikavälin veden pilaantumiseen, tuhota tärkeitä merenpohjan ekosysteemejä ja vapauttaa sedimenttiin sitoutuneita ihmisen aiheuttamia myrkkyjä. Nämä ympäristövaikutukset voivat vahingoittaa merkittävästi merieläinpopulaatioita, saastuttaa juomavesilähteitä ja keskeyttää taloudellisen toiminnan, kuten kalastuksen.</w:t>
      </w:r>
    </w:p>
    <w:p>
      <w:r>
        <w:rPr>
          <w:b/>
        </w:rPr>
        <w:t xml:space="preserve">Vastaus</w:t>
      </w:r>
    </w:p>
    <w:p>
      <w:r>
        <w:t xml:space="preserve">Ruoppauksen etuja ovat:</w:t>
        <w:br/>
        <w:t xml:space="preserve">1. Parantaa olemassa olevia veden ominaisuuksia, jotta ne olisivat paremmin kuivatettavissa, navigoitavissa ja kaupallisesti hyödynnettävissä</w:t>
        <w:br/>
        <w:t xml:space="preserve">2. Tärkeää patojen, patojen ja muiden virtausten ja rantojen hallintalaitteiden rakentamisessa</w:t>
        <w:br/>
        <w:t xml:space="preserve">3. Auttaa arvokkaiden mineraaliesiintymien tai kaupallisesti arvokkaiden merieläinten talteenotossa</w:t>
        <w:br/>
        <w:br/>
        <w:t xml:space="preserve">Ruoppauksen haitat liittyvät esimerkiksi sen vakaviin ympäristövaikutuksiin:</w:t>
        <w:br/>
        <w:t xml:space="preserve">1. Ru</w:t>
      </w:r>
      <w:r>
        <w:t xml:space="preserve">haitat ovat</w:t>
        <w:t xml:space="preserve">se voi häiritä merisedimenttejä, mikä johtaa sekä lyhyen että pitkän aikavälin veden pilaantumiseen</w:t>
        <w:br/>
        <w:t xml:space="preserve">2. se voi tuhota tärkeitä merenpohjan ekosysteemejä</w:t>
        <w:br/>
        <w:t xml:space="preserve">3. se voi vapauttaa sedimenttiin sitoutuneita ihmisen aiheuttamia myrkkyjä</w:t>
        <w:br/>
        <w:t xml:space="preserve">. Kaikki edellä mainitut vaikutukset voivat vahingoittaa merkittävästi merieläinten populaatioita, saastuttaa juomavesilähteitä ja keskeyttää taloudellisen toiminnan, kuten kalastuksen.</w:t>
      </w:r>
    </w:p>
    <w:p>
      <w:r>
        <w:rPr>
          <w:b/>
          <w:u w:val="single"/>
        </w:rPr>
        <w:t xml:space="preserve">Asiakirja 9041</w:t>
      </w:r>
    </w:p>
    <w:p>
      <w:r>
        <w:rPr>
          <w:b/>
        </w:rPr>
        <w:t xml:space="preserve">Ohjeet</w:t>
      </w:r>
    </w:p>
    <w:p>
      <w:r>
        <w:t xml:space="preserve">Linuxin historia</w:t>
      </w:r>
    </w:p>
    <w:p>
      <w:r>
        <w:rPr>
          <w:b/>
        </w:rPr>
        <w:t xml:space="preserve">Konteksti</w:t>
      </w:r>
    </w:p>
    <w:p>
      <w:r>
        <w:t xml:space="preserve">Unix-käyttöjärjestelmä suunniteltiin ja toteutettiin vuonna 1969 AT&amp;T:n Bell Labsissa Yhdysvalloissa Ken Thompsonin, Dennis Ritchien, Douglas McIlroyn ja Joe Ossannan toimesta.[41] Unix julkaistiin ensimmäisen kerran vuonna 1971, ja se oli kirjoitettu kokonaan assembler-kielellä, kuten tuolloin oli tapana. Vuonna 1973 Dennis Ritchie kirjoitti sen uudelleen C-ohjelmointikielellä (lukuun ottamatta joitakin laitteisto- ja I/O-rutiineja). Unixin korkean tason kielitoteutuksen saatavuus helpotti sen siirtämistä eri tietokonealustoille.</w:t>
        <w:br/>
        <w:br/>
        <w:t xml:space="preserve"> Koska AT&amp;T:llä oli aiemmin ollut kilpailuoikeudenkäynti, joka kielsi sitä ryhtymästä tietokoneliiketoimintaan, se antoi käyttöjärjestelmän lähdekoodin liikesalaisuutena lisenssin kaikille sitä pyytäville. Tämän seurauksena Unix kasvoi nopeasti ja tuli laajalti käyttöön akateemisissa laitoksissa ja yrityksissä. Vuonna 1984 AT&amp;T luopui alueellisista toimintayhtiöistään ja vapautui velvollisuudestaan olla ryhtymättä tietokoneliiketoimintaan. Tästä velvollisuudesta vapautuneena Bell Labs alkoi myydä Unixia patentoituna tuotteena, jota käyttäjät eivät laillisesti saaneet muokata.</w:t>
        <w:br/>
        <w:br/>
        <w:t xml:space="preserve"> Onyx Systems alkoi myydä varhaisia mikrotietokoneisiin perustuvia Unix-työasemia vuonna 1980. Myöhemmin Stanfordin yliopiston opiskelijaprojektin sivutuotteena perustettu Sun Microsystems aloitti myös Unix-pohjaisten työasemien myynnin vuonna 1982. Vaikka Sunin työasemat eivät käyttäneet tavanomaista PC-laitteistoa, kuten myöhemmin kehitettiin Linuxia varten, se oli ensimmäinen onnistunut kaupallinen yritys levittää pääasiassa yhden käyttäjän mikrotietokonetta, jossa oli Unix-käyttöjärjestelmä.</w:t>
        <w:br/>
        <w:br/>
        <w:t xml:space="preserve"> Unixin ollessa yhä enemmän "lukittuna" omistusoikeudelliseen tuotteeseen, Richard Stallmanin vuonna 1983 käynnistämän GNU-projektin tavoitteena oli luoda "täydellinen Unix-yhteensopiva ohjelmistojärjestelmä", joka koostuisi kokonaan vapaista ohjelmistoista. Työ aloitettiin vuonna 1984[47]. Myöhemmin, vuonna 1985, Stallman perusti Free Software Foundationin ja kirjoitti GNU General Public License (GNU GPL) vuonna 1989. 1990-luvun alkuun mennessä monet käyttöjärjestelmässä tarvittavista ohjelmista (kuten kirjastot, kääntäjät, tekstieditorit, komentorivin komentorivi ja ikkunointijärjestelmä) olivat valmiita, mutta matalan tason elementit, kuten laiteajurit, daemonit ja GNU Hurdiksi kutsuttu ydin, olivat pysähdyksissä ja keskeneräisiä.</w:t>
        <w:br/>
        <w:br/>
        <w:t xml:space="preserve"> MINIXin loi tietotekniikan professori Andrew S. Tanenbaum, ja se julkaistiin vuonna 1987 minimaalisena Unixin kaltaisena käyttöjärjestelmänä, joka oli suunnattu opiskelijoille ja muille, jotka halusivat oppia käyttöjärjestelmän periaatteita. Vaikka MINIXin koko lähdekoodi oli vapaasti saatavilla, lisenssiehdot estivät sen olemisen vapaa ohjelmisto, kunnes lisenssi muuttui huhtikuussa 2000.</w:t>
        <w:br/>
        <w:br/>
        <w:t xml:space="preserve"> Vaikka 386BSD:tä, josta NetBSD, OpenBSD ja FreeBSD polveutuvat, ei julkaistu ennen vuotta 1992 oikeudellisten ongelmien vuoksi, sen kehitys edelsi Linuxin kehitystä.</w:t>
        <w:br/>
        <w:br/>
        <w:t xml:space="preserve"> Linus Torvalds on todennut useaan otteeseen, että jos GNU-ydin tai 386BSD olisi ollut saatavilla tuolloin (1991), hän ei luultavasti olisi luonut Linuxia.</w:t>
      </w:r>
    </w:p>
    <w:p>
      <w:r>
        <w:rPr>
          <w:b/>
        </w:rPr>
        <w:t xml:space="preserve">Vastaus</w:t>
      </w:r>
    </w:p>
    <w:p>
      <w:r>
        <w:t xml:space="preserve">Linux, tietokoneiden käyttöjärjestelmä, jonka suomalainen ohjelmistosuunnittelija Linus Torvalds ja Free Software Foundation (FSF) loivat 1990-luvun alussa.</w:t>
        <w:br/>
        <w:br/>
        <w:t xml:space="preserve"> Torvalds aloitti Linuxin kehittämisen ollessaan vielä opiskelija Helsingin yliopistossa luodakseen UNIX-käyttöjärjestelmän MINIXin kaltaisen järjestelmän. Vuonna 1991 hän julkaisi version 0.02. Linux-ytimen eli käyttöjärjestelmän ytimen versio 1.0 julkaistiin vuonna 1994. Samoihin aikoihin amerikkalainen ohjelmistokehittäjä Richard Stallman ja FSF pyrkivät luomaan avoimen lähdekoodin UNIXin kaltaisen käyttöjärjestelmän nimeltä GNU. Toisin kuin Torvalds, Stallman ja FSF aloittivat luomalla ensin apuohjelmia käyttöjärjestelmää varten. Nämä apuohjelmat lisättiin sitten Linuxin ytimeen, jotta saatiin luotua täydellinen järjestelmä nimeltä GNU/Linux, tai vähemmän tarkkaan ottaen vain Linux.</w:t>
      </w:r>
    </w:p>
    <w:p>
      <w:r>
        <w:rPr>
          <w:b/>
          <w:u w:val="single"/>
        </w:rPr>
        <w:t xml:space="preserve">Asiakirja 9042</w:t>
      </w:r>
    </w:p>
    <w:p>
      <w:r>
        <w:rPr>
          <w:b/>
        </w:rPr>
        <w:t xml:space="preserve">Ohjeet</w:t>
      </w:r>
    </w:p>
    <w:p>
      <w:r>
        <w:t xml:space="preserve">Mitä on vapaus?</w:t>
      </w:r>
    </w:p>
    <w:p>
      <w:r>
        <w:rPr>
          <w:b/>
        </w:rPr>
        <w:t xml:space="preserve">Vastaus</w:t>
      </w:r>
    </w:p>
    <w:p>
      <w:r>
        <w:t xml:space="preserve">Vapaus voi tarkoittaa eri ihmisille eri asioita. Usein vapauden määritelmä perustuu maantieteelliseen sijaintiin, ikään, sukupuoleen ja jopa mielialaan. Esimerkiksi Yhdysvalloissa ihmiset yhdistävät joskus vapauden kykyyn puhua, ajatella ja tuntea niin kuin he haluavat.</w:t>
      </w:r>
    </w:p>
    <w:p>
      <w:r>
        <w:rPr>
          <w:b/>
          <w:u w:val="single"/>
        </w:rPr>
        <w:t xml:space="preserve">Asiakirja 9043</w:t>
      </w:r>
    </w:p>
    <w:p>
      <w:r>
        <w:rPr>
          <w:b/>
        </w:rPr>
        <w:t xml:space="preserve">Ohjeet</w:t>
      </w:r>
    </w:p>
    <w:p>
      <w:r>
        <w:t xml:space="preserve">Nimeä joitakin Below Deck -ohjelman bravolebrittejä</w:t>
      </w:r>
    </w:p>
    <w:p>
      <w:r>
        <w:rPr>
          <w:b/>
        </w:rPr>
        <w:t xml:space="preserve">Vastaus</w:t>
      </w:r>
    </w:p>
    <w:p>
      <w:r>
        <w:t xml:space="preserve">Kapteeni Lee Rosbach, keittiömestari Rachel Hargrove, Stew Fraser Olender ja entinen Chief Stew Kate Chastain.</w:t>
      </w:r>
    </w:p>
    <w:p>
      <w:r>
        <w:rPr>
          <w:b/>
          <w:u w:val="single"/>
        </w:rPr>
        <w:t xml:space="preserve">Asiakirja 9044</w:t>
      </w:r>
    </w:p>
    <w:p>
      <w:r>
        <w:rPr>
          <w:b/>
        </w:rPr>
        <w:t xml:space="preserve">Ohjeet</w:t>
      </w:r>
    </w:p>
    <w:p>
      <w:r>
        <w:t xml:space="preserve">Jos matkustan Berkeleystä San Franciscoon, mitä julkisia kulkuvälineitä on tarjolla?</w:t>
      </w:r>
    </w:p>
    <w:p>
      <w:r>
        <w:rPr>
          <w:b/>
        </w:rPr>
        <w:t xml:space="preserve">Vastaus</w:t>
      </w:r>
    </w:p>
    <w:p>
      <w:r>
        <w:t xml:space="preserve">Voit matkustaa San Franciscoon Berkeleystä julkisilla liikennevälineillä Bartilla, Transbay Busilla tai Oakland &amp; Alameda -lautalla.</w:t>
      </w:r>
    </w:p>
    <w:p>
      <w:r>
        <w:rPr>
          <w:b/>
          <w:u w:val="single"/>
        </w:rPr>
        <w:t xml:space="preserve">Asiakirja 9045</w:t>
      </w:r>
    </w:p>
    <w:p>
      <w:r>
        <w:rPr>
          <w:b/>
        </w:rPr>
        <w:t xml:space="preserve">Ohjeet</w:t>
      </w:r>
    </w:p>
    <w:p>
      <w:r>
        <w:t xml:space="preserve">Kerro minulle, ovatko nämä taiteilijoita vai jalkapalloilijoita: Andy Warhol, Joe Montana, Jackson Pollock, Tom Brady, Mark Rothko.</w:t>
      </w:r>
    </w:p>
    <w:p>
      <w:r>
        <w:rPr>
          <w:b/>
        </w:rPr>
        <w:t xml:space="preserve">Vastaus</w:t>
      </w:r>
    </w:p>
    <w:p>
      <w:r>
        <w:t xml:space="preserve">Andy Warhol oli yhdysvaltalainen taiteilija ja pop-taiteen liikkeen johtohahmo.</w:t>
        <w:br/>
        <w:t xml:space="preserve"> Joe Montana on yhdysvaltalainen jalkapallopelaaja, joka pelasi National Football Leaguessa (NFL).</w:t>
        <w:br/>
        <w:t xml:space="preserve"> Jackson Pollock oli yhdysvaltalainen taidemaalari ja abstraktin ekspressionismin merkittävä hahmo.</w:t>
        <w:br/>
        <w:t xml:space="preserve"> Tom Brady on amerikkalainen jalkapallopelaaja, joka pelasi National Football Leaguessa (NFL).</w:t>
        <w:br/>
        <w:t xml:space="preserve"> Mark Rothko oli latvialais-amerikkalainen abstrakti taidemaalari.</w:t>
      </w:r>
    </w:p>
    <w:p>
      <w:r>
        <w:rPr>
          <w:b/>
          <w:u w:val="single"/>
        </w:rPr>
        <w:t xml:space="preserve">Asiakirja 9046</w:t>
      </w:r>
    </w:p>
    <w:p>
      <w:r>
        <w:rPr>
          <w:b/>
        </w:rPr>
        <w:t xml:space="preserve">Ohjeet</w:t>
      </w:r>
    </w:p>
    <w:p>
      <w:r>
        <w:t xml:space="preserve">Kuka on maailman paras jalkapalloilija?</w:t>
      </w:r>
    </w:p>
    <w:p>
      <w:r>
        <w:rPr>
          <w:b/>
        </w:rPr>
        <w:t xml:space="preserve">Vastaus</w:t>
      </w:r>
    </w:p>
    <w:p>
      <w:r>
        <w:t xml:space="preserve">On monia tapoja määrittää, kuka on tämän hetken paras jalkapalloilija.</w:t>
        <w:br/>
        <w:br/>
        <w:t xml:space="preserve"> Jotkut sanoisivat, että Ballon d'Or -palkinto tekee tämän työn puolestamme, sillä se nimeää pelin parhaan pelaajan tällä hetkellä. Tällä hetkellä se on Real Madridin Karim Benzema, joka voitti vuoden 2021/22 palkinnon johdettuaan Los Blancosin La Ligan ja Mestarien liigan tuplamestaruuteen.</w:t>
        <w:br/>
        <w:br/>
        <w:t xml:space="preserve"> Toiset sanoisivat, että parhaiten palkattu pelaaja on paras. Se olisi Kylian Mbappe, jonka uusi PSG-sopimus voi tarkoittaa, että ranskalaisjoukkue voi pulittaa silmiä hivelevän 630 miljoonaa euroa kesällä 2022 allekirjoittamansa uuden kolmivuotisen sopimuksen aikana. Mbappea pidetään tällä hetkellä parhaana nuorena pelaajana, joka on koristanut suositun FIFA-videopelin kantta viimeiset kaksi vuotta.</w:t>
        <w:br/>
        <w:br/>
        <w:t xml:space="preserve"> Vielä useampi voisi väittää, että eniten maaleja tehnyt pelaaja olisi paras pelaaja. Silloin maailman parhaaksi pelaajaksi nousisi Cristiano Ronaldo, jonka kaikkien aikojen ennätys on yli 800 maalia seuralle ja maalle. Aivan hänen takanaan on hänen kilpailijansa Lionel Messi, joka on myös kerännyt paljon enemmän syöttöjä kuin portugalilainen kollegansa. Nuorella hyökkääjällä Erling Haalandilla saattaa kuitenkin olla tähän jotain sanottavaa, sillä hänen uskomaton alkukautensa Valioliigassa on johtanut siihen, että hän on rikkonut liigan yhden kauden maaliennätyksen.</w:t>
        <w:br/>
        <w:br/>
        <w:t xml:space="preserve"> Tämä näyttää kuitenkin jättävän huomiotta ne, jotka pelaavat muilla pelipaikoilla, kuten vuoden 2018 Ballon d'Or -voittaja Luka Modric, jonka keskikentän loistokkuus johti Kroatian viime MM-finaaliin, tai vuoden 2022 Yashin-palkinnon voittaja Thibaut Courtois, jonka maalivahtipelin sankariteot toivat hänelle Mestarien liigan loppuottelussa 2022 ottelun miehen palkinnon.</w:t>
      </w:r>
    </w:p>
    <w:p>
      <w:r>
        <w:rPr>
          <w:b/>
          <w:u w:val="single"/>
        </w:rPr>
        <w:t xml:space="preserve">Asiakirja 9047</w:t>
      </w:r>
    </w:p>
    <w:p>
      <w:r>
        <w:rPr>
          <w:b/>
        </w:rPr>
        <w:t xml:space="preserve">Ohjeet</w:t>
      </w:r>
    </w:p>
    <w:p>
      <w:r>
        <w:t xml:space="preserve">Kuka on savuketta polttava mies?</w:t>
      </w:r>
    </w:p>
    <w:p>
      <w:r>
        <w:rPr>
          <w:b/>
        </w:rPr>
        <w:t xml:space="preserve">Vastaus</w:t>
      </w:r>
    </w:p>
    <w:p>
      <w:r>
        <w:t xml:space="preserve">Savuketta polttava mies on fiktiivinen hahmo televisiosarjasta "The X-Files". Hänen nimensä paljastui sarjan myöhemmillä kausilla C.G.B. Spenderiksi. Häntä esitti William B. Davis.</w:t>
      </w:r>
    </w:p>
    <w:p>
      <w:r>
        <w:rPr>
          <w:b/>
          <w:u w:val="single"/>
        </w:rPr>
        <w:t xml:space="preserve">Asiakirja 9048</w:t>
      </w:r>
    </w:p>
    <w:p>
      <w:r>
        <w:rPr>
          <w:b/>
        </w:rPr>
        <w:t xml:space="preserve">Ohjeet</w:t>
      </w:r>
    </w:p>
    <w:p>
      <w:r>
        <w:t xml:space="preserve">Anna minulle ideoita siitä, minne minun pitäisi mennä lomalle.</w:t>
      </w:r>
    </w:p>
    <w:p>
      <w:r>
        <w:rPr>
          <w:b/>
        </w:rPr>
        <w:t xml:space="preserve">Vastaus</w:t>
      </w:r>
    </w:p>
    <w:p>
      <w:r>
        <w:t xml:space="preserve">Voisit lähteä ranta- tai lomakylälomalle esimerkiksi Karibialle, Havaijille tai Malesiaan, jossa voit rentoutua meren rannalla cocktailia juoden, uida, snorklata tai kokeilla vesiurheilua. Vaihtoehtoisesti voisit mennä kansallispuistoon, kuten Yellowstoneen tai Grand Canyoniin, jossa voit vaeltaa ja nauttia kauniista luonnosta. Euroopassakin on monia jännittäviä lomavaihtoehtoja: voisit myös käydä jäähotellissa Suomessa, ratsastaa gondalalla Venetsiassa tai vierailla Buckinghamin palatsissa, kuninkaan kodissa, Lontoossa.</w:t>
      </w:r>
    </w:p>
    <w:p>
      <w:r>
        <w:rPr>
          <w:b/>
          <w:u w:val="single"/>
        </w:rPr>
        <w:t xml:space="preserve">Asiakirja 9049</w:t>
      </w:r>
    </w:p>
    <w:p>
      <w:r>
        <w:rPr>
          <w:b/>
        </w:rPr>
        <w:t xml:space="preserve">Ohjeet</w:t>
      </w:r>
    </w:p>
    <w:p>
      <w:r>
        <w:t xml:space="preserve">miksi nesteytys on niin tärkeää?</w:t>
      </w:r>
    </w:p>
    <w:p>
      <w:r>
        <w:rPr>
          <w:b/>
        </w:rPr>
        <w:t xml:space="preserve">Vastaus</w:t>
      </w:r>
    </w:p>
    <w:p>
      <w:r>
        <w:t xml:space="preserve">Vesi on erittäin hyväksi sinulle, koska se auttaa pitämään sinut nesteytettynä.  Kehosi tarvitsee vettä lähes kaikkiin toimintoihin.  Kun olet hyvin nesteytetty, näytät nuoremmalta, koska ihosi on kimmoisampi.  Voit ajatella selkeämmin, koska aivosi ovat nesteytetyt.  Lihaksesi palautuvat nopeammin, ja ruoansulatuksesi toimii paremmin.  Kahvi ja sokerijuomat kuivattavat sinua, joten jos nautit niitä, varmista, että täydennät nesteitäsi lisäämällä vettä, jotta saat nesteytettyä.</w:t>
      </w:r>
    </w:p>
    <w:p>
      <w:r>
        <w:rPr>
          <w:b/>
          <w:u w:val="single"/>
        </w:rPr>
        <w:t xml:space="preserve">Asiakirja 9050</w:t>
      </w:r>
    </w:p>
    <w:p>
      <w:r>
        <w:rPr>
          <w:b/>
        </w:rPr>
        <w:t xml:space="preserve">Ohjeet</w:t>
      </w:r>
    </w:p>
    <w:p>
      <w:r>
        <w:t xml:space="preserve">Mikä oli Ghazi-hyökkäys Intian niemimaalla?</w:t>
      </w:r>
    </w:p>
    <w:p>
      <w:r>
        <w:rPr>
          <w:b/>
        </w:rPr>
        <w:t xml:space="preserve">Konteksti</w:t>
      </w:r>
    </w:p>
    <w:p>
      <w:r>
        <w:t xml:space="preserve">PNS/M Ghazi (S-130) (aiemmin USS Diablo (SS-479); raportointinimi: Ghazi), SJ, oli Tench-luokan diesel-sähkökäyttöinen sukellusvene, Pakistanin laivaston ensimmäinen nopean hyökkäyksen sukellusvene. Se vuokrattiin Yhdysvaltain laivastolta vuonna 1963.</w:t>
        <w:br/>
        <w:br/>
        <w:t xml:space="preserve"> Alus palveli Yhdysvaltain laivastossa vuosina 1945-1963, ja se lainattiin Pakistanille Security Assistance Program -ohjelman puitteissa neljän vuoden vuokrasopimuksella sen jälkeen, kun Ayubin hallinto oli onnistuneesti neuvotellut Kennedyn hallinnon kanssa sen hankkimisesta. 1964 se liittyi Pakistanin laivastoon, ja se osallistui sotatoimiin Intian ja Pakistanin sotatoimialueilla vuoden 1965 ja myöhemmin vuoden 1971 sodissa.</w:t>
        <w:br/>
        <w:br/>
        <w:t xml:space="preserve"> Vuonna 1968 Ghazi suoritti Suezin kanavan sulkeutumisen vuoksi vedenalaisen Afrikan ja Euroopan eteläosien kiertomatkan Intian valtameren kautta Atlantin valtamereen, jotta se voitaisiin varustaa ja päivittää Gölcükissä Turkissa. Sukellusvene voitiin aseistaa jopa 28 Mk.14-torpedolla, ja sen varustukseen lisättiin miinanlaskuominaisuudet osana kunnostusta.</w:t>
        <w:br/>
        <w:br/>
        <w:t xml:space="preserve"> Ghazi aloitti ainoana sukellusveneenä Intian ja Pakistanin välisessä sodassa vuonna 1965, ja se pysyi Pakistanin laivaston lippulaivana siihen asti, kunnes se upposi salaperäisissä olosuhteissa lähellä Intian itärannikkoa suorittaessaan merivoimien operaatioita matkalla Bengalinlahdelle. Vaikka Intian laivasto katsoo Ghazin uppoamisen johtuneen sen hävittäjästä INS Rajputista, Pakistanin sotilaallisissa selvityksissä ja katsauksissa todettiin, että "sukellusvene upposi joko sisäisen räjähdyksen tai sukellusveneen Visakhapatnamin sataman edustalla asettamien miinojen vahingossa tapahtuneen räjähtämisen vuoksi".</w:t>
        <w:br/>
        <w:br/>
        <w:t xml:space="preserve"> Vuonna 2010 Intian laivasto tuhosi kaikki tiedot asiaa koskevista tutkimuksistaan. Monet pitävät tätä yrityksenä väärentää historiaa. intialaiset historioitsijat pitävät Ghazin uppoamista kuitenkin merkittävänä tapahtumana, sillä he ovat kuvailleet uppoamista yhdeksi "vuoden 1971 sodan viimeisistä ratkaisemattomista suurimmista mysteereistä".</w:t>
      </w:r>
    </w:p>
    <w:p>
      <w:r>
        <w:rPr>
          <w:b/>
        </w:rPr>
        <w:t xml:space="preserve">Vastaus</w:t>
      </w:r>
    </w:p>
    <w:p>
      <w:r>
        <w:t xml:space="preserve">Ghazi oli Pakistanin laivaston sotasukellusvene. Sukellusvene oli Pakistanin lippulaiva sukellusvene. Yhdysvaltain laivasto lainasi sen. Vuoden 1971 sodassa Intian niemimaalla Ghazi-sukellusvene upposi erinäisten tuntemattomien olosuhteiden vuoksi. Pakistanin laivasto oli asettanut alueelle useita vedenalaisia miinoja. Kyseessä saattoi olla Intian laivaston hyökkäys ja/tai yksi itse asettamistaan miinoista. On epäselvää, mitä tarkalleen ottaen tapahtui, mutta Intian laivasto tuhosi kaikki tutkimuksiaan koskevat tiedot vuonna 2010.</w:t>
      </w:r>
    </w:p>
    <w:p>
      <w:r>
        <w:rPr>
          <w:b/>
          <w:u w:val="single"/>
        </w:rPr>
        <w:t xml:space="preserve">Asiakirja 9051</w:t>
      </w:r>
    </w:p>
    <w:p>
      <w:r>
        <w:rPr>
          <w:b/>
        </w:rPr>
        <w:t xml:space="preserve">Ohjeet</w:t>
      </w:r>
    </w:p>
    <w:p>
      <w:r>
        <w:t xml:space="preserve">Miksi Chicagossa tuulee niin paljon?</w:t>
      </w:r>
    </w:p>
    <w:p>
      <w:r>
        <w:rPr>
          <w:b/>
        </w:rPr>
        <w:t xml:space="preserve">Vastaus</w:t>
      </w:r>
    </w:p>
    <w:p>
      <w:r>
        <w:t xml:space="preserve">Suuri osa Chicagon tuulesta tulee läheisen Michigan-järven yläpuolelta. Aurinko lämmittää maata nopeammin kuin järven vettä. Kun kaupungin ilma nousee, järven yläpuolella oleva viileämpi ilma siirtyy kohti maata. Ilman liike saa aikaan paljon tuulta.</w:t>
      </w:r>
    </w:p>
    <w:p>
      <w:r>
        <w:rPr>
          <w:b/>
          <w:u w:val="single"/>
        </w:rPr>
        <w:t xml:space="preserve">Asiakirja 9052</w:t>
      </w:r>
    </w:p>
    <w:p>
      <w:r>
        <w:rPr>
          <w:b/>
        </w:rPr>
        <w:t xml:space="preserve">Ohjeet</w:t>
      </w:r>
    </w:p>
    <w:p>
      <w:r>
        <w:t xml:space="preserve">Mikä on Lady Gagan oikea nimi?</w:t>
      </w:r>
    </w:p>
    <w:p>
      <w:r>
        <w:rPr>
          <w:b/>
        </w:rPr>
        <w:t xml:space="preserve">Konteksti</w:t>
      </w:r>
    </w:p>
    <w:p>
      <w:r>
        <w:t xml:space="preserve">Stefani Joanne Angelina Germanotta (/ˈstɛfəni ˌdʒɜːrməˈnɒtə/ (kuuntele) STEF-ən-ee JUR-mə-NOT-ə; s. 28. maaliskuuta 1986), joka tunnetaan ammattimaisesti nimellä Lady Gaga, on yhdysvaltalainen laulaja, lauluntekijä ja näyttelijä. Hänet tunnetaan imagon uudelleenkeksinnöistään ja musiikillisesta monipuolisuudestaan. Gaga aloitti esiintymisen teini-ikäisenä laulamalla open mic -illoissa ja näyttelemällä koulunäytelmissä. Hän opiskeli Collaborative Arts Project 21:ssä New Yorkin yliopiston Tisch School of the Artsin kautta ennen kuin jätti opinnot kesken ja aloitti uran musiikin parissa. Def Jam Recordingsin purettua hänen sopimuksensa hän työskenteli lauluntekijänä Sony/ATV Music Publishingille, jossa hän teki vuonna 2007 yhteisen sopimuksen Interscope Recordsin ja KonLive Distributionin kanssa. Gaga teki läpimurtonsa seuraavana vuonna debyytti-studioalbumillaan The Fame ja sen listaykkösiksi nousseilla singleillä "Just Dance" ja "Poker Face". Myöhemmin albumi julkaistiin uudelleen sisältäen laajennetun levyn The Fame Monster (2009), joka tuotti menestyneet singlet "Bad Romance", "Telephone" ja "Alejandro".</w:t>
      </w:r>
    </w:p>
    <w:p>
      <w:r>
        <w:rPr>
          <w:b/>
        </w:rPr>
        <w:t xml:space="preserve">Vastaus</w:t>
      </w:r>
    </w:p>
    <w:p>
      <w:r>
        <w:t xml:space="preserve">Lady Gaga on Stefani Joanne Angelina Germanottan ammattinimi.</w:t>
      </w:r>
    </w:p>
    <w:p>
      <w:r>
        <w:rPr>
          <w:b/>
          <w:u w:val="single"/>
        </w:rPr>
        <w:t xml:space="preserve">Asiakirja 9053</w:t>
      </w:r>
    </w:p>
    <w:p>
      <w:r>
        <w:rPr>
          <w:b/>
        </w:rPr>
        <w:t xml:space="preserve">Ohjeet</w:t>
      </w:r>
    </w:p>
    <w:p>
      <w:r>
        <w:t xml:space="preserve">Milloin Lure of the Swamp julkaistiin?</w:t>
      </w:r>
    </w:p>
    <w:p>
      <w:r>
        <w:rPr>
          <w:b/>
        </w:rPr>
        <w:t xml:space="preserve">Konteksti</w:t>
      </w:r>
    </w:p>
    <w:p>
      <w:r>
        <w:t xml:space="preserve">Lure of the Swamp on Hubert Cornfieldin ohjaama ja William Georgen käsikirjoittama yhdysvaltalainen draamaelokuva vuodelta 1957, joka perustuu Gil Brewerin samannimiseen romaaniin vuodelta 1953. Elokuvan pääosissa nähdään Marshall Thompson, Willard Parker, Joan Vohs, Jack Elam, Leo Gordon ja Joan Lora. Elokuvan julkaisi toukokuussa 1957 20th Century-Fox.</w:t>
      </w:r>
    </w:p>
    <w:p>
      <w:r>
        <w:rPr>
          <w:b/>
        </w:rPr>
        <w:t xml:space="preserve">Vastaus</w:t>
      </w:r>
    </w:p>
    <w:p>
      <w:r>
        <w:t xml:space="preserve">Lure of the Swamp on Hubert Cornfieldin ohjaama ja William Georgen käsikirjoittama yhdysvaltalainen draamaelokuva, jonka 20th Century-Fox julkaisi toukokuussa 1957. Lure of the Swamp perustuu Gil Brewerin samannimiseen romaaniin vuodelta 1953.</w:t>
      </w:r>
    </w:p>
    <w:p>
      <w:r>
        <w:rPr>
          <w:b/>
          <w:u w:val="single"/>
        </w:rPr>
        <w:t xml:space="preserve">Asiakirja 9054</w:t>
      </w:r>
    </w:p>
    <w:p>
      <w:r>
        <w:rPr>
          <w:b/>
        </w:rPr>
        <w:t xml:space="preserve">Ohjeet</w:t>
      </w:r>
    </w:p>
    <w:p>
      <w:r>
        <w:t xml:space="preserve">Kerro joitakin yksityiskohtia Pariisin kaupungista annetusta tekstistä.</w:t>
      </w:r>
    </w:p>
    <w:p>
      <w:r>
        <w:rPr>
          <w:b/>
        </w:rPr>
        <w:t xml:space="preserve">Konteksti</w:t>
      </w:r>
    </w:p>
    <w:p>
      <w:r>
        <w:t xml:space="preserve">Pariisi (englanti: /ˈpærɪs/; ranskan ääntäminen: [paʁi] ( kuuntele)) on Ranskan pääkaupunki ja väkirikkain kaupunki, jonka virallinen arvioitu asukasluku 1. tammikuuta 2023 on 2 102 650 asukasta yli 105 km²:n alueella, mikä tekee siitä Euroopan unionin neljänneksi väkirikkaimman kaupungin ja maailman 30. tiheimmin asutun kaupungin vuonna 2022. Pariisi on 1600-luvulta lähtien ollut yksi maailman tärkeimmistä rahoituksen, diplomatian, kaupan, muodin, gastronomian ja tieteen keskuksista. Johtavan asemansa vuoksi taiteissa ja tieteissä sekä varhaisen ja laajan katuvalaistusjärjestelmänsä ansiosta Pariisi tunnettiin 1800-luvulla "valon kaupunkina". Ennen toista maailmansotaa sitä kutsuttiin Lontoon tavoin joskus myös maailman pääkaupungiksi.</w:t>
      </w:r>
    </w:p>
    <w:p>
      <w:r>
        <w:rPr>
          <w:b/>
        </w:rPr>
        <w:t xml:space="preserve">Vastaus</w:t>
      </w:r>
    </w:p>
    <w:p>
      <w:r>
        <w:t xml:space="preserve">1.</w:t>
        <w:tab/>
        <w:t xml:space="preserve">Pariisi on Ranskan pääkaupunki ja väkirikkain kaupunki, jonka virallinen arvioitu asukasluku on 2 102 650 asukasta 1. tammikuuta 2023 ja jonka pinta-ala on yli 105 km² (41 sq mi).</w:t>
        <w:br/>
        <w:t xml:space="preserve"> 2.</w:t>
        <w:tab/>
        <w:t xml:space="preserve"> Vuonna 2022 se oli maailman 30. väkirikkain kaupunki ja Euroopan unionin neljänneksi väkirikkain kaupunki.</w:t>
        <w:br/>
        <w:t xml:space="preserve"> 3.</w:t>
        <w:tab/>
        <w:t xml:space="preserve"> 1600-luvulta lähtien Pariisi on ollut yksi tieteen, kaupan, muodin, diplomatian ja gastronomian tärkeimmistä keskuksista.</w:t>
        <w:br/>
        <w:t xml:space="preserve"> 4.</w:t>
        <w:tab/>
        <w:t xml:space="preserve"> Se ansaitsi 1800-luvulla nimityksen "valon kaupunki" taiteen ja tieteen merkittävyyden sekä varhaisen ja kattavan katuvalaistusjärjestelmänsä ansiosta.</w:t>
        <w:br/>
        <w:t xml:space="preserve"> 5.</w:t>
        <w:tab/>
        <w:t xml:space="preserve"> Sitä kutsuttiin joskus maailman pääkaupungiksi, aivan kuten Lontoo oli ollut ennen toista maailmansotaa.</w:t>
      </w:r>
    </w:p>
    <w:p>
      <w:r>
        <w:rPr>
          <w:b/>
          <w:u w:val="single"/>
        </w:rPr>
        <w:t xml:space="preserve">Asiakirja 9055</w:t>
      </w:r>
    </w:p>
    <w:p>
      <w:r>
        <w:rPr>
          <w:b/>
        </w:rPr>
        <w:t xml:space="preserve">Ohjeet</w:t>
      </w:r>
    </w:p>
    <w:p>
      <w:r>
        <w:t xml:space="preserve">Millä nimellä Veronica Rothin Divergent-sarjassa kutsutaan ihmisiä, jotka eivät sovi mihinkään tiettyyn ryhmään?</w:t>
      </w:r>
    </w:p>
    <w:p>
      <w:r>
        <w:rPr>
          <w:b/>
        </w:rPr>
        <w:t xml:space="preserve">Vastaus</w:t>
      </w:r>
    </w:p>
    <w:p>
      <w:r>
        <w:t xml:space="preserve">Divergentit ovat ihmisiä, joita ei voida luokitella selkeästi tiettyyn ryhmään.</w:t>
      </w:r>
    </w:p>
    <w:p>
      <w:r>
        <w:rPr>
          <w:b/>
          <w:u w:val="single"/>
        </w:rPr>
        <w:t xml:space="preserve">Asiakirja 9056</w:t>
      </w:r>
    </w:p>
    <w:p>
      <w:r>
        <w:rPr>
          <w:b/>
        </w:rPr>
        <w:t xml:space="preserve">Ohjeet</w:t>
      </w:r>
    </w:p>
    <w:p>
      <w:r>
        <w:t xml:space="preserve">Mitkä ovat parhaat graafitietokannat?</w:t>
      </w:r>
    </w:p>
    <w:p>
      <w:r>
        <w:rPr>
          <w:b/>
        </w:rPr>
        <w:t xml:space="preserve">Vastaus</w:t>
      </w:r>
    </w:p>
    <w:p>
      <w:r>
        <w:t xml:space="preserve">1.</w:t>
        <w:t xml:space="preserve">Neo4j</w:t>
        <w:br/>
        <w:t xml:space="preserve">2.</w:t>
        <w:t xml:space="preserve">Microsoft Azure Cosmos DB</w:t>
        <w:br/>
        <w:t xml:space="preserve">3.</w:t>
        <w:t xml:space="preserve">Virtuoso</w:t>
        <w:br/>
        <w:t xml:space="preserve">4.</w:t>
        <w:t xml:space="preserve">ArangoDB</w:t>
        <w:br/>
        <w:t xml:space="preserve">5. Amazon Neptune</w:t>
      </w:r>
    </w:p>
    <w:p>
      <w:r>
        <w:rPr>
          <w:b/>
          <w:u w:val="single"/>
        </w:rPr>
        <w:t xml:space="preserve">Asiakirja 9057</w:t>
      </w:r>
    </w:p>
    <w:p>
      <w:r>
        <w:rPr>
          <w:b/>
        </w:rPr>
        <w:t xml:space="preserve">Ohjeet</w:t>
      </w:r>
    </w:p>
    <w:p>
      <w:r>
        <w:t xml:space="preserve">Anna minulle yleiskatsaus inspiraation kehittämiseen Barbie perustuu tähän kohtaan nojalla</w:t>
      </w:r>
    </w:p>
    <w:p>
      <w:r>
        <w:rPr>
          <w:b/>
        </w:rPr>
        <w:t xml:space="preserve">Konteksti</w:t>
      </w:r>
    </w:p>
    <w:p>
      <w:r>
        <w:t xml:space="preserve">Ruth Handler seurasi tyttärensä Barbaran leikkiä paperinukeilla ja huomasi, että tämä nautti usein aikuisten roolien antamisesta. Tuohon aikaan useimmat lasten leikkinuket esittivät pikkulapsia. Handler tajusi, että markkinoilla saattoi olla aukko, ja ehdotti Mattel-leluyhtiön perustajan Elliot-miehelleen ideaa aikuisen ruumiin omaavasta nukesta.</w:t>
        <w:t xml:space="preserve">Hän ei ollut ideasta innostunut, kuten eivät myöskään Mattelin johtajat.</w:t>
        <w:br/>
        <w:br/>
        <w:t xml:space="preserve">Vuonna 1956 tehdyllä Euroopan-matkalla lastensa Barbaran ja Kennethin kanssa Ruth Handler törmäsi saksalaiseen Bild Lilli -nimiseen lelunukkeen.[10] Aikuisen hahmon omaava nukke oli juuri sellainen kuin Handlerilla oli mielessään, joten hän osti niitä kolme kappaletta. Hän antoi yhden tyttärelleen ja vei muut takaisin Mattelille. Lilli-nukke perustui suosittuun hahmoon, joka esiintyi Reinhard Beuthinin Bild-lehteen piirtämässä sarjakuvassa. Lilli oli vaalea pommi, työtätekevä tyttö, joka tiesi, mitä halusi, ja joka käytti miehiä hyväkseen saadakseen haluamansa. Lilli-nukkea myytiin ensimmäisen kerran Saksassa vuonna 1955, ja vaikka sitä alun perin myytiin aikuisille, siitä tuli suosittu lasten keskuudessa, jotka nauttivat nuken pukemisesta erikseen saatavilla oleviin asuihin[11].</w:t>
      </w:r>
    </w:p>
    <w:p>
      <w:r>
        <w:rPr>
          <w:b/>
        </w:rPr>
        <w:t xml:space="preserve">Vastaus</w:t>
      </w:r>
    </w:p>
    <w:p>
      <w:r>
        <w:t xml:space="preserve">Barbie-nuken keksi Ruth Handler, joka sai innoituksensa saksalaisesta Bild Lilli -nukesta. Toisin kuin useimmat amerikkalaiset nuket, jotka olivat pikkulapsia, Lilli oli aikuinen. Ruth innostui tekemään samantyyppisen nuken tyttärelleen, koska hän huomasi tyttärensä pitävän siitä, että hänen tyttärensä antoi nukilleen mielellään aikuisten rullia.</w:t>
      </w:r>
    </w:p>
    <w:p>
      <w:r>
        <w:rPr>
          <w:b/>
          <w:u w:val="single"/>
        </w:rPr>
        <w:t xml:space="preserve">Asiakirja 9058</w:t>
      </w:r>
    </w:p>
    <w:p>
      <w:r>
        <w:rPr>
          <w:b/>
        </w:rPr>
        <w:t xml:space="preserve">Ohjeet</w:t>
      </w:r>
    </w:p>
    <w:p>
      <w:r>
        <w:t xml:space="preserve">Mikä on XGBoost-algoritmi?</w:t>
      </w:r>
    </w:p>
    <w:p>
      <w:r>
        <w:rPr>
          <w:b/>
        </w:rPr>
        <w:t xml:space="preserve">Vastaus</w:t>
      </w:r>
    </w:p>
    <w:p>
      <w:r>
        <w:t xml:space="preserve">XGBoost on vankka koneoppimisalgoritmi, joka auttaa sinua ymmärtämään tietojasi ja tekemään parempia päätöksiä. XGBoost on gradienttikorotuksen päätöspuiden toteutus. Tietotutkijat ja tutkijat ympäri maailmaa ovat käyttäneet sitä optimoidakseen koneoppimismallejaan. LightGBM on toinen yleinen, siihen liittyvä kirjasto Gradient Boosting -algoritmin koulutukseen. Sekä XGBoost että LightGBM ovat avoimen lähdekoodin kirjastoja, ja niitä käytetään monissa koneoppimistehtävissä. LightGBM on yleensä nopeampi koulutettaessa suuria tietokokonaisuuksia.</w:t>
      </w:r>
    </w:p>
    <w:p>
      <w:r>
        <w:rPr>
          <w:b/>
          <w:u w:val="single"/>
        </w:rPr>
        <w:t xml:space="preserve">Asiakirja 9059</w:t>
      </w:r>
    </w:p>
    <w:p>
      <w:r>
        <w:rPr>
          <w:b/>
        </w:rPr>
        <w:t xml:space="preserve">Ohjeet</w:t>
      </w:r>
    </w:p>
    <w:p>
      <w:r>
        <w:t xml:space="preserve">Mikä on romanttinen runo maailmankaikkeudesta ja ajasta?</w:t>
      </w:r>
    </w:p>
    <w:p>
      <w:r>
        <w:rPr>
          <w:b/>
        </w:rPr>
        <w:t xml:space="preserve">Vastaus</w:t>
      </w:r>
    </w:p>
    <w:p>
      <w:r>
        <w:t xml:space="preserve">Maailmankaikkeudessa tiedän</w:t>
        <w:br/>
        <w:br/>
        <w:t xml:space="preserve">Maailmankaikkeudessa tiedän</w:t>
        <w:br/>
        <w:t xml:space="preserve">Emme ole Täällä</w:t>
        <w:br/>
        <w:t xml:space="preserve">Olemme kaivanneet to</w:t>
        <w:br/>
        <w:t xml:space="preserve">Siksi Täällä tunnemme olevamme epäsynkronisia</w:t>
        <w:br/>
        <w:t xml:space="preserve">Se on aavemainen tunnistaminen</w:t>
        <w:br/>
        <w:t xml:space="preserve">Kuulen sydämesi</w:t>
        <w:br/>
        <w:t xml:space="preserve">Olen puhunut sinulle ennenkin; ennen Nyt</w:t>
        <w:br/>
        <w:t xml:space="preserve">Jaettu sama vakaumus</w:t>
        <w:br/>
        <w:t xml:space="preserve">Mutta se on vain pehmeä vihje Täällä</w:t>
        <w:br/>
        <w:t xml:space="preserve">Kuin deja vu</w:t>
        <w:br/>
        <w:br/>
        <w:t xml:space="preserve">Onko se aikaa vai tilaa?</w:t>
        <w:br/>
        <w:t xml:space="preserve">Se ei koskaan olisi menneisyys</w:t>
        <w:br/>
        <w:t xml:space="preserve">Menneisyys on vanhaa ja se on ollut, tehty</w:t>
        <w:br/>
        <w:t xml:space="preserve">Menneisyys on sitä, kun tunnustamme Nyt; hetki, jolloin mietimme</w:t>
        <w:br/>
        <w:br/>
        <w:t xml:space="preserve">Hetki, jolloin huomaamme, että taas kerran aika on pettänyt meidät</w:t>
        <w:br/>
        <w:t xml:space="preserve">Epäilyksen siemenineen</w:t>
        <w:br/>
        <w:t xml:space="preserve">Ja viisauden merkkeineen..</w:t>
        <w:br/>
        <w:t xml:space="preserve">Se välttämätön varovaisuus, jota rakennetaan tiili kerrallaan</w:t>
        <w:br/>
        <w:br/>
        <w:t xml:space="preserve">Tuntemassani maailmankaikkeudessa olemme päässeet tänne</w:t>
        <w:br/>
        <w:t xml:space="preserve">Hetkeemme</w:t>
        <w:br/>
        <w:t xml:space="preserve">Hetkeen, jota olen odottanut</w:t>
        <w:br/>
        <w:br/>
        <w:t xml:space="preserve">Ja sitten äkkiä tajuan olevani täällä yksin</w:t>
        <w:br/>
        <w:t xml:space="preserve">Ajatukseni ovat minun</w:t>
        <w:br/>
        <w:t xml:space="preserve">Kuin tyhjä katse</w:t>
        <w:br/>
        <w:t xml:space="preserve">tai vielä pahempaa</w:t>
        <w:br/>
        <w:t xml:space="preserve">Kuin vitsaileva ystävä</w:t>
        <w:br/>
        <w:br/>
        <w:t xml:space="preserve">Kysymyksiä ei</w:t>
        <w:br/>
        <w:t xml:space="preserve">Koska kysymykset ovat uteliaille</w:t>
        <w:br/>
        <w:t xml:space="preserve">Ja sinun kysymyksesi ovat tieteelle,</w:t>
        <w:t xml:space="preserve">ei rakkaudelle</w:t>
        <w:br/>
        <w:t xml:space="preserve">Ja kun avaan karttani näen sinun kulkevan toista polkua, sireenit pauhaavat</w:t>
        <w:br/>
        <w:t xml:space="preserve">Rannikolta rannikolle, tiedän, että sinut on tehty valloittamaan</w:t>
        <w:br/>
        <w:t xml:space="preserve">Mutta minä olen jo kulkenut tuota tietä pitkin</w:t>
        <w:br/>
        <w:t xml:space="preserve">Enkä ole siellä</w:t>
        <w:br/>
        <w:br/>
        <w:t xml:space="preserve">Tuntemassani maailmankaikkeudessa emme ole täällä</w:t>
        <w:br/>
        <w:t xml:space="preserve">Sen sijaan olemme toista tulevaisuutta varten</w:t>
        <w:br/>
        <w:t xml:space="preserve">Ja toivon, että tunnet minut silloin</w:t>
      </w:r>
    </w:p>
    <w:p>
      <w:r>
        <w:rPr>
          <w:b/>
          <w:u w:val="single"/>
        </w:rPr>
        <w:t xml:space="preserve">Asiakirja 9060</w:t>
      </w:r>
    </w:p>
    <w:p>
      <w:r>
        <w:rPr>
          <w:b/>
        </w:rPr>
        <w:t xml:space="preserve">Ohjeet</w:t>
      </w:r>
    </w:p>
    <w:p>
      <w:r>
        <w:t xml:space="preserve">Tunnista, kumpi soitin on jousi- vai lyömäsoittimet: Makuta, Tricordia</w:t>
      </w:r>
    </w:p>
    <w:p>
      <w:r>
        <w:rPr>
          <w:b/>
        </w:rPr>
        <w:t xml:space="preserve">Vastaus</w:t>
      </w:r>
    </w:p>
    <w:p>
      <w:r>
        <w:t xml:space="preserve">Tricordia on jousi, Makuta on lyömäsoittimet.</w:t>
      </w:r>
    </w:p>
    <w:p>
      <w:r>
        <w:rPr>
          <w:b/>
          <w:u w:val="single"/>
        </w:rPr>
        <w:t xml:space="preserve">Asiakirja 9061</w:t>
      </w:r>
    </w:p>
    <w:p>
      <w:r>
        <w:rPr>
          <w:b/>
        </w:rPr>
        <w:t xml:space="preserve">Ohjeet</w:t>
      </w:r>
    </w:p>
    <w:p>
      <w:r>
        <w:t xml:space="preserve">Mitä minun pitäisi tehdä tänä keväänä San Franciscossa?</w:t>
      </w:r>
    </w:p>
    <w:p>
      <w:r>
        <w:rPr>
          <w:b/>
        </w:rPr>
        <w:t xml:space="preserve">Vastaus</w:t>
      </w:r>
    </w:p>
    <w:p>
      <w:r>
        <w:t xml:space="preserve">Kevään aikana San Franciscon asukkaat käyvät puistoissa kirsikankukkia ihailemassa, käyvät kauniilla säällä avoimilla markkinoilla ja tutustuvat Golden Gate Parkiin. Jos haluat uskaltautua kauemmas, voit nauttia luonnonkukkafestivaalista Half Moon Bayssä, matkustaa lautalla Sausalitoon tai jopa bongata kyttyrävalaita Bay Arealla!</w:t>
      </w:r>
    </w:p>
    <w:p>
      <w:r>
        <w:rPr>
          <w:b/>
          <w:u w:val="single"/>
        </w:rPr>
        <w:t xml:space="preserve">Asiakirja 9062</w:t>
      </w:r>
    </w:p>
    <w:p>
      <w:r>
        <w:rPr>
          <w:b/>
        </w:rPr>
        <w:t xml:space="preserve">Ohjeet</w:t>
      </w:r>
    </w:p>
    <w:p>
      <w:r>
        <w:t xml:space="preserve">Ryhmittele seuraavat asiat ihmisen tekemiin ja ei-ihmisen tekemiin (luonnossa esiintyviin) esineisiin: tietokone, suola, aita, puunrunko, kumpare, hehkulamppu, terrakotta-istutusastia, lumi, sudet, pöytäliina, aikakauslehdet, museo.</w:t>
      </w:r>
    </w:p>
    <w:p>
      <w:r>
        <w:rPr>
          <w:b/>
        </w:rPr>
        <w:t xml:space="preserve">Vastaus</w:t>
      </w:r>
    </w:p>
    <w:p>
      <w:r>
        <w:t xml:space="preserve">Ihmisen tekemä: tietokone, aita, hehkulamppu, terrakotta-istutin, pöytäliina, aikakauslehdet, museo</w:t>
        <w:br/>
        <w:t xml:space="preserve">Ei-ihmisen tekemä: suola, kumpare, puunrunko, lumi, sudet</w:t>
      </w:r>
    </w:p>
    <w:p>
      <w:r>
        <w:rPr>
          <w:b/>
          <w:u w:val="single"/>
        </w:rPr>
        <w:t xml:space="preserve">Asiakirja 9063</w:t>
      </w:r>
    </w:p>
    <w:p>
      <w:r>
        <w:rPr>
          <w:b/>
        </w:rPr>
        <w:t xml:space="preserve">Ohjeet</w:t>
      </w:r>
    </w:p>
    <w:p>
      <w:r>
        <w:t xml:space="preserve">Kirjoita lihakauppiaalle sähköpostiviesti, jossa kysyt, kuinka paljon ja minkälaista lihaa olisi parasta 20 hengen grillijuhliin. Ja pyydä tarjous.</w:t>
      </w:r>
    </w:p>
    <w:p>
      <w:r>
        <w:rPr>
          <w:b/>
        </w:rPr>
        <w:t xml:space="preserve">Vastaus</w:t>
      </w:r>
    </w:p>
    <w:p>
      <w:r>
        <w:t xml:space="preserve">Hei &lt;lihakauppiaan nimi&gt;, minun on järjestettävä lihatilaus tulevaa 20 hengen grillijuhlaa varten. Voisitteko ehdottaa joitakin lihapaloja ja määriä kyseiselle henkilömäärälle. Voisinko myös saada tarjouksen kokonaismäärästä. Ystävällisin terveisin, &lt;nimi&gt;.</w:t>
      </w:r>
    </w:p>
    <w:p>
      <w:r>
        <w:rPr>
          <w:b/>
          <w:u w:val="single"/>
        </w:rPr>
        <w:t xml:space="preserve">Asiakirja 9064</w:t>
      </w:r>
    </w:p>
    <w:p>
      <w:r>
        <w:rPr>
          <w:b/>
        </w:rPr>
        <w:t xml:space="preserve">Ohjeet</w:t>
      </w:r>
    </w:p>
    <w:p>
      <w:r>
        <w:t xml:space="preserve">Olen lähdössä San Franciscosta, ja rakastan vanhaa ränsistynyttä asuntoani. Kirjoita sille kunnianosoitus ja tee siitä runollinen!</w:t>
      </w:r>
    </w:p>
    <w:p>
      <w:r>
        <w:rPr>
          <w:b/>
        </w:rPr>
        <w:t xml:space="preserve">Vastaus</w:t>
      </w:r>
    </w:p>
    <w:p>
      <w:r>
        <w:t xml:space="preserve">San Franciscon asunnolleni,</w:t>
        <w:br/>
        <w:br/>
        <w:t xml:space="preserve">Tulen kaipaamaan sitä, miten jyriset tuulessa. Sitä, miten kuulen kumppanini puhelun, vaikka välillämme on kaksi ovea kiinni. Etuportaasi, joka saa jokaisen vierailijan tuntemaan, että hänet on siirretty ajassa taaksepäin 1980-luvun Palm Beachin asuntoon. Perjantaiaamun roska-autot herättävät meidät. Kylpyhuoneesi ovi ei koskaan sulkeudu kokonaan - vieraiden kauhistukseksi - ja lukemattomat surffauksen jälkeiset märkäpuvut roikkuvat käyttämättömästä kylpyammeesta. Näkymä takakuistiltasi ja maagiset auringonlaskut ja -nousut, joita todistimme.</w:t>
        <w:br/>
        <w:br/>
        <w:t xml:space="preserve"> Kun meidät suljettiin COVID-19:n leviämisen hidastamiseksi, paukutin oveasi joka ilta kello 20.00, teeskentelin olevani lyömäsoittaja, vilkutin iäkkäille naapureilleni ja liityin yhteisiin huutoihin osoittaakseni kiitollisuuttamme ensivastejoukoille. Istuin ulkona pienellä nurmikolla, jota kutsuimme takapihaksesi, ja itkin, kun stressi oli liikaa. Kaikkien näiden vuosien jälkeen kyyneleeni ovat luultavasti imeytyneet beigeihin seiniinne ja mattoonne, jotka rapattiin sattumanvaraisesti kehyksillä ja Pottery Barnin varastosta ostetuilla alennetuilla matoilla.</w:t>
        <w:br/>
        <w:br/>
        <w:t xml:space="preserve"> Ja miten voisinkaan unohtaa alakerran naapurimme, jotka lämpenivät hitaasti meille ja sitten äänekkäästi kävivät läpi avioeron? Tai ystävällinen vuokranantajamme, joka lahjoitti meille keksejä ja viiniä joka joulunaika eikä kertaakaan korottanut vuokraamme - tarjoutui jopa alentamaan sitä houkutellakseen meidät jäämään, kun irtisanoimme sen?</w:t>
        <w:br/>
        <w:br/>
        <w:t xml:space="preserve"> Annoit meille kodin ja suojasit meitä kaiken tämän läpi. Annoit meille neljä seinää, joiden sisällä pystyimme soittamaan musiikkia, torjumaan ahdistuskohtauksia, katsomaan laiskasti tv-sarjoja, järjestämään peli-iltoja ja myöhäisiltoja ystävien kanssa, kokemaan maanjäristyksiä ja piiloutumaan maailmalta samalla, kun koimme ympärillämme olevaa kauneutta.</w:t>
        <w:br/>
        <w:br/>
        <w:t xml:space="preserve"> Siitä olen ikuisesti kiitollinen.</w:t>
      </w:r>
    </w:p>
    <w:p>
      <w:r>
        <w:rPr>
          <w:b/>
          <w:u w:val="single"/>
        </w:rPr>
        <w:t xml:space="preserve">Asiakirja 9065</w:t>
      </w:r>
    </w:p>
    <w:p>
      <w:r>
        <w:rPr>
          <w:b/>
        </w:rPr>
        <w:t xml:space="preserve">Ohjeet</w:t>
      </w:r>
    </w:p>
    <w:p>
      <w:r>
        <w:t xml:space="preserve">Mitä eroja on akustisten kitaroiden ja klassisten kitaroiden välillä?</w:t>
      </w:r>
    </w:p>
    <w:p>
      <w:r>
        <w:rPr>
          <w:b/>
        </w:rPr>
        <w:t xml:space="preserve">Vastaus</w:t>
      </w:r>
    </w:p>
    <w:p>
      <w:r>
        <w:t xml:space="preserve">Akustisten kitaroiden ja klassisten (nylon) kitaroiden välillä on useita eroja.</w:t>
        <w:br/>
        <w:t xml:space="preserve"> 1) Akustisten kitaroiden jouset on valmistettu teräksestä, mutta klassisen kitaran jouset ovat nailonia.</w:t>
        <w:br/>
        <w:t xml:space="preserve"> 2) Toinen ero on niiden tuottamassa äänessä ja sävyssä. Akustisen kitaran tuottama ääni on raikkaampi ja vinksahtaneempi verrattuna klassisen kitaran tuottamaan soundiin, joka on pehmeämpi.</w:t>
        <w:br/>
        <w:t xml:space="preserve"> 3) Kolmas ero on muodossa ja rungossa. Klassisen kitaran kaula on leveämpi.</w:t>
      </w:r>
    </w:p>
    <w:p>
      <w:r>
        <w:rPr>
          <w:b/>
          <w:u w:val="single"/>
        </w:rPr>
        <w:t xml:space="preserve">Asiakirja 9066</w:t>
      </w:r>
    </w:p>
    <w:p>
      <w:r>
        <w:rPr>
          <w:b/>
        </w:rPr>
        <w:t xml:space="preserve">Ohjeet</w:t>
      </w:r>
    </w:p>
    <w:p>
      <w:r>
        <w:t xml:space="preserve">Mikä on COCOMO</w:t>
      </w:r>
    </w:p>
    <w:p>
      <w:r>
        <w:rPr>
          <w:b/>
        </w:rPr>
        <w:t xml:space="preserve">Konteksti</w:t>
      </w:r>
    </w:p>
    <w:p>
      <w:r>
        <w:t xml:space="preserve">Constructive Cost Model (COCOMO) on Barry W. Boehmin kehittämä ohjelmistokustannusten arviointimalli. Mallin parametrit on johdettu regressiokaavan sovittamisesta käyttäen tietoja historiallisista hankkeista (63 hanketta COCOMO 81:n osalta ja 163 hanketta COCOMO II:n osalta).</w:t>
      </w:r>
    </w:p>
    <w:p>
      <w:r>
        <w:rPr>
          <w:b/>
        </w:rPr>
        <w:t xml:space="preserve">Vastaus</w:t>
      </w:r>
    </w:p>
    <w:p>
      <w:r>
        <w:t xml:space="preserve">COCOMO on ohjelmistokustannusten ja -vaivan arviointityökalu, joka perustuu regressioalgoritmiin.</w:t>
      </w:r>
    </w:p>
    <w:p>
      <w:r>
        <w:rPr>
          <w:b/>
          <w:u w:val="single"/>
        </w:rPr>
        <w:t xml:space="preserve">Asiakirja 9067</w:t>
      </w:r>
    </w:p>
    <w:p>
      <w:r>
        <w:rPr>
          <w:b/>
        </w:rPr>
        <w:t xml:space="preserve">Ohjeet</w:t>
      </w:r>
    </w:p>
    <w:p>
      <w:r>
        <w:t xml:space="preserve">Miten voin hoitaa yskää ilman lääkkeitä?</w:t>
      </w:r>
    </w:p>
    <w:p>
      <w:r>
        <w:rPr>
          <w:b/>
        </w:rPr>
        <w:t xml:space="preserve">Vastaus</w:t>
      </w:r>
    </w:p>
    <w:p>
      <w:r>
        <w:t xml:space="preserve">Voit lievittää yskää lepäämällä ja juomalla runsaasti nesteitä, usein kuumia juomia, kuten sitruunaa ja hunajaa. Myös ilmankostuttimen käyttö tai höyrysuihku auttavat. Yöllä voit nostaa päätäsi sängyssä ylimääräisen tyynyn avulla.</w:t>
      </w:r>
    </w:p>
    <w:p>
      <w:r>
        <w:rPr>
          <w:b/>
          <w:u w:val="single"/>
        </w:rPr>
        <w:t xml:space="preserve">Asiakirja 9068</w:t>
      </w:r>
    </w:p>
    <w:p>
      <w:r>
        <w:rPr>
          <w:b/>
        </w:rPr>
        <w:t xml:space="preserve">Ohjeet</w:t>
      </w:r>
    </w:p>
    <w:p>
      <w:r>
        <w:t xml:space="preserve">Milloin Rooman valtakunta perustettiin?</w:t>
      </w:r>
    </w:p>
    <w:p>
      <w:r>
        <w:rPr>
          <w:b/>
        </w:rPr>
        <w:t xml:space="preserve">Vastaus</w:t>
      </w:r>
    </w:p>
    <w:p>
      <w:r>
        <w:t xml:space="preserve">Rooman valtakunta perustettiin tasavaltalaiskauden jälkeen vuonna 27 eKr. ja se kesti vuoteen 1453 jKr. asti. Joissakin lähteissä väitetään, että Rooman valtakunta päättyi vuonna 476 jKr. barbaarijohtaja Odoacerin romahdettua Rooman, mutta tämä ei pidä paikkaansa. Rooman valtakunta jatkui Rooman valtakunnan itäisen puoliskon kautta. Itäistä Rooman valtakuntaa kutsutaan yleisesti Bysantiksi. Bysantti on kuitenkin moderni keksintö, jolla viitataan tähän itäiseen valtakuntaan. Itse asiassa aina vuoteen 1453 jKr. asti Itäisen Rooman valtakunnan asukkaat kutsuivat itseään roomalaisiksi.</w:t>
      </w:r>
    </w:p>
    <w:p>
      <w:r>
        <w:rPr>
          <w:b/>
          <w:u w:val="single"/>
        </w:rPr>
        <w:t xml:space="preserve">Asiakirja 9069</w:t>
      </w:r>
    </w:p>
    <w:p>
      <w:r>
        <w:rPr>
          <w:b/>
        </w:rPr>
        <w:t xml:space="preserve">Ohjeet</w:t>
      </w:r>
    </w:p>
    <w:p>
      <w:r>
        <w:t xml:space="preserve">Kenen teoksia Narendranath opiskeli?</w:t>
      </w:r>
    </w:p>
    <w:p>
      <w:r>
        <w:rPr>
          <w:b/>
        </w:rPr>
        <w:t xml:space="preserve">Konteksti</w:t>
      </w:r>
    </w:p>
    <w:p>
      <w:r>
        <w:t xml:space="preserve">Vuonna 1871 Narendranath kirjoittautui kahdeksanvuotiaana Ishwar Chandra Vidyasagarin Metropolitan Institution -oppilaitokseen, jossa hän kävi koulua siihen asti, kunnes hänen perheensä muutti Raipuriin vuonna 1877.[30] Vuonna 1879, kun hänen perheensä oli palannut Kalkuttaan, hän sai ainoana oppilaana ensimmäisen luokan arvosanat Presidency Collegen pääsykokeessa. [31] Hän luki innokkaasti monenlaisia aiheita, kuten filosofiaa, uskontoa, historiaa, yhteiskuntatieteitä, taidetta ja kirjallisuutta.[32] Hän oli kiinnostunut myös hindulaisista kirjoituksista, kuten Vedoista, Upanishadeista, Bhagavad Gitasta, Ramayanasta, Mahabharatasta ja Puranoista. Narendra sai koulutusta intialaisessa klassisessa musiikissa[33] ja osallistui säännöllisesti liikuntaan, urheiluun ja järjestettyyn toimintaan. Narendra opiskeli länsimaista logiikkaa, länsimaista filosofiaa ja Euroopan historiaa General Assembly's Institutionissa (joka nykyään tunnetaan nimellä Scottish Church College)[34]. 1881 hän läpäisi kuvataidekokeen ja suoritti taiteen kandidaatin tutkinnon vuonna 1884.[35][36] Narendra opiskeli David Humen, Immanuel Kantin, Johann Gottlieb Fichten, Baruch Spinozan, Georg W. F. Hegelin, Arthur Schopenhauerin, Auguste Comten, John Stuart Millin ja Charles Darwinin teoksia.[37][38] Hän innostui Herbert Spencerin evolutionismista ja kävi kirjeenvaihtoa tämän kanssa[39][40],[40] ja käänsi Herbert Spencerin kirjan Kasvatus (1861) bengaliksi.[41] Länsimaisten filosofien opiskelun ohessa hän oppi myös sanskritin kirjoituksia ja bengalilaista kirjallisuutta.[38][40][40][40][40].</w:t>
      </w:r>
    </w:p>
    <w:p>
      <w:r>
        <w:rPr>
          <w:b/>
        </w:rPr>
        <w:t xml:space="preserve">Vastaus</w:t>
      </w:r>
    </w:p>
    <w:p>
      <w:r>
        <w:t xml:space="preserve">David Hume, Immanuel Kant, Johann Gottlieb Fichte, Baruch Spinoza, Georg W. F. Hegel, Arthur Schopenhauer, Auguste Comte, John Stuart Mill ja Charles Darwin.</w:t>
      </w:r>
    </w:p>
    <w:p>
      <w:r>
        <w:rPr>
          <w:b/>
          <w:u w:val="single"/>
        </w:rPr>
        <w:t xml:space="preserve">Asiakirja 9070</w:t>
      </w:r>
    </w:p>
    <w:p>
      <w:r>
        <w:rPr>
          <w:b/>
        </w:rPr>
        <w:t xml:space="preserve">Ohjeet</w:t>
      </w:r>
    </w:p>
    <w:p>
      <w:r>
        <w:t xml:space="preserve">Missä on hyviä paikkoja lomailla?</w:t>
      </w:r>
    </w:p>
    <w:p>
      <w:r>
        <w:rPr>
          <w:b/>
        </w:rPr>
        <w:t xml:space="preserve">Vastaus</w:t>
      </w:r>
    </w:p>
    <w:p>
      <w:r>
        <w:t xml:space="preserve">Parhaat lomakohteet riippuvat vuodenajasta ja siitä, kuinka kauas voit matkustaa. Jos sinulla on rajallinen budjetti, ajaminen lähimmälle vuoristoseudulle telttailemaan voi olla hauska loma kesällä. Talvella voit harkita mökin vuokraamista hiihtoalueen läheltä. Jos voit matkustaa kauemmas, matka rantakohteeseen, kuten Välimerelle tai Havaijille, on loistava matka.</w:t>
      </w:r>
    </w:p>
    <w:p>
      <w:r>
        <w:rPr>
          <w:b/>
          <w:u w:val="single"/>
        </w:rPr>
        <w:t xml:space="preserve">Asiakirja 9071</w:t>
      </w:r>
    </w:p>
    <w:p>
      <w:r>
        <w:rPr>
          <w:b/>
        </w:rPr>
        <w:t xml:space="preserve">Ohjeet</w:t>
      </w:r>
    </w:p>
    <w:p>
      <w:r>
        <w:t xml:space="preserve">Miten elokuvaa Merrily We Roll Along arkistoidaan?</w:t>
      </w:r>
    </w:p>
    <w:p>
      <w:r>
        <w:rPr>
          <w:b/>
        </w:rPr>
        <w:t xml:space="preserve">Konteksti</w:t>
      </w:r>
    </w:p>
    <w:p>
      <w:r>
        <w:t xml:space="preserve">Elokuun 29. päivänä 2019 Blumhouse Productions hankki oikeudet Merrily We Roll Along -elokuvan tekemiseen. Richard Linklater ohjaa elokuvan ja tuottaa sen yhdessä Ginger Sledgen, Jason Blumin ja Jonathan Marc Shermanin kanssa. Elokuvan pääosiin valittiin Ben Platt, Beanie Feldstein ja Blake Jenner.</w:t>
        <w:t xml:space="preserve">Elokuvan tuotannon ilmoitettiin alkavan parin vuoden välein, jotta hahmojen ikä heijastaisi 20 vuoden ikää, samaan tapaan kuin Boyhood (myös Linklaterin käsikirjoittama ja ohjaama) kuvattiin 12 vuoden aikana.[1] Elokuva perustuu Furthin kirjan uusimpaan versioon, jonka Linklater sovitti elokuvan käsikirjoitukseksi</w:t>
        <w:br/>
        <w:br/>
        <w:t xml:space="preserve">Jenner poistui elokuvasta vuonna 2019 ("Meidän aikamme" -jakson kuvausten jälkeen) ex-vaimonsa Melissa Benoistin esittämien perheväkivaltaan liittyvien syytösten seurauksena. Paul Mescal otti Franklin Shepardin roolin edeten eteenpäin, ja kohtaus kuvattiin uudelleen[3].</w:t>
      </w:r>
    </w:p>
    <w:p>
      <w:r>
        <w:rPr>
          <w:b/>
        </w:rPr>
        <w:t xml:space="preserve">Vastaus</w:t>
      </w:r>
    </w:p>
    <w:p>
      <w:r>
        <w:t xml:space="preserve">Ohjaaja Richard Linklater aikoo kuvata elokuvan Merrily We Roll Along 20 vuoden aikana ja kuvata muutaman kohtauksen joka vuosi, jotta näyttelijöiden ikääntyminen voidaan kuvata tarkasti. Linklater kuvasi samalla tavalla edellisen elokuvansa Boyhood, joka kuvattiin samojen näyttelijöiden kanssa 12 vuoden ajan.</w:t>
      </w:r>
    </w:p>
    <w:p>
      <w:r>
        <w:rPr>
          <w:b/>
          <w:u w:val="single"/>
        </w:rPr>
        <w:t xml:space="preserve">Asiakirja 9072</w:t>
      </w:r>
    </w:p>
    <w:p>
      <w:r>
        <w:rPr>
          <w:b/>
        </w:rPr>
        <w:t xml:space="preserve">Ohjeet</w:t>
      </w:r>
    </w:p>
    <w:p>
      <w:r>
        <w:t xml:space="preserve">Mistä John Rahm on kotoisin?</w:t>
      </w:r>
    </w:p>
    <w:p>
      <w:r>
        <w:rPr>
          <w:b/>
        </w:rPr>
        <w:t xml:space="preserve">Vastaus</w:t>
      </w:r>
    </w:p>
    <w:p>
      <w:r>
        <w:t xml:space="preserve">Barrika, Espanja</w:t>
      </w:r>
    </w:p>
    <w:p>
      <w:r>
        <w:rPr>
          <w:b/>
          <w:u w:val="single"/>
        </w:rPr>
        <w:t xml:space="preserve">Asiakirja 9073</w:t>
      </w:r>
    </w:p>
    <w:p>
      <w:r>
        <w:rPr>
          <w:b/>
        </w:rPr>
        <w:t xml:space="preserve">Ohjeet</w:t>
      </w:r>
    </w:p>
    <w:p>
      <w:r>
        <w:t xml:space="preserve">Kuinka monta ihmistä yhteensä kuoli tai loukkaantui tässä tekstissä?</w:t>
      </w:r>
    </w:p>
    <w:p>
      <w:r>
        <w:rPr>
          <w:b/>
        </w:rPr>
        <w:t xml:space="preserve">Konteksti</w:t>
      </w:r>
    </w:p>
    <w:p>
      <w:r>
        <w:t xml:space="preserve">Tyynenmeren sodan aikana Japanin hyökkäys Malayaan huipentui Singaporen taisteluun. Kun 60 000 sotilaan vahvuinen brittijoukko antautui 15. helmikuuta 1942, Britannian pääministeri Winston Churchill kutsui tappiota "Britannian historian pahimmaksi katastrofiksi ja suurimmaksi antautumiseksi."[56] Britannian ja imperiumin tappiot Singaporesta käytyjen taistelujen aikana olivat raskaat, ja yhteensä lähes 85 000 sotilasta jäi vangiksi.[57] Noin 5 000 kuoli tai haavoittui,[58] joista australialaiset muodostivat suurimman osan.[59][60][61] Japanilaisten tappiot Singaporen taisteluissa olivat 1 714 kuollutta ja 3 378 haavoittunutta.[57][d] Miehityksestä tuli merkittävä käännekohta useiden kansakuntien, muun muassa Japanin, Ison-Britannian ja Singaporen, historiassa. Japanilaiset sanomalehdet julistivat voiton riemuiten ratkaisevan sodan yleisen tilanteen.[62][63] Sitä seuranneessa Sook Chingin verilöylyssä kuoli 5 000-25 000 etnistä kiinalaista.[64] Brittijoukot olivat suunnitelleet Singaporen vapauttamista vuonna 1945, mutta sota päättyi ennen kuin näitä operaatioita voitiin toteuttaa.[65][66][66]</w:t>
      </w:r>
    </w:p>
    <w:p>
      <w:r>
        <w:rPr>
          <w:b/>
        </w:rPr>
        <w:t xml:space="preserve">Vastaus</w:t>
      </w:r>
    </w:p>
    <w:p>
      <w:r>
        <w:t xml:space="preserve">Yhteensä 15092-35092 ihmistä kuoli tai loukkaantui.</w:t>
        <w:br/>
        <w:t xml:space="preserve"> Brittiarmeijasta 5000, japanilaisesta armeijasta 1714 kuoli, japanilaisesta armeijasta 3378 haavoittui ja etnisistä kiinalaisista 5000-25000 kuoli.</w:t>
      </w:r>
    </w:p>
    <w:p>
      <w:r>
        <w:rPr>
          <w:b/>
          <w:u w:val="single"/>
        </w:rPr>
        <w:t xml:space="preserve">Asiakirja 9074</w:t>
      </w:r>
    </w:p>
    <w:p>
      <w:r>
        <w:rPr>
          <w:b/>
        </w:rPr>
        <w:t xml:space="preserve">Ohjeet</w:t>
      </w:r>
    </w:p>
    <w:p>
      <w:r>
        <w:t xml:space="preserve">Mitä kivoja asioita voi tehdä jollekin hänen syntymäpäivänään?</w:t>
      </w:r>
    </w:p>
    <w:p>
      <w:r>
        <w:rPr>
          <w:b/>
        </w:rPr>
        <w:t xml:space="preserve">Vastaus</w:t>
      </w:r>
    </w:p>
    <w:p>
      <w:r>
        <w:t xml:space="preserve">Ideoita mukavista asioista, joita voisit tehdä jonkun syntymäpäivänä, ovat esimerkiksi aamiaisen tarjoaminen sänkyyn, tekstiviestin lähettäminen, syntymäpäiväkortin lähettäminen, syntymäpäiväkakun leipominen, lahjan antaminen, aterioimaan vieminen tai jokin aktiviteetti, josta hän nauttii.</w:t>
      </w:r>
    </w:p>
    <w:p>
      <w:r>
        <w:rPr>
          <w:b/>
          <w:u w:val="single"/>
        </w:rPr>
        <w:t xml:space="preserve">Asiakirja 9075</w:t>
      </w:r>
    </w:p>
    <w:p>
      <w:r>
        <w:rPr>
          <w:b/>
        </w:rPr>
        <w:t xml:space="preserve">Ohjeet</w:t>
      </w:r>
    </w:p>
    <w:p>
      <w:r>
        <w:t xml:space="preserve">Mikä on Akshardham?</w:t>
      </w:r>
    </w:p>
    <w:p>
      <w:r>
        <w:rPr>
          <w:b/>
        </w:rPr>
        <w:t xml:space="preserve">Vastaus</w:t>
      </w:r>
    </w:p>
    <w:p>
      <w:r>
        <w:t xml:space="preserve">Guinnessin ennätystenkirja pitää New Delhissä Intiassa sijaitsevaa Akshardhamia maailman suurimpana hindutemppelinä. Yamunan rannalla sijaitsevasta 100 hehtaarin kokoisesta Akshardham-kompleksista on tullut Intian arkkitehtoninen maamerkki. Muistomerkki on yhdistelmä vaaleanpunaista kiveä ja puhdasta valkoista marmoria, jossa vaaleanpunainen kivi symboloi bhaktia (omistautumista) ikuisessa kukoistuksessa ja valkoinen marmori absoluuttista puhtautta ja ikuista rauhaa. Se on 356 jalkaa pitkä, 316 jalkaa leveä ja 141 jalkaa korkea, ja sen pinta-ala on 86 342 neliöjalkaa. Ihmeellinen, taidokkaasti käsin veistetty kivitemppeli on rakennettu ilman rakenneterästä. Tämän mahtavan rakennelman rakentaminen kesti viisi vuotta 11 000 käsityöläisen ja vapaaehtoisen voimin. Se maksoi noin 200 miljoonaa Intian rupiaa. Sen rakensi Bochasanwasi Akshar Purushottam Swaminarayan Sanstha (BAPS) -järjestö.</w:t>
      </w:r>
    </w:p>
    <w:p>
      <w:r>
        <w:rPr>
          <w:b/>
          <w:u w:val="single"/>
        </w:rPr>
        <w:t xml:space="preserve">Asiakirja 9076</w:t>
      </w:r>
    </w:p>
    <w:p>
      <w:r>
        <w:rPr>
          <w:b/>
        </w:rPr>
        <w:t xml:space="preserve">Ohjeet</w:t>
      </w:r>
    </w:p>
    <w:p>
      <w:r>
        <w:t xml:space="preserve">Miten basmatiriisi keitetään?</w:t>
      </w:r>
    </w:p>
    <w:p>
      <w:r>
        <w:rPr>
          <w:b/>
        </w:rPr>
        <w:t xml:space="preserve">Vastaus</w:t>
      </w:r>
    </w:p>
    <w:p>
      <w:r>
        <w:t xml:space="preserve">Jotta basmatiriisi kypsyisi täydellisesti, huuhtele ensin haluamasi määrä riisiä, kunnes vesi valuu kirkkaana. Lisää sitten riisi ja vesi kattilaan, jossa on tiivis kansi, keskilämmöllä siten, että 1 C riisiä ja 1,5 C vettä tai muuta nestettä (kuten lientä) on suhteessa 1 C riisiä ja 1 C vettä. Kuumenna kattila kiehuvaksi, vähennä lämpöä pienemmälle, peitä ja anna kiehua 15 minuuttia. Anna riisin vetäytyä vielä 10 minuuttia pois liedeltä kannen ollessa päällä ja kuohkeuta haarukalla ja nauti! Jos haluat riisistä maukkaamman, voit lisätä siihen kuminaa tai muita mausteita ja suolaa.</w:t>
      </w:r>
    </w:p>
    <w:p>
      <w:r>
        <w:rPr>
          <w:b/>
          <w:u w:val="single"/>
        </w:rPr>
        <w:t xml:space="preserve">Asiakirja 9077</w:t>
      </w:r>
    </w:p>
    <w:p>
      <w:r>
        <w:rPr>
          <w:b/>
        </w:rPr>
        <w:t xml:space="preserve">Ohjeet</w:t>
      </w:r>
    </w:p>
    <w:p>
      <w:r>
        <w:t xml:space="preserve">Kerro lyhyt yhteenveto elokuvasta Gladiaattori.</w:t>
      </w:r>
    </w:p>
    <w:p>
      <w:r>
        <w:rPr>
          <w:b/>
        </w:rPr>
        <w:t xml:space="preserve">Konteksti</w:t>
      </w:r>
    </w:p>
    <w:p>
      <w:r>
        <w:t xml:space="preserve">Gladiaattori on Ridley Scottin ohjaama ja David Franzonin, John Loganin ja William Nicholsonin käsikirjoittama eeppinen historiallinen draamaelokuva vuodelta 2000.  Sen pääosissa nähdään Russell Crowe, Joaquin Phoenix, Connie Nielsen, Ralf Möller, Oliver Reed (viimeisessä roolissaan), Djimon Hounsou, Derek Jacobi, John Shrapnel, Richard Harris ja Tommy Flanagan. Crowe esittää roomalaista kenraalia Maximus Decimus Meridiusta, joka joutuu petetyksi, kun Commodus, keisari Marcus Aureliuksen kunnianhimoinen poika, murhaa isänsä ja kaappaa valtaistuimen. Maximus joutuu orjuuteen, mutta hänestä tulee gladiaattori ja nousee areenan riveissä kostaakseen perheensä ja keisarinsa murhat.</w:t>
      </w:r>
    </w:p>
    <w:p>
      <w:r>
        <w:rPr>
          <w:b/>
        </w:rPr>
        <w:t xml:space="preserve">Vastaus</w:t>
      </w:r>
    </w:p>
    <w:p>
      <w:r>
        <w:t xml:space="preserve">Vuonna 180 jKr. espanjalais-roomalainen kenraali Maximus Decimus Meridius aikoo palata kotiinsa johdettuaan Rooman armeijan voittoon germaaniheimoja vastaan Vindobonan lähellä Limes Germanicuksen alueella. Keisari Marcus Aurelius kertoo Maximukselle, että hänen oma poikansa Commodus on kelvoton hallitsijaksi ja että hän toivoo, että Maximus tulisi hänen seuraajakseen regentiksi ja auttaisi pelastamaan Rooman korruptiolta ja palauttamaan tasavallan. Kun Commodus kuulee tästä, hän murhaa isänsä yksityisesti.</w:t>
        <w:br/>
        <w:br/>
        <w:t xml:space="preserve"> Commodus julistautuu uudeksi keisariksi ja pyytää Maximukselta uskollisuutta, mutta tämä kieltäytyy. Pretoriaanikaarti pidättää Maximuksen, ja hänelle ja hänen perheelleen kerrotaan, että hän ja hänen perheensä kuolevat. Hän tappaa vangitsijansa ja ratsastaa haavoittuneena kotiinsa Turgaliumin (nykyisen Trujillon) lähelle, jossa hän löytää vaimonsa ja poikansa ristiinnaulittuina. Maximus hautaa heidät ja lyyhistyy sitten vammoihinsa. Orjakauppiaat löytävät hänet ja vievät hänet Zucchabarin kaupunkiin Mauretania Caesariensiksen roomalaisessa provinssissa, jossa hänet myydään gladiaattorikouluttaja Proximolle.</w:t>
        <w:br/>
        <w:br/>
        <w:t xml:space="preserve"> Maximus taistelee vastentahtoisesti paikallisissa turnauksissa, ja hänen taistelutaitonsa auttavat häntä voittamaan otteluita ja saavuttamaan suosiota. Hän ystävystyy kahden muun gladiaattorin kanssa: Hagenin, saksalaisen, ja Juban, numidialaisen. Proximo paljastaa Maximukselle olleensa aikoinaan gladiaattori, jonka Marcus Aurelius vapautti, ja neuvoo Maximusta "voittamaan yleisön" saadakseen vapautensa.</w:t>
        <w:br/>
        <w:br/>
        <w:t xml:space="preserve"> Kun Commodus järjestää isänsä kuoleman kunniaksi 150 päivää kestävät pelit, Proximo vie gladiaattorit Roomaan taistelemaan Colosseumille. Naamioituneena Maximus debytoi Colosseumilla karthagolaisena Zaman taistelun uusintaesityksessä. Odottamatta hän johtaa joukkueensa voittoon, ja Commodus saapuu Colosseumille onnittelemaan. Hän käskee gladiaattorien johtajaksi naamioitunutta Maximusta paljastamaan henkilöllisyytensä; Maximus riisuu kypäränsä ja julistaa kostoa. Yleisö pakottaa Commoduksen jättämään gladiaattorit henkiin, ja hänen vartijansa estävät häntä lyömästä heitä.</w:t>
        <w:br/>
        <w:br/>
        <w:t xml:space="preserve"> Maximuksen seuraava taistelu on legendaarista voittamatonta gladiaattoria, gallialaista Tigristä vastaan. Commodus järjestää useita tiikereitä Maximuksen kimppuun kaksintaistelun aikana, mutta Maximus onnistuu voittamaan. Commodus käskee Maximuksen tappaa Tigrisin, mutta Maximus säästää vastustajansa hengen. Yleisö huutaa tämän seurauksena "Maximus armollinen", mikä suututtaa Commoduksen.</w:t>
        <w:br/>
        <w:br/>
        <w:t xml:space="preserve"> Maximus kuulee entiseltä sotilaspalvelijaltaan Cicerolta, että hänen entiset legioonansa ovat edelleen uskollisia. Hän tapaa salaa Lucillan, Commoduksen sisaren ja Maximuksen entisen rakastajan, sekä vaikutusvaltaisen senaattorin Gracchuksen. He sopivat, että Maximus pakenee Roomasta liittyäkseen legiooniinsa, kaataa Commoduksen väkisin ja palauttaa vallan Rooman senaatille. Commodus saa tietää juonesta, kun Lucillan poika Lucius vihjaa viattomasti salaliitosta. Commodus uhkailee Lucillaa ja Luciusta ja antaa pretoriaanikaartin pidättää Gracchuksen ja hyökätä gladiaattorien kasarmille. Proximo ja hänen miehensä, mukaan lukien Hagen, uhraavat itsensä, jotta Maximus voisi paeta. Maximus otetaan kiinni Ciceron kanssa järjestetyssä tapaamisessa, jossa Cicero tapetaan.</w:t>
        <w:br/>
        <w:br/>
        <w:t xml:space="preserve"> Pyrkiessään saamaan yleisön hyväksynnän takaisin Commodus haastaa Maximuksen kaksintaisteluun Colosseumilla. Hän puukottaa Maximusta keuhkoon ennen ottelua saadakseen etulyöntiaseman. Vammoistaan huolimatta Maximus riisuu Commoduksen aseista. Kun pretoriaanikaarti kieltäytyy auttamasta häntä, Commodus riisuu piilotetun veitsen; Maximus voittaa Commoduksen ja iskee veitsen tämän kurkkuun tappaen hänet. Ennen kuin Maximus antautuu haavoihinsa, hän pyytää poliittisia uudistuksia, gladiaattoriliittolaistensa vapauttamista ja senaattori Gracchuksen palauttamista virkaansa. Kuollessaan hän näkee näyn, jossa hän tapaa vaimonsa ja poikansa. Hänen ystävänsä ja liittolaisensa kunnioittavat häntä Lucillan käskystä "Rooman sotilaana" ja kantavat hänen ruumiinsa pois areenalta, kun taas Commoduksen ruumis jää jäljelle.</w:t>
        <w:br/>
        <w:br/>
        <w:t xml:space="preserve"> Sinä yönä Juba käy Colosseumilla ja hautaa Maximuksen vaimon ja pojan hahmot hänen kuolinpaikalleen.</w:t>
      </w:r>
    </w:p>
    <w:p>
      <w:r>
        <w:rPr>
          <w:b/>
          <w:u w:val="single"/>
        </w:rPr>
        <w:t xml:space="preserve">Asiakirja 9078</w:t>
      </w:r>
    </w:p>
    <w:p>
      <w:r>
        <w:rPr>
          <w:b/>
        </w:rPr>
        <w:t xml:space="preserve">Ohjeet</w:t>
      </w:r>
    </w:p>
    <w:p>
      <w:r>
        <w:t xml:space="preserve">Onko krokotiili matelija vai sammakkoeläin?</w:t>
      </w:r>
    </w:p>
    <w:p>
      <w:r>
        <w:rPr>
          <w:b/>
        </w:rPr>
        <w:t xml:space="preserve">Vastaus</w:t>
      </w:r>
    </w:p>
    <w:p>
      <w:r>
        <w:t xml:space="preserve">Krokotiilit ovat matelijoita. Vaikka ne elävät sekä maalla että vedessä, se ei sinänsä tee niistä sammakkoeläimiä. Sillä ei ole muita sammakkoeläimen ominaisuuksia, kuten kosteaa, rauhasmaista ihoa, josta puuttuvat suomut ja höyhenet.</w:t>
        <w:br/>
        <w:br/>
        <w:t xml:space="preserve"> Kun taas krokotiililla, kuten matelijoilla, on kuiva, hilseilevä iho, joka auttaa estämään vesihukkaa ja antaa niille suojaa. Ne munivat munansa maahan.</w:t>
      </w:r>
    </w:p>
    <w:p>
      <w:r>
        <w:rPr>
          <w:b/>
          <w:u w:val="single"/>
        </w:rPr>
        <w:t xml:space="preserve">Asiakirja 9079</w:t>
      </w:r>
    </w:p>
    <w:p>
      <w:r>
        <w:rPr>
          <w:b/>
        </w:rPr>
        <w:t xml:space="preserve">Ohjeet</w:t>
      </w:r>
    </w:p>
    <w:p>
      <w:r>
        <w:t xml:space="preserve">Missä Dieveniskes sijaitsee</w:t>
      </w:r>
    </w:p>
    <w:p>
      <w:r>
        <w:rPr>
          <w:b/>
        </w:rPr>
        <w:t xml:space="preserve">Konteksti</w:t>
      </w:r>
    </w:p>
    <w:p>
      <w:r>
        <w:t xml:space="preserve">Dieveniškės (liettuaksi kirjaimellisesti: Puolan kielessä: Dieveniaks (ven.): jumalten paikka: Dziewieniszki; valkovenäjänkielellä: Dziewieniszki: Дзевяніškі Dzevyanishki) on kaupunki Liettuan Vilnan läänissä, noin 6 kilometrin päässä Valko-Venäjän rajasta niin sanotussa Dieveniškėsin umpikunnassa. Sitä ympäröi Dieveniškėsin aluepuisto.</w:t>
      </w:r>
    </w:p>
    <w:p>
      <w:r>
        <w:rPr>
          <w:b/>
        </w:rPr>
        <w:t xml:space="preserve">Vastaus</w:t>
      </w:r>
    </w:p>
    <w:p>
      <w:r>
        <w:t xml:space="preserve">Dieveniskes, liettuaksi kirjaimellisesti: Dieveniskes on kaupunki Vilnan läänissä Liettuassa, noin 6 kilometrin päässä Valko-Venäjän rajalta niin sanotussa Dieveniskesin umpikunnassa. Sitä ympäröi Dieveniskesin aluepuisto.</w:t>
      </w:r>
    </w:p>
    <w:p>
      <w:r>
        <w:rPr>
          <w:b/>
          <w:u w:val="single"/>
        </w:rPr>
        <w:t xml:space="preserve">Asiakirja 9080</w:t>
      </w:r>
    </w:p>
    <w:p>
      <w:r>
        <w:rPr>
          <w:b/>
        </w:rPr>
        <w:t xml:space="preserve">Ohjeet</w:t>
      </w:r>
    </w:p>
    <w:p>
      <w:r>
        <w:t xml:space="preserve">Annatko vinkkejä tapojen noudattamiseen?</w:t>
      </w:r>
    </w:p>
    <w:p>
      <w:r>
        <w:rPr>
          <w:b/>
        </w:rPr>
        <w:t xml:space="preserve">Vastaus</w:t>
      </w:r>
    </w:p>
    <w:p>
      <w:r>
        <w:t xml:space="preserve">Tapojen noudattaminen on joskus vaikeaa, mutta se on mahdollista, jos noudatamme metodista lähestymistapaa.</w:t>
        <w:br/>
        <w:br/>
        <w:t xml:space="preserve"> Tässä on muutamia vinkkejä, miten voit tehdä sen.</w:t>
        <w:br/>
        <w:br/>
        <w:t xml:space="preserve"> 1. Ymmärrä, miksi sinun on pidettävä kiinni tavasta ja miksi se on olennainen.</w:t>
        <w:br/>
        <w:t xml:space="preserve"> 2. Tee tavasta ilmeinen; jos esimerkiksi haluat soittaa kitaraa joka ilta illallisen jälkeen, pidä kitara näkyvillä ruokailutilassa.</w:t>
        <w:br/>
        <w:t xml:space="preserve"> 3. Tee tavoista helppoja. Välttelemme usein pitkiä ja monimutkaisia asioita, joten pidä ne yksinkertaisina. esim. jos haluat ottaa tavaksi harrastaa liikuntaa, aloita pienillä ja yksinkertaisilla harjoituksilla.</w:t>
        <w:br/>
        <w:t xml:space="preserve"> 4. Tee tavoista houkuttelevia ja tyydyttäviä. Anna itsellesi palkintoja rutiinin suorittamisen jälkeen. esim. voit syödä jäätelötötterön liikunnan jälkeen 3-4 päivänä viikossa.</w:t>
        <w:br/>
        <w:br/>
        <w:t xml:space="preserve"> Toivottavasti tämä auttaa sinua tapojen luomisen matkallasi.</w:t>
      </w:r>
    </w:p>
    <w:p>
      <w:r>
        <w:rPr>
          <w:b/>
          <w:u w:val="single"/>
        </w:rPr>
        <w:t xml:space="preserve">Asiakirja 9081</w:t>
      </w:r>
    </w:p>
    <w:p>
      <w:r>
        <w:rPr>
          <w:b/>
        </w:rPr>
        <w:t xml:space="preserve">Ohjeet</w:t>
      </w:r>
    </w:p>
    <w:p>
      <w:r>
        <w:t xml:space="preserve">Kuinka usein minun pitäisi ulkoiluttaa aikuista koiraani?</w:t>
      </w:r>
    </w:p>
    <w:p>
      <w:r>
        <w:rPr>
          <w:b/>
        </w:rPr>
        <w:t xml:space="preserve">Vastaus</w:t>
      </w:r>
    </w:p>
    <w:p>
      <w:r>
        <w:t xml:space="preserve">Koirasi iästä riippuen saatat huomata, että koirasi haluaa kävellä 3-6 kertaa päivässä. Jos haluat varmistaa, että aikuinen koirasi pissaa ja kakkaa säännöllisesti päivän aikana, koirasi arvostaisi kävelylenkkejä vähintään 6 tunnin välein. Kävelyt kestävät yleensä noin 15 minuuttia, mutta mitä pidempi kävely, sitä parempi.</w:t>
      </w:r>
    </w:p>
    <w:p>
      <w:r>
        <w:rPr>
          <w:b/>
          <w:u w:val="single"/>
        </w:rPr>
        <w:t xml:space="preserve">Asiakirja 9082</w:t>
      </w:r>
    </w:p>
    <w:p>
      <w:r>
        <w:rPr>
          <w:b/>
        </w:rPr>
        <w:t xml:space="preserve">Ohjeet</w:t>
      </w:r>
    </w:p>
    <w:p>
      <w:r>
        <w:t xml:space="preserve">Mitä CMWC tarkoittaa?</w:t>
      </w:r>
    </w:p>
    <w:p>
      <w:r>
        <w:rPr>
          <w:b/>
        </w:rPr>
        <w:t xml:space="preserve">Konteksti</w:t>
      </w:r>
    </w:p>
    <w:p>
      <w:r>
        <w:t xml:space="preserve">Pyörälähettien maailmanmestaruuskilpailut eli CMWC-kilpailut ovat vuosittainen kaupunkipyöräilykilpailu, jossa pyörälähetit ja pyöräilyn harrastajat esittelevät taitojaan erilaisissa tapahtumissa, joista monet simuloivat pyörälähettien jokapäiväisiä tehtäviä. CMWC-kilpailut järjestetään vuosittain eri kaupungeissa eri puolilla maailmaa, ja kukin isäntäkaupunki suunnittelee oman ainutlaatuisen radan. CMWC-kilpailujen kohokohta on pääkilpailu, jossa pyöräilijöille annetaan käsikirjeet, ja heidän on noudettava ja toimitettava tavaroita eri paikkoihin ympäri isäntäkaupunkia mahdollisimman nopeasti ja tehokkaasti. Noutojen ja toimitusten kokonaismäärä ei ole viestinviejillä tiedossa ennen kilpailua, mutta sen tiedetään olevan jopa 100 pysäkkiä, ja sen suorittaminen kestää yleensä 3-4 tuntia. Kilpailun voittaa se pyöräilijä, joka suorittaa kaikki määrätyt toimitukset vähimmällä ajalla. Pääkilpailun lisäksi järjestetään useita oheistapahtumia, joiden suosio on kasvanut viime vuosina. Nämä tapahtumat vaihtelevat vuosittain isäntäkaupungin harkinnan mukaan, mutta niihin kuuluvat yleensä takaperin kiertäminen, pyöräpalloilu, bunnyhop, rahtikilpailu, pisin luisto, sprintti ja radanvarsi.</w:t>
      </w:r>
    </w:p>
    <w:p>
      <w:r>
        <w:rPr>
          <w:b/>
        </w:rPr>
        <w:t xml:space="preserve">Vastaus</w:t>
      </w:r>
    </w:p>
    <w:p>
      <w:r>
        <w:t xml:space="preserve">Cycle Messengerin maailmanmestaruuskilpailut</w:t>
      </w:r>
    </w:p>
    <w:p>
      <w:r>
        <w:rPr>
          <w:b/>
          <w:u w:val="single"/>
        </w:rPr>
        <w:t xml:space="preserve">Asiakirja 9083</w:t>
      </w:r>
    </w:p>
    <w:p>
      <w:r>
        <w:rPr>
          <w:b/>
        </w:rPr>
        <w:t xml:space="preserve">Ohjeet</w:t>
      </w:r>
    </w:p>
    <w:p>
      <w:r>
        <w:t xml:space="preserve">Kun otetaan huomioon tämä Nintendoa koskeva teksti, milloin Nintendo perustettiin?</w:t>
      </w:r>
    </w:p>
    <w:p>
      <w:r>
        <w:rPr>
          <w:b/>
        </w:rPr>
        <w:t xml:space="preserve">Konteksti</w:t>
      </w:r>
    </w:p>
    <w:p>
      <w:r>
        <w:t xml:space="preserve">Nintendon perusti vuonna 1889 käsityöläinen Fusajiro Yamauchi nimellä Nintendo Karuta[c], ja se valmisti alun perin käsintehtyjä hanafuda-pelikortteja. Kun Nintendo oli 1960-luvun aikana laajentanut toimintaansa eri toimialoille ja saanut juridisen aseman osakeyhtiönä, se jakoi ensimmäisen konsolinsa, Color TV-pelin, vuonna 1977. Se sai kansainvälistä tunnustusta, kun Donkey Kong julkaistiin vuonna 1981 ja Nintendo Entertainment System ja Super Mario Bros. vuonna 1985.</w:t>
      </w:r>
    </w:p>
    <w:p>
      <w:r>
        <w:rPr>
          <w:b/>
        </w:rPr>
        <w:t xml:space="preserve">Vastaus</w:t>
      </w:r>
    </w:p>
    <w:p>
      <w:r>
        <w:t xml:space="preserve">1889</w:t>
      </w:r>
    </w:p>
    <w:p>
      <w:r>
        <w:rPr>
          <w:b/>
          <w:u w:val="single"/>
        </w:rPr>
        <w:t xml:space="preserve">Asiakirja 9084</w:t>
      </w:r>
    </w:p>
    <w:p>
      <w:r>
        <w:rPr>
          <w:b/>
        </w:rPr>
        <w:t xml:space="preserve">Ohjeet</w:t>
      </w:r>
    </w:p>
    <w:p>
      <w:r>
        <w:t xml:space="preserve">Ovatko pandakarhut oikeita karhuja?</w:t>
      </w:r>
    </w:p>
    <w:p>
      <w:r>
        <w:rPr>
          <w:b/>
        </w:rPr>
        <w:t xml:space="preserve">Vastaus</w:t>
      </w:r>
    </w:p>
    <w:p>
      <w:r>
        <w:t xml:space="preserve">Kyllä, pandat ovat yksi noin kahdeksasta elävästä karhulajista. Ne ovat todennäköisesti kaukaisimmin sukua muille karhulajeille, yhdessä rillipääkarhujen kanssa. Pandat elävät luonnossa yksinomaan Aasiassa. Pandat syövät pääasiassa bambua. Punapandat eivät ole karhuja, vaan ne ovat läheisempää sukua supikoirille.</w:t>
      </w:r>
    </w:p>
    <w:p>
      <w:r>
        <w:rPr>
          <w:b/>
          <w:u w:val="single"/>
        </w:rPr>
        <w:t xml:space="preserve">Asiakirja 9085</w:t>
      </w:r>
    </w:p>
    <w:p>
      <w:r>
        <w:rPr>
          <w:b/>
        </w:rPr>
        <w:t xml:space="preserve">Ohjeet</w:t>
      </w:r>
    </w:p>
    <w:p>
      <w:r>
        <w:t xml:space="preserve">Pitääkö sukellusta varten hankkia koulutus?</w:t>
      </w:r>
    </w:p>
    <w:p>
      <w:r>
        <w:rPr>
          <w:b/>
        </w:rPr>
        <w:t xml:space="preserve">Vastaus</w:t>
      </w:r>
    </w:p>
    <w:p>
      <w:r>
        <w:t xml:space="preserve">Sukeltaminen vaatii koulutusta, ja yleensä ihmiset hankkivat sukellussertifikaatin ennen tämän toiminnan aloittamista.</w:t>
      </w:r>
    </w:p>
    <w:p>
      <w:r>
        <w:rPr>
          <w:b/>
          <w:u w:val="single"/>
        </w:rPr>
        <w:t xml:space="preserve">Asiakirja 9086</w:t>
      </w:r>
    </w:p>
    <w:p>
      <w:r>
        <w:rPr>
          <w:b/>
        </w:rPr>
        <w:t xml:space="preserve">Ohjeet</w:t>
      </w:r>
    </w:p>
    <w:p>
      <w:r>
        <w:t xml:space="preserve">Mitkä ovat FAANG-yritykset?</w:t>
      </w:r>
    </w:p>
    <w:p>
      <w:r>
        <w:rPr>
          <w:b/>
        </w:rPr>
        <w:t xml:space="preserve">Vastaus</w:t>
      </w:r>
    </w:p>
    <w:p>
      <w:r>
        <w:t xml:space="preserve">Viisi viime vuosikymmenen parhaiten tuottaneista teknologiaosakkeista ovat Facebook, Amazon, Apple, Netflix ja Google. Nämä viisi osaketta on yhdistetty lyhenteeksi FAANG.</w:t>
      </w:r>
    </w:p>
    <w:p>
      <w:r>
        <w:rPr>
          <w:b/>
          <w:u w:val="single"/>
        </w:rPr>
        <w:t xml:space="preserve">Asiakirja 9087</w:t>
      </w:r>
    </w:p>
    <w:p>
      <w:r>
        <w:rPr>
          <w:b/>
        </w:rPr>
        <w:t xml:space="preserve">Ohjeet</w:t>
      </w:r>
    </w:p>
    <w:p>
      <w:r>
        <w:t xml:space="preserve">Mitä on vaihtoehtorock?</w:t>
      </w:r>
    </w:p>
    <w:p>
      <w:r>
        <w:rPr>
          <w:b/>
        </w:rPr>
        <w:t xml:space="preserve">Konteksti</w:t>
      </w:r>
    </w:p>
    <w:p>
      <w:r>
        <w:t xml:space="preserve">Vaihtoehtorock (tunnetaan myös nimellä alternative music, alt-rock tai yksinkertaisesti alternative) on rockmusiikin luokka, joka syntyi 1970-luvun itsenäisestä musiikin undergroundista ja tuli laajalti suosituksi 1990-luvulla. "Vaihtoehtoinen" viittaa genren erottumiseen valtavirran tai kaupallisesta rock- tai popmusiikista. Termin alkuperäinen merkitys oli laajempi, sillä se viittasi muusikoihin, joihin vaikutti 1970-luvun lopun punkrockin musiikillinen tyyli tai itsenäinen, DIY-henkinen eetos.Perinteisesti vaihtoehtorock vaihteli soundinsa, sosiaalisen kontekstinsa ja alueellisten juuriensa suhteen. Koko 1980-luvun ajan lehdet ja zines-lehdet, yliopistojen radiosoitto ja suusanallinen tiedonvälitys olivat lisänneet vaihtoehtorockin erilaisten tyylien (ja musiikkiskenien), kuten noise popin, indie rockin, grungen ja shoegazen, tunnettuutta ja korostaneet niiden monimuotoisuutta. Syyskuussa 1988 Billboard otti "alternative" -nimityksen käyttöön listajärjestelmässään heijastaakseen formaatin nousua Yhdysvaltojen radioasemilla, sillä KROQ-FM:n kaltaiset asemat Los Angelesissa ja WDRE-FM New Yorkissa soittivat musiikkia maanalaisemmilta, itsenäisemmiltä ja epäkaupallisemmilta rock-artisteilta.</w:t>
      </w:r>
    </w:p>
    <w:p>
      <w:r>
        <w:rPr>
          <w:b/>
        </w:rPr>
        <w:t xml:space="preserve">Vastaus</w:t>
      </w:r>
    </w:p>
    <w:p>
      <w:r>
        <w:t xml:space="preserve">Alternate rock on 1990-luvun alussa suosituksi tullut rockmusiikin muoto. Se muodostettiin erottumaan "vaihtoehtona" kaupalliselle rock- ja popmusiikille. Tähän kategoriaan kuuluvat artistit olivat enemmän undergroundia ja heillä oli pienempiä itsenäisiä levy-yhtiöitä. Useimmat artistit kuultiin ensimmäisen kerran yliopistojen radioasemilla tai suullisesti. Vuonna 1988 Billboard käytti genreä virallisesti kartoittaakseen tarkasti tämän radioasemilla soitetun uuden tyylin nousua.</w:t>
      </w:r>
    </w:p>
    <w:p>
      <w:r>
        <w:rPr>
          <w:b/>
          <w:u w:val="single"/>
        </w:rPr>
        <w:t xml:space="preserve">Asiakirja 9088</w:t>
      </w:r>
    </w:p>
    <w:p>
      <w:r>
        <w:rPr>
          <w:b/>
        </w:rPr>
        <w:t xml:space="preserve">Ohjeet</w:t>
      </w:r>
    </w:p>
    <w:p>
      <w:r>
        <w:t xml:space="preserve">Mitkä ovat hyvän johtajan ominaisuudet?</w:t>
      </w:r>
    </w:p>
    <w:p>
      <w:r>
        <w:rPr>
          <w:b/>
        </w:rPr>
        <w:t xml:space="preserve">Vastaus</w:t>
      </w:r>
    </w:p>
    <w:p>
      <w:r>
        <w:t xml:space="preserve">Hyvän johtajan ominaisuudet voivat vaihdella. Eri johtajat tuovat eri tilanteissa erilaisia asioita tiimin ja yrityksen avuksi. Seuraavassa on muutamia ominaisuuksia, jotka ovat yleisesti hyödyllisiä:</w:t>
        <w:br/>
        <w:t xml:space="preserve"> 1. Palkkaaminen: Johtajan ensisijainen tehtävä on rakentaa hyvä tiimi, mikä ei ole mahdollista ilman tiimin palkkaamista.</w:t>
        <w:br/>
        <w:t xml:space="preserve"> 2. Luottamuksen rakentaminen:</w:t>
        <w:t xml:space="preserve">Johtajan on tärkeää rakentaa luottamusta jokaisen tiimiinsä kuuluvan henkilön kanssa, mutta myös tiimin jäsenten itsensä sisällä, jotta voidaan luoda yhteistyökulttuuri</w:t>
        <w:br/>
        <w:t xml:space="preserve">3. Ongelmien ratkaiseminen:</w:t>
        <w:t xml:space="preserve">Johtajien on kyettävä tunnistamaan ongelmat ja auttamaan tiimiä löytämään ratkaisut joko auttamalla heitä suoraan tai etsimällä oikeaa apua tiimille</w:t>
        <w:br/>
        <w:t xml:space="preserve">4</w:t>
        <w:t xml:space="preserve">JOHTAJAN</w:t>
      </w:r>
      <w:r>
        <w:t xml:space="preserve"> Priorisointi: Johtajilla on ratkaiseva rooli tehtävien priorisoinnissa, jotta varmistetaan, että vaikuttavimmat tehtävät tehdään ensin.</w:t>
        <w:br/>
        <w:t xml:space="preserve"> 5. Joustavuus: Johtajien on oltava halukkaita toimimaan eri rooleissa tilanteen mukaan, jotka vaihtelevat käytännönläheisestä asiantuntemuksesta konfliktinratkaisuun ja kulttuurin rakentamiseen.</w:t>
      </w:r>
    </w:p>
    <w:p>
      <w:r>
        <w:rPr>
          <w:b/>
          <w:u w:val="single"/>
        </w:rPr>
        <w:t xml:space="preserve">Asiakirja 9089</w:t>
      </w:r>
    </w:p>
    <w:p>
      <w:r>
        <w:rPr>
          <w:b/>
        </w:rPr>
        <w:t xml:space="preserve">Ohjeet</w:t>
      </w:r>
    </w:p>
    <w:p>
      <w:r>
        <w:t xml:space="preserve">Kerro minulle, ovatko nämä joukkueet koskaan voittaneet Mestarien liigaa: Real Madrid, Manchester United, Manchester City, Liverpool, Paris Saint-Germain.</w:t>
      </w:r>
    </w:p>
    <w:p>
      <w:r>
        <w:rPr>
          <w:b/>
        </w:rPr>
        <w:t xml:space="preserve">Vastaus</w:t>
      </w:r>
    </w:p>
    <w:p>
      <w:r>
        <w:t xml:space="preserve">Voittajat;</w:t>
        <w:br/>
        <w:t xml:space="preserve">Real Madrid, Liverpool, Manchester United</w:t>
        <w:br/>
        <w:t xml:space="preserve">Huolimatta viimeaikaisesta menestyksestä kansallisissa liigoissaan Manchester City ja Paris Saint-Germain kilpailevat yhä ensimmäisestä Mestarien liigan mestaruudestaan.</w:t>
      </w:r>
    </w:p>
    <w:p>
      <w:r>
        <w:rPr>
          <w:b/>
          <w:u w:val="single"/>
        </w:rPr>
        <w:t xml:space="preserve">Asiakirja 9090</w:t>
      </w:r>
    </w:p>
    <w:p>
      <w:r>
        <w:rPr>
          <w:b/>
        </w:rPr>
        <w:t xml:space="preserve">Ohjeet</w:t>
      </w:r>
    </w:p>
    <w:p>
      <w:r>
        <w:t xml:space="preserve">Miksi Dungeons and Dragons on nykyään niin suosittu?</w:t>
      </w:r>
    </w:p>
    <w:p>
      <w:r>
        <w:rPr>
          <w:b/>
        </w:rPr>
        <w:t xml:space="preserve">Vastaus</w:t>
      </w:r>
    </w:p>
    <w:p>
      <w:r>
        <w:t xml:space="preserve">Dungeons and Dragons, joka tunnetaan yleisesti myös nimellä D&amp;D, on roolipeli, jota on pelattu 70-luvulta lähtien. D&amp;D on viime vuosina elpynyt uudelleen, ja se on saanut lisää vetovoimaa valtavirran piirissä pitkälti internetin ja erityisesti suoratoiston ansiosta. Critical Roolen ja Dimension 20:n kaltaiset ohjelmat, joissa kampanjoita striimataan usein reaaliajassa internetissä, ovat tehneet D&amp;D:stä helpommin lähestyttävän kuin koskaan ennen. Erityisesti Critical Roolen menestys on merkille pantavaa, sillä Amazon Prime kehittää animaatiosarjaa, joka perustuu ensimmäiseen kampanjaan, ja toisen kampanjan sovittamisesta on ilmoitettu. Valmisteilla on jopa D&amp;D-elokuva, jonka on määrä ilmestyä vuonna 2023 ja jonka näyttelijäkaartiin kuuluu tunnettuja näyttelijöitä, kuten Chris Pine ja Michelle Rodriguez.</w:t>
      </w:r>
    </w:p>
    <w:p>
      <w:r>
        <w:rPr>
          <w:b/>
          <w:u w:val="single"/>
        </w:rPr>
        <w:t xml:space="preserve">Asiakirja 9091</w:t>
      </w:r>
    </w:p>
    <w:p>
      <w:r>
        <w:rPr>
          <w:b/>
        </w:rPr>
        <w:t xml:space="preserve">Ohjeet</w:t>
      </w:r>
    </w:p>
    <w:p>
      <w:r>
        <w:t xml:space="preserve">Van Halen (/væn ˈheɪlɛn/ van HAY-len) oli yhdysvaltalainen rockyhtye, joka perustettiin Kalifornian Pasadenassa vuonna 1973. Van Halenin uskotaan "palauttaneen hard rockin musiikin eturintamaan"[2],[3] ja se tunnettiin energisistä live-esiintymisistään[4] ja kitaristinsa Eddie Van Halenin virtuoosisuudesta[5].[6] Yhtye otettiin Rock and Roll Hall of Fameen vuonna 2007.</w:t>
      </w:r>
    </w:p>
    <w:p>
      <w:r>
        <w:rPr>
          <w:b/>
        </w:rPr>
        <w:t xml:space="preserve">Konteksti</w:t>
      </w:r>
    </w:p>
    <w:p>
      <w:r>
        <w:t xml:space="preserve">Missä ja milloin Van Halen aloitti bändinä?</w:t>
      </w:r>
    </w:p>
    <w:p>
      <w:r>
        <w:rPr>
          <w:b/>
        </w:rPr>
        <w:t xml:space="preserve">Vastaus</w:t>
      </w:r>
    </w:p>
    <w:p>
      <w:r>
        <w:t xml:space="preserve">perustettiin Pasadenassa, Kaliforniassa, vuonna 1973.</w:t>
      </w:r>
    </w:p>
    <w:p>
      <w:r>
        <w:rPr>
          <w:b/>
          <w:u w:val="single"/>
        </w:rPr>
        <w:t xml:space="preserve">Asiakirja 9092</w:t>
      </w:r>
    </w:p>
    <w:p>
      <w:r>
        <w:rPr>
          <w:b/>
        </w:rPr>
        <w:t xml:space="preserve">Ohjeet</w:t>
      </w:r>
    </w:p>
    <w:p>
      <w:r>
        <w:t xml:space="preserve">Nimeä joitakin George Gershwinin kuuluisia kappaleita.</w:t>
      </w:r>
    </w:p>
    <w:p>
      <w:r>
        <w:rPr>
          <w:b/>
        </w:rPr>
        <w:t xml:space="preserve">Vastaus</w:t>
      </w:r>
    </w:p>
    <w:p>
      <w:r>
        <w:t xml:space="preserve">George Gershwin kirjoitti uransa aikana vaikutusvaltaisia teoksia, kuten orkesterisävellykset "Rhapsody in Blue" ja "An American in Paris". Lisäksi hänet tunnetaan kappaleista "Fascinating Rhythm", "Embraceable You", "I Got Rhythm" ja "Isn't it a pity". Gershwin sävelsi myös hitin "Summertime" osana oopperaa "Porgy and Bess", joka sai ensi-iltansa Bostonissa vuonna 1935.</w:t>
      </w:r>
    </w:p>
    <w:p>
      <w:r>
        <w:rPr>
          <w:b/>
          <w:u w:val="single"/>
        </w:rPr>
        <w:t xml:space="preserve">Asiakirja 9093</w:t>
      </w:r>
    </w:p>
    <w:p>
      <w:r>
        <w:rPr>
          <w:b/>
        </w:rPr>
        <w:t xml:space="preserve">Ohjeet</w:t>
      </w:r>
    </w:p>
    <w:p>
      <w:r>
        <w:t xml:space="preserve">Millainen on binäärihaku verrattuna muihin hakujärjestelmiin?</w:t>
      </w:r>
    </w:p>
    <w:p>
      <w:r>
        <w:rPr>
          <w:b/>
        </w:rPr>
        <w:t xml:space="preserve">Konteksti</w:t>
      </w:r>
    </w:p>
    <w:p>
      <w:r>
        <w:t xml:space="preserve">Lajitellut taulukot, joissa on binäärihaku, ovat erittäin tehoton ratkaisu, kun lisäys- ja poistotoiminnot lomittuvat hakuun, sillä</w:t>
        <w:br/>
        <w:br/>
        <w:t xml:space="preserve">O(n) aikaa</w:t>
        <w:t xml:space="preserve">kuluu</w:t>
        <w:t xml:space="preserve">jokaiseen tällaiseen toimintoon. Lisäksi lajitellut taulukot voivat vaikeuttaa muistin käyttöä erityisesti silloin, kun taulukkoon lisätään usein elementtejä. On olemassa muita tietorakenteita, jotka tukevat paljon tehokkaampaa lisäystä ja poistoa. Binäärihakua voidaan käyttää täsmälliseen täsmäytykseen ja joukkoon kuulumiseen (sen määrittäminen, kuuluuko kohdearvo arvojen kokoelmaan). On olemassa tietorakenteita, jotka tukevat nopeampaa täsmällistä täsmäytystä ja joukkoon kuulumista.</w:t>
        <w:t xml:space="preserve">Toisin kuin monia muita hakujärjestelmiä, binäärihakua voidaan kuitenkin käyttää tehokkaaseen likimääräiseen täsmäytykseen, joka yleensä suoritetaan</w:t>
        <w:br/>
        <w:t xml:space="preserve">O(log n)-ajassa riippumatta itse arvojen tyypistä tai rakenteesta. Lisäksi on joitakin operaatioita, kuten pienimmän ja suurimman elementin löytäminen, jotka voidaan suorittaa tehokkaasti lajitellulla joukolla.</w:t>
        <w:br/>
        <w:br/>
        <w:t xml:space="preserve"> Lineaarinen haku:</w:t>
        <w:br/>
        <w:br/>
        <w:t xml:space="preserve"> Lineaarinen haku on yksinkertainen hakualgoritmi, joka tarkistaa jokaisen tietueen, kunnes se löytää kohdearvon. Lineaarinen haku voidaan tehdä linkitetylle listalle, joka mahdollistaa nopeamman lisäämisen ja poistamisen kuin joukko. Binäärihaku on nopeampi kuin lineaarihaku lajitelluille matriiseille, paitsi jos matriisi on lyhyt, vaikka matriisi on lajiteltava etukäteen.</w:t>
        <w:t xml:space="preserve">Kaikki elementtien vertailuun perustuvat lajittelualgoritmit, kuten quicksort ja merge sort, vaativat</w:t>
        <w:t xml:space="preserve">pahimmassa tapauksessa</w:t>
        <w:t xml:space="preserve">vähintään</w:t>
        <w:br/>
        <w:t xml:space="preserve">O(nlog n) vertailua. Toisin kuin lineaarista hakua, binäärihakua voidaan käyttää tehokkaaseen likimääräiseen yhteensovittamiseen. On operaatioita, kuten pienimmän ja suurimman elementin löytäminen, jotka voidaan tehdä tehokkaasti lajitellulle joukolle, mutta ei lajittelemattomalle joukolle.</w:t>
        <w:br/>
        <w:br/>
        <w:t xml:space="preserve"> Puut:</w:t>
        <w:br/>
        <w:br/>
        <w:t xml:space="preserve"> Binäärihakupuita etsitään binäärihaun kaltaisella algoritmilla.</w:t>
        <w:br/>
        <w:t xml:space="preserve"> Binäärihakupuu on binäärinen puurakenne, joka toimii binäärihaun periaatteella. Puun tietueet on järjestetty lajiteltuun järjestykseen, ja puun jokaista tietuetta voidaan hakea binäärihakua muistuttavalla algoritmilla, joka vie keskimäärin logaritmisen ajan. Lisääminen ja poistaminen vievät myös keskimäärin logaritmista aikaa binäärihakupuissa. Tämä voi olla nopeampaa kuin lineaarisessa ajassa tapahtuva lisäys ja poisto lajitelluissa matriiseissa, ja binääripuut säilyttävät kyvyn suorittaa kaikki mahdolliset operaatiot lajitellulle matriisille, mukaan luettuina alue- ja likimääräiset kyselyt.</w:t>
        <w:br/>
        <w:br/>
        <w:t xml:space="preserve"> Binäärihaku on kuitenkin yleensä tehokkaampi haku, sillä binäärihakupuut ovat todennäköisesti epätäydellisesti tasapainossa, mikä johtaa hieman huonompaan suorituskykyyn kuin binäärihaku. Tämä pätee jopa tasapainotettuihin binäärihakupuihin eli binäärihakupuihin, jotka tasapainottavat omat solmunsa, koska ne tuottavat harvoin puun, jossa on mahdollisimman vähän tasoja.</w:t>
        <w:t xml:space="preserve">Tasapainotettuja binäärihakupuita lukuun ottamatta puu voi olla pahasti epätasapainossa, ja siinä voi olla vain vähän sisäisiä solmuja, joissa on kaksi lasta, jolloin keskimääräinen ja pahimmassa tapauksessa hakuaika lähestyy</w:t>
        <w:br/>
        <w:t xml:space="preserve">n vertailua.[e] Binäärihakupuut vievät enemmän tilaa kuin lajitellut taulukot.</w:t>
        <w:br/>
        <w:br/>
        <w:t xml:space="preserve"> Binäärihakupuut soveltuvat hyvin nopeaan hakuun kiintolevyille tallennetussa ulkoisessa muistissa, koska binäärihakupuut voidaan jäsentää tehokkaasti tiedostojärjestelmiin. B-puu yleistää tätä puun organisointitapaa. B-puita käytetään usein pitkäaikaistallenteiden, kuten tietokantojen ja tiedostojärjestelmien, järjestämiseen.</w:t>
        <w:br/>
        <w:br/>
        <w:t xml:space="preserve">Hashing:</w:t>
        <w:br/>
        <w:t xml:space="preserve">Assosiatiivisten taulukoiden toteuttamiseen hash-taulut, tietorakenne, joka yhdistää avaimet tietueisiin hash-funktion avulla, ovat yleensä nopeampia kuin binäärihaku lajitellussa tietueiden joukossa.Useimmat hash-taulujen toteutukset vaativat keskimäärin vain kuoletettua vakioaikaa.Hashing ei kuitenkaan ole hyödyllinen likimääräisissä vastaavuuksissa, kuten seuraavaksi pienimmän, seuraavaksi suurimman ja lähimmän avaimen laskemisessa, koska ainoa tieto, joka saadaan epäonnistuneesta hausta, on se, että kohdetta ei ole missään tietueessa. Binäärihaku on ihanteellinen tällaisiin vastaavuuksiin, sillä se suorittaa ne logaritmisessa ajassa. Binäärihaku tukee myös likimääräisiä osumia. Joitakin operaatioita, kuten pienimmän ja suurimman elementin löytäminen, voidaan tehdä tehokkaasti lajitelluilla matriiseilla mutta ei hash-taulukoilla.</w:t>
        <w:br/>
        <w:br/>
        <w:t xml:space="preserve"> Joukon jäsenyysalgoritmit:</w:t>
        <w:br/>
        <w:t xml:space="preserve"> Hakuun liittyvä ongelma on joukon jäsenyys. Mitä tahansa algoritmia, joka tekee hakuja, kuten binäärihakua, voidaan käyttää myös joukon jäsenyyteen. On myös muita algoritmeja, jotka soveltuvat erityisesti joukkojen jäsenyyteen. Bittijoukko on yksinkertaisin, ja se on hyödyllinen, kun avainten valikoima on rajallinen. Se tallentaa kompaktisti bittien kokoelman, jossa jokainen bitti edustaa yhtä avainta avainten alueella.</w:t>
        <w:t xml:space="preserve">Bittimassat ovat erittäin nopeita, sillä ne vaativat vain</w:t>
        <w:br/>
        <w:t xml:space="preserve">O(1) aikaa.Judy1-tyyppinen Judy-massat käsittelevät 64-bittisiä avaimia tehokkaasti.</w:t>
        <w:br/>
        <w:br/>
        <w:t xml:space="preserve"> Likimääräisiä tuloksia varten Bloom-suodattimet, toinen hashiin perustuva todennäköisyysperusteinen tietorakenne, tallentaa joukon avaimia koodaamalla avaimet bittimassan ja useiden hash-funktioiden avulla.</w:t>
        <w:t xml:space="preserve">Bloom-suodattimet ovat useimmissa tapauksissa paljon tilatehokkaampia kuin bittimassat, eivätkä ne ole paljon hitaampia:</w:t>
        <w:br/>
        <w:t xml:space="preserve">k hash-funktioilla jäsenyyskyselyt vaativat vain</w:t>
        <w:br/>
        <w:t xml:space="preserve"> O(k) aikaa. Bloom-suodattimet kärsivät kuitenkin vääristä positiivisista tuloksista.</w:t>
        <w:br/>
        <w:br/>
        <w:t xml:space="preserve"> Muut tietorakenteet:</w:t>
        <w:br/>
        <w:t xml:space="preserve"> On olemassa tietorakenteita, jotka voivat joissakin tapauksissa parantaa binäärihakua sekä hakujen että muiden lajitelluille matriiseille käytettävissä olevien operaatioiden osalta. Esimerkiksi hakuja, likimääräisiä osumia ja lajitelluille matriiseille käytettävissä olevia operaatioita voidaan suorittaa binäärihakua tehokkaammin erikoistuneilla tietorakenteilla, kuten van Emde Boas -puilla, fuusiopuilla, tryillä ja bittimatoilla. Nämä erikoistuneet tietorakenteet ovat yleensä nopeampia vain siksi, että ne hyödyntävät tietyn ominaisuuden omaavien avainten (yleensä pienten kokonaislukujen) ominaisuuksia, joten ne vievät aikaa tai tilaa avaimilta, joilla ei ole kyseistä ominaisuutta. Niin kauan kuin avaimet voidaan järjestää, nämä operaatiot voidaan aina tehdä vähintäänkin tehokkaasti lajitellulla joukolla avaimista riippumatta. Joissakin rakenteissa, kuten Judy-matriiseissa, käytetään eri lähestymistapojen yhdistelmää tämän ongelman lieventämiseksi ja samalla säilytetään tehokkuus ja mahdollisuus suorittaa likimääräinen täsmäytys.</w:t>
      </w:r>
    </w:p>
    <w:p>
      <w:r>
        <w:rPr>
          <w:b/>
        </w:rPr>
        <w:t xml:space="preserve">Vastaus</w:t>
      </w:r>
    </w:p>
    <w:p>
      <w:r>
        <w:t xml:space="preserve">Lajitellut taulukot, joissa käytetään binäärihakua, ovat erittäin tehoton ratkaisu, kun lisäys- ja poistotoiminnot lomittuvat hakuun. Lisäksi lajitellut matriisit voivat vaikeuttaa muistin käyttöä erityisesti silloin, kun matriisiin lisätään usein elementtejä.</w:t>
        <w:br/>
        <w:t xml:space="preserve"> Binäärihaku on nopeampi kuin lineaarihaku lajitelluille matriiseille, paitsi jos matriisi on lyhyt, vaikka matriisi on lajiteltava etukäteen.</w:t>
        <w:br/>
        <w:t xml:space="preserve">Binäärihaku on yleensä tehokkaampi haku, sillä binäärihakupuut ovat todennäköisesti epätäydellisesti tasapainossa, mikä johtaa hieman huonompaan suorituskykyyn kuin binäärihaku.</w:t>
        <w:br/>
        <w:t xml:space="preserve">tietorakenne, joka yhdistää avaimet tietueisiin hash-funktion avulla, on yleensä nopeampi kuin binäärihaku lajitellussa tietuemäärikössä.</w:t>
      </w:r>
    </w:p>
    <w:p>
      <w:r>
        <w:rPr>
          <w:b/>
          <w:u w:val="single"/>
        </w:rPr>
        <w:t xml:space="preserve">Asiakirja 9094</w:t>
      </w:r>
    </w:p>
    <w:p>
      <w:r>
        <w:rPr>
          <w:b/>
        </w:rPr>
        <w:t xml:space="preserve">Ohjeet</w:t>
      </w:r>
    </w:p>
    <w:p>
      <w:r>
        <w:t xml:space="preserve">Mitkä ovat Starkin lasten sudenpentujen nimet?</w:t>
      </w:r>
    </w:p>
    <w:p>
      <w:r>
        <w:rPr>
          <w:b/>
        </w:rPr>
        <w:t xml:space="preserve">Vastaus</w:t>
      </w:r>
    </w:p>
    <w:p>
      <w:r>
        <w:t xml:space="preserve">Grey Wind, Lady, Nymeria, Summer ja Shaggydog.</w:t>
      </w:r>
    </w:p>
    <w:p>
      <w:r>
        <w:rPr>
          <w:b/>
          <w:u w:val="single"/>
        </w:rPr>
        <w:t xml:space="preserve">Asiakirja 9095</w:t>
      </w:r>
    </w:p>
    <w:p>
      <w:r>
        <w:rPr>
          <w:b/>
        </w:rPr>
        <w:t xml:space="preserve">Ohjeet</w:t>
      </w:r>
    </w:p>
    <w:p>
      <w:r>
        <w:t xml:space="preserve">Anna minulle satunnainen luettelo kymmenestä sisämaavaltiosta.</w:t>
      </w:r>
    </w:p>
    <w:p>
      <w:r>
        <w:rPr>
          <w:b/>
        </w:rPr>
        <w:t xml:space="preserve">Vastaus</w:t>
      </w:r>
    </w:p>
    <w:p>
      <w:r>
        <w:t xml:space="preserve">Uzbekistan</w:t>
        <w:br/>
        <w:t xml:space="preserve">- Liechtenstein</w:t>
        <w:br/>
        <w:t xml:space="preserve">- Bhutan</w:t>
        <w:br/>
        <w:t xml:space="preserve">- Botswana</w:t>
        <w:br/>
        <w:t xml:space="preserve">- Laos</w:t>
        <w:br/>
        <w:t xml:space="preserve">- Mongolia</w:t>
        <w:br/>
        <w:t xml:space="preserve">- Sveitsi</w:t>
        <w:br/>
        <w:t xml:space="preserve">- Uganda</w:t>
        <w:br/>
        <w:t xml:space="preserve">- Sambia</w:t>
        <w:br/>
        <w:t xml:space="preserve">- Vatikaanivaltio</w:t>
      </w:r>
    </w:p>
    <w:p>
      <w:r>
        <w:rPr>
          <w:b/>
          <w:u w:val="single"/>
        </w:rPr>
        <w:t xml:space="preserve">Asiakirja 9096</w:t>
      </w:r>
    </w:p>
    <w:p>
      <w:r>
        <w:rPr>
          <w:b/>
        </w:rPr>
        <w:t xml:space="preserve">Ohjeet</w:t>
      </w:r>
    </w:p>
    <w:p>
      <w:r>
        <w:t xml:space="preserve">Johtajani on tavoitettavissa tiistaina, keskiviikkona ja torstaina klo 12 PM PST jälkeen, ja hänen johtajansa on tavoitettavissa keskiviikkona klo 16:30 PM CST jälkeen ja torstaina klo 15:30 PM - 16:30 PM CST. Voitteko ehdottaa minulle aikaa, jolloin voisin sopia tapaamisen näiden kahden kanssa, jos minun on kuitattava joka päivä klo 17.00 EST?</w:t>
      </w:r>
    </w:p>
    <w:p>
      <w:r>
        <w:rPr>
          <w:b/>
        </w:rPr>
        <w:t xml:space="preserve">Vastaus</w:t>
      </w:r>
    </w:p>
    <w:p>
      <w:r>
        <w:t xml:space="preserve">Esimiehesi on tavoitettavissa klo 15.00 EST:n jälkeen, mutta hänen esimiehensä on tavoitettavissa vain keskiviikkona klo 17.30 EST:n jälkeen tai torstaina klo 16.30-17.30 EST:n välillä.</w:t>
        <w:br/>
        <w:br/>
        <w:t xml:space="preserve"> Ainoa aika, jolloin te kolme voitte tavata, on torstaina klo 16:30 EST. Jos voitte olla käytettävissä klo 17.00 EST:n jälkeen, kaikki kolme ovat myös käytettävissä tapaamiseen keskiviikkona klo 17.30 EST tai torstaina klo 17.00 EST.</w:t>
      </w:r>
    </w:p>
    <w:p>
      <w:r>
        <w:rPr>
          <w:b/>
          <w:u w:val="single"/>
        </w:rPr>
        <w:t xml:space="preserve">Asiakirja 9097</w:t>
      </w:r>
    </w:p>
    <w:p>
      <w:r>
        <w:rPr>
          <w:b/>
        </w:rPr>
        <w:t xml:space="preserve">Ohjeet</w:t>
      </w:r>
    </w:p>
    <w:p>
      <w:r>
        <w:t xml:space="preserve">Mitkä ovat viisi täysin erilaista, luovaa tapaa kuvata hallituksen hyödyllisyyttä?</w:t>
      </w:r>
    </w:p>
    <w:p>
      <w:r>
        <w:rPr>
          <w:b/>
        </w:rPr>
        <w:t xml:space="preserve">Vastaus</w:t>
      </w:r>
    </w:p>
    <w:p>
      <w:r>
        <w:t xml:space="preserve">1. Hallitus on välttämätön paha, joka tarjoaa kansalaisilleen tarpeellisia palveluja ja suojaa heitä.</w:t>
        <w:br/>
        <w:t xml:space="preserve"> 2. Hallitus on välttämätön kontrolli, joka estää vallan väärinkäytön ja varmistaa oikeudenmukaisen ja tasapuolisen yhteiskunnan.</w:t>
        <w:br/>
        <w:t xml:space="preserve"> 3. Hallitus on vakauden lähde, joka varmistaa, ettei ketään jätetä jälkeen.</w:t>
        <w:br/>
        <w:t xml:space="preserve"> 4. Hallitus on tehokas väline, joka tarjoaa välineet ja resurssit edistyksen mahdollistamiseksi.</w:t>
        <w:br/>
        <w:t xml:space="preserve"> 5. Hallitus on hyvän voima, joka edistää oikeudenmukaisuutta, oikeudenmukaisuutta ja tasa-arvoa.</w:t>
      </w:r>
    </w:p>
    <w:p>
      <w:r>
        <w:rPr>
          <w:b/>
          <w:u w:val="single"/>
        </w:rPr>
        <w:t xml:space="preserve">Asiakirja 9098</w:t>
      </w:r>
    </w:p>
    <w:p>
      <w:r>
        <w:rPr>
          <w:b/>
        </w:rPr>
        <w:t xml:space="preserve">Ohjeet</w:t>
      </w:r>
    </w:p>
    <w:p>
      <w:r>
        <w:t xml:space="preserve">Mikä on haiseva slinky?</w:t>
      </w:r>
    </w:p>
    <w:p>
      <w:r>
        <w:rPr>
          <w:b/>
        </w:rPr>
        <w:t xml:space="preserve">Vastaus</w:t>
      </w:r>
    </w:p>
    <w:p>
      <w:r>
        <w:t xml:space="preserve">Haiseva slinky on asuntoauton viemäriletkun lempinimi. Asuntoauton säiliöitä tyhjennettäessä harmonikkatyyppinen letku kiinnitetään asuntoauton ulostuloaukkoon, ja toinen pää asetetaan tyhjennysaseman reikään. Tyhjennetään säiliöt vetämällä vivusta: ensin tyhjä säiliö (WC:n sisältö) ja sen jälkeen harmaa säiliö, jotta mustan säiliön tyhjennyksestä mahdollisesti jääneet jäännökset saadaan poistettua. Useimmat ihmiset käyttävät käsineitä tehdessään säiliön tyhjennystä. Koska viemäriletku on venyvä kuin slinky ja poistaa käymäläjätettä, lempinimi "haiseva slinky" on yleinen.</w:t>
      </w:r>
    </w:p>
    <w:p>
      <w:r>
        <w:rPr>
          <w:b/>
          <w:u w:val="single"/>
        </w:rPr>
        <w:t xml:space="preserve">Asiakirja 9099</w:t>
      </w:r>
    </w:p>
    <w:p>
      <w:r>
        <w:rPr>
          <w:b/>
        </w:rPr>
        <w:t xml:space="preserve">Ohjeet</w:t>
      </w:r>
    </w:p>
    <w:p>
      <w:r>
        <w:t xml:space="preserve">Nimeä joitakin kesähuoneen bravuurijulkkiksia...</w:t>
      </w:r>
    </w:p>
    <w:p>
      <w:r>
        <w:rPr>
          <w:b/>
        </w:rPr>
        <w:t xml:space="preserve">Vastaus</w:t>
      </w:r>
    </w:p>
    <w:p>
      <w:r>
        <w:t xml:space="preserve">Amanda Batula, Andrea Denver, Carl Radke, Ciara Miller, Danielle Olivera, Kyle Cooke, Lindsay Hubbard, Luke Gulbranson, Mya Allen ja Paige DeSorbo.</w:t>
      </w:r>
    </w:p>
    <w:p>
      <w:r>
        <w:rPr>
          <w:b/>
          <w:u w:val="single"/>
        </w:rPr>
        <w:t xml:space="preserve">Asiakirja 9100</w:t>
      </w:r>
    </w:p>
    <w:p>
      <w:r>
        <w:rPr>
          <w:b/>
        </w:rPr>
        <w:t xml:space="preserve">Ohjeet</w:t>
      </w:r>
    </w:p>
    <w:p>
      <w:r>
        <w:t xml:space="preserve">Millä tavoin voit syödä omenan.</w:t>
      </w:r>
    </w:p>
    <w:p>
      <w:r>
        <w:rPr>
          <w:b/>
        </w:rPr>
        <w:t xml:space="preserve">Vastaus</w:t>
      </w:r>
    </w:p>
    <w:p>
      <w:r>
        <w:t xml:space="preserve">Voit syödä omenan raakana.</w:t>
        <w:br/>
        <w:t xml:space="preserve"> Tai voit lisätä sen vaniljakastikkeeseen.</w:t>
        <w:br/>
        <w:t xml:space="preserve"> Voit syödä myös karamellisoitua omenaa.</w:t>
        <w:br/>
        <w:t xml:space="preserve"> Olet varmasti kuullut omenapiirakasta.</w:t>
        <w:br/>
        <w:t xml:space="preserve"> Voit kokeilla omenakakkua, varmasti myös omenakastiketta, mutta en ole varma, miltä se maistuisi, en ole koskaan kokeillut sitä.</w:t>
        <w:br/>
        <w:t xml:space="preserve"> Entä omenamehua tai omenasipsejä.</w:t>
        <w:br/>
        <w:t xml:space="preserve"> Luulen, että omenaa voi syödä monella muullakin tavalla kuin tavallisella tavalla, mutta veikkaan, että raakana syöminen on kaikista terveellisintä.</w:t>
      </w:r>
    </w:p>
    <w:p>
      <w:r>
        <w:rPr>
          <w:b/>
          <w:u w:val="single"/>
        </w:rPr>
        <w:t xml:space="preserve">Asiakirja 9101</w:t>
      </w:r>
    </w:p>
    <w:p>
      <w:r>
        <w:rPr>
          <w:b/>
        </w:rPr>
        <w:t xml:space="preserve">Ohjeet</w:t>
      </w:r>
    </w:p>
    <w:p>
      <w:r>
        <w:t xml:space="preserve">milloin Playstation 5 julkistettiin?</w:t>
      </w:r>
    </w:p>
    <w:p>
      <w:r>
        <w:rPr>
          <w:b/>
        </w:rPr>
        <w:t xml:space="preserve">Konteksti</w:t>
      </w:r>
    </w:p>
    <w:p>
      <w:r>
        <w:t xml:space="preserve">PlayStation 5 (PS5) on Sony Interactive Entertainmentin kehittämä kotivideopelikonsoli. Se julkistettiin PlayStation 4:n seuraajaksi huhtikuussa 2019, se julkaistiin 12. marraskuuta 2020 Australiassa, Japanissa, Uudessa-Seelannissa, Pohjois-Amerikassa ja Etelä-Koreassa, ja se julkaistiin maailmanlaajuisesti viikkoa myöhemmin. PS5 on osa yhdeksännen sukupolven videopelikonsoleita yhdessä Microsoftin Xbox Series X/S -konsolien kanssa, jotka julkaistiin samassa kuussa.</w:t>
        <w:br/>
        <w:br/>
        <w:t xml:space="preserve"> Perusmalli sisältää Ultra HD Blu-ray -levyjen kanssa yhteensopivan optisen levyaseman. Digital Editionista tämä asema puuttuu, sillä se on edullisempi malli, jolla voi ostaa pelejä vain lataamalla. Nämä kaksi versiota lanseerattiin samanaikaisesti.</w:t>
        <w:br/>
        <w:br/>
        <w:t xml:space="preserve"> PlayStation 5:n tärkeimpiä laitteisto-ominaisuuksia ovat muun muassa nopeaan tiedonsiirtoon räätälöity solid-state-asema, joka mahdollistaa merkittävän parannuksen tallennussuorituskyvyssä, AMD:n näytönohjain, joka kykenee 4K-resoluution näyttöön jopa 120 kuvan sekuntinopeudella, laitteistokohtaisesti nopeutettu ray tracing -tekniikka realistiseen valaistukseen ja heijastuksiin sekä Tempest Engine laitteistokohtaisesti nopeutettuihin 3D-äänitehosteisiin. Muita ominaisuuksia ovat DualSense-ohjain haptisella palautteella, taaksepäin yhteensopivuus useimpien PlayStation 4- ja PlayStation VR -pelien kanssa sekä PlayStation VR2 -kuulokkeet.</w:t>
        <w:br/>
        <w:br/>
        <w:t xml:space="preserve">Historia</w:t>
        <w:br/>
        <w:t xml:space="preserve">Kehitys</w:t>
        <w:br/>
        <w:br/>
        <w:t xml:space="preserve">PlayStation 5:n pääarkkitehti Mark Cerny</w:t>
        <w:br/>
        <w:t xml:space="preserve">PlayStation-konsolisarjan pääarkkitehti Mark Cerny otti käyttöön kaksivuotisen palautesyklin PlayStation 4:n julkaisun jälkeen. Tämä tarkoitti sitä, että Sonyn ensimmäisen osapuolen kehittäjien luona käytiin säännöllisesti kahden vuoden välein selvittämässä, mitä huolenaiheita heillä oli Sonyn nykyisen laitteiston puutteista ja miten kyseistä laitteistoa voitaisiin parantaa konsolin päivityksissä tai seuraavaa sukupolvea varten. Tämä palaute otettiin huomioon konsolien kehitystiimin prioriteeteissa. PlayStation 5:n kehityksessä keskeinen ongelma oli pelien latausaikojen pituus.[4] Cerny kertoi, että useat kehittäjät, kuten Epic Gamesin Tim Sweeney, kertoivat hänelle, että kiintolevyasemien vakio-I/O-nopeus oli nyt rajoittava tekijä, kun pelikehitystä vauhditettiin.[5] Hitaat tiedonsiirtonopeudet asettivat rajoitteita peliin ladattavan datan koolle, datan fyysiselle sijainnille tallennusvälineellä ja datan monistamiselle eri puolilla tallennusvälinettä latausaikojen lyhentämiseksi.</w:t>
        <w:t xml:space="preserve">Tärkeä tavoite oli löytää keinoja latausaikojen lyhentämiseksi erityisesti peleissä, jotka suoratoistavat tai lataavat dynaamisesti uusia pelialueita pelaajan liikkuessa pelimaailman läpi.</w:t>
        <w:br/>
        <w:br/>
        <w:t xml:space="preserve">Sony Interactive Entertainmentin toimitusjohtaja Jim Ryan totesi, että Sony oli tutkinut PlayStation 5:n "edullisen, alennetun speksin" version toteutettavuutta, kuten Microsoft oli tehnyt Xbox Series X:llä ja sen pienitehoisemmalla vastineella Xbox Series S:llä, ja päätynyt siihen, että he uskoivat, etteivät tällaiset konsolit pärjää hyvin, vaan ne vanhenevat liian nopeasti.</w:t>
        <w:t xml:space="preserve">6]</w:t>
        <w:br/>
        <w:br/>
        <w:t xml:space="preserve">Markkinointi ja julkaisu</w:t>
        <w:br/>
        <w:t xml:space="preserve">Cerny kuvaili ensimmäistä kertaa julkisesti uutta konsolia Wired-lehden haastattelussa huhtikuussa 2019.[7] Vuoden 2019 alussa Sonyn talousraportti 31. maaliskuuta 2019 päättyneeltä vuosineljännekseltä vahvisti, että uusi seuraavan sukupolven laitteisto oli kehitteillä, mutta se toimitettaisiin aikaisintaan huhtikuussa 2020.[8] Toisessa Wired-lehden haastattelussa lokakuussa 2019 Sony kertoi aikovansa toimittaa seuraavan sukupolven konsolinsa maailmanlaajuisesti vuoden 2020 loppuun mennessä.[9] Nykyiset laitteiston tekniset tiedot paljastettiin lokakuussa 2019.[10][11] CES 2020 -tapahtumassa Sony julkisti alustan virallisen logon, joka noudattaa aiempien PlayStation-konsolien ja -brändin kaltaista minimalistista muotoilua.[12] Täydelliset tekniset tiedot annettiin Cernyn online-esityksessä, jonka Sony ja Digital Foundry julkaisivat 18. maaliskuuta 2020.[13][14][15] Digital Foundry keskusteli Cernyn kanssa yksityiskohtaisesti ja julkaisi "syvällisen sukelluksen" 2. huhtikuuta.[16]</w:t>
        <w:br/>
        <w:br/>
        <w:t xml:space="preserve">Kesäkuun 4. päiväksi 2020 oli suunniteltu suuri pelikirjaston esittely, mutta se siirrettiin 11. kesäkuuta George Floydin mielenosoitusten vuoksi.</w:t>
        <w:t xml:space="preserve">Tämä esittely oli myös konsolin ulkoisen laitteistosuunnittelun ensiesittely.[17][18][19][20]</w:t>
        <w:br/>
        <w:br/>
        <w:br/>
        <w:t xml:space="preserve">Tapahtumavalaistusta pystytettiin SIE:n pääkonttoriin 8. marraskuuta illalla, neljä päivää ennen 12. marraskuuta 2020 tapahtuvaa julkaisua.</w:t>
        <w:br/>
        <w:t xml:space="preserve"> Sony aikoi tuoda PlayStation 5:n markkinoille vuoden 2020 lopun loma-aikaan mennessä.[21] Päivämäärä ja hinnoittelu vahvistettiin osana pelien esittelytilaisuutta 16. syyskuuta 2020; Australiassa, Japanissa, Uudessa-Seelannissa, Pohjois-Amerikassa ja Etelä-Koreassa julkaisupäiväksi vahvistettiin 12. marraskuuta 2020 ja suurimmassa osassa muuta maailmaa 19. marraskuuta 2020.</w:t>
        <w:t xml:space="preserve">22]</w:t>
        <w:br/>
        <w:br/>
        <w:t xml:space="preserve">PlayStation 5:n julkaisu Intiassa viivästyi, mikä johti spekulaatioihin, joiden mukaan syynä oli tavaramerkkikiista; nimi "PS5" oli hetkeksi eri henkilön tavaramerkki; lopulta kiista ratkaistiin ja järjestelmä julkaistiin siellä 2. helmikuuta 2021.</w:t>
        <w:t xml:space="preserve">23][24][25][26] Konsoli julkaistiin Indonesiassa 22. tammikuuta 2021.[27] Järjestelmä julkaistiin Kiinassa 15. toukokuuta 2021.[28]</w:t>
        <w:br/>
        <w:br/>
        <w:t xml:space="preserve">Konsoli julkaistiin kahdella mallilla: perusversio, jossa oli Ultra HD Blu-ray -yhteensopiva optinen levyasema vähittäismyyntipelien tueksi sekä verkkokaupan kautta tapahtuva verkkokauppa PlayStation Storen kautta tapahtuvan jakelun ohella, ja edullisempi versio, josta levyasema puuttui ja jossa säilytettiin digitaalinen lataustuki.[29]</w:t>
        <w:br/>
        <w:br/>
        <w:t xml:space="preserve">Syyskuun 16. päivänä 2020 pidetyn esittelyn jälkeen Sony kertoi, että ennakkotilaukset konsolille avattaisiin eri vähittäismyyjillä seuraavana päivänä. Useat jälleenmyyjät Yhdysvalloissa ja Yhdistyneessä kuningaskunnassa kuitenkin aloittivat ennakkotilaukset samana iltana, mikä aiheutti ennakkotilausten kiireen, mukaan lukien scalping, kun monien myymälöiden varastot myytiin nopeasti loppuun, ja aiheutti sekaannusta.</w:t>
        <w:t xml:space="preserve">Sony pahoitteli tapahtunutta 19. syyskuuta 2020 ja lupasi lisätä ennakkotilausten toimituksia tulevina päivinä ja varastoja vuoden loppuun asti.[30][31]</w:t>
        <w:br/>
        <w:br/>
        <w:t xml:space="preserve">Konsolin maailmanlaajuinen tarjonta on pysynyt vähäisenä maailmanlaajuisen sirupulan vuoksi vuodesta 2020 lähtien.[32] Sony odottaa vähittäiskaupan varastojen olevan niukat vuoteen 2023 asti.[33] Elokuussa 2022 Sony ilmoitti korottavansa hintojaan jopa 20 % useimmilla markkinoillaan Yhdysvaltoja lukuun ottamatta vedoten maailmanlaajuisiin talous-, inflaatio- ja toimitusketjuihin liittyviin paineisiin.[33][34][34][35]</w:t>
      </w:r>
    </w:p>
    <w:p>
      <w:r>
        <w:rPr>
          <w:b/>
        </w:rPr>
        <w:t xml:space="preserve">Vastaus</w:t>
      </w:r>
    </w:p>
    <w:p>
      <w:r>
        <w:t xml:space="preserve">PlayStation 5 (PS5) on Sony Interactive Entertainmentin kehittämä kotivideopelikonsoli. Se julkistettiin PlayStation 4:n seuraajaksi huhtikuussa 2019, se julkaistiin 12. marraskuuta 2020 Australiassa, Japanissa, Uudessa-Seelannissa, Pohjois-Amerikassa ja Etelä-Koreassa, ja se julkaistiin maailmanlaajuisesti viikkoa myöhemmin.</w:t>
      </w:r>
    </w:p>
    <w:p>
      <w:r>
        <w:rPr>
          <w:b/>
          <w:u w:val="single"/>
        </w:rPr>
        <w:t xml:space="preserve">Asiakirja 9102</w:t>
      </w:r>
    </w:p>
    <w:p>
      <w:r>
        <w:rPr>
          <w:b/>
        </w:rPr>
        <w:t xml:space="preserve">Ohjeet</w:t>
      </w:r>
    </w:p>
    <w:p>
      <w:r>
        <w:t xml:space="preserve">Voitteko auttaa minua luokittelemaan nämä asiat joko "kalliiksi", "ei kalliiksi" tai "en tiedä": ilma, kulta, kivi, raketti ja unelma.</w:t>
      </w:r>
    </w:p>
    <w:p>
      <w:r>
        <w:rPr>
          <w:b/>
        </w:rPr>
        <w:t xml:space="preserve">Vastaus</w:t>
      </w:r>
    </w:p>
    <w:p>
      <w:r>
        <w:t xml:space="preserve">Ilma ja kivi eivät ole kalliita, mutta kulta ja raketti ovat kalliita. En tiedä, onko uni kallis vai ei.</w:t>
      </w:r>
    </w:p>
    <w:p>
      <w:r>
        <w:rPr>
          <w:b/>
          <w:u w:val="single"/>
        </w:rPr>
        <w:t xml:space="preserve">Asiakirja 9103</w:t>
      </w:r>
    </w:p>
    <w:p>
      <w:r>
        <w:rPr>
          <w:b/>
        </w:rPr>
        <w:t xml:space="preserve">Ohjeet</w:t>
      </w:r>
    </w:p>
    <w:p>
      <w:r>
        <w:t xml:space="preserve">kuka on tamil nadun supertähti ?</w:t>
      </w:r>
    </w:p>
    <w:p>
      <w:r>
        <w:rPr>
          <w:b/>
        </w:rPr>
        <w:t xml:space="preserve">Vastaus</w:t>
      </w:r>
    </w:p>
    <w:p>
      <w:r>
        <w:t xml:space="preserve">Tamil Nadussa supertähti on Rajinikanth, ja hän on yksi suosituimmista elokuvatähdistä.</w:t>
      </w:r>
    </w:p>
    <w:p>
      <w:r>
        <w:rPr>
          <w:b/>
          <w:u w:val="single"/>
        </w:rPr>
        <w:t xml:space="preserve">Asiakirja 9104</w:t>
      </w:r>
    </w:p>
    <w:p>
      <w:r>
        <w:rPr>
          <w:b/>
        </w:rPr>
        <w:t xml:space="preserve">Ohjeet</w:t>
      </w:r>
    </w:p>
    <w:p>
      <w:r>
        <w:t xml:space="preserve">Miten löydän tarkat ohjeet kahden paikan välille?</w:t>
      </w:r>
    </w:p>
    <w:p>
      <w:r>
        <w:rPr>
          <w:b/>
        </w:rPr>
        <w:t xml:space="preserve">Vastaus</w:t>
      </w:r>
    </w:p>
    <w:p>
      <w:r>
        <w:t xml:space="preserve">On olemassa useita sovelluksia, joiden avulla voit saada erittäin tarkat ajo- ja etäisyyssuunnat kahden tai useamman paikan välillä. Voit jopa nähdä reaaliaikaisen liikenteen! Kaksi suosituinta sovellusta ovat Apple Maps ja Google Maps, mutta tarjolla on myös muita palveluja, kuten Waze ja MapQuest. Lisäksi näillä sovelluksilla voit saada reittiohjeita kulkuvälineesi mukaan, olipa se sitten julkinen liikenne, oma auto, pyörä tai kävely.</w:t>
      </w:r>
    </w:p>
    <w:p>
      <w:r>
        <w:rPr>
          <w:b/>
          <w:u w:val="single"/>
        </w:rPr>
        <w:t xml:space="preserve">Asiakirja 9105</w:t>
      </w:r>
    </w:p>
    <w:p>
      <w:r>
        <w:rPr>
          <w:b/>
        </w:rPr>
        <w:t xml:space="preserve">Ohjeet</w:t>
      </w:r>
    </w:p>
    <w:p>
      <w:r>
        <w:t xml:space="preserve">Mitä tiedät Fatimidien valtakunnasta?</w:t>
      </w:r>
    </w:p>
    <w:p>
      <w:r>
        <w:rPr>
          <w:b/>
        </w:rPr>
        <w:t xml:space="preserve">Vastaus</w:t>
      </w:r>
    </w:p>
    <w:p>
      <w:r>
        <w:t xml:space="preserve">Fatimidien dynastia oli shiia-ismaililaisten valtakunta, joka oli olemassa kymmenennestä kahdestatoista vuosisadasta jKr. (909-1171 jKr.). He olivat peräisin alideista, ja heidän sukujuurensa juontavat Ali-ibn-Abi-Talibiin, ensimmäiseen shiiamuslimiin, ja he saivat nimensä Fatima-Al-Zahra-bint-Mohammedin, Ali-ibn-Abi-Talibin vaimon, mukaan ja olivat peräisin arabiasta. Heidän valtakautensa ulottui koko ajan Pohjois-Afrikasta Lähi-itään ja tiettyihin osiin Eurooppaa ja Aasiaa ja kattoi nykyiset Pohjois-Afrikan, Egyptin, Sudanin, Sisilian, Levantin, Jemenin, Multanin ja Hijazin alueet.</w:t>
        <w:br/>
        <w:br/>
        <w:t xml:space="preserve"> Abdullah al-Mahdi Billah oli Fatimidien dynastian perustaja. Nykyään tietyt ismaili-shiia-lahkot väittävät olevansa fatimidien jälkeläisiä, kuten drusit, nizarit, taiyabbit ja dawoodi bohrat.</w:t>
      </w:r>
    </w:p>
    <w:p>
      <w:r>
        <w:rPr>
          <w:b/>
          <w:u w:val="single"/>
        </w:rPr>
        <w:t xml:space="preserve">Asiakirja 9106</w:t>
      </w:r>
    </w:p>
    <w:p>
      <w:r>
        <w:rPr>
          <w:b/>
        </w:rPr>
        <w:t xml:space="preserve">Ohjeet</w:t>
      </w:r>
    </w:p>
    <w:p>
      <w:r>
        <w:t xml:space="preserve">Kuka laulaa kappaleen "Riptide"?</w:t>
      </w:r>
    </w:p>
    <w:p>
      <w:r>
        <w:rPr>
          <w:b/>
        </w:rPr>
        <w:t xml:space="preserve">Vastaus</w:t>
      </w:r>
    </w:p>
    <w:p>
      <w:r>
        <w:t xml:space="preserve">Vance Joy laulaa "Riptide"</w:t>
      </w:r>
    </w:p>
    <w:p>
      <w:r>
        <w:rPr>
          <w:b/>
          <w:u w:val="single"/>
        </w:rPr>
        <w:t xml:space="preserve">Asiakirja 9107</w:t>
      </w:r>
    </w:p>
    <w:p>
      <w:r>
        <w:rPr>
          <w:b/>
        </w:rPr>
        <w:t xml:space="preserve">Ohjeet</w:t>
      </w:r>
    </w:p>
    <w:p>
      <w:r>
        <w:t xml:space="preserve">Miksi Tingri oli tärkeä Nepalin kansalle seuraavan tekstin perusteella?</w:t>
      </w:r>
    </w:p>
    <w:p>
      <w:r>
        <w:rPr>
          <w:b/>
        </w:rPr>
        <w:t xml:space="preserve">Konteksti</w:t>
      </w:r>
    </w:p>
    <w:p>
      <w:r>
        <w:t xml:space="preserve">Gangga (tai Tingri alueen nimen mukaan) (tiibetiksi: སྒང་དགའ་, Wylie: sgang dga'; kiinaksi: 岗嘎镇; pinyin: Gǎnggā Zhèn)[1] on kaupunki Tingrin piirikunnassa Tiibetin autonomisen alueen eteläosassa. Sen asukasluku on noin 523, ja sitä käytetään usein tukikohtana vuorikiipeilijöille, jotka valmistautuvat nousemaan Mount Everestille tai Cho Oyulle. Se on tunnettu siitä, että sieltä on näkymät Mount Everestille, Mount Lhotse-vuorelle, Mount Makalulle ja Cho Oyulle, jotka muodostavat neljä maailman kuudesta korkeimmasta vuoresta.</w:t>
        <w:br/>
        <w:br/>
        <w:t xml:space="preserve"> Tingri oli ennen tärkeä kauppapaikka, jossa nepalilaiset sherpat vaihtoivat riisiä, viljaa ja rautaa tiibetiläiseen villaan, karjaan ja suolaan. Tingri on saanut nimensä yli 4 500 metriä korkealta laajalta ylänköalueelta, joka tunnetaan nimellä Tingrin tasanko. On ylitettävä Lak Pa La -niminen sola (el. 5 220 metriä (17 130 ft) pohjoiseen, jotta pääsee Tsangpon laaksojärjestelmään. Matalat, nopeasti virtaavat lumensulamisveden joet tekevät sen ruohoisista niittyalueista ihanteelliset tiibetiläisten eläinten laidunmaaksi. Tasangolla oli ennen runsaasti gaselleja, sinilampaita, antilooppeja ja khyang- eli villiaaseja, mutta suurin osa eläimistä on nyt kadonnut.[2] Kiinan armeijalla on pieni tukikohta lähellä.</w:t>
        <w:br/>
        <w:br/>
        <w:t xml:space="preserve"> Tingri Lankor (Ding ri glang 'khor) - Padampan asuinpaikan perusti vuonna 1097 jKr. eteläintialainen buddhalainen adepti Padampa Sangye (kuoli 1117), joka teki viisi vierailua Tiibetiin ja oli tärkeä henkilö buddhadharman palauttamisessa Tiibetiin. Hänen puolisonsa oli tiibetiläinen dakini Machik Labdron. Gompa eli temppeli rakennettiin Padampa Sangen meditaatioluolaan, ja siitä tuli tiibetiläisen buddhalaisuuden Dampapa-koulukunnan kotipaikka. Se on parhaillaan restauroitavana[3].</w:t>
      </w:r>
    </w:p>
    <w:p>
      <w:r>
        <w:rPr>
          <w:b/>
        </w:rPr>
        <w:t xml:space="preserve">Vastaus</w:t>
      </w:r>
    </w:p>
    <w:p>
      <w:r>
        <w:t xml:space="preserve">Nepalilaiset sherpat käyttivät Tingriä kauppapaikkana, jossa he vaihtoivat riisiä, viljaa ja rautaa tiibetiläiseen villaan, karjaan ja suolaan.</w:t>
      </w:r>
    </w:p>
    <w:p>
      <w:r>
        <w:rPr>
          <w:b/>
          <w:u w:val="single"/>
        </w:rPr>
        <w:t xml:space="preserve">Asiakirja 9108</w:t>
      </w:r>
    </w:p>
    <w:p>
      <w:r>
        <w:rPr>
          <w:b/>
        </w:rPr>
        <w:t xml:space="preserve">Ohjeet</w:t>
      </w:r>
    </w:p>
    <w:p>
      <w:r>
        <w:t xml:space="preserve">Kumpi on lintu vai kala: Punasimppu vai punasiipi</w:t>
      </w:r>
    </w:p>
    <w:p>
      <w:r>
        <w:rPr>
          <w:b/>
        </w:rPr>
        <w:t xml:space="preserve">Vastaus</w:t>
      </w:r>
    </w:p>
    <w:p>
      <w:r>
        <w:t xml:space="preserve">Red kit on lintu, Red snapper on kala...</w:t>
      </w:r>
    </w:p>
    <w:p>
      <w:r>
        <w:rPr>
          <w:b/>
          <w:u w:val="single"/>
        </w:rPr>
        <w:t xml:space="preserve">Asiakirja 9109</w:t>
      </w:r>
    </w:p>
    <w:p>
      <w:r>
        <w:rPr>
          <w:b/>
        </w:rPr>
        <w:t xml:space="preserve">Ohjeet</w:t>
      </w:r>
    </w:p>
    <w:p>
      <w:r>
        <w:t xml:space="preserve">Mikä on Lorraine</w:t>
      </w:r>
    </w:p>
    <w:p>
      <w:r>
        <w:rPr>
          <w:b/>
        </w:rPr>
        <w:t xml:space="preserve">Konteksti</w:t>
      </w:r>
    </w:p>
    <w:p>
      <w:r>
        <w:t xml:space="preserve">Lorraine[Huomautus 1] on kulttuurihistoriallinen alue Koillis-Ranskassa, joka sijaitsee nykyisin Grand Estin hallintoalueella. Sen nimi juontaa juurensa keskiaikaisesta Lotharingian kuningaskunnasta, joka puolestaan oli nimetty joko keisari Lothar I:n tai kuningas Lothar II:n mukaan. Myöhemmin Lothringenia hallittiin Lothringenin herttuakuntana ennen kuin Ranskan kuningaskunta liitti sen siihen vuonna 1766.</w:t>
        <w:br/>
        <w:br/>
        <w:t xml:space="preserve"> Vuodesta 1982 tammikuuhun 2016 Lorraine oli Ranskan hallinnollinen alue. Vuonna 2016 uudelleenjärjestelyn myötä siitä tuli osa uutta Grand Estin aluetta.[1] Nykyaikaisen Ranskan alueena Lothringen muodostui neljästä departementista: Meurthe-et-Moselle, Meuse, Moselle ja Vosges (historiallisesta näkökulmasta Haute-Marnen departementti sijaitsee alueella), joissa oli 2 337 kuntaa. Metz on alueen prefektuuri. Lothringenin suurin suurkaupunkialue on Nancy, joka oli kehittynyt vuosisatojen ajan herttuakunnan kotipaikaksi.</w:t>
        <w:br/>
        <w:br/>
        <w:t xml:space="preserve"> Lorraine rajoittuu Saksaan, Belgiaan ja Luxemburgiin. Sen asukkaita kutsutaan ranskaksi Lorraineiksi ja Lorraineiksi, ja heitä on noin 2 356 000.</w:t>
      </w:r>
    </w:p>
    <w:p>
      <w:r>
        <w:rPr>
          <w:b/>
        </w:rPr>
        <w:t xml:space="preserve">Vastaus</w:t>
      </w:r>
    </w:p>
    <w:p>
      <w:r>
        <w:t xml:space="preserve">Lorraine on Grand Est -niminen alue Koillis-Ranskassa. Se koostuu neljästä departementista: Meuthe-et-Moselle, Meuse, Moselle ja Vosges, ja siihen kuuluu 2337 kuntaa. Metz on alueen prefektuuri, ja Lorrainen suurin metropolialue on Nancy.</w:t>
        <w:br/>
        <w:t xml:space="preserve"> Lorrainen alue rajoittuu Saksaan, Belgiaan ja Luxemburgiin. Sen asukkaita kutsutaan ranskaksi Lorraineiksi ja Lorraineiksi, ja heitä on noin 2 356 000.</w:t>
        <w:br/>
        <w:br/>
        <w:t xml:space="preserve"> Lorraine on myös yleinen nimi, joka annetaan naispuolisille henkilöille Ranskassa mutta myös englanninkielisissä maissa, kuten Kanadassa, Yhdysvalloissa tai Yhdistyneessä kuningaskunnassa.</w:t>
      </w:r>
    </w:p>
    <w:p>
      <w:r>
        <w:rPr>
          <w:b/>
          <w:u w:val="single"/>
        </w:rPr>
        <w:t xml:space="preserve">Asiakirja 9110</w:t>
      </w:r>
    </w:p>
    <w:p>
      <w:r>
        <w:rPr>
          <w:b/>
        </w:rPr>
        <w:t xml:space="preserve">Ohjeet</w:t>
      </w:r>
    </w:p>
    <w:p>
      <w:r>
        <w:t xml:space="preserve">Mihin vaihtovirta vaikuttaa seuraavan kappaleen perusteella?</w:t>
      </w:r>
    </w:p>
    <w:p>
      <w:r>
        <w:rPr>
          <w:b/>
        </w:rPr>
        <w:t xml:space="preserve">Konteksti</w:t>
      </w:r>
    </w:p>
    <w:p>
      <w:r>
        <w:t xml:space="preserve">Sähkövarauksen liikettä kutsutaan sähkövirraksi, jonka voimakkuus mitataan yleensä ampeereina. Virta voi koostua mistä tahansa liikkuvista varatuista hiukkasista; tavallisimmin ne ovat elektroneja, mutta mikä tahansa liikkeessä oleva varaus muodostaa virran. Sähkövirta voi kulkea joidenkin asioiden, sähköjohtimien, läpi, mutta ei sähköeristimen läpi.</w:t>
        <w:br/>
        <w:t xml:space="preserve"> Historiallisen käytännön mukaan positiivinen virta määritellään virtaussuunnaksi, joka on samansuuntainen kuin sen sisältämä positiivinen varaus tai joka virtaa virtapiirin positiivisimmasta osasta negatiivisimpaan osaan. Tällä tavoin määriteltyä virtaa kutsutaan tavanomaiseksi virraksi. Negatiivisesti varattujen elektronien liikettä sähköpiirissä, joka on yksi tunnetuimmista virran muodoista, pidetään siten positiivisena elektronien kulkusuunnan vastakkaiseen suuntaan. Olosuhteista riippuen sähkövirta voi kuitenkin koostua varattujen hiukkasten virtauksesta kumpaankin suuntaan tai jopa molempiin suuntiin samanaikaisesti. Positiivisesta negatiiviseen -käytäntöä käytetään yleisesti tämän tilanteen yksinkertaistamiseksi.</w:t>
        <w:br/>
        <w:t xml:space="preserve"> Prosessia, jossa sähkövirta kulkee materiaalin läpi, kutsutaan sähkönjohtumiseksi, ja sen luonne vaihtelee varattujen hiukkasten ja materiaalin, jonka läpi ne kulkevat, mukaan. Esimerkkejä sähkövirroista ovat metallin johtuminen, jossa elektronit kulkevat johtimen, kuten metallin, läpi, ja elektrolyysi, jossa ionit (varatut atomit) kulkevat nesteiden läpi tai plasmojen, kuten sähkökipinöiden, läpi. Vaikka itse hiukkaset voivat liikkua melko hitaasti, joskus keskimääräisen ajelehtimisnopeuden ollessa vain millimetrin murto-osia sekunnissa, niitä liikkeelle paneva sähkökenttä etenee lähes valon nopeudella, minkä ansiosta sähkösignaalit voivat kulkea nopeasti johtoja pitkin.</w:t>
        <w:br/>
        <w:t xml:space="preserve"> Tekniikassa ja kotitalouksissa virta kuvataan usein joko tasavirraksi (DC) tai vaihtovirraksi (AC). Nämä termit viittaavat siihen, miten virta vaihtelee ajassa. Tasavirta, jota esimerkiksi akku tuottaa ja jota useimmat elektroniikkalaitteet tarvitsevat, on yksisuuntainen virtaus virtapiirin positiivisesta osasta negatiiviseen.Jos virtaa kuljettavat elektronit, kuten tavallisimmin tapahtuu, ne kulkevat vastakkaiseen suuntaan. Vaihtovirta on virtaa, jonka suunta vaihtuu toistuvasti; lähes aina tämä tapahtuu siniaaltona. Vaihtovirta sykkii siis edestakaisin johtimessa ilman, että varaus siirtyy ajan kuluessa nettomatkan verran. Vaihtovirran aikakeskiarvo on nolla, mutta se tuottaa energiaa ensin yhteen suuntaan ja sitten toiseen suuntaan. Vaihtovirtaan vaikuttavat sellaiset sähköiset ominaisuudet, joita ei havaita tasaisessa tasavirrassa, kuten induktanssi ja kapasitanssi. Näistä ominaisuuksista voi kuitenkin tulla tärkeitä, kun virtapiiriin kohdistuu transientteja, kuten silloin, kun se kytketään ensimmäisen kerran jännitteiseksi.</w:t>
      </w:r>
    </w:p>
    <w:p>
      <w:r>
        <w:rPr>
          <w:b/>
        </w:rPr>
        <w:t xml:space="preserve">Vastaus</w:t>
      </w:r>
    </w:p>
    <w:p>
      <w:r>
        <w:t xml:space="preserve">Vaihtovirtaan vaikuttavat sellaiset sähköiset ominaisuudet, joita ei havaita tasaisessa tasavirrassa, kuten induktanssi ja kapasitanssi. Näistä ominaisuuksista voi kuitenkin tulla tärkeitä, kun virtapiiriin kohdistuu transientteja, kuten silloin, kun se kytketään ensimmäisen kerran jännitteiseksi.</w:t>
      </w:r>
    </w:p>
    <w:p>
      <w:r>
        <w:rPr>
          <w:b/>
          <w:u w:val="single"/>
        </w:rPr>
        <w:t xml:space="preserve">Asiakirja 9111</w:t>
      </w:r>
    </w:p>
    <w:p>
      <w:r>
        <w:rPr>
          <w:b/>
        </w:rPr>
        <w:t xml:space="preserve">Ohjeet</w:t>
      </w:r>
    </w:p>
    <w:p>
      <w:r>
        <w:t xml:space="preserve">Luokittele kukin seuraavista: kana, maapähkinät, kananmunat, pekoni, makkara, salaatti, ketsuppi.</w:t>
      </w:r>
    </w:p>
    <w:p>
      <w:r>
        <w:rPr>
          <w:b/>
        </w:rPr>
        <w:t xml:space="preserve">Vastaus</w:t>
      </w:r>
    </w:p>
    <w:p>
      <w:r>
        <w:t xml:space="preserve">Kanaa:</w:t>
        <w:br/>
        <w:t xml:space="preserve"> Maapähkinät:</w:t>
        <w:br/>
        <w:t xml:space="preserve"> Munat:</w:t>
        <w:br/>
        <w:t xml:space="preserve"> Pekoni:</w:t>
        <w:br/>
        <w:t xml:space="preserve"> Makkara:</w:t>
        <w:t xml:space="preserve">Ei kasvisruokaa</w:t>
        <w:br/>
        <w:t xml:space="preserve">Salaatti: Kasvisruokaa</w:t>
        <w:br/>
        <w:t xml:space="preserve">Ketsuppi: Kasvisruokaa ei suositella</w:t>
      </w:r>
    </w:p>
    <w:p>
      <w:r>
        <w:rPr>
          <w:b/>
          <w:u w:val="single"/>
        </w:rPr>
        <w:t xml:space="preserve">Asiakirja 9112</w:t>
      </w:r>
    </w:p>
    <w:p>
      <w:r>
        <w:rPr>
          <w:b/>
        </w:rPr>
        <w:t xml:space="preserve">Ohjeet</w:t>
      </w:r>
    </w:p>
    <w:p>
      <w:r>
        <w:t xml:space="preserve">Kirjoita 16-vuotiaana lukiolaisena lyhyt yhteenveto vierailustasi Rijksmuseumin Vermeer-näyttelyssä.</w:t>
      </w:r>
    </w:p>
    <w:p>
      <w:r>
        <w:rPr>
          <w:b/>
        </w:rPr>
        <w:t xml:space="preserve">Vastaus</w:t>
      </w:r>
    </w:p>
    <w:p>
      <w:r>
        <w:t xml:space="preserve">Kävimme ystävieni kanssa taannoin Rijksmuseumissa katsomassa Vermeer-näyttelyä. Täytyy sanoa, etten ollut aluksi kovin innoissani siitä, mutta se osoittautui aika hienoksi. Vermeer oli hollantilainen taidemaalari 1600-luvulta, ja hänet tunnettiin realistisista arkielämän maalauksistaan. Näimme paljon hänen maalauksiaan, ja ne olivat todella vaikuttavia, varsinkin kun ottaa huomioon aikakauden, jolta ne olivat. Suosikkimaalaukseni oli ehdottomasti Tyttö, jolla on helmikorvakoru. Värit ja valaistus olivat uskomattomia, ja sitä oli tavallaan lumoavaa katsella. Näimme myös muita maalauksia eri taiteilijoilta, kuten Rembrandtilta ja Frans Halsilta, ja nekin olivat kaikki todella hienoja. Se oli mukava tauko tavallisista teinijutuista, ja opin itse asiassa jotain uutta.</w:t>
      </w:r>
    </w:p>
    <w:p>
      <w:r>
        <w:rPr>
          <w:b/>
          <w:u w:val="single"/>
        </w:rPr>
        <w:t xml:space="preserve">Asiakirja 9113</w:t>
      </w:r>
    </w:p>
    <w:p>
      <w:r>
        <w:rPr>
          <w:b/>
        </w:rPr>
        <w:t xml:space="preserve">Ohjeet</w:t>
      </w:r>
    </w:p>
    <w:p>
      <w:r>
        <w:t xml:space="preserve">Anna minulle luettelo Peter Jacksonin ohjaaman Taru sormusten herrasta -elokuvasarjan elokuvista. Järjestä kronologisesti sarjan tapahtumien mukaan.</w:t>
      </w:r>
    </w:p>
    <w:p>
      <w:r>
        <w:rPr>
          <w:b/>
        </w:rPr>
        <w:t xml:space="preserve">Vastaus</w:t>
      </w:r>
    </w:p>
    <w:p>
      <w:r>
        <w:t xml:space="preserve">Tässä on luettelo "Taru sormusten herrasta" -elokuvasarjoista kronologisessa järjestyksessä:</w:t>
        <w:br/>
        <w:br/>
        <w:t xml:space="preserve"> 1.</w:t>
        <w:t xml:space="preserve">Odottamaton matka</w:t>
        <w:br/>
        <w:t xml:space="preserve">2.</w:t>
        <w:t xml:space="preserve">The Desolation of Smaug</w:t>
        <w:br/>
        <w:t xml:space="preserve">3.</w:t>
        <w:t xml:space="preserve">Viiden armeijan taistelu</w:t>
        <w:br/>
        <w:t xml:space="preserve">4.</w:t>
        <w:t xml:space="preserve">Sormuksen veljeskunta</w:t>
        <w:br/>
        <w:t xml:space="preserve">5</w:t>
        <w:t xml:space="preserve">Kaksi tornia</w:t>
        <w:br/>
        <w:t xml:space="preserve">6</w:t>
        <w:t xml:space="preserve"> Kuninkaan paluu</w:t>
      </w:r>
    </w:p>
    <w:p>
      <w:r>
        <w:rPr>
          <w:b/>
          <w:u w:val="single"/>
        </w:rPr>
        <w:t xml:space="preserve">Asiakirja 9114</w:t>
      </w:r>
    </w:p>
    <w:p>
      <w:r>
        <w:rPr>
          <w:b/>
        </w:rPr>
        <w:t xml:space="preserve">Ohjeet</w:t>
      </w:r>
    </w:p>
    <w:p>
      <w:r>
        <w:t xml:space="preserve">Nimeä Vengaboysin laulajat.</w:t>
      </w:r>
    </w:p>
    <w:p>
      <w:r>
        <w:rPr>
          <w:b/>
        </w:rPr>
        <w:t xml:space="preserve">Konteksti</w:t>
      </w:r>
    </w:p>
    <w:p>
      <w:r>
        <w:t xml:space="preserve">Vengaboys (/ˈbɛŋ.ɡæ.bɔɪz/)[2][3] on alankomaalainen eurodance-musiikkiryhmä, jonka kotipaikka on Rotterdamissa[4].[5] Yhtye on hollantilaisten tuottajien Wessel van Diepenin ja Dennis van den Driesschenin (tunnetaan nimillä Danski ja Delmundo) luomus. Siihen kuuluvat laulaja Kim Sasabone, naislaulaja Denise Post-Van Rijswijk sekä mieslaulajat Robin Pors ja Donny Latupeirissa. Castingin ja esiintyjän valinnan teki van Diepen.</w:t>
        <w:br/>
        <w:t xml:space="preserve"> Ryhmä menestyi kaupallisesti 1990-luvun lopulla. Heidät tunnetaan parhaiten hittisingleistään "We Like to Party", "Boom, Boom, Boom, Boom!!!" ja "We're Going to Ibiza", joista kaksi jälkimmäistä nousi Yhdistyneen kuningaskunnan singlelistalla. He ovat myyneet maailmanlaajuisesti arviolta 25 miljoonaa levyä. 2. toukokuuta 2001 World Music Awards -gaalassa Vengaboys palkittiin vuoden myydyimpänä tanssiryhmänä. 2. toukokuuta 2001 hollantilainen verkkolehti Nu.nl kutsui vuonna 2019 Vengaboysia historian menestyneimmäksi hollantilaiseksi popyhtyeeksi.[7] Vuonna 2019 Vengaboys oli hollantilainen nettilehti Nu.nl.</w:t>
      </w:r>
    </w:p>
    <w:p>
      <w:r>
        <w:rPr>
          <w:b/>
        </w:rPr>
        <w:t xml:space="preserve">Vastaus</w:t>
      </w:r>
    </w:p>
    <w:p>
      <w:r>
        <w:t xml:space="preserve">Vengaboysin laulajat ovat Kim Sasabone, Denise Post-Van Rijswijk, Robin Pors ja Donny Latupeirissa.</w:t>
      </w:r>
    </w:p>
    <w:p>
      <w:r>
        <w:rPr>
          <w:b/>
          <w:u w:val="single"/>
        </w:rPr>
        <w:t xml:space="preserve">Asiakirja 9115</w:t>
      </w:r>
    </w:p>
    <w:p>
      <w:r>
        <w:rPr>
          <w:b/>
        </w:rPr>
        <w:t xml:space="preserve">Ohjeet</w:t>
      </w:r>
    </w:p>
    <w:p>
      <w:r>
        <w:t xml:space="preserve">Miten poistaa kalkkia suihkuista ja hanoista?</w:t>
      </w:r>
    </w:p>
    <w:p>
      <w:r>
        <w:rPr>
          <w:b/>
        </w:rPr>
        <w:t xml:space="preserve">Vastaus</w:t>
      </w:r>
    </w:p>
    <w:p>
      <w:r>
        <w:t xml:space="preserve">Yksi luonnollinen tapa päästä eroon kalkista suihkuista ja hanoista on käyttää valkoista etikkaa. Sitä on levitettävä kalkkikohtaan ja annettava sen vaikuttaa jonkin aikaa (30 minuuttia), ennen kuin puhdistat sen kirkkaalla vedellä. Mitä suurempi etikkapitoisuus tuotteessa on, sitä parempi se on.</w:t>
      </w:r>
    </w:p>
    <w:p>
      <w:r>
        <w:rPr>
          <w:b/>
          <w:u w:val="single"/>
        </w:rPr>
        <w:t xml:space="preserve">Asiakirja 9116</w:t>
      </w:r>
    </w:p>
    <w:p>
      <w:r>
        <w:rPr>
          <w:b/>
        </w:rPr>
        <w:t xml:space="preserve">Ohjeet</w:t>
      </w:r>
    </w:p>
    <w:p>
      <w:r>
        <w:t xml:space="preserve">Mitkä ovat Slack-etikettisääntöjä?</w:t>
      </w:r>
    </w:p>
    <w:p>
      <w:r>
        <w:rPr>
          <w:b/>
        </w:rPr>
        <w:t xml:space="preserve">Vastaus</w:t>
      </w:r>
    </w:p>
    <w:p>
      <w:r>
        <w:t xml:space="preserve">Slack-etiketti vaihtelee suuresti eri työpaikoilla, joten yleisiä ohjeita on vaikea antaa. Useimmilla Slackia käyttävillä työpaikoilla on kuitenkin joitakin yhteisiä sääntöjä. Jos esimerkiksi kirjoitat viestiä muuna kuin työaikana, se kannattaa ajoittaa lähetettäväksi työaikana. Jos vastaat viestiin, se on parempi tehdä vastaussäikeessä kuin aloittamalla uusi säie.</w:t>
      </w:r>
    </w:p>
    <w:p>
      <w:r>
        <w:rPr>
          <w:b/>
          <w:u w:val="single"/>
        </w:rPr>
        <w:t xml:space="preserve">Asiakirja 9117</w:t>
      </w:r>
    </w:p>
    <w:p>
      <w:r>
        <w:rPr>
          <w:b/>
        </w:rPr>
        <w:t xml:space="preserve">Ohjeet</w:t>
      </w:r>
    </w:p>
    <w:p>
      <w:r>
        <w:t xml:space="preserve">Kirjoita lyhyt kappale, jossa perustellaan muuntogeenisten viljelykasvien käyttöä maataloudessa.</w:t>
      </w:r>
    </w:p>
    <w:p>
      <w:r>
        <w:rPr>
          <w:b/>
        </w:rPr>
        <w:t xml:space="preserve">Vastaus</w:t>
      </w:r>
    </w:p>
    <w:p>
      <w:r>
        <w:t xml:space="preserve">Viime aikoina geneettisesti muunnetut viljelykasvit ovat saaneet kielteisen kuvan populaarikulttuurissa. Aivan kuten 2000-luvun luomuruokaliike, myös tämä tunnemuutos johtuu yleisestä puutteellisesta tieteellisestä koulutuksesta. Asiassa on paljon enemmän vivahteita kuin "muuntogeeniset viljelykasvit ovat pahasta". Usein ihmiset yhdistävät termin "GMO" geneettiseen muuntamiseen populaarimediassa ja näkevät sen samassa valossa kuin kyberneettisen parantamisen tai kloonauksen. Geenimuuntelu ei kuitenkaan ole salaperäinen tiede. Sillä on pitkä historia ihmiskunnan historiassa valikoivan jalostuksen muodossa. Lähes kaikki nykyisin massasadossa viljeltävät kasvit ovat läpikäyneet "geneettisen muuntelun" valikoivan jalostuksen avulla. Nykyään geneettisen muuntelun nykyaikaiset tekniikat ovat sama asia, vain nopeutettuina. Avainasemassa on, että tehdään yhteys perinteisen geneettisen muuntelun ja nykyisin tapahtuvan geneettisen muuntelun välille.</w:t>
      </w:r>
    </w:p>
    <w:p>
      <w:r>
        <w:rPr>
          <w:b/>
          <w:u w:val="single"/>
        </w:rPr>
        <w:t xml:space="preserve">Asiakirja 9118</w:t>
      </w:r>
    </w:p>
    <w:p>
      <w:r>
        <w:rPr>
          <w:b/>
        </w:rPr>
        <w:t xml:space="preserve">Ohjeet</w:t>
      </w:r>
    </w:p>
    <w:p>
      <w:r>
        <w:t xml:space="preserve">Kuka on Sasha? Miten hänen elämänsä vertautuu Beckyyn?</w:t>
      </w:r>
    </w:p>
    <w:p>
      <w:r>
        <w:rPr>
          <w:b/>
        </w:rPr>
        <w:t xml:space="preserve">Konteksti</w:t>
      </w:r>
    </w:p>
    <w:p>
      <w:r>
        <w:t xml:space="preserve">Yksinäinen parikymppinen Becky Green, jolla on pakkomielle vieraantuneen lapsuudenystävänsä Chloen itsemurhasta, omaksuu uuden henkilöllisyyden nimellä Sasha järjestääkseen "sattumanvaraisen" tapaamisen Chloen parhaan ystävän Livian kanssa taidetapahtumassa, jota seuraa toinen kohtaaminen joogatunnilla.</w:t>
        <w:br/>
        <w:br/>
        <w:t xml:space="preserve"> Sitten Sasha soluttautuu Chloen tiiviiseen ystäväpiiriin. Livian kontaktien kautta hän saa myös työpaikan aidon työkokemuksen ulkopuolelta, kun hän yrittää selvittää, miksi Chloe kuoli. Uuden alter egonsa kautta hän elää elämää, joka on paljon jännittävämpää kuin hänen elämänsä Beckynä.</w:t>
        <w:br/>
        <w:br/>
        <w:t xml:space="preserve"> Sarja takaumia paljastaa, että Becky sai kaksi vastaamatonta puhelua Chloelta minuuttia ennen tämän kuolemaa. Sashana Becky paljastaa lopulta totuuden Chloen salaisista toimista, jotka hän on salannut mieheltään ja ystäviltään.</w:t>
        <w:br/>
        <w:br/>
        <w:t xml:space="preserve"> Becky aloittaa suhteen Chloen leskeksi jääneen aviomiehen Elliotin kanssa, mutta muu ryhmä, Elliotin äiti mukaan lukien, paheksuu heidän suhdettaan. Elliot päättää asettua ehdolle vaaleissa, ja Becky ja Livia johtavat hänen kampanjaansa yhdessä Elliotin ystävän Nishin kanssa.</w:t>
      </w:r>
    </w:p>
    <w:p>
      <w:r>
        <w:rPr>
          <w:b/>
        </w:rPr>
        <w:t xml:space="preserve">Vastaus</w:t>
      </w:r>
    </w:p>
    <w:p>
      <w:r>
        <w:t xml:space="preserve">Sasha on uusi henkilöllisyys, jonka Becky on ottanut käyttöönsä järjestääkseen "sattumanvaraisen" tapaamisen Chloen parhaan ystävän Livian kanssa taidetapahtumassa, jota seuraa toinen kohtaaminen joogatunnilla. Becky jatkaa elämäänsä sekä Beckynä että Sashana. Sasha soluttautuu Chloen tiiviiseen ystäväpiiriin ja saa lopulta työpaikan aidon työkokemuksen ulkopuolelta. Sasha elää elämää, joka on paljon jännittävämpää kuin hänen elämänsä Beckynä.</w:t>
      </w:r>
    </w:p>
    <w:p>
      <w:r>
        <w:rPr>
          <w:b/>
          <w:u w:val="single"/>
        </w:rPr>
        <w:t xml:space="preserve">Asiakirja 9119</w:t>
      </w:r>
    </w:p>
    <w:p>
      <w:r>
        <w:rPr>
          <w:b/>
        </w:rPr>
        <w:t xml:space="preserve">Ohjeet</w:t>
      </w:r>
    </w:p>
    <w:p>
      <w:r>
        <w:t xml:space="preserve">Mikä on paras tapa säilyttää ruokaa?</w:t>
      </w:r>
    </w:p>
    <w:p>
      <w:r>
        <w:rPr>
          <w:b/>
        </w:rPr>
        <w:t xml:space="preserve">Vastaus</w:t>
      </w:r>
    </w:p>
    <w:p>
      <w:r>
        <w:t xml:space="preserve">Erilaiset elintarvikkeet vaativat erilaisia säilytysmuotoja. On tärkeää, että tarkistat elintarvikkeidesi pakkausmerkinnät ja noudatat ohjeita huolellisesti. Hyvin suljetuissa astioissa olevat pilaantumattomat elintarvikkeet voidaan säilyttää ruokakomerossa. Helposti pilaantuvat elintarvikkeet on suljettava ja sijoitettava jääkaappiin lyhytaikaista säilytystä varten tai pakastimeen pitkäaikaista säilytystä varten.</w:t>
      </w:r>
    </w:p>
    <w:p>
      <w:r>
        <w:rPr>
          <w:b/>
          <w:u w:val="single"/>
        </w:rPr>
        <w:t xml:space="preserve">Asiakirja 9120</w:t>
      </w:r>
    </w:p>
    <w:p>
      <w:r>
        <w:rPr>
          <w:b/>
        </w:rPr>
        <w:t xml:space="preserve">Ohjeet</w:t>
      </w:r>
    </w:p>
    <w:p>
      <w:r>
        <w:t xml:space="preserve">Esittäkää yhteenveto presidentti Joe Bidenin lausunnosta.</w:t>
      </w:r>
    </w:p>
    <w:p>
      <w:r>
        <w:rPr>
          <w:b/>
        </w:rPr>
        <w:t xml:space="preserve">Konteksti</w:t>
      </w:r>
    </w:p>
    <w:p>
      <w:r>
        <w:t xml:space="preserve">Olen määrännyt tiimini kokoamaan kaikki liittovaltion hallituksen osat yhteen auttamaan välittömissä tarpeissa ja pitkän aikavälin jälleenrakentamisessa. Hyväksyin varhain tänä aamuna nopeutetun suurkatastrofiajankohdan, jotta liittovaltion apu Arkansasin asukkaille voidaan antaa nopeasti. Viikonloppuna otin yhteyttä Illinoisin kuvernööriin J.B. Pritzkeriin ja puhuin Arkansasin kuvernööri Sarah Huckabee Sandersin, Little Rockin pormestarin Frank Scott Jr:n ja Wynnen pormestarin Jennifer Hobbsin sekä Delawaren kuvernööri John Carneyn kanssa kertoakseni heille, että hallintoni tekee kaikkensa auttaakseen, niin kauan kuin se kestää. Puhuin myös FEMA:n hallintojohtajan kanssa, jolla on jo ryhmiä paikan päällä ja joka on tänään Arkansasissa koordinoimassa liittovaltion vastatoimia ja elvytystoimia. Teemme tiivistä yhteistyötä Indianan osavaltion ja muiden osavaltioiden kanssa, kun ne arvioivat vahinkoja, ja olemme valmiita vastaamaan kaikkiin liittovaltion lisäapupyyntöihin.</w:t>
      </w:r>
    </w:p>
    <w:p>
      <w:r>
        <w:rPr>
          <w:b/>
        </w:rPr>
        <w:t xml:space="preserve">Vastaus</w:t>
      </w:r>
    </w:p>
    <w:p>
      <w:r>
        <w:t xml:space="preserve">Hyväksyin katastrofiavun Arkansasille. Kerroin Arkansasin johtajille, että liittovaltion hallitus auttaa. Keskustelin FEMA:n hallintojohtajan kanssa, joka koordinoi toimia. Teemme yhteistyötä muiden apua tarvitsevien osavaltioiden kanssa.</w:t>
      </w:r>
    </w:p>
    <w:p>
      <w:r>
        <w:rPr>
          <w:b/>
          <w:u w:val="single"/>
        </w:rPr>
        <w:t xml:space="preserve">Asiakirja 9121</w:t>
      </w:r>
    </w:p>
    <w:p>
      <w:r>
        <w:rPr>
          <w:b/>
        </w:rPr>
        <w:t xml:space="preserve">Ohjeet</w:t>
      </w:r>
    </w:p>
    <w:p>
      <w:r>
        <w:t xml:space="preserve">Mikä rooli bentsolitynnyreillä oli Mont-Blancin räjähdyksessä?</w:t>
      </w:r>
    </w:p>
    <w:p>
      <w:r>
        <w:rPr>
          <w:b/>
        </w:rPr>
        <w:t xml:space="preserve">Konteksti</w:t>
      </w:r>
    </w:p>
    <w:p>
      <w:r>
        <w:t xml:space="preserve">Aamulla 6. joulukuuta 1917 ranskalainen rahtilaiva SS Mont-Blanc törmäsi norjalaiseen alukseen SS Imo Halifaxin vesillä, Nova Scotian osavaltiossa Kanadassa. Räjähteillä lastattu Mont-Blanc syttyi tuleen ja räjähti tuhoten Halifaxin Richmondin kaupunginosan. Ainakin 1 782 ihmistä kuoli räjähdyksen, romun, tulipalon tai romahtaneiden rakennusten seurauksena, pääasiassa Halifaxissa ja Dartmouthissa, ja arviolta 9 000 muuta loukkaantui.</w:t>
        <w:t xml:space="preserve">Räjähdys oli tuolloin suurin ihmisen tekemä räjähdys.[1] Se vapautti noin 2,9 kilotonnin TNT:tä (12 TJ) vastaavan energian.[2</w:t>
        <w:br/>
        <w:br/>
        <w:t xml:space="preserve">Mont-Blanc oli Ranskan hallituksen tilauksesta kuljettamassa lastia New Yorkista Halifaxin kautta Bordeaux'hon, Ranskaan. Noin kello 8.45 se törmäsi pienellä nopeudella, noin yhden solmun (1,2 mph tai 1,9 km/h), tyhjään Imoon, jonka Belgian avustuskomissio oli vuokrannut noutamaan avustustarvikelastin New Yorkista. Mont-Blancilla törmäys vaurioitti kannella varastoituja bentsolitynnyreitä, joista vuoti höyryjä, jotka syttyivät törmäyksestä aiheutuneista kipinöistä ja sytyttivät aluksella tulipalon, joka riistäytyi nopeasti hallinnasta. Noin 20 minuuttia myöhemmin kello 9.04.35 Mont-Blanc räjähti.</w:t>
      </w:r>
    </w:p>
    <w:p>
      <w:r>
        <w:rPr>
          <w:b/>
        </w:rPr>
        <w:t xml:space="preserve">Vastaus</w:t>
      </w:r>
    </w:p>
    <w:p>
      <w:r>
        <w:t xml:space="preserve">SS Mont-Blancin ja SS Imon törmäys vahingoitti Mont-Blancin kannella säilytettyjä bentsolitynnyreitä.  Vaurioituneista tynnyreistä vuoti höyryjä, jotka syttyivät kipinöistä, jotka sytyttivät tulipalon.</w:t>
      </w:r>
    </w:p>
    <w:p>
      <w:r>
        <w:rPr>
          <w:b/>
          <w:u w:val="single"/>
        </w:rPr>
        <w:t xml:space="preserve">Asiakirja 9122</w:t>
      </w:r>
    </w:p>
    <w:p>
      <w:r>
        <w:rPr>
          <w:b/>
        </w:rPr>
        <w:t xml:space="preserve">Ohjeet</w:t>
      </w:r>
    </w:p>
    <w:p>
      <w:r>
        <w:t xml:space="preserve">Luokittele kukin seuraavista maista maaksi, osavaltioksi tai kaupungiksi: Alaska, Kanada, Meksiko, Meksiko City, Toronto, Florida, Boise, Toronto, Meksiko, Meksiko City, Toronto, Florida, Boise</w:t>
      </w:r>
    </w:p>
    <w:p>
      <w:r>
        <w:rPr>
          <w:b/>
        </w:rPr>
        <w:t xml:space="preserve">Vastaus</w:t>
      </w:r>
    </w:p>
    <w:p>
      <w:r>
        <w:t xml:space="preserve">Saint Louis on kaupunki</w:t>
        <w:br/>
        <w:t xml:space="preserve">Detroit on kaupunki</w:t>
        <w:br/>
        <w:t xml:space="preserve">Alabama on osavaltio</w:t>
        <w:br/>
        <w:t xml:space="preserve">Washington on osavaltio</w:t>
        <w:br/>
        <w:t xml:space="preserve">Washington D.C. on kaupunki</w:t>
        <w:br/>
        <w:t xml:space="preserve">Alaska on osavaltio</w:t>
        <w:br/>
        <w:t xml:space="preserve">Meksiko on maa</w:t>
        <w:br/>
        <w:t xml:space="preserve">Mexico City on kaupunki</w:t>
        <w:br/>
        <w:t xml:space="preserve">Toronto on kaupunki</w:t>
        <w:br/>
        <w:t xml:space="preserve">Florida on osavaltio</w:t>
        <w:br/>
        <w:t xml:space="preserve">Boise on kaupunki</w:t>
      </w:r>
    </w:p>
    <w:p>
      <w:r>
        <w:rPr>
          <w:b/>
          <w:u w:val="single"/>
        </w:rPr>
        <w:t xml:space="preserve">Asiakirja 9123</w:t>
      </w:r>
    </w:p>
    <w:p>
      <w:r>
        <w:rPr>
          <w:b/>
        </w:rPr>
        <w:t xml:space="preserve">Ohjeet</w:t>
      </w:r>
    </w:p>
    <w:p>
      <w:r>
        <w:t xml:space="preserve">Mitä ruokaa meksikolaisessa ravintolassa tarjoillaan?</w:t>
      </w:r>
    </w:p>
    <w:p>
      <w:r>
        <w:rPr>
          <w:b/>
        </w:rPr>
        <w:t xml:space="preserve">Vastaus</w:t>
      </w:r>
    </w:p>
    <w:p>
      <w:r>
        <w:t xml:space="preserve">Meksikolaisissa ravintoloissa tarjoillaan usein erilaisia ruokia, joissa käytetään samankaltaisia perusaineita, kuten jauhotortilloja, maissitortilloja, papuja, riisiä, naudanlihaa, kanaa, juustoa, paprikaa ja salsaa.  Yleisimpiä meksikolaisia ruokia ovat burritot, enchiladas, fajitas ja nachos.  Yhdysvalloissa aitoa meksikolaista ruokaa pidetään joskus erillään yleisemmästä "Tex-Mex"-muunnelmasta.</w:t>
      </w:r>
    </w:p>
    <w:p>
      <w:r>
        <w:rPr>
          <w:b/>
          <w:u w:val="single"/>
        </w:rPr>
        <w:t xml:space="preserve">Asiakirja 9124</w:t>
      </w:r>
    </w:p>
    <w:p>
      <w:r>
        <w:rPr>
          <w:b/>
        </w:rPr>
        <w:t xml:space="preserve">Ohjeet</w:t>
      </w:r>
    </w:p>
    <w:p>
      <w:r>
        <w:t xml:space="preserve">Missä pörsseissä RELX on listattu?</w:t>
      </w:r>
    </w:p>
    <w:p>
      <w:r>
        <w:rPr>
          <w:b/>
        </w:rPr>
        <w:t xml:space="preserve">Konteksti</w:t>
      </w:r>
    </w:p>
    <w:p>
      <w:r>
        <w:t xml:space="preserve">RELX plc (lausutaan "Rel-ex") on brittiläinen[2] monikansallinen tieto- ja analyysialan yritys, jonka pääkonttori sijaitsee Lontoossa, Englannissa. Sen liiketoiminnot tarjoavat tieteellistä, teknistä ja lääketieteellistä tietoa ja analytiikkaa, oikeudellista tietoa ja analytiikkaa, päätöksentekovälineitä sekä järjestävät näyttelyitä. Se toimii 40 maassa ja palvelee asiakkaita yli 180 maassa[3]. Se tunnettiin aiemmin nimellä Reed Elsevier, ja se syntyi vuonna 1993 brittiläisen ammattikirjojen ja -lehtien kustantajan Reed Internationalin ja alankomaalaisen tieteellisen kustantajan Elsevierin fuusion tuloksena. Yhtiö on julkisesti noteerattu, ja sen osakkeilla käydään kauppaa Lontoon pörssissä, Amsterdamin pörssissä ja New Yorkin pörssissä (pörssitunnukset: Lontoo: REL, Amsterdam: REN, New York: RELX). Yhtiö kuuluu FTSE 100 -indeksiin, Financial Times Global 500 -indeksiin ja Euronext 100 -indeksiin.</w:t>
      </w:r>
    </w:p>
    <w:p>
      <w:r>
        <w:rPr>
          <w:b/>
        </w:rPr>
        <w:t xml:space="preserve">Vastaus</w:t>
      </w:r>
    </w:p>
    <w:p>
      <w:r>
        <w:t xml:space="preserve">RELX plc on listattu Lontoon, Amsterdamin ja New Yorkin pörsseissä.</w:t>
      </w:r>
    </w:p>
    <w:p>
      <w:r>
        <w:rPr>
          <w:b/>
          <w:u w:val="single"/>
        </w:rPr>
        <w:t xml:space="preserve">Asiakirja 9125</w:t>
      </w:r>
    </w:p>
    <w:p>
      <w:r>
        <w:rPr>
          <w:b/>
        </w:rPr>
        <w:t xml:space="preserve">Ohjeet</w:t>
      </w:r>
    </w:p>
    <w:p>
      <w:r>
        <w:t xml:space="preserve">Mikä on haiku?</w:t>
      </w:r>
    </w:p>
    <w:p>
      <w:r>
        <w:rPr>
          <w:b/>
        </w:rPr>
        <w:t xml:space="preserve">Vastaus</w:t>
      </w:r>
    </w:p>
    <w:p>
      <w:r>
        <w:t xml:space="preserve">Haiku on lyhyt runo, joka koostuu kolmesta lauseesta ja 17 tavusta, joista ensimmäinen ja viimeinen ovat 5-säkeisiä ja toinen 7-säkeinen. Haikut ovat peräisin Japanista, ja ne keskittyvät yleensä luontoon liittyviin aiheisiin, kuten kevääseen.</w:t>
      </w:r>
    </w:p>
    <w:p>
      <w:r>
        <w:rPr>
          <w:b/>
          <w:u w:val="single"/>
        </w:rPr>
        <w:t xml:space="preserve">Asiakirja 9126</w:t>
      </w:r>
    </w:p>
    <w:p>
      <w:r>
        <w:rPr>
          <w:b/>
        </w:rPr>
        <w:t xml:space="preserve">Ohjeet</w:t>
      </w:r>
    </w:p>
    <w:p>
      <w:r>
        <w:t xml:space="preserve">Mikä on tärkein ero pelkän dekooderimuuntajan ja pelkän kooderimuuntajan välillä?</w:t>
      </w:r>
    </w:p>
    <w:p>
      <w:r>
        <w:rPr>
          <w:b/>
        </w:rPr>
        <w:t xml:space="preserve">Vastaus</w:t>
      </w:r>
    </w:p>
    <w:p>
      <w:r>
        <w:t xml:space="preserve">Tärkein ero on se, että pelkkä kooderi-muuntaja tarkastelee syöttösekvenssiä molemmista suunnista, sekä edestä että takaa, mikä tarkoittaa, että se ymmärtää paremmin sekvenssin jokaisen merkin väliset suhteet. Toisaalta pelkkä dekooderi-muuntaja tarkastelee vain syötteen yhtä suuntaa, mikä tarkoittaa, että ne soveltuvat paremmin autoregressiivisiin kielitehtäviin, kuten tekstin tuottamiseen.</w:t>
      </w:r>
    </w:p>
    <w:p>
      <w:r>
        <w:rPr>
          <w:b/>
          <w:u w:val="single"/>
        </w:rPr>
        <w:t xml:space="preserve">Asiakirja 9127</w:t>
      </w:r>
    </w:p>
    <w:p>
      <w:r>
        <w:rPr>
          <w:b/>
        </w:rPr>
        <w:t xml:space="preserve">Ohjeet</w:t>
      </w:r>
    </w:p>
    <w:p>
      <w:r>
        <w:t xml:space="preserve">Milloin Scarlett Johansson syntyi?</w:t>
      </w:r>
    </w:p>
    <w:p>
      <w:r>
        <w:rPr>
          <w:b/>
        </w:rPr>
        <w:t xml:space="preserve">Konteksti</w:t>
      </w:r>
    </w:p>
    <w:p>
      <w:r>
        <w:t xml:space="preserve">Scarlett Ingrid Johansson (/dʒoʊˈhænsən/; s. 22. marraskuuta 1984) on yhdysvaltalainen näyttelijä. Hän on maailman parhaiten palkattu näyttelijä vuosina 2018 ja 2019, ja hän on ollut useita kertoja Forbesin Celebrity 100 -listalla. Time nimesi hänet yhdeksi maailman sadasta vaikutusvaltaisimmasta ihmisestä vuonna 2021. Hänen elokuvansa ovat tuottaneet maailmanlaajuisesti yli 14,3 miljardia dollaria, mikä tekee Johanssonista kaikkien aikojen tuottoisimman lipputulotähden. Hän on saanut useita tunnustuksia, muun muassa Tony-palkinnon ja Britannian elokuva-akatemian elokuvapalkinnon, minkä lisäksi hän on ollut ehdolla kahteen Oscar- ja viiteen Golden Globe -palkintoon.</w:t>
      </w:r>
    </w:p>
    <w:p>
      <w:r>
        <w:rPr>
          <w:b/>
        </w:rPr>
        <w:t xml:space="preserve">Vastaus</w:t>
      </w:r>
    </w:p>
    <w:p>
      <w:r>
        <w:t xml:space="preserve">Scarlett Johansson syntyi 22. marraskuuta 1984.</w:t>
      </w:r>
    </w:p>
    <w:p>
      <w:r>
        <w:rPr>
          <w:b/>
          <w:u w:val="single"/>
        </w:rPr>
        <w:t xml:space="preserve">Asiakirja 9128</w:t>
      </w:r>
    </w:p>
    <w:p>
      <w:r>
        <w:rPr>
          <w:b/>
        </w:rPr>
        <w:t xml:space="preserve">Ohjeet</w:t>
      </w:r>
    </w:p>
    <w:p>
      <w:r>
        <w:t xml:space="preserve">Anna minulle luettelo Virginian piirikunnista asukasluvun mukaan.</w:t>
      </w:r>
    </w:p>
    <w:p>
      <w:r>
        <w:rPr>
          <w:b/>
        </w:rPr>
        <w:t xml:space="preserve">Vastaus</w:t>
      </w:r>
    </w:p>
    <w:p>
      <w:r>
        <w:t xml:space="preserve">Fairfaxin piirikunta, Prince Williamin piirikunta, Virginia Beachin piirikunta, Loudounin piirikunta, Chesterfieldin piirikunta, Henricon piirikunta, Chesapeaken piirikunta, Norfolkin piirikunta, Arlingtonin piirikunta, Richmondin piirikunta.</w:t>
      </w:r>
    </w:p>
    <w:p>
      <w:r>
        <w:rPr>
          <w:b/>
          <w:u w:val="single"/>
        </w:rPr>
        <w:t xml:space="preserve">Asiakirja 9129</w:t>
      </w:r>
    </w:p>
    <w:p>
      <w:r>
        <w:rPr>
          <w:b/>
        </w:rPr>
        <w:t xml:space="preserve">Ohjeet</w:t>
      </w:r>
    </w:p>
    <w:p>
      <w:r>
        <w:t xml:space="preserve">Mitkä ovat henkilökohtaisen oppimisen edut verrattuna verkko-opiskeluun?</w:t>
      </w:r>
    </w:p>
    <w:p>
      <w:r>
        <w:rPr>
          <w:b/>
        </w:rPr>
        <w:t xml:space="preserve">Vastaus</w:t>
      </w:r>
    </w:p>
    <w:p>
      <w:r>
        <w:t xml:space="preserve">Henkilökohtainen oppiminen mahdollistaa sitoutuneemman ja henkilökohtaisemman oppimiskokemuksen. Verkko-opiskelu mahdollistaa laajemman oppijajoukon tavoittamisen, joka ei maantieteellisistä syistä voi osallistua henkilökohtaisesti.</w:t>
        <w:br/>
        <w:br/>
        <w:t xml:space="preserve"> Henkilökohtainen oppiminen tarjoaa työntekijöille myönteisen kokemuksen, joka antaa oppijoille mahdollisuuden olla vuorovaikutuksessa kollegoiden kanssa tai tavata uusia kollegoita. On tavallista, että työntekijät tapaavat tiimin jäseniä ensimmäistä kertaa vuosiin henkilökohtaisen oppimisen aikana.</w:t>
        <w:br/>
        <w:br/>
        <w:t xml:space="preserve"> Yrityskulttuuri tulee yleensä vahvimmin esille näissä tapahtumissa ja edistää yritykseen kuulumisen tunnetta. Tällaiset tapahtumat rakentavat tai vahvistavat työntekijöiden kipeästi tarvitsemia taitoja ja edistävät innovaatiokulttuuria, jota tarvitaan kilpailukyvyn säilyttämiseksi. Henkilökohtainen oppiminen on siis win-win sekä työntekijöille että yritykselle.</w:t>
      </w:r>
    </w:p>
    <w:p>
      <w:r>
        <w:rPr>
          <w:b/>
          <w:u w:val="single"/>
        </w:rPr>
        <w:t xml:space="preserve">Asiakirja 9130</w:t>
      </w:r>
    </w:p>
    <w:p>
      <w:r>
        <w:rPr>
          <w:b/>
        </w:rPr>
        <w:t xml:space="preserve">Ohjeet</w:t>
      </w:r>
    </w:p>
    <w:p>
      <w:r>
        <w:t xml:space="preserve">Kuka on I'm So Excited -kappaleen laulaja?</w:t>
      </w:r>
    </w:p>
    <w:p>
      <w:r>
        <w:rPr>
          <w:b/>
        </w:rPr>
        <w:t xml:space="preserve">Konteksti</w:t>
      </w:r>
    </w:p>
    <w:p>
      <w:r>
        <w:t xml:space="preserve">"I'm So Excited" on australialaisen laulajan Anja Nissenin kappale.</w:t>
      </w:r>
    </w:p>
    <w:p>
      <w:r>
        <w:rPr>
          <w:b/>
        </w:rPr>
        <w:t xml:space="preserve">Vastaus</w:t>
      </w:r>
    </w:p>
    <w:p>
      <w:r>
        <w:t xml:space="preserve">"I'm So Excited" on australialaisen laulajan Anja Nissenin kappale. Sen ovat kirjoittaneet ja tuottaneet Redfoo ja will.i.am. Kappaleessa laulavat will.i.am ja Cody Wise. Kappale julkaistiin 31. lokakuuta 2014, ja se debytoi ARIA Singles Chartin sijalla 42 myyden 3 023 kappaletta.</w:t>
      </w:r>
    </w:p>
    <w:p>
      <w:r>
        <w:rPr>
          <w:b/>
          <w:u w:val="single"/>
        </w:rPr>
        <w:t xml:space="preserve">Asiakirja 9131</w:t>
      </w:r>
    </w:p>
    <w:p>
      <w:r>
        <w:rPr>
          <w:b/>
        </w:rPr>
        <w:t xml:space="preserve">Ohjeet</w:t>
      </w:r>
    </w:p>
    <w:p>
      <w:r>
        <w:t xml:space="preserve">Mitä hittikappaletta käytettiin Bollywood-elokuvassa Don itse asiassa hylättiin aiemmasta elokuvasta.</w:t>
      </w:r>
    </w:p>
    <w:p>
      <w:r>
        <w:rPr>
          <w:b/>
        </w:rPr>
        <w:t xml:space="preserve">Vastaus</w:t>
      </w:r>
    </w:p>
    <w:p>
      <w:r>
        <w:t xml:space="preserve">Kappale 'Khaike Pan Banarasi Wala' oli itse asiassa kirjoitettu Dev Anandin elokuvaan Banarasi Babu.  Dev Anand ei kuitenkaan käyttänyt sitä elokuvassaan.  Niinpä se kuvattiin Amitabh Bacchanille elokuvassa Don.</w:t>
      </w:r>
    </w:p>
    <w:p>
      <w:r>
        <w:rPr>
          <w:b/>
          <w:u w:val="single"/>
        </w:rPr>
        <w:t xml:space="preserve">Asiakirja 9132</w:t>
      </w:r>
    </w:p>
    <w:p>
      <w:r>
        <w:rPr>
          <w:b/>
        </w:rPr>
        <w:t xml:space="preserve">Ohjeet</w:t>
      </w:r>
    </w:p>
    <w:p>
      <w:r>
        <w:t xml:space="preserve">Onko seuraava väite totta vai epätotta: Maapähkinät ovat vihanneksia?</w:t>
      </w:r>
    </w:p>
    <w:p>
      <w:r>
        <w:rPr>
          <w:b/>
        </w:rPr>
        <w:t xml:space="preserve">Vastaus</w:t>
      </w:r>
    </w:p>
    <w:p>
      <w:r>
        <w:t xml:space="preserve">Tämä väite on totta. Maapähkinät kuuluvat palkokasvien heimoon ja ovat siten vihanneksia.</w:t>
      </w:r>
    </w:p>
    <w:p>
      <w:r>
        <w:rPr>
          <w:b/>
          <w:u w:val="single"/>
        </w:rPr>
        <w:t xml:space="preserve">Asiakirja 9133</w:t>
      </w:r>
    </w:p>
    <w:p>
      <w:r>
        <w:rPr>
          <w:b/>
        </w:rPr>
        <w:t xml:space="preserve">Ohjeet</w:t>
      </w:r>
    </w:p>
    <w:p>
      <w:r>
        <w:t xml:space="preserve">Miten joku voittaa Kova jätkä -kilpailun?</w:t>
      </w:r>
    </w:p>
    <w:p>
      <w:r>
        <w:rPr>
          <w:b/>
        </w:rPr>
        <w:t xml:space="preserve">Konteksti</w:t>
      </w:r>
    </w:p>
    <w:p>
      <w:r>
        <w:t xml:space="preserve">The Tough Guy Contest oli eliminointityylinen mixed martial arts -turnaus, jota mainostettiin nimellä "Anything Goes" ja "organisoitu, laillistettu katutappelu". Ensimmäisessä 64 ottelijan kentässä oli kevyen ja raskaan sarjan ottelijoita. Bill Viola kirjoitti ensimmäiset kodifioidut sekakamppailulajien säännöt vuonna 1979. Ottelijoiden oli käytettävä avosormikkaita pehmustettuja hanskoja, ja he saivat käyttää mitä tahansa yhdistelmää kamppailulajitaitoja, kuten nyrkkeilyä, painia, kahakkaa, karatea, judoa ja jiu-jitsu-tekniikoita, mutta ei ainoastaan niitä. Ottelut kestivät kolme kaksiminuuttista erää, jotka arvosteltiin 10 pisteen järjestelmällä. Ottelijat saattoivat voittaa tyrmäyksellä, teknisellä tyrmäyksellä, alistamisella tai päätöksellä. Ottelijat jaettiin painoluokkiin, heidän oli käytettävä olympiatyylisiä päähineitä ja heidän oli saatava lääkärin hyväksyntä otteluun.</w:t>
      </w:r>
    </w:p>
    <w:p>
      <w:r>
        <w:rPr>
          <w:b/>
        </w:rPr>
        <w:t xml:space="preserve">Vastaus</w:t>
      </w:r>
    </w:p>
    <w:p>
      <w:r>
        <w:t xml:space="preserve">Ottelijat voittavat Tough Guy Contest -kilpailun voittamalla jokaisen kierroksen eliminointityylisessä turnauksessa omassa painoluokassaan. Ottelijat voivat käyttää mitä tahansa yhdistelmää seka-urheilutaitoja voittaakseen jokaisen erän tyrmäyksellä, teknisellä tyrmäyksellä, alistamisella tai päätöksellä 10 pisteen järjestelmän perusteella.</w:t>
      </w:r>
    </w:p>
    <w:p>
      <w:r>
        <w:rPr>
          <w:b/>
          <w:u w:val="single"/>
        </w:rPr>
        <w:t xml:space="preserve">Asiakirja 9134</w:t>
      </w:r>
    </w:p>
    <w:p>
      <w:r>
        <w:rPr>
          <w:b/>
        </w:rPr>
        <w:t xml:space="preserve">Ohjeet</w:t>
      </w:r>
    </w:p>
    <w:p>
      <w:r>
        <w:t xml:space="preserve">Mikä on sana, joka viittaa siihen, millaista ääntä se kuvaa?</w:t>
      </w:r>
    </w:p>
    <w:p>
      <w:r>
        <w:rPr>
          <w:b/>
        </w:rPr>
        <w:t xml:space="preserve">Konteksti</w:t>
      </w:r>
    </w:p>
    <w:p>
      <w:r>
        <w:t xml:space="preserve">Onomatopoeia[huomautus 1] on sellaisen sanan käyttö tai luominen, joka foneettisesti jäljittelee, muistuttaa tai viittaa äänteeseen, jota se kuvaa. Tällaista sanaa itsessään kutsutaan myös onomatopoeeksi. Yleisiä onomatopoieoita ovat eläinten äänet, kuten oink, miau (tai miau), karjunta ja kitinä. Onomatopoeia voi vaihdella kielten välillä: se noudattaa jossain määrin laajempaa kielijärjestelmää;[6][7] näin ollen kellon ääni voidaan ilmaista englanniksi tick tock, espanjaksi ja italiaksi tic tac (kuvassa), mandariinikiinaksi dī dā, japaniksi kachi kachi tai hindiksi tik-tik.</w:t>
      </w:r>
    </w:p>
    <w:p>
      <w:r>
        <w:rPr>
          <w:b/>
        </w:rPr>
        <w:t xml:space="preserve">Vastaus</w:t>
      </w:r>
    </w:p>
    <w:p>
      <w:r>
        <w:t xml:space="preserve">Onomatopoeia on sana, joka foneettisesti jäljittelee, muistuttaa tai viittaa äänteeseen, jota se kuvaa.</w:t>
      </w:r>
    </w:p>
    <w:p>
      <w:r>
        <w:rPr>
          <w:b/>
          <w:u w:val="single"/>
        </w:rPr>
        <w:t xml:space="preserve">Asiakirja 9135</w:t>
      </w:r>
    </w:p>
    <w:p>
      <w:r>
        <w:rPr>
          <w:b/>
        </w:rPr>
        <w:t xml:space="preserve">Ohjeet</w:t>
      </w:r>
    </w:p>
    <w:p>
      <w:r>
        <w:t xml:space="preserve">Anna minulle luettelo Yhdysvaltojen parhaista paikoista, joissa voi hiihtää.</w:t>
      </w:r>
    </w:p>
    <w:p>
      <w:r>
        <w:rPr>
          <w:b/>
        </w:rPr>
        <w:t xml:space="preserve">Vastaus</w:t>
      </w:r>
    </w:p>
    <w:p>
      <w:r>
        <w:t xml:space="preserve">"Paras" paikka hiihtää on hyvin subjektiivinen ja perustuu sijaintiin, hiihtokykyyn ja mieluisaan maastoon.  Yleisesti ottaen itäisen Killingtonin, keskilännen Winter Parkin, Big Skyn ja Park Cityn sekä Tahoejärven Pallisadesin parhaat yhdistelmät saavutettavuudesta, kaikenkuntoisille sopivista laduista ja monipuolisesta maastosta.</w:t>
      </w:r>
    </w:p>
    <w:p>
      <w:r>
        <w:rPr>
          <w:b/>
          <w:u w:val="single"/>
        </w:rPr>
        <w:t xml:space="preserve">Asiakirja 9136</w:t>
      </w:r>
    </w:p>
    <w:p>
      <w:r>
        <w:rPr>
          <w:b/>
        </w:rPr>
        <w:t xml:space="preserve">Ohjeet</w:t>
      </w:r>
    </w:p>
    <w:p>
      <w:r>
        <w:t xml:space="preserve">Kuinka monta kolikkoa tarvitset, jotta sinulla on kolme dollaria?</w:t>
      </w:r>
    </w:p>
    <w:p>
      <w:r>
        <w:rPr>
          <w:b/>
        </w:rPr>
        <w:t xml:space="preserve">Vastaus</w:t>
      </w:r>
    </w:p>
    <w:p>
      <w:r>
        <w:t xml:space="preserve">Dollarissa on 4 neljännesdollaria, joten tarvitset yhteensä 12 neljännesdollaria, jotta saat 3 dollaria.</w:t>
      </w:r>
    </w:p>
    <w:p>
      <w:r>
        <w:rPr>
          <w:b/>
          <w:u w:val="single"/>
        </w:rPr>
        <w:t xml:space="preserve">Asiakirja 9137</w:t>
      </w:r>
    </w:p>
    <w:p>
      <w:r>
        <w:rPr>
          <w:b/>
        </w:rPr>
        <w:t xml:space="preserve">Ohjeet</w:t>
      </w:r>
    </w:p>
    <w:p>
      <w:r>
        <w:t xml:space="preserve">Miksi kehittäjät pitävät Ketterästä?</w:t>
      </w:r>
    </w:p>
    <w:p>
      <w:r>
        <w:rPr>
          <w:b/>
        </w:rPr>
        <w:t xml:space="preserve">Vastaus</w:t>
      </w:r>
    </w:p>
    <w:p>
      <w:r>
        <w:t xml:space="preserve">Kehittäjät ottivat ketterän lähestymistavan käyttöön vastauksena vesiputouksen kaltaisille projektimenetelmille, jotka oli lainattu teollisesta tuotannosta, jossa vaihtelu oli vähäistä. Vesiputous toimi hyvin, kun tuotettiin paljon samaa, mutta kehitystyössä on paljon epävarmuutta ja kurssia on usein muutettava.</w:t>
        <w:br/>
        <w:br/>
        <w:t xml:space="preserve"> Ketterä omaksuu ajatuksen siitä, että tulevaisuus on epävarma, ja sen sijaan, että rakennetaan pitkiä projektikaavioita, jotka antavat vääränlaisen kuvan varmuudesta, on tehokkaampaa tunnustaa tämä ja jakaa työ epookkeihin ja sprintteihin.</w:t>
        <w:br/>
        <w:br/>
        <w:t xml:space="preserve"> On kuitenkin olemassa ketterän vastaliike, jossa jotkut kehittäjät hylkäävät muodollisten ketterien hankkeiden jäykkyyden, kun projektipäälliköt esiintyvät lähinnä scrum-mestareina tai kun prosesseissa on liikaa jäykkyyttä, mikä on ketteryyden vastakohta.</w:t>
        <w:br/>
        <w:br/>
        <w:t xml:space="preserve"> Yhteenvetona voidaan siis todeta, että vaikka kehittäjät pitävät yleisesti ottaen ketterästä lähestymistavasta, on syytä myöntää, että useimmat kehittäjät pitävät enemmän ketterästä toiminnasta kuin tiukasta ketterän projektin lähestymistavasta.</w:t>
      </w:r>
    </w:p>
    <w:p>
      <w:r>
        <w:rPr>
          <w:b/>
          <w:u w:val="single"/>
        </w:rPr>
        <w:t xml:space="preserve">Asiakirja 9138</w:t>
      </w:r>
    </w:p>
    <w:p>
      <w:r>
        <w:rPr>
          <w:b/>
        </w:rPr>
        <w:t xml:space="preserve">Ohjeet</w:t>
      </w:r>
    </w:p>
    <w:p>
      <w:r>
        <w:t xml:space="preserve">Tunnista, mikä eläinlaji on elossa tai sukupuuttoon kuollut: Nuralagus, mustahämähäkkiapina.</w:t>
      </w:r>
    </w:p>
    <w:p>
      <w:r>
        <w:rPr>
          <w:b/>
        </w:rPr>
        <w:t xml:space="preserve">Vastaus</w:t>
      </w:r>
    </w:p>
    <w:p>
      <w:r>
        <w:t xml:space="preserve">Mustahämähäkkiapina on elossa, Nuralagus on kuollut sukupuuttoon.</w:t>
      </w:r>
    </w:p>
    <w:p>
      <w:r>
        <w:rPr>
          <w:b/>
          <w:u w:val="single"/>
        </w:rPr>
        <w:t xml:space="preserve">Asiakirja 9139</w:t>
      </w:r>
    </w:p>
    <w:p>
      <w:r>
        <w:rPr>
          <w:b/>
        </w:rPr>
        <w:t xml:space="preserve">Ohjeet</w:t>
      </w:r>
    </w:p>
    <w:p>
      <w:r>
        <w:t xml:space="preserve">Anna minulle numeroitu luettelo seuraavan tekstin nimetyistä henkilöistä.</w:t>
      </w:r>
    </w:p>
    <w:p>
      <w:r>
        <w:rPr>
          <w:b/>
        </w:rPr>
        <w:t xml:space="preserve">Konteksti</w:t>
      </w:r>
    </w:p>
    <w:p>
      <w:r>
        <w:t xml:space="preserve">paljon</w:t>
        <w:br/>
        <w:t xml:space="preserve">Odottaessaan päivällistä Pleasant's Coffee Housessa Hercule Poirot tapaa nuoren naisen nimeltä Jennie. Nainen uskoutuu Poirot'lle, että hänet tullaan pian murhaamaan, eikä sen estämiseksi voi tehdä mitään; kieltäydyttyään Poirot'n avusta Jennie poistuu hädissään, eikä Poirot saa henkilökunnalta selville enempää tietoja Jenniestä tai hänen osoitteestaan. Palattuaan majataloon, jossa hän asuu, Poirot kertoo tapahtumista Scotland Yardin konstaapelille Edward Catchpoolille - Catchpool paljastaa, että hän on viettänyt koko päivän tutkiessaan kolmea murhaa ylellisessä Bloxham-hotellissa; kaksi naista ja yksi mies, kaikki eri huoneissa, löydettiin kuolleina aiemmin illalla, ja kummallakin heistä oli suussaan monogrammi mansettinappi (kirjaimilla "PJI").</w:t>
        <w:br/>
        <w:br/>
        <w:t xml:space="preserve"> Seuraavana päivänä Poirot ja Catchpool menevät rikospaikalle, jossa he saavat hotellin omistajan Luca Lazzarin kanssa selville lisätietoja uhreista; uhrit (Harriet Sippel, Ida Gransbury ja Richard Negus) olivat kaikki saapuneet hotelliin erillään samana päivänä; kukin uhri löydettiin lukituista hotellihuoneistaan; murhat tapahtuivat kello 19.15 ja 20.10 välisenä aikana (hotellin henkilökunta näki kaikki kolme uhria elävinä kello 19.15 alkaen); Mr. Negus oli varannut huoneet kaikille kolmelle uhrille ja maksanut ne etukäteen; nuorempi virkailija näki Negusin vastaanotossa 15 minuuttia sen jälkeen, kun uhreille oli tarjottu huonepalvelu. Myöhemmin paljastuu, että kaikki kolme uhria olivat asuneet Great Holling -nimisessä kylässä ja että Negus oli ollut kihloissa Idan kanssa - lisäksi Richard oli lähtenyt Great Hollingista vuonna 1913 kylän kirkkoherran ja hänen vaimonsa Patrick ja Frances Ivesin kuoleman jälkeen. Poirot lähettää Catchpoolin Great Hollingiin selvittämään lisätietoja uhreista. Saavuttuaan kylään Catchpool tapaa Margaret Ernstin, kylän viimeisimmän kirkkoherran lesken. Margaret kertoo Catchpoolille hieman vastahakoisesti vuoden 1913 tapahtumista. Kirkkoherran piika oli kertonut Harriet Sippelille huhun, jonka mukaan kirkkoherra otti kyläläisiltä rahaa auttaakseen heitä "kommunikoimaan" kuolleiden läheistensä kanssa. Harriet levitti huhua ympäri kylää Idan ja herra Neguksen tuella. Huhut kiihtyivät, kunnes Ivesin erottamista kirkkoherran virasta vaadittiin, ja Francesin terveys heikkeni sen seurauksena. Lopulta Frances ei enää kestänyt huhuja ja riisti itseltään hengen, ja särkynyt kirkkoherra seurasi häntä pian sen jälkeen. Kuulustelujen jälkeen Catchpool saa tietää, että alkuperäisen valheen kertonut palvelustyttö oli Jennie Hobbs - sama Jennie, jota Poirot on etsinyt koko ajan.</w:t>
        <w:br/>
        <w:br/>
        <w:t xml:space="preserve"> Samaan aikaan, kun Catchpool on lähdössä Lontoosta, Poirot järjestää tapaamisen Nancy Ducanen kanssa, kuuluisan taiteilijan, jonka nähtiin poistuvan hotellista pian murhien jälkeen - Nancy mainittiin myös Margaretin tarinassa kyläläisenä, jonka nähtiin käyvän kirkossa yöllä Ivesin kanssa. Vierailun aikana Nancy tunnistaa useiden Great Hollingin asukkaiden nimet, mutta kieltäytyy antamasta lisätietoja. Poirot ja konstaapeli Stanley Beer löytävät kuitenkin avainparin, joka vastaa kahden uhrin hotellihuonetta. Vieraillessaan Nancyn ystävän kotona varmistaakseen tämän alibin Poirot huomaa useita yksityiskohtia talon eri maalauksista. Pian kotiin palattuaan Poirot saa Scotland Yardilta tietää, että Bloxhamissa on tapahtunut neljäs murha - Catchpoolin kanssa herrat palaavat hotelliin - he löytävät huoneesta verilammikon, monogrammisen kalvosinnapin ja (Poirot'n kauhuksi) Jennien hatun. Poirot'n ja Catchpoolin palattua vierastaloonsa Nancy vierailee heidän luonaan ja tunnustaa yhteytensä Great Hollingin tapahtumiin; hänellä oli suhde Ivesin kanssa, ja Jennie - joka oli myös rakastunut kirkkoherraan - oli levittänyt huhuja mustasukkaisuudesta. Nancyn yritykset rauhoitella kyläläisiä kertomalla totuus hylättiin, ja se todellakin pilasi kirkkoherran maineen entisestään. Seuraavana päivänä Poirot vie Catchpoolin käymään Samuel Kiddin, Nancyn hotellissa nähneen todistajan, osoitteessa. Samuelin sijasta heitä kuitenkin tervehtii Jennie Hobbs, joka - kuten Poirot paljastaa - oli aiemmin kihloissa Samuelin kanssa ennen kuin tapasi kirkkoherran. Poirot ja Catchpool palaavat Great Hollingiin kuunneltuaan hänen todistuksensa Margaretiin kohdistuneen vakavan hyökkäyksen vuoksi - keskusteltuaan kylän lääkärin Ambrose Flowerdayn kanssa Poirot päättää palata vielä kerran Bloxhamiin ratkaistakseen tapauksen.</w:t>
        <w:br/>
        <w:br/>
        <w:t xml:space="preserve"> Hotellissa Poirot kokoaa hotellin henkilökunnan ja epäillyt yhteen paljastaakseen ratkaisun; Nancy Ducane ja Jennie Hobbs (Kiddin avustuksella) olivat juonineet yhteen kolmen uhrin tappamiseksi. Nancy ja Kidd olivat esiintyneet Harrietina ja herra Negusina kello 19.15, ja Kidd oli se herrasmies, jonka vastaanottovirkailija näki kello 19.30. Nancy tunnustaa rikokset, mutta Jennie puukottaa häntä kuolettavasti. Scotland Yardissa Jennie tunnustaa oman puolensa tarinasta; vuonna 1913 Jennien luoman huhun tarkoituksena oli itse asiassa pelastaa Ives skandaalilta, joka aiheutui hänen suhteestaan Nancyyn. Harriet oli vakuuttunut siitä, että kirkkoherra voisi auttaa häntä puhumaan kuolleen miehensä kanssa, ja kun hän sai kielteisen vastauksen, hän levitti huhua ilkeästi Great Hollingissa. Vuosia myöhemmin herra Negus otti yhteyttä Jennieen katumuksesta tekojensa vuoksi, ja nämä kaksi ihmistä laativat suunnitelman tappaa kaikki neljä huhuun osallistunutta syyllistä. Herra Negus ja Jennie houkuttelisivat Harrietin ja Idan Bloxhamiin valheellisin tekosyin ja myrkyttäisivät heidät erikseen; herra Negus myrkyttäisi sen jälkeen Jennien ja lopuksi itsensä. Jennie kuitenkin paljasti suunnitelman salaa Nancylle välttääkseen oman kuolemansa ja suostutteli Richardin kuolemaan ennen häntä, jotta hän voisi saada oikeutta Nancylle. Herra Negus suostui tähän suunnitelmaan, ja Jennie järjesti tapahtumapaikan niin, että se näytti siltä kuin herra Negus olisi tappanut itsensä. Jennie oli tappanut Nancyn sen jälkeen, kun tämä oli paljastanut kokouksessa, että hänen ja Ivesin suhde oli ollut fyysinen, eikä niinkään siveä romanssi kuin Jennie oli saanut uskotella.</w:t>
        <w:br/>
        <w:br/>
        <w:t xml:space="preserve"> Neljä päivää Jennien ja Kiddin pidätyksen jälkeen Poirot ja Catchpool saavat kirjeen tohtori Flowerdaylta ja Margaret Ernstiltä; he ovat tunteneet tunteita toisiaan kohtaan jo vuosia, ja Poirotin väliintulon jälkeen he ovat päättäneet mennä naimisiin.</w:t>
      </w:r>
    </w:p>
    <w:p>
      <w:r>
        <w:rPr>
          <w:b/>
        </w:rPr>
        <w:t xml:space="preserve">Vastaus</w:t>
      </w:r>
    </w:p>
    <w:p>
      <w:r>
        <w:t xml:space="preserve">1.</w:t>
        <w:t xml:space="preserve">Hercule Poirot</w:t>
        <w:br/>
        <w:t xml:space="preserve">2</w:t>
        <w:t xml:space="preserve">Jennie Hobbs</w:t>
        <w:br/>
        <w:t xml:space="preserve">3.</w:t>
        <w:t xml:space="preserve">Edward Catchpool,</w:t>
        <w:br/>
        <w:t xml:space="preserve">4</w:t>
        <w:t xml:space="preserve">Luca Lazzari</w:t>
        <w:br/>
        <w:t xml:space="preserve">5</w:t>
        <w:t xml:space="preserve">Harriet Sippel</w:t>
        <w:br/>
        <w:t xml:space="preserve">6</w:t>
        <w:t xml:space="preserve">Ida Gransbury</w:t>
        <w:br/>
        <w:t xml:space="preserve">7</w:t>
        <w:t xml:space="preserve">Richard Negus</w:t>
        <w:br/>
        <w:t xml:space="preserve">8</w:t>
        <w:t xml:space="preserve">Patrick Ives</w:t>
        <w:br/>
        <w:t xml:space="preserve">9</w:t>
        <w:t xml:space="preserve">Frances Ives</w:t>
        <w:br/>
        <w:t xml:space="preserve">10.</w:t>
        <w:t xml:space="preserve">Margaret Ernst</w:t>
        <w:br/>
        <w:t xml:space="preserve">11</w:t>
        <w:t xml:space="preserve">Nancy Ducane</w:t>
        <w:br/>
        <w:t xml:space="preserve">12.</w:t>
        <w:t xml:space="preserve">Konstaapeli Stanley Beer</w:t>
        <w:br/>
        <w:t xml:space="preserve">13.</w:t>
        <w:t xml:space="preserve">Samuel Kidd</w:t>
        <w:br/>
        <w:t xml:space="preserve">14. Ambrose Flowerday</w:t>
      </w:r>
    </w:p>
    <w:p>
      <w:r>
        <w:rPr>
          <w:b/>
          <w:u w:val="single"/>
        </w:rPr>
        <w:t xml:space="preserve">Asiakirja 9140</w:t>
      </w:r>
    </w:p>
    <w:p>
      <w:r>
        <w:rPr>
          <w:b/>
        </w:rPr>
        <w:t xml:space="preserve">Ohjeet</w:t>
      </w:r>
    </w:p>
    <w:p>
      <w:r>
        <w:t xml:space="preserve">Miten olla hyvä ohjelmistosuunnittelija?</w:t>
      </w:r>
    </w:p>
    <w:p>
      <w:r>
        <w:rPr>
          <w:b/>
        </w:rPr>
        <w:t xml:space="preserve">Vastaus</w:t>
      </w:r>
    </w:p>
    <w:p>
      <w:r>
        <w:t xml:space="preserve">Hyvä ohjelmistosuunnittelija tarvitsee monenlaista kokemusta alalta. Harjoittelet alan standardien mukaisia periaatteita, jotka koskevat laadukkaan tuotantokelpoisen koodin kirjoittamista, monimutkaisen tuotantojärjestelmän ymmärtämistä ja virheenkorjausta sekä tehokasta viestintää muiden insinöörien kanssa tiimin skaalaamiseksi.</w:t>
      </w:r>
    </w:p>
    <w:p>
      <w:r>
        <w:rPr>
          <w:b/>
          <w:u w:val="single"/>
        </w:rPr>
        <w:t xml:space="preserve">Asiakirja 9141</w:t>
      </w:r>
    </w:p>
    <w:p>
      <w:r>
        <w:rPr>
          <w:b/>
        </w:rPr>
        <w:t xml:space="preserve">Ohjeet</w:t>
      </w:r>
    </w:p>
    <w:p>
      <w:r>
        <w:t xml:space="preserve">Mikä on laillinen juomisen ikäraja Yhdysvalloissa?</w:t>
      </w:r>
    </w:p>
    <w:p>
      <w:r>
        <w:rPr>
          <w:b/>
        </w:rPr>
        <w:t xml:space="preserve">Vastaus</w:t>
      </w:r>
    </w:p>
    <w:p>
      <w:r>
        <w:t xml:space="preserve">Yhdysvalloissa laillinen juomisen ikäraja on 21 vuotta.</w:t>
      </w:r>
    </w:p>
    <w:p>
      <w:r>
        <w:rPr>
          <w:b/>
          <w:u w:val="single"/>
        </w:rPr>
        <w:t xml:space="preserve">Asiakirja 9142</w:t>
      </w:r>
    </w:p>
    <w:p>
      <w:r>
        <w:rPr>
          <w:b/>
        </w:rPr>
        <w:t xml:space="preserve">Ohjeet</w:t>
      </w:r>
    </w:p>
    <w:p>
      <w:r>
        <w:t xml:space="preserve">Miten rauhoitan kiukuttelevan taaperon?</w:t>
      </w:r>
    </w:p>
    <w:p>
      <w:r>
        <w:rPr>
          <w:b/>
        </w:rPr>
        <w:t xml:space="preserve">Vastaus</w:t>
      </w:r>
    </w:p>
    <w:p>
      <w:r>
        <w:t xml:space="preserve">Pikkulapsilla on suuria odotuksia ja vielä suurempia tunteita, eivätkä he vielä osaa tunnistaa ja hallita tunteitaan ja reaktioitaan; vanhempien tehtävänä on auttaa pikkulapsiaan selviytymään ja sopeutumaan. Kaikki lapset eivät ole samanlaisia, joten kiukuttelevan lapsen rauhoittamiseen ei ole olemassa mitään "taikaluotia", mutta on kuitenkin pari asiaa, jotka voivat auttaa, kun lapsesi saa raivokohtauksen:</w:t>
        <w:br/>
        <w:br/>
        <w:t xml:space="preserve"> 1. Muista, että hänen tunteensa ovat todellisia eikä hän yritä manipuloida.</w:t>
        <w:t xml:space="preserve">Pienillä lapsilla ei ole vielä kykyä manipuloida</w:t>
        <w:br/>
        <w:t xml:space="preserve">2</w:t>
        <w:t xml:space="preserve"> Varmista, että tila on turvallinen lapselle ja muille ympärillä oleville lapsille.</w:t>
        <w:br/>
        <w:t xml:space="preserve"> 3. Älä korota ääntäsi vastaamaan heidän voimakkuuttaan! Käytä rauhallista, tasaista äänensävyä lapsen kanssa. Vaikka tämä voi olla hyvin vaikeaa, kun sinäkin olet turhautunut, matalampi ääni auttaa lasta laskemaan myös omaa ääntään.</w:t>
        <w:br/>
        <w:t xml:space="preserve"> 3. Anna kiukunpurkauksen loppua.</w:t>
        <w:br/>
        <w:t xml:space="preserve"> 4.</w:t>
        <w:t xml:space="preserve">Anna paljon halauksia järkyttyneelle lapsellesi, kun hän on valmis</w:t>
        <w:br/>
        <w:t xml:space="preserve">5. Kun lapsi on rauhoittunut, puhu tapahtuneesta! Anna tunteilleen nimet (surullinen, vihainen, turhautunut), jotta lapsesi voi tunnistaa tunteen, kun se tapahtuu seuraavan kerran, ja puhu hänen kanssaan siitä, mitä hänen pitäisi tehdä kiukuttelun sijaan (pitää taukoa, kertoa aikuiselle/vanhemmalle, hengittää syvään jne.)</w:t>
      </w:r>
    </w:p>
    <w:p>
      <w:r>
        <w:rPr>
          <w:b/>
          <w:u w:val="single"/>
        </w:rPr>
        <w:t xml:space="preserve">Asiakirja 9143</w:t>
      </w:r>
    </w:p>
    <w:p>
      <w:r>
        <w:rPr>
          <w:b/>
        </w:rPr>
        <w:t xml:space="preserve">Ohjeet</w:t>
      </w:r>
    </w:p>
    <w:p>
      <w:r>
        <w:t xml:space="preserve">Mikä näistä ei kuulu ryhmään:  Tomaatti, porkkana, inkivääri, peruna, kurkuma.</w:t>
      </w:r>
    </w:p>
    <w:p>
      <w:r>
        <w:rPr>
          <w:b/>
        </w:rPr>
        <w:t xml:space="preserve">Vastaus</w:t>
      </w:r>
    </w:p>
    <w:p>
      <w:r>
        <w:t xml:space="preserve">Kaikki paitsi tomaatti kasvavat maan alla.</w:t>
      </w:r>
    </w:p>
    <w:p>
      <w:r>
        <w:rPr>
          <w:b/>
          <w:u w:val="single"/>
        </w:rPr>
        <w:t xml:space="preserve">Asiakirja 9144</w:t>
      </w:r>
    </w:p>
    <w:p>
      <w:r>
        <w:rPr>
          <w:b/>
        </w:rPr>
        <w:t xml:space="preserve">Ohjeet</w:t>
      </w:r>
    </w:p>
    <w:p>
      <w:r>
        <w:t xml:space="preserve">Tiivistä tässä kappaleessa Sinclairin väite siitä, miksi pidempi elinikä ei johda ylikansoitukseen.</w:t>
      </w:r>
    </w:p>
    <w:p>
      <w:r>
        <w:rPr>
          <w:b/>
        </w:rPr>
        <w:t xml:space="preserve">Konteksti</w:t>
      </w:r>
    </w:p>
    <w:p>
      <w:r>
        <w:t xml:space="preserve">Boston Magazinen arvostelussa Sinclairia kutsuttiin "yhdeksi tieteen kiistanalaisimmista hahmoista" ja sanottiin, että monet tiedeyhteisön jäsenet suhtautuivat epäilevästi hänen väitteisiinsä ihmisen pitkäikäisyydestä. Alabaman yliopiston biologian professori Steven N. Austad sanoi: "David on hyvä ystävä, mutta mielestäni hän on syyllistynyt liiallisiin väitteisiin."[3] Kirjoittaessaan Archives of Gerontology and Geriatrics -lehdessä[4] Charles Brenner tiivisti, että Lifespanista on "tullut vaikutusvaltainen pitkäikäisyyttä koskevan väärän tiedon lähde, joka sisältää kontrafaktuaalisia väitteitä siitä, että pitkäikäisyysgeenit ovat säilyneet hiivan ja ihmisen välillä, että näiden geenien oletettuja aktivaattoreita on olemassa ja että hiirillä on väitetysti onnistuttu kääntämään ikää osittaisen uudelleenohjelmoinnin avulla." Vuoden 2019 haastattelussa Sinclair torjui ajatuksen, että pidempi elinikä voisi johtaa ylikansoitukseen. "Väestönkasvu tasaantuu parin seuraavan vuosikymmenen aikana, ja terveemmät ihmiset saavat vähemmän lapsia", Sinclair sanoi. "Maailman väkiluku on jo nyt vakiintumassa ja monissa kehittyneissä maissa laskussa, joten ihmisten pelko siitä, että maailma tulee olemaan ylikansoitettu hauraiden vanhusten kanssa, on täysin väärä."[5].</w:t>
      </w:r>
    </w:p>
    <w:p>
      <w:r>
        <w:rPr>
          <w:b/>
        </w:rPr>
        <w:t xml:space="preserve">Vastaus</w:t>
      </w:r>
    </w:p>
    <w:p>
      <w:r>
        <w:t xml:space="preserve">Tämän kappaleen perusteella Sinclair ei ole huolissaan ylikansoituksen riskistä, vaikka elinikä pitenisi. Hänen perustelunsa on, että terveemmät ihmiset hankkivat vähemmän lapsia, joten väestömäärä vähenee monissa kehittyneissä maissa.</w:t>
      </w:r>
    </w:p>
    <w:p>
      <w:r>
        <w:rPr>
          <w:b/>
          <w:u w:val="single"/>
        </w:rPr>
        <w:t xml:space="preserve">Asiakirja 9145</w:t>
      </w:r>
    </w:p>
    <w:p>
      <w:r>
        <w:rPr>
          <w:b/>
        </w:rPr>
        <w:t xml:space="preserve">Ohjeet</w:t>
      </w:r>
    </w:p>
    <w:p>
      <w:r>
        <w:t xml:space="preserve">Miksi amerikkalainen jalkapallo on suosittu?</w:t>
      </w:r>
    </w:p>
    <w:p>
      <w:r>
        <w:rPr>
          <w:b/>
        </w:rPr>
        <w:t xml:space="preserve">Vastaus</w:t>
      </w:r>
    </w:p>
    <w:p>
      <w:r>
        <w:t xml:space="preserve">Amerikkalainen jalkapallo on katsojamäärältään Yhdysvaltojen suosituin urheilulaji. Se on ainutlaatuinen sekoitus huippu-urheilullisuutta ja huipputason strategiaa. Ne, jotka eivät pidä amerikkalaisesta jalkapallosta, viittaavat sen fyysisyyteen ja aivovammojen mahdollisuuteen.</w:t>
      </w:r>
    </w:p>
    <w:p>
      <w:r>
        <w:rPr>
          <w:b/>
          <w:u w:val="single"/>
        </w:rPr>
        <w:t xml:space="preserve">Asiakirja 9146</w:t>
      </w:r>
    </w:p>
    <w:p>
      <w:r>
        <w:rPr>
          <w:b/>
        </w:rPr>
        <w:t xml:space="preserve">Ohjeet</w:t>
      </w:r>
    </w:p>
    <w:p>
      <w:r>
        <w:t xml:space="preserve">Kuinka monta kirjaa Harry Potter -sarjassa on?</w:t>
      </w:r>
    </w:p>
    <w:p>
      <w:r>
        <w:rPr>
          <w:b/>
        </w:rPr>
        <w:t xml:space="preserve">Vastaus</w:t>
      </w:r>
    </w:p>
    <w:p>
      <w:r>
        <w:t xml:space="preserve">7</w:t>
      </w:r>
    </w:p>
    <w:p>
      <w:r>
        <w:rPr>
          <w:b/>
          <w:u w:val="single"/>
        </w:rPr>
        <w:t xml:space="preserve">Asiakirja 9147</w:t>
      </w:r>
    </w:p>
    <w:p>
      <w:r>
        <w:rPr>
          <w:b/>
        </w:rPr>
        <w:t xml:space="preserve">Ohjeet</w:t>
      </w:r>
    </w:p>
    <w:p>
      <w:r>
        <w:t xml:space="preserve">Kuinka monta muuta tunnettua Amerikan intiaanien asutusta Aruballa on Tankin lisäksi?</w:t>
      </w:r>
    </w:p>
    <w:p>
      <w:r>
        <w:rPr>
          <w:b/>
        </w:rPr>
        <w:t xml:space="preserve">Konteksti</w:t>
      </w:r>
    </w:p>
    <w:p>
      <w:r>
        <w:t xml:space="preserve">Tanki on papiamentolainen sanonta "lampi", ja Leendert on yleinen sukunimi. Kaupungin läheltä on löydetty 450 x 400 metrin kokoinen intiaanikylä. Se on yksi neljästä tunnetusta Amerikan intiaanien asutuksesta Aruballa. Samalta paikalta on löydetty myös eurooppalaista keramiikkaa, piippuja ja pulloja 1700-luvulta, mikä viittaa myöhempään asutukseen.</w:t>
      </w:r>
    </w:p>
    <w:p>
      <w:r>
        <w:rPr>
          <w:b/>
        </w:rPr>
        <w:t xml:space="preserve">Vastaus</w:t>
      </w:r>
    </w:p>
    <w:p>
      <w:r>
        <w:t xml:space="preserve">Kolme (3). 4 - 1 = 3</w:t>
      </w:r>
    </w:p>
    <w:p>
      <w:r>
        <w:rPr>
          <w:b/>
          <w:u w:val="single"/>
        </w:rPr>
        <w:t xml:space="preserve">Asiakirja 9148</w:t>
      </w:r>
    </w:p>
    <w:p>
      <w:r>
        <w:rPr>
          <w:b/>
        </w:rPr>
        <w:t xml:space="preserve">Ohjeet</w:t>
      </w:r>
    </w:p>
    <w:p>
      <w:r>
        <w:t xml:space="preserve">Mitä pidetään Emma Edmondsonin parhaana työnä näyttelijänä?</w:t>
      </w:r>
    </w:p>
    <w:p>
      <w:r>
        <w:rPr>
          <w:b/>
        </w:rPr>
        <w:t xml:space="preserve">Konteksti</w:t>
      </w:r>
    </w:p>
    <w:p>
      <w:r>
        <w:t xml:space="preserve">Emma Edmondson (s. 15. maaliskuuta 1984 Rochdale, Greater Manchester) on brittiläinen televisionäyttelijä, joka tunnetaan parhaiten Mel Mortonin roolista Coronation Streetissä. Hän liittyi saippuasarjaan maaliskuussa 2007. Sitä ennen hänellä oli pieni rooli BBC:n draamasarjan The Street ensimmäisessä sarjassa. Vuonna 2008 ilmoitettiin, että Mortonin perhe oli poistettu Coronation Streetistä osana uuden tuottajan uudistusta, eikä heitä enää esitettäisi elokuusta lähtien.</w:t>
        <w:br/>
        <w:br/>
        <w:t xml:space="preserve"> Emma esiintyi myös Deadmau5:n vuoden 2008/2009 hittisinglen "I Remember" musiikkivideossa. Hän esiintyy klubilla punaisella meikillä silmiensä ympärillä. Single nousi toukokuussa 2009 Ison-Britannian singlelistalla sijalle 14.</w:t>
      </w:r>
    </w:p>
    <w:p>
      <w:r>
        <w:rPr>
          <w:b/>
        </w:rPr>
        <w:t xml:space="preserve">Vastaus</w:t>
      </w:r>
    </w:p>
    <w:p>
      <w:r>
        <w:t xml:space="preserve">Emma Edmondson tunnetaan monista rooleista, joita hän on esittänyt Britannian televisiossa, ja hänet tunnetaan erityisesti Mel Mortonin roolista Coronation Streetissä.</w:t>
      </w:r>
    </w:p>
    <w:p>
      <w:r>
        <w:rPr>
          <w:b/>
          <w:u w:val="single"/>
        </w:rPr>
        <w:t xml:space="preserve">Asiakirja 9149</w:t>
      </w:r>
    </w:p>
    <w:p>
      <w:r>
        <w:rPr>
          <w:b/>
        </w:rPr>
        <w:t xml:space="preserve">Ohjeet</w:t>
      </w:r>
    </w:p>
    <w:p>
      <w:r>
        <w:t xml:space="preserve">Kuka myi vuonna 2016 enemmän levyjä kuin Beyonce?</w:t>
      </w:r>
    </w:p>
    <w:p>
      <w:r>
        <w:rPr>
          <w:b/>
        </w:rPr>
        <w:t xml:space="preserve">Vastaus</w:t>
      </w:r>
    </w:p>
    <w:p>
      <w:r>
        <w:t xml:space="preserve">Mozart myi vuonna 2016 enemmän CD-levyjä kuin Beyoncé.</w:t>
      </w:r>
    </w:p>
    <w:p>
      <w:r>
        <w:rPr>
          <w:b/>
          <w:u w:val="single"/>
        </w:rPr>
        <w:t xml:space="preserve">Asiakirja 9150</w:t>
      </w:r>
    </w:p>
    <w:p>
      <w:r>
        <w:rPr>
          <w:b/>
        </w:rPr>
        <w:t xml:space="preserve">Ohjeet</w:t>
      </w:r>
    </w:p>
    <w:p>
      <w:r>
        <w:t xml:space="preserve">Mitkä seuraavista ovat kaupunkeja Australiassa: Sydney, Melbourne, Adelaide, Perth, Canberra, Rio de Janeiro, Peking, Shanghai, New York, Singapore, Saksa, Yhdysvallat, Tokio.</w:t>
      </w:r>
    </w:p>
    <w:p>
      <w:r>
        <w:rPr>
          <w:b/>
        </w:rPr>
        <w:t xml:space="preserve">Vastaus</w:t>
      </w:r>
    </w:p>
    <w:p>
      <w:r>
        <w:t xml:space="preserve">Australian kaupunkeihin kuuluvat Sydney, Melbourne, Adelaide, Perth ja Canberra.</w:t>
        <w:br/>
        <w:br/>
        <w:t xml:space="preserve"> Rio de Janeiro ei kuitenkaan sijaitse Australiassa vaan Brasiliassa.</w:t>
        <w:br/>
        <w:t xml:space="preserve"> Peking ja Shanghai eivät myöskään ole Australiassa, vaan Kiinassa.</w:t>
        <w:br/>
        <w:t xml:space="preserve"> Singapore, Saksa ja Yhdysvallat eivät ole kaupunkeja, vaan maita. Jopa Singapore on sekä maa että sen ainoa kaupunki.</w:t>
        <w:br/>
        <w:t xml:space="preserve"> New York on Yhdysvalloissa.</w:t>
        <w:br/>
        <w:t xml:space="preserve"> Ja Tokio on Japanissa.</w:t>
      </w:r>
    </w:p>
    <w:p>
      <w:r>
        <w:rPr>
          <w:b/>
          <w:u w:val="single"/>
        </w:rPr>
        <w:t xml:space="preserve">Asiakirja 9151</w:t>
      </w:r>
    </w:p>
    <w:p>
      <w:r>
        <w:rPr>
          <w:b/>
        </w:rPr>
        <w:t xml:space="preserve">Ohjeet</w:t>
      </w:r>
    </w:p>
    <w:p>
      <w:r>
        <w:t xml:space="preserve">Onko turvallista juoda vettä purosta?</w:t>
      </w:r>
    </w:p>
    <w:p>
      <w:r>
        <w:rPr>
          <w:b/>
        </w:rPr>
        <w:t xml:space="preserve">Vastaus</w:t>
      </w:r>
    </w:p>
    <w:p>
      <w:r>
        <w:t xml:space="preserve">Ei, käsittelemätön pintavesi ei yleensä ole turvallista juoda, sillä se voi sisältää tauteja aiheuttavia bakteereja tai loisia.</w:t>
      </w:r>
    </w:p>
    <w:p>
      <w:r>
        <w:rPr>
          <w:b/>
          <w:u w:val="single"/>
        </w:rPr>
        <w:t xml:space="preserve">Asiakirja 9152</w:t>
      </w:r>
    </w:p>
    <w:p>
      <w:r>
        <w:rPr>
          <w:b/>
        </w:rPr>
        <w:t xml:space="preserve">Ohjeet</w:t>
      </w:r>
    </w:p>
    <w:p>
      <w:r>
        <w:t xml:space="preserve">Miksi kuu muuttaa muotoaan?</w:t>
      </w:r>
    </w:p>
    <w:p>
      <w:r>
        <w:rPr>
          <w:b/>
        </w:rPr>
        <w:t xml:space="preserve">Vastaus</w:t>
      </w:r>
    </w:p>
    <w:p>
      <w:r>
        <w:t xml:space="preserve">Kuu ei muuta muotoaan, mutta näemme vain osan kuusta, mikä saa meidät luulemaan, että kuu muuttaa muotoaan. Kuulla ei ole omaa valoa. Se heijastaa auringon valoa. Näemme vain sen osan, joka heijastaa valoa. Kuu käy läpi vaiheita noin 30 päivän ajan, jolloin sen muoto muuttuu ja sykli toistuu. Kuun eri vaiheet ovat: uusi kuu, kasvava puolikuu, ensimmäinen neljännes, kasvava kuunsirppi, täysikuu, laskeva kuunsirppi, kolmas neljännes, laskeva kuunsirppi ja sitten taas uusi kuu. Uusikuu on silloin, kun taivaalla ei näy yhtään kuuta. Hitaasti alamme nähdä osan kuusta. Kun uuden kuun jälkeen nähdään puolikuun muotoinen puolikuu, sitä kutsutaan kasvavaksi puolikuuksi. Ensimmäinen neljännes on silloin, kun kuu näkyy puoliympyränä. Näemme yhä enemmän kuun osia kohti kasvavaa kuunsirppiä, ja lopulta näemme täyden ympyrän täysikuun aikaan. Tämän jälkeen osa kuusta alkaa olla piilossa, eikä sitä voi nähdä. Tämä johtaa hupenevaan gibbousiin. Pian näemme jälleen kuun puoliympyrän, joka tunnetaan nimellä kolmas neljännes. Osa kuusta jää edelleen piiloon, ja näemme vain kuunsirpin muodon, jota kutsutaan hiipuvaksi kuunsirpiksi, ja palaamme takaisin uudenkuuhun.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docId:EA074198430BD74718B2FDFBDA5710F2</keywords>
  <dc:description>generated by python-docx</dc:description>
  <lastModifiedBy/>
  <revision>1</revision>
  <dcterms:created xsi:type="dcterms:W3CDTF">2013-12-23T23:15:00.0000000Z</dcterms:created>
  <dcterms:modified xsi:type="dcterms:W3CDTF">2013-12-23T23:15:00.0000000Z</dcterms:modified>
  <category/>
</coreProperties>
</file>