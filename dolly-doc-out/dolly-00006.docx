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6833</w:t>
      </w:r>
    </w:p>
    <w:p>
      <w:r>
        <w:rPr>
          <w:b/>
        </w:rPr>
        <w:t xml:space="preserve">Ohjeet</w:t>
      </w:r>
    </w:p>
    <w:p>
      <w:r>
        <w:t xml:space="preserve">Kun otetaan huomioon tämä kappale Mahatma Gandhista, voitteko kertoa minulle, miksi hän meni Lontooseen?</w:t>
      </w:r>
    </w:p>
    <w:p>
      <w:r>
        <w:rPr>
          <w:b/>
        </w:rPr>
        <w:t xml:space="preserve">Konteksti</w:t>
      </w:r>
    </w:p>
    <w:p>
      <w:r>
        <w:t xml:space="preserve">Gandhi oli keskeyttänyt halvimman collegen, johon hänellä oli varaa Bombayssa.[71] Mavji Dave Joshiji, brahminipappi ja perheen ystävä, neuvoi Gandhia ja hänen perhettään harkitsemaan lainopin opintoja Lontoossa.[72][73] Heinäkuussa 1888 hänen vaimonsa Kasturba synnytti heidän ensimmäisen elossa olevan poikansa Harilalin.[74] Hänen äitinsä ei pitänyt hyvänä sitä, että Gandhi jätti vaimonsa ja perheensä ja lähti niin kauas kotoa. Myös Gandhin setä Tulsidas yritti taivutella veljenpoikaansa. Gandhi halusi lähteä. Vakuuttaakseen vaimonsa ja äitinsä Gandhi vannoi äitinsä edessä, että hän pidättäytyisi lihasta, alkoholista ja naisista. Gandhin veli Laxmidas, joka oli jo lakimies, kannatti Gandhin Lontoon opintosuunnitelmaa ja tarjoutui tukemaan häntä.</w:t>
        <w:t xml:space="preserve">Putlibai antoi Gandhille luvan ja siunauksensa.[70][75]</w:t>
        <w:br/>
        <w:br/>
        <w:t xml:space="preserve">10. elokuuta 1888 Gandhi lähti 18-vuotiaana Porbandarista Mumbaihin, joka silloin tunnettiin nimellä Bombay. Saavuttuaan hän majoittui paikalliseen Modh Bania -yhteisöön, jonka vanhimmat varoittivat häntä siitä, että Englanti houkuttelisi häntä tinkimään uskonnostaan ja syömään ja juomaan länsimaisin tavoin. Huolimatta siitä, että Gandhi kertoi heille lupauksestaan äidilleen ja tämän siunauksesta, hänet erotettiin kastistaan.</w:t>
        <w:t xml:space="preserve"/>
        <w:br/>
        <w:br/>
        <w:t xml:space="preserve"/>
        <w:t xml:space="preserve">Gandhi kirjoittautui myös Inner Temple -yliopistoon aikomuksenaan ryhtyä asianajajaksi. Hänen lapsuuden ujoutensa ja itsevetäytymisensä oli jatkunut teini-ikään asti. Hän säilytti nämä piirteet saapuessaan Lontooseen, mutta liittyi julkisten puheiden harjoitteluryhmään ja voitti ujoutensa riittävästi voidakseen harjoittaa lakia</w:t>
      </w:r>
    </w:p>
    <w:p>
      <w:r>
        <w:rPr>
          <w:b/>
        </w:rPr>
        <w:t xml:space="preserve">Vastaus</w:t>
      </w:r>
    </w:p>
    <w:p>
      <w:r>
        <w:t xml:space="preserve">Gandhi matkusti Lontooseen 1880-luvun lopulla opiskelemaan lakia. Hän opiskeli ensin englantilaista kirjallisuutta ja kirjoittautui sitten Inner Temple -yliopistoon aikomuksenaan ryhtyä asianajajaksi.</w:t>
      </w:r>
    </w:p>
    <w:p>
      <w:r>
        <w:rPr>
          <w:b/>
          <w:u w:val="single"/>
        </w:rPr>
        <w:t xml:space="preserve">Asiakirja 6834</w:t>
      </w:r>
    </w:p>
    <w:p>
      <w:r>
        <w:rPr>
          <w:b/>
        </w:rPr>
        <w:t xml:space="preserve">Ohjeet</w:t>
      </w:r>
    </w:p>
    <w:p>
      <w:r>
        <w:t xml:space="preserve">Miten koulutus on Singaporessa</w:t>
      </w:r>
    </w:p>
    <w:p>
      <w:r>
        <w:rPr>
          <w:b/>
        </w:rPr>
        <w:t xml:space="preserve">Konteksti</w:t>
      </w:r>
    </w:p>
    <w:p>
      <w:r>
        <w:t xml:space="preserve">Koulutusta Singaporessa hallinnoi opetusministeriö (MOE)[5], joka valvoo veronmaksajien rahoitusta saavien valtion koulujen kehittämistä ja hallintoa, mutta jolla on myös neuvoa-antava ja valvova rooli yksityisten koulujen suhteen. Sekä yksityisten että valtiollisten koulujen opetussuunnitelmien itsenäisyys, veronmaksajien tuen ja rahoituksen laajuus, oppilaiden lukukausitaakka ja oppilaaksiottopolitiikka vaihtelevat.</w:t>
      </w:r>
    </w:p>
    <w:p>
      <w:r>
        <w:rPr>
          <w:b/>
        </w:rPr>
        <w:t xml:space="preserve">Vastaus</w:t>
      </w:r>
    </w:p>
    <w:p>
      <w:r>
        <w:t xml:space="preserve">Koulutusmenot muodostavat yleensä noin 20 prosenttia valtion vuotuisesta talousarviosta[6], jolla tuetaan Singaporen kansalaisten valtion koulutusta ja valtion tukemaa yksityistä koulutusta sekä rahoitetaan Edusave-ohjelmaa. Muiden kuin Singaporen kansalaisten kustannukset lasten kouluttamisesta Singaporen valtion kouluissa ja valtion tukemissa kouluissa ovat huomattavasti korkeammat. Vuonna 2000 oppivelvollisuuslailla kodifioitiin peruskouluikäisten lasten oppivelvollisuus (lukuun ottamatta vammaisia)[7] ja säädettiin rikoksesta, jos vanhemmat eivät kirjoita lapsiaan kouluun ja varmista heidän säännöllistä koulunkäyntiään.[8] Poikkeukset sallitaan kotiopetuksen tai kokopäiväisten uskonnollisten oppilaitosten osalta, mutta vanhempien on haettava vapautusta opetusministeriöltä ja täytettävä vähimmäistavoitteet.</w:t>
        <w:t xml:space="preserve">9]</w:t>
        <w:br/>
        <w:br/>
        <w:t xml:space="preserve">Singaporen pääasiallinen opetuskieli on englanti, joka nimettiin virallisesti ensimmäiseksi kieleksi paikallisessa koulutusjärjestelmässä vuonna 1987.[10] Puolet lapsista oppii englantia ensimmäisenä kielenä esikouluikään mennessä, ja siitä tulee ensisijainen opetuskieli peruskouluun mennessä. Vaikka malaiji, mandariini ja tamili ovat myös virallisia kieliä, englanti on opetuskielenä lähes kaikissa oppiaineissa lukuun ottamatta virallisia äidinkieliä ja näiden kielten kirjallisuutta; näitä ei yleensä opeteta englanniksi, vaikka englannin kieli onkin käytössä alkuvaiheessa. Joissakin kouluissa, kuten erityistukisuunnitelmaan (SAP) kuuluvissa lukioissa, kannustetaan äidinkielen monipuolisempaan käyttöön, ja niissä saatetaan toisinaan opettaa oppiaineita mandariinikiinaksi.</w:t>
        <w:br/>
        <w:br/>
        <w:t xml:space="preserve"> OECD on jatkuvasti luokitellut Singaporen koulutusjärjestelmän yhdeksi maailman parhaista. Tämän uskotaan johtuvan Singaporessa toteutetusta opetustyylistä. Opettajat keskittyvät varmistamaan, että jokainen oppilas käy opetussuunnitelman perusteellisesti läpi, ennen kuin siirtyy eteenpäin. Näin Singaporen opettajat opettavat paljon suppeampaa mutta syvällisempää opetusta.[11] Lisäksi Singaporen koulua on kuvailtu "maailman johtavaksi", ja vuonna 2010 Yhdistyneen kuningaskunnan konservatiivinen entinen opetusministeri Michael Gove valitsi sen kiitettäväksi. Koulutusjärjestelmiä koskevan vaikutusvaltaisen maailmanlaajuisen PISA-tutkimuksen mukaan Singapore on kansainvälisen koulutuksen kärkipäässä, ja se on maailmanlaajuisten rankinglistojen kärjessä.[12][13] Vuonna 2020 singaporelaiset oppilaat muodostivat puolet International Baccalaureate (IB) -kokeiden täydet pisteet saaneista oppilaista maailmanlaajuisesti[14].</w:t>
      </w:r>
    </w:p>
    <w:p>
      <w:r>
        <w:rPr>
          <w:b/>
          <w:u w:val="single"/>
        </w:rPr>
        <w:t xml:space="preserve">Asiakirja 6835</w:t>
      </w:r>
    </w:p>
    <w:p>
      <w:r>
        <w:rPr>
          <w:b/>
        </w:rPr>
        <w:t xml:space="preserve">Ohjeet</w:t>
      </w:r>
    </w:p>
    <w:p>
      <w:r>
        <w:t xml:space="preserve">Kuka on Stevie Wonder?</w:t>
      </w:r>
    </w:p>
    <w:p>
      <w:r>
        <w:rPr>
          <w:b/>
        </w:rPr>
        <w:t xml:space="preserve">Konteksti</w:t>
      </w:r>
    </w:p>
    <w:p>
      <w:r>
        <w:t xml:space="preserve">Stevie Wonder on yhdysvaltalainen laulaja-lauluntekijä, jota muusikot pitävät uranuurtajana ja vaikuttajana eri tyylilajeissa, kuten rhythm and blues, pop, soul, gospel, funk ja jazz.</w:t>
      </w:r>
    </w:p>
    <w:p>
      <w:r>
        <w:rPr>
          <w:b/>
        </w:rPr>
        <w:t xml:space="preserve">Vastaus</w:t>
      </w:r>
    </w:p>
    <w:p>
      <w:r>
        <w:t xml:space="preserve">Stevie Wonder on yhdysvaltalainen laulaja-lauluntekijä, jota muusikot pitävät uranuurtajana ja vaikuttajana eri tyylilajeissa, kuten rhythm and blues, pop, soul, gospel, funk ja jazz.</w:t>
        <w:br/>
        <w:t xml:space="preserve"> Wonder oli käytännössä yhden miehen bändi, ja syntetisaattoreiden ja muiden elektronisten soittimien käyttö 1970-luvulla muutti R&amp;B:n konventioita. Hän myös auttoi ajamaan tällaisia genrejä albumiaikaan, muotoilemalla LP-levyjään yhtenäisiksi ja johdonmukaisiksi, lisäksi sosiaalisesti tietoisia kannanottoja monimutkaisilla sävellyksillä. Pian syntymänsä jälkeen sokea Wonder oli ihmelapsi, joka teki 11-vuotiaana sopimuksen Motownin Tamla-levy-yhtiön kanssa, jossa hän sai ammattinimen Little Stevie Wonder.</w:t>
      </w:r>
    </w:p>
    <w:p>
      <w:r>
        <w:rPr>
          <w:b/>
          <w:u w:val="single"/>
        </w:rPr>
        <w:t xml:space="preserve">Asiakirja 6836</w:t>
      </w:r>
    </w:p>
    <w:p>
      <w:r>
        <w:rPr>
          <w:b/>
        </w:rPr>
        <w:t xml:space="preserve">Ohjeet</w:t>
      </w:r>
    </w:p>
    <w:p>
      <w:r>
        <w:t xml:space="preserve">Kuka on Mercedeksen formula 1 -tiimin pääjohtaja?</w:t>
      </w:r>
    </w:p>
    <w:p>
      <w:r>
        <w:rPr>
          <w:b/>
        </w:rPr>
        <w:t xml:space="preserve">Vastaus</w:t>
      </w:r>
    </w:p>
    <w:p>
      <w:r>
        <w:t xml:space="preserve">Toto Wolff on Mercedes-AMG PETRONAS F1-tallin tallipäällikkö ja toimitusjohtaja.</w:t>
      </w:r>
    </w:p>
    <w:p>
      <w:r>
        <w:rPr>
          <w:b/>
          <w:u w:val="single"/>
        </w:rPr>
        <w:t xml:space="preserve">Asiakirja 6837</w:t>
      </w:r>
    </w:p>
    <w:p>
      <w:r>
        <w:rPr>
          <w:b/>
        </w:rPr>
        <w:t xml:space="preserve">Ohjeet</w:t>
      </w:r>
    </w:p>
    <w:p>
      <w:r>
        <w:t xml:space="preserve">Missä 80- ja 90-luvun tv-sarjassa on baari, jonka omistaa entinen baseball-pelaaja?</w:t>
      </w:r>
    </w:p>
    <w:p>
      <w:r>
        <w:rPr>
          <w:b/>
        </w:rPr>
        <w:t xml:space="preserve">Vastaus</w:t>
      </w:r>
    </w:p>
    <w:p>
      <w:r>
        <w:t xml:space="preserve">Kippis</w:t>
      </w:r>
    </w:p>
    <w:p>
      <w:r>
        <w:rPr>
          <w:b/>
          <w:u w:val="single"/>
        </w:rPr>
        <w:t xml:space="preserve">Asiakirja 6838</w:t>
      </w:r>
    </w:p>
    <w:p>
      <w:r>
        <w:rPr>
          <w:b/>
        </w:rPr>
        <w:t xml:space="preserve">Ohjeet</w:t>
      </w:r>
    </w:p>
    <w:p>
      <w:r>
        <w:t xml:space="preserve">Mikä on Baltimore Marylandin ammattilaisjalkapallojoukkueen nimi?</w:t>
      </w:r>
    </w:p>
    <w:p>
      <w:r>
        <w:rPr>
          <w:b/>
        </w:rPr>
        <w:t xml:space="preserve">Vastaus</w:t>
      </w:r>
    </w:p>
    <w:p>
      <w:r>
        <w:t xml:space="preserve">Baltimore Ravens</w:t>
      </w:r>
    </w:p>
    <w:p>
      <w:r>
        <w:rPr>
          <w:b/>
          <w:u w:val="single"/>
        </w:rPr>
        <w:t xml:space="preserve">Asiakirja 6839</w:t>
      </w:r>
    </w:p>
    <w:p>
      <w:r>
        <w:rPr>
          <w:b/>
        </w:rPr>
        <w:t xml:space="preserve">Ohjeet</w:t>
      </w:r>
    </w:p>
    <w:p>
      <w:r>
        <w:t xml:space="preserve">Kuka loi koripallon?</w:t>
      </w:r>
    </w:p>
    <w:p>
      <w:r>
        <w:rPr>
          <w:b/>
        </w:rPr>
        <w:t xml:space="preserve">Vastaus</w:t>
      </w:r>
    </w:p>
    <w:p>
      <w:r>
        <w:t xml:space="preserve">Koripallon keksi kanadalainen liikunnanopettaja James Naismith talvella 1891. Peli keksittiin pitämään oppilaat aktiivisina talvikuukausien aikana.</w:t>
      </w:r>
    </w:p>
    <w:p>
      <w:r>
        <w:rPr>
          <w:b/>
          <w:u w:val="single"/>
        </w:rPr>
        <w:t xml:space="preserve">Asiakirja 6840</w:t>
      </w:r>
    </w:p>
    <w:p>
      <w:r>
        <w:rPr>
          <w:b/>
        </w:rPr>
        <w:t xml:space="preserve">Ohjeet</w:t>
      </w:r>
    </w:p>
    <w:p>
      <w:r>
        <w:t xml:space="preserve">Kerro minulle, sijaitsevatko seuraavat maat Euroopassa, Pohjois-Amerikassa, Etelä-Amerikassa, Afrikassa vai Aasiassa: Ranska, Meksiko, Peru, Intia, Nepal, Ruanda, Egypti, Portugali, Kenia, Argentiina, Kanada.</w:t>
      </w:r>
    </w:p>
    <w:p>
      <w:r>
        <w:rPr>
          <w:b/>
        </w:rPr>
        <w:t xml:space="preserve">Vastaus</w:t>
      </w:r>
    </w:p>
    <w:p>
      <w:r>
        <w:t xml:space="preserve">Ranska:</w:t>
        <w:t xml:space="preserve">Meksiko:</w:t>
        <w:t xml:space="preserve">Eurooppa</w:t>
        <w:br/>
        <w:t xml:space="preserve">:</w:t>
        <w:t xml:space="preserve">Peru:</w:t>
        <w:t xml:space="preserve">Pohjois-Amerikka</w:t>
        <w:br/>
        <w:t xml:space="preserve">:</w:t>
        <w:t xml:space="preserve">Etelä-Amerikka</w:t>
        <w:br/>
        <w:t xml:space="preserve">Intia</w:t>
        <w:br/>
        <w:t xml:space="preserve">Nepal:</w:t>
        <w:t xml:space="preserve">Aasia</w:t>
        <w:br/>
        <w:t xml:space="preserve">Ruanda:</w:t>
        <w:t xml:space="preserve">Afrikka</w:t>
        <w:br/>
        <w:t xml:space="preserve">Egypti</w:t>
        <w:t xml:space="preserve">Afrikka</w:t>
        <w:br/>
        <w:t xml:space="preserve">Portugali</w:t>
        <w:br/>
        <w:t xml:space="preserve">:</w:t>
        <w:br/>
        <w:br/>
        <w:t xml:space="preserve"> Kanada: Pohjois-Amerikka</w:t>
      </w:r>
    </w:p>
    <w:p>
      <w:r>
        <w:rPr>
          <w:b/>
          <w:u w:val="single"/>
        </w:rPr>
        <w:t xml:space="preserve">Asiakirja 6841</w:t>
      </w:r>
    </w:p>
    <w:p>
      <w:r>
        <w:rPr>
          <w:b/>
        </w:rPr>
        <w:t xml:space="preserve">Ohjeet</w:t>
      </w:r>
    </w:p>
    <w:p>
      <w:r>
        <w:t xml:space="preserve">Mitkä ovat tässä kohdassa kuvatut Andfjordenin vuonon uittamat saaret?</w:t>
      </w:r>
    </w:p>
    <w:p>
      <w:r>
        <w:rPr>
          <w:b/>
        </w:rPr>
        <w:t xml:space="preserve">Konteksti</w:t>
      </w:r>
    </w:p>
    <w:p>
      <w:r>
        <w:t xml:space="preserve">Andfjorden on vuono Nordlandin ja Tromsin ja Finnmarkin läänien rajalla Norjassa. Se virtaa pääasiassa Andøyan ja Senjan suurten saarten välillä. Vuonossa sijaitsevat Grytøya ja pienemmät saaret Bjarkøya ja Krøttøya. Pääasiallinen ylitys tapahtuu Andenes-Gryllefjordin lautalla Andøyn ja Senjan kuntien välillä. Muita kuntia, joiden kautta vuono virtaa, ovat Harstad ja Kvæfjord.</w:t>
      </w:r>
    </w:p>
    <w:p>
      <w:r>
        <w:rPr>
          <w:b/>
        </w:rPr>
        <w:t xml:space="preserve">Vastaus</w:t>
      </w:r>
    </w:p>
    <w:p>
      <w:r>
        <w:t xml:space="preserve">Andfjordenin vuono virtaa pääasiassa Andøyan ja Senjan saarten välillä. Grytøya ja pienemmät saaret Bjarkøya ja Krøttøya sijaitsevat vuonossa.</w:t>
      </w:r>
    </w:p>
    <w:p>
      <w:r>
        <w:rPr>
          <w:b/>
          <w:u w:val="single"/>
        </w:rPr>
        <w:t xml:space="preserve">Asiakirja 6842</w:t>
      </w:r>
    </w:p>
    <w:p>
      <w:r>
        <w:rPr>
          <w:b/>
        </w:rPr>
        <w:t xml:space="preserve">Ohjeet</w:t>
      </w:r>
    </w:p>
    <w:p>
      <w:r>
        <w:t xml:space="preserve">Tunnista, kumpi soitin on jousi- vai lyömäsoittimet: Dayereh, kumuz</w:t>
      </w:r>
    </w:p>
    <w:p>
      <w:r>
        <w:rPr>
          <w:b/>
        </w:rPr>
        <w:t xml:space="preserve">Vastaus</w:t>
      </w:r>
    </w:p>
    <w:p>
      <w:r>
        <w:t xml:space="preserve">kumuz on jousi, Dayereh on lyömäsoittimet.</w:t>
      </w:r>
    </w:p>
    <w:p>
      <w:r>
        <w:rPr>
          <w:b/>
          <w:u w:val="single"/>
        </w:rPr>
        <w:t xml:space="preserve">Asiakirja 6843</w:t>
      </w:r>
    </w:p>
    <w:p>
      <w:r>
        <w:rPr>
          <w:b/>
        </w:rPr>
        <w:t xml:space="preserve">Ohjeet</w:t>
      </w:r>
    </w:p>
    <w:p>
      <w:r>
        <w:t xml:space="preserve">Kerro minulle Sukhoi-Gulfstreamista.</w:t>
      </w:r>
    </w:p>
    <w:p>
      <w:r>
        <w:rPr>
          <w:b/>
        </w:rPr>
        <w:t xml:space="preserve">Konteksti</w:t>
      </w:r>
    </w:p>
    <w:p>
      <w:r>
        <w:t xml:space="preserve">Sukhoi-Gulfstream S-21 oli suunniteltu venäläis-amerikkalainen yliääniliikennesuihkukone.</w:t>
        <w:br/>
        <w:br/>
        <w:t xml:space="preserve"> Gulfstream Aerospace ja Sukhoi Design Bureau aloittivat 1990-luvun alussa yhteisen ponnistelun kehittää yliäänikäistä pientä liikesuihkukonetta, jonka koodinimi oli S-21.</w:t>
        <w:t xml:space="preserve">Koska kaupallisen yliäänilentoliikenteen kysyntä markkinoilla oli kyseenalaista, sitoutuminen hankkeeseen heikkeni ja viivästykset lisääntyivät.</w:t>
        <w:br/>
        <w:br/>
        <w:t xml:space="preserve">Gulfstream purki lopulta kumppanuuden, mutta Sukhoi jatkoi S-21:n kehitystyötä.</w:t>
        <w:br/>
        <w:br/>
        <w:t xml:space="preserve"> S-21 kykenisi jatkuvaan matkalentoon Mach 2+ -nopeudella, ja paljon tutkimus- ja kehitystyötä on tehty lähes Mach 1 -nopeuksiin liittyvien hankalien transsonisten ilmiöiden hallitsemiseksi.</w:t>
        <w:br/>
        <w:br/>
        <w:t xml:space="preserve"> Vuoteen 2012 mennessä hanke ei ollut saanut rahoitusta kehityskaudelle 2013-2025, ja se näytti peruuntuvan[2].</w:t>
      </w:r>
    </w:p>
    <w:p>
      <w:r>
        <w:rPr>
          <w:b/>
        </w:rPr>
        <w:t xml:space="preserve">Vastaus</w:t>
      </w:r>
    </w:p>
    <w:p>
      <w:r>
        <w:t xml:space="preserve">Sukhoi-Gulfstream S-21 oli suunniteltu venäläis-amerikkalainen yliääniliikennesuihkukone.</w:t>
        <w:br/>
        <w:br/>
        <w:t xml:space="preserve"> Gulfstream Aerospace ja Sukhoi Design Bureau aloittivat 1990-luvun alussa yhteisen ponnistelun kehittää yliäänikäistä pientä liikesuihkukonetta, jonka koodinimi oli S-21. Koska kaupallisen yliäänilentoliikenteen kysyntä markkinoilla oli kyseenalaista, sitoutuminen hankkeeseen heikkeni ja viivästykset lisääntyivät.</w:t>
      </w:r>
    </w:p>
    <w:p>
      <w:r>
        <w:rPr>
          <w:b/>
          <w:u w:val="single"/>
        </w:rPr>
        <w:t xml:space="preserve">Asiakirja 6844</w:t>
      </w:r>
    </w:p>
    <w:p>
      <w:r>
        <w:rPr>
          <w:b/>
        </w:rPr>
        <w:t xml:space="preserve">Ohjeet</w:t>
      </w:r>
    </w:p>
    <w:p>
      <w:r>
        <w:t xml:space="preserve">Mikä on maailman nopein auto?</w:t>
      </w:r>
    </w:p>
    <w:p>
      <w:r>
        <w:rPr>
          <w:b/>
        </w:rPr>
        <w:t xml:space="preserve">Vastaus</w:t>
      </w:r>
    </w:p>
    <w:p>
      <w:r>
        <w:t xml:space="preserve">Maailman nopein tuotantoauto on tällä hetkellä Bugatti Chiron Supersport 300+ sen 304 mailin tuntinopeuden ansiosta, mutta Koenigsegg Jesko Absolut saattaa lähitulevaisuudessa syrjäyttää Bugattin.</w:t>
      </w:r>
    </w:p>
    <w:p>
      <w:r>
        <w:rPr>
          <w:b/>
          <w:u w:val="single"/>
        </w:rPr>
        <w:t xml:space="preserve">Asiakirja 6845</w:t>
      </w:r>
    </w:p>
    <w:p>
      <w:r>
        <w:rPr>
          <w:b/>
        </w:rPr>
        <w:t xml:space="preserve">Ohjeet</w:t>
      </w:r>
    </w:p>
    <w:p>
      <w:r>
        <w:t xml:space="preserve">Mitkä ovat oluen neljä ainesosaa?</w:t>
      </w:r>
    </w:p>
    <w:p>
      <w:r>
        <w:rPr>
          <w:b/>
        </w:rPr>
        <w:t xml:space="preserve">Vastaus</w:t>
      </w:r>
    </w:p>
    <w:p>
      <w:r>
        <w:t xml:space="preserve">Vesi, ohra, hiiva ja humala</w:t>
      </w:r>
    </w:p>
    <w:p>
      <w:r>
        <w:rPr>
          <w:b/>
          <w:u w:val="single"/>
        </w:rPr>
        <w:t xml:space="preserve">Asiakirja 6846</w:t>
      </w:r>
    </w:p>
    <w:p>
      <w:r>
        <w:rPr>
          <w:b/>
        </w:rPr>
        <w:t xml:space="preserve">Ohjeet</w:t>
      </w:r>
    </w:p>
    <w:p>
      <w:r>
        <w:t xml:space="preserve">Luettele tämän tekstin perusteella Phish-yhtyeen jäsenet pilkulla erotettuna.</w:t>
      </w:r>
    </w:p>
    <w:p>
      <w:r>
        <w:rPr>
          <w:b/>
        </w:rPr>
        <w:t xml:space="preserve">Konteksti</w:t>
      </w:r>
    </w:p>
    <w:p>
      <w:r>
        <w:t xml:space="preserve">Anastasio on rockyhtye Phishin perustajajäsen, joka on toiminut kitaristina ja laulajana yhtyeen perustamisesta lähtien. Phish on tunnettu musiikillisesta improvisaatiostaan, pitkistä jameistaan, monenlaisten genrejen tutkimisesta ja omaperäisistä live-esityksistään. Yhtye perustettiin Vermontin yliopistossa vuonna 1983 (nykyinen kokoonpano vakiintui vuonna 1985), ja siihen kuuluvat basisti ja laulaja Mike Gordon, lyömäsoittaja, tyhjiösoittaja ja laulaja Jon Fishman sekä kosketinsoittaja ja laulaja Page McConnell. Phish esiintyi yhdessä yli 20 vuotta ja julkaisi 10 studioalbumia, ja se hajosi elokuussa 2004. He kokoontuivat uudelleen maaliskuussa 2009 vastaavalle kiertueelle, julkaisivat jälleennäkemisalbumin Joy ja ovat sittemmin jatkaneet säännöllisiä esiintymisiä.</w:t>
      </w:r>
    </w:p>
    <w:p>
      <w:r>
        <w:rPr>
          <w:b/>
        </w:rPr>
        <w:t xml:space="preserve">Vastaus</w:t>
      </w:r>
    </w:p>
    <w:p>
      <w:r>
        <w:t xml:space="preserve">Anastasio, Mike Gordon, Jon Fishman, Page McConnell</w:t>
      </w:r>
    </w:p>
    <w:p>
      <w:r>
        <w:rPr>
          <w:b/>
          <w:u w:val="single"/>
        </w:rPr>
        <w:t xml:space="preserve">Asiakirja 6847</w:t>
      </w:r>
    </w:p>
    <w:p>
      <w:r>
        <w:rPr>
          <w:b/>
        </w:rPr>
        <w:t xml:space="preserve">Ohjeet</w:t>
      </w:r>
    </w:p>
    <w:p>
      <w:r>
        <w:t xml:space="preserve">Kuinka monta peliä Edwin pelasi NBA:ssa?</w:t>
      </w:r>
    </w:p>
    <w:p>
      <w:r>
        <w:rPr>
          <w:b/>
        </w:rPr>
        <w:t xml:space="preserve">Konteksti</w:t>
      </w:r>
    </w:p>
    <w:p>
      <w:r>
        <w:t xml:space="preserve">Edward Arnet Johnson (s. 1. toukokuuta 1959) on yhdysvaltalainen entinen koripalloilija, joka pelasi 17 kautta National Basketball Associationissa (NBA) ja vuoden Kreikan korisliigassa uransa puolivälissä. Hän pelasi NBA:ssa lähes 1200 ottelua ja teki Jamal Crawfordin jälkeen toiseksi eniten pisteitä urallaan pelaajista, jotka eivät koskaan pelanneet NBA:n All-Star-pelissä. Kaudella 2018-19 hän on kaikkien aikojen pistepörssissä sijalla 52. ja viidenneksi eniten pisteitä tehnyt pelaaja, joka ei ole Naismith Memorial Basketball Hall of Fameen kuuluva. Vuodesta 2019 alkaen hän on NBA Today -ohjelman toinen juontaja, joka lähetetään arkisin Sirius XM NBA Radiossa, ja hän on myös Phoenix Sunsin play-by-play-tv-analyytikko Bally Sports Arizonassa.</w:t>
      </w:r>
    </w:p>
    <w:p>
      <w:r>
        <w:rPr>
          <w:b/>
        </w:rPr>
        <w:t xml:space="preserve">Vastaus</w:t>
      </w:r>
    </w:p>
    <w:p>
      <w:r>
        <w:t xml:space="preserve">Edwin pelasi NBA:ssa lähes 1200 ottelua.</w:t>
      </w:r>
    </w:p>
    <w:p>
      <w:r>
        <w:rPr>
          <w:b/>
          <w:u w:val="single"/>
        </w:rPr>
        <w:t xml:space="preserve">Asiakirja 6848</w:t>
      </w:r>
    </w:p>
    <w:p>
      <w:r>
        <w:rPr>
          <w:b/>
        </w:rPr>
        <w:t xml:space="preserve">Ohjeet</w:t>
      </w:r>
    </w:p>
    <w:p>
      <w:r>
        <w:t xml:space="preserve">Mikä on optimointiongelma?</w:t>
      </w:r>
    </w:p>
    <w:p>
      <w:r>
        <w:rPr>
          <w:b/>
        </w:rPr>
        <w:t xml:space="preserve">Vastaus</w:t>
      </w:r>
    </w:p>
    <w:p>
      <w:r>
        <w:t xml:space="preserve">Matematiikassa ja tietojenkäsittelytieteessä optimointiongelma on tyypillisesti hakuongelma, jossa paras ratkaisu pyritään löytämään kaikkien toteuttamiskelpoisten ratkaisujen joukosta. Optimointiongelma voidaan luokitella jatkuvaksi tai diskreetiksi muuttujien tyypin mukaan. Diskreetissä optimointiongelmassa muuttujat ovat diskreettejä ja laskettavissa olevia. Sen sijaan jatkuviin muuttujiin kuuluu äärettömän laskemattomia arvoja, esimerkiksi muuttuja ei-tyhjällä reaalilukujen alueella.</w:t>
        <w:br/>
        <w:br/>
        <w:t xml:space="preserve"> Tavoitefunktioiden lukumäärän mukaan optimointiongelma luokitellaan yksi- tai monitavoitteiseksi. Yksitavoitteisessa optimointiongelmassa on vain yksi optimoitava kohdefunktio. Toisaalta monitavoiteongelmassa tarkastellaan kahta tai useampaa tavoitetta samanaikaisesti, mikä tarkoittaa, että tavoitteiden välinen vuorovaikutus on otettava huomioon.</w:t>
      </w:r>
    </w:p>
    <w:p>
      <w:r>
        <w:rPr>
          <w:b/>
          <w:u w:val="single"/>
        </w:rPr>
        <w:t xml:space="preserve">Asiakirja 6849</w:t>
      </w:r>
    </w:p>
    <w:p>
      <w:r>
        <w:rPr>
          <w:b/>
        </w:rPr>
        <w:t xml:space="preserve">Ohjeet</w:t>
      </w:r>
    </w:p>
    <w:p>
      <w:r>
        <w:t xml:space="preserve">Mikä on tärkein varuste reppureissulle?</w:t>
      </w:r>
    </w:p>
    <w:p>
      <w:r>
        <w:rPr>
          <w:b/>
        </w:rPr>
        <w:t xml:space="preserve">Vastaus</w:t>
      </w:r>
    </w:p>
    <w:p>
      <w:r>
        <w:t xml:space="preserve">Tärkeimmät varusteet reppureissausta varten ovat reppu, teltta, makuupussi ja makuualusta. Ilman näitä sinulla on todennäköisesti surkea kokemus. Näiden "suurten" tavaroiden lisäksi tarvitset myös kattilan veden keittämistä varten, pienen keittimen ja kaasupullon keittimen käyttövoimaksi. Tietenkin sinun on otettava mukaan ruokaa suhteessa siihen, kuinka monta päivää matkasi kestää. Joissakin osissa maailmaa karhupurkki on välttämätön, jotta karhut eivät pääse käsiksi ruokaan. Nämä ovat vain tärkeimmät tavarat, ja on paljon muutakin, mitä sinun pitäisi ottaa mukaan, jotta matkasi olisi turvallinen ja miellyttävä.</w:t>
      </w:r>
    </w:p>
    <w:p>
      <w:r>
        <w:rPr>
          <w:b/>
          <w:u w:val="single"/>
        </w:rPr>
        <w:t xml:space="preserve">Asiakirja 6850</w:t>
      </w:r>
    </w:p>
    <w:p>
      <w:r>
        <w:rPr>
          <w:b/>
        </w:rPr>
        <w:t xml:space="preserve">Ohjeet</w:t>
      </w:r>
    </w:p>
    <w:p>
      <w:r>
        <w:t xml:space="preserve">Kuinka monta päivää kapteeni Lewis tarvitsi purjehti Borneolla Banjarmasinista Madrasiin? Selitä, miten olet tehnyt tämän laskelman.</w:t>
      </w:r>
    </w:p>
    <w:p>
      <w:r>
        <w:rPr>
          <w:b/>
        </w:rPr>
        <w:t xml:space="preserve">Konteksti</w:t>
      </w:r>
    </w:p>
    <w:p>
      <w:r>
        <w:t xml:space="preserve">Borneo laskettiin vesille vuonna 1713 Thames-joella, ja se teki kaksi matkaa Britannian Itä-Intian komppanialle (EIC) Banjarmasiniin, Bencooleniin ja Borneoon.</w:t>
        <w:t xml:space="preserve">Sen jälkeen siitä tuli Länsi-Intian merimies.[1]</w:t>
        <w:br/>
        <w:br/>
        <w:t xml:space="preserve">EIC:n matka nro 1 (1713-1716): Kapteeni Thomas Lewis purjehti The Downsista 2. lokakuuta 1713 matkalla Banjarmasiniin ja Bencooleniin. Borneo oli Hyvän toivon niemessä 30. tammikuuta 1714 ja saavutti Batavian 7. toukokuuta. Se oli Banjarmasinissa 1. heinäkuuta ja Bencoolenissa 26. joulukuuta. Sen jälkeen se oli 23. tammikuuta 1715 Bantalissa ja palasi Bencooleniin 9. helmikuuta. 4. maaliskuuta se palasi Bantaliin ja 29. maaliskuuta Bencooleniin. Sen jälkeen se oli Bataviassa 13. kesäkuuta ja Bencoolenissa jälleen 24. elokuuta. Se pysähtyi Madrasissa 21. helmikuuta 1716 ja vieraili Bencoolenissa viimeisen kerran 30. toukokuuta. Hänen matkansa päättyi 1. elokuuta 1717[2].</w:t>
      </w:r>
    </w:p>
    <w:p>
      <w:r>
        <w:rPr>
          <w:b/>
        </w:rPr>
        <w:t xml:space="preserve">Vastaus</w:t>
      </w:r>
    </w:p>
    <w:p>
      <w:r>
        <w:t xml:space="preserve">Se kesti 600 päivää. Borneo oli Banjarmasinissa 1. heinäkuuta 1714 ja saapui Madrasiin 21. helmikuuta 1716. Näiden päivämäärien välillä on 600 päivää.</w:t>
      </w:r>
    </w:p>
    <w:p>
      <w:r>
        <w:rPr>
          <w:b/>
          <w:u w:val="single"/>
        </w:rPr>
        <w:t xml:space="preserve">Asiakirja 6851</w:t>
      </w:r>
    </w:p>
    <w:p>
      <w:r>
        <w:rPr>
          <w:b/>
        </w:rPr>
        <w:t xml:space="preserve">Ohjeet</w:t>
      </w:r>
    </w:p>
    <w:p>
      <w:r>
        <w:t xml:space="preserve">Kun otetaan huomioon nämä Multiomicsia koskevat kohdat, mikä on yhden solun multiomicsin tyypillinen etu verrattuna bulk-analyysiin?</w:t>
      </w:r>
    </w:p>
    <w:p>
      <w:r>
        <w:rPr>
          <w:b/>
        </w:rPr>
        <w:t xml:space="preserve">Konteksti</w:t>
      </w:r>
    </w:p>
    <w:p>
      <w:r>
        <w:t xml:space="preserve">Multiomics, multi-omics, integratiivinen omics, "panomics" tai "pan-omics" on biologinen analyysitapa, jossa tietokokonaisuudet ovat useita "omeja", kuten genomia, proteomia, transkriptomia, epigenomia, metaboliomia ja mikrobiomia (eli meta-genomia ja/tai meta-transkriptomia riippuen siitä, miten se on sekvensoitu); toisin sanoen useiden omics-teknologioiden käyttö elämän tutkimiseksi koordinoidusti. Yhdistämällä näitä "oomeja" tutkijat voivat analysoida monimutkaista biologista suurdataa löytääkseen uusia yhteyksiä biologisten kokonaisuuksien välillä, löytää relevantteja biomarkkereita ja kehittää yksityiskohtaisia sairauksien ja fysiologian merkkiaineita. Näin tehdessään multiomics integroi erilaisia omics-datoja löytääkseen johdonmukaisesti sopivan geno-feno-enviro-tyyppisen suhteen tai assosiaation. OmicTools-palvelussa luetellaan yli 99 multiomisen datan analysointiin liittyvää ohjelmistoa sekä yli 99 aiheeseen liittyvää tietokantaa.</w:t>
        <w:br/>
        <w:br/>
        <w:t xml:space="preserve"> Systeemibiologiset lähestymistavat perustuvat usein panomianalyysidatan käyttöön. American Society of Clinical Oncology (ASCO) määrittelee panomiikan viittaavan "kaikkien biologisten toimintojen vuorovaikutukseen solun sisällä ja kehon muiden toimintojen kanssa, jolloin yhdistetään kohdennetuilla testeillä ... ja maailmanlaajuisilla määrityksillä (kuten genomin sekvensoinnilla) kerättyjä tietoja muihin potilaskohtaisiin tietoihin".</w:t>
        <w:br/>
        <w:br/>
        <w:t xml:space="preserve">Yksisoluinen multiomiikka</w:t>
        <w:br/>
        <w:t xml:space="preserve">Multiomiikan alan haara on monitasoisten yksisoluisten tietojen analysointi, jota kutsutaan yksisoluiseksi multiomiikaksi. Tämä lähestymistapa antaa meille ennennäkemättömän mahdollisuuden tarkastella terveyden ja sairauden monitasoisia siirtymiä yksittäisen solun tasolla. Etuna suhteessa massanalyysiin on se, että solujen välisestä vaihtelusta johtuvia sekoittavia tekijöitä voidaan vähentää, mikä mahdollistaa heterogeenisten kudosarkkitehtuurien paljastamisen.</w:t>
        <w:br/>
        <w:br/>
        <w:t xml:space="preserve"> Menetelmät yhden solun rinnakkaiseen genomi- ja transkriptomianalyysiin voivat perustua RNA:n ja genomisen DNA:n samanaikaiseen monistamiseen tai fyysiseen erotteluun. Ne mahdollistavat näkemyksiä, joita ei voida saada pelkästään transkriptomianalyysistä, koska RNA-data ei sisällä ei-koodaavia genomialueita eikä esimerkiksi tietoa kopionumeron vaihtelusta. Tämän menetelmän laajennus on yhden solun transkriptomien yhdistäminen yhden solun metyloomiin yhdistämällä yhden solun bisulfiittisekvensointi yhden solun RNA-Seqiin. Epigenomin kyselyyn on olemassa myös muita tekniikoita, kuten yhden solun ATAC-Seq ja yhden solun Hi-C.</w:t>
        <w:br/>
        <w:br/>
        <w:t xml:space="preserve"> Erilainen, mutta siihen liittyvä haaste on proteomi- ja transkriptomitietojen yhdistäminen. Yksi lähestymistapa tällaisen mittauksen suorittamiseen on erottaa yksittäissolulysaatit fyysisesti kahtia ja käsitellä puolet RNA:ta ja puolet proteiineja varten. Lysaattien proteiinipitoisuutta voidaan mitata esimerkiksi proximity extension assays (PEA) -menetelmällä, jossa käytetään DNA:han koodattuja vasta-aineita. Erilaisessa lähestymistavassa käytetään raskasmetalli-RNA-koettimien ja proteiinivasta-aineiden yhdistelmää massasytometrian mukauttamiseksi multiomiseen analyysiin.</w:t>
        <w:br/>
        <w:br/>
        <w:t xml:space="preserve">Multiomiikka ja koneoppiminen</w:t>
        <w:br/>
        <w:t xml:space="preserve">Korkean läpimenon biologian edistymisen rinnalla koneoppimisen sovellukset biolääketieteellisen tiedon analysointiin kukoistavat. Multiomiikan data-analyysin ja koneoppimisen yhdistäminen on johtanut uusien biomarkkereiden löytämiseen.</w:t>
        <w:t xml:space="preserve">Esimerkiksi eräässä mixOmics-hankkeen menetelmässä toteutetaan harvaan osittaiseen pienimmän neliösumman regressioon perustuva menetelmä ominaisuuksien (oletettujen biomarkkereiden) valintaa varten.</w:t>
        <w:br/>
        <w:br/>
        <w:br/>
        <w:t xml:space="preserve">https://en.wikipedia.org/wiki/Multiomics</w:t>
      </w:r>
    </w:p>
    <w:p>
      <w:r>
        <w:rPr>
          <w:b/>
        </w:rPr>
        <w:t xml:space="preserve">Vastaus</w:t>
      </w:r>
    </w:p>
    <w:p>
      <w:r>
        <w:t xml:space="preserve">Yksisoluisen multiomiikan etuna bulk-analyysiin verrattuna on se, että se vähentää solujen välisestä vaihtelusta johtuvia sekoittavia tekijöitä, mikä mahdollistaa heterogeenisen kudosarkkitehtuurin paljastamisen.</w:t>
      </w:r>
    </w:p>
    <w:p>
      <w:r>
        <w:rPr>
          <w:b/>
          <w:u w:val="single"/>
        </w:rPr>
        <w:t xml:space="preserve">Asiakirja 6852</w:t>
      </w:r>
    </w:p>
    <w:p>
      <w:r>
        <w:rPr>
          <w:b/>
        </w:rPr>
        <w:t xml:space="preserve">Ohjeet</w:t>
      </w:r>
    </w:p>
    <w:p>
      <w:r>
        <w:t xml:space="preserve">Kuinka pelata shakkia</w:t>
      </w:r>
    </w:p>
    <w:p>
      <w:r>
        <w:rPr>
          <w:b/>
        </w:rPr>
        <w:t xml:space="preserve">Konteksti</w:t>
      </w:r>
    </w:p>
    <w:p>
      <w:r>
        <w:t xml:space="preserve">Shakkisäännöt (tunnetaan myös nimellä shakkilaki) säätelevät shakkipelin pelaamista. Shakki on kahden pelaajan abstrakti strateginen lautapeli. Kumpikin pelaaja hallitsee kuusitoista kuuden eri tyyppistä nappulaa shakkilaudalla. Kukin nappulatyyppi liikkuu eri tavalla. Pelin tavoitteena on tehdä matti (uhata vastustajan kuningasta väistämättömällä kaappauksella). Peli voi päättyä monella muullakin tavalla kuin matin lisäksi: pelaaja voi luovuttaa, ja peli voi päättyä tasapeliin usealla eri tavalla.</w:t>
        <w:br/>
        <w:br/>
        <w:t xml:space="preserve"> Shakin tarkat juuret ovat epäselvät, mutta nykyaikaiset säännöt muotoutuivat ensimmäisen kerran keskiajalla. Sääntöjä muutettiin hieman 1800-luvun alkuun asti, jolloin ne saavuttivat nykyisen muotonsa. Säännöt vaihtelivat myös jonkin verran alueittain. Nykyään vakiosäännöt vahvistaa FIDE (Fédération Internationale des Échecs), joka on shakin kansainvälinen kattojärjestö. Jotkin kansalliset järjestöt tekevät niihin pieniä muutoksia omia tarkoituksiaan varten. Säännöistä on olemassa muunnelmia pikashakkia, kirjeshakkia, nettishakkia ja Chess960:tä varten.</w:t>
        <w:br/>
        <w:br/>
        <w:t xml:space="preserve"> Nappuloiden perusliikkeiden lisäksi säännöt koskevat myös käytettäviä välineitä, ajanvalvontaa, pelaajien käyttäytymistä ja etiikkaa, fyysisesti rajoittuneiden pelaajien huomioon ottamista ja siirtojen kirjaamista shakkimerkintöjä käyttäen. Lisäksi annetaan menettelyt pelin aikana mahdollisesti ilmenevien sääntöjenvastaisuuksien ratkaisemiseksi.</w:t>
      </w:r>
    </w:p>
    <w:p>
      <w:r>
        <w:rPr>
          <w:b/>
        </w:rPr>
        <w:t xml:space="preserve">Vastaus</w:t>
      </w:r>
    </w:p>
    <w:p>
      <w:r>
        <w:t xml:space="preserve">Voittaakseen shakkipelin pelaajan on lyötävä vastustajan kuningas. Tämä tunnetaan nimellä "shakkimatti".</w:t>
      </w:r>
    </w:p>
    <w:p>
      <w:r>
        <w:rPr>
          <w:b/>
          <w:u w:val="single"/>
        </w:rPr>
        <w:t xml:space="preserve">Asiakirja 6853</w:t>
      </w:r>
    </w:p>
    <w:p>
      <w:r>
        <w:rPr>
          <w:b/>
        </w:rPr>
        <w:t xml:space="preserve">Ohjeet</w:t>
      </w:r>
    </w:p>
    <w:p>
      <w:r>
        <w:t xml:space="preserve">Esittele Virginian Fairfaxin piirikunta.</w:t>
      </w:r>
    </w:p>
    <w:p>
      <w:r>
        <w:rPr>
          <w:b/>
        </w:rPr>
        <w:t xml:space="preserve">Konteksti</w:t>
      </w:r>
    </w:p>
    <w:p>
      <w:r>
        <w:t xml:space="preserve">Fairfaxin piirikunta, virallisesti Fairfaxin piirikunta, on piirikunta Virginian osavaltiossa. Se on osa Pohjois-Virginiaa ja rajoittuu sekä Alexandrian kaupunkiin että Arlingtonin piirikuntaan, ja se on osa Washingtonin esikaupunkirengasta. Piirikunta on luonteeltaan pääasiassa esikaupunkimainen, ja siinä on joitakin kaupunki- ja maaseutualueita.</w:t>
        <w:br/>
        <w:br/>
        <w:t xml:space="preserve"> Vuoden 2020 väestönlaskennassa väkiluku oli 1 150 309, mikä tekee siitä Virginian väkirikkaimman hallintoalueen, jossa asuu noin 13 prosenttia Commonwealthin väestöstä. Piirikunta on myös Washington-Arlington-Alexandria, DC-VA-VA-MD-WV Metropolitan Statistical Area -alueen väkirikkain hallintoalue, jossa asuu noin 20 prosenttia MSA:n väestöstä, sekä laajemman Washington-Baltimore-Arlington, DC-MD-VA-WV-PA Combined Statistical Area -alueen väkirikkain hallintoalue, jossa asuu noin 13 prosenttia CSA:n väestöstä. Piirikunnan pääkaupunki on Fairfax, mutta koska Fairfax on Virginian lain mukaan itsenäinen kaupunki, Fairfaxin kaupunki ei ole osa Fairfaxin piirikuntaa.</w:t>
        <w:br/>
        <w:br/>
        <w:t xml:space="preserve"> Fairfax oli ensimmäinen Yhdysvaltain piirikunta, joka saavutti kuusinumeroisen mediaanitulon, ja sen mediaanitulo on kolmanneksi korkein kaikista Yhdysvaltain piirikunnista. Fairfaxin piirikunta, joka on osa Washingtonin suurkaupunkialuetta, on tavallisesti Yhdysvaltojen rikkaimpien alueiden listojen kärjessä tai lähellä kärkeä.</w:t>
        <w:br/>
        <w:br/>
        <w:t xml:space="preserve"> Piirikunnassa sijaitsee useiden tiedustelupalvelujen, kuten Central Intelligence Agencyn, National Geospatial-Intelligence Agencyn, National Reconnaissance Officen, National Counterterrorism Centerin ja Office of the Director of the National Intelligence -viraston päämaja sekä useiden ilmailu- ja avaruusteollisuuden ja puolustusteollisuuden jättiläisten päämaja. Piirikunnassa sijaitsee myös George Masonin yliopiston lippulaivakampus ja seitsemän Fortune 500 -yrityksen pääkonttorit, joista kolme sijaitsee Falls Churchin alueella, vaikkakaan ei Falls Churchin itsenäisessä kunnassa.</w:t>
      </w:r>
    </w:p>
    <w:p>
      <w:r>
        <w:rPr>
          <w:b/>
        </w:rPr>
        <w:t xml:space="preserve">Vastaus</w:t>
      </w:r>
    </w:p>
    <w:p>
      <w:r>
        <w:t xml:space="preserve">Fairfaxin piirikunta sijaitsee Pohjois-Virginiassa, ja se rajoittuu pohjoisessa ja kaakossa Potomac-jokeen.  Piirikunnan väkiluku on 1 164 025 vuonna 2022, ja kasvu on 13 716 vuodesta 2020.</w:t>
        <w:t xml:space="preserve">Se on myös Washington-Arlington-Alexandria, DC-VA-VA-MD-WV Metropolitan Statistical Area -alueen väkirikkain hallintoalue</w:t>
        <w:br/>
        <w:br/>
        <w:t xml:space="preserve">Fairfaxin talous kukoistaa, se on houkutteleva liike-elämälle, ja se on useiden Fortune 500 -yritysten pääkonttori.  Fairfaxissa on erinomaiset koulut, sen julkinen koulujärjestelmä on maan parhaimmistoa, ja siellä sijaitsee George Masonin yliopisto.</w:t>
        <w:br/>
        <w:br/>
        <w:t xml:space="preserve"> Fairfaxin piirikunnassa on myös monia historiallisia kohteita ja kulttuurinähtävyyksiä, kuten Mount Vernon ja Wolf Trapin kansallispuisto.</w:t>
      </w:r>
    </w:p>
    <w:p>
      <w:r>
        <w:rPr>
          <w:b/>
          <w:u w:val="single"/>
        </w:rPr>
        <w:t xml:space="preserve">Asiakirja 6854</w:t>
      </w:r>
    </w:p>
    <w:p>
      <w:r>
        <w:rPr>
          <w:b/>
        </w:rPr>
        <w:t xml:space="preserve">Ohjeet</w:t>
      </w:r>
    </w:p>
    <w:p>
      <w:r>
        <w:t xml:space="preserve">Luokittele kukin seuraavista turnauksista golf- tai tennisturnaukseksi: Masters, Dell Matchplay, PGA Championship, Wimbledon, Miami Open, French Open, Players Championship.</w:t>
      </w:r>
    </w:p>
    <w:p>
      <w:r>
        <w:rPr>
          <w:b/>
        </w:rPr>
        <w:t xml:space="preserve">Vastaus</w:t>
      </w:r>
    </w:p>
    <w:p>
      <w:r>
        <w:t xml:space="preserve">Mestarit:</w:t>
        <w:t xml:space="preserve">Golf Tournament</w:t>
        <w:br/>
        <w:t xml:space="preserve">Dell Matchplay</w:t>
        <w:t xml:space="preserve">Golf Tournament</w:t>
        <w:br/>
        <w:t xml:space="preserve">PGA Championship:</w:t>
        <w:t xml:space="preserve">Golf Tournament</w:t>
        <w:br/>
        <w:t xml:space="preserve">Wimbledon: Tennisturnaus</w:t>
        <w:br/>
        <w:t xml:space="preserve">Miami Open:</w:t>
        <w:t xml:space="preserve">Tennis Tournament</w:t>
        <w:br/>
        <w:t xml:space="preserve">French Open:</w:t>
        <w:t xml:space="preserve">Tennis Tournament</w:t>
        <w:br/>
        <w:t xml:space="preserve">Players Championship: Golf Tournament</w:t>
      </w:r>
    </w:p>
    <w:p>
      <w:r>
        <w:rPr>
          <w:b/>
          <w:u w:val="single"/>
        </w:rPr>
        <w:t xml:space="preserve">Asiakirja 6855</w:t>
      </w:r>
    </w:p>
    <w:p>
      <w:r>
        <w:rPr>
          <w:b/>
        </w:rPr>
        <w:t xml:space="preserve">Ohjeet</w:t>
      </w:r>
    </w:p>
    <w:p>
      <w:r>
        <w:t xml:space="preserve">Kerro minulle, mikä näistä on erilainen kuin muut - Jalkapallo, jääkiekko, koripallo, baseball, kriketti, lacrosse.</w:t>
      </w:r>
    </w:p>
    <w:p>
      <w:r>
        <w:rPr>
          <w:b/>
        </w:rPr>
        <w:t xml:space="preserve">Vastaus</w:t>
      </w:r>
    </w:p>
    <w:p>
      <w:r>
        <w:t xml:space="preserve">Kaikki nämä ovat suosittuja urheilulajeja. Asiayhteydestä riippuen ne voidaan ryhmitellä eri tavoin.</w:t>
        <w:br/>
        <w:br/>
        <w:t xml:space="preserve"> Amerikkalaisten suosittujen urheilulajien joukossa kriketti on outo. Sen suosio on kasvussa Yhdysvalloissa, mutta sillä ei ole samanlaista asemaa kuin muilla tämän ryhmän lajeilla.</w:t>
        <w:br/>
        <w:br/>
        <w:t xml:space="preserve"> Kansainvälisen suosion osalta Lacrosse saattaa olla erilainen kuin muut. Vaikka yli 68 maata kilpailee Lacrosse-lajissa, sen suosio on muita lajeja pienempi katsojamäärissä ja seuraajamäärissä.</w:t>
        <w:br/>
        <w:br/>
        <w:t xml:space="preserve"> (Jää)jääkiekossa käytetään kumikiekkoa, kun taas muissa luettelossa mainituissa lajeissa käytetään jonkinlaista palloa.</w:t>
      </w:r>
    </w:p>
    <w:p>
      <w:r>
        <w:rPr>
          <w:b/>
          <w:u w:val="single"/>
        </w:rPr>
        <w:t xml:space="preserve">Asiakirja 6856</w:t>
      </w:r>
    </w:p>
    <w:p>
      <w:r>
        <w:rPr>
          <w:b/>
        </w:rPr>
        <w:t xml:space="preserve">Ohjeet</w:t>
      </w:r>
    </w:p>
    <w:p>
      <w:r>
        <w:t xml:space="preserve">Mistä koripallo sai alkunsa?</w:t>
      </w:r>
    </w:p>
    <w:p>
      <w:r>
        <w:rPr>
          <w:b/>
        </w:rPr>
        <w:t xml:space="preserve">Vastaus</w:t>
      </w:r>
    </w:p>
    <w:p>
      <w:r>
        <w:t xml:space="preserve">Koripallo keksittiin talvella 1891-92 Springfieldissä, Massachusettsissa Springfield Collegessa (joka tunnettiin tuolloin nimellä International YMCA Training School). James Naismith keksi koripallon peliksi, jota voitiin pelata sisätiloissa kylmempinä kuukausina pitääkseen alueen nuoret miehet kunnossa ja viihdyttääkseen heitä.</w:t>
      </w:r>
    </w:p>
    <w:p>
      <w:r>
        <w:rPr>
          <w:b/>
          <w:u w:val="single"/>
        </w:rPr>
        <w:t xml:space="preserve">Asiakirja 6857</w:t>
      </w:r>
    </w:p>
    <w:p>
      <w:r>
        <w:rPr>
          <w:b/>
        </w:rPr>
        <w:t xml:space="preserve">Ohjeet</w:t>
      </w:r>
    </w:p>
    <w:p>
      <w:r>
        <w:t xml:space="preserve">Kertokaa minulle, ovatko nämä kaupunkeja Intiassa: Mumbai, Bengaluru, Chennai, Singapore, Kuala Lumpur, Sydney, New Delhi, Kolkota...</w:t>
      </w:r>
    </w:p>
    <w:p>
      <w:r>
        <w:rPr>
          <w:b/>
        </w:rPr>
        <w:t xml:space="preserve">Vastaus</w:t>
      </w:r>
    </w:p>
    <w:p>
      <w:r>
        <w:t xml:space="preserve">Mumbai, Bengaluru, Chennai, New Delhi, Kolkota.</w:t>
      </w:r>
    </w:p>
    <w:p>
      <w:r>
        <w:rPr>
          <w:b/>
          <w:u w:val="single"/>
        </w:rPr>
        <w:t xml:space="preserve">Asiakirja 6858</w:t>
      </w:r>
    </w:p>
    <w:p>
      <w:r>
        <w:rPr>
          <w:b/>
        </w:rPr>
        <w:t xml:space="preserve">Ohjeet</w:t>
      </w:r>
    </w:p>
    <w:p>
      <w:r>
        <w:t xml:space="preserve">Mihin Iso-Britannia vaihtoi Havannan Espanjan kanssa vuonna 1763?</w:t>
      </w:r>
    </w:p>
    <w:p>
      <w:r>
        <w:rPr>
          <w:b/>
        </w:rPr>
        <w:t xml:space="preserve">Vastaus</w:t>
      </w:r>
    </w:p>
    <w:p>
      <w:r>
        <w:t xml:space="preserve">Florida</w:t>
      </w:r>
    </w:p>
    <w:p>
      <w:r>
        <w:rPr>
          <w:b/>
          <w:u w:val="single"/>
        </w:rPr>
        <w:t xml:space="preserve">Asiakirja 6859</w:t>
      </w:r>
    </w:p>
    <w:p>
      <w:r>
        <w:rPr>
          <w:b/>
        </w:rPr>
        <w:t xml:space="preserve">Ohjeet</w:t>
      </w:r>
    </w:p>
    <w:p>
      <w:r>
        <w:t xml:space="preserve">Mitä eroa on kapean ja laajan transformaation välillä?</w:t>
      </w:r>
    </w:p>
    <w:p>
      <w:r>
        <w:rPr>
          <w:b/>
        </w:rPr>
        <w:t xml:space="preserve">Vastaus</w:t>
      </w:r>
    </w:p>
    <w:p>
      <w:r>
        <w:t xml:space="preserve">+ Kapea transformaatio: Kaikki elementit, joita tarvitaan yhden osion tietueiden laskemiseen, sijaitsevat vanhemman RDD:n yhdessä osiossa.</w:t>
        <w:t xml:space="preserve">Esim: - Valitse, suodata, yhdistä,</w:t>
        <w:br/>
        <w:t xml:space="preserve">+ Laaja muunnos</w:t>
        <w:t xml:space="preserve"> Laaja muunnos, kaikki elementit, joita tarvitaan tietueiden laskemiseen yksittäisessä osiossa, voivat sijaita monissa vanhemman RDD:n osioissa. Osio voi sijaita monissa vanhemman RDD:n osioissa. Sisältää verkon sekoittamisen ja jaetaan vaiheiden välillä. Esim: GroupBy, Repartition, Sorts.</w:t>
      </w:r>
    </w:p>
    <w:p>
      <w:r>
        <w:rPr>
          <w:b/>
          <w:u w:val="single"/>
        </w:rPr>
        <w:t xml:space="preserve">Asiakirja 6860</w:t>
      </w:r>
    </w:p>
    <w:p>
      <w:r>
        <w:rPr>
          <w:b/>
        </w:rPr>
        <w:t xml:space="preserve">Ohjeet</w:t>
      </w:r>
    </w:p>
    <w:p>
      <w:r>
        <w:t xml:space="preserve">Luettele annetusta tekstistä joitakin Gandhanahallin tärkeitä näkökohtia.</w:t>
      </w:r>
    </w:p>
    <w:p>
      <w:r>
        <w:rPr>
          <w:b/>
        </w:rPr>
        <w:t xml:space="preserve">Konteksti</w:t>
      </w:r>
    </w:p>
    <w:p>
      <w:r>
        <w:t xml:space="preserve">Intian vuoden 2001 väestönlaskennan mukaan Gandhanahallin asukasluku oli 5106, josta 2585 miestä ja 2521 naista.Gandhanhalli sijaitsee 56 kilometrin päässä Mysoren piirikunnan pääkaupungista.[1] Gandhanhalli on yksi suurimmista kaupungeista. Tämä kylän nimi tuli miehestä, joka on leskimiehen ainoa poika. hänen nimensä on Gandha (Shrigandha). Molemmat asuvat viidakossa yksinäisesti. Gandha on rohkea mies. Jumalatar Adishakti Shri Hunasamma sijaitsee etelässä. Hunasamman temppelin takana oli toinen temppeli eli Shri Anjaneya Swami temppeli. tässä temppelissä on jotain erityistä. Useimmat temppelit maailmassa ovat itään päin, mutta Anjaneya-temppeli on länteen päin.</w:t>
      </w:r>
    </w:p>
    <w:p>
      <w:r>
        <w:rPr>
          <w:b/>
        </w:rPr>
        <w:t xml:space="preserve">Vastaus</w:t>
      </w:r>
    </w:p>
    <w:p>
      <w:r>
        <w:t xml:space="preserve">1. Intian vuoden 2001 väestönlaskennan mukaan Gandhalin kokonaisväestömäärä on 5106, joista 2585 on miehiä ja 2521 naisia.</w:t>
        <w:br/>
        <w:t xml:space="preserve"> 2. Se on 56 kilometrin päässä Mysoren kaupungista.</w:t>
        <w:br/>
        <w:t xml:space="preserve"> 3. Paikka on saanut nimensä Gandhabrave-nimisestä miehestä, joka on leskimiehen ainoa poika ja asui yhdessä viidakossa yksinäisesti.</w:t>
        <w:br/>
        <w:t xml:space="preserve"> 4. Etelässä sijaitsee jumalatar Adishakti Shri Hunasamman temppeli.</w:t>
        <w:br/>
        <w:t xml:space="preserve"> 5.</w:t>
        <w:t xml:space="preserve">Hunasamman temppelin takana on toinen temppeli "Shri Anjaneya Swami temppeli"</w:t>
        <w:br/>
        <w:t xml:space="preserve">6</w:t>
        <w:t xml:space="preserve"> Shri Anjaneya Swami -temppelin erityispiirre on, että se on länteen päin, kun taas suurin osa maailman temppeleistä on itään päin.</w:t>
      </w:r>
    </w:p>
    <w:p>
      <w:r>
        <w:rPr>
          <w:b/>
          <w:u w:val="single"/>
        </w:rPr>
        <w:t xml:space="preserve">Asiakirja 6861</w:t>
      </w:r>
    </w:p>
    <w:p>
      <w:r>
        <w:rPr>
          <w:b/>
        </w:rPr>
        <w:t xml:space="preserve">Ohjeet</w:t>
      </w:r>
    </w:p>
    <w:p>
      <w:r>
        <w:t xml:space="preserve">Pura pilkulla erotettu luettelo paikoista, jotka mainitaan tässä kahvin historiaa koskevassa merkinnässä.</w:t>
      </w:r>
    </w:p>
    <w:p>
      <w:r>
        <w:rPr>
          <w:b/>
        </w:rPr>
        <w:t xml:space="preserve">Konteksti</w:t>
      </w:r>
    </w:p>
    <w:p>
      <w:r>
        <w:t xml:space="preserve">Kahvin historia juontaa juurensa vuosisatoja vanhaan suulliseen perinteeseen nykypäivän Etiopiassa. Kahvin ensimmäisestä viljelypaikasta tai sen kulutuksesta ennen 1400-lukua ei ole kuitenkaan löydetty suoria todisteita. Jemenin sufiluostareissa kahvia käytettiin keskittymisen apuna rukousten aikana.[1] Myöhemmin kahvi levisi Levanttiin ja Persiaan 1500-luvun alussa; se aiheutti kiistaa siitä, oliko se halal ottomaanien ja mamlukkien yhteiskunnassa. Italiaan kahvi saapui 1500-luvun jälkipuoliskolla Välimeren kaupallisten kauppateiden kautta, kun taas keski- ja itäeurooppalaiset saivat tietää kahvista ottomaaneilta. Kahvi saapui 1600-luvun puoliväliin mennessä Intiaan ja Itä-Intian maihin.</w:t>
        <w:br/>
        <w:br/>
        <w:br/>
        <w:t xml:space="preserve">Kahvipannu (cafetière "campanienne"), osa tarjoilua, 1836, kovaposliinia, Metropolitan Museum of</w:t>
        <w:br/>
        <w:t xml:space="preserve">Kahvilat vakiintuivat Länsi-Eurooppaan 1600-luvun lopulla, erityisesti Englantiin ja Saksaan. Yksi varhaisimmista kahvinviljelystä Uudessa maailmassa oli se, että Gabriel de Clieu toi kahvin taimia Martiniquelle vuonna 1720. Näistä pavuista versoi myöhemmin 18 680 kahvipuuta, joiden ansiosta kahvi levisi muille Karibianmeren saarille, kuten Saint-Domingueen, ja myös Meksikoon. Vuoteen 1788 mennessä Saint-Domingue toimitti puolet maailman kahvista.</w:t>
        <w:br/>
        <w:br/>
        <w:t xml:space="preserve"> Vuoteen 1852 mennessä Brasiliasta tuli maailman suurin kahvintuottaja, ja se on pitänyt tätä asemaa siitä lähtien. Vuodesta 1950 lähtien toimintaedellytykset ovat laajentuneet, kun markkinoille on tullut useita muita suuria tuottajia, kuten Kolumbia, Norsunluurannikko, Etiopia ja Vietnam; viimeksi mainittu ohitti Kolumbian ja nousi toiseksi suurimmaksi tuottajaksi vuonna 1999.[2] Nykyaikaiset tuotantotekniikat ja kahvin massatuotanto ovat tehneet kahvista nykyään kotitaloustavaran.</w:t>
      </w:r>
    </w:p>
    <w:p>
      <w:r>
        <w:rPr>
          <w:b/>
        </w:rPr>
        <w:t xml:space="preserve">Vastaus</w:t>
      </w:r>
    </w:p>
    <w:p>
      <w:r>
        <w:t xml:space="preserve">Etiopia, Jemen, Levantti, Persia, Keski-Eurooppa, Itä-Eurooppa, Intia, Itä-Intia, Länsi-Eurooppa, Englanti, Saksa, Martinique, Saint-Domingue, Karibia, Meksiko, Brasilia, Kolumbia, Norsunluurannikko ja Vietnam.</w:t>
      </w:r>
    </w:p>
    <w:p>
      <w:r>
        <w:rPr>
          <w:b/>
          <w:u w:val="single"/>
        </w:rPr>
        <w:t xml:space="preserve">Asiakirja 6862</w:t>
      </w:r>
    </w:p>
    <w:p>
      <w:r>
        <w:rPr>
          <w:b/>
        </w:rPr>
        <w:t xml:space="preserve">Ohjeet</w:t>
      </w:r>
    </w:p>
    <w:p>
      <w:r>
        <w:t xml:space="preserve">Viimeisimmän kultamitalin voitti Neeraj Chopra vuonna 2010.</w:t>
      </w:r>
    </w:p>
    <w:p>
      <w:r>
        <w:rPr>
          <w:b/>
        </w:rPr>
        <w:t xml:space="preserve">Vastaus</w:t>
      </w:r>
    </w:p>
    <w:p>
      <w:r>
        <w:t xml:space="preserve">Timanttiliigan finaali, Zürich</w:t>
      </w:r>
    </w:p>
    <w:p>
      <w:r>
        <w:rPr>
          <w:b/>
          <w:u w:val="single"/>
        </w:rPr>
        <w:t xml:space="preserve">Asiakirja 6863</w:t>
      </w:r>
    </w:p>
    <w:p>
      <w:r>
        <w:rPr>
          <w:b/>
        </w:rPr>
        <w:t xml:space="preserve">Ohjeet</w:t>
      </w:r>
    </w:p>
    <w:p>
      <w:r>
        <w:t xml:space="preserve">Luokittele alla olevat sen mukaan, ovatko ne puita vai eläimiä.</w:t>
        <w:br/>
        <w:t xml:space="preserve"> Peura, vuohi, akaasia, banyaani...</w:t>
      </w:r>
    </w:p>
    <w:p>
      <w:r>
        <w:rPr>
          <w:b/>
        </w:rPr>
        <w:t xml:space="preserve">Vastaus</w:t>
      </w:r>
    </w:p>
    <w:p>
      <w:r>
        <w:t xml:space="preserve">Eläin - Peura, vuohi</w:t>
        <w:br/>
        <w:t xml:space="preserve">Puu - Akaasia, Banyan</w:t>
      </w:r>
    </w:p>
    <w:p>
      <w:r>
        <w:rPr>
          <w:b/>
          <w:u w:val="single"/>
        </w:rPr>
        <w:t xml:space="preserve">Asiakirja 6864</w:t>
      </w:r>
    </w:p>
    <w:p>
      <w:r>
        <w:rPr>
          <w:b/>
        </w:rPr>
        <w:t xml:space="preserve">Ohjeet</w:t>
      </w:r>
    </w:p>
    <w:p>
      <w:r>
        <w:t xml:space="preserve">Mitkä paikat ovat parhaita surffauspaikkoja Bay Arealla?</w:t>
      </w:r>
    </w:p>
    <w:p>
      <w:r>
        <w:rPr>
          <w:b/>
        </w:rPr>
        <w:t xml:space="preserve">Vastaus</w:t>
      </w:r>
    </w:p>
    <w:p>
      <w:r>
        <w:t xml:space="preserve">San Franciscossa surffaaminen voi olla haastavaa. Siellä on kylmä, kivinen ja olosuhteet ovat usein armottomat. Se ei tarkoita, etteikö alueella olisi upeaa surffausta. Tässä on muutama hauska paikka.</w:t>
        <w:br/>
        <w:t xml:space="preserve"> Marin Countyssa sijaitsevaa Bolinas-nimistä pikkukaupunkia ei voi jättää huomiotta. Bolinas on ylpeillyt pyrkimyksellään pysyä poissa verkosta. Valitettavasti COVID on tuonut paljon enemmän ihmisiä ulos kaupungista, eikä Bolinas ole enää se salainen paikka, joka se ennen oli.  Bolinas on rannikkokaupunki Länsi-Marinissa, joka on onnistunut suojautumaan suurkaupunkielämästä. Siellä asuvat paikalliset rakastavat pitää Bolinasin poissa verkosta. Bolinasiin matkustaminen tuntuu siltä kuin olisi mennyt ajassa 50 vuotta taaksepäin. Hyvällä tavalla. Bolinasissa on muutama paikka surffata, mutta yleensä aallot ovat pitkällä laudalla ja parhaimmillaan saapuvilla vuorovesien puolivälissä tai korkealla. Kunnioita paikallisia asukkaita ja heidän omaa elämäänsä.</w:t>
        <w:br/>
        <w:br/>
        <w:t xml:space="preserve"> Bolinasin jälkeen voit suunnata etelään ja Golden Gate -sillan pohjoispuolelle. Ft Cronkite sijaitsee Marin Headlandsissa. Siellä sijaitsevan rannan nimi on Rodeo Beach. Rannalla on pieni parkkipaikka, jossa on paljon retkeilijöitä ja myös pyöräilijöitä. Ranta on pieni poukama, joka on yleensä tuulelta suojassa. Joten kun muut alueen surffipaikat saattavat olla sotkuisia ja tuulen puhaltamia, Ft Cron voi olla puhdas ja suojattu. Tämä aalto on kuitenkin hankala. Se on hieman osuma tai huti, ja se on vaikea aalto surffata. Luokittelisin sen keskitason tai edistyneen tason surffaajille, ja sinun on saatava se kiinni keski- tai ylävirtauksen aikaan.</w:t>
        <w:br/>
        <w:br/>
        <w:t xml:space="preserve"> Seuraava kohde on Ft. Point. Suuntaa Golden Gate -sillan yli etelään. Ft. Pointin surffaaminen on todella uutta. Se on Golden Gate -sillan alla vasemmalla puolella. Se rikkoutuu harvoin tarpeeksi suureksi surffaamiseen, mutta kun se rikkoutuu, kannattaa meloa sinne vain sanoakseen surffanneensa Golden Gaten alla. Jos olet onnekas ja pääset nauttimaan tästä aallosta, kun se murtuu, muista ottaa kuvia todisteeksi.</w:t>
        <w:br/>
        <w:br/>
        <w:t xml:space="preserve"> Vain muutaman minuutin päässä Ft. Pointista etelään on Ocean Beach. Ocean Beach on suuri ranta-aallonmurtaja, jossa San Franciscon kaupunki osuu Tyyneen valtamereen. Tämä aalto on dokumentoitu yhdeksi kovimmista rantamurtumista surffattavaksi. Melominen ulos on pitkä. Ocean Beach ei ole heikkohermoisille. Virtaus on voimakas. Kun Ocean Beachilla menee hyvin (yleensä talvella), se on todella hyvä. Kaksinkertaiset yläpuoliset tynnyrit ovat hyviä.</w:t>
        <w:br/>
        <w:br/>
        <w:t xml:space="preserve"> Jos Ocean Beach on sinulle liian raskas, voit helposti suunnata hieman etelään Linda Marissa sijaitsevalle Pacifica State Beachille. Linda Mar on pieni rantabreak, joka on oppilas- ja paikallisystävällinen. Täällä voi olla paljon väkeä, koska paikalla on niin paljon aloittelevia surffaajia.</w:t>
        <w:br/>
        <w:br/>
        <w:t xml:space="preserve"> Bay Area -alueella on paljon muitakin surffauspaikkoja. Nämä ovat vain muutama parhaista paikoista. Nauti Bay Arean surffauksesta.</w:t>
      </w:r>
    </w:p>
    <w:p>
      <w:r>
        <w:rPr>
          <w:b/>
          <w:u w:val="single"/>
        </w:rPr>
        <w:t xml:space="preserve">Asiakirja 6865</w:t>
      </w:r>
    </w:p>
    <w:p>
      <w:r>
        <w:rPr>
          <w:b/>
        </w:rPr>
        <w:t xml:space="preserve">Ohjeet</w:t>
      </w:r>
    </w:p>
    <w:p>
      <w:r>
        <w:t xml:space="preserve">Mikä on Methode Traditionalle?</w:t>
      </w:r>
    </w:p>
    <w:p>
      <w:r>
        <w:rPr>
          <w:b/>
        </w:rPr>
        <w:t xml:space="preserve">Vastaus</w:t>
      </w:r>
    </w:p>
    <w:p>
      <w:r>
        <w:t xml:space="preserve">Methode Traditionalle on kuohuviinin valmistusmenetelmä. Se kehitettiin ensimmäisen kerran vuonna 1531, ja siihen kuuluu viinin kaksinkertainen käyminen. Toisessa käymisvaiheessa syntyy hiilidioksidia, joka saa aikaan kuohuviinin kuplat.</w:t>
      </w:r>
    </w:p>
    <w:p>
      <w:r>
        <w:rPr>
          <w:b/>
          <w:u w:val="single"/>
        </w:rPr>
        <w:t xml:space="preserve">Asiakirja 6866</w:t>
      </w:r>
    </w:p>
    <w:p>
      <w:r>
        <w:rPr>
          <w:b/>
        </w:rPr>
        <w:t xml:space="preserve">Ohjeet</w:t>
      </w:r>
    </w:p>
    <w:p>
      <w:r>
        <w:t xml:space="preserve">Miten puuaita asennetaan?</w:t>
      </w:r>
    </w:p>
    <w:p>
      <w:r>
        <w:rPr>
          <w:b/>
        </w:rPr>
        <w:t xml:space="preserve">Vastaus</w:t>
      </w:r>
    </w:p>
    <w:p>
      <w:r>
        <w:t xml:space="preserve">Aloita ensin piirtämällä aidan linja pihasi ympärille. Haluat varmistaa, ettet loukkaa naapurisi pihaa, joten on aina viisasta teettää selvitys myös paikallisella viranomaisella. Kun olet valmis aloittamaan aidan asentamisen, kaiva reikiä pylväskaivurilla 3-5 jalan välein. Sitten hän kaataisi reikiin betonia ja asettaisi aidan tolpat reikiin. Kun pylväät on asennettu ja betoni on kuivunut, naulaisit puulankut pylväiden väliin aidaksi. Kun olet valmis, on aina mukavaa nauttia kylmä olut, jos olet yli laillisen rajan.</w:t>
      </w:r>
    </w:p>
    <w:p>
      <w:r>
        <w:rPr>
          <w:b/>
          <w:u w:val="single"/>
        </w:rPr>
        <w:t xml:space="preserve">Asiakirja 6867</w:t>
      </w:r>
    </w:p>
    <w:p>
      <w:r>
        <w:rPr>
          <w:b/>
        </w:rPr>
        <w:t xml:space="preserve">Ohjeet</w:t>
      </w:r>
    </w:p>
    <w:p>
      <w:r>
        <w:t xml:space="preserve">Anna minulle luettelo elokuvista, joissa Walter Whitman esiintyi alle 60-vuotiaana.</w:t>
      </w:r>
    </w:p>
    <w:p>
      <w:r>
        <w:rPr>
          <w:b/>
        </w:rPr>
        <w:t xml:space="preserve">Konteksti</w:t>
      </w:r>
    </w:p>
    <w:p>
      <w:r>
        <w:t xml:space="preserve">Walter K. Whitman (25. huhtikuuta 1859 - 27. maaliskuuta 1928) oli yhdysvaltalainen näyttämö- ja valkokangasnäyttelijä, joka toimi Hollywoodin mykän aikakauden aikana.</w:t>
        <w:t xml:space="preserve">Häntä ei pidä sekoittaa samannimiseen vaikutusvaltaiseen runoilijaan.</w:t>
        <w:br/>
        <w:br/>
        <w:t xml:space="preserve">Whitman teki pitkän uran näyttämöllä muun muassa New Yorkissa, Bostonissa ja Chicagossa ennen kuin hän alkoi esiintyä Triangle-elokuvissa 1910-luvulla, jolloin hän oli jo vanhempi mies. 27. maaliskuuta 1928 hän kuoli Santa Monicassa Kaliforniassa.</w:t>
        <w:t xml:space="preserve">4]</w:t>
        <w:br/>
        <w:br/>
        <w:t xml:space="preserve">"Olin vasta maalaispoika, mutta olin nähnyt niin monta todella hyvää esitystä paikallisessa oopperatalossamme, että päätin, että minusta tulisi näyttelijä", hän kertoi myöhemmin toimittajille alkuajoistaan.[5] Hän kertoi myös, että vuonna 1896 hän hyppäsi viidennestä kerroksesta Hotelli Richelieun Montrealissa, kun se syttyi tuleen.</w:t>
        <w:t xml:space="preserve">6]</w:t>
        <w:br/>
        <w:br/>
        <w:t xml:space="preserve">Valikoitu filmografia</w:t>
        <w:br/>
        <w:t xml:space="preserve">Kadonneet tyttäret (1924)</w:t>
        <w:br/>
        <w:t xml:space="preserve">Eläköön kuningas (1923</w:t>
        <w:br/>
        <w:t xml:space="preserve">The Grub-Stake (1923)</w:t>
        <w:br/>
        <w:t xml:space="preserve">The Love Letter (1923)</w:t>
        <w:br/>
        <w:t xml:space="preserve">Wasted Lives (1923)</w:t>
        <w:br/>
        <w:t xml:space="preserve">Hearts Aflame (1923)</w:t>
        <w:br/>
        <w:t xml:space="preserve">A Question of Honor (1922)</w:t>
        <w:br/>
        <w:t xml:space="preserve">The Fire Bride (1922)</w:t>
        <w:br/>
        <w:t xml:space="preserve">The Girl from Rocky Point (1922)</w:t>
        <w:br/>
        <w:t xml:space="preserve">The New Disciple (1921)</w:t>
        <w:br/>
        <w:t xml:space="preserve">The Mysterious Rider (1921)</w:t>
        <w:br/>
        <w:t xml:space="preserve">His Nibs (1921)</w:t>
        <w:br/>
        <w:t xml:space="preserve">The Girl from God's Country (1921)</w:t>
        <w:br/>
        <w:t xml:space="preserve">The Three Musketeers (1921)</w:t>
        <w:br/>
        <w:t xml:space="preserve">The Home Stretch (1921)</w:t>
        <w:br/>
        <w:t xml:space="preserve">The Mark of Zorro (1920)</w:t>
        <w:br/>
        <w:t xml:space="preserve">Darling Mine (1920)</w:t>
        <w:br/>
        <w:t xml:space="preserve">Passion's</w:t>
        <w:t xml:space="preserve">Playground (1920)</w:t>
        <w:br/>
        <w:t xml:space="preserve">Dangerous Hours (1919)</w:t>
        <w:br/>
        <w:t xml:space="preserve">John Petticoats (1919)</w:t>
        <w:br/>
        <w:t xml:space="preserve">When Bearcat Went Dry (1919)</w:t>
        <w:br/>
        <w:t xml:space="preserve">Pretty Smooth (1919)</w:t>
        <w:br/>
        <w:t xml:space="preserve">Destiny (1919)</w:t>
        <w:br/>
        <w:t xml:space="preserve">The Cry of the Weak (1919)</w:t>
        <w:br/>
        <w:t xml:space="preserve">Whom the Gods Would Destroy</w:t>
        <w:t xml:space="preserve">(1919)</w:t>
        <w:br/>
        <w:t xml:space="preserve">The Heart of Humanity (1918)</w:t>
        <w:br/>
        <w:t xml:space="preserve">Desert Law (1918)</w:t>
        <w:br/>
        <w:t xml:space="preserve">Daughter Angele (1918)</w:t>
        <w:br/>
        <w:t xml:space="preserve">They're Off (1918)</w:t>
        <w:br/>
        <w:t xml:space="preserve">The Price of Applause (1918)</w:t>
        <w:br/>
        <w:t xml:space="preserve">False Ambition (1918)</w:t>
        <w:br/>
        <w:t xml:space="preserve">Everywoman's Husband (1918)</w:t>
        <w:br/>
        <w:t xml:space="preserve">His Enemy,</w:t>
        <w:t xml:space="preserve">the Law (1918)</w:t>
        <w:br/>
        <w:t xml:space="preserve">The Last Rebel (1918)</w:t>
        <w:br/>
        <w:t xml:space="preserve">Old Hartwell's Cub (1918)</w:t>
        <w:br/>
        <w:t xml:space="preserve">Captain of His Soul (1918)</w:t>
        <w:br/>
        <w:t xml:space="preserve">The Hopper (1918)</w:t>
        <w:br/>
        <w:t xml:space="preserve">Without Honor (1918)</w:t>
        <w:br/>
        <w:t xml:space="preserve">The Regenerates (1917)</w:t>
        <w:br/>
        <w:t xml:space="preserve">The Firefly of Tough Luck (1917)</w:t>
        <w:br/>
        <w:t xml:space="preserve">The Tar Heel Warrior (1917)</w:t>
        <w:br/>
        <w:t xml:space="preserve">Polly Ann (1917)</w:t>
        <w:br/>
        <w:t xml:space="preserve">Wee Lady Betty (1917)</w:t>
        <w:br/>
        <w:t xml:space="preserve">The Girl,</w:t>
        <w:t xml:space="preserve">Glory (1917)</w:t>
        <w:br/>
        <w:t xml:space="preserve">The Millionaire Vagrant (1917)</w:t>
        <w:br/>
        <w:t xml:space="preserve">The Desert Man (1917)</w:t>
        <w:br/>
        <w:t xml:space="preserve">Paddy O'Hara (1917)</w:t>
        <w:br/>
        <w:t xml:space="preserve">Th</w:t>
        <w:t xml:space="preserve"> Boss of the Lazy Y (1917)</w:t>
        <w:t xml:space="preserve">The Boss of the Lazy Y (1917)</w:t>
        <w:br/>
        <w:t xml:space="preserve">The Dark Road (1917)</w:t>
        <w:br/>
        <w:t xml:space="preserve">The Last of the</w:t>
        <w:t xml:space="preserve">Ingrams (1917)</w:t>
        <w:br/>
        <w:t xml:space="preserve">Princess of the Dark (1917)</w:t>
        <w:br/>
        <w:t xml:space="preserve">The Sin Ye Do (1916)</w:t>
        <w:br/>
        <w:t xml:space="preserve">The Criminal (1916)</w:t>
        <w:br/>
        <w:t xml:space="preserve">The Honorable Algy (1916)</w:t>
        <w:br/>
        <w:t xml:space="preserve">The Three Musketeers (1916)</w:t>
        <w:br/>
        <w:t xml:space="preserve">The Mating (1915)</w:t>
      </w:r>
    </w:p>
    <w:p>
      <w:r>
        <w:rPr>
          <w:b/>
        </w:rPr>
        <w:t xml:space="preserve">Vastaus</w:t>
      </w:r>
    </w:p>
    <w:p>
      <w:r>
        <w:t xml:space="preserve">Walter Whitman, amerikkalainen mykkäelokuvanäyttelijä, syntyi vuonna 1859, joten hän oli 60-vuotias vuonna 1919. Tässä on luettelo elokuvista, joissa hän esiintyi ennen vuotta 1919:</w:t>
        <w:br/>
        <w:br/>
        <w:t xml:space="preserve">The Heart of Humanity (1918)</w:t>
        <w:br/>
        <w:t xml:space="preserve">Desert Law (1918)</w:t>
        <w:br/>
        <w:t xml:space="preserve">Daughter Angele (1918)</w:t>
        <w:br/>
        <w:t xml:space="preserve">They're Off (1918)</w:t>
        <w:br/>
        <w:t xml:space="preserve">The Price of Applause (1918)</w:t>
        <w:br/>
        <w:t xml:space="preserve">False Ambition (1918)</w:t>
        <w:br/>
        <w:t xml:space="preserve">Everywoman's Husband (1918)</w:t>
        <w:br/>
        <w:t xml:space="preserve">His Enemy,</w:t>
        <w:t xml:space="preserve">the Law (1918)</w:t>
        <w:br/>
        <w:t xml:space="preserve">The Last Rebel (1918)</w:t>
        <w:br/>
        <w:t xml:space="preserve">Old Hartwell's Cub (1918)</w:t>
        <w:br/>
        <w:t xml:space="preserve">Captain of His Soul (1918)</w:t>
        <w:br/>
        <w:t xml:space="preserve">The Hopper (1918)</w:t>
        <w:br/>
        <w:t xml:space="preserve">Without Honor (1918)</w:t>
        <w:br/>
        <w:t xml:space="preserve">The Regenerates (1917)</w:t>
        <w:br/>
        <w:t xml:space="preserve">The Firefly of Tough Luck (1917)</w:t>
        <w:br/>
        <w:t xml:space="preserve">The Tar Heel Warrior (1917)</w:t>
        <w:br/>
        <w:t xml:space="preserve">Polly Ann (1917)</w:t>
        <w:br/>
        <w:t xml:space="preserve">Wee Lady Betty (1917)</w:t>
        <w:br/>
        <w:t xml:space="preserve">The Girl,</w:t>
        <w:t xml:space="preserve">Glory (1917)</w:t>
        <w:br/>
        <w:t xml:space="preserve">The Millionaire Vagrant (1917)</w:t>
        <w:br/>
        <w:t xml:space="preserve">The Desert Man (1917)</w:t>
        <w:br/>
        <w:t xml:space="preserve">Paddy O'Hara (1917)</w:t>
        <w:br/>
        <w:t xml:space="preserve">Th</w:t>
        <w:t xml:space="preserve"> Boss of the Lazy Y (1917)</w:t>
        <w:t xml:space="preserve">The Boss of the Lazy Y (1917)</w:t>
        <w:br/>
        <w:t xml:space="preserve">The Dark Road (1917)</w:t>
        <w:br/>
        <w:t xml:space="preserve">The Last of the</w:t>
        <w:t xml:space="preserve">Ingrams (1917)</w:t>
        <w:br/>
        <w:t xml:space="preserve">Princess of the Dark (1917)</w:t>
        <w:br/>
        <w:t xml:space="preserve">The Sin Ye Do (1916)</w:t>
        <w:br/>
        <w:t xml:space="preserve">The Criminal (1916)</w:t>
        <w:br/>
        <w:t xml:space="preserve">The Honorable Algy (1916)</w:t>
        <w:br/>
        <w:t xml:space="preserve">The Three Musketeers (1916)</w:t>
        <w:br/>
        <w:t xml:space="preserve">The Mating (1915)</w:t>
      </w:r>
    </w:p>
    <w:p>
      <w:r>
        <w:rPr>
          <w:b/>
          <w:u w:val="single"/>
        </w:rPr>
        <w:t xml:space="preserve">Asiakirja 6868</w:t>
      </w:r>
    </w:p>
    <w:p>
      <w:r>
        <w:rPr>
          <w:b/>
        </w:rPr>
        <w:t xml:space="preserve">Ohjeet</w:t>
      </w:r>
    </w:p>
    <w:p>
      <w:r>
        <w:t xml:space="preserve">Missä Viro on?</w:t>
      </w:r>
    </w:p>
    <w:p>
      <w:r>
        <w:rPr>
          <w:b/>
        </w:rPr>
        <w:t xml:space="preserve">Konteksti</w:t>
      </w:r>
    </w:p>
    <w:p>
      <w:r>
        <w:t xml:space="preserve">Viro,[a] virallisesti Viron tasavalta,[b] on Itämeren rannalla sijaitseva maa Pohjois-Euroopassa. Se rajoittuu pohjoisessa Suomenlahteen Suomen vastapäätä, lännessä mereen Ruotsin vastapäätä, etelässä Latviaan ja idässä Peipsijärveen ja Venäjään. Viron alue koostuu mantereesta, Saarenmaan ja Hiidenmaan suuremmista saarista sekä yli 2 200 muusta saaresta ja saarekkeesta Itämeren itärannikolla,[7] ja sen kokonaispinta-ala on 45 339 neliökilometriä. Pääkaupunki Tallinna ja Tartto ovat maan kaksi suurinta kaupunkialuetta. Viron kieli on Viron alkuperäiskieli ja virallinen kieli; se on Viron väestön enemmistön äidinkieli ja maailman toiseksi puhutuin suomalainen kieli. Homo sapiens on asuttanut nykyisen Viron aluetta ainakin vuodesta 9 000 eaa. lähtien. Viron keskiaikainen alkuperäisväestö oli yksi Euroopan viimeisistä pakanallisista sivilisaatioista, jotka ottivat kristinuskon käyttöön paavin hyväksymän Liivinmaan ristiretken jälkeen 1300-luvulla.[8] Vuosisatoja kestäneen Teutonisen ritarikunnan, Tanskan, Ruotsin ja Venäjän keisarikunnan peräkkäisen hallinnan jälkeen 1800-luvun puolivälissä alkoi syntyä erillinen virolainen kansallinen identiteetti. Tämä huipentui 24. helmikuuta 1918 annettuun Viron itsenäisyysjulistukseen Venäjän ja Saksan keisarikunnista. Suurimman osan sotien välisestä ajasta Viro oli demokraattinen ja julistautui puolueettomaksi toisen maailmansodan syttyessä, mutta maa joutui toistuvasti kiistanalaiseksi, valloitetuksi ja miehitetyksi, ensin Neuvostoliiton toimesta vuonna 1940, sitten natsi-Saksan toimesta vuonna 1941, ja lopulta Neuvostoliitto miehitti sen uudelleen vuonna 1944 ja liitti sen osaksi hallinnollisena alayksikkönä (Viron SNTL). Neuvostoliiton miehityksen 1944-1991[9] aikana Viron de jure valtiollinen jatkuvuus säilyi diplomaattisten edustajien ja maanpaossa toimivan hallituksen toimesta. Vuosien 1988-1990 verettömän Viron "laulavan vallankumouksen" jälkeen maan tosiasiallinen itsenäisyys Neuvostoliitosta palautettiin 20. elokuuta 1991. Viro on kehittynyt maa, jossa on korkean tulotason kehittynyt talous. Viron suvereeni valtio on demokraattinen parlamentaarinen yhtenäisvaltainen tasavalta, joka on hallinnollisesti jaettu 15 maakuntaan (maakond). Hieman yli 1,3 miljoonan asukkaan väestömäärällään se on yksi Euroopan unionin, euroalueen, OECD:n, Schengen-alueen ja Naton harvinaisimmista jäsenistä. Viroa pidetään nykyään usein yhtenä kolmesta "Baltian maasta" tai "Baltian valtiosta".</w:t>
      </w:r>
    </w:p>
    <w:p>
      <w:r>
        <w:rPr>
          <w:b/>
        </w:rPr>
        <w:t xml:space="preserve">Vastaus</w:t>
      </w:r>
    </w:p>
    <w:p>
      <w:r>
        <w:t xml:space="preserve">Viro on pieni Euroopan unionin jäsenvaltio, joka sijaitsee Pohjois-Euroopassa Itämeren rannalla Suomen vastapäätä ja rajoittuu etelässä Latviaan ja idässä Venäjään. Se kuuluu 1,3 miljoonan asukkaan väestömäärällään harvimmin asuttujen EU-maiden joukkoon. Venäjä miehitti maata suurimman osan 1900-luvusta osana Neuvostoliittoa. Nykyään se tunnetaan korkean tulotason kehittyneestä taloudestaan ja euroalueen, OECD:n, Schengen-alueen sekä Naton jäsenenä.</w:t>
      </w:r>
    </w:p>
    <w:p>
      <w:r>
        <w:rPr>
          <w:b/>
          <w:u w:val="single"/>
        </w:rPr>
        <w:t xml:space="preserve">Asiakirja 6869</w:t>
      </w:r>
    </w:p>
    <w:p>
      <w:r>
        <w:rPr>
          <w:b/>
        </w:rPr>
        <w:t xml:space="preserve">Ohjeet</w:t>
      </w:r>
    </w:p>
    <w:p>
      <w:r>
        <w:t xml:space="preserve">Mikä on tämän artikkelin perusteella suurin koko kuolleen miehen alueelle?</w:t>
      </w:r>
    </w:p>
    <w:p>
      <w:r>
        <w:rPr>
          <w:b/>
        </w:rPr>
        <w:t xml:space="preserve">Konteksti</w:t>
      </w:r>
    </w:p>
    <w:p>
      <w:r>
        <w:t xml:space="preserve">Kuolleen miehen vyöhyke on alue suoraan pensaikkopalon ympärillä, joka todennäköisesti palaa viiden minuutin kuluessa, kun otetaan huomioon nykyiset tuuliolosuhteet tai ennakoitu tuulen suunnan muutos. Tämän vyöhykkeen etäisyys palorintamasta riippuu suuresti maastosta, tuulen nopeudesta, polttoainetyypistä ja -koostumuksesta, suhteellisesta kosteudesta ja ympäristön lämpötilasta, ja se voi vaihdella alle 100 metristä (330 jalkaa) reilusti yli 1 kilometriin (3 300 jalkaa).[1]</w:t>
      </w:r>
    </w:p>
    <w:p>
      <w:r>
        <w:rPr>
          <w:b/>
        </w:rPr>
        <w:t xml:space="preserve">Vastaus</w:t>
      </w:r>
    </w:p>
    <w:p>
      <w:r>
        <w:t xml:space="preserve">Kuolleen miehen vyöhykkeen suurin koko on 1 kilometri.</w:t>
      </w:r>
    </w:p>
    <w:p>
      <w:r>
        <w:rPr>
          <w:b/>
          <w:u w:val="single"/>
        </w:rPr>
        <w:t xml:space="preserve">Asiakirja 6870</w:t>
      </w:r>
    </w:p>
    <w:p>
      <w:r>
        <w:rPr>
          <w:b/>
        </w:rPr>
        <w:t xml:space="preserve">Ohjeet</w:t>
      </w:r>
    </w:p>
    <w:p>
      <w:r>
        <w:t xml:space="preserve">Keitä ovat Industrial Light and Magic?</w:t>
      </w:r>
    </w:p>
    <w:p>
      <w:r>
        <w:rPr>
          <w:b/>
        </w:rPr>
        <w:t xml:space="preserve">Konteksti</w:t>
      </w:r>
    </w:p>
    <w:p>
      <w:r>
        <w:t xml:space="preserve">Industrial Light &amp; Magic (ILM) on yhdysvaltalainen elokuvien visuaalisia tehosteita tuottava yritys, jonka George Lucas perusti 26. toukokuuta 1975[4]. Se on Lucasin perustaman elokuvatuotantoyhtiö Lucasfilmin osasto, ja se perustettiin, kun Lucas aloitti alkuperäisen Tähtien sota -elokuvan,[5] nykyään Skywalker-saagan neljännen osan, tuotannon.</w:t>
        <w:br/>
        <w:br/>
        <w:t xml:space="preserve"> ILM sai alkunsa Van Nuysista, Kaliforniasta, muutti myöhemmin San Rafaeliin vuonna 1978, ja vuodesta 2005 lähtien sen toimipaikka on ollut Letterman Digital Arts Centerissä San Franciscon Presidiossa. Vuonna 2012 The Walt Disney Company osti ILM:n osana Lucasfilmin ostoa[6].</w:t>
      </w:r>
    </w:p>
    <w:p>
      <w:r>
        <w:rPr>
          <w:b/>
        </w:rPr>
        <w:t xml:space="preserve">Vastaus</w:t>
      </w:r>
    </w:p>
    <w:p>
      <w:r>
        <w:t xml:space="preserve">Industrial Light and Magic on yksi suurimmista ja innovatiivisimmista VFX (Visual Effects) ja CGI (Computer generated imagery) -yrityksistä. Yrityksen perusti George Lucas, ja Disney osti sen. Yritys on tehnyt visuaalisia erikoistehosteita yli 300 elokuvaan, kuten Star Wars -sarjaan, Indiana Jones -sarjaan ja Jurassic Park -sarjaan.</w:t>
      </w:r>
    </w:p>
    <w:p>
      <w:r>
        <w:rPr>
          <w:b/>
          <w:u w:val="single"/>
        </w:rPr>
        <w:t xml:space="preserve">Asiakirja 6871</w:t>
      </w:r>
    </w:p>
    <w:p>
      <w:r>
        <w:rPr>
          <w:b/>
        </w:rPr>
        <w:t xml:space="preserve">Ohjeet</w:t>
      </w:r>
    </w:p>
    <w:p>
      <w:r>
        <w:t xml:space="preserve">Kuka voitti vuoden 2008 demokraattien esivaalin, jossa Martin Connor kilpaili?</w:t>
      </w:r>
    </w:p>
    <w:p>
      <w:r>
        <w:rPr>
          <w:b/>
        </w:rPr>
        <w:t xml:space="preserve">Konteksti</w:t>
      </w:r>
    </w:p>
    <w:p>
      <w:r>
        <w:t xml:space="preserve">Martin Edward Connor (s. 3. maaliskuuta 1945) on New Yorkin osavaltion senaatin entinen jäsen Brooklynista, New Yorkista. Hänet valittiin ensimmäisen kerran osavaltion senaattiin ylimääräisissä vaaleissa vuonna 1978. Hän on demokraatti. Hänen edustamansa 25. senaattipiiri kattaa Manhattanin alajuoksun ja Brooklynin alueen East Riverin varrella Greenpointista Carroll Gardensiin ja itään Brooklynin keskustaan. Hän hävisi demokraattien esivaalit vuonna 2008 haastaja Dan Squadronille.</w:t>
      </w:r>
    </w:p>
    <w:p>
      <w:r>
        <w:rPr>
          <w:b/>
        </w:rPr>
        <w:t xml:space="preserve">Vastaus</w:t>
      </w:r>
    </w:p>
    <w:p>
      <w:r>
        <w:t xml:space="preserve">Dan Squadron voitti Martin Connorin demokraattien esivaaleissa vuonna 2008.</w:t>
      </w:r>
    </w:p>
    <w:p>
      <w:r>
        <w:rPr>
          <w:b/>
          <w:u w:val="single"/>
        </w:rPr>
        <w:t xml:space="preserve">Asiakirja 6872</w:t>
      </w:r>
    </w:p>
    <w:p>
      <w:r>
        <w:rPr>
          <w:b/>
        </w:rPr>
        <w:t xml:space="preserve">Ohjeet</w:t>
      </w:r>
    </w:p>
    <w:p>
      <w:r>
        <w:t xml:space="preserve">Miten koulutan koirani olemaan pissaamatta talossa?</w:t>
      </w:r>
    </w:p>
    <w:p>
      <w:r>
        <w:rPr>
          <w:b/>
        </w:rPr>
        <w:t xml:space="preserve">Vastaus</w:t>
      </w:r>
    </w:p>
    <w:p>
      <w:r>
        <w:t xml:space="preserve">Pennut pärjäävät parhaiten säännöllisellä aikataululla. Aikataulu opettaa pennuille, että on olemassa ajat, jolloin ne saavat syödä, leikkiä ja hoitaa asiansa. Tyypillisesti pentu pystyy hallitsemaan rakkoaan tunnin ajan jokaista ikäkuukautta kohden. Jos pentusi on siis 2 kuukauden ikäinen, se pystyy pitämään virtsansa kurissa noin kaksi tuntia. Älä pidä tätä pidempiä vessataukoja, sillä muuten pennulle sattuu todennäköisesti vahinko.</w:t>
        <w:br/>
        <w:br/>
        <w:t xml:space="preserve"> Vie pentu usein ulos - vähintään kahden tunnin välein - ja heti herättyään, leikkien aikana ja niiden jälkeen sekä syömisen ja juomisen jälkeen.</w:t>
        <w:br/>
        <w:br/>
        <w:t xml:space="preserve"> Valitse ulkokäymälän paikka ja vie pentu (hihnassa) aina sinne. Kun pentusi käy vessassa, käytä tiettyä sanaa tai lausetta, jota voit käyttää ennen pennun käyntiä muistuttamaan sitä siitä, mitä pitää tehdä. Vie pentu pidemmälle kävelylle tai leikkimään vasta sen jälkeen, kun se on käynyt vessassa.</w:t>
        <w:br/>
        <w:br/>
        <w:t xml:space="preserve"> Palkitse koiranpentusi joka kerta, kun se ulostaa ulkona. Kehu tai anna herkkuja, mutta muista tehdä se heti sen jälkeen, kun se on lopettanut, ei sen jälkeen, kun se on palannut sisälle. Tämä vaihe on elintärkeä, sillä vain palkitsemalla koirasi ulkoilusta voit opettaa, mitä siltä odotetaan. Varmista ennen palkitsemista, että koira on lopettanut. Pennut ovat helposti hajamielisiä, ja jos kehut liian pian, ne saattavat unohtaa lopettaa, ennen kuin ne palaavat taloon.</w:t>
        <w:br/>
        <w:br/>
        <w:t xml:space="preserve"> Laita pennulle säännöllinen ruokinta-aikataulu. Se, mikä menee pentuun aikataulun mukaan, tulee pennusta ulos aikataulun mukaan. Pennut saattavat iästä riippuen tarvita ruokintaa kaksi tai kolme kertaa päivässä. Ruokkimalla pennun samoihin aikoihin joka päivä on todennäköisempää, että pentu myös ulostaa tasaisin väliajoin, jolloin kotikoulutus on helpompaa teille molemmille.</w:t>
        <w:br/>
        <w:br/>
        <w:t xml:space="preserve"> Nosta pennun vesiastia noin kaksi ja puoli tuntia ennen nukkumaanmenoa, jotta pennun on vähemmän todennäköisesti ulostettava yön aikana. Useimmat pennut voivat nukkua noin seitsemän tuntia ilman vessataukoa. Jos pentusi herättää sinut yöllä, älä tee siitä suurta numeroa, sillä muuten se luulee, että on aika leikkiä, eikä halua enää mennä takaisin nukkumaan. Sytytä mahdollisimman vähän valoja, älä puhu pennullesi tai leiki sen kanssa, vie se ulos paikkaan, jossa se helpottaa itsensä, ja palauta se sitten nukkumaan.</w:t>
      </w:r>
    </w:p>
    <w:p>
      <w:r>
        <w:rPr>
          <w:b/>
          <w:u w:val="single"/>
        </w:rPr>
        <w:t xml:space="preserve">Asiakirja 6873</w:t>
      </w:r>
    </w:p>
    <w:p>
      <w:r>
        <w:rPr>
          <w:b/>
        </w:rPr>
        <w:t xml:space="preserve">Ohjeet</w:t>
      </w:r>
    </w:p>
    <w:p>
      <w:r>
        <w:t xml:space="preserve">Mikä on kalalaji? Helmi tai helmikala</w:t>
      </w:r>
    </w:p>
    <w:p>
      <w:r>
        <w:rPr>
          <w:b/>
        </w:rPr>
        <w:t xml:space="preserve">Vastaus</w:t>
      </w:r>
    </w:p>
    <w:p>
      <w:r>
        <w:t xml:space="preserve">Helmikala</w:t>
      </w:r>
    </w:p>
    <w:p>
      <w:r>
        <w:rPr>
          <w:b/>
          <w:u w:val="single"/>
        </w:rPr>
        <w:t xml:space="preserve">Asiakirja 6874</w:t>
      </w:r>
    </w:p>
    <w:p>
      <w:r>
        <w:rPr>
          <w:b/>
        </w:rPr>
        <w:t xml:space="preserve">Ohjeet</w:t>
      </w:r>
    </w:p>
    <w:p>
      <w:r>
        <w:t xml:space="preserve">Yhteenveto Arc'teryxin mielenkiintoisista seikoista.</w:t>
      </w:r>
    </w:p>
    <w:p>
      <w:r>
        <w:rPr>
          <w:b/>
        </w:rPr>
        <w:t xml:space="preserve">Konteksti</w:t>
      </w:r>
    </w:p>
    <w:p>
      <w:r>
        <w:t xml:space="preserve">Arc'teryx</w:t>
        <w:br/>
        <w:br/>
        <w:t xml:space="preserve">Arc'teryx on kanadalainen ulkoiluvaatteisiin ja -varusteisiin erikoistunut huippuluokan suunnitteluyritys, jonka pääkonttori sijaitsee Pohjois-Vancouverissa, Brittiläisessä Kolumbiassa. Se keskittyy vuorikiipeilyyn ja alppilajeihin tarkoitettuihin teknisiin vaatteisiin ja niihin liittyviin tarvikkeisiin. Yrityksen nimi ja logo viittaavat Archaeopteryxiin, joka on siirtymäkauden fossiili varhaisista dinosauruksista nykyisiin dinosauruksiin (lintuihin).</w:t>
        <w:t xml:space="preserve">Arc'teryx tunnetaan vedenpitävistä Gore-Tex-kuoritakeistaan, neuleistaan ja untuvaparkoistaan.[2][3]</w:t>
        <w:br/>
        <w:br/>
        <w:t xml:space="preserve">Vuonna 1989 Rock Solid -nimellä perustettu yritys brändättiin uudelleen vuonna 1991 Arc'teryxiksi tuottaakseen päällysvaatteita ja kiipeilyvarusteita Kanadan rannikkovuorille. Yritys myytiin Salomon Groupille vuonna 2001 ja Amer Sportsille vuonna 2005. Arc'teryxillä on kaksi toimialaa: Veilance, ylellinen katuvaatteiden jälleenmyyjä, ja LEAF, lainvalvontaviranomaisille ja armeijalle tarkoitettujen teknisten varusteiden jälleenmyyjä.</w:t>
        <w:br/>
        <w:br/>
        <w:t xml:space="preserve">Yrityksellä on merkittävä vaikutus "gorpcore"- ja "normcore"-muotiliikkeissä, eli minimalististen ulkoiluvaatteiden käyttämisessä urbaaneissa ympäristöissä.[3][4]</w:t>
        <w:br/>
        <w:br/>
        <w:t xml:space="preserve">Historia</w:t>
        <w:br/>
        <w:br/>
        <w:t xml:space="preserve">Arc'teryxin putiikki Mercer Streetillä Lontoossa heinäkuussa 2016</w:t>
        <w:br/>
        <w:t xml:space="preserve">Perustaja Dave Lane nimesi yrityksen alun perin "Rock Solidiksi", ja sen ensimmäinen tuotesarja oli kiipeilyvarusteita. 50 prosentin omistusosuutensa Dave Lane myi Blair Murdochille ja Tim Duholkelle, joista tuli äänettömiä yhtiömiehiä vuonna 1989.[5] Silloinen pääjohtaja Jeremy Guard muutti yrityksen nimen Arc'teryxiksi vuonna 1991 heijastaakseen yrityksen visiota luoda häiritseviä "evolutionaarisia" innovaatioita ulkoilutuoteteollisuudessa.[5] Guard toimi yrityksen toimitusjohtajana ja pääjohtajana vuodesta 1991 vuoteen 2001.[5] Käyttämällä lämpölaminointitekniikkaa (thermolamination) kumppanit suunnittelivat ja markkinoivat Vapor-valjaat, joista tuli yrityksen suosituin tuote. 1993, useiden uudelleensijoitusten ja henkilökunnan lisäysten jälkeen, Arc'teryx julkaisi Bora-repun, jossa käytettiin samaa Vapor-tekniikkaa.</w:t>
        <w:t xml:space="preserve">Vuonna 1996 yritys toi markkinoille teknisiä vaatteita, joissa käytettiin Gore-Texiä, saatuaan lisenssin W. L. Gore &amp; Associatesilta.[5] Arc'teryx muutti pääkonttorinsa Burnabyyn, Brittiläiseen Kolumbiaan vuonna 1999 ja North Vancouveriin vuonna 2005.[5]</w:t>
        <w:br/>
        <w:br/>
        <w:t xml:space="preserve">Vuonna 2001 Salomon Group, saksalaisen vähittäismyyjän Adidaksen ranskalainen tytäryhtiö, osti Arc'teryxin.[6] Vuonna 2005 Arc'teryx myytiin suomalaiselle vähittäismyyjälle Amer Sportsille.[7] Vuonna 2019 kiinalainen vähittäismyyjä Anta Sports osti määräysvallan (56 %) Amerista.[8] Arc'teryxin pääkonttori sijaitsee North Vancouverissa, ja valjaat, reput ja muut vaatteet valmistetaan sen omassa tehtaassa New Westminsterissä, BC:ssä.</w:t>
        <w:t xml:space="preserve">Vaatemalliston laajentuessa Arc'teryx alkoi valmistaa vaatteita kansainvälisillä markkinoilla, erityisesti Kiinassa, Filippiineillä, Vietnamissa, Bangladeshissa, El Salvadorissa, Laosissa ja Kreikassa.</w:t>
        <w:br/>
        <w:br/>
        <w:t xml:space="preserve">Jon Hoerauf aloitti yhtiön toimitusjohtajana vuonna 2012, ja vuonna 2016 hän siirtyi lisäksi toimitusjohtajaksi.</w:t>
        <w:t xml:space="preserve">2020-luvun alkupuolella Arc'teryx tuotti tuotteita yhdessä huippumuotibrändien ja suunnittelijoiden kanssa, mikä laajensi heidän kuluttajamarkkinoitaan ulkoiluharrastajien ulkopuolelle.[10]</w:t>
        <w:br/>
        <w:br/>
        <w:t xml:space="preserve">Divisioonat</w:t>
        <w:br/>
        <w:t xml:space="preserve">Veilance</w:t>
        <w:br/>
        <w:t xml:space="preserve">Arc'teryx lanseerasi vuonna 2009 ylellisen muodollisen kaupunkivaatteiden tuotemerkkinsä Arc'teryx Veilance.</w:t>
        <w:t xml:space="preserve">11]</w:t>
        <w:br/>
        <w:br/>
        <w:t xml:space="preserve">LEAF</w:t>
        <w:br/>
        <w:t xml:space="preserve">Arc'teryxin Law Enforcement and Armed Forces (LEAF) -mallisto on suunnattu armeijan ja poliisin markkinoille.[12] Kuluttaja- ja Internet-markkinoilla siitä käytetään usein nimitystä "military birds". Osa mallistoista on suunniteltu siviilikäyttöön, kun taas toisissa, kuten Arc'teryxin Tango- ja Charlie-repuissa, on täysin armeijalle suunnatut naamiointimallit[13].[14] Sotilaslintutuotteissa sen sijaan käytetään tummia värejä ja sotilasvärejä. Vain kourallinen tuotteita, kuten Alpha-takki, valmistetaan tällä hetkellä Kanadassa, kun taas loput, kuten Assault-paita, valmistetaan ulkomailla, kuten El Salvadorissa ja Vietnamissa.</w:t>
        <w:br/>
        <w:br/>
        <w:t xml:space="preserve">Alakulttuuri</w:t>
        <w:br/>
        <w:t xml:space="preserve">Arc'teryxistä on tullut laajalti suosittu katumuodin ja internetkulttuurin piir</w:t>
        <w:t xml:space="preserve"> Arc'teryxin ja muiden Gore-Tex-vaatteiden varastamista ("ryöstämistä") pidetään osana katu-alakulttuuria.[14] Sitä pidetään nuorison keskuudessa korkealuokkaisena statussymbolina, "juuri Stone Islandin ja Monclerin veroisena"."[15][16] The Atlantic totesi brändin myyvän "premium-luokan ulkoiluvaatteita"[17], kun taas Financial Times totesi vuonna 2022, että yksi niiden suurimmista väestöryhmistä on "urbaanit"[18</w:t>
        <w:br/>
        <w:br/>
        <w:t xml:space="preserve">Fast Companyn vuonna 2021 kulttimerkiksi leimaama[19] Arc'teryxiä käyttävät "[sekä] retkeilijät että hype-ihmiset" The New York Timesin mukaan.[20]</w:t>
        <w:br/>
        <w:br/>
        <w:t xml:space="preserve">Yhtiö on merkittävä vaikuttaja "gorpcore"- ja "normcore"-muotiliikkeissä - minimalististen ulkoiluvaatteiden käyttämisessä urbaaneissa ympäristöissä - yhdessä Mammutin, REI:n, Marmotin ja Patagonian kanssa.[21][3]</w:t>
        <w:br/>
        <w:br/>
        <w:t xml:space="preserve">Vuoden 2022 aikana syntyi TikTok-trendi, jossa henkilöt suihkussa täysin pukeutuneina Arc'teryxin takki päällä, kun brittiläisen räppärin YT:n kappale "Arc'teryx" soi taustalla[2].</w:t>
      </w:r>
    </w:p>
    <w:p>
      <w:r>
        <w:rPr>
          <w:b/>
        </w:rPr>
        <w:t xml:space="preserve">Vastaus</w:t>
      </w:r>
    </w:p>
    <w:p>
      <w:r>
        <w:t xml:space="preserve">Arc'teryx on kanadalainen yritys, joka valmistaa huipputeknisiä ulkoiluvälineitä</w:t>
        <w:br/>
        <w:t xml:space="preserve">- Tunnetuimpia tuotteita ovat vedenpitävät Gore-Tex-kuoritakit, neuleet ja untuvaparkat</w:t>
        <w:br/>
        <w:t xml:space="preserve">- Yritys aloitti kiipeilyvarusteita myyvänä yrityksenä, mutta se on käynyt läpi useita uudelleenbrändäyksiä, ja 2020-luvun alussa se alkoi tuottaa tuotteita yhdessä huippumuotibrändien kanssa, mikä laajensi sen kuluttajamarkkinoita ulkoilun harrastajien ulkopuolelle</w:t>
        <w:br/>
        <w:t xml:space="preserve">- Yritys omistaa kaksi haaraa,</w:t>
        <w:t xml:space="preserve">toinen kaupallisille kuluttajille ja toinen armeijan ja poliisin markkinoille</w:t>
        <w:br/>
        <w:t xml:space="preserve">- Yrityksestä ja erityisesti sen Gore-Tex-tuotesarjasta on tullut suosittu urbaani katumuoti, ja sillä on suuri vaikutus "gorpcore"- ja "normcore"-muotiliikkeisiin yhdessä samankaltaisten tuotemerkkien, kuten Mammutin, REI:n, Marmotin ja Patagonian</w:t>
      </w:r>
    </w:p>
    <w:p>
      <w:r>
        <w:rPr>
          <w:b/>
          <w:u w:val="single"/>
        </w:rPr>
        <w:t xml:space="preserve">Asiakirja 6875</w:t>
      </w:r>
    </w:p>
    <w:p>
      <w:r>
        <w:rPr>
          <w:b/>
        </w:rPr>
        <w:t xml:space="preserve">Ohjeet</w:t>
      </w:r>
    </w:p>
    <w:p>
      <w:r>
        <w:t xml:space="preserve">mitä tarkoittaa ruskeat hiukset?</w:t>
      </w:r>
    </w:p>
    <w:p>
      <w:r>
        <w:rPr>
          <w:b/>
        </w:rPr>
        <w:t xml:space="preserve">Vastaus</w:t>
      </w:r>
    </w:p>
    <w:p>
      <w:r>
        <w:t xml:space="preserve">Henkilö, jolla on ruskeat hiukset, tai brunette, on henkilö, jolla on ruskeat tai mustat hiukset. Ihmiset kuuluvat tyypillisesti kategoriaan vaaleat, ruskeat ja punaiset hiukset. Se luullaan joskus väärin vain ruskeiksi hiuksiksi, mutta se tarkoittaa kaikkia tummempia hiuksia, myös mustaa hiusväriä.</w:t>
      </w:r>
    </w:p>
    <w:p>
      <w:r>
        <w:rPr>
          <w:b/>
          <w:u w:val="single"/>
        </w:rPr>
        <w:t xml:space="preserve">Asiakirja 6876</w:t>
      </w:r>
    </w:p>
    <w:p>
      <w:r>
        <w:rPr>
          <w:b/>
        </w:rPr>
        <w:t xml:space="preserve">Ohjeet</w:t>
      </w:r>
    </w:p>
    <w:p>
      <w:r>
        <w:t xml:space="preserve">Mikä on ProSavin</w:t>
      </w:r>
    </w:p>
    <w:p>
      <w:r>
        <w:rPr>
          <w:b/>
        </w:rPr>
        <w:t xml:space="preserve">Konteksti</w:t>
      </w:r>
    </w:p>
    <w:p>
      <w:r>
        <w:t xml:space="preserve">ProSavin on kokeellinen lääke, josta uskotaan olevan hyötyä Parkinsonin taudin hoidossa.</w:t>
        <w:t xml:space="preserve">Se annostellaan aivojen striatumiin, mikä saa aikaan dopamiinin tuotannon.[1]</w:t>
        <w:br/>
        <w:br/>
        <w:t xml:space="preserve">Sitä valmistaa Oxford BioMedica. Vaiheen I/II kliinisen tutkimuksen tulokset julkaistiin Lancet-lehdessä[2], ja ne osoittivat turvallisuutta, mutta vähäistä tehoa.[3] ProSavin korvattiin AXO-Lenti-PD:llä (OXB-102), joka on lääkkeen optimoitu versio[4].</w:t>
      </w:r>
    </w:p>
    <w:p>
      <w:r>
        <w:rPr>
          <w:b/>
        </w:rPr>
        <w:t xml:space="preserve">Vastaus</w:t>
      </w:r>
    </w:p>
    <w:p>
      <w:r>
        <w:t xml:space="preserve">ProSavin on kokeellinen lääke, josta uskotaan olevan hyötyä Parkinsonin taudin hoidossa. Se annostellaan aivojen striatumiin, mikä saa aikaan dopamiinin tuotantoa.</w:t>
      </w:r>
    </w:p>
    <w:p>
      <w:r>
        <w:rPr>
          <w:b/>
          <w:u w:val="single"/>
        </w:rPr>
        <w:t xml:space="preserve">Asiakirja 6877</w:t>
      </w:r>
    </w:p>
    <w:p>
      <w:r>
        <w:rPr>
          <w:b/>
        </w:rPr>
        <w:t xml:space="preserve">Ohjeet</w:t>
      </w:r>
    </w:p>
    <w:p>
      <w:r>
        <w:t xml:space="preserve">löytää maa, joka kävi sotaa Egyptin kanssa, ja maa, joka liittoutui Egyptin kanssa.</w:t>
      </w:r>
    </w:p>
    <w:p>
      <w:r>
        <w:rPr>
          <w:b/>
        </w:rPr>
        <w:t xml:space="preserve">Konteksti</w:t>
      </w:r>
    </w:p>
    <w:p>
      <w:r>
        <w:t xml:space="preserve">Nykyaikainen Egypti sai alkunsa vuonna 1922, jolloin se itsenäistyi Britannian imperiumista monarkiana. Vuoden 1952 vallankumouksen jälkeen Egypti julistautui tasavallaksi, ja vuonna 1958 se yhdistyi Syyrian kanssa Yhdistyneeksi arabitasavallaksi, joka hajosi vuonna 1961. Koko 1900-luvun jälkipuoliskon ajan Egypti kärsi yhteiskunnallisista ja uskonnollisista kiistoista ja poliittisesta epävakaudesta. Se kävi useita aseellisia konflikteja Israelin kanssa vuosina 1948, 1956, 1967 ja 1973 ja miehitti Gazan aluetta ajoittain vuoteen 1967 asti. Vuonna 1978 Egypti allekirjoitti Camp Davidin sopimuksen, jossa se vetäytyi virallisesti Gazan alueelta ja tunnusti Israelin. Arabikevään jälkeen, joka johti Egyptin vallankumoukseen vuonna 2011 ja Hosni Mubarakin syrjäyttämiseen, maassa alkoi pitkittynyt poliittisten levottomuuksien kausi. Monet tarkkailijat ovat kuvailleet Egyptin nykyistä hallitusta, joka on Abdel Fattah el-Sisin vuodesta 2014 johtama puolipresidentillinen tasavalta, autoritaariseksi ja syylliseksi siihen, että maan ihmisoikeustilanne on huono.</w:t>
      </w:r>
    </w:p>
    <w:p>
      <w:r>
        <w:rPr>
          <w:b/>
        </w:rPr>
        <w:t xml:space="preserve">Vastaus</w:t>
      </w:r>
    </w:p>
    <w:p>
      <w:r>
        <w:t xml:space="preserve">Koko Egyptin modernin historian ajan se oli muodostanut joitakin liittolaisia sekä käynyt sotia muiden maiden kanssa, kuten tekstistä käy ilmi:</w:t>
        <w:br/>
        <w:t xml:space="preserve">1- Israel on maa, joka kävi useita sotia Egyptin kanssa</w:t>
        <w:br/>
        <w:t xml:space="preserve">2- Syyria on maa, joka liittoutui Egyptin kanssa</w:t>
      </w:r>
    </w:p>
    <w:p>
      <w:r>
        <w:rPr>
          <w:b/>
          <w:u w:val="single"/>
        </w:rPr>
        <w:t xml:space="preserve">Asiakirja 6878</w:t>
      </w:r>
    </w:p>
    <w:p>
      <w:r>
        <w:rPr>
          <w:b/>
        </w:rPr>
        <w:t xml:space="preserve">Ohjeet</w:t>
      </w:r>
    </w:p>
    <w:p>
      <w:r>
        <w:t xml:space="preserve">Luokittele kukin luettelon kohta seuraavien urheilulajien mukaan: joukkue-, yksilö-, vesi- ja extreme-urheilu.</w:t>
        <w:br/>
        <w:br/>
        <w:t xml:space="preserve"> Luettelo luokittelua varten: jalkapallo (jalkapallo), koripallo, tennis, baseball, amerikkalainen jalkapallo, golf, kriketti, uinti.</w:t>
      </w:r>
    </w:p>
    <w:p>
      <w:r>
        <w:rPr>
          <w:b/>
        </w:rPr>
        <w:t xml:space="preserve">Vastaus</w:t>
      </w:r>
    </w:p>
    <w:p>
      <w:r>
        <w:t xml:space="preserve">1.</w:t>
        <w:t xml:space="preserve">Jalkapallo (jalkapallo): joukkueurheilu</w:t>
        <w:br/>
        <w:t xml:space="preserve">2.</w:t>
        <w:t xml:space="preserve">Koripallo: joukkueurheilu</w:t>
        <w:br/>
        <w:t xml:space="preserve">3.</w:t>
        <w:t xml:space="preserve">Tennis: yksilö- tai joukkuelaji</w:t>
        <w:br/>
        <w:t xml:space="preserve">4.</w:t>
      </w:r>
      <w:r>
        <w:t xml:space="preserve">: yksilö- tai joukkuelaji</w:t>
        <w:t xml:space="preserve">Baseball: joukkueurheilu</w:t>
        <w:br/>
        <w:t xml:space="preserve">5.</w:t>
        <w:t xml:space="preserve">Amerikkalainen jalkapallo: joukkueurheilu</w:t>
        <w:br/>
        <w:t xml:space="preserve">6.</w:t>
        <w:t xml:space="preserve">Golf: yksilö- tai joukkuelaji</w:t>
        <w:br/>
        <w:t xml:space="preserve">7.</w:t>
        <w:t xml:space="preserve">: yksilö- tai joukkuelaji</w:t>
        <w:t xml:space="preserve">Kriketti: yksilö- tai joukkuelaji</w:t>
        <w:br/>
        <w:t xml:space="preserve">8. Uinti: yksilö- tai joukkuelaji. Se on myös vesiurheilua</w:t>
      </w:r>
    </w:p>
    <w:p>
      <w:r>
        <w:rPr>
          <w:b/>
          <w:u w:val="single"/>
        </w:rPr>
        <w:t xml:space="preserve">Asiakirja 6879</w:t>
      </w:r>
    </w:p>
    <w:p>
      <w:r>
        <w:rPr>
          <w:b/>
        </w:rPr>
        <w:t xml:space="preserve">Ohjeet</w:t>
      </w:r>
    </w:p>
    <w:p>
      <w:r>
        <w:t xml:space="preserve">Kirjoita Visalle sähköpostiviesti, jossa ilmoitat, etten ole enää kiinnostunut haastattelussa olevasta työpaikasta, koska olen hyväksynyt toisen tarjouksen. Kunnioitan yritystä suuresti ja heidän työntekijäkokemuksensa on korkea!</w:t>
      </w:r>
    </w:p>
    <w:p>
      <w:r>
        <w:rPr>
          <w:b/>
        </w:rPr>
        <w:t xml:space="preserve">Vastaus</w:t>
      </w:r>
    </w:p>
    <w:p>
      <w:r>
        <w:t xml:space="preserve">Kiitos paljon tästä mahdollisuudesta jatkaa haastattelua! Olen todella nauttinut siitä, että olen saanut tutustua Visaan paremmin tämän prosessin aikana, mutta valitettavasti minun on poistettava itseni ehdokkaiden joukosta tällä hetkellä. Kuten aiemmin kerroin, minulla oli kilpailevia tarjouksia, joiden aikataulu oli aikaisempi.</w:t>
        <w:br/>
        <w:br/>
        <w:t xml:space="preserve"> Tämä ei kuitenkaan mitenkään kuvasta kiinnostustani Visaa kohtaan - nyt on niin mahtava aika liittyä toimintoon ja yritykseen, joka on keskellä muutosta. On myös niin rohkaisevaa kuulla, miten myönteinen kokemus työntekijöillä on. Toivon vilpittömästi, että voimme pitää yhteyttä ja että polkumme voivat risteytyä myöhemmin uudelleen.</w:t>
        <w:br/>
        <w:br/>
        <w:t xml:space="preserve"> Kiitos vielä kerran koordinoinnista!</w:t>
      </w:r>
    </w:p>
    <w:p>
      <w:r>
        <w:rPr>
          <w:b/>
          <w:u w:val="single"/>
        </w:rPr>
        <w:t xml:space="preserve">Asiakirja 6880</w:t>
      </w:r>
    </w:p>
    <w:p>
      <w:r>
        <w:rPr>
          <w:b/>
        </w:rPr>
        <w:t xml:space="preserve">Ohjeet</w:t>
      </w:r>
    </w:p>
    <w:p>
      <w:r>
        <w:t xml:space="preserve">Missä iässä lapsia pidetään aikuisina?</w:t>
      </w:r>
    </w:p>
    <w:p>
      <w:r>
        <w:rPr>
          <w:b/>
        </w:rPr>
        <w:t xml:space="preserve">Vastaus</w:t>
      </w:r>
    </w:p>
    <w:p>
      <w:r>
        <w:t xml:space="preserve">Yleisesti ottaen useimmat lapset katsotaan aikuisiksi 18-vuotiaina useimmissa osissa maailmaa.</w:t>
      </w:r>
    </w:p>
    <w:p>
      <w:r>
        <w:rPr>
          <w:b/>
          <w:u w:val="single"/>
        </w:rPr>
        <w:t xml:space="preserve">Asiakirja 6881</w:t>
      </w:r>
    </w:p>
    <w:p>
      <w:r>
        <w:rPr>
          <w:b/>
        </w:rPr>
        <w:t xml:space="preserve">Ohjeet</w:t>
      </w:r>
    </w:p>
    <w:p>
      <w:r>
        <w:t xml:space="preserve">Mikä on elokuvan Hiljainen perhe juoni?</w:t>
      </w:r>
    </w:p>
    <w:p>
      <w:r>
        <w:rPr>
          <w:b/>
        </w:rPr>
        <w:t xml:space="preserve">Konteksti</w:t>
      </w:r>
    </w:p>
    <w:p>
      <w:r>
        <w:t xml:space="preserve">Hiljainen perhe (koreaksi: 조용한 가족; RR: Joyonghan Gajok) on eteläkorealainen mustan komedian kauhuelokuva vuodelta 1998, jonka on ohjannut Kim Jee-woon. Tarinan keskiössä on syrjäisellä alueella sijaitsevan metsästysmajan omistava perhe, jonka asiakkaat sattuvat aina päätymään kuolemaan. Elokuvan pääosissa nähdään muun muassa esitystähdet Choi Min-sik ja Song Kang-ho.</w:t>
        <w:br/>
        <w:br/>
        <w:t xml:space="preserve"> Elokuvasta on tehty löyhästi uusintafilmatisointi japaniksi Takashi Miiken nimellä The Happiness of the Katakuris, intialaiseksi tamiliksi nimellä Yaamirukka Bayamey, kannadaksi nimellä Namo Bhootatma ja teluguksi nimellä Next Nuvve.</w:t>
      </w:r>
    </w:p>
    <w:p>
      <w:r>
        <w:rPr>
          <w:b/>
        </w:rPr>
        <w:t xml:space="preserve">Vastaus</w:t>
      </w:r>
    </w:p>
    <w:p>
      <w:r>
        <w:t xml:space="preserve">The Quiet Family on Kim Jee-woonin ohjaama eteläkorealainen musta kauhukomedia vuodelta 1998. Tarina keskittyy syrjäisellä alueella sijaitsevan metsästysmajan omistavaan perheeseen, jonka asiakkaat sattuvat aina päätymään kuolemaan. Elokuvan pääosissa nähdään muun muassa esitystähdet Choi Min-sik ja Song Kang-ho.</w:t>
        <w:br/>
        <w:br/>
        <w:t xml:space="preserve"> Elokuvasta on tehty löyhästi uusintafilmatisointi japaniksi Takashi Miiken nimellä The Happiness of the Katakuris, intialaiseksi tamiliksi nimellä Yaamirukka Bayamey, kannadaksi nimellä Namo Bhootatma ja teluguksi nimellä Next Nuvve.</w:t>
      </w:r>
    </w:p>
    <w:p>
      <w:r>
        <w:rPr>
          <w:b/>
          <w:u w:val="single"/>
        </w:rPr>
        <w:t xml:space="preserve">Asiakirja 6882</w:t>
      </w:r>
    </w:p>
    <w:p>
      <w:r>
        <w:rPr>
          <w:b/>
        </w:rPr>
        <w:t xml:space="preserve">Ohjeet</w:t>
      </w:r>
    </w:p>
    <w:p>
      <w:r>
        <w:t xml:space="preserve">Mikä on Hobitti?</w:t>
      </w:r>
    </w:p>
    <w:p>
      <w:r>
        <w:rPr>
          <w:b/>
        </w:rPr>
        <w:t xml:space="preserve">Konteksti</w:t>
      </w:r>
    </w:p>
    <w:p>
      <w:r>
        <w:t xml:space="preserve">Hobitti eli sinne ja takaisin on englantilaisen kirjailijan J. R. R. Tolkienin lasten fantasiaromaani. Se julkaistiin vuonna 1937 ja sai laajaa suosiota kriitikoilta, ja se oli ehdolla Carnegie Medal -palkinnon saajaksi ja sai New York Herald Tribunen palkinnon parhaasta nuortenkirjallisuudesta. Kirja on tunnustettu lastenkirjallisuuden klassikoksi, ja se on yksi kaikkien aikojen myydyimmistä kirjoista yli 100 miljoonalla myydyllä kappaleella.</w:t>
      </w:r>
    </w:p>
    <w:p>
      <w:r>
        <w:rPr>
          <w:b/>
        </w:rPr>
        <w:t xml:space="preserve">Vastaus</w:t>
      </w:r>
    </w:p>
    <w:p>
      <w:r>
        <w:t xml:space="preserve">Hobitti eli sinne ja takaisin on englantilaisen kirjailijan J. R. R. Tolkienin lasten fantasiaromaani. Se julkaistiin vuonna 1937 ja sai paljon kiitosta kriitikoilta, ja se oli ehdolla Carnegie Medal -palkinnon saajaksi ja sai New York Herald Tribunen palkinnon parhaasta nuortenkirjallisuudesta. Kirja on tunnustettu lastenkirjallisuuden klassikoksi, ja se on yksi kaikkien aikojen myydyimmistä kirjoista yli 100 miljoonalla myydyllä kappaleella.</w:t>
        <w:br/>
        <w:br/>
        <w:t xml:space="preserve"> Hobitti sijoittuu Keski-Maahan, ja siinä seurataan kotia rakastavaa Bilbo Reppulinia, nimikkokobittia, joka liittyy velho Gandalfin ja Thorin Tammikilven komppanian kolmentoista kääpiön seuraan, jotka lähtevät hakemaan kääpiöiden kotia ja aarteita takaisin lohikäärme Smaugilta. Bilbon matka vie hänet rauhallisesta maaseutuympäristöstä synkemmälle alueelle.</w:t>
        <w:br/>
        <w:br/>
        <w:t xml:space="preserve"> Tarina kerrotaan episodimaisena etsintäretkenä, ja useimmat luvut esittelevät tietyn Tolkienin maantieteen olentotyypin tai olentotyypin. Bilbo saavuttaa uuden kypsyyden, pätevyyden ja viisauden tason hyväksymällä luontonsa häpeälliset, romanttiset, suloiset ja seikkailunhaluiset puolet ja soveltamalla järkeään ja tervettä järkeä. Tarina saavuttaa huipentumansa Viiden armeijan taistelussa, jossa monet aiempien lukujen hahmot ja olennot palaavat konfliktiin.</w:t>
        <w:br/>
        <w:br/>
        <w:t xml:space="preserve"> Henkilökohtainen kasvu ja sankaruuden muodot ovat tarinan keskeisiä teemoja, samoin kuin sodankäynnin motiivit. Nämä teemat ovat saaneet kriitikot katsomaan, että Tolkienin omat kokemukset ensimmäisestä maailmansodasta ovat vaikuttaneet tarinan muotoutumiseen. Vaikutteina mainitaan usein kirjailijan tieteellinen perehtyneisyys germaaniseen filologiaan ja kiinnostus mytologiaan ja satuihin.</w:t>
        <w:br/>
        <w:br/>
        <w:t xml:space="preserve"> Kustantaja oli rohkaistunut kirjan kriittisestä ja taloudellisesta menestyksestä ja pyysi siksi jatko-osaa. Kun Tolkienin työ sen seuraajan, Taru sormusten herrasta, parissa eteni, hän teki jälkikäteen sovituksia siihen Hobitissa. Nämä harvat mutta merkittävät muutokset sisällytettiin toiseen painokseen. Myöhemmät painokset sisälsivät pieniä korjauksia, jotka heijastivat muun muassa Tolkienin muuttunutta käsitystä maailmasta, johon Bilbo törmäsi.</w:t>
        <w:br/>
        <w:br/>
        <w:t xml:space="preserve"> Teos ei ole koskaan hävinnyt painosta. Sen perintönä on tehty lukuisia sovituksia näyttämölle, valkokankaalle, radioon, lautapeleihin ja videopeleihin. Useat näistä sovituksista ovat saaneet kriitikoiden tunnustusta omilla ansioillaan.</w:t>
      </w:r>
    </w:p>
    <w:p>
      <w:r>
        <w:rPr>
          <w:b/>
          <w:u w:val="single"/>
        </w:rPr>
        <w:t xml:space="preserve">Asiakirja 6883</w:t>
      </w:r>
    </w:p>
    <w:p>
      <w:r>
        <w:rPr>
          <w:b/>
        </w:rPr>
        <w:t xml:space="preserve">Ohjeet</w:t>
      </w:r>
    </w:p>
    <w:p>
      <w:r>
        <w:t xml:space="preserve">Anna minulle luettelo 7 suosituimmasta Pokémonista.</w:t>
      </w:r>
    </w:p>
    <w:p>
      <w:r>
        <w:rPr>
          <w:b/>
        </w:rPr>
        <w:t xml:space="preserve">Vastaus</w:t>
      </w:r>
    </w:p>
    <w:p>
      <w:r>
        <w:t xml:space="preserve">Pikachu, Charizard, Mew, Mewtwo, Squirtle, Jigglypuff, Snorlax...</w:t>
      </w:r>
    </w:p>
    <w:p>
      <w:r>
        <w:rPr>
          <w:b/>
          <w:u w:val="single"/>
        </w:rPr>
        <w:t xml:space="preserve">Asiakirja 6884</w:t>
      </w:r>
    </w:p>
    <w:p>
      <w:r>
        <w:rPr>
          <w:b/>
        </w:rPr>
        <w:t xml:space="preserve">Ohjeet</w:t>
      </w:r>
    </w:p>
    <w:p>
      <w:r>
        <w:t xml:space="preserve">Mitä sinun pitäisi tehdä, jos mustakarhu lähestyy sinua patikoidessasi?</w:t>
      </w:r>
    </w:p>
    <w:p>
      <w:r>
        <w:rPr>
          <w:b/>
        </w:rPr>
        <w:t xml:space="preserve">Vastaus</w:t>
      </w:r>
    </w:p>
    <w:p>
      <w:r>
        <w:t xml:space="preserve">Jos mustakarhu lähestyy, mutta ei näe sinua, peräänny hitaasti. Jos karhu näkee sinut, pysy paikallasi äläkä juokse karkuun. Heiluta käsiäsi ja puhu karhulle rauhallisella äänellä.</w:t>
      </w:r>
    </w:p>
    <w:p>
      <w:r>
        <w:rPr>
          <w:b/>
          <w:u w:val="single"/>
        </w:rPr>
        <w:t xml:space="preserve">Asiakirja 6885</w:t>
      </w:r>
    </w:p>
    <w:p>
      <w:r>
        <w:rPr>
          <w:b/>
        </w:rPr>
        <w:t xml:space="preserve">Ohjeet</w:t>
      </w:r>
    </w:p>
    <w:p>
      <w:r>
        <w:t xml:space="preserve">Kuka loi ensimmäisen suklaapatukan?</w:t>
      </w:r>
    </w:p>
    <w:p>
      <w:r>
        <w:rPr>
          <w:b/>
        </w:rPr>
        <w:t xml:space="preserve">Vastaus</w:t>
      </w:r>
    </w:p>
    <w:p>
      <w:r>
        <w:t xml:space="preserve">Joseph Fry loi ensimmäisen suklaapatukan vuonna 1847. Pian sen jälkeen hän loi Fry's Chocolate Cream -patukan vuonna 1866. Ensimmäinen suklaapatukka valmistettiin katkeransulaisesta suklaasta.</w:t>
      </w:r>
    </w:p>
    <w:p>
      <w:r>
        <w:rPr>
          <w:b/>
          <w:u w:val="single"/>
        </w:rPr>
        <w:t xml:space="preserve">Asiakirja 6886</w:t>
      </w:r>
    </w:p>
    <w:p>
      <w:r>
        <w:rPr>
          <w:b/>
        </w:rPr>
        <w:t xml:space="preserve">Ohjeet</w:t>
      </w:r>
    </w:p>
    <w:p>
      <w:r>
        <w:t xml:space="preserve">Mitkä ovat 4 hyvää syytä hankkia aurinkopaneelit ja sähkömuuri talooni?</w:t>
      </w:r>
    </w:p>
    <w:p>
      <w:r>
        <w:rPr>
          <w:b/>
        </w:rPr>
        <w:t xml:space="preserve">Vastaus</w:t>
      </w:r>
    </w:p>
    <w:p>
      <w:r>
        <w:t xml:space="preserve">Seuraavassa on 4 hyvää syytä hankkia taloosi aurinkopaneelit ja sähkömuuri:</w:t>
        <w:br/>
        <w:t xml:space="preserve">1</w:t>
        <w:t xml:space="preserve">Aurinkopaneelit tuottavat sähköä, joka alentaa huomattavasti käyttökustannuksia</w:t>
        <w:br/>
        <w:t xml:space="preserve">2.</w:t>
        <w:t xml:space="preserve">Tietyissä paikoissa voit myydä sähköä takaisin energialaitoksellesi ja ansaita lisää rahaa aurinkopaneeleillasi</w:t>
        <w:br/>
        <w:t xml:space="preserve">3</w:t>
        <w:t xml:space="preserve">Aurinkopaneelien käyttö on ympäristölle edullista, koska se vähentää riippuvuutta CO2-päästöjä tuottavista mekanismeista tuotetusta sähköstä</w:t>
        <w:br/>
        <w:t xml:space="preserve">4. Sähkökatkoksen aikana voit käyttää powerwallisi varastoitua virtaa pitämään oman sähkösi käynnissä.</w:t>
      </w:r>
    </w:p>
    <w:p>
      <w:r>
        <w:rPr>
          <w:b/>
          <w:u w:val="single"/>
        </w:rPr>
        <w:t xml:space="preserve">Asiakirja 6887</w:t>
      </w:r>
    </w:p>
    <w:p>
      <w:r>
        <w:rPr>
          <w:b/>
        </w:rPr>
        <w:t xml:space="preserve">Ohjeet</w:t>
      </w:r>
    </w:p>
    <w:p>
      <w:r>
        <w:t xml:space="preserve">Miten voin lisätä energiatasoani koko päivän ajan?</w:t>
      </w:r>
    </w:p>
    <w:p>
      <w:r>
        <w:rPr>
          <w:b/>
        </w:rPr>
        <w:t xml:space="preserve">Vastaus</w:t>
      </w:r>
    </w:p>
    <w:p>
      <w:r>
        <w:t xml:space="preserve">luetellaan tapoja, joilla voit lisätä energiatasojasi:</w:t>
        <w:br/>
        <w:t xml:space="preserve">- Nuku vähintään 8 tuntia rauhallista unta</w:t>
        <w:br/>
        <w:t xml:space="preserve">- Syö terveellistä, mahdollisimman vähän prosessoitua ruokaa</w:t>
        <w:br/>
        <w:t xml:space="preserve">- Pysy nesteytettynä</w:t>
        <w:br/>
        <w:t xml:space="preserve">- Harrasta säännöllisesti liikuntaa</w:t>
        <w:br/>
        <w:t xml:space="preserve">- Juo kahvia tai energiajuomaa</w:t>
      </w:r>
    </w:p>
    <w:p>
      <w:r>
        <w:rPr>
          <w:b/>
          <w:u w:val="single"/>
        </w:rPr>
        <w:t xml:space="preserve">Asiakirja 6888</w:t>
      </w:r>
    </w:p>
    <w:p>
      <w:r>
        <w:rPr>
          <w:b/>
        </w:rPr>
        <w:t xml:space="preserve">Ohjeet</w:t>
      </w:r>
    </w:p>
    <w:p>
      <w:r>
        <w:t xml:space="preserve">Miksi niin monet NFL-valmentajat ovat sukua toisilleen?</w:t>
      </w:r>
    </w:p>
    <w:p>
      <w:r>
        <w:rPr>
          <w:b/>
        </w:rPr>
        <w:t xml:space="preserve">Vastaus</w:t>
      </w:r>
    </w:p>
    <w:p>
      <w:r>
        <w:t xml:space="preserve">Yleisin tapa saada valmentajan työpaikka NFL:ssä on luoda yhteyksiä sukulaisiin tai ystäviin, jotka ovat jo NFL:n palveluksessa valmentajan tai pelaajan tehtävissä. Aikaisemmin liigaa on kritisoitu siitä, ettei se ole ryhtynyt jyrkempiin toimenpiteisiin valmentajakollegoiden nepotismin vähentämiseksi, mutta liiga ei voi tehdä juuri mitään tämän estämiseksi, sillä monet valmentajat haluavat palkata jo ennestään tuttuja työntekijöitä.</w:t>
      </w:r>
    </w:p>
    <w:p>
      <w:r>
        <w:rPr>
          <w:b/>
          <w:u w:val="single"/>
        </w:rPr>
        <w:t xml:space="preserve">Asiakirja 6889</w:t>
      </w:r>
    </w:p>
    <w:p>
      <w:r>
        <w:rPr>
          <w:b/>
        </w:rPr>
        <w:t xml:space="preserve">Ohjeet</w:t>
      </w:r>
    </w:p>
    <w:p>
      <w:r>
        <w:t xml:space="preserve">Tunnista, mikä eläin on kotieläin vai villieläin: Lintu: fretti, pohjantikka</w:t>
      </w:r>
    </w:p>
    <w:p>
      <w:r>
        <w:rPr>
          <w:b/>
        </w:rPr>
        <w:t xml:space="preserve">Vastaus</w:t>
      </w:r>
    </w:p>
    <w:p>
      <w:r>
        <w:t xml:space="preserve">Fretti on kotieläin, pohjantikka on luonnonvarainen.</w:t>
      </w:r>
    </w:p>
    <w:p>
      <w:r>
        <w:rPr>
          <w:b/>
          <w:u w:val="single"/>
        </w:rPr>
        <w:t xml:space="preserve">Asiakirja 6890</w:t>
      </w:r>
    </w:p>
    <w:p>
      <w:r>
        <w:rPr>
          <w:b/>
        </w:rPr>
        <w:t xml:space="preserve">Ohjeet</w:t>
      </w:r>
    </w:p>
    <w:p>
      <w:r>
        <w:t xml:space="preserve">Kuka on paras jalkapalloilija ?</w:t>
      </w:r>
    </w:p>
    <w:p>
      <w:r>
        <w:rPr>
          <w:b/>
        </w:rPr>
        <w:t xml:space="preserve">Vastaus</w:t>
      </w:r>
    </w:p>
    <w:p>
      <w:r>
        <w:t xml:space="preserve">Tästä kysymyksestä keskustellaan usein illallisilla. Jotta pysyttäisiin mahdollisimman asiallisina, olisi varmasti paikallaan mainita nykyisen Kultaisen pallon nimi: Karim Benzema.</w:t>
      </w:r>
    </w:p>
    <w:p>
      <w:r>
        <w:rPr>
          <w:b/>
          <w:u w:val="single"/>
        </w:rPr>
        <w:t xml:space="preserve">Asiakirja 6891</w:t>
      </w:r>
    </w:p>
    <w:p>
      <w:r>
        <w:rPr>
          <w:b/>
        </w:rPr>
        <w:t xml:space="preserve">Ohjeet</w:t>
      </w:r>
    </w:p>
    <w:p>
      <w:r>
        <w:t xml:space="preserve">Kuinka vanha Stefan Richarz oli saadessaan tohtorin tutkinnon?</w:t>
      </w:r>
    </w:p>
    <w:p>
      <w:r>
        <w:rPr>
          <w:b/>
        </w:rPr>
        <w:t xml:space="preserve">Konteksti</w:t>
      </w:r>
    </w:p>
    <w:p>
      <w:r>
        <w:t xml:space="preserve">Stefan Richarz (25. marraskuuta 1874 - 13. heinäkuuta 1934) oli saksalainen pappi, lähetyssaarnaaja ja geologi.</w:t>
        <w:br/>
        <w:br/>
        <w:t xml:space="preserve"> Richarz syntyi Richrathissa Kölnin lähellä Saksassa vuonna 1874. Hän liittyi Jumalan sanan lähetyssaarnaajiin vuonna 1893 Steylissä, Alankomaissa. Hän opiskeli teologiaa Sankt Gabrielin sääntökunnan koulussa Maria Enzersdorfissa Mödlingin lähellä ja sai pappisvihkimyksen vuonna 1901. Richarz opiskeli geologiaa, paleontologiaa, petrologiaa ja kemiaa Wienin yliopistossa ja myöhemmin mineralogiaa, filosofiaa ja geologiaa Münchenin yliopistossa. Hän väitteli tohtoriksi vuonna 1919 Münchenin yliopistossa Ernst Weinschenkin ja Ernst Freiherr Stromer von Reichenbachin kanssa tekemästään työstä, joka koski Groschlattengrünin lähellä sijaitsevan louhoksen basaltteja.</w:t>
        <w:br/>
        <w:br/>
        <w:t xml:space="preserve"> Seuraavina vuosina hän opetti geologiaa ja tähtitiedettä Sankt Gabrielin ritarikunnan koulussa. Vuonna 1921 hän siirtyi Divine Word -lähetyssaarnaajien kouluun Technyssä Illinoisin osavaltiossa, jossa hän luennoi geologiasta, kemiasta, matematiikasta ja tähtitieteestä. Vuonna 1933 Richarzista tuli Pekingin katolisen yliopiston luonnontieteellisen osaston dekaani. Ensimmäisenä vuonna hän lähti geologiselle kenttämatkalle Mengyinin piirikuntaan Etelä-Shantungissa Kiinassa, jossa hän kuoli 13-vuotiaana. heinäkuuta 1934.[1][2][3][4][5].</w:t>
      </w:r>
    </w:p>
    <w:p>
      <w:r>
        <w:rPr>
          <w:b/>
        </w:rPr>
        <w:t xml:space="preserve">Vastaus</w:t>
      </w:r>
    </w:p>
    <w:p>
      <w:r>
        <w:t xml:space="preserve">Stefan oli 45-vuotias vuonna 1919, kun hän väitteli tohtoriksi Münchenin yliopistosta, jossa hän oli syntynyt vuonna 1874.</w:t>
      </w:r>
    </w:p>
    <w:p>
      <w:r>
        <w:rPr>
          <w:b/>
          <w:u w:val="single"/>
        </w:rPr>
        <w:t xml:space="preserve">Asiakirja 6892</w:t>
      </w:r>
    </w:p>
    <w:p>
      <w:r>
        <w:rPr>
          <w:b/>
        </w:rPr>
        <w:t xml:space="preserve">Ohjeet</w:t>
      </w:r>
    </w:p>
    <w:p>
      <w:r>
        <w:t xml:space="preserve">Kuka oli ensimmäinen nainen, joka ui Englannin kanaalin yli?</w:t>
      </w:r>
    </w:p>
    <w:p>
      <w:r>
        <w:rPr>
          <w:b/>
        </w:rPr>
        <w:t xml:space="preserve">Vastaus</w:t>
      </w:r>
    </w:p>
    <w:p>
      <w:r>
        <w:t xml:space="preserve">Vuonna 1926 Gertrude Ederle oli ensimmäinen nainen, joka ui Englannin kanaalin. Hän oli vain 19-vuotias ja olympiamitalisti, kun hän ylitti rajan.</w:t>
      </w:r>
    </w:p>
    <w:p>
      <w:r>
        <w:rPr>
          <w:b/>
          <w:u w:val="single"/>
        </w:rPr>
        <w:t xml:space="preserve">Asiakirja 6893</w:t>
      </w:r>
    </w:p>
    <w:p>
      <w:r>
        <w:rPr>
          <w:b/>
        </w:rPr>
        <w:t xml:space="preserve">Ohjeet</w:t>
      </w:r>
    </w:p>
    <w:p>
      <w:r>
        <w:t xml:space="preserve">Anna minulle perinteisen crepen resepti</w:t>
      </w:r>
    </w:p>
    <w:p>
      <w:r>
        <w:rPr>
          <w:b/>
        </w:rPr>
        <w:t xml:space="preserve">Vastaus</w:t>
      </w:r>
    </w:p>
    <w:p>
      <w:r>
        <w:t xml:space="preserve">1.</w:t>
        <w:t xml:space="preserve">Laita lattia, 300 grammaa, sopivalle levylle ja tee reikä keskelle</w:t>
        <w:br/>
        <w:t xml:space="preserve">2</w:t>
        <w:t xml:space="preserve">Laita reikään 3 kananmunaa, 3 ruokalusikallista sokeria, 2 ruokalusikallista auringonkukkaöljyä ja 50 grammaa sulatettua voita</w:t>
        <w:br/>
        <w:t xml:space="preserve">3. Vatkaa pehmeästi ja lisää vähitellen 60 senttilitraa maitoa.</w:t>
        <w:t xml:space="preserve">Taikinasta tulee kevyesti tiivis</w:t>
        <w:br/>
        <w:t xml:space="preserve">4</w:t>
      </w:r>
      <w:r>
        <w:t xml:space="preserve">Lisää 5 senttilitraa Rhumia</w:t>
        <w:br/>
        <w:t xml:space="preserve">5. Lämmitä paistinpannu miedolla lämmöllä, lisää hieman auringonkukkaöljyä ja kauhallinen crepetaikinaa ja levitä se pannulle odottamaan, että toinen puoli on kypsynyt, ja käännä sitten crepe.</w:t>
      </w:r>
    </w:p>
    <w:p>
      <w:r>
        <w:rPr>
          <w:b/>
          <w:u w:val="single"/>
        </w:rPr>
        <w:t xml:space="preserve">Asiakirja 6894</w:t>
      </w:r>
    </w:p>
    <w:p>
      <w:r>
        <w:rPr>
          <w:b/>
        </w:rPr>
        <w:t xml:space="preserve">Ohjeet</w:t>
      </w:r>
    </w:p>
    <w:p>
      <w:r>
        <w:t xml:space="preserve">Tukeeko Delta Lake usean pöydän tapahtumia?</w:t>
      </w:r>
    </w:p>
    <w:p>
      <w:r>
        <w:rPr>
          <w:b/>
        </w:rPr>
        <w:t xml:space="preserve">Vastaus</w:t>
      </w:r>
    </w:p>
    <w:p>
      <w:r>
        <w:t xml:space="preserve">Delta Lake ei tue monitaulukkotapahtumia eikä vierasavaimia. Delta Lake tukee transaktioita taulukkotasolla.</w:t>
      </w:r>
    </w:p>
    <w:p>
      <w:r>
        <w:rPr>
          <w:b/>
          <w:u w:val="single"/>
        </w:rPr>
        <w:t xml:space="preserve">Asiakirja 6895</w:t>
      </w:r>
    </w:p>
    <w:p>
      <w:r>
        <w:rPr>
          <w:b/>
        </w:rPr>
        <w:t xml:space="preserve">Ohjeet</w:t>
      </w:r>
    </w:p>
    <w:p>
      <w:r>
        <w:t xml:space="preserve">Tunnetko Etlingera diepenhorstii -lajin?</w:t>
      </w:r>
    </w:p>
    <w:p>
      <w:r>
        <w:rPr>
          <w:b/>
        </w:rPr>
        <w:t xml:space="preserve">Konteksti</w:t>
      </w:r>
    </w:p>
    <w:p>
      <w:r>
        <w:t xml:space="preserve">Etlingera diepenhorstii on yksisirkkainen kasvilaji, jonka Johannes Elias Teijsmann ja Simon Binnendijk kuvasivat ensimmäisen kerran ja jonka nykyisen nimen antoi Rosemary Margaret Smith.[1] Etlingera diepenhorstii kuuluu Etlingera-sukuun ja Zingiberaceae-sukuun.[2][3]</w:t>
        <w:br/>
        <w:br/>
        <w:t xml:space="preserve">Lajin levinneisyysalue on Sumatralla.[2] Elämänkatalogissa ei ole alalajeja.[2]</w:t>
        <w:t xml:space="preserve">diepenhorstii</w:t>
      </w:r>
      <w:r>
        <w:t xml:space="preserve">Sumatralla.</w:t>
      </w:r>
    </w:p>
    <w:p>
      <w:r>
        <w:rPr>
          <w:b/>
        </w:rPr>
        <w:t xml:space="preserve">Vastaus</w:t>
      </w:r>
    </w:p>
    <w:p>
      <w:r>
        <w:t xml:space="preserve">Kyllä, tiedän. Etlingera diepenhorstii on yksisirkkainen kasvilaji, jonka Johannes Elias Teijsmann ja Simon Binnendijk kuvasivat ensimmäisen kerran ja jonka nykyisen nimen antoi Rosemary Margaret Smith. Etlingera diepenhorstii kuuluu Etlingera-sukuun ja Zingiberaceae-sukuun.</w:t>
        <w:br/>
        <w:br/>
        <w:t xml:space="preserve"> Lajin levinneisyysalue on Sumatralla. Luettelossa ei ole mainittu alalajeja.</w:t>
      </w:r>
    </w:p>
    <w:p>
      <w:r>
        <w:rPr>
          <w:b/>
          <w:u w:val="single"/>
        </w:rPr>
        <w:t xml:space="preserve">Asiakirja 6896</w:t>
      </w:r>
    </w:p>
    <w:p>
      <w:r>
        <w:rPr>
          <w:b/>
        </w:rPr>
        <w:t xml:space="preserve">Ohjeet</w:t>
      </w:r>
    </w:p>
    <w:p>
      <w:r>
        <w:t xml:space="preserve">Mitä kieliä Macaossa yleensä puhutaan?</w:t>
      </w:r>
    </w:p>
    <w:p>
      <w:r>
        <w:rPr>
          <w:b/>
        </w:rPr>
        <w:t xml:space="preserve">Vastaus</w:t>
      </w:r>
    </w:p>
    <w:p>
      <w:r>
        <w:t xml:space="preserve">Viralliset kielet ovat mandariinikiina ja portugali. Muita puhuttuja kieliä on kiinan kantoninkiina.</w:t>
      </w:r>
    </w:p>
    <w:p>
      <w:r>
        <w:rPr>
          <w:b/>
          <w:u w:val="single"/>
        </w:rPr>
        <w:t xml:space="preserve">Asiakirja 6897</w:t>
      </w:r>
    </w:p>
    <w:p>
      <w:r>
        <w:rPr>
          <w:b/>
        </w:rPr>
        <w:t xml:space="preserve">Ohjeet</w:t>
      </w:r>
    </w:p>
    <w:p>
      <w:r>
        <w:t xml:space="preserve">Poimi kaikki tässä kappaleessa mainittujen henkilöiden nimet ja listaa ne luettelemalla ne luettelomuodossa {Nimi}.</w:t>
      </w:r>
    </w:p>
    <w:p>
      <w:r>
        <w:rPr>
          <w:b/>
        </w:rPr>
        <w:t xml:space="preserve">Konteksti</w:t>
      </w:r>
    </w:p>
    <w:p>
      <w:r>
        <w:t xml:space="preserve">James Leslie Mitchell sai huomiota jo varhaisimmista fiktioyrityksistään, erityisesti H. G. Wellsiltä, mutta hän teki vaikutuksen juuri A Scots Quair -trilogiallaan ja erityisesti sen ensimmäisellä kirjalla Sunset Song. A Scots Quair, jossa yhdistyvät tajunnanvirta, lyyrinen murteen käyttö ja sosiaalinen realismi, on yksi 1900-luvun skotlantilaisen renessanssin keskeisistä teoksista. Se kertoo Chris Guthriesta, nuoresta naisesta, joka kasvaa Koillis-Skotlannissa 1900-luvun alussa. BBC Scotland on tehnyt trilogian kaikista kolmesta osasta sarjoja, joiden käsikirjoittajana on Bill Craig ja Chrisin roolissa Vivien Heilbron. Lisäksi Sunset Song on sovitettu elokuvaksi, joka julkaistiin vuonna 2015.[7] Spartacus, kuuluisaan orjakapinaan sijoittuva romaani, on hänen tunnetuin kokopitkä teoksensa tämän trilogian ulkopuolella.</w:t>
      </w:r>
    </w:p>
    <w:p>
      <w:r>
        <w:rPr>
          <w:b/>
        </w:rPr>
        <w:t xml:space="preserve">Vastaus</w:t>
      </w:r>
    </w:p>
    <w:p>
      <w:r>
        <w:t xml:space="preserve">James Leslie Mitchell</w:t>
        <w:br/>
        <w:t xml:space="preserve">- H. G. Wells</w:t>
        <w:br/>
        <w:t xml:space="preserve">- Chris Guthrie</w:t>
        <w:br/>
        <w:t xml:space="preserve">- Bill Craig</w:t>
        <w:br/>
        <w:t xml:space="preserve">- Vivien Heilbron</w:t>
      </w:r>
    </w:p>
    <w:p>
      <w:r>
        <w:rPr>
          <w:b/>
          <w:u w:val="single"/>
        </w:rPr>
        <w:t xml:space="preserve">Asiakirja 6898</w:t>
      </w:r>
    </w:p>
    <w:p>
      <w:r>
        <w:rPr>
          <w:b/>
        </w:rPr>
        <w:t xml:space="preserve">Ohjeet</w:t>
      </w:r>
    </w:p>
    <w:p>
      <w:r>
        <w:t xml:space="preserve">Mistä paprika on peräisin?</w:t>
      </w:r>
    </w:p>
    <w:p>
      <w:r>
        <w:rPr>
          <w:b/>
        </w:rPr>
        <w:t xml:space="preserve">Vastaus</w:t>
      </w:r>
    </w:p>
    <w:p>
      <w:r>
        <w:t xml:space="preserve">Paprika on vain punaista paprikaa, joka on kuivattu ja jauhettu hienoksi jauheeksi.</w:t>
      </w:r>
    </w:p>
    <w:p>
      <w:r>
        <w:rPr>
          <w:b/>
          <w:u w:val="single"/>
        </w:rPr>
        <w:t xml:space="preserve">Asiakirja 6899</w:t>
      </w:r>
    </w:p>
    <w:p>
      <w:r>
        <w:rPr>
          <w:b/>
        </w:rPr>
        <w:t xml:space="preserve">Ohjeet</w:t>
      </w:r>
    </w:p>
    <w:p>
      <w:r>
        <w:t xml:space="preserve">Kirjoita nokkela kappale kanan ajatusprosessista tien ylittämisessä.</w:t>
      </w:r>
    </w:p>
    <w:p>
      <w:r>
        <w:rPr>
          <w:b/>
        </w:rPr>
        <w:t xml:space="preserve">Vastaus</w:t>
      </w:r>
    </w:p>
    <w:p>
      <w:r>
        <w:t xml:space="preserve">Voi voi, tuo on ihana pensas tuolla mustan raiteen takana. Tuoksuukohan se niin hyvältä kuin kuvittelen sen tuoksuvan? Ihmettelen kyllä, tuntevatko kaikki ohi kulkevat nopeat ihmiset tämän pensaan, eivätkä siten häiriinny uteliaisuudesta. Sitä ei voi kiertää, vaan minun on päästävä lähelle varmistuakseni siitä.</w:t>
      </w:r>
    </w:p>
    <w:p>
      <w:r>
        <w:rPr>
          <w:b/>
          <w:u w:val="single"/>
        </w:rPr>
        <w:t xml:space="preserve">Asiakirja 6900</w:t>
      </w:r>
    </w:p>
    <w:p>
      <w:r>
        <w:rPr>
          <w:b/>
        </w:rPr>
        <w:t xml:space="preserve">Ohjeet</w:t>
      </w:r>
    </w:p>
    <w:p>
      <w:r>
        <w:t xml:space="preserve">Jos annat viitetekstin Intian entisestä pääministeristä Shri P.V Narasimha Raosta, kerro minulle, milloin he ovat syntyneet, milloin he olivat pääministerinä ja heidän merkittävimmät saavutuksensa virassaan.</w:t>
      </w:r>
    </w:p>
    <w:p>
      <w:r>
        <w:rPr>
          <w:b/>
        </w:rPr>
        <w:t xml:space="preserve">Konteksti</w:t>
      </w:r>
    </w:p>
    <w:p>
      <w:r>
        <w:t xml:space="preserve">Pamulaparthi Venkata Narasimha Rao (28. kesäkuuta 1921 - 23. joulukuuta 2004), tunnettu nimellä P. V. Narasimha Rao, oli intialainen lakimies, valtiomies ja poliitikko, joka toimi Intian yhdeksäntenä pääministerinä vuosina 1991-1996. Hänet tunnetaan erilaisten liberaalien uudistusten toteuttamisesta Intian taloudessa. Hänen nousunsa pääministeriksi oli poliittisesti merkittävä, koska hän oli toinen viranhaltija muulta kuin indinkieliseltä alueelta ja ensimmäinen Etelä-Intiasta (Yhdistynyt Andhra Pradesh). Hän johti merkittävää hallintoa, jossa hän valvoi merkittävää talouden muutosta ja useita Intian kansalliseen turvallisuuteen vaikuttavia sisäisiä tapahtumia. Rao, joka hoiti teollisuuden salkkua, oli henkilökohtaisesti vastuussa Licence Rajin purkamisesta, koska se siirtyi kauppa- ja teollisuusministeriön alaisuuteen, mikä kumosi Rajiv Gandhin hallituksen talouspolitiikan.</w:t>
      </w:r>
    </w:p>
    <w:p>
      <w:r>
        <w:rPr>
          <w:b/>
        </w:rPr>
        <w:t xml:space="preserve">Vastaus</w:t>
      </w:r>
    </w:p>
    <w:p>
      <w:r>
        <w:t xml:space="preserve">Shir P.V. Narsimha Rao syntyi 28. kesäkuuta 1921 ja oli Intian yhdeksäs pääministeri vuosina 1991-1996. Hänen merkittävin saavutuksensa oli Intian talouden merkittävä muutos finanssipoliittisesti konservatiivisesta sosialistisesta ja protektionistisesta politiikasta ("License Raj") liberaalimpaan vapaaseen markkinatalouteen, jossa sääntelyä ja protektionismia on vähemmän.</w:t>
        <w:br/>
        <w:br/>
        <w:t xml:space="preserve"> Väestörakenteen kannalta Raon valtaannousu on merkittävä, koska hän oli ensimmäinen pääministeri Etelä-Intiasta ja toinen muulta kuin hindinkieliseltä alueelta.</w:t>
      </w:r>
    </w:p>
    <w:p>
      <w:r>
        <w:rPr>
          <w:b/>
          <w:u w:val="single"/>
        </w:rPr>
        <w:t xml:space="preserve">Asiakirja 6901</w:t>
      </w:r>
    </w:p>
    <w:p>
      <w:r>
        <w:rPr>
          <w:b/>
        </w:rPr>
        <w:t xml:space="preserve">Ohjeet</w:t>
      </w:r>
    </w:p>
    <w:p>
      <w:r>
        <w:t xml:space="preserve">Mikä on I-sarjan joukkovelkakirjalaina?</w:t>
      </w:r>
    </w:p>
    <w:p>
      <w:r>
        <w:rPr>
          <w:b/>
        </w:rPr>
        <w:t xml:space="preserve">Vastaus</w:t>
      </w:r>
    </w:p>
    <w:p>
      <w:r>
        <w:t xml:space="preserve">I-Bond on säästöobligaatio, jonka voit ostaa suoraan valtiovarainministeriöstä ja joka suojaa sinua inflaatiolta. I-Bond-obligaatio tuottaa korkoa sekä kiinteän koron että inflaatiokoron mukaan, jonka määrittää valtiovarainministeriö ja jota tarkistetaan kahdesti vuodessa.  Voit ostaa enintään 10 000 dollaria sähköisiä I-Bondeja kalenterivuodessa.</w:t>
      </w:r>
    </w:p>
    <w:p>
      <w:r>
        <w:rPr>
          <w:b/>
          <w:u w:val="single"/>
        </w:rPr>
        <w:t xml:space="preserve">Asiakirja 6902</w:t>
      </w:r>
    </w:p>
    <w:p>
      <w:r>
        <w:rPr>
          <w:b/>
        </w:rPr>
        <w:t xml:space="preserve">Ohjeet</w:t>
      </w:r>
    </w:p>
    <w:p>
      <w:r>
        <w:t xml:space="preserve">Kuinka monta rengasta olympialipussa on</w:t>
      </w:r>
    </w:p>
    <w:p>
      <w:r>
        <w:rPr>
          <w:b/>
        </w:rPr>
        <w:t xml:space="preserve">Vastaus</w:t>
      </w:r>
    </w:p>
    <w:p>
      <w:r>
        <w:t xml:space="preserve">Viisi</w:t>
      </w:r>
    </w:p>
    <w:p>
      <w:r>
        <w:rPr>
          <w:b/>
          <w:u w:val="single"/>
        </w:rPr>
        <w:t xml:space="preserve">Asiakirja 6903</w:t>
      </w:r>
    </w:p>
    <w:p>
      <w:r>
        <w:rPr>
          <w:b/>
        </w:rPr>
        <w:t xml:space="preserve">Ohjeet</w:t>
      </w:r>
    </w:p>
    <w:p>
      <w:r>
        <w:t xml:space="preserve">Luokittele alla olevat luonnon satelliitit planeetan perusteella.</w:t>
        <w:br/>
        <w:t xml:space="preserve"> Titan, Europa, Kuu, Ganymedeus</w:t>
      </w:r>
    </w:p>
    <w:p>
      <w:r>
        <w:rPr>
          <w:b/>
        </w:rPr>
        <w:t xml:space="preserve">Vastaus</w:t>
      </w:r>
    </w:p>
    <w:p>
      <w:r>
        <w:t xml:space="preserve">Kuu - Maa</w:t>
        <w:br/>
        <w:t xml:space="preserve">Europa, Ganymedes - Jupiter</w:t>
        <w:br/>
        <w:t xml:space="preserve">Titan - Saturnus</w:t>
      </w:r>
    </w:p>
    <w:p>
      <w:r>
        <w:rPr>
          <w:b/>
          <w:u w:val="single"/>
        </w:rPr>
        <w:t xml:space="preserve">Asiakirja 6904</w:t>
      </w:r>
    </w:p>
    <w:p>
      <w:r>
        <w:rPr>
          <w:b/>
        </w:rPr>
        <w:t xml:space="preserve">Ohjeet</w:t>
      </w:r>
    </w:p>
    <w:p>
      <w:r>
        <w:t xml:space="preserve">Löydä kohdasta SpaceX:n valmistamat avaruusalukset. Näytä tulokset pilkulla erotetussa muodossa.</w:t>
      </w:r>
    </w:p>
    <w:p>
      <w:r>
        <w:rPr>
          <w:b/>
        </w:rPr>
        <w:t xml:space="preserve">Konteksti</w:t>
      </w:r>
    </w:p>
    <w:p>
      <w:r>
        <w:t xml:space="preserve">Space Exploration Technologies Corporation (SpaceX)[9] on yhdysvaltalainen avaruusalusten valmistaja, kantorakettien laukaisuyritys ja satelliittiviestintäyritys, jonka pääkonttori sijaitsee Hawthornessa, Kaliforniassa. Elon Musk perusti sen vuonna 2002 tavoitteenaan vähentää avaruuskuljetuskustannuksia Marsin asuttamisen mahdollistamiseksi. Yhtiö valmistaa Falcon 9-, Falcon Heavy- ja Starship-kantoraketteja, useita rakettimoottoreita, Cargo Dragon- ja Crew Dragon -avaruusaluksia sekä Starlink-viestintäsatelliitteja.</w:t>
        <w:br/>
        <w:br/>
        <w:t xml:space="preserve"> SpaceX kehittää Starlink-nimistä satelliitti-internetkonstellaatiota kaupallisen internet-palvelun tarjoamiseksi. Tammikuussa 2020 Starlink-konstellaatiosta tuli suurin koskaan laukaistu satelliittikonstellaatio, ja joulukuussa 2022 siihen kuuluu yli 3 300 piensatelliittia kiertoradalla.[10] Yhtiö kehittää myös Starshipiä, yksityisrahoitteista, täysin uudelleenkäytettävää, superraskasta laukaisulaitetta planeettojen välisiä ja kiertoradalla tehtäviä avaruuslentoja varten. Siitä on tarkoitus tulla SpaceX:n ensisijainen kiertoradalla liikkuva alus, kun se on toiminnassa, ja se korvaa nykyisen Falcon 9-, Falcon Heavy- ja Dragon-laivaston.</w:t>
        <w:t xml:space="preserve">Sen hyötykuormakapasiteetti on kaikkien koskaan rakennettujen orbitaalirakettien suurin sen debyytissä, joka on suunniteltu alkuvuodesta 2023, kunhan laukaisulupa saadaan.[11</w:t>
        <w:br/>
        <w:br/>
        <w:t xml:space="preserve">SpaceX on saavuttanut useita saavutuksia avaruustutkimuksessa. Näitä ovat muun muassa ensimmäisen yksityisesti kehitetyn nestemäistä polttoainetta käyttävän raketin valmistaminen, joka saavutti kiertoradan, ensimmäisenä yksityisenä yrityksenä avaruusaluksen laukaiseminen, kiertoradalle saattaminen ja talteenotto, ensimmäisenä yksityisenä yrityksenä avaruusaluksen lähettäminen kansainväliselle avaruusasemalle, ensimmäisenä kiertorataa kiertävän raketin kantoraketin pystysuuntaisen propulsiivisen laskeutumisen aikaansaaminen, ensimmäisenä tällaisen kantoraketin uudelleenkäyttö ja ensimmäisenä yksityisenä yrityksenä avaruuslentäjien lähettäminen kiertoradalle ja kansainväliselle avaruusasemalle. Lisäksi SpaceX:n Falcon 9 -raketteja on lennätetty ja laskeuduttu yli sata kertaa.</w:t>
      </w:r>
    </w:p>
    <w:p>
      <w:r>
        <w:rPr>
          <w:b/>
        </w:rPr>
        <w:t xml:space="preserve">Vastaus</w:t>
      </w:r>
    </w:p>
    <w:p>
      <w:r>
        <w:t xml:space="preserve">Falcon 9, Falcon Heavy, Starship-kantoraketit, useita rakettimoottoreita, Cargo Dragon, Crew Dragon -avaruusalus, Starlink-viestintäsatelliitit.</w:t>
      </w:r>
    </w:p>
    <w:p>
      <w:r>
        <w:rPr>
          <w:b/>
          <w:u w:val="single"/>
        </w:rPr>
        <w:t xml:space="preserve">Asiakirja 6905</w:t>
      </w:r>
    </w:p>
    <w:p>
      <w:r>
        <w:rPr>
          <w:b/>
        </w:rPr>
        <w:t xml:space="preserve">Ohjeet</w:t>
      </w:r>
    </w:p>
    <w:p>
      <w:r>
        <w:t xml:space="preserve">Minä vuosina Englannin naisten krikettijoukkue voitti maailmanmestaruuden?</w:t>
      </w:r>
    </w:p>
    <w:p>
      <w:r>
        <w:rPr>
          <w:b/>
        </w:rPr>
        <w:t xml:space="preserve">Vastaus</w:t>
      </w:r>
    </w:p>
    <w:p>
      <w:r>
        <w:t xml:space="preserve">1973</w:t>
        <w:br/>
        <w:t xml:space="preserve">1993</w:t>
        <w:br/>
        <w:t xml:space="preserve">2009</w:t>
        <w:br/>
        <w:t xml:space="preserve">2017</w:t>
      </w:r>
    </w:p>
    <w:p>
      <w:r>
        <w:rPr>
          <w:b/>
          <w:u w:val="single"/>
        </w:rPr>
        <w:t xml:space="preserve">Asiakirja 6906</w:t>
      </w:r>
    </w:p>
    <w:p>
      <w:r>
        <w:rPr>
          <w:b/>
        </w:rPr>
        <w:t xml:space="preserve">Ohjeet</w:t>
      </w:r>
    </w:p>
    <w:p>
      <w:r>
        <w:t xml:space="preserve">Anna minulle luettelo keinoista, joilla voin tehdä tyttöystäväni onnelliseksi ystävänpäivänä.</w:t>
      </w:r>
    </w:p>
    <w:p>
      <w:r>
        <w:rPr>
          <w:b/>
        </w:rPr>
        <w:t xml:space="preserve">Vastaus</w:t>
      </w:r>
    </w:p>
    <w:p>
      <w:r>
        <w:t xml:space="preserve">Tässä on muutamia tapoja tehdä tyttöystäväsi onnelliseksi ystävänpäivänä:</w:t>
        <w:br/>
        <w:t xml:space="preserve"> 1.</w:t>
        <w:t xml:space="preserve">Anna hänelle aamiainen sänkyyn</w:t>
        <w:br/>
        <w:t xml:space="preserve">2.</w:t>
        <w:t xml:space="preserve">Vie hänet romanttiselle illalliselle</w:t>
        <w:br/>
        <w:t xml:space="preserve">3.</w:t>
        <w:t xml:space="preserve">Yllätä hänet kukilla</w:t>
        <w:br/>
        <w:t xml:space="preserve">4</w:t>
        <w:t xml:space="preserve">Kirjoita hänelle huomaavainen kirje</w:t>
        <w:br/>
        <w:t xml:space="preserve">5. Osta hänelle sydämenmuotoinen suklaarasia.</w:t>
      </w:r>
    </w:p>
    <w:p>
      <w:r>
        <w:rPr>
          <w:b/>
          <w:u w:val="single"/>
        </w:rPr>
        <w:t xml:space="preserve">Asiakirja 6907</w:t>
      </w:r>
    </w:p>
    <w:p>
      <w:r>
        <w:rPr>
          <w:b/>
        </w:rPr>
        <w:t xml:space="preserve">Ohjeet</w:t>
      </w:r>
    </w:p>
    <w:p>
      <w:r>
        <w:t xml:space="preserve">Anna minulle pilkulla erotettu luettelo tekijöistä, jotka voivat aiheuttaa insuliinin heilahtelua.</w:t>
      </w:r>
    </w:p>
    <w:p>
      <w:r>
        <w:rPr>
          <w:b/>
        </w:rPr>
        <w:t xml:space="preserve">Konteksti</w:t>
      </w:r>
    </w:p>
    <w:p>
      <w:r>
        <w:t xml:space="preserve">Veren insuliinipitoisuus nousee aterian jälkeen ja palautuu vähitellen perustasolle seuraavien 1-2 tunnin aikana. Perusinsuliinitaso ei kuitenkaan ole vakaa. Se vaihtelee säännöllisesti 3-6 minuutin välein. Aterian jälkeen näiden värähtelyjen amplitudi kasvaa, mutta jaksotus pysyy vakiona.[1] Värähtelyjen uskotaan olevan tärkeitä insuliiniherkkyyden kannalta, koska ne estävät insuliinireseptorien alasäätelyn kohdesoluissa.[1] Tällainen alasäätely on insuliiniresistenssin taustalla, joka on yleistä tyypin 2 diabeteksessa. Siksi olisi edullista antaa diabeetikoille insuliinia tavalla, joka jäljittelee luonnollisia värähtelyjä.[1] Insuliinin värähtelyt syntyvät, kun haima vapauttaa hormonia sykäyksittäin. Insuliini on peräisin Langerhansin saarekkeissa sijaitsevista beetasoluista. Koska kukin saareke sisältää jopa 2000 beetasolua ja haimassa on miljoona saareketta, on ilmeistä, että sykkivä eritys edellyttää hienostunutta synkronointia sekä Langerhansin saarekkeiden sisällä että niiden välillä.</w:t>
      </w:r>
    </w:p>
    <w:p>
      <w:r>
        <w:rPr>
          <w:b/>
        </w:rPr>
        <w:t xml:space="preserve">Vastaus</w:t>
      </w:r>
    </w:p>
    <w:p>
      <w:r>
        <w:t xml:space="preserve">ikä, insuliiniresistenssi, glykeeminen taso</w:t>
      </w:r>
    </w:p>
    <w:p>
      <w:r>
        <w:rPr>
          <w:b/>
          <w:u w:val="single"/>
        </w:rPr>
        <w:t xml:space="preserve">Asiakirja 6908</w:t>
      </w:r>
    </w:p>
    <w:p>
      <w:r>
        <w:rPr>
          <w:b/>
        </w:rPr>
        <w:t xml:space="preserve">Ohjeet</w:t>
      </w:r>
    </w:p>
    <w:p>
      <w:r>
        <w:t xml:space="preserve">Tunnista, mikä eläin on kotieläin vai villieläin: Lama, kotisirkka</w:t>
      </w:r>
    </w:p>
    <w:p>
      <w:r>
        <w:rPr>
          <w:b/>
        </w:rPr>
        <w:t xml:space="preserve">Vastaus</w:t>
      </w:r>
    </w:p>
    <w:p>
      <w:r>
        <w:t xml:space="preserve">Kotisirkka on villi, laama on kesyyntynyt</w:t>
      </w:r>
    </w:p>
    <w:p>
      <w:r>
        <w:rPr>
          <w:b/>
          <w:u w:val="single"/>
        </w:rPr>
        <w:t xml:space="preserve">Asiakirja 6909</w:t>
      </w:r>
    </w:p>
    <w:p>
      <w:r>
        <w:rPr>
          <w:b/>
        </w:rPr>
        <w:t xml:space="preserve">Ohjeet</w:t>
      </w:r>
    </w:p>
    <w:p>
      <w:r>
        <w:t xml:space="preserve">Miten pääsen Singaporesta San Franciscoon?</w:t>
      </w:r>
    </w:p>
    <w:p>
      <w:r>
        <w:rPr>
          <w:b/>
        </w:rPr>
        <w:t xml:space="preserve">Vastaus</w:t>
      </w:r>
    </w:p>
    <w:p>
      <w:r>
        <w:t xml:space="preserve">Singaporesta on useita suoria lentoja San Franciscoon. Singapore Airlines ja United Airlines tarjoavat päivittäin useita suoria lentoja, jotka kestävät noin 17 tuntia kumpaankin suuntaan. Vaihtoehtoisesti voit ottaa jatkolennon Japanissa, joka kestää noin 20 tuntia. Ajaminen ei onnistuisi, koska Singaporesta San Franciscoon ei ole yhtäjaksoista maareittiä. Voisit ottaa laivan, mutta sinun pitäisi löytää sellainen, joka kulkee tätä reittiä, ja lisäksi matkan kesto olisi 2 viikkoa.</w:t>
      </w:r>
    </w:p>
    <w:p>
      <w:r>
        <w:rPr>
          <w:b/>
          <w:u w:val="single"/>
        </w:rPr>
        <w:t xml:space="preserve">Asiakirja 6910</w:t>
      </w:r>
    </w:p>
    <w:p>
      <w:r>
        <w:rPr>
          <w:b/>
        </w:rPr>
        <w:t xml:space="preserve">Ohjeet</w:t>
      </w:r>
    </w:p>
    <w:p>
      <w:r>
        <w:t xml:space="preserve">Mikä on "Cien años de soledad"?</w:t>
      </w:r>
    </w:p>
    <w:p>
      <w:r>
        <w:rPr>
          <w:b/>
        </w:rPr>
        <w:t xml:space="preserve">Konteksti</w:t>
      </w:r>
    </w:p>
    <w:p>
      <w:r>
        <w:t xml:space="preserve">Sata vuotta yksinäisyyttä on kolumbialaisen kirjailijan Gabriel García Márquezin romaani, joka sai Nobelin kirjallisuuspalkinnon vuonna 1982. Sitä pidetään espanjalais-amerikkalaisen ja universaalin kirjallisuuden mestariteoksena sekä yhtenä espanjankielisistä käännetyimmistä ja luetuimmista teoksista. 1 Cartagena de Indiasissa maaliskuussa 2007 pidetyssä IV kansainvälisessä espanjan kielen kongressissa se mainittiin yhtenä espanjan kielen tärkeimmistä teoksista. 2 Espanjalainen sanomalehti El Mundo sisällytti sen 1900-luvun sadan parhaan espanjankielisen romaanin luetteloon , 3 ranskalainen sanomalehti Le Monde 1900-luvun sadan kirjan luetteloon ja norjalainen kirjakerho kaikkien aikojen sadan parhaan kirjan luetteloon . 4</w:t>
      </w:r>
    </w:p>
    <w:p>
      <w:r>
        <w:rPr>
          <w:b/>
        </w:rPr>
        <w:t xml:space="preserve">Vastaus</w:t>
      </w:r>
    </w:p>
    <w:p>
      <w:r>
        <w:t xml:space="preserve">Sata vuotta yksinäisyyttä on kolumbialaisen kirjailijan Gabriel García Márquezin romaani, joka sai Nobelin kirjallisuuspalkinnon vuonna 1982. Sitä pidetään espanjalais-amerikkalaisen ja universaalin kirjallisuuden mestariteoksena sekä yhtenä espanjan kielen käännetyimmistä ja luetuimmista teoksista. 1 Cartagena de Indiasissa maaliskuussa 2007 pidetyssä neljännessä kansainvälisessä espanjan kielen kongressissa se mainittiin yhdeksi espanjan kielen tärkeimmistä teoksista. 2 Espanjalainen sanomalehti El Mundo sisällytti sen 1900-luvun sadan parhaan espanjankielisen romaanin luetteloon , 3 ranskalainen sanomalehti Le Monde 1900-luvun sadan kirjan luetteloon ja norjalainen kirjakerho kaikkien aikojen sadan parhaan kirjan luetteloon .</w:t>
        <w:t xml:space="preserve">4</w:t>
        <w:br/>
        <w:br/>
        <w:t xml:space="preserve">Romaanin ensimmäinen painos julkaistiin Buenos Airesissa toukokuussa 1967 Sudamericana-kustantamon kustantamossa , 5 ja se sai suuren vastaanoton kriitikoilta ja yleisöltä, ja sen ensimmäinen kokonaispainos oli 8 000 kappaletta. Tähän mennessä sitä on myyty yli 30 miljoonaa kappaletta, ja se on käännetty 35 kielelle. 1</w:t>
      </w:r>
    </w:p>
    <w:p>
      <w:r>
        <w:rPr>
          <w:b/>
          <w:u w:val="single"/>
        </w:rPr>
        <w:t xml:space="preserve">Asiakirja 6911</w:t>
      </w:r>
    </w:p>
    <w:p>
      <w:r>
        <w:rPr>
          <w:b/>
        </w:rPr>
        <w:t xml:space="preserve">Ohjeet</w:t>
      </w:r>
    </w:p>
    <w:p>
      <w:r>
        <w:t xml:space="preserve">Mihin autoa käytetään?</w:t>
      </w:r>
    </w:p>
    <w:p>
      <w:r>
        <w:rPr>
          <w:b/>
        </w:rPr>
        <w:t xml:space="preserve">Vastaus</w:t>
      </w:r>
    </w:p>
    <w:p>
      <w:r>
        <w:t xml:space="preserve">Auton avulla voit matkustaa paikkojen välillä.  Se on hyödyllinen, koska sillä pääset sinne, minne haluat mennä, lyhyemmässä ajassa kuin millään muulla matkustustavalla, kuten kävelyllä.  Jos sinun on päästävä jonnekin nopeasti, auto voi olla paras vaihtoehto ja säästää aikaa.  Autoa voi käyttää esimerkiksi seuraaviin tarkoituksiin: lasten kuljettaminen kouluun, syömään meneminen tai retket.</w:t>
      </w:r>
    </w:p>
    <w:p>
      <w:r>
        <w:rPr>
          <w:b/>
          <w:u w:val="single"/>
        </w:rPr>
        <w:t xml:space="preserve">Asiakirja 6912</w:t>
      </w:r>
    </w:p>
    <w:p>
      <w:r>
        <w:rPr>
          <w:b/>
        </w:rPr>
        <w:t xml:space="preserve">Ohjeet</w:t>
      </w:r>
    </w:p>
    <w:p>
      <w:r>
        <w:t xml:space="preserve">Mitä on ajoittainen paastoaminen ja voiko siitä olla apua?</w:t>
      </w:r>
    </w:p>
    <w:p>
      <w:r>
        <w:rPr>
          <w:b/>
        </w:rPr>
        <w:t xml:space="preserve">Vastaus</w:t>
      </w:r>
    </w:p>
    <w:p>
      <w:r>
        <w:t xml:space="preserve">Ajoittainen paasto tarkoittaa sitä, että paastojaksojen ja syömisen välillä vaihdellaan yleensä päivittäin. Monet paastoavat esimerkiksi 16 tuntia päivässä ja antavat sitten 8 tuntia aikaa syödä ennen kuin aloittavat syklin uudelleen. Tarvitaan 12 tuntia tai enemmän, koska 12 tuntia on aika, jonka elimistösi tarvitsee siirtyäkseen käyttämään glukoosia energianlähteenä ja rasvaa energianlähteenä.</w:t>
        <w:br/>
        <w:br/>
        <w:t xml:space="preserve"> Ajoittaisen paastoamisen tärkein hyöty on, että se voi auttaa sinua laihtumaan, vaikka monet uskovat myös, että se voi auttaa immuunijärjestelmääsi ja myös elää pidempään.</w:t>
      </w:r>
    </w:p>
    <w:p>
      <w:r>
        <w:rPr>
          <w:b/>
          <w:u w:val="single"/>
        </w:rPr>
        <w:t xml:space="preserve">Asiakirja 6913</w:t>
      </w:r>
    </w:p>
    <w:p>
      <w:r>
        <w:rPr>
          <w:b/>
        </w:rPr>
        <w:t xml:space="preserve">Ohjeet</w:t>
      </w:r>
    </w:p>
    <w:p>
      <w:r>
        <w:t xml:space="preserve">Kuvailkaa koneoppimisen piiriin kuuluvia vahvistusoppimisen (Reinforcement Learning, RL) laajoja luokkia ja millaisiin ongelmiin ne pyrkivät vastaamaan.</w:t>
      </w:r>
    </w:p>
    <w:p>
      <w:r>
        <w:rPr>
          <w:b/>
        </w:rPr>
        <w:t xml:space="preserve">Konteksti</w:t>
      </w:r>
    </w:p>
    <w:p>
      <w:r>
        <w:t xml:space="preserve">Assosiatiivinen vahvistusoppiminen</w:t>
        <w:br/>
        <w:t xml:space="preserve">Assosiatiiviset vahvistusoppimistehtävät yhdistävät stokastisten oppimisautomaattitehtävien ja valvotun oppimisen mallien luokittelutehtävien piirteitä.</w:t>
        <w:t xml:space="preserve">Assosiatiivisissa vahvistusoppimistehtävissä oppiva järjestelmä on vuorovaikutuksessa suljetussa silmukassa ympäristönsä kanssa.[36]</w:t>
        <w:br/>
        <w:br/>
        <w:t xml:space="preserve">Syvä vahvistusoppiminen</w:t>
        <w:br/>
        <w:t xml:space="preserve">Tämä lähestymistapa laajentaa vahvistusoppimista käyttämällä syvää neuroverkkoa ja suunnittelematta eksplisiittisesti tila-avaruutta.[37] Google DeepMindin ATARI-pelien oppimiseen liittyvä työ lisäsi huomiota syvään vahvistusoppimiseen tai end-to-end vahvistusoppimiseen.[38</w:t>
        <w:br/>
        <w:br/>
        <w:t xml:space="preserve">Vastavuoroinen syvä vahvistusoppiminen</w:t>
        <w:br/>
        <w:t xml:space="preserve">Vastavuoroinen syvä vahvistusoppiminen on aktiivinen vahvistusoppimisen tutkimusalue, jossa keskitytään opittujen toimintatapojen haavoittuvuuteen.</w:t>
        <w:t xml:space="preserve">Tällä tutkimusalueella jotkut tutkimukset osoittivat alun perin, että vahvistusoppimisen politiikat ovat alttiita huomaamattomille vastustajan manipulaatioille.[39][40][41] Vaikka joitakin menetelmiä on ehdotettu näiden alttiuksien poistamiseksi, viimeisimmissä tutkimuksissa on osoitettu, että nämä ehdotetut ratkaisut ovat kaukana siitä, että ne tarjoaisivat täsmällisen kuvauksen syvien vahvistusoppimisen politiikkojen nykyisistä haavoittuvuuksista.[42]</w:t>
        <w:br/>
        <w:br/>
        <w:t xml:space="preserve">Sumea vahvistusoppiminen</w:t>
        <w:br/>
        <w:t xml:space="preserve">Ottamalla käyttöön sumea päättely RL:ssä[43] tila-aktioarvofunktion approksimointi jatkuvassa tilassa sumeilla säännöillä on mahdollista. Sumeiden sääntöjen IF - THEN -muoto tekee tästä lähestymistavasta sopivan tulosten ilmaisemiseen luonnollista kieltä lähellä olevassa muodossa. Kun FRL:ää laajennetaan sumeiden sääntöjen interpoloinnilla [44], voidaan käyttää pienempikokoisia harvalukuisia sumeiden sääntöjen tietokantoja kardinaalisääntöjen korostamiseksi (tärkeimmät tila-aktioarvot).</w:t>
        <w:br/>
        <w:br/>
        <w:t xml:space="preserve">Käänteinen vahvistusoppiminen</w:t>
        <w:br/>
        <w:t xml:space="preserve">Käänteisessä vahvistusoppimisessa (IRL) ei anneta palkitsemisfunktiota. Sen sijaan palkitsemisfunktio päätellään asiantuntijan havaitseman käyttäytymisen perusteella.</w:t>
        <w:t xml:space="preserve">Ajatuksena on jäljitellä havaittua käyttäytymistä, joka on usein optimaalista tai lähellä optimaalista.[45]</w:t>
        <w:br/>
        <w:br/>
        <w:t xml:space="preserve">Turvallinen vahvistusoppiminen</w:t>
        <w:br/>
        <w:t xml:space="preserve">Turvallinen vahvistusoppiminen (SRL) voidaan määritellä prosessiksi, jossa opitaan käytäntöjä, jotka maksimoivat tuotto-odotuksen ongelmissa, joissa on tärkeää varmistaa järjestelmän kohtuullinen suorituskyky ja/tai noudattaa turvallisuusrajoitteita oppimis- ja/tai käyttöönottoprosessin aikana.[46]</w:t>
      </w:r>
    </w:p>
    <w:p>
      <w:r>
        <w:rPr>
          <w:b/>
        </w:rPr>
        <w:t xml:space="preserve">Vastaus</w:t>
      </w:r>
    </w:p>
    <w:p>
      <w:r>
        <w:t xml:space="preserve">Vahvistusoppiminen on koneoppimisen osa-alue, joka toimii ongelma-alueella tai ympäristössä, jossa agentti tai vahvistusoppimisalgoritmi käyttää aiempien testitulosten ja mahdollisten ympäristön läpi kulkevien polkujen tuntemusta laskeakseen toimintaperiaatteen, joka johtaa maksimoituun palkkioon tähtäävään tavoitteeseen.</w:t>
        <w:br/>
        <w:br/>
        <w:t xml:space="preserve"> Koska RL voi toimia erilaisissa ympäristöissä, agentti voi käyttää erilaisia lähestymistapoja, jotka voidaan jakaa karkeasti kuuteen eri lähestymistapaan:</w:t>
        <w:br/>
        <w:t xml:space="preserve"> 1. Yhdistetty RL - jossa yhdistyvät perinteiset koneoppimisen luokittelun lähestymistavat automaattiseen oppimiseen satunnaisilla tai stokastisesti jakautuneilla tuloksilla.</w:t>
        <w:br/>
        <w:t xml:space="preserve"> 2. Syvä RL - joka hyödyntää perinteisiä syviä neuroverkkoja, mutta mahdollistaa joustavuuden ja ennalta määriteltyjen kerrosten ja tilaavaruuden puuttumisen.</w:t>
        <w:br/>
        <w:t xml:space="preserve"> 3. Adversarial Deep RL - jossa lopputuloksia verrataan käyttämällä Deep Neural Networks -malleihin tallennettujen tilojen haavoittuvuuksia ja yritetään löytää heikkouksia näistä malleista.</w:t>
        <w:br/>
        <w:t xml:space="preserve"> 4. Fuzzy RL - jossa hyödynnetään lähes luonnollisen kielen määritelmää jos-jos-silloin-sumeista säännöistä, jotka määrittävät tuloksen arvon laskemisen.</w:t>
        <w:br/>
        <w:t xml:space="preserve"> 5. Käänteinen RL - jossa poistetaan mallin yleinen palkitsemisfunktion arviointiosa ja sen sijaan syötetään ihminen tarkkailemaan ja arvioimaan tuloksia.</w:t>
        <w:br/>
        <w:t xml:space="preserve"> 6. Turvallinen RL - on lähestymistapa politiikkojen määrittelyyn, jossa otetaan huomioon myös agentin käyttäytyminen ympäristössä siten, että agentin vaiheet ovat järkeviä tai noudattavat turvallisuusrajoituksia.</w:t>
      </w:r>
    </w:p>
    <w:p>
      <w:r>
        <w:rPr>
          <w:b/>
          <w:u w:val="single"/>
        </w:rPr>
        <w:t xml:space="preserve">Asiakirja 6914</w:t>
      </w:r>
    </w:p>
    <w:p>
      <w:r>
        <w:rPr>
          <w:b/>
        </w:rPr>
        <w:t xml:space="preserve">Ohjeet</w:t>
      </w:r>
    </w:p>
    <w:p>
      <w:r>
        <w:t xml:space="preserve">Missä X-arkistojen ensimmäinen kausi kuvattiin?</w:t>
      </w:r>
    </w:p>
    <w:p>
      <w:r>
        <w:rPr>
          <w:b/>
        </w:rPr>
        <w:t xml:space="preserve">Vastaus</w:t>
      </w:r>
    </w:p>
    <w:p>
      <w:r>
        <w:t xml:space="preserve">X-arkistojen ensimmäinen kausi kuvattiin Vancouverissa, Brittiläisessä Kolumbiassa, Kanadassa.</w:t>
      </w:r>
    </w:p>
    <w:p>
      <w:r>
        <w:rPr>
          <w:b/>
          <w:u w:val="single"/>
        </w:rPr>
        <w:t xml:space="preserve">Asiakirja 6915</w:t>
      </w:r>
    </w:p>
    <w:p>
      <w:r>
        <w:rPr>
          <w:b/>
        </w:rPr>
        <w:t xml:space="preserve">Ohjeet</w:t>
      </w:r>
    </w:p>
    <w:p>
      <w:r>
        <w:t xml:space="preserve">Miten aloittaa sivutoiminen harrastus</w:t>
      </w:r>
    </w:p>
    <w:p>
      <w:r>
        <w:rPr>
          <w:b/>
        </w:rPr>
        <w:t xml:space="preserve">Vastaus</w:t>
      </w:r>
    </w:p>
    <w:p>
      <w:r>
        <w:t xml:space="preserve">Osallistu maksullisiin verkkokyselyihin</w:t>
        <w:br/>
        <w:t xml:space="preserve">Saat palkkaa sovellusten ja verkkosivustojen testaamisesta</w:t>
        <w:br/>
        <w:t xml:space="preserve">Kirjoita videoita ja puheluita,</w:t>
        <w:t xml:space="preserve">ja muita nauhoituksia</w:t>
        <w:br/>
        <w:t xml:space="preserve">Ryhdy kimppakyydin kuljettajaksi</w:t>
        <w:br/>
        <w:t xml:space="preserve">Toimita ruokatarvikkeita</w:t>
        <w:br/>
        <w:t xml:space="preserve">Vuokraa kotiasi lomailijoille</w:t>
        <w:br/>
        <w:t xml:space="preserve">Toimita ruokaa</w:t>
        <w:br/>
        <w:t xml:space="preserve">Ryhdy affiliate-markkinoijaksi</w:t>
        <w:br/>
        <w:t xml:space="preserve">Opeta verkossa</w:t>
        <w:br/>
        <w:t xml:space="preserve">Kävele koiria ja vahdi lemmikkieläimiä</w:t>
        <w:br/>
        <w:t xml:space="preserve">Aloita blogi Substackissa</w:t>
        <w:br/>
        <w:t xml:space="preserve">Toimita paketteja</w:t>
        <w:br/>
        <w:t xml:space="preserve">Myy valokuvauksiasi</w:t>
        <w:br/>
        <w:t xml:space="preserve">Aloita podcast</w:t>
        <w:br/>
        <w:t xml:space="preserve">Suunnittele ja myy omaa t-paitoja</w:t>
        <w:br/>
        <w:t xml:space="preserve">Pese autoja</w:t>
        <w:br/>
        <w:t xml:space="preserve">Aloita sosiaalisen median sivu ja hanki tuloja sponsoroinnin avulla</w:t>
        <w:br/>
        <w:t xml:space="preserve">Anna kierroksia naapurustossasi</w:t>
        <w:br/>
        <w:t xml:space="preserve">Luo ja myy omia käsintehtyjä tavaroita</w:t>
        <w:br/>
        <w:t xml:space="preserve">Leikkaa nurmikkoa ja tee muita maisemointitöitä</w:t>
        <w:br/>
        <w:t xml:space="preserve">Aloita dropshipping-yritys</w:t>
        <w:br/>
        <w:t xml:space="preserve">Luo vaatemallisto</w:t>
        <w:br/>
        <w:t xml:space="preserve">Aloita YouTube-kanava</w:t>
        <w:br/>
        <w:t xml:space="preserve">Myy digitaalisia tuotteita</w:t>
      </w:r>
    </w:p>
    <w:p>
      <w:r>
        <w:rPr>
          <w:b/>
          <w:u w:val="single"/>
        </w:rPr>
        <w:t xml:space="preserve">Asiakirja 6916</w:t>
      </w:r>
    </w:p>
    <w:p>
      <w:r>
        <w:rPr>
          <w:b/>
        </w:rPr>
        <w:t xml:space="preserve">Ohjeet</w:t>
      </w:r>
    </w:p>
    <w:p>
      <w:r>
        <w:t xml:space="preserve">Kuka on Pearl Jam?</w:t>
      </w:r>
    </w:p>
    <w:p>
      <w:r>
        <w:rPr>
          <w:b/>
        </w:rPr>
        <w:t xml:space="preserve">Konteksti</w:t>
      </w:r>
    </w:p>
    <w:p>
      <w:r>
        <w:t xml:space="preserve">Pearl Jam on yhdysvaltalainen rockyhtye, joka perustettiin Seattlessa, Washingtonissa, vuonna 1990. Yhtyeen kokoonpanoon kuuluvat perustajajäsenet Jeff Ament (bassokitara), Stone Gossard (rytmikitara), Mike McCready (soolokitara) ja Eddie Vedder (laulu, kitara) sekä vuonna 1998 mukaan tullut Matt Cameron (rummut). Myös kosketinsoittaja Boom Gaspar on ollut yhtyeen kiertue-/sessiojäsen vuodesta 2002 lähtien.</w:t>
      </w:r>
    </w:p>
    <w:p>
      <w:r>
        <w:rPr>
          <w:b/>
        </w:rPr>
        <w:t xml:space="preserve">Vastaus</w:t>
      </w:r>
    </w:p>
    <w:p>
      <w:r>
        <w:t xml:space="preserve">Pearl Jam on yhdysvaltalainen rockyhtye, joka perustettiin Seattlessa, Washingtonissa, vuonna 1990. Yhtyeen kokoonpanoon kuuluvat perustajajäsenet Jeff Ament (bassokitara), Stone Gossard (rytmikitara), Mike McCready (soolokitara) ja Eddie Vedder (laulu, kitara) sekä vuonna 1998 mukaan tullut Matt Cameron (rummut). Myös kosketinsoittaja Boom Gaspar on ollut yhtyeen kiertue-/sessiojäsen vuodesta 2002 lähtien. Rumpalit Jack Irons, Dave Krusen, Matt Chamberlain ja Dave Abbruzzese ovat yhtyeen entisiä jäseniä. Pearl Jam päihitti monet 1990-luvun alun aikalaisyhtyeistään, ja sitä pidetään yhtenä vuosikymmenen vaikutusvaltaisimmista yhtyeistä,[1] ja sitä on tituleerattu "90-luvun suosituimmaksi amerikkalaiseksi rock and roll -yhtyeeksi".</w:t>
        <w:br/>
        <w:br/>
        <w:t xml:space="preserve"> Pearl Jam perustettiin Gossardin ja Amentin edellisen yhtyeen Mother Love Bone -yhtyeen hajottua, ja se murtautui valtavirtaan debyyttialbumillaan Ten vuonna 1991. Ten pysyi Billboard 200 -listalla lähes viisi vuotta, ja siitä on tullut yksi kaikkien aikojen myydyimmistä rocklevyistä, joka on saanut 13 kertaa platinaa Yhdysvalloissa. Pearl Jamin vuonna 1993 julkaistu toinen albumi Vs. myi ensimmäisellä julkaisuviikollaan yli 950 000 kappaletta, mikä oli tuolloin ennätys eniten ensimmäisellä julkaisuviikolla myydyistä albumeista. Heidän kolmannesta albumistaan Vitalogy (1994) tuli tuolloin historian toiseksi myydyin CD-levy, jota myytiin yli 877 000 kappaletta ensimmäisellä viikolla.</w:t>
        <w:br/>
        <w:br/>
        <w:t xml:space="preserve"> Pearl Jamin jäsenet, yksi 1990-luvun alun grunge-liikkeen keskeisistä yhtyeistä, välttelivät usein musiikkiteollisuuden suosittuja käytäntöjä, kuten musiikkivideoiden tekemistä tai haastatteluihin osallistumista. Yhtye haastoi myös Ticketmasterin oikeuteen väittäen sen monopolisoineen konserttilippumarkkinat.</w:t>
        <w:t xml:space="preserve">Vuonna 2006 Rolling Stone kuvaili yhtyettä "viettäneen suuren osan viime vuosikymmenestä tietoisesti repimällä omaa mainettaan kappaleiksi."[3</w:t>
        <w:br/>
        <w:br/>
        <w:t xml:space="preserve">Pearl Jam oli vuoteen 2018 mennessä myynyt maailmanlaajuisesti yli 85 miljoonaa albumia, mukaan lukien lähes 32 miljoonaa albumia Yhdysvalloissa vuoteen 2012 mennessä,[4] mikä teki siitä yhden kaikkien aikojen myydyimmistä yhtyeistä. Pearl Jam otettiin Rock and Roll Hall of Fameen vuonna 2017 ensimmäisenä kelpoisuusvuonna.[5] Rolling Stone -lehden lukijaäänestyksessä bändi sijoittui kahdeksannelle sijalle "Top Ten Live Acts of All Time" -numerossaan.[6] Yhtye on uransa aikana edistänyt myös laajempia yhteiskunnallisia ja poliittisia asioita aborttioikeuksia kannattavista kannanotoista George W. Bushin presidenttikauden vastustamiseen. Vedder toimii bändin tiedottajana näissä asioissa.</w:t>
      </w:r>
    </w:p>
    <w:p>
      <w:r>
        <w:rPr>
          <w:b/>
          <w:u w:val="single"/>
        </w:rPr>
        <w:t xml:space="preserve">Asiakirja 6917</w:t>
      </w:r>
    </w:p>
    <w:p>
      <w:r>
        <w:rPr>
          <w:b/>
        </w:rPr>
        <w:t xml:space="preserve">Ohjeet</w:t>
      </w:r>
    </w:p>
    <w:p>
      <w:r>
        <w:t xml:space="preserve">Miten tiivistät tarinan?</w:t>
      </w:r>
    </w:p>
    <w:p>
      <w:r>
        <w:rPr>
          <w:b/>
        </w:rPr>
        <w:t xml:space="preserve">Vastaus</w:t>
      </w:r>
    </w:p>
    <w:p>
      <w:r>
        <w:t xml:space="preserve">Tarinan tiivistämistä varten on keskityttävä tarinan pääajatuksiin ja tärkeisiin yksityiskohtiin. Tärkein on pääajatus, mutta samassa tarinassa voi kuitenkin olla useampi kuin yksi pääajatus.</w:t>
      </w:r>
    </w:p>
    <w:p>
      <w:r>
        <w:rPr>
          <w:b/>
          <w:u w:val="single"/>
        </w:rPr>
        <w:t xml:space="preserve">Asiakirja 6918</w:t>
      </w:r>
    </w:p>
    <w:p>
      <w:r>
        <w:rPr>
          <w:b/>
        </w:rPr>
        <w:t xml:space="preserve">Ohjeet</w:t>
      </w:r>
    </w:p>
    <w:p>
      <w:r>
        <w:t xml:space="preserve">Miksi Kalifornia on paras osavaltio?</w:t>
      </w:r>
    </w:p>
    <w:p>
      <w:r>
        <w:rPr>
          <w:b/>
        </w:rPr>
        <w:t xml:space="preserve">Vastaus</w:t>
      </w:r>
    </w:p>
    <w:p>
      <w:r>
        <w:t xml:space="preserve">Kaliforniassa on maan parhaat maisemat. Meillä on parhaat vuoret hiihtämiseen, ikonisimmat rantakohteet ja rikkain maaperä maataloudelle. Mitä muuta voisit toivoa?</w:t>
      </w:r>
    </w:p>
    <w:p>
      <w:r>
        <w:rPr>
          <w:b/>
          <w:u w:val="single"/>
        </w:rPr>
        <w:t xml:space="preserve">Asiakirja 6919</w:t>
      </w:r>
    </w:p>
    <w:p>
      <w:r>
        <w:rPr>
          <w:b/>
        </w:rPr>
        <w:t xml:space="preserve">Ohjeet</w:t>
      </w:r>
    </w:p>
    <w:p>
      <w:r>
        <w:t xml:space="preserve">Minä vuosina BMW 1M:ää valmistettiin?</w:t>
      </w:r>
    </w:p>
    <w:p>
      <w:r>
        <w:rPr>
          <w:b/>
        </w:rPr>
        <w:t xml:space="preserve">Vastaus</w:t>
      </w:r>
    </w:p>
    <w:p>
      <w:r>
        <w:t xml:space="preserve">BMW 1M valmistettiin vain vuonna 2011. Sitä valmistettiin vain 6-vaihteisella manuaalivaihteistolla, automaattivaihteistolla ei tehty yhtään. 1M:ää valmistettiin alun perin kolmessa eri värissä: Alpine White, Sapphire Black ja Valencia Orange.</w:t>
      </w:r>
    </w:p>
    <w:p>
      <w:r>
        <w:rPr>
          <w:b/>
          <w:u w:val="single"/>
        </w:rPr>
        <w:t xml:space="preserve">Asiakirja 6920</w:t>
      </w:r>
    </w:p>
    <w:p>
      <w:r>
        <w:rPr>
          <w:b/>
        </w:rPr>
        <w:t xml:space="preserve">Ohjeet</w:t>
      </w:r>
    </w:p>
    <w:p>
      <w:r>
        <w:t xml:space="preserve">Missä Rakaian rotko sijaitsee?</w:t>
      </w:r>
    </w:p>
    <w:p>
      <w:r>
        <w:rPr>
          <w:b/>
        </w:rPr>
        <w:t xml:space="preserve">Konteksti</w:t>
      </w:r>
    </w:p>
    <w:p>
      <w:r>
        <w:t xml:space="preserve">Rakaia Gorge sijaitsee Rakaia-joen varrella Canterburyn sisämaassa Uuden-Seelannin Eteläsaarella.</w:t>
      </w:r>
    </w:p>
    <w:p>
      <w:r>
        <w:rPr>
          <w:b/>
        </w:rPr>
        <w:t xml:space="preserve">Vastaus</w:t>
      </w:r>
    </w:p>
    <w:p>
      <w:r>
        <w:t xml:space="preserve">Rakaia Gorge sijaitsee Rakaia-joen varrella Canterburyn sisämaassa Uuden-Seelannin Eteläsaarella.</w:t>
        <w:br/>
        <w:t xml:space="preserve"> Naapurijokensa Waimakariri-joen tavoin Rakaia virtaa suurimman osan pituudestaan leveiden kiveysalueiden läpi, mutta joutuu kapean kanjonin läpi lähestyessään Canterburyn tasankoja.</w:t>
      </w:r>
    </w:p>
    <w:p>
      <w:r>
        <w:rPr>
          <w:b/>
          <w:u w:val="single"/>
        </w:rPr>
        <w:t xml:space="preserve">Asiakirja 6921</w:t>
      </w:r>
    </w:p>
    <w:p>
      <w:r>
        <w:rPr>
          <w:b/>
        </w:rPr>
        <w:t xml:space="preserve">Ohjeet</w:t>
      </w:r>
    </w:p>
    <w:p>
      <w:r>
        <w:t xml:space="preserve">Luettelo 8 harvinaisimmista mineraaleista</w:t>
      </w:r>
    </w:p>
    <w:p>
      <w:r>
        <w:rPr>
          <w:b/>
        </w:rPr>
        <w:t xml:space="preserve">Vastaus</w:t>
      </w:r>
    </w:p>
    <w:p>
      <w:r>
        <w:t xml:space="preserve">Punainen Berylli, Paraiba Turmaliini, Aleksandriitti, Padparadscha Safiiri, Painite, Kashmir Safiiri, Punainen Timantti, Jadeiitti.</w:t>
      </w:r>
    </w:p>
    <w:p>
      <w:r>
        <w:rPr>
          <w:b/>
          <w:u w:val="single"/>
        </w:rPr>
        <w:t xml:space="preserve">Asiakirja 6922</w:t>
      </w:r>
    </w:p>
    <w:p>
      <w:r>
        <w:rPr>
          <w:b/>
        </w:rPr>
        <w:t xml:space="preserve">Ohjeet</w:t>
      </w:r>
    </w:p>
    <w:p>
      <w:r>
        <w:t xml:space="preserve">Mitkä ovat eri tavat asentaa stereomusiikkijärjestelmä kotiin?</w:t>
      </w:r>
    </w:p>
    <w:p>
      <w:r>
        <w:rPr>
          <w:b/>
        </w:rPr>
        <w:t xml:space="preserve">Vastaus</w:t>
      </w:r>
    </w:p>
    <w:p>
      <w:r>
        <w:t xml:space="preserve">On olemassa muutamia parametreja/kriteerejä, jotka sinun on otettava huomioon:</w:t>
        <w:br/>
        <w:t xml:space="preserve">1.</w:t>
        <w:t xml:space="preserve">Missä tämä sijaitsee</w:t>
        <w:br/>
        <w:t xml:space="preserve">2</w:t>
        <w:t xml:space="preserve">Haluatko jakaa sen muiden kanssa vai haluatko kuunnella sitä henkilökohtaisesti</w:t>
        <w:br/>
        <w:t xml:space="preserve">3</w:t>
        <w:t xml:space="preserve">stereokokoonpanollasi kaksoisrooli osana kotiteatterijärjestelmääsi</w:t>
        <w:br/>
        <w:t xml:space="preserve">4</w:t>
        <w:t xml:space="preserve">Kuinka suuri tila on</w:t>
        <w:br/>
        <w:t xml:space="preserve">6</w:t>
        <w:t xml:space="preserve">Mikä on budjettisi</w:t>
        <w:br/>
        <w:br/>
        <w:t xml:space="preserve">Musiikkijärjestelmässä on eri komponentteja</w:t>
        <w:br/>
        <w:t xml:space="preserve">1</w:t>
      </w:r>
      <w:r>
        <w:t xml:space="preserve">Musiikkilähde - suoratoisto (esim. Spotify), CD- tai LP-levysoitin</w:t>
        <w:br/>
        <w:t xml:space="preserve">2.</w:t>
        <w:t xml:space="preserve">Digitaalianalogiamuunnin (DAC)</w:t>
        <w:br/>
        <w:t xml:space="preserve">3</w:t>
        <w:t xml:space="preserve">Esivahvistin - Tarvitaan äänenvoimakkuuden säätöön ja jos käytössäsi on useita lähteitä</w:t>
        <w:br/>
        <w:t xml:space="preserve">4.</w:t>
        <w:t xml:space="preserve">Stereovahvistin</w:t>
        <w:br/>
        <w:t xml:space="preserve">5</w:t>
        <w:t xml:space="preserve">Kaiuttimet tai kuulokkeet</w:t>
        <w:br/>
        <w:t xml:space="preserve">    -- Kaiuttimet - Voi olla kirjahyllykaiuttimet (pieniin tiloihin) tai lattiakaiuttimet (suuriin tiloihin)</w:t>
        <w:br/>
        <w:t xml:space="preserve">    -- Kuulokkeet - Voi olla avoimet (sopivat hyvin rauhallisiin paikkoihin, joissa ei ole muita ihmisiä ympärillä, jotka voivat häiriintyä) tai suljetut (meluisaan ympäristöön tai muiden ihmisten läsnäollessa). Sinun on myös mietittävä, haluatko melunvaimennuksen vai et (käyttö lennoilla jne. edellyttää aktiivisella melunvaimennuksella varustettuja suljettuja kuulokkeita).</w:t>
      </w:r>
    </w:p>
    <w:p>
      <w:r>
        <w:rPr>
          <w:b/>
          <w:u w:val="single"/>
        </w:rPr>
        <w:t xml:space="preserve">Asiakirja 6923</w:t>
      </w:r>
    </w:p>
    <w:p>
      <w:r>
        <w:rPr>
          <w:b/>
        </w:rPr>
        <w:t xml:space="preserve">Ohjeet</w:t>
      </w:r>
    </w:p>
    <w:p>
      <w:r>
        <w:t xml:space="preserve">Kerro, mitä kouluja alueella on Dunkerquesta kertovan tekstin perusteella.</w:t>
      </w:r>
    </w:p>
    <w:p>
      <w:r>
        <w:rPr>
          <w:b/>
        </w:rPr>
        <w:t xml:space="preserve">Konteksti</w:t>
      </w:r>
    </w:p>
    <w:p>
      <w:r>
        <w:t xml:space="preserve">Dunkirk on asuinalue Nottinghamissa, Englannissa, joka sijaitsee Nottinghamin yliopiston ja Queen's Medical Centren kaakkoispuolella.</w:t>
        <w:t xml:space="preserve">sijaitsee Dunkirkin ja Lentonin vaalipiirissä, joka on osa Nottingham Southin vaalipiiriä, ja sen väkiluku oli 10 920 vuoden 2011 väestönlaskennassa.[1</w:t>
        <w:br/>
        <w:br/>
        <w:t xml:space="preserve">Vaikka alueella asuu monia Nottinghamin vakituisia asukkaita, siellä asuu myös lukuisia opiskelijoita, myös monia kansainvälisiä opiskelijoita, jotka tulevat pääasiassa Itä- ja Kaakkois-Aasiasta. Alueen suosio on kasvanut viime vuosikymmenen aikana yliopiston läheisyyden vuoksi.</w:t>
        <w:br/>
        <w:br/>
        <w:t xml:space="preserve"> Dunkirkissä on päiväkoti, peruskoulu ja Nottinghamin yliopiston tiede- ja teknologiaakatemia; sosiaalisesti alueella toimii Old Lenton and Dunkirk Community Centre.</w:t>
        <w:br/>
        <w:br/>
        <w:t xml:space="preserve"> Dunkirkissä on myös pieni teollisuusalue Nottinghamin kanavan vieressä. Nottinghamin tiede- ja teknologiapuisto, Nottingham Science Park,[2] sijaitsee myös Dunkirkissä.</w:t>
        <w:br/>
        <w:br/>
        <w:t xml:space="preserve"> Dunkirkin kanavan toisella puolella, Clifton Boulevardin (A52-tien) vieressä on suuri elokuvateatteri ja viihdekeskus.</w:t>
      </w:r>
    </w:p>
    <w:p>
      <w:r>
        <w:rPr>
          <w:b/>
        </w:rPr>
        <w:t xml:space="preserve">Vastaus</w:t>
      </w:r>
    </w:p>
    <w:p>
      <w:r>
        <w:t xml:space="preserve">Dunkerquessa on päiväkoti, peruskoulu ja Nottinghamin yliopiston tiede- ja teknologiaakatemia.</w:t>
      </w:r>
    </w:p>
    <w:p>
      <w:r>
        <w:rPr>
          <w:b/>
          <w:u w:val="single"/>
        </w:rPr>
        <w:t xml:space="preserve">Asiakirja 6924</w:t>
      </w:r>
    </w:p>
    <w:p>
      <w:r>
        <w:rPr>
          <w:b/>
        </w:rPr>
        <w:t xml:space="preserve">Ohjeet</w:t>
      </w:r>
    </w:p>
    <w:p>
      <w:r>
        <w:t xml:space="preserve">Kerro minulle, onko kukin näistä punainen vai ruskea: tomaatti, mansikka, vadelma, suklaa, kahvi, manteli...</w:t>
      </w:r>
    </w:p>
    <w:p>
      <w:r>
        <w:rPr>
          <w:b/>
        </w:rPr>
        <w:t xml:space="preserve">Vastaus</w:t>
      </w:r>
    </w:p>
    <w:p>
      <w:r>
        <w:t xml:space="preserve">Tomaatti:</w:t>
        <w:br/>
        <w:t xml:space="preserve">Mansikka</w:t>
        <w:t xml:space="preserve">Vadelma</w:t>
        <w:t xml:space="preserve">Punainen</w:t>
        <w:br/>
        <w:t xml:space="preserve">:</w:t>
        <w:t xml:space="preserve">Punainen</w:t>
        <w:br/>
        <w:t xml:space="preserve">Suklaa:</w:t>
        <w:t xml:space="preserve">Ruskea</w:t>
        <w:br/>
        <w:t xml:space="preserve">Kahvi:</w:t>
        <w:t xml:space="preserve">Ruskea</w:t>
        <w:br/>
        <w:t xml:space="preserve">Manteli: Ruskea</w:t>
      </w:r>
    </w:p>
    <w:p>
      <w:r>
        <w:rPr>
          <w:b/>
          <w:u w:val="single"/>
        </w:rPr>
        <w:t xml:space="preserve">Asiakirja 6925</w:t>
      </w:r>
    </w:p>
    <w:p>
      <w:r>
        <w:rPr>
          <w:b/>
        </w:rPr>
        <w:t xml:space="preserve">Ohjeet</w:t>
      </w:r>
    </w:p>
    <w:p>
      <w:r>
        <w:t xml:space="preserve">Mitä erilaisia lumilautailutyylejä on olemassa?</w:t>
      </w:r>
    </w:p>
    <w:p>
      <w:r>
        <w:rPr>
          <w:b/>
        </w:rPr>
        <w:t xml:space="preserve">Konteksti</w:t>
      </w:r>
    </w:p>
    <w:p>
      <w:r>
        <w:t xml:space="preserve">Siitä lähtien, kun lumilautailusta tuli vakiintunut talviurheilulaji, se on kehittänyt erilaisia tyylejä, joista jokaisella on omat erikoisvarusteensa ja -tekniikkansa. Nykyään yleisimmät tyylit ovat freeride, freestyle ja freecarve/race. Näitä tyylejä käytetään sekä harrastus- että ammattilaislumilautailussa. Vaikka jokainen tyyli on ainutlaatuinen, niiden välillä on päällekkäisyyttä.</w:t>
      </w:r>
    </w:p>
    <w:p>
      <w:r>
        <w:rPr>
          <w:b/>
        </w:rPr>
        <w:t xml:space="preserve">Vastaus</w:t>
      </w:r>
    </w:p>
    <w:p>
      <w:r>
        <w:t xml:space="preserve">Siitä lähtien, kun lumilautailusta tuli vakiintunut talviurheilulaji, se on kehittänyt erilaisia tyylejä, joista jokaisella on omat erikoisvarusteensa ja -tekniikkansa. Nykyään yleisimmät tyylit ovat freeride, freestyle ja freecarve/race. Näitä tyylejä käytetään sekä vapaa-ajan että ammattilaislumilautailussa. Vaikka jokainen tyyli on ainutlaatuinen, niiden välillä on päällekkäisyyttä.</w:t>
      </w:r>
    </w:p>
    <w:p>
      <w:r>
        <w:rPr>
          <w:b/>
          <w:u w:val="single"/>
        </w:rPr>
        <w:t xml:space="preserve">Asiakirja 6926</w:t>
      </w:r>
    </w:p>
    <w:p>
      <w:r>
        <w:rPr>
          <w:b/>
        </w:rPr>
        <w:t xml:space="preserve">Ohjeet</w:t>
      </w:r>
    </w:p>
    <w:p>
      <w:r>
        <w:t xml:space="preserve">Laadi annettua tekstiä käyttäen luettelo alueista, joihin ilmastonmuutos vaikuttaa eniten.</w:t>
      </w:r>
    </w:p>
    <w:p>
      <w:r>
        <w:rPr>
          <w:b/>
        </w:rPr>
        <w:t xml:space="preserve">Konteksti</w:t>
      </w:r>
    </w:p>
    <w:p>
      <w:r>
        <w:t xml:space="preserve">Ilmastonmuutoksen aiheuttamat taloudelliset vahingot voivat olla vakavia, ja katastrofaaliset seuraukset ovat mahdollisia.[202] Ilmastonmuutos on todennäköisesti jo lisännyt maailmanlaajuista taloudellista eriarvoisuutta, ja tämän suuntauksen ennustetaan jatkuvan.</w:t>
        <w:t xml:space="preserve">203] Vakavimmat vaikutukset ovat odotettavissa Saharan eteläpuolisessa Afrikassa, jossa suurin osa paikallisista asukkaista on riippuvaisia luonnon- ja maatalousresursseista[204], sekä Kaakkois-Aasiassa. 205 Maailmanpankin arvion mukaan ilmastonmuutos voi ajaa yli 120 miljoonaa ihmistä köyhyyteen vuoteen 2030 mennessä. 206</w:t>
        <w:br/>
        <w:br/>
        <w:t xml:space="preserve">Nykyinen varallisuuteen ja yhteiskunnalliseen asemaan perustuva eriarvoisuus on pahentunut ilmastonmuutoksen vuoksi.[207] Suuria vaikeuksia ilmastohäiriöiden lieventämisessä, niihin sopeutumisessa ja niistä toipumisessa on syrjäytyneillä ihmisillä, joilla on vähemmän määräysvaltaa resursseihin.[208][204] Alkuperäiskansat, jotka elävät maastaan ja ekosysteemeistään, joutuvat ilmastonmuutoksen vuoksi uhanalaisiksi hyvinvoinnilleen ja elämäntavoilleen.</w:t>
        <w:t xml:space="preserve">209] Asiantuntijapalautteessa todettiin, että ilmastonmuutoksen merkitys aseellisissa konflikteissa on ollut vähäinen verrattuna sellaisiin tekijöihin kuin sosioekonominen eriarvoisuus ja valtion kyvyt. 210</w:t>
        <w:br/>
        <w:br/>
        <w:t xml:space="preserve">Matalalla sijaitsevia saaria ja rannikkoyhteisöjä uhkaa merenpinnan nousu, jonka seurauksena tulvat yleistyvät. Joskus maa menetetään pysyvästi merelle.[211] Tämä voi johtaa saarivaltioiden, kuten Malediivien ja Tuvalun, asukkaiden kansalaisuudettomuuteen.[212] Joillakin alueilla lämpötilan ja ilmankosteuden nousu voi olla liian voimakasta ihmisten sopeutumiseen.[213] Mallien mukaan pahimmassa tapauksessa lähes kolmannes ihmiskunnasta saattaa asua äärimmäisen kuumassa ja asuinkelvottomassa ilmastossa, joka muistuttaa Saharan nykyistä ilmastoa. 214 Nämä tekijät voivat johtaa ympäristöperusteiseen muuttoliikkeeseen sekä maiden sisällä että niiden välillä. 10. Yhä useampien ihmisten odotetaan joutuvan siirtymään asuinsijoiltaan merenpinnan nousun, äärimmäisten sääolojen ja luonnonvaroista käytävän kilpailun lisääntymisen aiheuttamien konfliktien vuoksi. Ilmastonmuutos voi myös lisätä haavoittuvuutta, mikä johtaa "loukkuun jääneisiin väestöihin", jotka eivät pysty liikkumaan resurssien puutteen vuoksi[215].</w:t>
      </w:r>
    </w:p>
    <w:p>
      <w:r>
        <w:rPr>
          <w:b/>
        </w:rPr>
        <w:t xml:space="preserve">Vastaus</w:t>
      </w:r>
    </w:p>
    <w:p>
      <w:r>
        <w:t xml:space="preserve">Saharan eteläpuolinen Afrikka</w:t>
        <w:br/>
        <w:t xml:space="preserve">- Kaakkois-Aasia</w:t>
        <w:br/>
        <w:t xml:space="preserve">- Matalat saaret ja rannikkoyhteisöt</w:t>
        <w:br/>
        <w:t xml:space="preserve">- Malediivit</w:t>
        <w:br/>
        <w:t xml:space="preserve">- Tuvalu</w:t>
      </w:r>
    </w:p>
    <w:p>
      <w:r>
        <w:rPr>
          <w:b/>
          <w:u w:val="single"/>
        </w:rPr>
        <w:t xml:space="preserve">Asiakirja 6927</w:t>
      </w:r>
    </w:p>
    <w:p>
      <w:r>
        <w:rPr>
          <w:b/>
        </w:rPr>
        <w:t xml:space="preserve">Ohjeet</w:t>
      </w:r>
    </w:p>
    <w:p>
      <w:r>
        <w:t xml:space="preserve">Poimi seuraavasta katkelmasta laite, jolla tämä elokuva on kuvattu.</w:t>
      </w:r>
    </w:p>
    <w:p>
      <w:r>
        <w:rPr>
          <w:b/>
        </w:rPr>
        <w:t xml:space="preserve">Konteksti</w:t>
      </w:r>
    </w:p>
    <w:p>
      <w:r>
        <w:t xml:space="preserve">High Flying Bird on Steven Soderberghin ohjaama yhdysvaltalainen urheiludraamaelokuva vuodelta 2019 André Hollandin ehdottamasta tarinasta ja Tarell Alvin McCraneyn käsikirjoituksesta. Elokuvan pääosissa nähdään Holland, Zazie Beetz, Melvin Gregg, Sonja Sohn, Zachary Quinto, Glenn Fleshler, Jeryl Prescott, Justin Hurtt-Dunkley, Caleb McLaughlin, Bobbi Bordley, Kyle MacLachlan ja Bill Duke, ja lisäksi elokuvassa esiintyvät koripalloilijat Reggie Jackson, Karl-Anthony Towns ja Donovan Mitchell. Elokuvassa seurataan urheiluagenttia, jonka on toteutettava suunnitelma 72 tunnissa ja esiteltävä asiakkaalleen, aloittelevalle koripalloilijalle, kiistanalainen tilaisuus yrityksen työsulun aikana. Elokuva kuvattiin kokonaan iPhone 8:lla, ja siitä tuli Unsanen jälkeen Soderberghin toinen iPhonella kuvattu elokuva.</w:t>
      </w:r>
    </w:p>
    <w:p>
      <w:r>
        <w:rPr>
          <w:b/>
        </w:rPr>
        <w:t xml:space="preserve">Vastaus</w:t>
      </w:r>
    </w:p>
    <w:p>
      <w:r>
        <w:t xml:space="preserve">High Flying Bird on vuonna 2019 valmistunut yhdysvaltalainen urheiludraamaelokuva, joka on kuvattu iPhone 8:lla.</w:t>
      </w:r>
    </w:p>
    <w:p>
      <w:r>
        <w:rPr>
          <w:b/>
          <w:u w:val="single"/>
        </w:rPr>
        <w:t xml:space="preserve">Asiakirja 6928</w:t>
      </w:r>
    </w:p>
    <w:p>
      <w:r>
        <w:rPr>
          <w:b/>
        </w:rPr>
        <w:t xml:space="preserve">Ohjeet</w:t>
      </w:r>
    </w:p>
    <w:p>
      <w:r>
        <w:t xml:space="preserve">Tunnista, mikä eläinlaji on elossa tai sukupuuttoon kuollut: Machaeroides, punainen panda.</w:t>
      </w:r>
    </w:p>
    <w:p>
      <w:r>
        <w:rPr>
          <w:b/>
        </w:rPr>
        <w:t xml:space="preserve">Vastaus</w:t>
      </w:r>
    </w:p>
    <w:p>
      <w:r>
        <w:t xml:space="preserve">Punapanda on elossa, Machaeroides on sukupuuttoon kuollut.</w:t>
      </w:r>
    </w:p>
    <w:p>
      <w:r>
        <w:rPr>
          <w:b/>
          <w:u w:val="single"/>
        </w:rPr>
        <w:t xml:space="preserve">Asiakirja 6929</w:t>
      </w:r>
    </w:p>
    <w:p>
      <w:r>
        <w:rPr>
          <w:b/>
        </w:rPr>
        <w:t xml:space="preserve">Ohjeet</w:t>
      </w:r>
    </w:p>
    <w:p>
      <w:r>
        <w:t xml:space="preserve">Mitkä seuraavista ovat maita? Pakistan, Azerbaidžan, Hodor, Chicago, St. Louis, Michael, Jordan, Minecraft, Ninja, Teletubbies, Fortnite, Lesotho, Kreikka.</w:t>
      </w:r>
    </w:p>
    <w:p>
      <w:r>
        <w:rPr>
          <w:b/>
        </w:rPr>
        <w:t xml:space="preserve">Vastaus</w:t>
      </w:r>
    </w:p>
    <w:p>
      <w:r>
        <w:t xml:space="preserve">Pakistan, Azerbaidžan, Jordania, Lesotho ja Kreikka.</w:t>
      </w:r>
    </w:p>
    <w:p>
      <w:r>
        <w:rPr>
          <w:b/>
          <w:u w:val="single"/>
        </w:rPr>
        <w:t xml:space="preserve">Asiakirja 6930</w:t>
      </w:r>
    </w:p>
    <w:p>
      <w:r>
        <w:rPr>
          <w:b/>
        </w:rPr>
        <w:t xml:space="preserve">Ohjeet</w:t>
      </w:r>
    </w:p>
    <w:p>
      <w:r>
        <w:t xml:space="preserve">Kerro, onko sinulla kädessäsi tai kasvoissasi seuraavat: sormus, hanska, silmälasit, huulipuna, kintaat, naamari.</w:t>
      </w:r>
    </w:p>
    <w:p>
      <w:r>
        <w:rPr>
          <w:b/>
        </w:rPr>
        <w:t xml:space="preserve">Vastaus</w:t>
      </w:r>
    </w:p>
    <w:p>
      <w:r>
        <w:t xml:space="preserve">Sormus: Käsi</w:t>
        <w:br/>
        <w:t xml:space="preserve">Käsine:</w:t>
        <w:br/>
        <w:t xml:space="preserve"> Lasit:</w:t>
        <w:t xml:space="preserve">Face</w:t>
        <w:br/>
        <w:t xml:space="preserve">Lipstick:</w:t>
        <w:t xml:space="preserve">Kasvot</w:t>
        <w:br/>
        <w:t xml:space="preserve">Käsine:</w:t>
        <w:t xml:space="preserve">Käsi</w:t>
        <w:br/>
        <w:t xml:space="preserve">Naamio: Kasvot</w:t>
      </w:r>
    </w:p>
    <w:p>
      <w:r>
        <w:rPr>
          <w:b/>
          <w:u w:val="single"/>
        </w:rPr>
        <w:t xml:space="preserve">Asiakirja 6931</w:t>
      </w:r>
    </w:p>
    <w:p>
      <w:r>
        <w:rPr>
          <w:b/>
        </w:rPr>
        <w:t xml:space="preserve">Ohjeet</w:t>
      </w:r>
    </w:p>
    <w:p>
      <w:r>
        <w:t xml:space="preserve">Mikä on puhekielinen termi LSD:lle?</w:t>
      </w:r>
    </w:p>
    <w:p>
      <w:r>
        <w:rPr>
          <w:b/>
        </w:rPr>
        <w:t xml:space="preserve">Konteksti</w:t>
      </w:r>
    </w:p>
    <w:p>
      <w:r>
        <w:t xml:space="preserve">Lysergihappodietyyliamidi, joka tunnetaan yleisesti nimellä LSD (saksankielisestä nimestä Lysergsäure-dietyyliamidi), joka tunnetaan puhekielessä myös nimellä happo, on voimakas psykedeelinen huume.[12] Vaikutuksiin kuuluu tyypillisesti ajatusten, tunteiden ja aistihavaintojen tehostuminen.[13] Riittävän suurina annoksina LSD:llä ilmenee lähinnä psyykkisiä, visuaalisia sekä auditiivisia hallusinaatioita.[14][15] Tyypillistä on pupillien laajeneminen, verenpaineen kohoaminen ja ruumiinlämmön nousu.[16] Vaikutukset alkavat tyypillisesti puolen tunnin kuluessa ja voivat kestää jopa 20 tuntia.[16][17] LSD kykenee myös aiheuttamaan mystisiä kokemuksia ja egon liukenemista.[18][15] Sitä käytetään pääasiassa virkistyshuumeena tai hengellisistä syistä.[16][19] LSD on sekä prototyyppinen psykedeeli että yksi "klassisista" psykedeeleistä, sillä se on psykedeeli, jolla on suurin tieteellinen ja kulttuurinen merkitys.[12] LSD:tä tyypillisesti joko nielaistaan tai sitä pidetään kielen alla[13].</w:t>
      </w:r>
    </w:p>
    <w:p>
      <w:r>
        <w:rPr>
          <w:b/>
        </w:rPr>
        <w:t xml:space="preserve">Vastaus</w:t>
      </w:r>
    </w:p>
    <w:p>
      <w:r>
        <w:t xml:space="preserve">Lysergihappodietyyliamidi tunnetaan yleisesti nimellä LSD tai happo.</w:t>
      </w:r>
    </w:p>
    <w:p>
      <w:r>
        <w:rPr>
          <w:b/>
          <w:u w:val="single"/>
        </w:rPr>
        <w:t xml:space="preserve">Asiakirja 6932</w:t>
      </w:r>
    </w:p>
    <w:p>
      <w:r>
        <w:rPr>
          <w:b/>
        </w:rPr>
        <w:t xml:space="preserve">Ohjeet</w:t>
      </w:r>
    </w:p>
    <w:p>
      <w:r>
        <w:t xml:space="preserve">Luokittele kukin seuraavista koiraroduiksi tai kissaroduiksi: saksanpaimenkoira, bulldoggi, labradorinnoutaja, ranskanbulldoggi, siperianhusky, alaskanmalamuutti, villakoira, chihuahua, rottweiler, brittiläinen lyhytkarvainen koira, maine coon, persialainen koira, räsynukke, sphynx, amerikkalainen lyhytkarvainen koira, birman, venäjänsininen koira.</w:t>
      </w:r>
    </w:p>
    <w:p>
      <w:r>
        <w:rPr>
          <w:b/>
        </w:rPr>
        <w:t xml:space="preserve">Vastaus</w:t>
      </w:r>
    </w:p>
    <w:p>
      <w:r>
        <w:t xml:space="preserve">saksanpaimenkoira - koira, bulldoggi - koira, labradorinnoutaja - koira, ranskanbulldoggi - koira, siperianhusky - koira, alaskanmalamuutti - koira, villakoira - koira, chihuahua - koira, rottweiler - koira, brittiläinen lyhytkarvainen - kissa, maine coon - kissa, persialainen - kissa, räsynukke - kissa, sfinx - kissa, amerikan lyhytkarvainen kissa - kissa, birmakissa - kissa, venäjänsininen - kissa.</w:t>
      </w:r>
    </w:p>
    <w:p>
      <w:r>
        <w:rPr>
          <w:b/>
          <w:u w:val="single"/>
        </w:rPr>
        <w:t xml:space="preserve">Asiakirja 6933</w:t>
      </w:r>
    </w:p>
    <w:p>
      <w:r>
        <w:rPr>
          <w:b/>
        </w:rPr>
        <w:t xml:space="preserve">Ohjeet</w:t>
      </w:r>
    </w:p>
    <w:p>
      <w:r>
        <w:t xml:space="preserve">Tutkin Brisbanen kaupungin lähiöitä. Kertokaa minulle, mitkä esikaupungit sijaitsevat Brisbane-joen pohjoispuolella ja mitkä eteläpuolella. Annerley, Albion, West End, Kangaroo Point, Greenslopes, Windsor, Hamilton, Nundah, Cannon Hill, Kelvin Grove, Toowong, Milton...</w:t>
      </w:r>
    </w:p>
    <w:p>
      <w:r>
        <w:rPr>
          <w:b/>
        </w:rPr>
        <w:t xml:space="preserve">Vastaus</w:t>
      </w:r>
    </w:p>
    <w:p>
      <w:r>
        <w:t xml:space="preserve">Albion, Windsor, Hamilton, Nundah, Kelvin Grove, Toowong ja Milton ovat kaikki Brisbanen esikaupunkeja, jotka sijaitsevat Brisbane-joen pohjoispuolella. Annerley, West End, Kangaroo Point, Greenslopes ja Cannon Hill ovat kaikki Brisbanen esikaupunkeja, jotka sijaitsevat Brisbane-joen eteläpuolella.</w:t>
      </w:r>
    </w:p>
    <w:p>
      <w:r>
        <w:rPr>
          <w:b/>
          <w:u w:val="single"/>
        </w:rPr>
        <w:t xml:space="preserve">Asiakirja 6934</w:t>
      </w:r>
    </w:p>
    <w:p>
      <w:r>
        <w:rPr>
          <w:b/>
        </w:rPr>
        <w:t xml:space="preserve">Ohjeet</w:t>
      </w:r>
    </w:p>
    <w:p>
      <w:r>
        <w:t xml:space="preserve">Kun otetaan huomioon tämä kappale nollan alkuperästä, millä vuosisadalla nolla esiintyi ensimmäisen kerran Intiassa?</w:t>
      </w:r>
    </w:p>
    <w:p>
      <w:r>
        <w:rPr>
          <w:b/>
        </w:rPr>
        <w:t xml:space="preserve">Konteksti</w:t>
      </w:r>
    </w:p>
    <w:p>
      <w:r>
        <w:t xml:space="preserve">Pingala (n. 3.-2. vuosisata eKr.[32]), sanskritin prosodian tutkija,[33] käytti binäärilukuja lyhyiden ja pitkien tavujen muodossa (jälkimmäinen vastaa pituudeltaan kahta lyhyttä tavua), mikä on samanlainen merkintätapa kuin morsekoodi.34 Pingala käytti sanskritin kielen sanaa śūnya nimenomaisesti nollan merkitsemiseen.[32]</w:t>
        <w:br/>
        <w:br/>
        <w:t xml:space="preserve">Nollan käsite kirjoitettuna merkkinä desimaalilukujen paikka-arvomerkinnöissä kehitettiin Intiassa.[35] Nollan symbolia, suurta pistettä, joka todennäköisesti on edelleen käytössä olevan onttosymbolin edeltäjä, käytetään kaikkialla Bakhshalin käsikirjoituksessa, joka on kauppiasväen käytännön aritmeettinen käsikirja. 36 Vuonna 2017 radiohiiliajoituksen avulla osoitettiin, että käsikirjoituksen kolme näytettä ovat peräisin kolmelta eri vuosisadalta: vuosilta 224-383 jKr., 680-779 jKr. ja 885-993 jKr., mikä tekee käsikirjoituksesta eteläaasialaisittain vanhimman kirjatun nollasymbolin käytön. Ei tiedetä, miten eri vuosisadoilta peräisin olevat koivunkuorifragmentit, jotka muodostavat käsikirjoituksen, on saatu pakattua yhteen[37][38][39].</w:t>
      </w:r>
    </w:p>
    <w:p>
      <w:r>
        <w:rPr>
          <w:b/>
        </w:rPr>
        <w:t xml:space="preserve">Vastaus</w:t>
      </w:r>
    </w:p>
    <w:p>
      <w:r>
        <w:t xml:space="preserve">Pingalan toimesta 3.-2. vuosisadalla eKr. ensimmäistä kertaa Intiassa, nimellä "Sunya" sanskritiksi.</w:t>
      </w:r>
    </w:p>
    <w:p>
      <w:r>
        <w:rPr>
          <w:b/>
          <w:u w:val="single"/>
        </w:rPr>
        <w:t xml:space="preserve">Asiakirja 6935</w:t>
      </w:r>
    </w:p>
    <w:p>
      <w:r>
        <w:rPr>
          <w:b/>
        </w:rPr>
        <w:t xml:space="preserve">Ohjeet</w:t>
      </w:r>
    </w:p>
    <w:p>
      <w:r>
        <w:t xml:space="preserve">Anna minulle 3 luodut kohdat, joissa on yhteenveto Los Angeles Lakersista</w:t>
      </w:r>
    </w:p>
    <w:p>
      <w:r>
        <w:rPr>
          <w:b/>
        </w:rPr>
        <w:t xml:space="preserve">Konteksti</w:t>
      </w:r>
    </w:p>
    <w:p>
      <w:r>
        <w:t xml:space="preserve">Los Angeles Lakers on yhdysvaltalainen koripallojoukkue, jonka kotipaikka on Los Angeles. Lakers kilpailee National Basketball Associationissa (NBA) liigan läntisen konferenssin Tyynenmeren divisioonan jäsenenä. Lakers pelaa kotiottelunsa Crypto.com Arenalla, joka on yhteinen NBA:n Los Angeles Clippersin, naisten kansallisen koripalloliiton Los Angeles Sparksin ja kansallisen jääkiekkoliigan Los Angeles Kingsin kanssa.</w:t>
        <w:t xml:space="preserve">9] Lakers on yksi NBA:n historian menestyneimmistä joukkueista, ja se on voittanut 17 NBA-mestaruutta, mikä on Boston Celticsin kanssa tasapisteissä NBA:n historian eniten mest</w:t>
        <w:br/>
        <w:br/>
        <w:t xml:space="preserve">Franchise alkoi vuonna 1947 ostamalla lakkautetun joukkueen, Detroit Gems of the National Basketball League (NBL). Uusi joukkue alkoi pelata Minneapolisissa, Minnesotassa, ja kutsui itseään Minneapolis Lakersiksi.[11] Alun perin NBL:n jäsenenä Lakers voitti NBL:n mestaruuden vuonna 1948 ennen liittymistään kilpailevaan Basketball Association of America -yhdistykseen, jossa se voitti viisi kuudesta seuraavasta mestaruudesta tähti George Mikanin johdolla.[12] Mikanin jäätyä eläkkeelle 1950-luvun lopulla taloudelliset vaikeudet aiheuttivat sen, että joukkue muutti Los Angelesiin ennen kautta 1960-61.</w:t>
      </w:r>
    </w:p>
    <w:p>
      <w:r>
        <w:rPr>
          <w:b/>
        </w:rPr>
        <w:t xml:space="preserve">Vastaus</w:t>
      </w:r>
    </w:p>
    <w:p>
      <w:r>
        <w:t xml:space="preserve">Los Angeles Lakers on yksi NBA:n (National Basketball Association) tarinallisimmista sarjoista, jolla on vahva fanipohja.</w:t>
        <w:t xml:space="preserve">on muutamia tärkeitä asioita, jotka on hyvä tietää Lakersista:</w:t>
        <w:br/>
        <w:t xml:space="preserve">- Lakers on Los Angelesissa sijaitseva koripalloammattilaisjoukkue, joka pelaa Crypto.com-areenalla</w:t>
        <w:br/>
        <w:t xml:space="preserve">- joukkue on voittanut 17 NBA-mestaruutta, mikä on kaikkien aikojen eniten mestaruuksia</w:t>
        <w:br/>
        <w:t xml:space="preserve">- joukkue aloitti alun perin pelaamisen Minnesotassa, mutta muutti sinne vuonna 1960</w:t>
      </w:r>
    </w:p>
    <w:p>
      <w:r>
        <w:rPr>
          <w:b/>
          <w:u w:val="single"/>
        </w:rPr>
        <w:t xml:space="preserve">Asiakirja 6936</w:t>
      </w:r>
    </w:p>
    <w:p>
      <w:r>
        <w:rPr>
          <w:b/>
        </w:rPr>
        <w:t xml:space="preserve">Ohjeet</w:t>
      </w:r>
    </w:p>
    <w:p>
      <w:r>
        <w:t xml:space="preserve">Mitkä näistä ovat Teenage Mutant Ninja Turtles: Leonardo, Guido, Shredder, Luca, Enzo, Maximiliano, Giulia, Donatello, Raphael, Diego, Pedro, Michelangelo, John...</w:t>
      </w:r>
    </w:p>
    <w:p>
      <w:r>
        <w:rPr>
          <w:b/>
        </w:rPr>
        <w:t xml:space="preserve">Vastaus</w:t>
      </w:r>
    </w:p>
    <w:p>
      <w:r>
        <w:t xml:space="preserve">Teini-ikäiset mutanttininjakilpikonnat ovat Leonardo, Rafael, Michelangelo ja Donatello. Guido, Shredder, Luca, Enzo, Maximiliano, Giulia, Diego, Pedro ja John eivät ole Teenage Mutant Ninja Turtles.</w:t>
      </w:r>
    </w:p>
    <w:p>
      <w:r>
        <w:rPr>
          <w:b/>
          <w:u w:val="single"/>
        </w:rPr>
        <w:t xml:space="preserve">Asiakirja 6937</w:t>
      </w:r>
    </w:p>
    <w:p>
      <w:r>
        <w:rPr>
          <w:b/>
        </w:rPr>
        <w:t xml:space="preserve">Ohjeet</w:t>
      </w:r>
    </w:p>
    <w:p>
      <w:r>
        <w:t xml:space="preserve">Qui était Clovis?</w:t>
      </w:r>
    </w:p>
    <w:p>
      <w:r>
        <w:rPr>
          <w:b/>
        </w:rPr>
        <w:t xml:space="preserve">Vastaus</w:t>
      </w:r>
    </w:p>
    <w:p>
      <w:r>
        <w:t xml:space="preserve">Clovis Ier, latinaksi Chlodovechus, syntynyt vuonna 466 ja kuollut Pariisissa 27. marraskuuta 511, on roi des Francs saliens, puis roi de tous les Francs de 481 à 511.</w:t>
        <w:br/>
        <w:br/>
        <w:t xml:space="preserve"> Hän on Mérovingiens-dynastian poika, Childéric Ier, Tournain (nykyisessä Belgiassa) salialaisten frangien kuninkaan Childéric Ier:n ja Thuringen basilaisnaisen Childéric Ier:n poika. Sotapäällikkönä hän kasvattaa huomattavasti pienen fransisalialaisten frangikuningaskunnan aluetta, jota hän toivoo isänsä kuoleman jälkeen, jotta hän voisi lopuksi yhdistää suuren osan frangikuningaskunnista, syrjäyttää alamaanit ja burgundit sekä liittää wisigoottien alueet Etelä-Gaulassa.</w:t>
        <w:br/>
        <w:br/>
        <w:t xml:space="preserve"> Le règne de Clovis est surtout connu par la description qu'en fit Grégoire de Tours, évêque gallo-romain dont l'Histoire des Francs est riche d'enseignements, mais dont dont la visée, essentiellement édifiante, s'accompagne d'un manque de précision et de cohérence historique. Kloviksen elämän osat eivät ole varmuudella tunnettuja ja niiden "asuminen" on useimmiten epäilyttävää. Silti Clovis on historiankirjoituksessa pidetty yhtenä Ranskan historian tärkeimmistä henkilöistä.</w:t>
      </w:r>
    </w:p>
    <w:p>
      <w:r>
        <w:rPr>
          <w:b/>
          <w:u w:val="single"/>
        </w:rPr>
        <w:t xml:space="preserve">Asiakirja 6938</w:t>
      </w:r>
    </w:p>
    <w:p>
      <w:r>
        <w:rPr>
          <w:b/>
        </w:rPr>
        <w:t xml:space="preserve">Ohjeet</w:t>
      </w:r>
    </w:p>
    <w:p>
      <w:r>
        <w:t xml:space="preserve">Mikä on palmitoyyli-CoA?</w:t>
      </w:r>
    </w:p>
    <w:p>
      <w:r>
        <w:rPr>
          <w:b/>
        </w:rPr>
        <w:t xml:space="preserve">Vastaus</w:t>
      </w:r>
    </w:p>
    <w:p>
      <w:r>
        <w:t xml:space="preserve">Palmitoyyli-CoA on asyyli-CoA-tioesteri. Se on palmitiinihapon "aktivoitu" muoto, ja se voidaan kuljettaa mitokondriomatriisiin karnitiinisukkulajärjestelmän avulla (joka kuljettaa rasva-cyl-CoA-molekyylejä mitokondrioihin), ja kun se on kerran sisällä, se voi osallistua beeta-oksidaatioon. Vaihtoehtoisesti palmitoyyli-CoA:ta käytetään substraattina sfingosiinin biosynteesissä (tämä biosynteesireitti ei edellytä siirtoa mitokondrioihin).</w:t>
      </w:r>
    </w:p>
    <w:p>
      <w:r>
        <w:rPr>
          <w:b/>
          <w:u w:val="single"/>
        </w:rPr>
        <w:t xml:space="preserve">Asiakirja 6939</w:t>
      </w:r>
    </w:p>
    <w:p>
      <w:r>
        <w:rPr>
          <w:b/>
        </w:rPr>
        <w:t xml:space="preserve">Ohjeet</w:t>
      </w:r>
    </w:p>
    <w:p>
      <w:r>
        <w:t xml:space="preserve">Mitä kohteita sinun on ostettava vauvan saapumisen valmistelemiseksi?</w:t>
      </w:r>
    </w:p>
    <w:p>
      <w:r>
        <w:rPr>
          <w:b/>
        </w:rPr>
        <w:t xml:space="preserve">Vastaus</w:t>
      </w:r>
    </w:p>
    <w:p>
      <w:r>
        <w:t xml:space="preserve">Vauvan tulo on jännittävää aikaa!</w:t>
        <w:t xml:space="preserve">Tässä on luettelo tavaroista, jotka kannattaa hankkia ennen lapsen saapumista:</w:t>
        <w:br/>
        <w:t xml:space="preserve"> - Pinnasänky tai pinnasänky ja vuodevaatteet</w:t>
        <w:br/>
        <w:t xml:space="preserve"> - Itkuhälytin</w:t>
        <w:br/>
        <w:t xml:space="preserve"> - Auton istuin</w:t>
        <w:br/>
        <w:t xml:space="preserve"> - Lastenrattaat</w:t>
        <w:br/>
        <w:t xml:space="preserve"> - Pussukoita ja sopivia vaatteita</w:t>
        <w:br/>
        <w:t xml:space="preserve"> - Tuttipullot</w:t>
        <w:br/>
        <w:t xml:space="preserve"> - Ensiapupakkaus</w:t>
        <w:br/>
        <w:t xml:space="preserve"> - Vaipat ja niihin liittyvät voiteet ja pyyhkeet</w:t>
      </w:r>
    </w:p>
    <w:p>
      <w:r>
        <w:rPr>
          <w:b/>
          <w:u w:val="single"/>
        </w:rPr>
        <w:t xml:space="preserve">Asiakirja 6940</w:t>
      </w:r>
    </w:p>
    <w:p>
      <w:r>
        <w:rPr>
          <w:b/>
        </w:rPr>
        <w:t xml:space="preserve">Ohjeet</w:t>
      </w:r>
    </w:p>
    <w:p>
      <w:r>
        <w:t xml:space="preserve">Anna minulle luettelo yrteistä, joita voin istuttaa puutarhaani.</w:t>
      </w:r>
    </w:p>
    <w:p>
      <w:r>
        <w:rPr>
          <w:b/>
        </w:rPr>
        <w:t xml:space="preserve">Vastaus</w:t>
      </w:r>
    </w:p>
    <w:p>
      <w:r>
        <w:t xml:space="preserve">Minttu, timjami, basilika, korianteri, persilja, tarragon, oregano.</w:t>
      </w:r>
    </w:p>
    <w:p>
      <w:r>
        <w:rPr>
          <w:b/>
          <w:u w:val="single"/>
        </w:rPr>
        <w:t xml:space="preserve">Asiakirja 6941</w:t>
      </w:r>
    </w:p>
    <w:p>
      <w:r>
        <w:rPr>
          <w:b/>
        </w:rPr>
        <w:t xml:space="preserve">Ohjeet</w:t>
      </w:r>
    </w:p>
    <w:p>
      <w:r>
        <w:t xml:space="preserve">Kerro Real Madridin jalkapalloseuran historiasta kertovan tekstin perusteella sen perustamisvuosi ja sen nykyisen stadionin nimi.</w:t>
      </w:r>
    </w:p>
    <w:p>
      <w:r>
        <w:rPr>
          <w:b/>
        </w:rPr>
        <w:t xml:space="preserve">Konteksti</w:t>
      </w:r>
    </w:p>
    <w:p>
      <w:r>
        <w:t xml:space="preserve">Vuonna 1902 Madridin jalkapalloseurana perustettu seura on perinteisesti käyttänyt valkoista kotipaitaa perustamisestaan lähtien. Kunniatitteli real tarkoittaa espanjaksi "kuninkaallinen", ja kuningas Alfonso XIII antoi sen seuralle vuonna 1920 yhdessä tunnuksen kuninkaallisen kruunun kanssa. Real Madrid on pelannut kotiottelunsa 81 044 katsojaa vetävällä Santiago Bernabéu -stadionilla Madridin keskustassa vuodesta 1947 lähtien. Toisin kuin useimmat eurooppalaiset urheiluseurat, Real Madridin jäsenet (socios) ovat omistaneet ja pyörittäneet seuran toimintaa koko sen historian ajan. Seura on yksi maailman kannatetuimmista[12], ja sen arvoksi vuonna 2022 arvioitiin 5,1 miljardia dollaria, mikä tekee siitä maailman arvokkaimman jalkapallojoukkueen.[13] Vuonna 2021 se oli maailman toiseksi eniten tienaava jalkapalloseura 640,7 miljoonan euron vuosituloillaan.</w:t>
      </w:r>
    </w:p>
    <w:p>
      <w:r>
        <w:rPr>
          <w:b/>
        </w:rPr>
        <w:t xml:space="preserve">Vastaus</w:t>
      </w:r>
    </w:p>
    <w:p>
      <w:r>
        <w:t xml:space="preserve">Real Madrid perustettiin vuonna 1902 nimellä Madrid Football Club. Sen nykyinen stadion, jossa se pelaa kotiotteluitaan, on Santiago Bernabeu Stadium.</w:t>
      </w:r>
    </w:p>
    <w:p>
      <w:r>
        <w:rPr>
          <w:b/>
          <w:u w:val="single"/>
        </w:rPr>
        <w:t xml:space="preserve">Asiakirja 6942</w:t>
      </w:r>
    </w:p>
    <w:p>
      <w:r>
        <w:rPr>
          <w:b/>
        </w:rPr>
        <w:t xml:space="preserve">Ohjeet</w:t>
      </w:r>
    </w:p>
    <w:p>
      <w:r>
        <w:t xml:space="preserve">Kuka on NBA:n paras heittäjä?</w:t>
      </w:r>
    </w:p>
    <w:p>
      <w:r>
        <w:rPr>
          <w:b/>
        </w:rPr>
        <w:t xml:space="preserve">Vastaus</w:t>
      </w:r>
    </w:p>
    <w:p>
      <w:r>
        <w:t xml:space="preserve">Jose Harrisilla on korkein kolmen pisteen heittoprosentti, mutta Stephen Curry on NBA:n kaikkien aikojen paras heittäjä. Hän rikkoi NBA:n kolmen pisteen kenttäennätyksen vuonna 2022.</w:t>
      </w:r>
    </w:p>
    <w:p>
      <w:r>
        <w:rPr>
          <w:b/>
          <w:u w:val="single"/>
        </w:rPr>
        <w:t xml:space="preserve">Asiakirja 6943</w:t>
      </w:r>
    </w:p>
    <w:p>
      <w:r>
        <w:rPr>
          <w:b/>
        </w:rPr>
        <w:t xml:space="preserve">Ohjeet</w:t>
      </w:r>
    </w:p>
    <w:p>
      <w:r>
        <w:t xml:space="preserve">Kun otetaan huomioon tämä kappale Riot Gamesin historiasta, mitä peliä käytettiin osoituksena siitä, että pelejä voidaan tukea ja rahoittaa pitkällä aikavälillä?</w:t>
      </w:r>
    </w:p>
    <w:p>
      <w:r>
        <w:rPr>
          <w:b/>
        </w:rPr>
        <w:t xml:space="preserve">Konteksti</w:t>
      </w:r>
    </w:p>
    <w:p>
      <w:r>
        <w:t xml:space="preserve">Riot Gamesin perustajat Brandon "Ryze" Beck ja Marc "Tryndamere" Merrill ystävystyivät kämppäkavereina Etelä-Kalifornian yliopistossa, jossa he opiskelivat liiketaloutta.Beck ja Merrill uskoivat, että liian monet videopelien kehittäjät keskittyivät liian usein pelistä toiseen, ja he pitivät Defense of the Ancientsia osoituksena siitä, että pelejä voidaan tukea ja rahastaa pitkällä aikavälillä.He saivat inspiraatiota myös aasialaisista videopelien suunnittelijoista, jotka julkaisivat pelinsä ilman ennakkomaksuja ja veloittivat sen sijaan lisämaksuja lisämaksusta.He saivat inspiraatiota myös aasialaisilta videopelien suunnittelijoilta, jotka julkaisivat pelinsä ilman ennakkomaksuja ja veloittivat sen sijaan lisämaksuja lisämaksuista.5][5]</w:t>
      </w:r>
    </w:p>
    <w:p>
      <w:r>
        <w:rPr>
          <w:b/>
        </w:rPr>
        <w:t xml:space="preserve">Vastaus</w:t>
      </w:r>
    </w:p>
    <w:p>
      <w:r>
        <w:t xml:space="preserve">Defense of the Ancients (DotA)</w:t>
      </w:r>
    </w:p>
    <w:p>
      <w:r>
        <w:rPr>
          <w:b/>
          <w:u w:val="single"/>
        </w:rPr>
        <w:t xml:space="preserve">Asiakirja 6944</w:t>
      </w:r>
    </w:p>
    <w:p>
      <w:r>
        <w:rPr>
          <w:b/>
        </w:rPr>
        <w:t xml:space="preserve">Ohjeet</w:t>
      </w:r>
    </w:p>
    <w:p>
      <w:r>
        <w:t xml:space="preserve">Nimeä luettelo S&amp;P 500 -yrityksistä, joiden osuus indeksin markkina-arvosta 31. elokuuta 2022 oli 27,8 prosenttia. Luettele tulokset pilkulla erotetussa muodossa.</w:t>
      </w:r>
    </w:p>
    <w:p>
      <w:r>
        <w:rPr>
          <w:b/>
        </w:rPr>
        <w:t xml:space="preserve">Konteksti</w:t>
      </w:r>
    </w:p>
    <w:p>
      <w:r>
        <w:t xml:space="preserve">Standard and Poor's 500, tai yksinkertaisesti S&amp;P 500,[5] on pörssi-indeksi, joka kuvaa 500 suurimman Yhdysvalloissa pörssilistatun yhtiön osakekehitystä. Se on yksi yleisimmin seuratuista osakeindekseistä.</w:t>
        <w:t xml:space="preserve">Joulukuun 31. päivänä 2020 yli 5,4 biljoonaa dollaria oli sijoitettu varoihin, jotka oli sidottu indeksin arvonkehitykseen.[2]</w:t>
        <w:br/>
        <w:br/>
        <w:t xml:space="preserve">S&amp;P 500 -indeksi on vapaaseen liikkuvuuteen painotettu/pääomapainotettu indeksi. Elokuun 31. päivänä 2022 S&amp;P 500 -listan yhdeksän suurinta yhtiötä edustivat 27,8 % indeksin markkina-arvosta, ja ne olivat suurimmasta pienimpään painotusjärjestyksessä:</w:t>
        <w:t xml:space="preserve">Apple, Microsoft, Alphabet (mukaan lukien sekä A- että C-sarjan osakkeet), Amazon.com, Tesla, Berkshire Hathaway, UnitedHealth Group, Johnson &amp; Johnson ja ExxonMobil. 25 peräkkäisenä vuotena osinkojaan korottaneet osatekijät tunnetaan nimellä S&amp;P 500 Dividend Aristocrats.[6]: 25</w:t>
        <w:br/>
        <w:br/>
        <w:t xml:space="preserve">Indeksi on yksi tekijä talouden suunnan ennustamiseen käytettävän Conference Board Leading Economic Index -indeksin (johtava talousindeksi) laskennassa.</w:t>
        <w:t xml:space="preserve">7]</w:t>
        <w:br/>
        <w:br/>
        <w:t xml:space="preserve">Indeksiin liittyy monia ticker-tunnuksia, kuten ^GSPC,[8] .INX,[9] ja $SPX, riippuen markkinoista tai verkkosivustosta.[10]</w:t>
        <w:br/>
        <w:br/>
        <w:t xml:space="preserve">S&amp;P 500:aa ylläpitää S&amp;P Dow Jones Indices, S&amp;P Globalin enemmistöomistuksessa oleva yhteisyritys, ja sen osatekijät valitsee komitea.[11][12]</w:t>
        <w:br/>
        <w:br/>
        <w:t xml:space="preserve">Keskimääräinen vuotuinen tuotto sen perustamisesta vuonna 1928 31.12.2021 asti on 11,82 %. Keskimääräinen vuotuinen tuotto sen jälkeen, kun 500 osaketta otettiin indeksiin vuonna 1957, 31.12.2021 asti on 11,88 %.</w:t>
      </w:r>
    </w:p>
    <w:p>
      <w:r>
        <w:rPr>
          <w:b/>
        </w:rPr>
        <w:t xml:space="preserve">Vastaus</w:t>
      </w:r>
    </w:p>
    <w:p>
      <w:r>
        <w:t xml:space="preserve">Apple, Microsoft, Alphabet, Amazon.com, Tesla, Berkshire Hathaway, UnitedHealth Group, Johnson &amp; Johnson, ExxonMobil...</w:t>
      </w:r>
    </w:p>
    <w:p>
      <w:r>
        <w:rPr>
          <w:b/>
          <w:u w:val="single"/>
        </w:rPr>
        <w:t xml:space="preserve">Asiakirja 6945</w:t>
      </w:r>
    </w:p>
    <w:p>
      <w:r>
        <w:rPr>
          <w:b/>
        </w:rPr>
        <w:t xml:space="preserve">Ohjeet</w:t>
      </w:r>
    </w:p>
    <w:p>
      <w:r>
        <w:t xml:space="preserve">Kuinka monen tilin arvioitiin olevan väärennettyjä, kun annettiin Twitteriä koskeva viiteteksti?</w:t>
      </w:r>
    </w:p>
    <w:p>
      <w:r>
        <w:rPr>
          <w:b/>
        </w:rPr>
        <w:t xml:space="preserve">Konteksti</w:t>
      </w:r>
    </w:p>
    <w:p>
      <w:r>
        <w:t xml:space="preserve">Jack Dorsey, Noah Glass, Biz Stone ja Evan Williams perustivat Twitterin maaliskuussa 2006, ja se lanseerattiin saman vuoden heinäkuussa. Twitter, Inc:n pääkonttori sijaitsee San Franciscossa, Kaliforniassa, ja sillä on yli 25 toimipistettä ympäri maailmaa.[10] Vuoteen 2012 mennessä yli 100 miljoonaa käyttäjää twiittasi 340 miljoonaa twiittiä päivässä,[11] ja palvelu käsitteli keskimäärin 1,6 miljardia hakukyselyä päivässä.[12][13][11] Vuonna 2013 se oli yksi kymmenestä suosituimmasta verkkosivustosta, ja sitä on kuvailtu "internetin tekstiviestiksi".[14] Vuoden 2019 alkuun mennessä Twitterillä oli yli 330 miljoonaa kuukausittain aktiivista käyttäjää[15] Käytännössä valtaosan twiiteistä twiittaa vähemmistö käyttäjistä[16][17] Vuonna 2020 arvioitiin, että noin 48 miljoonaa tiliä (15 % kaikista tileistä) oli väärennettyjä[18].</w:t>
      </w:r>
    </w:p>
    <w:p>
      <w:r>
        <w:rPr>
          <w:b/>
        </w:rPr>
        <w:t xml:space="preserve">Vastaus</w:t>
      </w:r>
    </w:p>
    <w:p>
      <w:r>
        <w:t xml:space="preserve">Vuonna 2020 noin 48 miljoonan tilin arvioitiin olevan väärennettyjä.</w:t>
      </w:r>
    </w:p>
    <w:p>
      <w:r>
        <w:rPr>
          <w:b/>
          <w:u w:val="single"/>
        </w:rPr>
        <w:t xml:space="preserve">Asiakirja 6946</w:t>
      </w:r>
    </w:p>
    <w:p>
      <w:r>
        <w:rPr>
          <w:b/>
        </w:rPr>
        <w:t xml:space="preserve">Ohjeet</w:t>
      </w:r>
    </w:p>
    <w:p>
      <w:r>
        <w:t xml:space="preserve">Mistä Jon Rahm on kotoisin?</w:t>
      </w:r>
    </w:p>
    <w:p>
      <w:r>
        <w:rPr>
          <w:b/>
        </w:rPr>
        <w:t xml:space="preserve">Konteksti</w:t>
      </w:r>
    </w:p>
    <w:p>
      <w:r>
        <w:t xml:space="preserve">Jon Rahm Rodríguez (s. 10. marraskuuta 1994)[2] on espanjalainen golfammattilainen. Hän oli World Amateur Golf Rankingin ykkönen ennätykselliset 60 viikkoa, ja myöhemmin hänestä tuli maailman ykkönen Official World Golf Rankingissa, johon hän ylsi ensimmäisen kerran voitettuaan Memorial-turnauksen heinäkuussa 2020.[3] Kesäkuussa 2021 Rahmista tuli ensimmäinen espanjalainen golfari, joka voitti U.S. Openin.[4] Vuonna 2023 hän voitti Masters-turnauksen, joka oli hänen toinen major-mestaruutensa.</w:t>
      </w:r>
    </w:p>
    <w:p>
      <w:r>
        <w:rPr>
          <w:b/>
        </w:rPr>
        <w:t xml:space="preserve">Vastaus</w:t>
      </w:r>
    </w:p>
    <w:p>
      <w:r>
        <w:t xml:space="preserve">Espanja</w:t>
      </w:r>
    </w:p>
    <w:p>
      <w:r>
        <w:rPr>
          <w:b/>
          <w:u w:val="single"/>
        </w:rPr>
        <w:t xml:space="preserve">Asiakirja 6947</w:t>
      </w:r>
    </w:p>
    <w:p>
      <w:r>
        <w:rPr>
          <w:b/>
        </w:rPr>
        <w:t xml:space="preserve">Ohjeet</w:t>
      </w:r>
    </w:p>
    <w:p>
      <w:r>
        <w:t xml:space="preserve">Mitkä ryhmät yhdistyivät näiden annettujen tietojen perusteella luodakseen Uuden JEWEL-liikkeen, ja minä päivänä ne järjestäytyivät, minkä johtajan toimesta?</w:t>
      </w:r>
    </w:p>
    <w:p>
      <w:r>
        <w:rPr>
          <w:b/>
        </w:rPr>
        <w:t xml:space="preserve">Konteksti</w:t>
      </w:r>
    </w:p>
    <w:p>
      <w:r>
        <w:t xml:space="preserve">New JEWEL Movement (NJM) perustettiin virallisesti 11. maaliskuuta 1973 Joint Endeavor for Welfare, Education and Liberation (JEWEL), Organization for Revolutionary Education and Liberation (Vapauttava koulutus- ja vapautusjärjestö) ja Movement for Assemblies of the People (MAP) -liikkeen liittona[2][3], jota johti nuori asianajaja Maurice Bishop. NJM:n alkuperäisen manifestin laati suurelta osin MAP:n merkittävä intellektuelli, Franklyn Harvey, joka oli saanut paljon vaikutteita C.L.R. Jamesin kirjoituksista[4]. 1973-1979 NJM oli Grenadassa toimiva oppositiopuolue. 1970-luvulla Grenadan poliittinen tilanne polarisoitui ja muuttui yhä väkivaltaisemmaksi. Vuoden 1976 parlamenttivaaleja varten järjestö muodosti Grenadan kansallisen puolueen ja Yhdistyneen kansanpuolueen kanssa vaaliliiton, joka tunnettiin nimellä Kansanliitto. Liittouma hävisi kuitenkin hallitsevalle Grenadan yhdistyneelle työväenpuolueelle vaaleissa, jotka kansainväliset tarkkailijat leimasivat vilpillisiksi. 1970-luvun lopulla NJM perusti Kansallisen vapautusarmeijan (NLA), joka tunnetaan myös nimellä "12 apostolia".</w:t>
      </w:r>
    </w:p>
    <w:p>
      <w:r>
        <w:rPr>
          <w:b/>
        </w:rPr>
        <w:t xml:space="preserve">Vastaus</w:t>
      </w:r>
    </w:p>
    <w:p>
      <w:r>
        <w:t xml:space="preserve">Maaliskuun 11. päivänä 1973 Maurice Bishop yhdisti Joint Endeavor for Welfare, Education, and Liberation (JEWEL), Organization for Revolutionary Education and Liberation ja Movement for Assemblies of the People -liikkeen muodostaakseen uuden JEWEL-liikkeen.</w:t>
      </w:r>
    </w:p>
    <w:p>
      <w:r>
        <w:rPr>
          <w:b/>
          <w:u w:val="single"/>
        </w:rPr>
        <w:t xml:space="preserve">Asiakirja 6948</w:t>
      </w:r>
    </w:p>
    <w:p>
      <w:r>
        <w:rPr>
          <w:b/>
        </w:rPr>
        <w:t xml:space="preserve">Ohjeet</w:t>
      </w:r>
    </w:p>
    <w:p>
      <w:r>
        <w:t xml:space="preserve">Mitä ongelmia paisuva maaperä voi aiheuttaa?</w:t>
      </w:r>
    </w:p>
    <w:p>
      <w:r>
        <w:rPr>
          <w:b/>
        </w:rPr>
        <w:t xml:space="preserve">Vastaus</w:t>
      </w:r>
    </w:p>
    <w:p>
      <w:r>
        <w:t xml:space="preserve">Paisuva maaperä voi aiheuttaa perustamisongelmia tällaisille alueille rakennetuille kodeille.  Maaperä laajenee tai paisuu kosteuden vaikutuksesta ja kutistuu kuivalla säällä.  Tämä aiheuttaa liikkeitä perustuksissa vuodesta toiseen.  Tämä voi johtaa perustusten halkeamiin ja lattioiden vajoamiseen.  Toissijaisesti tämä voi aiheuttaa myös halkeamia seiniin ja ovien juuttumista tai jumiutumista.</w:t>
      </w:r>
    </w:p>
    <w:p>
      <w:r>
        <w:rPr>
          <w:b/>
          <w:u w:val="single"/>
        </w:rPr>
        <w:t xml:space="preserve">Asiakirja 6949</w:t>
      </w:r>
    </w:p>
    <w:p>
      <w:r>
        <w:rPr>
          <w:b/>
        </w:rPr>
        <w:t xml:space="preserve">Ohjeet</w:t>
      </w:r>
    </w:p>
    <w:p>
      <w:r>
        <w:t xml:space="preserve">Pitäisikö minun ladata puhelimeni, jos akku on tyhjä?</w:t>
      </w:r>
    </w:p>
    <w:p>
      <w:r>
        <w:rPr>
          <w:b/>
        </w:rPr>
        <w:t xml:space="preserve">Vastaus</w:t>
      </w:r>
    </w:p>
    <w:p>
      <w:r>
        <w:t xml:space="preserve">Kyllä, yleensä akku kannattaa ladata tuossa tapauksessa. Jos akku tyhjenee, saatat menettää tärkeän tekstiviestin tai puhelun!</w:t>
      </w:r>
    </w:p>
    <w:p>
      <w:r>
        <w:rPr>
          <w:b/>
          <w:u w:val="single"/>
        </w:rPr>
        <w:t xml:space="preserve">Asiakirja 6950</w:t>
      </w:r>
    </w:p>
    <w:p>
      <w:r>
        <w:rPr>
          <w:b/>
        </w:rPr>
        <w:t xml:space="preserve">Ohjeet</w:t>
      </w:r>
    </w:p>
    <w:p>
      <w:r>
        <w:t xml:space="preserve">Tee minulle lista cocktaileista, joita voin tilata baarista.</w:t>
      </w:r>
    </w:p>
    <w:p>
      <w:r>
        <w:rPr>
          <w:b/>
        </w:rPr>
        <w:t xml:space="preserve">Vastaus</w:t>
      </w:r>
    </w:p>
    <w:p>
      <w:r>
        <w:t xml:space="preserve">Old Fashioned, Mojito, Cosmo, Sidecar, Martini, Whiskey Sour</w:t>
      </w:r>
    </w:p>
    <w:p>
      <w:r>
        <w:rPr>
          <w:b/>
          <w:u w:val="single"/>
        </w:rPr>
        <w:t xml:space="preserve">Asiakirja 6951</w:t>
      </w:r>
    </w:p>
    <w:p>
      <w:r>
        <w:rPr>
          <w:b/>
        </w:rPr>
        <w:t xml:space="preserve">Ohjeet</w:t>
      </w:r>
    </w:p>
    <w:p>
      <w:r>
        <w:t xml:space="preserve">Ovatko nämä surffaustermit vai eivät? Nutted, pitted, drop in, shwabang, glass, poot, crest</w:t>
      </w:r>
    </w:p>
    <w:p>
      <w:r>
        <w:rPr>
          <w:b/>
        </w:rPr>
        <w:t xml:space="preserve">Vastaus</w:t>
      </w:r>
    </w:p>
    <w:p>
      <w:r>
        <w:t xml:space="preserve">Surffaustermit ovat seuraavat: pitted, drop in, glass, crest...</w:t>
      </w:r>
    </w:p>
    <w:p>
      <w:r>
        <w:rPr>
          <w:b/>
          <w:u w:val="single"/>
        </w:rPr>
        <w:t xml:space="preserve">Asiakirja 6952</w:t>
      </w:r>
    </w:p>
    <w:p>
      <w:r>
        <w:rPr>
          <w:b/>
        </w:rPr>
        <w:t xml:space="preserve">Ohjeet</w:t>
      </w:r>
    </w:p>
    <w:p>
      <w:r>
        <w:t xml:space="preserve">Kuinka monta erilaista syöttötapaa on olemassa tenniksessä?</w:t>
      </w:r>
    </w:p>
    <w:p>
      <w:r>
        <w:rPr>
          <w:b/>
        </w:rPr>
        <w:t xml:space="preserve">Konteksti</w:t>
      </w:r>
    </w:p>
    <w:p>
      <w:r>
        <w:t xml:space="preserve">Tenniksessä syöttö (tai virallisemmin servi) on lyönti, jolla aloitetaan piste. Yleisin käytetty syöttö on overhead-servi. Se aloitetaan heittämällä pallo ilmaan syöttäjän pään yläpuolelle ja lyömällä se täysin ojennetun käden ollessa ojennettuna (yleensä lähellä sen lentoradan huippua) vinosti vastakkaiseen syöttöaukkoon koskematta verkkoon. Syöttäjä voi käyttää erilaisia syöttötyyppejä: litteä, top-spin, amerikkalainen twist (tai potku) tai slice-service. Voimakkaasti viipaloitua syöttöä kutsutaan joskus sidespiniksi. Jotkut syöttäjät tyytyvät käyttämään syöttöä vain pisteen aloittamiseen; edistyneet pelaajat yrittävät usein lyödä voittavan lyönnin tarjoilullaan. Voittosyöttöä, johon vastustaja ei koske, kutsutaan ässäksi.</w:t>
      </w:r>
    </w:p>
    <w:p>
      <w:r>
        <w:rPr>
          <w:b/>
        </w:rPr>
        <w:t xml:space="preserve">Vastaus</w:t>
      </w:r>
    </w:p>
    <w:p>
      <w:r>
        <w:t xml:space="preserve">Tenniksessä on erilaisia syöttötyyppejä. Yläpuolinen syöttö, litteä syöttö, ylhäältäpäin suuntautuva syöttö, potku- ja viiltosyöttö ovat joitakin syöttötyyppejä.</w:t>
      </w:r>
    </w:p>
    <w:p>
      <w:r>
        <w:rPr>
          <w:b/>
          <w:u w:val="single"/>
        </w:rPr>
        <w:t xml:space="preserve">Asiakirja 6953</w:t>
      </w:r>
    </w:p>
    <w:p>
      <w:r>
        <w:rPr>
          <w:b/>
        </w:rPr>
        <w:t xml:space="preserve">Ohjeet</w:t>
      </w:r>
    </w:p>
    <w:p>
      <w:r>
        <w:t xml:space="preserve">Keksi 4 eri kaupunkia Kaliforniassa</w:t>
      </w:r>
    </w:p>
    <w:p>
      <w:r>
        <w:rPr>
          <w:b/>
        </w:rPr>
        <w:t xml:space="preserve">Vastaus</w:t>
      </w:r>
    </w:p>
    <w:p>
      <w:r>
        <w:t xml:space="preserve">Kaliforniassa on neljä kaupunkia: San Francisco, San Diego, Santa Barbara ja Los Angeles.</w:t>
      </w:r>
    </w:p>
    <w:p>
      <w:r>
        <w:rPr>
          <w:b/>
          <w:u w:val="single"/>
        </w:rPr>
        <w:t xml:space="preserve">Asiakirja 6954</w:t>
      </w:r>
    </w:p>
    <w:p>
      <w:r>
        <w:rPr>
          <w:b/>
        </w:rPr>
        <w:t xml:space="preserve">Ohjeet</w:t>
      </w:r>
    </w:p>
    <w:p>
      <w:r>
        <w:t xml:space="preserve">Poimi kaikki henkilöt ja paikat seuraavasta tekstistä: "Nälkäpeli seuraa 16-vuotiasta Katniss Everdeeniä, piirin 12 tyttöä, joka ilmoittautuu vapaaehtoiseksi 74. Nälkäpeliin nuoremman siskonsa Primrose Everdeenin tilalle. "</w:t>
      </w:r>
    </w:p>
    <w:p>
      <w:r>
        <w:rPr>
          <w:b/>
        </w:rPr>
        <w:t xml:space="preserve">Vastaus</w:t>
      </w:r>
    </w:p>
    <w:p>
      <w:r>
        <w:t xml:space="preserve">Ihmiset:</w:t>
        <w:t xml:space="preserve">Katniss Everdeen, Primrose Everdeen</w:t>
        <w:br/>
        <w:t xml:space="preserve">Paikka: Katniss E</w:t>
        <w:t xml:space="preserve">erdeen, Primrose Everdeen  District 12</w:t>
      </w:r>
    </w:p>
    <w:p>
      <w:r>
        <w:rPr>
          <w:b/>
          <w:u w:val="single"/>
        </w:rPr>
        <w:t xml:space="preserve">Asiakirja 6955</w:t>
      </w:r>
    </w:p>
    <w:p>
      <w:r>
        <w:rPr>
          <w:b/>
        </w:rPr>
        <w:t xml:space="preserve">Ohjeet</w:t>
      </w:r>
    </w:p>
    <w:p>
      <w:r>
        <w:t xml:space="preserve">Kerro annetusta tekstistä, kuinka monta eurooppalaista ja maailmanlaajuista mestaruutta Barcelona on voittanut.</w:t>
      </w:r>
    </w:p>
    <w:p>
      <w:r>
        <w:rPr>
          <w:b/>
        </w:rPr>
        <w:t xml:space="preserve">Konteksti</w:t>
      </w:r>
    </w:p>
    <w:p>
      <w:r>
        <w:t xml:space="preserve">Kotimaassa Barcelona on voittanut ennätykselliset 76 pokaalia: 26 La Ligan, 31 Copa del Reyn, neljätoista Supercopa de Españan, kolme Copa Eva Duarten ja kaksi Copa de la Ligan mestaruutta, ja se on myös neljän jälkimmäisen kilpailun ennätysmies. Kansainvälisessä seurajalkapallossa seura on voittanut 22 Euroopan ja maailmanmestaruutta: viisi UEFA:n Mestarien liigan mestaruutta, ennätykselliset neljä UEFA:n Cup-voittajien cupia, ennätykselliset viisi UEFA:n Super cupia, ennätykselliset kolme kaupunkien välistä cupia, ennätykselliset kaksi Latinalaisen Amerikan cupia ja kolme FIFA:n seurajoukkueiden maailmanmestaruutta.</w:t>
      </w:r>
    </w:p>
    <w:p>
      <w:r>
        <w:rPr>
          <w:b/>
        </w:rPr>
        <w:t xml:space="preserve">Vastaus</w:t>
      </w:r>
    </w:p>
    <w:p>
      <w:r>
        <w:t xml:space="preserve">Barcelona on voittanut 22 Euroopan ja maailmanmestaruutta</w:t>
      </w:r>
    </w:p>
    <w:p>
      <w:r>
        <w:rPr>
          <w:b/>
          <w:u w:val="single"/>
        </w:rPr>
        <w:t xml:space="preserve">Asiakirja 6956</w:t>
      </w:r>
    </w:p>
    <w:p>
      <w:r>
        <w:rPr>
          <w:b/>
        </w:rPr>
        <w:t xml:space="preserve">Ohjeet</w:t>
      </w:r>
    </w:p>
    <w:p>
      <w:r>
        <w:t xml:space="preserve">Mitä eroa on blanc de noirs- ja blanc de blancs -samppanjan välillä?</w:t>
      </w:r>
    </w:p>
    <w:p>
      <w:r>
        <w:rPr>
          <w:b/>
        </w:rPr>
        <w:t xml:space="preserve">Vastaus</w:t>
      </w:r>
    </w:p>
    <w:p>
      <w:r>
        <w:t xml:space="preserve">Samppanjassa käytetään yleisesti kolmea rypälelajiketta. Kaksi näistä lajikkeista on punaisia rypäleitä, pinot noir ja pinot meunier, ja toinen on valkoinen rypäle, chardonnay. Blanc de blancs, joka tarkoittaa valkoisista valkoista, edustaa samppanjan versiota, jossa käytetään vain valkoisia rypäleitä, kun taas blanc de noirs, joka tarkoittaa mustista valkoista, edustaa versiota, jossa käytetään vain punaisia rypäleitä.</w:t>
      </w:r>
    </w:p>
    <w:p>
      <w:r>
        <w:rPr>
          <w:b/>
          <w:u w:val="single"/>
        </w:rPr>
        <w:t xml:space="preserve">Asiakirja 6957</w:t>
      </w:r>
    </w:p>
    <w:p>
      <w:r>
        <w:rPr>
          <w:b/>
        </w:rPr>
        <w:t xml:space="preserve">Ohjeet</w:t>
      </w:r>
    </w:p>
    <w:p>
      <w:r>
        <w:t xml:space="preserve">Mikä on hyvä lasten välipala kouluun?</w:t>
      </w:r>
    </w:p>
    <w:p>
      <w:r>
        <w:rPr>
          <w:b/>
        </w:rPr>
        <w:t xml:space="preserve">Vastaus</w:t>
      </w:r>
    </w:p>
    <w:p>
      <w:r>
        <w:t xml:space="preserve">Sinulla on monia eri vaihtoehtoja, kun harkitset hyvää välipalaa lapsille?  Jos välipala on tarkoitettu kouluun, haluat yleensä valita terveellisen välipalan, jotta lapsesi pysyy valppaana tunnilla ja kiinnittää huomionsa.  Terveellisiä välipalavaihtoehtoja ovat hedelmät ja vihannekset, juusto ja keksit tai kultakalat.  Muita epäterveellisempiä välipalavaihtoehtoja ovat sokeriset välipalat, kuten nallekarkit ja suklaa.</w:t>
      </w:r>
    </w:p>
    <w:p>
      <w:r>
        <w:rPr>
          <w:b/>
          <w:u w:val="single"/>
        </w:rPr>
        <w:t xml:space="preserve">Asiakirja 6958</w:t>
      </w:r>
    </w:p>
    <w:p>
      <w:r>
        <w:rPr>
          <w:b/>
        </w:rPr>
        <w:t xml:space="preserve">Ohjeet</w:t>
      </w:r>
    </w:p>
    <w:p>
      <w:r>
        <w:t xml:space="preserve">Mitkä ovat jalkapallon eri kulkureitit?</w:t>
      </w:r>
    </w:p>
    <w:p>
      <w:r>
        <w:rPr>
          <w:b/>
        </w:rPr>
        <w:t xml:space="preserve">Vastaus</w:t>
      </w:r>
    </w:p>
    <w:p>
      <w:r>
        <w:t xml:space="preserve">Streak</w:t>
        <w:br/>
        <w:t xml:space="preserve">Post</w:t>
        <w:br/>
        <w:t xml:space="preserve">Risteävä reitti</w:t>
        <w:br/>
        <w:t xml:space="preserve">Hitch</w:t>
        <w:br/>
        <w:t xml:space="preserve">Comeback</w:t>
        <w:br/>
        <w:t xml:space="preserve">Digg</w:t>
        <w:br/>
        <w:t xml:space="preserve">Out</w:t>
        <w:br/>
        <w:t xml:space="preserve">Flat</w:t>
        <w:br/>
        <w:t xml:space="preserve">Wheel</w:t>
      </w:r>
    </w:p>
    <w:p>
      <w:r>
        <w:rPr>
          <w:b/>
          <w:u w:val="single"/>
        </w:rPr>
        <w:t xml:space="preserve">Asiakirja 6959</w:t>
      </w:r>
    </w:p>
    <w:p>
      <w:r>
        <w:rPr>
          <w:b/>
        </w:rPr>
        <w:t xml:space="preserve">Ohjeet</w:t>
      </w:r>
    </w:p>
    <w:p>
      <w:r>
        <w:t xml:space="preserve">Jos taivas on meri, mikä on lintu?</w:t>
      </w:r>
    </w:p>
    <w:p>
      <w:r>
        <w:rPr>
          <w:b/>
        </w:rPr>
        <w:t xml:space="preserve">Vastaus</w:t>
      </w:r>
    </w:p>
    <w:p>
      <w:r>
        <w:t xml:space="preserve">Tässä analogiassa lintu olisi kala.  Lintujen ja kalojen välillä on paljon yhtäläisyyksiä.  Molemmat ovat selkärankaisia, kuuluvat eläinkuntaan ja kuuluvat Chordata-sukuun.  Molemmat kuluttavat ravinteita selviytyäkseen.</w:t>
      </w:r>
    </w:p>
    <w:p>
      <w:r>
        <w:rPr>
          <w:b/>
          <w:u w:val="single"/>
        </w:rPr>
        <w:t xml:space="preserve">Asiakirja 6960</w:t>
      </w:r>
    </w:p>
    <w:p>
      <w:r>
        <w:rPr>
          <w:b/>
        </w:rPr>
        <w:t xml:space="preserve">Ohjeet</w:t>
      </w:r>
    </w:p>
    <w:p>
      <w:r>
        <w:t xml:space="preserve">Anna minulle luettelo parhaista elokuvista, joissa englanti ei ole ensisijainen kieli. Ilmoittakaa, mitä kieltä ensisijaisesti puhutaan.</w:t>
      </w:r>
    </w:p>
    <w:p>
      <w:r>
        <w:rPr>
          <w:b/>
        </w:rPr>
        <w:t xml:space="preserve">Vastaus</w:t>
      </w:r>
    </w:p>
    <w:p>
      <w:r>
        <w:t xml:space="preserve">Saatat nauttia seuraavista elokuvista:</w:t>
        <w:br/>
        <w:br/>
        <w:t xml:space="preserve">- Spirited Away (japani)</w:t>
        <w:br/>
        <w:t xml:space="preserve">- In the Mood for Love (kantoniksi)</w:t>
        <w:br/>
        <w:t xml:space="preserve">- City of God (portugali)</w:t>
        <w:br/>
        <w:t xml:space="preserve">- Life is Beautiful (italia)</w:t>
        <w:br/>
        <w:t xml:space="preserve">- Cinema Paradiso (italia)</w:t>
        <w:br/>
        <w:t xml:space="preserve">- Amélie (ranska)</w:t>
        <w:br/>
        <w:t xml:space="preserve">- La Haine (ranska)</w:t>
      </w:r>
    </w:p>
    <w:p>
      <w:r>
        <w:rPr>
          <w:b/>
          <w:u w:val="single"/>
        </w:rPr>
        <w:t xml:space="preserve">Asiakirja 6961</w:t>
      </w:r>
    </w:p>
    <w:p>
      <w:r>
        <w:rPr>
          <w:b/>
        </w:rPr>
        <w:t xml:space="preserve">Ohjeet</w:t>
      </w:r>
    </w:p>
    <w:p>
      <w:r>
        <w:t xml:space="preserve">Mikä oli pitkä yö?</w:t>
      </w:r>
    </w:p>
    <w:p>
      <w:r>
        <w:rPr>
          <w:b/>
        </w:rPr>
        <w:t xml:space="preserve">Vastaus</w:t>
      </w:r>
    </w:p>
    <w:p>
      <w:r>
        <w:t xml:space="preserve">Westerosin legendojen mukaan Pitkä yö oli pimeys, joka laskeutui tunnetun maailman ylle, ja Westerosin asukkaat joutuivat kärsimään paitsi sukupolvien mittaisesta talvesta, myös toisten aiheuttamasta kauhusta ja tuhosta. Samanlainen kertomus on peräisin meren takaa, jossa Essosin kansa koki talven, joka jäädytti heidän vetensä, ja Yi Ti kuvasi sukupolvea, jolloin kukaan ei nähnyt aurinkoa.</w:t>
      </w:r>
    </w:p>
    <w:p>
      <w:r>
        <w:rPr>
          <w:b/>
          <w:u w:val="single"/>
        </w:rPr>
        <w:t xml:space="preserve">Asiakirja 6962</w:t>
      </w:r>
    </w:p>
    <w:p>
      <w:r>
        <w:rPr>
          <w:b/>
        </w:rPr>
        <w:t xml:space="preserve">Ohjeet</w:t>
      </w:r>
    </w:p>
    <w:p>
      <w:r>
        <w:t xml:space="preserve">Kirjoita lyhyt kappale, jossa puolustat vyölaukkujen käyttöä kaupungilla kävellessäsi.</w:t>
      </w:r>
    </w:p>
    <w:p>
      <w:r>
        <w:rPr>
          <w:b/>
        </w:rPr>
        <w:t xml:space="preserve">Vastaus</w:t>
      </w:r>
    </w:p>
    <w:p>
      <w:r>
        <w:t xml:space="preserve">Vyölaukku, joka tunnetaan myös nimellä vyötärölaukku tai vyötärölaukku, on käytännöllinen ja muodikas esine, jota voi käyttää kaupungilla liikkumiseen. Siihen mahtuvat kaikki päivän mukavuuden kannalta olennaiset tavarat, kuten avaimet, lompakko, aurinkolasit, välipalat, huulirasva tai muut. Se on erityisen hyödyllinen silloin, kun vaatteissasi ei joko ole taskuja tai niissä ei ole tarpeeksi suuria taskuja, joihin mahtuisi kaikki, mitä haluaisit ottaa mukaan. Aikaisemmin vyölaukkuja pidettiin rumina ja tilaa vievinä, mutta viime aikoina vyölaukuista on tullut varsin muodikkaita; luksusmerkit ovat alkaneet myydä vyölaukkuja, ja muotilehtien asuissa on usein vyölaukku olkapään tai vyötärön ympärillä. Kaiken kaikkiaan vyölaukut ovat kyvykäs esine, joka varmasti parantaa kokemusta kävelylenkillä puhuttaessa.</w:t>
      </w:r>
    </w:p>
    <w:p>
      <w:r>
        <w:rPr>
          <w:b/>
          <w:u w:val="single"/>
        </w:rPr>
        <w:t xml:space="preserve">Asiakirja 6963</w:t>
      </w:r>
    </w:p>
    <w:p>
      <w:r>
        <w:rPr>
          <w:b/>
        </w:rPr>
        <w:t xml:space="preserve">Ohjeet</w:t>
      </w:r>
    </w:p>
    <w:p>
      <w:r>
        <w:t xml:space="preserve">Tunnista lintu luettelosta: Voi, katkeruus, katkeruus</w:t>
      </w:r>
    </w:p>
    <w:p>
      <w:r>
        <w:rPr>
          <w:b/>
        </w:rPr>
        <w:t xml:space="preserve">Vastaus</w:t>
      </w:r>
    </w:p>
    <w:p>
      <w:r>
        <w:t xml:space="preserve">Bittern</w:t>
      </w:r>
    </w:p>
    <w:p>
      <w:r>
        <w:rPr>
          <w:b/>
          <w:u w:val="single"/>
        </w:rPr>
        <w:t xml:space="preserve">Asiakirja 6964</w:t>
      </w:r>
    </w:p>
    <w:p>
      <w:r>
        <w:rPr>
          <w:b/>
        </w:rPr>
        <w:t xml:space="preserve">Ohjeet</w:t>
      </w:r>
    </w:p>
    <w:p>
      <w:r>
        <w:t xml:space="preserve">Mikä on Kanadan paras tietotekniikan yliopisto?</w:t>
      </w:r>
    </w:p>
    <w:p>
      <w:r>
        <w:rPr>
          <w:b/>
        </w:rPr>
        <w:t xml:space="preserve">Vastaus</w:t>
      </w:r>
    </w:p>
    <w:p>
      <w:r>
        <w:t xml:space="preserve">On melko subjektiivista päättää, mikä yliopisto on paras yliopisto, mutta yksimielisyys (useiden yliopistojen rankingissa) on kuitenkin se, että Waterloon yliopisto on paras koulu tietojenkäsittelytieteen opiskeluun.</w:t>
      </w:r>
    </w:p>
    <w:p>
      <w:r>
        <w:rPr>
          <w:b/>
          <w:u w:val="single"/>
        </w:rPr>
        <w:t xml:space="preserve">Asiakirja 6965</w:t>
      </w:r>
    </w:p>
    <w:p>
      <w:r>
        <w:rPr>
          <w:b/>
        </w:rPr>
        <w:t xml:space="preserve">Ohjeet</w:t>
      </w:r>
    </w:p>
    <w:p>
      <w:r>
        <w:t xml:space="preserve">Mikä Japanissa on niin hyvää?</w:t>
      </w:r>
    </w:p>
    <w:p>
      <w:r>
        <w:rPr>
          <w:b/>
        </w:rPr>
        <w:t xml:space="preserve">Vastaus</w:t>
      </w:r>
    </w:p>
    <w:p>
      <w:r>
        <w:t xml:space="preserve">Japani on kiehtova maa, jolla on pitkä ja rikas historia, joka on täynnä ainutlaatuisia ja mielenkiintoisia kulttuuritapoja. Sen rikkaasta ruokakulttuurista henkeäsalpaavaan luonnonkauneuteen, Japanissa on jokaiselle jotakin nautittavaa. Koska Japanissa on niin paljon nähtävää ja koettavaa, ei ole ihme, että se on niin tunnettu ympäri maailmaa.</w:t>
      </w:r>
    </w:p>
    <w:p>
      <w:r>
        <w:rPr>
          <w:b/>
          <w:u w:val="single"/>
        </w:rPr>
        <w:t xml:space="preserve">Asiakirja 6966</w:t>
      </w:r>
    </w:p>
    <w:p>
      <w:r>
        <w:rPr>
          <w:b/>
        </w:rPr>
        <w:t xml:space="preserve">Ohjeet</w:t>
      </w:r>
    </w:p>
    <w:p>
      <w:r>
        <w:t xml:space="preserve">Nimeä joitakin Battlestar Galactican vuoden 2003 version hahmoja.</w:t>
      </w:r>
    </w:p>
    <w:p>
      <w:r>
        <w:rPr>
          <w:b/>
        </w:rPr>
        <w:t xml:space="preserve">Vastaus</w:t>
      </w:r>
    </w:p>
    <w:p>
      <w:r>
        <w:t xml:space="preserve">Felix Gaeta, Helena Cain, Saul Tigh, Karl Agathon, D'Anna Biers, Galen Tyrol, Anastasia Dualla, Sherman Cottle, Cally Tyrol...</w:t>
      </w:r>
    </w:p>
    <w:p>
      <w:r>
        <w:rPr>
          <w:b/>
          <w:u w:val="single"/>
        </w:rPr>
        <w:t xml:space="preserve">Asiakirja 6967</w:t>
      </w:r>
    </w:p>
    <w:p>
      <w:r>
        <w:rPr>
          <w:b/>
        </w:rPr>
        <w:t xml:space="preserve">Ohjeet</w:t>
      </w:r>
    </w:p>
    <w:p>
      <w:r>
        <w:t xml:space="preserve">Miksi espanjaa puhutaan suuressa osassa Latinalaista Amerikkaa?</w:t>
      </w:r>
    </w:p>
    <w:p>
      <w:r>
        <w:rPr>
          <w:b/>
        </w:rPr>
        <w:t xml:space="preserve">Vastaus</w:t>
      </w:r>
    </w:p>
    <w:p>
      <w:r>
        <w:t xml:space="preserve">Latinalaisessa Amerikassa puhutaan espanjaa, koska Espanja oli yksi läntisen pallonpuoliskon alkuperäisistä siirtomaista.</w:t>
      </w:r>
    </w:p>
    <w:p>
      <w:r>
        <w:rPr>
          <w:b/>
          <w:u w:val="single"/>
        </w:rPr>
        <w:t xml:space="preserve">Asiakirja 6968</w:t>
      </w:r>
    </w:p>
    <w:p>
      <w:r>
        <w:rPr>
          <w:b/>
        </w:rPr>
        <w:t xml:space="preserve">Ohjeet</w:t>
      </w:r>
    </w:p>
    <w:p>
      <w:r>
        <w:t xml:space="preserve">Mitkä maat ovat tämän artikkelin perusteella ottaneet käyttöön kuolleen miehen alueen?</w:t>
      </w:r>
    </w:p>
    <w:p>
      <w:r>
        <w:rPr>
          <w:b/>
        </w:rPr>
        <w:t xml:space="preserve">Konteksti</w:t>
      </w:r>
    </w:p>
    <w:p>
      <w:r>
        <w:t xml:space="preserve">Vesta-hankkeen tulokset on sisällytetty palomieskoulutukseen Australiassa, ja ne alkavat näkyä myös Yhdysvalloissa.</w:t>
        <w:br/>
        <w:br/>
        <w:t xml:space="preserve"> Palomiehet pyrkivät aina pysymään poissa kuolleen miehen alueelta ja työskentelevät turvallisista paikoista, kuten palaneesta maasta tai laajalta palamattomalta alueelta, kuten kriketti- tai australialaisen jalkapallon kentältä tai laajalta pysäköintialueelta. Tämä saavutetaan hyökkäämällä paloa vastaan sivusta tai takaa, jolloin palanut maa on aina lähellä ja palo on aina palomiesten edessä. Näin vältetään kaksi haittaa, jotka aiheutuvat palon hyökkäyksestä palon kärjessä, jolloin palon takana voi syttyä pistemäisiä paloja tai muutokset tuulen käyttäytymisessä voivat nopeuttaa palon leviämistä.</w:t>
        <w:br/>
        <w:br/>
        <w:t xml:space="preserve"> Australian puskapaloissa kuolleiden palomiesten kuolemantapauksia koskevien useiden tutkimusten tuloksena todettiin, että palomiesten olisi pysyttävä poissa kuolleen miehen alueelta ja että heidän olisi aina pidettävä 250 litraa vettä autossaan henkilökohtaisen turvallisuutensa vuoksi. Tämä on nyt vakiotoimintatapa NSW:n maaseutupalokunnassa, maalaispalokunnassa ja maalaispaloviranomaisessa Australiassa.</w:t>
      </w:r>
    </w:p>
    <w:p>
      <w:r>
        <w:rPr>
          <w:b/>
        </w:rPr>
        <w:t xml:space="preserve">Vastaus</w:t>
      </w:r>
    </w:p>
    <w:p>
      <w:r>
        <w:t xml:space="preserve">Australia ja Yhdysvallat ovat käyttäneet Vesta-projektin kuolleen miehen vyöhykettä -</w:t>
      </w:r>
    </w:p>
    <w:p>
      <w:r>
        <w:rPr>
          <w:b/>
          <w:u w:val="single"/>
        </w:rPr>
        <w:t xml:space="preserve">Asiakirja 6969</w:t>
      </w:r>
    </w:p>
    <w:p>
      <w:r>
        <w:rPr>
          <w:b/>
        </w:rPr>
        <w:t xml:space="preserve">Ohjeet</w:t>
      </w:r>
    </w:p>
    <w:p>
      <w:r>
        <w:t xml:space="preserve">Luokittele kukin seuraavista elintarvikkeista viiden makuaistin (makea, suolainen, hapan, karvas ja umami) perusteella.</w:t>
      </w:r>
    </w:p>
    <w:p>
      <w:r>
        <w:rPr>
          <w:b/>
        </w:rPr>
        <w:t xml:space="preserve">Vastaus</w:t>
      </w:r>
    </w:p>
    <w:p>
      <w:r>
        <w:t xml:space="preserve">Sienet: umami</w:t>
        <w:br/>
        <w:t xml:space="preserve">Mangold: karvas</w:t>
        <w:br/>
        <w:t xml:space="preserve">Kahvi: karvas</w:t>
        <w:br/>
        <w:t xml:space="preserve">Sitruuna: hapan</w:t>
        <w:br/>
        <w:t xml:space="preserve">Kalakastike: umami</w:t>
        <w:br/>
        <w:t xml:space="preserve">Lehtikaali: karvas</w:t>
        <w:br/>
        <w:t xml:space="preserve">Omena: makea</w:t>
        <w:br/>
        <w:t xml:space="preserve">Naudanlihapihvi: suolainen</w:t>
        <w:br/>
        <w:t xml:space="preserve">Parmesaanijuusto: suolainen</w:t>
      </w:r>
    </w:p>
    <w:p>
      <w:r>
        <w:rPr>
          <w:b/>
          <w:u w:val="single"/>
        </w:rPr>
        <w:t xml:space="preserve">Asiakirja 6970</w:t>
      </w:r>
    </w:p>
    <w:p>
      <w:r>
        <w:rPr>
          <w:b/>
        </w:rPr>
        <w:t xml:space="preserve">Ohjeet</w:t>
      </w:r>
    </w:p>
    <w:p>
      <w:r>
        <w:t xml:space="preserve">Luettelo viidestä viimeisimmästä maailmanmestaruuskilpailujen voittajasta ja turnauksen järjestämispaikasta.</w:t>
      </w:r>
    </w:p>
    <w:p>
      <w:r>
        <w:rPr>
          <w:b/>
        </w:rPr>
        <w:t xml:space="preserve">Vastaus</w:t>
      </w:r>
    </w:p>
    <w:p>
      <w:r>
        <w:t xml:space="preserve">Tässä ovat 5 viimeisintä MM-voittajaa ja turnauksen sijainti:</w:t>
        <w:br/>
        <w:t xml:space="preserve">* Argentiina 2022 FIFA World Cup Qatarissa</w:t>
        <w:br/>
        <w:t xml:space="preserve">* Ranska 2018 FIFA World Cup Venäjällä</w:t>
        <w:br/>
        <w:t xml:space="preserve">* Saksa 2014 FIFA World Cup Brasiliassa</w:t>
        <w:br/>
        <w:t xml:space="preserve">* Espanja 2010 FIFA World Cup Etelä-Afrikassa</w:t>
        <w:br/>
        <w:t xml:space="preserve">* Italia 2006 FIFA World Cup Saksassa</w:t>
      </w:r>
    </w:p>
    <w:p>
      <w:r>
        <w:rPr>
          <w:b/>
          <w:u w:val="single"/>
        </w:rPr>
        <w:t xml:space="preserve">Asiakirja 6971</w:t>
      </w:r>
    </w:p>
    <w:p>
      <w:r>
        <w:rPr>
          <w:b/>
        </w:rPr>
        <w:t xml:space="preserve">Ohjeet</w:t>
      </w:r>
    </w:p>
    <w:p>
      <w:r>
        <w:t xml:space="preserve">Anna minulle luettelo nimiehdotuksista valkoiselle tyttöpennulle, jonka juuri adoptoin.</w:t>
      </w:r>
    </w:p>
    <w:p>
      <w:r>
        <w:rPr>
          <w:b/>
        </w:rPr>
        <w:t xml:space="preserve">Vastaus</w:t>
      </w:r>
    </w:p>
    <w:p>
      <w:r>
        <w:t xml:space="preserve">1.</w:t>
        <w:t xml:space="preserve">Lily</w:t>
        <w:br/>
        <w:t xml:space="preserve">2.</w:t>
        <w:t xml:space="preserve">Yuki</w:t>
        <w:br/>
        <w:t xml:space="preserve">3.</w:t>
        <w:t xml:space="preserve">Zoe</w:t>
        <w:br/>
        <w:t xml:space="preserve">4.</w:t>
        <w:t xml:space="preserve">Elsa</w:t>
        <w:br/>
        <w:t xml:space="preserve">5.</w:t>
        <w:t xml:space="preserve">Daisy</w:t>
        <w:br/>
        <w:t xml:space="preserve">6.</w:t>
        <w:t xml:space="preserve">Molly</w:t>
        <w:br/>
        <w:t xml:space="preserve">7. Kiki</w:t>
      </w:r>
    </w:p>
    <w:p>
      <w:r>
        <w:rPr>
          <w:b/>
          <w:u w:val="single"/>
        </w:rPr>
        <w:t xml:space="preserve">Asiakirja 6972</w:t>
      </w:r>
    </w:p>
    <w:p>
      <w:r>
        <w:rPr>
          <w:b/>
        </w:rPr>
        <w:t xml:space="preserve">Ohjeet</w:t>
      </w:r>
    </w:p>
    <w:p>
      <w:r>
        <w:t xml:space="preserve">Mikä on X-arkistot -televisiosarjan musta öljy?</w:t>
      </w:r>
    </w:p>
    <w:p>
      <w:r>
        <w:rPr>
          <w:b/>
        </w:rPr>
        <w:t xml:space="preserve">Vastaus</w:t>
      </w:r>
    </w:p>
    <w:p>
      <w:r>
        <w:t xml:space="preserve">Musta öljy, joka tunnetaan myös nimellä puhtaus tai musta syöpä, on tunteva, nestemäinen muukalaisvirus, joka muistuttaa mustaa öljylauttaa ja kykenee itsenäiseen liikkumiseen. Se tartuttaa humanoideja tunkeutumalla aukkoihin, kuten silmiin ja suihin, ja saa uhrinsa hallintaansa. Muukalaissiirtolaiset käyttävät mustaa öljyä lisääntymisvoimanaan.</w:t>
      </w:r>
    </w:p>
    <w:p>
      <w:r>
        <w:rPr>
          <w:b/>
          <w:u w:val="single"/>
        </w:rPr>
        <w:t xml:space="preserve">Asiakirja 6973</w:t>
      </w:r>
    </w:p>
    <w:p>
      <w:r>
        <w:rPr>
          <w:b/>
        </w:rPr>
        <w:t xml:space="preserve">Ohjeet</w:t>
      </w:r>
    </w:p>
    <w:p>
      <w:r>
        <w:t xml:space="preserve">Luokittele kukin seuraavista osavaltioksi tai kaupungiksi: Portland, Austin, San Antonio, Alaska, Anchorage, Maine, Vermont.</w:t>
      </w:r>
    </w:p>
    <w:p>
      <w:r>
        <w:rPr>
          <w:b/>
        </w:rPr>
        <w:t xml:space="preserve">Vastaus</w:t>
      </w:r>
    </w:p>
    <w:p>
      <w:r>
        <w:t xml:space="preserve">Portland:</w:t>
        <w:br/>
        <w:br/>
        <w:t xml:space="preserve"> San Antonio:</w:t>
        <w:br/>
        <w:t xml:space="preserve">Alaska:</w:t>
        <w:br/>
        <w:t xml:space="preserve">Anchorage:</w:t>
        <w:t xml:space="preserve">Kaupunki</w:t>
        <w:br/>
        <w:t xml:space="preserve">Maine:</w:t>
        <w:t xml:space="preserve">Vermontt:</w:t>
        <w:t xml:space="preserve">Osavaltio</w:t>
        <w:br/>
        <w:t xml:space="preserve"> Osavaltio</w:t>
      </w:r>
    </w:p>
    <w:p>
      <w:r>
        <w:rPr>
          <w:b/>
          <w:u w:val="single"/>
        </w:rPr>
        <w:t xml:space="preserve">Asiakirja 6974</w:t>
      </w:r>
    </w:p>
    <w:p>
      <w:r>
        <w:rPr>
          <w:b/>
        </w:rPr>
        <w:t xml:space="preserve">Ohjeet</w:t>
      </w:r>
    </w:p>
    <w:p>
      <w:r>
        <w:t xml:space="preserve">Miten voin tehdä taitoluistelussa varvaslooppihypyn?</w:t>
      </w:r>
    </w:p>
    <w:p>
      <w:r>
        <w:rPr>
          <w:b/>
        </w:rPr>
        <w:t xml:space="preserve">Vastaus</w:t>
      </w:r>
    </w:p>
    <w:p>
      <w:r>
        <w:t xml:space="preserve">Jos oletetaan, että hyppäät vastapäivään, varvaslooppi alkaa perinteisesti oikealla kolmella sisäpuolisella käännöksellä. Toe loop on hakuavusteinen hyppy, mikä tarkoittaa, että toinen jalka työntää hakun jäähän auttamaan hyppyä. Toe loopissa astut sisään oikealla ulkoreunalla ja käännät vasemman vapaan jalkasi taaksesi poimimaan jäätä. On tärkeää, että vapaa jalka kierretään mahdollisimman pitkälle taakse ja sivulle vakauden lisäämiseksi.</w:t>
        <w:br/>
        <w:br/>
        <w:t xml:space="preserve"> Tämän jälkeen haluat hypätä, kun luistelujalka lähestyy poimintajalkaa, ja tehdä yhden kierroksen ilmassa. Käsien yhdistäminen ja oikea ryhti auttavat pyörähdyksen suorittamisessa. Sitten haluat laskeutua oikealle jalallesi taaksepäin ulkoreunaan. Tämä on perinteinen laskeutumisasento. Jos hyppäät myötäpäivään, kaikki suunnat ovat päinvastaiset.</w:t>
      </w:r>
    </w:p>
    <w:p>
      <w:r>
        <w:rPr>
          <w:b/>
          <w:u w:val="single"/>
        </w:rPr>
        <w:t xml:space="preserve">Asiakirja 6975</w:t>
      </w:r>
    </w:p>
    <w:p>
      <w:r>
        <w:rPr>
          <w:b/>
        </w:rPr>
        <w:t xml:space="preserve">Ohjeet</w:t>
      </w:r>
    </w:p>
    <w:p>
      <w:r>
        <w:t xml:space="preserve">Mikä on paras tapa matkustaa Japanin halki ulkomaalaisena matkailijana, jolla on turistiviisumi?</w:t>
      </w:r>
    </w:p>
    <w:p>
      <w:r>
        <w:rPr>
          <w:b/>
        </w:rPr>
        <w:t xml:space="preserve">Vastaus</w:t>
      </w:r>
    </w:p>
    <w:p>
      <w:r>
        <w:t xml:space="preserve">JR-junapassi on luultavasti tehokkain ja edullisin vaihtoehto liikkua ympäri maata. Tämä passi on ostettava etukäteen ennen maahan saapumista. Kun olet Japanissa, menet juna-asemalle ja aktivoit passisi. Jos haluat matkustaa ja vierailla useissa kaupungeissa lyhyessä ajassa, tämä passi on ehdottomasti sen arvoinen.</w:t>
      </w:r>
    </w:p>
    <w:p>
      <w:r>
        <w:rPr>
          <w:b/>
          <w:u w:val="single"/>
        </w:rPr>
        <w:t xml:space="preserve">Asiakirja 6976</w:t>
      </w:r>
    </w:p>
    <w:p>
      <w:r>
        <w:rPr>
          <w:b/>
        </w:rPr>
        <w:t xml:space="preserve">Ohjeet</w:t>
      </w:r>
    </w:p>
    <w:p>
      <w:r>
        <w:t xml:space="preserve">Mikä on paras tapa säilyttää salasanoja?</w:t>
      </w:r>
    </w:p>
    <w:p>
      <w:r>
        <w:rPr>
          <w:b/>
        </w:rPr>
        <w:t xml:space="preserve">Vastaus</w:t>
      </w:r>
    </w:p>
    <w:p>
      <w:r>
        <w:t xml:space="preserve">Salasanahallintaohjelmia pidetään yleisesti kultaisena standardina salasanojesi turvalliseen säilyttämiseen. Salasanahallinta voi indeksoida monia ainutlaatuisia ja monimutkaisia salasanoja, jotta käyttäjä voi luottaa siihen, että hän voi asettaa vahvan ja turvallisen salasanan ilman, että salasanan vaikealukuisuus tai liian monimutkainen salasana vaarantaa sen käytettävyyden.</w:t>
      </w:r>
    </w:p>
    <w:p>
      <w:r>
        <w:rPr>
          <w:b/>
          <w:u w:val="single"/>
        </w:rPr>
        <w:t xml:space="preserve">Asiakirja 6977</w:t>
      </w:r>
    </w:p>
    <w:p>
      <w:r>
        <w:rPr>
          <w:b/>
        </w:rPr>
        <w:t xml:space="preserve">Ohjeet</w:t>
      </w:r>
    </w:p>
    <w:p>
      <w:r>
        <w:t xml:space="preserve">Mikä on vuokranantaja?</w:t>
      </w:r>
    </w:p>
    <w:p>
      <w:r>
        <w:rPr>
          <w:b/>
        </w:rPr>
        <w:t xml:space="preserve">Vastaus</w:t>
      </w:r>
    </w:p>
    <w:p>
      <w:r>
        <w:t xml:space="preserve">Vuokranantaja on henkilö, yritys tai muu yhteisö, joka omistaa jonkinlaista kiinteistöä, jota hän vuokraa vuosittain, kuukausittain, puolivuosittain tai viikoittain maksettavaa rahasummaa vastaan.  Omistettu kiinteistö voi olla maa-aluetta, liikekiinteistöä tai asuntokiinteistöä.  Vuokranantaja arvioi erilaisia vuokralaishakemuksia, jotka on jätetty hänen omistamansa kiinteistön vuokraamiseksi tai käyttämiseksi.  Kun sopiva vuokralainen on löydetty, molemmat osapuolet allekirjoittavat sopimuksen.  Vuokralainen maksaa vuokranantajalle sovitun rahasumman tietyn ajanjakson aikana voidakseen käyttää vuokranantajan omistamaa kiinteistöä tiettyyn tarkoitukseen, joka on määritelty alkuperäisessä allekirjoitetussa sopimuksessa.</w:t>
      </w:r>
    </w:p>
    <w:p>
      <w:r>
        <w:rPr>
          <w:b/>
          <w:u w:val="single"/>
        </w:rPr>
        <w:t xml:space="preserve">Asiakirja 6978</w:t>
      </w:r>
    </w:p>
    <w:p>
      <w:r>
        <w:rPr>
          <w:b/>
        </w:rPr>
        <w:t xml:space="preserve">Ohjeet</w:t>
      </w:r>
    </w:p>
    <w:p>
      <w:r>
        <w:t xml:space="preserve">Mikä on The Masters?</w:t>
      </w:r>
    </w:p>
    <w:p>
      <w:r>
        <w:rPr>
          <w:b/>
        </w:rPr>
        <w:t xml:space="preserve">Konteksti</w:t>
      </w:r>
    </w:p>
    <w:p>
      <w:r>
        <w:t xml:space="preserve">Masters-turnaus (yleensä kutsutaan yksinkertaisesti Mastersiksi tai U.S. Mastersiksi Pohjois-Amerikan ulkopuolella) on yksi ammattilaisgolfin neljästä suuresta mestaruuskilpailusta. Huhtikuun ensimmäisellä täydellä viikolla järjestettävä Masters on vuoden ensimmäinen major-turnaus, ja toisin kuin muut, se järjestetään aina samassa paikassa, Augusta National Golf Clubilla, joka on yksityinen kenttä Augustan kaupungissa Georgiassa Yhdysvaltojen kaakkoisosassa.</w:t>
      </w:r>
    </w:p>
    <w:p>
      <w:r>
        <w:rPr>
          <w:b/>
        </w:rPr>
        <w:t xml:space="preserve">Vastaus</w:t>
      </w:r>
    </w:p>
    <w:p>
      <w:r>
        <w:t xml:space="preserve">Masters-turnaus on yksi neljästä suuresta ammattilaisgolfkilpailusta, ja se järjestetään huhtikuun ensimmäisellä viikolla. Masters on vuoden ensimmäinen major-turnaus, ja se järjestetään joka vuosi samassa paikassa - Augusta National Golf Clubilla Augustassa, Georgiassa.</w:t>
      </w:r>
    </w:p>
    <w:p>
      <w:r>
        <w:rPr>
          <w:b/>
          <w:u w:val="single"/>
        </w:rPr>
        <w:t xml:space="preserve">Asiakirja 6979</w:t>
      </w:r>
    </w:p>
    <w:p>
      <w:r>
        <w:rPr>
          <w:b/>
        </w:rPr>
        <w:t xml:space="preserve">Ohjeet</w:t>
      </w:r>
    </w:p>
    <w:p>
      <w:r>
        <w:t xml:space="preserve">Roslyn on 36-vuotias, painaa 74 kg, on 165 cm pitkä ja hänen rasvapitoisuutensa on 35 %. Hänen isänsä sai sydänkohtauksen 68-vuotiaana ja hänen veljelleen tehtiin pallolaajennus 40-vuotiaana. Molemmat ovat elossa ja voivat hyvin. Hänen verikemialliset arvonsa mittaavat kokonaiskolesterolia 195 mg % ja HDL-kolesterolia 42 mg %. Hänen paastoverensokerinsa on 105 mg%. Roslyn harrastaa istumatyötä eikä ole harrastanut kestävyysliikuntaa yliopiston jälkeen. Ideoi sopiva harjoitusohjelma, jonka avulla Roslyn voisi parantaa C-R-kuntoaan (sydän- ja hengityskuntoa). Muista laskea tavoitesykeväli ja sitä vastaava RPE.</w:t>
      </w:r>
    </w:p>
    <w:p>
      <w:r>
        <w:rPr>
          <w:b/>
        </w:rPr>
        <w:t xml:space="preserve">Vastaus</w:t>
      </w:r>
    </w:p>
    <w:p>
      <w:r>
        <w:t xml:space="preserve">Voimme määrätä harjoitusohjelman FITT:n (taajuus, intensiteetti, aika ja tyyppi) avulla. Harjoitustiheyden osalta tulisi pyrkiä 3-5 päivään viikossa, ja mitä enemmän, sitä parempi C-R-kunto on. Intensiteetin osalta tavoitteena on 60-90 % HRR (sykkeen palautuminen), missä tahansa 4-8 RPE:n (havaitun rasituksen määrä) välillä. Koska Roslyn on 36-vuotias, hänen ennustettu maksimisykkeensä on 184 lyöntiä minuutissa, ja hänen leposykkeensä (RHR) on 64 lyöntiä minuutissa. Täten pyrimme tavoitesykkeen vaihteluvälille 136-172 BPM. Ajan osalta kesto riippuu intensiteetistä, mutta optimaalisesti haluamme treenata vähintään 20 minuuttia ja enintään tunnin. Harjoitustyypin osalta voimme arvioida Roslynin käytettävissä ja toteutettavissa olevia vaihtoehtoja ja valita painoa kantavien harjoitusten (kuten kävely tai hölkkä) ja ei-painoa kantavien harjoitusten, kuten uinnin tai soutamisen, välillä. Toinen huomioon otettava asia on se, että Roslyn on istumatyöläinen, ja hän saattaa tarvita hitaasti etenevää intensiivisempää harjoittelua. Esimerkki Roslynin liikuntaharjoitteluohjelmasta voi alkaa ensin kohtalaisen intensiivisellä aerobisella liikunnalla 30 minuuttia päivässä kolme kertaa viikossa (maanantaisin, keskiviikkoisin ja perjantaisin). Kun hän tottuu liikunnan tasoon paremmin, haluamme edetä voimakkaampaan liikuntaan. David P. Swainin mukaan voimakkaasta aerobisesta liikunnasta voi olla "huomattavasti enemmän hyötyä kuin kohtuullisen intensiteetin liikunnasta", muun muassa aerobisen kunnon parantuminen ja sepelvaltimotaudin riskin väheneminen. Voimme siis lisätä Roslynille kaksi päivää lisää voimakasta aerobista liikuntaa, kuten 20 minuutin lenkkeilyä tiistaisin ja torstaisin. Toinen tärkeä näkökohta on motivaatio, jota voimme auttaa Roslynia ylläpitämään vaihtamalla liikuntamuotoja, jotta kiinnostus säilyy. Voimme esimerkiksi vaihtaa lenkkeilyn pyöräilyyn tai vaikkapa mäkiseen maastoon.</w:t>
      </w:r>
    </w:p>
    <w:p>
      <w:r>
        <w:rPr>
          <w:b/>
          <w:u w:val="single"/>
        </w:rPr>
        <w:t xml:space="preserve">Asiakirja 6980</w:t>
      </w:r>
    </w:p>
    <w:p>
      <w:r>
        <w:rPr>
          <w:b/>
        </w:rPr>
        <w:t xml:space="preserve">Ohjeet</w:t>
      </w:r>
    </w:p>
    <w:p>
      <w:r>
        <w:t xml:space="preserve">Tunnista, ketkä seuraavista ovat Targaryenin vai Baratheonin talon jäseniä: Visenya, Aenar, Aegon, Aerys, Daenerys, Viserys, Orys, Argella, Robert, Steffon, Renly...</w:t>
      </w:r>
    </w:p>
    <w:p>
      <w:r>
        <w:rPr>
          <w:b/>
        </w:rPr>
        <w:t xml:space="preserve">Vastaus</w:t>
      </w:r>
    </w:p>
    <w:p>
      <w:r>
        <w:t xml:space="preserve">Targaryenin talo:</w:t>
        <w:t xml:space="preserve">Visenya, Aenar, Aegon, Aerys, Daenerys, Viserys</w:t>
        <w:br/>
        <w:t xml:space="preserve">House Baratheon</w:t>
        <w:t xml:space="preserve"> Orys, Argella, Robert, Steffon, Renly...</w:t>
      </w:r>
    </w:p>
    <w:p>
      <w:r>
        <w:rPr>
          <w:b/>
          <w:u w:val="single"/>
        </w:rPr>
        <w:t xml:space="preserve">Asiakirja 6981</w:t>
      </w:r>
    </w:p>
    <w:p>
      <w:r>
        <w:rPr>
          <w:b/>
        </w:rPr>
        <w:t xml:space="preserve">Ohjeet</w:t>
      </w:r>
    </w:p>
    <w:p>
      <w:r>
        <w:t xml:space="preserve">Milloin Alia Bhatt sai ensimmäisen pääroolinsa?</w:t>
      </w:r>
    </w:p>
    <w:p>
      <w:r>
        <w:rPr>
          <w:b/>
        </w:rPr>
        <w:t xml:space="preserve">Konteksti</w:t>
      </w:r>
    </w:p>
    <w:p>
      <w:r>
        <w:t xml:space="preserve">Alia Bhatt (/ˈɑːliə ˈbʌt/; s. 15. maaliskuuta 1993) on brittiläinen intialaista syntyperää oleva näyttelijä, joka työskentelee pääasiassa hindielokuvissa[1][2].[3] Hän on saanut useita tunnustuksia, muun muassa neljä Filmfare-palkintoa. Hän on yksi Intian parhaiten palkatuista näyttelijöistä, ja hän on ollut Forbesin Intian Celebrity 100 -listalla vuodesta 2014 lähtien, ja hänelle myönnettiin TIME100 Impact Award -palkinto vuonna 2022.</w:t>
        <w:br/>
        <w:br/>
        <w:t xml:space="preserve"> Hän on syntynyt Bhattin perheeseen ja on elokuvaohjaaja Mahesh Bhattin ja näyttelijä Soni Razdanin tytär. Debytoituaan näyttelijänä lapsena vuoden 1999 trillerissä Sangharsh hän näytteli ensimmäisen pääroolinsa Karan Joharin teinielokuvassa Student of the Year (2012). Hän voitti Filmfare-kriitikoiden parhaan naispääosan palkinnon näyttelemällä kidnappauksen uhria road-draamassa Highway (2014), ja jatkoi vakiinnuttamistaan päärooleilla useissa romanttisissa elokuvissa, joita Joharin studio Dharma Productions tuotti, sekä coming-of-age-draamassa Dear Zindagi (2016).</w:t>
      </w:r>
    </w:p>
    <w:p>
      <w:r>
        <w:rPr>
          <w:b/>
        </w:rPr>
        <w:t xml:space="preserve">Vastaus</w:t>
      </w:r>
    </w:p>
    <w:p>
      <w:r>
        <w:t xml:space="preserve">Alia Bhatt sai ensimmäisen pääroolinsa vuonna 2012 teinielokuvassa Student of the Year.</w:t>
      </w:r>
    </w:p>
    <w:p>
      <w:r>
        <w:rPr>
          <w:b/>
          <w:u w:val="single"/>
        </w:rPr>
        <w:t xml:space="preserve">Asiakirja 6982</w:t>
      </w:r>
    </w:p>
    <w:p>
      <w:r>
        <w:rPr>
          <w:b/>
        </w:rPr>
        <w:t xml:space="preserve">Ohjeet</w:t>
      </w:r>
    </w:p>
    <w:p>
      <w:r>
        <w:t xml:space="preserve">Mikä on Mahatma Gandhi Marg (Allahabad)?</w:t>
      </w:r>
    </w:p>
    <w:p>
      <w:r>
        <w:rPr>
          <w:b/>
        </w:rPr>
        <w:t xml:space="preserve">Konteksti</w:t>
      </w:r>
    </w:p>
    <w:p>
      <w:r>
        <w:t xml:space="preserve">Mahatama Gandhi Marg, joka tunnetaan myös nimellä MG Marg, on yksi Allahabadin pääkaduista, joka on nimetty Mahatma Gandhin mukaan. Se ulottuu Allahabad High Courtista idässä ja risteää PD Tondon Margin ja Nyaya Margin kanssa, kulkee Civil Linesin läpi lännessä ja päättyy esplanadille. Sitä reunustavat kaupat, ostoskeskukset ja monet historialliset ja uskonnolliset rakennukset ja toimistot, mukaan lukien merkittävät maamerkit, kuten All Saints Cathedral ja Alfred Park pohjoisessa. Se risteää Sardar Patel Margin kanssa ja muodostaa Subash Crossin, joka on kaupungin merkittävä aukio.</w:t>
        <w:br/>
        <w:br/>
        <w:t xml:space="preserve"> Tie oli aiemmin Canning Road, joka on nimetty lordi Canningin mukaan, joka oli Intian kenraalikuvernööri vuosina 1856-1862.</w:t>
      </w:r>
    </w:p>
    <w:p>
      <w:r>
        <w:rPr>
          <w:b/>
        </w:rPr>
        <w:t xml:space="preserve">Vastaus</w:t>
      </w:r>
    </w:p>
    <w:p>
      <w:r>
        <w:t xml:space="preserve">Mahatama Gandhi Marg, joka tunnetaan myös nimellä MG Marg, on yksi Allahabadin pääkaduista, joka on nimetty Mahatma Gandhin mukaan. Se ulottuu Allahabad High Courtista idässä ja risteää PD Tondon Margin ja Nyaya Margin kanssa, kulkee Civil Linesin läpi lännessä ja päättyy esplanadille. Sitä reunustavat kaupat, ostoskeskukset ja monet historialliset ja uskonnolliset rakennukset ja toimistot, mukaan lukien merkittävät maamerkit, kuten All Saints Cathedral ja Alfred Park pohjoisessa. Se risteää Sardar Patel Margin kanssa ja muodostaa Subash Crossin, joka on kaupungin merkittävä aukio.</w:t>
        <w:br/>
        <w:br/>
        <w:t xml:space="preserve"> Tie oli aiemmin Canning Road, joka on nimetty lordi Canningin mukaan, joka oli Intian kenraalikuvernööri vuosina 1856-1862.</w:t>
      </w:r>
    </w:p>
    <w:p>
      <w:r>
        <w:rPr>
          <w:b/>
          <w:u w:val="single"/>
        </w:rPr>
        <w:t xml:space="preserve">Asiakirja 6983</w:t>
      </w:r>
    </w:p>
    <w:p>
      <w:r>
        <w:rPr>
          <w:b/>
        </w:rPr>
        <w:t xml:space="preserve">Ohjeet</w:t>
      </w:r>
    </w:p>
    <w:p>
      <w:r>
        <w:t xml:space="preserve">Kerro minulle, mitkä näistä ovat X-arkistojen päähenkilöitä: Fox Mulder, Mitch Pileggi, Dana Scully, Mully &amp; Sculder, Frank Black, Peter Watts.</w:t>
      </w:r>
    </w:p>
    <w:p>
      <w:r>
        <w:rPr>
          <w:b/>
        </w:rPr>
        <w:t xml:space="preserve">Vastaus</w:t>
      </w:r>
    </w:p>
    <w:p>
      <w:r>
        <w:t xml:space="preserve">Fox Mulder ja Dana Scully ovat Chris Carterin The X-Files -sarjan hahmoja. Mitch Pileggi esitti apulaisjohtaja Walter Skinneriä X-arkistoissa, Mully &amp; Sculder on kanadalaisen synteettisen pop-duon nimi, ja Frank Black ja Peter Watts ovat hahmoja Chris Carterin toisesta scifi-sarjasta Millennium. Frank Black teki cameo-esiintymisen The X-Filesissa sen jälkeen, kun Millennium oli peruttu, mutta häntä ei pidetä päähenkilönä.</w:t>
      </w:r>
    </w:p>
    <w:p>
      <w:r>
        <w:rPr>
          <w:b/>
          <w:u w:val="single"/>
        </w:rPr>
        <w:t xml:space="preserve">Asiakirja 6984</w:t>
      </w:r>
    </w:p>
    <w:p>
      <w:r>
        <w:rPr>
          <w:b/>
        </w:rPr>
        <w:t xml:space="preserve">Ohjeet</w:t>
      </w:r>
    </w:p>
    <w:p>
      <w:r>
        <w:t xml:space="preserve">Mikä on hassua lauseessa "Miksi Dumbo oli surullinen"? Hän tunsi itsensä epäolefantiksi."</w:t>
      </w:r>
    </w:p>
    <w:p>
      <w:r>
        <w:rPr>
          <w:b/>
        </w:rPr>
        <w:t xml:space="preserve">Vastaus</w:t>
      </w:r>
    </w:p>
    <w:p>
      <w:r>
        <w:t xml:space="preserve">Lause "Miksi Dumbo oli surullinen? Hän tunsi itsensä epäolefantiksi" on hauska, koska Dumbo on norsu ja tuo sana kuulostaa epäolennaiselta. Lause on sanaleikki.</w:t>
      </w:r>
    </w:p>
    <w:p>
      <w:r>
        <w:rPr>
          <w:b/>
          <w:u w:val="single"/>
        </w:rPr>
        <w:t xml:space="preserve">Asiakirja 6985</w:t>
      </w:r>
    </w:p>
    <w:p>
      <w:r>
        <w:rPr>
          <w:b/>
        </w:rPr>
        <w:t xml:space="preserve">Ohjeet</w:t>
      </w:r>
    </w:p>
    <w:p>
      <w:r>
        <w:t xml:space="preserve">Mikä on kulmamittari?</w:t>
      </w:r>
    </w:p>
    <w:p>
      <w:r>
        <w:rPr>
          <w:b/>
        </w:rPr>
        <w:t xml:space="preserve">Vastaus</w:t>
      </w:r>
    </w:p>
    <w:p>
      <w:r>
        <w:t xml:space="preserve">Kulmamittari on matemaattinen väline/laite, jota voidaan käyttää kulman laskemiseen.</w:t>
      </w:r>
    </w:p>
    <w:p>
      <w:r>
        <w:rPr>
          <w:b/>
          <w:u w:val="single"/>
        </w:rPr>
        <w:t xml:space="preserve">Asiakirja 6986</w:t>
      </w:r>
    </w:p>
    <w:p>
      <w:r>
        <w:rPr>
          <w:b/>
        </w:rPr>
        <w:t xml:space="preserve">Ohjeet</w:t>
      </w:r>
    </w:p>
    <w:p>
      <w:r>
        <w:t xml:space="preserve">Mikä on Grimsthorpe?</w:t>
      </w:r>
    </w:p>
    <w:p>
      <w:r>
        <w:rPr>
          <w:b/>
        </w:rPr>
        <w:t xml:space="preserve">Konteksti</w:t>
      </w:r>
    </w:p>
    <w:p>
      <w:r>
        <w:t xml:space="preserve">Grimsthorpe on kylä South Kestevenin piirikunnassa Lincolnshiressä Englannissa. Se sijaitsee A151-tien varrella ja 5 km Bournesta luoteeseen. Grimsthorpe kuuluu Edenhamin siviilipappilaan, jota hallinnoi Edenham Grimsthorpe Elsthorpe &amp; Scottlethorpe Parish Council.</w:t>
        <w:br/>
        <w:br/>
        <w:t xml:space="preserve"> Grimsthorpen linna sijaitsee 500 jaardia (460 m) länteen.</w:t>
        <w:br/>
        <w:br/>
        <w:t xml:space="preserve"> John Marius Wilsonin vuonna 1870 julkaisemassa Imperial Gazetteer of England and Wales -julkaisussa Grimsthorpe kuvataan seuraavasti: Edenhamin seurakunnassa, Lincolnissa, Glen-joen varrella, 1½ mailia Edenhamin kylästä länteen. Väkiluku 135. Grimsthorpe Park oli aikoinaan Ancasterin herttuan, sittemmin lordi Gwyderin, kotipaikka; nykyisin se on lordi Willoughby d'Eresbyn kotipaikka; se rakennettiin osittain Henrik III:n aikana, mutta pääasiassa Suffolkin herttuan toimesta Henrik VIII:n viihdyttämiseksi; se on suuri, epäsäännöllinen, mutta upea rakennelma, ja se sijaitsee koristeellisessa puistossa, jonka ympärysmitta on noin 16 mailia. Albemarlen jaarlin noin vuonna 1451 perustama sisteriläisluostari, jonka nimi oli Vallis Dei tai vulgaaristi Vaudy, sijaitsi aiemmin puistossa, noin kilometrin päässä linnasta.</w:t>
      </w:r>
    </w:p>
    <w:p>
      <w:r>
        <w:rPr>
          <w:b/>
        </w:rPr>
        <w:t xml:space="preserve">Vastaus</w:t>
      </w:r>
    </w:p>
    <w:p>
      <w:r>
        <w:t xml:space="preserve">Grimsthorpe on kylä South Kestevenin piirikunnassa Lincolnshiressä Englannissa. Se sijaitsee A151-tien varrella ja 5 km Bournesta luoteeseen.</w:t>
        <w:t xml:space="preserve">Grimsthorpe kuuluu Edenhamin siviilipiiriin, jota hallinnoi Edenham Grimsthorpe Elsthorpe &amp; Scottlethorpe Parish Council.[1</w:t>
        <w:br/>
        <w:br/>
        <w:t xml:space="preserve">Grimsthorpen linna on 500 metrin (460 m) päässä lännessä.[2]</w:t>
        <w:br/>
        <w:br/>
        <w:t xml:space="preserve">John Marius Wilsonin vuonna 1870 julkaisemassa Imperial Gazetteer of England and Wales -julkaisussa (1870) Grimsthorpe kuvataan seuraavasti:</w:t>
        <w:br/>
        <w:br/>
        <w:t xml:space="preserve">Edenhamin seurakunnassa, Lincolnissa, Glen-joen varrella, 1½ mailia Edenhamin kylästä länteen sijaitseva kylä. Väkiluku 135. Grimsthorpe Park oli aikoinaan Ancasterin herttuan, sittemmin lordi Gwyderin, kotipaikka; nykyisin se on lordi Willoughby d'Eresbyn kotipaikka; se rakennettiin osittain Henrik III:n aikana, mutta pääasiassa Suffolkin herttuan toimesta Henrik VIII:n viihdyttämiseksi; se on suuri, epäsäännöllinen, mutta upea rakennelma; se sijaitsee koristeellisessa puistossa, jonka ympärysmitta on noin 16 mailia. Albemarlen jaarlin noin vuonna 1451 perustama sisteriläisluostari, jonka nimi oli Vallis Dei tai vulgaaristi Vaudy, sijaitsi aiemmin puistossa, noin kilometrin päässä linnasta[3].</w:t>
      </w:r>
    </w:p>
    <w:p>
      <w:r>
        <w:rPr>
          <w:b/>
          <w:u w:val="single"/>
        </w:rPr>
        <w:t xml:space="preserve">Asiakirja 6987</w:t>
      </w:r>
    </w:p>
    <w:p>
      <w:r>
        <w:rPr>
          <w:b/>
        </w:rPr>
        <w:t xml:space="preserve">Ohjeet</w:t>
      </w:r>
    </w:p>
    <w:p>
      <w:r>
        <w:t xml:space="preserve">mitä tarkoittaa koneoppiminen?</w:t>
      </w:r>
    </w:p>
    <w:p>
      <w:r>
        <w:rPr>
          <w:b/>
        </w:rPr>
        <w:t xml:space="preserve">Vastaus</w:t>
      </w:r>
    </w:p>
    <w:p>
      <w:r>
        <w:t xml:space="preserve">Koneoppiminen on tekoälyn (AI) ja tietojenkäsittelytieteen osa-alue, jossa keskitytään datan ja algoritmien avulla jäljittelemään ihmisen oppimista ja parantamaan vähitellen sen tarkkuutta.</w:t>
      </w:r>
    </w:p>
    <w:p>
      <w:r>
        <w:rPr>
          <w:b/>
          <w:u w:val="single"/>
        </w:rPr>
        <w:t xml:space="preserve">Asiakirja 6988</w:t>
      </w:r>
    </w:p>
    <w:p>
      <w:r>
        <w:rPr>
          <w:b/>
        </w:rPr>
        <w:t xml:space="preserve">Ohjeet</w:t>
      </w:r>
    </w:p>
    <w:p>
      <w:r>
        <w:t xml:space="preserve">Miten lähteä road tripille lasten kanssa?</w:t>
      </w:r>
    </w:p>
    <w:p>
      <w:r>
        <w:rPr>
          <w:b/>
        </w:rPr>
        <w:t xml:space="preserve">Vastaus</w:t>
      </w:r>
    </w:p>
    <w:p>
      <w:r>
        <w:t xml:space="preserve">On hienoa saada lapset mukaan matkan suunnitteluun. Mitä enemmän he ovat sitoutuneet siihen, mitä olette tekemässä, sitä parempi heidän asenteensa on. Tämä auttaa myös siinä, että matka todella sopii kaikille ja he saavat mahdollisuuden tehdä haluamiaan asioita. Ajopäivät voivat olla vaikeita, jos matkan pituus on suuri. Voit käyttää erilaisia viihdemuotoja, ja varmista, että sekoitat niitä. Nykyaikaisilla laitteilla on helppo katsoa ohjelmia, mutta esimerkiksi arvoitusten tai aivopähkinöiden kaltaisten asioiden integroiminen voi todella auttaa. Toinen hyvä asia, joka voi viedä paljon aikaa, on äänikirjat tai kirjan lukeminen ääneen. Ota taas kaikki mukaan autotoiminnan suunnitteluun, jotta saatte vaihtelua ja kaikki voivat osallistua. Lopuksi, ota aikaa äläkä kiirehdi. Jos sinulla on kiire, on vaikea saada aikaa ja nauttia matkasta.</w:t>
      </w:r>
    </w:p>
    <w:p>
      <w:r>
        <w:rPr>
          <w:b/>
          <w:u w:val="single"/>
        </w:rPr>
        <w:t xml:space="preserve">Asiakirja 6989</w:t>
      </w:r>
    </w:p>
    <w:p>
      <w:r>
        <w:rPr>
          <w:b/>
        </w:rPr>
        <w:t xml:space="preserve">Ohjeet</w:t>
      </w:r>
    </w:p>
    <w:p>
      <w:r>
        <w:t xml:space="preserve">Mitä eroa on sedanilla ja coupella?</w:t>
      </w:r>
    </w:p>
    <w:p>
      <w:r>
        <w:rPr>
          <w:b/>
        </w:rPr>
        <w:t xml:space="preserve">Vastaus</w:t>
      </w:r>
    </w:p>
    <w:p>
      <w:r>
        <w:t xml:space="preserve">Sedanit ovat tyypillisesti 4-ovisia ajoneuvoja, joissa on matala profiili, ja coupet ovat 2-ovisia ajoneuvoja, joissa on urheilullisempi ilme. Uutta suuntausta on kutsua urheilullisemman siluetin omaavia sedaneja 4-ovisiksi coupeiksi, mutta siitä voidaan kiistellä.</w:t>
      </w:r>
    </w:p>
    <w:p>
      <w:r>
        <w:rPr>
          <w:b/>
          <w:u w:val="single"/>
        </w:rPr>
        <w:t xml:space="preserve">Asiakirja 6990</w:t>
      </w:r>
    </w:p>
    <w:p>
      <w:r>
        <w:rPr>
          <w:b/>
        </w:rPr>
        <w:t xml:space="preserve">Ohjeet</w:t>
      </w:r>
    </w:p>
    <w:p>
      <w:r>
        <w:t xml:space="preserve">Jos opettelisit pelaamaan koripalloa, miten tekisit sen?</w:t>
      </w:r>
    </w:p>
    <w:p>
      <w:r>
        <w:rPr>
          <w:b/>
        </w:rPr>
        <w:t xml:space="preserve">Vastaus</w:t>
      </w:r>
    </w:p>
    <w:p>
      <w:r>
        <w:t xml:space="preserve">1. Opi perussäännöt. Aloita ymmärtämällä, miten peliä pelataan, joko katsomalla paikallisia koripallopelejä tai katsomalla ammattilaiskoripalloa verkossa.</w:t>
        <w:br/>
        <w:br/>
        <w:t xml:space="preserve"> 2. Harjoittele itse. Etsi koripallo ja mene paikalliselle koripallokentälle. Harjoittele erilaisia heittoja, mukaan lukien layupit, vapaaheitot, hyppyheitot ja kolmen pisteen heitot. Etsi verkosta videoita, jotka auttavat sinua parantamaan heittomuotoasi. Tämä auttaa sinua valmistautumaan koripallopelien pelaamiseen muiden kanssa.</w:t>
        <w:br/>
        <w:br/>
        <w:t xml:space="preserve"> 3. Pelaa noutopelejä. Etsi ryhmä, jonka kanssa pelata koripalloa paikallisella kuntosalilla tai ulkokentällä. Jos sinulla ei ole tarpeeksi ihmisiä, joiden kanssa pelata, voit pelata 1-1- tai puolikenttäpeliä 3 vastaan 3. Tämä auttaa sinua oppimaan pelin sellaisia puolia, joita ei voi oppia yksin harjoitellessa, kuten syöttämistä ja puolustamista.</w:t>
      </w:r>
    </w:p>
    <w:p>
      <w:r>
        <w:rPr>
          <w:b/>
          <w:u w:val="single"/>
        </w:rPr>
        <w:t xml:space="preserve">Asiakirja 6991</w:t>
      </w:r>
    </w:p>
    <w:p>
      <w:r>
        <w:rPr>
          <w:b/>
        </w:rPr>
        <w:t xml:space="preserve">Ohjeet</w:t>
      </w:r>
    </w:p>
    <w:p>
      <w:r>
        <w:t xml:space="preserve">Mitä on tietojen profilointi?</w:t>
      </w:r>
    </w:p>
    <w:p>
      <w:r>
        <w:rPr>
          <w:b/>
        </w:rPr>
        <w:t xml:space="preserve">Vastaus</w:t>
      </w:r>
    </w:p>
    <w:p>
      <w:r>
        <w:t xml:space="preserve">Tietojen profilointi on yksi tiedonhallinnan periaatteista. Datan profilointi on toimintaa, jolla löydetään kuvioita datasta. Tietojen profilointia suorittavat tiimit, joilla on pääsy joihinkin tietokokonaisuuksiin eri käyttötarkoituksia varten, kuten tietomallien löytäminen, korkean tason analyysi, tietojen poikkeusten käsittely ETL:ää varten jne. Tietojen profilointi on ensimmäinen osa tiedon laadun elinkaarta tiedonhallintamenetelmässä. Dataprofiloinnin suorittaminen tietokokonaisuuksille voi vastata yksinkertaisiin kysymyksiin, kuten kuinka monta nollaa tietokokonaisuudessa on, mitkä ovat eri päivämäärämallit tietokokonaisuudessa jne. Profilointi tehdään tyypillisesti datan osajoukolle. Työkaluilla on rajoitus sille, kuinka paljon datajoukon rivejä se voi profiloida. Nämä työkalut voivat myös luoda visualisointia profilointituloksista, jotta kuvioita olisi helppo ymmärtää.</w:t>
      </w:r>
    </w:p>
    <w:p>
      <w:r>
        <w:rPr>
          <w:b/>
          <w:u w:val="single"/>
        </w:rPr>
        <w:t xml:space="preserve">Asiakirja 6992</w:t>
      </w:r>
    </w:p>
    <w:p>
      <w:r>
        <w:rPr>
          <w:b/>
        </w:rPr>
        <w:t xml:space="preserve">Ohjeet</w:t>
      </w:r>
    </w:p>
    <w:p>
      <w:r>
        <w:t xml:space="preserve">Kuka on Jeffrey Archer?</w:t>
      </w:r>
    </w:p>
    <w:p>
      <w:r>
        <w:rPr>
          <w:b/>
        </w:rPr>
        <w:t xml:space="preserve">Konteksti</w:t>
      </w:r>
    </w:p>
    <w:p>
      <w:r>
        <w:t xml:space="preserve">Jeffrey Howard Archer, Weston-super-Maren paroni Archer (s. 15. huhtikuuta 1940)[1] on englantilainen romaanikirjailija, elinkautisparoni ja entinen poliitikko.</w:t>
        <w:t xml:space="preserve">Ennen kirjailijaksi ryhtymistään Archer oli parlamentin jäsen (1969-1974), mutta ei pyrkinyt uudelleenvaaliin talousskandaalin jälkeen, joka jätti hänet lähes vararikkoon.</w:t>
        <w:br/>
        <w:br/>
        <w:t xml:space="preserve">Archer elvytti onnensa romaanikirjailijana.</w:t>
        <w:t xml:space="preserve">Hänen vuonna 1979 ilmestynyt romaaninsa Kane ja Abel on edelleen yksi maailman myydyimmistä kirjoista, jota on myyty maailmanlaajuisesti arviolta 34 miljoonaa kappaletta.[3][4] Kaikkiaan hänen kirjojaan on myyty maailmanlaajuisesti yli 320 miljoonaa kappaletta.[5]</w:t>
        <w:br/>
        <w:br/>
        <w:t xml:space="preserve">Archerista tuli konservatiivipuolueen varapuheenjohtaja (1985-86) ennen kuin hän erosi tehtävästään sen jälkeen, kun sanomalehti syytti häntä rahan maksamisesta prostituoidulle. Vuonna 1987 hän voitti oikeusjutun ja sai tämän väitteen vuoksi suuret vahingonkorvaukset.[6] Hänestä tehtiin elinikäinen vertainen (life peer) vuonna 1992, minkä jälkeen hänestä tuli konservatiivien ehdokas Lontoon ensimmäiseksi valituksi pormestariksi. Hän luopui ehdokkuudestaan vuonna 1999, kun kävi ilmi, että hän oli valehdellut vuoden 1987 kunnianloukkausjutussaan. Hän joutui vankilaan (2001-2003) väärästä valasta ja oikeudenkäynnin vääristämisestä, mikä päätti hänen aktiivisen poliittisen uransa[5].</w:t>
      </w:r>
    </w:p>
    <w:p>
      <w:r>
        <w:rPr>
          <w:b/>
        </w:rPr>
        <w:t xml:space="preserve">Vastaus</w:t>
      </w:r>
    </w:p>
    <w:p>
      <w:r>
        <w:t xml:space="preserve">Jeffrey Archer on brittiläinen kirjailija ja oli myös Britannian parlamentin jäsen.Yksi hänen tunnetuimmista kirjoistaan on Kane &amp; Abel.</w:t>
      </w:r>
    </w:p>
    <w:p>
      <w:r>
        <w:rPr>
          <w:b/>
          <w:u w:val="single"/>
        </w:rPr>
        <w:t xml:space="preserve">Asiakirja 6993</w:t>
      </w:r>
    </w:p>
    <w:p>
      <w:r>
        <w:rPr>
          <w:b/>
        </w:rPr>
        <w:t xml:space="preserve">Ohjeet</w:t>
      </w:r>
    </w:p>
    <w:p>
      <w:r>
        <w:t xml:space="preserve">Mitkä ovat alla olevan kappaleen perusteella TENS-hoidon (transkutaaninen sähköinen hermostimulaatio) mahdolliset hyödyt?</w:t>
      </w:r>
    </w:p>
    <w:p>
      <w:r>
        <w:rPr>
          <w:b/>
        </w:rPr>
        <w:t xml:space="preserve">Konteksti</w:t>
      </w:r>
    </w:p>
    <w:p>
      <w:r>
        <w:t xml:space="preserve">Transkutaaninen sähköinen hermostimulaatio on yleisesti käytetty hoitomenetelmä akuutin ja kroonisen kivun lievittämiseksi vähentämällä selkäydinsarven neuronien herkistymistä, nostamalla gamma-aminovoihappo- ja glysiinitasoja ja estämällä glian aktivaatiota.[3] Monet järjestelmälliset katsaukset ja meta-analyysit, joissa arvioidaan kliinisiä tutkimuksia, joissa tarkastellaan TENS:n käytön tehokkuutta eri kipulähteiden vähentämisessä, ovat kuitenkin olleet tuloksettomia laadukkaan ja puolueettoman näytön puutteen vuoksi.[4][5] TENS-hoidon mahdollisiin etuihin kuuluvat turvallisuus, suhteellisen alhaiset kustannukset, mahdollisuus itse annostella ja saatavuus ilman reseptiä.[4] Periaatteessa riittävä stimulaation voimakkuus on välttämätön kivunlievityksen aikaansaamiseksi TENS:llä.[6][7] Analyysi hoidon uskollisuudesta (mikä tarkoittaa sitä, että TENS:n antaminen tutkimuksessa oli nykyisten kliinisten neuvojen mukaista, kuten "voimakkaan mutta miellyttävän tuntemuksen" ja sopivan tiheän hoidon keston käyttäminen) osoitti, että korkeamman uskollisuuden tutkimuksissa oli yleensä positiivinen lopputulos[8].</w:t>
      </w:r>
    </w:p>
    <w:p>
      <w:r>
        <w:rPr>
          <w:b/>
        </w:rPr>
        <w:t xml:space="preserve">Vastaus</w:t>
      </w:r>
    </w:p>
    <w:p>
      <w:r>
        <w:t xml:space="preserve">Joitakin TENS-hoidon etuja ovat alhaiset kustannukset, mahdollisuus itse annostella (mikä lisää joustavuutta ja mahdollistaa hoidon kotona) ja saatavuus ilman reseptiä.</w:t>
      </w:r>
    </w:p>
    <w:p>
      <w:r>
        <w:rPr>
          <w:b/>
          <w:u w:val="single"/>
        </w:rPr>
        <w:t xml:space="preserve">Asiakirja 6994</w:t>
      </w:r>
    </w:p>
    <w:p>
      <w:r>
        <w:rPr>
          <w:b/>
        </w:rPr>
        <w:t xml:space="preserve">Ohjeet</w:t>
      </w:r>
    </w:p>
    <w:p>
      <w:r>
        <w:t xml:space="preserve">Missä West High School sijaitsee?</w:t>
      </w:r>
    </w:p>
    <w:p>
      <w:r>
        <w:rPr>
          <w:b/>
        </w:rPr>
        <w:t xml:space="preserve">Konteksti</w:t>
      </w:r>
    </w:p>
    <w:p>
      <w:r>
        <w:t xml:space="preserve">West High School on julkinen lukio, joka sijaitsee Columbuksen länsipuolella Ohiossa, Westgaten kaupunginosassa Hilltopin alueella. Se on osa Columbuksen kaupungin kouluja.</w:t>
        <w:br/>
        <w:br/>
        <w:t xml:space="preserve">Historia</w:t>
        <w:br/>
        <w:t xml:space="preserve">1890-luvulla Central High Schoolin tilanahtauden vuoksi osa oppilaista hajaantui ja siirrettiin toiseen paikkaan, mikä loi pohjan kolmelle uudelle koululle, joihin West High School kuului.[5]</w:t>
        <w:br/>
        <w:br/>
        <w:t xml:space="preserve">Columbuksen koulujen ensimmäisen arkkitehdin David Riebelin suunnittelema neoklassisen herätysliikkeen tyylinen rakennus rakennettiin vuonna 1908 ja avattiin vuonna 1909 South Central Avenuella.[6] Rakennuksesta tuli Starling Middle School, kun uusi West High School avattiin.[7] Uusi West High School avattiin vuonna 1929.</w:t>
        <w:t xml:space="preserve">suunnitteli tunnettu ohiolainen arkkitehti Howard Dwight Smith, joka suunnitteli myös Ohio Stadiumin.[8]</w:t>
        <w:br/>
        <w:br/>
        <w:t xml:space="preserve">West High School toimii nykyäänkin nykyisessä paikassaan osoitteessa 179 South Powell Avenue. Elokuussa 2016 kupoli poistettiin, koska se katsottiin epävakaaksi[9], ja uusi kupoli asennettiin ja sitä juhlistettiin valaistustilaisuudella vuonna 2018.</w:t>
        <w:br/>
        <w:br/>
        <w:t xml:space="preserve"> Koulun värit ovat buff ja ruskea. Koulun lempinimi on Cowboys.</w:t>
      </w:r>
    </w:p>
    <w:p>
      <w:r>
        <w:rPr>
          <w:b/>
        </w:rPr>
        <w:t xml:space="preserve">Vastaus</w:t>
      </w:r>
    </w:p>
    <w:p>
      <w:r>
        <w:t xml:space="preserve">West High School sijaitsee Columbuksen länsipuolella Ohiossa, tarkemmin sanottuna osoitteessa 179 South Powell Avenue.</w:t>
      </w:r>
    </w:p>
    <w:p>
      <w:r>
        <w:rPr>
          <w:b/>
          <w:u w:val="single"/>
        </w:rPr>
        <w:t xml:space="preserve">Asiakirja 6995</w:t>
      </w:r>
    </w:p>
    <w:p>
      <w:r>
        <w:rPr>
          <w:b/>
        </w:rPr>
        <w:t xml:space="preserve">Ohjeet</w:t>
      </w:r>
    </w:p>
    <w:p>
      <w:r>
        <w:t xml:space="preserve">Mikä on aurinkokunnan kuumin planeetta?</w:t>
      </w:r>
    </w:p>
    <w:p>
      <w:r>
        <w:rPr>
          <w:b/>
        </w:rPr>
        <w:t xml:space="preserve">Vastaus</w:t>
      </w:r>
    </w:p>
    <w:p>
      <w:r>
        <w:t xml:space="preserve">Venus on aurinkokunnan kuumin planeetta.  Sen pinta on kuumempi kuin uunin sisäpuoli. Venusta peittää paksu, keltainen kaasupeite, joka koostuu 96,5-prosenttisesti hiilidioksidista ja joka sitoo auringon lämpöä päästämättä sitä pois.  Siksi Venus ei voi jäähtyä.</w:t>
      </w:r>
    </w:p>
    <w:p>
      <w:r>
        <w:rPr>
          <w:b/>
          <w:u w:val="single"/>
        </w:rPr>
        <w:t xml:space="preserve">Asiakirja 6996</w:t>
      </w:r>
    </w:p>
    <w:p>
      <w:r>
        <w:rPr>
          <w:b/>
        </w:rPr>
        <w:t xml:space="preserve">Ohjeet</w:t>
      </w:r>
    </w:p>
    <w:p>
      <w:r>
        <w:t xml:space="preserve">Kuinka monta kanavaa Putlacheruvussa on ja mihin niitä käytetään?</w:t>
      </w:r>
    </w:p>
    <w:p>
      <w:r>
        <w:rPr>
          <w:b/>
        </w:rPr>
        <w:t xml:space="preserve">Konteksti</w:t>
      </w:r>
    </w:p>
    <w:p>
      <w:r>
        <w:t xml:space="preserve">Putlacheruvu on kylä Mandavalli Mandalissa, Krishnan piirikunnassa, Andhra Pradeshin osavaltiossa, Intiassa.</w:t>
        <w:t xml:space="preserve">Vuoden 2011 väestönlaskennan mukaan siinä asuu 1873 ihmistä 583 taloudessa.[1]</w:t>
        <w:br/>
        <w:br/>
        <w:t xml:space="preserve">Maantiede</w:t>
        <w:br/>
        <w:t xml:space="preserve">Putlacheruvun kylä sijaitsee 6 km:n päässä Kolleru-järvestä ja koostuu kolmesta alueesta: Krishnapuram, Ramapuram ja varsinainen Putlacheruvu. Siellä on 7,5 hehtaarin makeanveden järvi, jossa on Naandi Foundationin vedenpuhdistamo (joka on pieni epäonnistuminen )ja järven eteläpäässä on 12 jalkaa korkea Y. S. Rajasekhara Reddyn patsas. Kylän molemmissa päissä on kolme suurta kanavaa Krishna-joesta. Näistä yhtä käytetään juomavetenä ja kaksi muuta ovat jätevesikanavia, joita käytetään veden pumppaamiseen kala-altaisiin. Maaperä on hyvin rikas ja sopii monille viljelykasveille, kuten riisille ja kookospähkinöille. Paikalliseen eläimistöön kuuluu papukaijoja, varpusia, minoja ja mustia variksia. Iltaisin ja aikaisin aamulla käärmelinnut muodostavat suuria muuttoja.</w:t>
      </w:r>
    </w:p>
    <w:p>
      <w:r>
        <w:rPr>
          <w:b/>
        </w:rPr>
        <w:t xml:space="preserve">Vastaus</w:t>
      </w:r>
    </w:p>
    <w:p>
      <w:r>
        <w:t xml:space="preserve">Putlacheruvussa on kolme kanavaa. Yhtä käytetään juomaveden hankintaan, ja kaksi muuta ovat jätevesikanavia, joita käytetään veden pumppaamiseen kala-altaisiin.</w:t>
      </w:r>
    </w:p>
    <w:p>
      <w:r>
        <w:rPr>
          <w:b/>
          <w:u w:val="single"/>
        </w:rPr>
        <w:t xml:space="preserve">Asiakirja 6997</w:t>
      </w:r>
    </w:p>
    <w:p>
      <w:r>
        <w:rPr>
          <w:b/>
        </w:rPr>
        <w:t xml:space="preserve">Ohjeet</w:t>
      </w:r>
    </w:p>
    <w:p>
      <w:r>
        <w:t xml:space="preserve">Kerro Tiger Woodsista kertovan tekstin perusteella, milloin hän on syntynyt, mikä on hänen oikea etunimensä ja mikä on hänen veljentyttärensä ammatti.</w:t>
      </w:r>
    </w:p>
    <w:p>
      <w:r>
        <w:rPr>
          <w:b/>
        </w:rPr>
        <w:t xml:space="preserve">Konteksti</w:t>
      </w:r>
    </w:p>
    <w:p>
      <w:r>
        <w:t xml:space="preserve">Woods syntyi 30. joulukuuta 1975 Kalifornian Cypressissä[17] Earlille[18] ja Kultida "Tida" Woodsille[19].[20] Hän on heidän ainoa lapsensa, vaikka hänellä on kaksi velipuolta ja sisarpuoli isänsä ensimmäisestä avioliitosta.[20] Earl oli eläkkeellä oleva U.S. Armeijan upseeri ja Vietnamin sodan veteraani; hän syntyi afroamerikkalaisille vanhemmille ja hänellä sanottiin olleen myös eurooppalaisia, intiaaneja ja mahdollisesti kiinalaisia sukujuuria.[21][22] Kultida (o.s. Punsawad) on alun perin kotoisin Thaimaasta, jossa Earl tapasi hänet ollessaan siellä palvelusmatkalla vuonna 1968. Hänellä on thaimaalaisia, kiinalaisia ja hollantilaisia sukujuuria.[23] Vuonna 2002 ESPN väitti: "Tiedoksi, että hän on neljäsosa thaimaalaista, neljäsosa kiinalaista, neljäsosa valkoihoista, kahdeksasosa afroamerikkalaista ja kahdeksasosa amerikan alkuperäisasukkaita."[24] Tiger on kuvaillut etnistä koostumustaan "Cablinasianiksi" (syllabinen lyhenne, jonka hän on keksinyt sanoista Caucasian, Black, American Indian ja Asian).</w:t>
        <w:br/>
        <w:br/>
        <w:t xml:space="preserve">Woodsin etunimen, Eldrick, valitsi hänen äitinsä, koska se alkoi E:llä (Earl) ja päättyi K:hon (Kultida). Hänen toinen nimensä Tont on perinteinen thaimaalainen nimi.</w:t>
        <w:t xml:space="preserve">Lempinimen Tiger hän sai isänsä ystävän, etelävietnamilaisen eversti Vuong Dang Phongin kunniaksi, joka tunnettiin myös nimellä Tiger.</w:t>
        <w:br/>
        <w:br/>
        <w:t xml:space="preserve">Woodsilla on veljentytär Cheyenne Woods, joka pelasi Wake Forestin yliopiston golfjoukkueessa ja siirtyi ammattilaiseksi vuonna 2012, jolloin hän debytoi ammattilaisena LPGA Championshipissä[</w:t>
      </w:r>
    </w:p>
    <w:p>
      <w:r>
        <w:rPr>
          <w:b/>
        </w:rPr>
        <w:t xml:space="preserve">Vastaus</w:t>
      </w:r>
    </w:p>
    <w:p>
      <w:r>
        <w:t xml:space="preserve">Tiger Woods syntyi 30. joulukuuta 1975. Hänen oikea etunimensä on "Eldrick". Hänen veljentyttärensä Cheyenne Woods on ammattilaisgolfaaja.</w:t>
      </w:r>
    </w:p>
    <w:p>
      <w:r>
        <w:rPr>
          <w:b/>
          <w:u w:val="single"/>
        </w:rPr>
        <w:t xml:space="preserve">Asiakirja 6998</w:t>
      </w:r>
    </w:p>
    <w:p>
      <w:r>
        <w:rPr>
          <w:b/>
        </w:rPr>
        <w:t xml:space="preserve">Ohjeet</w:t>
      </w:r>
    </w:p>
    <w:p>
      <w:r>
        <w:t xml:space="preserve">Minkä rocktähden tiedetään käyttävän suuria määriä huumeita, ja on yllättävää, että hän on elänyt näin pitkään?</w:t>
      </w:r>
    </w:p>
    <w:p>
      <w:r>
        <w:rPr>
          <w:b/>
        </w:rPr>
        <w:t xml:space="preserve">Vastaus</w:t>
      </w:r>
    </w:p>
    <w:p>
      <w:r>
        <w:t xml:space="preserve">Rolling Stonesin Keith Richards tulee mieleen.</w:t>
      </w:r>
    </w:p>
    <w:p>
      <w:r>
        <w:rPr>
          <w:b/>
          <w:u w:val="single"/>
        </w:rPr>
        <w:t xml:space="preserve">Asiakirja 6999</w:t>
      </w:r>
    </w:p>
    <w:p>
      <w:r>
        <w:rPr>
          <w:b/>
        </w:rPr>
        <w:t xml:space="preserve">Ohjeet</w:t>
      </w:r>
    </w:p>
    <w:p>
      <w:r>
        <w:t xml:space="preserve">Millä eri tavoilla voin avata purkin, jonka kansi on jumissa eikä aukea?</w:t>
      </w:r>
    </w:p>
    <w:p>
      <w:r>
        <w:rPr>
          <w:b/>
        </w:rPr>
        <w:t xml:space="preserve">Vastaus</w:t>
      </w:r>
    </w:p>
    <w:p>
      <w:r>
        <w:t xml:space="preserve">1. Käytä kuminauhaa tai kumikäsinettä - Ympäröi kannen kehä kuminauhalla ja yritä avata kansi samalla tavalla kuin normaalisti. Kuminauha luo lisäkitkaa, joka aiheuttaa auttaa avaamaan kannen pienemmällä voimalla. Sama tulos voidaan saavuttaa käyttämällä kumihanskaa.</w:t>
        <w:br/>
        <w:t xml:space="preserve"> 2. Käyttämällä kuumaa vettä - Pidä purkkia kuuman veden alla, kuuman veden ansiosta metallikansi laajenee, jolloin voit avata purkin.</w:t>
        <w:br/>
        <w:t xml:space="preserve"> 3. Käyttämällä veistä - Riko tyhjiötiiviste tökkäämällä kansiin reikä terävällä esineellä, kuten veitsellä. Kun tyhjiötiiviste on rikottu, voit kiertää kannen auki pienemmällä voimalla.</w:t>
      </w:r>
    </w:p>
    <w:p>
      <w:r>
        <w:rPr>
          <w:b/>
          <w:u w:val="single"/>
        </w:rPr>
        <w:t xml:space="preserve">Asiakirja 7000</w:t>
      </w:r>
    </w:p>
    <w:p>
      <w:r>
        <w:rPr>
          <w:b/>
        </w:rPr>
        <w:t xml:space="preserve">Ohjeet</w:t>
      </w:r>
    </w:p>
    <w:p>
      <w:r>
        <w:t xml:space="preserve">Anna minulle luettelo kuunneltavista kappaleista ja kunkin kappaleen esittäjä.</w:t>
      </w:r>
    </w:p>
    <w:p>
      <w:r>
        <w:rPr>
          <w:b/>
        </w:rPr>
        <w:t xml:space="preserve">Vastaus</w:t>
      </w:r>
    </w:p>
    <w:p>
      <w:r>
        <w:t xml:space="preserve">Beatlesin Here Comes the Sun, Chicksin Ready to Run, Taylor Swiftin Love Story, The Dreggsin Call Me Home ja Jon Bellionin The Internet.</w:t>
      </w:r>
    </w:p>
    <w:p>
      <w:r>
        <w:rPr>
          <w:b/>
          <w:u w:val="single"/>
        </w:rPr>
        <w:t xml:space="preserve">Asiakirja 7001</w:t>
      </w:r>
    </w:p>
    <w:p>
      <w:r>
        <w:rPr>
          <w:b/>
        </w:rPr>
        <w:t xml:space="preserve">Ohjeet</w:t>
      </w:r>
    </w:p>
    <w:p>
      <w:r>
        <w:t xml:space="preserve">Tee yhteenveto Thomas Edisonin tärkeistä saavutuksista tästä kappaleesta luettelomaisesti.</w:t>
      </w:r>
    </w:p>
    <w:p>
      <w:r>
        <w:rPr>
          <w:b/>
        </w:rPr>
        <w:t xml:space="preserve">Konteksti</w:t>
      </w:r>
    </w:p>
    <w:p>
      <w:r>
        <w:t xml:space="preserve">Thomas Alva Edison (11. helmikuuta 1847 - 18. lokakuuta 1931) oli yhdysvaltalainen keksijä ja liikemies. Hän kehitti monia laitteita muun muassa sähköenergian tuottamisen, joukkoviestinnän, äänitallennuksen ja elokuvan alalla. näillä keksinnöillä, joihin kuuluvat fonografi, elokuvakamera ja sähkölampun varhaisversiot, on ollut laaja vaikutus nykyaikaiseen teollistuneeseen maailmaan. Hän oli yksi ensimmäisistä keksijöistä, jotka sovelsivat organisoidun tieteen ja tiimityön periaatteita keksintöprosessiin ja työskentelivät monien tutkijoiden ja työntekijöiden kanssa. Hän perusti ensimmäisen teollisen tutkimuslaboratorion.</w:t>
      </w:r>
    </w:p>
    <w:p>
      <w:r>
        <w:rPr>
          <w:b/>
        </w:rPr>
        <w:t xml:space="preserve">Vastaus</w:t>
      </w:r>
    </w:p>
    <w:p>
      <w:r>
        <w:t xml:space="preserve">Thomas Edisonin tutkimuksilla ja keksinnöillä on ollut merkittävä vaikutus nykyaikaiseen teollistuneeseen maailmaan. Tässä on katsaus hänen saavutuksiinsa:</w:t>
        <w:br/>
        <w:t xml:space="preserve"> 1.</w:t>
        <w:t xml:space="preserve">Keksi fonografin</w:t>
        <w:br/>
        <w:t xml:space="preserve">2</w:t>
        <w:t xml:space="preserve">Keksi elokuvakameran</w:t>
        <w:br/>
        <w:t xml:space="preserve">3</w:t>
        <w:t xml:space="preserve">Keksi sähkölamppujen varhaisversiot</w:t>
        <w:br/>
        <w:t xml:space="preserve">4</w:t>
        <w:t xml:space="preserve">Perusti ensimmäisen teollisen tutkimuslaboratorion</w:t>
        <w:br/>
        <w:t xml:space="preserve">5</w:t>
        <w:t xml:space="preserve"> Hän kehitti laitteita useilla eri tutkimusaloilla, muun muassa sähköntuotannossa, joukkoviestinnässä, äänen tallentamisessa ja elokuvissa.</w:t>
      </w:r>
    </w:p>
    <w:p>
      <w:r>
        <w:rPr>
          <w:b/>
          <w:u w:val="single"/>
        </w:rPr>
        <w:t xml:space="preserve">Asiakirja 7002</w:t>
      </w:r>
    </w:p>
    <w:p>
      <w:r>
        <w:rPr>
          <w:b/>
        </w:rPr>
        <w:t xml:space="preserve">Ohjeet</w:t>
      </w:r>
    </w:p>
    <w:p>
      <w:r>
        <w:t xml:space="preserve">Kuka voitti golfin Mastersin vuonna 2019?</w:t>
      </w:r>
    </w:p>
    <w:p>
      <w:r>
        <w:rPr>
          <w:b/>
        </w:rPr>
        <w:t xml:space="preserve">Vastaus</w:t>
      </w:r>
    </w:p>
    <w:p>
      <w:r>
        <w:t xml:space="preserve">Tiger Woods voitti viidennen Green Jackettinsa ja viidennentoista major-turnauksensa yhdellä lyönnillä ennen kolmea toiseksi sijoittunutta. Hän jäi yhden voiton päähän Jack Nicklausin ennätyksellisestä kuudesta Masters-voitosta ja kolme päähän hänen ennätyksellisestä kahdeksastatoista Major-voitostaan. Hänestä tuli 43-vuotiaana yhdestoista vanhin pelaaja, joka on voittanut majorin, ja toiseksi vanhin Masters-voittaja, ja hänet päihitti vain Nicklaus, joka voitti 46-vuotiaana. Hänen edellisestä major-voitostaan, vuoden 2008 U.S. Openista, oli kulunut 11 vuotta, ja hänen edellisestä Masters-voitostaan 14 vuotta, mikä rikkoi Gary Playerin 13 vuoden ennätyksen. Woodsin korkean profiilin ja hänen henkilökohtaisten ongelmiensa ja loukkaantumisten aiheuttaman putoamisensa vuoksi voitto sai paljon julkisuutta ympäri maailmaa, ja sitä pidetään yhtenä suurimmista urheilullisista comebackeista.</w:t>
      </w:r>
    </w:p>
    <w:p>
      <w:r>
        <w:rPr>
          <w:b/>
          <w:u w:val="single"/>
        </w:rPr>
        <w:t xml:space="preserve">Asiakirja 7003</w:t>
      </w:r>
    </w:p>
    <w:p>
      <w:r>
        <w:rPr>
          <w:b/>
        </w:rPr>
        <w:t xml:space="preserve">Ohjeet</w:t>
      </w:r>
    </w:p>
    <w:p>
      <w:r>
        <w:t xml:space="preserve">Kerro minulle, mitkä näistä ovat jälkiruokatyyppejä: flan, pihvi, tofu, parsakaali, keksit, Cheetos, banaanileipä, jäätelö, sisälmykset, makaroni, donitsi, hammasharja...</w:t>
      </w:r>
    </w:p>
    <w:p>
      <w:r>
        <w:rPr>
          <w:b/>
        </w:rPr>
        <w:t xml:space="preserve">Vastaus</w:t>
      </w:r>
    </w:p>
    <w:p>
      <w:r>
        <w:t xml:space="preserve">Flan, keksit, banaanileipä, jäätelö, macaron, donitsi...</w:t>
      </w:r>
    </w:p>
    <w:p>
      <w:r>
        <w:rPr>
          <w:b/>
          <w:u w:val="single"/>
        </w:rPr>
        <w:t xml:space="preserve">Asiakirja 7004</w:t>
      </w:r>
    </w:p>
    <w:p>
      <w:r>
        <w:rPr>
          <w:b/>
        </w:rPr>
        <w:t xml:space="preserve">Ohjeet</w:t>
      </w:r>
    </w:p>
    <w:p>
      <w:r>
        <w:t xml:space="preserve">Mikä on kalalaji? Ruovikkokala tai ruoko</w:t>
      </w:r>
    </w:p>
    <w:p>
      <w:r>
        <w:rPr>
          <w:b/>
        </w:rPr>
        <w:t xml:space="preserve">Vastaus</w:t>
      </w:r>
    </w:p>
    <w:p>
      <w:r>
        <w:t xml:space="preserve">Reedfish</w:t>
      </w:r>
    </w:p>
    <w:p>
      <w:r>
        <w:rPr>
          <w:b/>
          <w:u w:val="single"/>
        </w:rPr>
        <w:t xml:space="preserve">Asiakirja 7005</w:t>
      </w:r>
    </w:p>
    <w:p>
      <w:r>
        <w:rPr>
          <w:b/>
        </w:rPr>
        <w:t xml:space="preserve">Ohjeet</w:t>
      </w:r>
    </w:p>
    <w:p>
      <w:r>
        <w:t xml:space="preserve">Ketkä ovat Boston Celticsin historian viisi parasta koripalloilijaa?</w:t>
      </w:r>
    </w:p>
    <w:p>
      <w:r>
        <w:rPr>
          <w:b/>
        </w:rPr>
        <w:t xml:space="preserve">Vastaus</w:t>
      </w:r>
    </w:p>
    <w:p>
      <w:r>
        <w:t xml:space="preserve">1.</w:t>
        <w:t xml:space="preserve">Bill Russell</w:t>
        <w:br/>
        <w:t xml:space="preserve">2.</w:t>
        <w:t xml:space="preserve">Larry Bird</w:t>
        <w:br/>
        <w:t xml:space="preserve">3.</w:t>
        <w:t xml:space="preserve">Bob Cousy</w:t>
        <w:br/>
        <w:t xml:space="preserve">4.</w:t>
        <w:t xml:space="preserve">Tommy Heinsohn</w:t>
        <w:br/>
        <w:t xml:space="preserve">5. Paul Pierce</w:t>
      </w:r>
    </w:p>
    <w:p>
      <w:r>
        <w:rPr>
          <w:b/>
          <w:u w:val="single"/>
        </w:rPr>
        <w:t xml:space="preserve">Asiakirja 7006</w:t>
      </w:r>
    </w:p>
    <w:p>
      <w:r>
        <w:rPr>
          <w:b/>
        </w:rPr>
        <w:t xml:space="preserve">Ohjeet</w:t>
      </w:r>
    </w:p>
    <w:p>
      <w:r>
        <w:t xml:space="preserve">Mitkä ovat parhaat vinkit vanhemmuuteen?</w:t>
      </w:r>
    </w:p>
    <w:p>
      <w:r>
        <w:rPr>
          <w:b/>
        </w:rPr>
        <w:t xml:space="preserve">Vastaus</w:t>
      </w:r>
    </w:p>
    <w:p>
      <w:r>
        <w:t xml:space="preserve">Olkaa roolimalleja lapsillenne. Käyttäytykää niin kuin haluatte lastenne käyttäytyvän. Vietä paljon aikaa heidän kanssaan, kun he kasvavat. Olkaa kärsivällinen, tuomitsematon ja kannustava kumppani silloin, kun he sitä tarvitsevat. Anna heidän tavoitella omia unelmiaan.</w:t>
      </w:r>
    </w:p>
    <w:p>
      <w:r>
        <w:rPr>
          <w:b/>
          <w:u w:val="single"/>
        </w:rPr>
        <w:t xml:space="preserve">Asiakirja 7007</w:t>
      </w:r>
    </w:p>
    <w:p>
      <w:r>
        <w:rPr>
          <w:b/>
        </w:rPr>
        <w:t xml:space="preserve">Ohjeet</w:t>
      </w:r>
    </w:p>
    <w:p>
      <w:r>
        <w:t xml:space="preserve">Poimi paikka, jossa kirtlandinlepinkäinen asuu talvella.</w:t>
      </w:r>
    </w:p>
    <w:p>
      <w:r>
        <w:rPr>
          <w:b/>
        </w:rPr>
        <w:t xml:space="preserve">Konteksti</w:t>
      </w:r>
    </w:p>
    <w:p>
      <w:r>
        <w:t xml:space="preserve">Kirtland's warbler (Setophaga kirtlandii), joka tunnetaan Michiganissa myös yhteisellä nimellä jack pine bird,[3][4] tai jack pine warbler, on pieni laululintu, joka kuuluu Uuden maailman laululintujen heimoon (Parulidae) ja joka on nimetty ohiolaisen lääkärin ja luonnonharrastajan Jared Potter Kirtlandin mukaan. Vain 50 vuotta sitten lähes sukupuuttoon kuollut laji on elpynyt suojelutoimien ansiosta. Se tarvitsee pesimäympäristökseen laajoja, yli 160 hehtaarin (65 hehtaarin) kokoisia alueita, joilla kasvaa tiheää nuorta mäntyä. Tämä elinympäristö syntyi aiemmin maastopalojen seurauksena, mutta nykyään se luodaan keräämällä varttuneita mäntyjä ja istuttamalla männyn taimia.</w:t>
        <w:br/>
        <w:br/>
        <w:t xml:space="preserve"> Lajin populaatio viettää kevään ja kesän pesimäalueella Ontariossa, Wisconsinissa tai Michiganissa, erityisesti Michiganin koillisessa Lower Peninsulassa, ja talvehtii Bahamalla, Kuubassa, Hispaniolassa ja Turks- ja Caicossaarilla.</w:t>
      </w:r>
    </w:p>
    <w:p>
      <w:r>
        <w:rPr>
          <w:b/>
        </w:rPr>
        <w:t xml:space="preserve">Vastaus</w:t>
      </w:r>
    </w:p>
    <w:p>
      <w:r>
        <w:t xml:space="preserve">Kirtland's warbler on pieni laululintu, joka viettää talvensa Bahamalla, Kuubassa, Hispaniolassa sekä Turks- ja Caicossaarilla.</w:t>
      </w:r>
    </w:p>
    <w:p>
      <w:r>
        <w:rPr>
          <w:b/>
          <w:u w:val="single"/>
        </w:rPr>
        <w:t xml:space="preserve">Asiakirja 7008</w:t>
      </w:r>
    </w:p>
    <w:p>
      <w:r>
        <w:rPr>
          <w:b/>
        </w:rPr>
        <w:t xml:space="preserve">Ohjeet</w:t>
      </w:r>
    </w:p>
    <w:p>
      <w:r>
        <w:t xml:space="preserve">Millaisia ovat yleiset korkokenkätyypit?</w:t>
      </w:r>
    </w:p>
    <w:p>
      <w:r>
        <w:rPr>
          <w:b/>
        </w:rPr>
        <w:t xml:space="preserve">Vastaus</w:t>
      </w:r>
    </w:p>
    <w:p>
      <w:r>
        <w:t xml:space="preserve">Yleisiä korkokenkätyyppejä ovat muun muassa stilettokorko, lohkokorko, leimahduskorko, pennunkorko ja kiilakorko.</w:t>
      </w:r>
    </w:p>
    <w:p>
      <w:r>
        <w:rPr>
          <w:b/>
          <w:u w:val="single"/>
        </w:rPr>
        <w:t xml:space="preserve">Asiakirja 7009</w:t>
      </w:r>
    </w:p>
    <w:p>
      <w:r>
        <w:rPr>
          <w:b/>
        </w:rPr>
        <w:t xml:space="preserve">Ohjeet</w:t>
      </w:r>
    </w:p>
    <w:p>
      <w:r>
        <w:t xml:space="preserve">Mitkä ovat esimerkkejä usein ostetuista eteerisistä öljyistä?</w:t>
      </w:r>
    </w:p>
    <w:p>
      <w:r>
        <w:rPr>
          <w:b/>
        </w:rPr>
        <w:t xml:space="preserve">Vastaus</w:t>
      </w:r>
    </w:p>
    <w:p>
      <w:r>
        <w:t xml:space="preserve">Esimerkkejä usein ostetuista eteerisistä öljyistä ovat piparminttu, spearmintti, teepuu-, greippi-, sitruuna-, appelsiini-, rosmariini- ja kuusiöljy.</w:t>
      </w:r>
    </w:p>
    <w:p>
      <w:r>
        <w:rPr>
          <w:b/>
          <w:u w:val="single"/>
        </w:rPr>
        <w:t xml:space="preserve">Asiakirja 7010</w:t>
      </w:r>
    </w:p>
    <w:p>
      <w:r>
        <w:rPr>
          <w:b/>
        </w:rPr>
        <w:t xml:space="preserve">Ohjeet</w:t>
      </w:r>
    </w:p>
    <w:p>
      <w:r>
        <w:t xml:space="preserve">Anna minulle ideoita siitä, miten voin lisätä mausteisuutta phooni.</w:t>
      </w:r>
    </w:p>
    <w:p>
      <w:r>
        <w:rPr>
          <w:b/>
        </w:rPr>
        <w:t xml:space="preserve">Vastaus</w:t>
      </w:r>
    </w:p>
    <w:p>
      <w:r>
        <w:t xml:space="preserve">Voit maustaa pho-kulhoa lisäämällä siihen sriracha-kastiketta, tuoreita jalapenoja, marinoituja jalapenoja tai chiliöljyä.</w:t>
      </w:r>
    </w:p>
    <w:p>
      <w:r>
        <w:rPr>
          <w:b/>
          <w:u w:val="single"/>
        </w:rPr>
        <w:t xml:space="preserve">Asiakirja 7011</w:t>
      </w:r>
    </w:p>
    <w:p>
      <w:r>
        <w:rPr>
          <w:b/>
        </w:rPr>
        <w:t xml:space="preserve">Ohjeet</w:t>
      </w:r>
    </w:p>
    <w:p>
      <w:r>
        <w:t xml:space="preserve">Onko kieli suurin keksintömme?</w:t>
      </w:r>
    </w:p>
    <w:p>
      <w:r>
        <w:rPr>
          <w:b/>
        </w:rPr>
        <w:t xml:space="preserve">Vastaus</w:t>
      </w:r>
    </w:p>
    <w:p>
      <w:r>
        <w:t xml:space="preserve">Yleinen mielipide on, että kieltä pidetään yhtenä suurimmista keksinnöistä, koska se auttoi parantamaan ajatusten ja tunteiden välittämistä. Sen avulla pystyimme myös luomaan pitkän matkan kauppatapahtumia, suunnittelemaan kehittyneempiä aseita ja neuvottelemaan muiden asutuskeskusten kanssa. Nämä kollektiiviset edut auttoivat meitä voittamaan neandertalilaiset ja nousemaan hallitsevaksi kädellislajiksi.</w:t>
      </w:r>
    </w:p>
    <w:p>
      <w:r>
        <w:rPr>
          <w:b/>
          <w:u w:val="single"/>
        </w:rPr>
        <w:t xml:space="preserve">Asiakirja 7012</w:t>
      </w:r>
    </w:p>
    <w:p>
      <w:r>
        <w:rPr>
          <w:b/>
        </w:rPr>
        <w:t xml:space="preserve">Ohjeet</w:t>
      </w:r>
    </w:p>
    <w:p>
      <w:r>
        <w:t xml:space="preserve">Polly, 51-vuotias nainen, vierailee kuntosalillanne. Hän on tyytymätön vartaloonsa ja reagoi mainoksiin, joilla laitoksenne houkuttelee laihduttamisesta kiinnostuneita ihmisiä. Voisimmeko miettiä keinoja, joilla hän voisi hyväksyä kehonsa paremmin?</w:t>
      </w:r>
    </w:p>
    <w:p>
      <w:r>
        <w:rPr>
          <w:b/>
        </w:rPr>
        <w:t xml:space="preserve">Vastaus</w:t>
      </w:r>
    </w:p>
    <w:p>
      <w:r>
        <w:t xml:space="preserve">Sen sijaan, että hän ryhtyisi intensiivisiin harjoitusohjelmiin tai tiukkoihin ruokavalioihin, voimme houkutella häntä keskittymään enemmän siihen, mitä hänen kehonsa pystyy fyysisesti saavuttamaan, eikä vain siihen, miltä se näyttää. Haluamme rohkaista häntä hyväksymään kehonsa ja arvostamaan edistymistään urheilullisissa pyrkimyksissään, esimerkiksi jos hän tekee johdonmukaisesti vastusharjoitteita, muistuta häntä siitä, että hänen kehonsa pystyy nyt nostamaan paljon enemmän painoa kuin silloin, kun hän aloitti. Hän voi keskittyä enemmän siihen eikä pelkästään vaa'an numeroon. Lisäksi voimme myös selvittää, mistä hänen kehonsa epävarmuus on peräisin, ja ryhtyä toimiin, jotta hän voi työstää tämän trauman läpi. Ehdotuksia ovat muun muassa tietyn inhottavan ruumiinosan nimeäminen uudelleen, keskittyminen oman ruumiin hienoihin osiin ja ruumiin luontaisen vahvuuden ja toimivuuden arvostaminen.</w:t>
      </w:r>
    </w:p>
    <w:p>
      <w:r>
        <w:rPr>
          <w:b/>
          <w:u w:val="single"/>
        </w:rPr>
        <w:t xml:space="preserve">Asiakirja 7013</w:t>
      </w:r>
    </w:p>
    <w:p>
      <w:r>
        <w:rPr>
          <w:b/>
        </w:rPr>
        <w:t xml:space="preserve">Ohjeet</w:t>
      </w:r>
    </w:p>
    <w:p>
      <w:r>
        <w:t xml:space="preserve">Poimi tässä kohdassa kuvatut tunnetuimmat puun lahottajasienet ja listaa ne luetteloon.</w:t>
      </w:r>
    </w:p>
    <w:p>
      <w:r>
        <w:rPr>
          <w:b/>
        </w:rPr>
        <w:t xml:space="preserve">Konteksti</w:t>
      </w:r>
    </w:p>
    <w:p>
      <w:r>
        <w:t xml:space="preserve">Puuta lahottavia sieniä voidaan luokitella niiden aiheuttaman lahotyypin mukaan. Tunnetuimmat tyypit ovat ruskomätä, pehmeä laho ja valkomätä[4][5].[6] Ruskomätä ja pehmeä laho hajottavat molemmat puun selluloosaa ja hemiselluloosaa, mutta eivät sen ligniiniä; valkomätä hajottaa myös ligniiniä. Sienten toiminnasta syntyvien hajoamistuotteiden pH, liukoisuus ja redox-potentiaali vaihtelevat. Ajan myötä nämä jäännökset sulautuvat maaperään ja sedimenttiin, joten niillä voi olla huomattava vaikutus alueen ympäristöön[6].</w:t>
      </w:r>
    </w:p>
    <w:p>
      <w:r>
        <w:rPr>
          <w:b/>
        </w:rPr>
        <w:t xml:space="preserve">Vastaus</w:t>
      </w:r>
    </w:p>
    <w:p>
      <w:r>
        <w:t xml:space="preserve">Tunnetuimmat puun lahottajasienet ovat:</w:t>
        <w:br/>
        <w:t xml:space="preserve">Ruskomätä</w:t>
        <w:br/>
        <w:t xml:space="preserve">- Pehmeä laho</w:t>
        <w:br/>
        <w:t xml:space="preserve">- Valkomätä - Valkoinen laho</w:t>
      </w:r>
    </w:p>
    <w:p>
      <w:r>
        <w:rPr>
          <w:b/>
          <w:u w:val="single"/>
        </w:rPr>
        <w:t xml:space="preserve">Asiakirja 7014</w:t>
      </w:r>
    </w:p>
    <w:p>
      <w:r>
        <w:rPr>
          <w:b/>
        </w:rPr>
        <w:t xml:space="preserve">Ohjeet</w:t>
      </w:r>
    </w:p>
    <w:p>
      <w:r>
        <w:t xml:space="preserve">Mikä on turvallinen lämpötila kuumalle kylvylle?</w:t>
      </w:r>
    </w:p>
    <w:p>
      <w:r>
        <w:rPr>
          <w:b/>
        </w:rPr>
        <w:t xml:space="preserve">Vastaus</w:t>
      </w:r>
    </w:p>
    <w:p>
      <w:r>
        <w:t xml:space="preserve">Kuuman kylvyn suositellaan olevan 101 ja 105 asteen välillä, jotta iho ei pala.</w:t>
      </w:r>
    </w:p>
    <w:p>
      <w:r>
        <w:rPr>
          <w:b/>
          <w:u w:val="single"/>
        </w:rPr>
        <w:t xml:space="preserve">Asiakirja 7015</w:t>
      </w:r>
    </w:p>
    <w:p>
      <w:r>
        <w:rPr>
          <w:b/>
        </w:rPr>
        <w:t xml:space="preserve">Ohjeet</w:t>
      </w:r>
    </w:p>
    <w:p>
      <w:r>
        <w:t xml:space="preserve">Selitä minulle, mikä sateenkaari oikeastaan on?</w:t>
      </w:r>
    </w:p>
    <w:p>
      <w:r>
        <w:rPr>
          <w:b/>
        </w:rPr>
        <w:t xml:space="preserve">Konteksti</w:t>
      </w:r>
    </w:p>
    <w:p>
      <w:r>
        <w:t xml:space="preserve">Sateenkaari on optinen ilmiö, joka voi esiintyä tietyissä sääolosuhteissa. Se johtuu valon heijastumisesta, taittumisesta ja hajoamisesta vesipisaroissa, jolloin syntyy taivaalla näkyvän valon spektriä muistuttava ilmiö. Se on muodoltaan monivärinen ympyränmuotoinen kaari. Auringonvalon aiheuttamat sateenkaaret näkyvät aina auringon vastaisella taivasosalla.</w:t>
      </w:r>
    </w:p>
    <w:p>
      <w:r>
        <w:rPr>
          <w:b/>
        </w:rPr>
        <w:t xml:space="preserve">Vastaus</w:t>
      </w:r>
    </w:p>
    <w:p>
      <w:r>
        <w:t xml:space="preserve">Sateenkaari on optinen ilmiö, joka syntyy, kun auringonvalo ilmestyy suoraan auringon vastakkaiselle puolelle taivasta.</w:t>
      </w:r>
    </w:p>
    <w:p>
      <w:r>
        <w:rPr>
          <w:b/>
          <w:u w:val="single"/>
        </w:rPr>
        <w:t xml:space="preserve">Asiakirja 7016</w:t>
      </w:r>
    </w:p>
    <w:p>
      <w:r>
        <w:rPr>
          <w:b/>
        </w:rPr>
        <w:t xml:space="preserve">Ohjeet</w:t>
      </w:r>
    </w:p>
    <w:p>
      <w:r>
        <w:t xml:space="preserve">Mitä kombucha on?</w:t>
      </w:r>
    </w:p>
    <w:p>
      <w:r>
        <w:rPr>
          <w:b/>
        </w:rPr>
        <w:t xml:space="preserve">Vastaus</w:t>
      </w:r>
    </w:p>
    <w:p>
      <w:r>
        <w:t xml:space="preserve">Kombucha on fermentoitua teetä, joka on usein kuohuvaa tai hiilihapollista ja hieman hapanta. Kombuchassa on tyypillisesti alhainen alkoholipitoisuus, mutta joissakin kombuchoissa voi olla korkeampi alkoholipitoisuus. Kombuchaa fermentoidaan useita päiviä, minkä jälkeen se pullotetaan erilaisilla makua parantavilla ainesosilla, kuten siirapeilla, yrteillä, mehuilla tai hedelmillä. Kombuchaa voidaan valmistaa kotona perusaineksista ja -materiaaleista, ja sitä voidaan myös valmistaa massatuotantona. Kombucha valmistetaan tyypillisesti mustan teen, sokerin ja SCOBY:n eli bakteerien ja hiivan symbioottisen kulttuurin yhdistelmästä.</w:t>
      </w:r>
    </w:p>
    <w:p>
      <w:r>
        <w:rPr>
          <w:b/>
          <w:u w:val="single"/>
        </w:rPr>
        <w:t xml:space="preserve">Asiakirja 7017</w:t>
      </w:r>
    </w:p>
    <w:p>
      <w:r>
        <w:rPr>
          <w:b/>
        </w:rPr>
        <w:t xml:space="preserve">Ohjeet</w:t>
      </w:r>
    </w:p>
    <w:p>
      <w:r>
        <w:t xml:space="preserve">Mikä aiheutti suuren laman?</w:t>
      </w:r>
    </w:p>
    <w:p>
      <w:r>
        <w:rPr>
          <w:b/>
        </w:rPr>
        <w:t xml:space="preserve">Vastaus</w:t>
      </w:r>
    </w:p>
    <w:p>
      <w:r>
        <w:t xml:space="preserve">Suuri lama, hallituksen virheellinen politiikka, pankkien konkurssit ja rahan määrän romahtaminen olivat kaikki lamaan vaikuttaneita tekijöitä.</w:t>
      </w:r>
    </w:p>
    <w:p>
      <w:r>
        <w:rPr>
          <w:b/>
          <w:u w:val="single"/>
        </w:rPr>
        <w:t xml:space="preserve">Asiakirja 7018</w:t>
      </w:r>
    </w:p>
    <w:p>
      <w:r>
        <w:rPr>
          <w:b/>
        </w:rPr>
        <w:t xml:space="preserve">Ohjeet</w:t>
      </w:r>
    </w:p>
    <w:p>
      <w:r>
        <w:t xml:space="preserve">Mikä on viimeisin ylin tuloverokanta</w:t>
      </w:r>
    </w:p>
    <w:p>
      <w:r>
        <w:rPr>
          <w:b/>
        </w:rPr>
        <w:t xml:space="preserve">Konteksti</w:t>
      </w:r>
    </w:p>
    <w:p>
      <w:r>
        <w:t xml:space="preserve">Britannian tuloverotus on muuttunut vuosien varrella. Alun perin siinä verotettiin henkilön tuloja riippumatta siitä, kenellä oli tosiasiallinen oikeus kyseisiin tuloihin, mutta nykyään veroa maksetaan tuloista, joihin verovelvollisella on tosiasiallinen oikeus. Useimmat yritykset poistettiin tuloveron piiristä vuonna 1965, kun yhtiövero otettiin käyttöön. Nämä muutokset konsolidoitiin vuoden 1970 tulo- ja yhtiöverolailla. Myös aikataulut, joiden mukaan veroa kannetaan, ovat muuttuneet. B-luettelo poistettiin vuonna 1988, C-luettelo vuonna 1996 ja E-luettelo vuonna 2003. Tuloverotuksen osalta loput taulukot korvattiin vuoden 2005 tuloverolailla (Trading and Other Income), jolla kumottiin myös taulukko F. Yhteisöverotuksen osalta taulukkojärjestelmä kumottiin ja korvattiin vuosien 2009 ja 2010 yhteisöverolailla. Korkein tuloverokanta oli korkeimmillaan 99,25 prosenttia toisen maailmansodan aikana.</w:t>
        <w:t xml:space="preserve">alennettiin hieman sodan jälkeen, ja se oli noin 97,5 prosenttia (yhdeksäntoista shillinkiä ja kuusi penniä punnasta) 1950- ja 60-luvuilla.</w:t>
        <w:br/>
        <w:br/>
        <w:t xml:space="preserve">HM Revenue and Customs[10] on julkaissut verkossa kattavat oppaat Yhdistyneen kuningaskunnan verojärjestelmästä.</w:t>
        <w:br/>
        <w:br/>
        <w:br/>
        <w:t xml:space="preserve">Verotulot prosentteina BKT:stä Yhdistyneessä kuningaskunnassa verrattuna OECD:hen ja EU:hun 15</w:t>
        <w:br/>
        <w:t xml:space="preserve">Vuonna 1971 ansiotulojen ylin tuloverokanta alennettiin 75 prosenttiin. Sijoitustulojen 15 prosentin lisämaksun ansiosta näiden tulojen ylin verokanta pysyi 90 prosentissa. Vuonna 1974 ansiotulojen korkeinta verokantaa nostettiin jälleen 83 prosenttiin. Sijoitustulojen lisämaksun myötä sijoitustulojen ylin kokonaisverokanta nousi 98 prosenttiin, joka on korkein pysyvä verokanta sodan jälkeen. Tämä koski yli 20 000 punnan tuloja (vastaa 221 741 puntaa vuonna 2021)[3]. Vuonna 1974 jopa 750 000 ihmistä oli velvollinen maksamaan ylimmän tuloverokannan. 1980-luvulla välillistä verotusta suosinut Margaret Thatcher alensi henkilökohtaisia tuloverokantoja. 1980-luvulla[13] Hänen vaalivoittonsa 1979 jälkeisessä ensimmäisessä talousarviossaan ylimmän verokannan yläraja alennettiin 83 prosentista 60 prosenttiin ja perusverokanta 33 prosentista 30 prosenttiin.[14] Perusverokantaa alennettiin edelleen kolmessa seuraavassa talousarviossa: 29 prosenttiin vuoden 1986 talousarviossa, 27 prosenttiin vuonna 1987 ja 25 prosenttiin vuonna 1988.[15] Vuoden 1988 talousarviossa ylimmän verokannan yläraja alennettiin 40 prosenttiin. Sijoitustulojen lisämaksu poistettiin vuonna 1985.</w:t>
        <w:br/>
        <w:br/>
        <w:t xml:space="preserve"> Seuraavat hallitukset alensivat perusverokantaa edelleen, nykyiselle 20 prosentin tasolle vuonna 2007. Vuodesta 1976 lähtien (jolloin se oli 35 prosenttia) perusverokantaa on alennettu 15 prosenttia, mutta tämä vähennys on suurelta osin kompensoitu kansanvakuutusmaksujen ja arvonlisäveron korotuksilla.</w:t>
        <w:br/>
        <w:br/>
        <w:t xml:space="preserve"> Vuonna 2010 otettiin käyttöön uusi 50 prosentin ylin verokanta yli 150 000 punnan tuloille. Vuoden 2012 talousarviossa tätä verokantaa leikattiin 45 prosenttiin vuosiksi 2013-14. Tämän jälkeen lisäverokannan veronmaksajien maksama vero nousi 38 miljardista 46 miljardiin puntaan.</w:t>
        <w:t xml:space="preserve">Liittokansleri George Osborne väitti, että alempi, kilpailukykyisempi verokanta oli aiheuttanut nousun.[17]</w:t>
        <w:br/>
        <w:br/>
        <w:t xml:space="preserve">Syyskuussa 2022 hallitus ilmoitti, että huhtikuusta 2023 alkaen ylin verokanta alennettaisiin 45 prosentista 40 prosenttiin ja perusverokanta 20 prosentista 19 prosenttiin.[18] Sittemmin 45 prosentin lisäverokannan poistaminen peruttiin vuoden 2022 syksyn julkilausumassa esitetyillä toimenpiteillä.</w:t>
        <w:br/>
        <w:br/>
        <w:t xml:space="preserve"> Yritysverot otettiin käyttöön Englannissa ja Walesissa vuonna 1990, ja ne ovat nykyaikaistettu versio verotusjärjestelmästä, joka juontaa juurensa Elisabetin köyhäinhoitolakiin vuodelta 1601. Näin ollen elinkeinoverojärjestelmässä on säilytetty monia aiempia piirteitä vanhemmista verotusmuodoista, ja siinä noudatetaan jonkin verran vanhojen verotusmuotojen oikeuskäytäntöä. Vuoden 2004 Finance Act -säädöksellä otettiin käyttöön tuloverojärjestelmä, joka tunnetaan nimellä "pre-owned asset tax" ja jonka tarkoituksena on vähentää perintöveron välttämisen yleisten menetelmien käyttöä[19].</w:t>
      </w:r>
    </w:p>
    <w:p>
      <w:r>
        <w:rPr>
          <w:b/>
        </w:rPr>
        <w:t xml:space="preserve">Vastaus</w:t>
      </w:r>
    </w:p>
    <w:p>
      <w:r>
        <w:t xml:space="preserve">45 % yli 150 000 elokuussa 2022.</w:t>
      </w:r>
    </w:p>
    <w:p>
      <w:r>
        <w:rPr>
          <w:b/>
          <w:u w:val="single"/>
        </w:rPr>
        <w:t xml:space="preserve">Asiakirja 7019</w:t>
      </w:r>
    </w:p>
    <w:p>
      <w:r>
        <w:rPr>
          <w:b/>
        </w:rPr>
        <w:t xml:space="preserve">Ohjeet</w:t>
      </w:r>
    </w:p>
    <w:p>
      <w:r>
        <w:t xml:space="preserve">Anna minulle esimerkkejä linnuista, joilla ei ole kykyä lentää.</w:t>
      </w:r>
    </w:p>
    <w:p>
      <w:r>
        <w:rPr>
          <w:b/>
        </w:rPr>
        <w:t xml:space="preserve">Vastaus</w:t>
      </w:r>
    </w:p>
    <w:p>
      <w:r>
        <w:t xml:space="preserve">Kiivi, strutsi, pingviini, Weka, höyryankka, kakapo, Takahe.</w:t>
      </w:r>
    </w:p>
    <w:p>
      <w:r>
        <w:rPr>
          <w:b/>
          <w:u w:val="single"/>
        </w:rPr>
        <w:t xml:space="preserve">Asiakirja 7020</w:t>
      </w:r>
    </w:p>
    <w:p>
      <w:r>
        <w:rPr>
          <w:b/>
        </w:rPr>
        <w:t xml:space="preserve">Ohjeet</w:t>
      </w:r>
    </w:p>
    <w:p>
      <w:r>
        <w:t xml:space="preserve">Kerro minulle Zhun voittamat palkinnot ja vuosi, jolloin hän voitti ne, seuraavassa muodossa: {Palkinto}: {Vuosi}</w:t>
      </w:r>
    </w:p>
    <w:p>
      <w:r>
        <w:rPr>
          <w:b/>
        </w:rPr>
        <w:t xml:space="preserve">Konteksti</w:t>
      </w:r>
    </w:p>
    <w:p>
      <w:r>
        <w:t xml:space="preserve">Zhu teoksia, useimmat liittyvät kotiin, matka, tutkia ja outous, on julkaistu lehdissä ja esitetty valokuvaus festivaali kansainvälisesti, kuten FORMAT International Festival ja Lianzhou International Photo Festival. Hänen valokuvakirjansa valittiin PHOTOEYE:n vuoden 2012 parhaiden kirjojen joukkoon. Hän voitti myös Three Shadows Photography Award -palkinnon vuonna 2014 ja Barcelona International Photography Awards -palkinnon vuonna 2015.</w:t>
        <w:br/>
        <w:br/>
        <w:t xml:space="preserve"> Kun Zhu oli lukiossa, hän oli kiinnostunut enemmän kylästä, jossa hän asui, erityisesti vanhoista taloista, jotka olivat katoamassa. Niinpä hän alkoi kuvata niitä, ja se oli ensimmäinen kerta, kun hän tarttui isoisänsä kameraan ja loi jotain. Siihen aikaan, kun digitaalikamera oli suosittu, hänen vanhempansa ostivat hänelle sellaisen, joka oli taiwanilainen PREMIER-merkki[1].</w:t>
      </w:r>
    </w:p>
    <w:p>
      <w:r>
        <w:rPr>
          <w:b/>
        </w:rPr>
        <w:t xml:space="preserve">Vastaus</w:t>
      </w:r>
    </w:p>
    <w:p>
      <w:r>
        <w:t xml:space="preserve">Tässä on luettelo Zhun voittamista palkinnoista ja niiden myöntämisvuodesta:</w:t>
        <w:br/>
        <w:br/>
        <w:t xml:space="preserve">PHOTOEYE's Best Books of 2012: 2012</w:t>
        <w:br/>
        <w:t xml:space="preserve">Three Shadows Photography Award: 2014</w:t>
        <w:br/>
        <w:t xml:space="preserve">Barcelona International Photography Awards: 2015</w:t>
      </w:r>
    </w:p>
    <w:p>
      <w:r>
        <w:rPr>
          <w:b/>
          <w:u w:val="single"/>
        </w:rPr>
        <w:t xml:space="preserve">Asiakirja 7021</w:t>
      </w:r>
    </w:p>
    <w:p>
      <w:r>
        <w:rPr>
          <w:b/>
        </w:rPr>
        <w:t xml:space="preserve">Ohjeet</w:t>
      </w:r>
    </w:p>
    <w:p>
      <w:r>
        <w:t xml:space="preserve">Mikä on Matong</w:t>
      </w:r>
    </w:p>
    <w:p>
      <w:r>
        <w:rPr>
          <w:b/>
        </w:rPr>
        <w:t xml:space="preserve">Konteksti</w:t>
      </w:r>
    </w:p>
    <w:p>
      <w:r>
        <w:t xml:space="preserve">Matong /məˈtɒŋ/ on kaupunki Riverinan alueen itäisessä keskiosassa Uudessa Etelä-Walesissa Australiassa. Kaupunki sijaitsee 37 kilometriä Narranderasta itään ja 26 kilometriä Coolamonista länteen.</w:t>
        <w:t xml:space="preserve">Vuoden 2016 väestönlaskennassa Matongissa oli 164 asukasta.[1</w:t>
        <w:br/>
        <w:br/>
        <w:t xml:space="preserve">Urheilu</w:t>
        <w:br/>
        <w:t xml:space="preserve">Suosituin urheilulaji Matongissa on australialainen jalkapallo, sillä se sijaitsee kapealla "rapuvyöhykkeellä", maantieteellisessä kolmiossa, joka ulottuu Grong Grongista ja Marrarista rapuväylän molemmissa päissä Ungarieen, jossa australialaisella jalkapallolla on edelleen vahva kannattajakunta, vaikka Uusi Etelä-Wales on pitkälti rugbyliigaa tukeva osavaltio.</w:t>
      </w:r>
    </w:p>
    <w:p>
      <w:r>
        <w:rPr>
          <w:b/>
        </w:rPr>
        <w:t xml:space="preserve">Vastaus</w:t>
      </w:r>
    </w:p>
    <w:p>
      <w:r>
        <w:t xml:space="preserve">Matong on kaupunki Riverinan alueen itäosassa Uuden Etelä-Walesin osavaltiossa Australiassa. Kaupunki sijaitsee 37 kilometriä Narranderasta itään ja 26 kilometriä Coolamonista länteen. Vuoden 2016 väestönlaskennassa Matongissa oli 164 asukasta.</w:t>
        <w:br/>
        <w:br/>
        <w:t xml:space="preserve">Urheilu</w:t>
        <w:br/>
        <w:t xml:space="preserve">Matongin suosituin urheilulaji on australialainen jalkapallo, sillä se sijaitsee kapealla "rapuvyöhykkeellä", maantieteellisessä kolmiossa, joka ulottuu Grong Grongista ja Marrarista Canola Wayn molemmissa päissä Ungarieen, jossa australialaisella jalkapallolla on edelleen vahva kannattajakunta, vaikka Uusi Etelä-Wales on pitkälti rugbyliigaa tukeva osavaltio</w:t>
      </w:r>
    </w:p>
    <w:p>
      <w:r>
        <w:rPr>
          <w:b/>
          <w:u w:val="single"/>
        </w:rPr>
        <w:t xml:space="preserve">Asiakirja 7022</w:t>
      </w:r>
    </w:p>
    <w:p>
      <w:r>
        <w:rPr>
          <w:b/>
        </w:rPr>
        <w:t xml:space="preserve">Ohjeet</w:t>
      </w:r>
    </w:p>
    <w:p>
      <w:r>
        <w:t xml:space="preserve">Mitä yrityksiä Paypal-mafia on perustanut?</w:t>
      </w:r>
    </w:p>
    <w:p>
      <w:r>
        <w:rPr>
          <w:b/>
        </w:rPr>
        <w:t xml:space="preserve">Konteksti</w:t>
      </w:r>
    </w:p>
    <w:p>
      <w:r>
        <w:t xml:space="preserve">"PayPal-mafia" on ryhmä entisiä PayPalin työntekijöitä ja perustajia, jotka ovat sittemmin perustaneet ja/tai kehittäneet muita teknologiayrityksiä[1], kuten Tesla, Inc., LinkedIn, Palantir Technologies, SpaceX, Affirm, Slide, Kiva, YouTube, Yelp ja Yammer.[2] Suurin osa jäsenistä kävi jossain vaiheessa opintojaan Stanfordin yliopistossa tai Illinoisin Urbana-Champaignin yliopistossa.</w:t>
      </w:r>
    </w:p>
    <w:p>
      <w:r>
        <w:rPr>
          <w:b/>
        </w:rPr>
        <w:t xml:space="preserve">Vastaus</w:t>
      </w:r>
    </w:p>
    <w:p>
      <w:r>
        <w:t xml:space="preserve">Tesla, Inc., LinkedIn, Palantir Technologies, SpaceX, Affirm, Slide, Kiva, YouTube, Yelp ja Yammer.</w:t>
      </w:r>
    </w:p>
    <w:p>
      <w:r>
        <w:rPr>
          <w:b/>
          <w:u w:val="single"/>
        </w:rPr>
        <w:t xml:space="preserve">Asiakirja 7023</w:t>
      </w:r>
    </w:p>
    <w:p>
      <w:r>
        <w:rPr>
          <w:b/>
        </w:rPr>
        <w:t xml:space="preserve">Ohjeet</w:t>
      </w:r>
    </w:p>
    <w:p>
      <w:r>
        <w:t xml:space="preserve">Mikä joukkue on Major League Soccerin uusin laajennus?</w:t>
      </w:r>
    </w:p>
    <w:p>
      <w:r>
        <w:rPr>
          <w:b/>
        </w:rPr>
        <w:t xml:space="preserve">Vastaus</w:t>
      </w:r>
    </w:p>
    <w:p>
      <w:r>
        <w:t xml:space="preserve">Major League Soccerin uusin laajennusjoukkue on St. Louis FC. Se aloitti ensimmäisen kautensa 2023 viidellä peräkkäisellä voitolla ja plus viidentoista maalin erolla.</w:t>
      </w:r>
    </w:p>
    <w:p>
      <w:r>
        <w:rPr>
          <w:b/>
          <w:u w:val="single"/>
        </w:rPr>
        <w:t xml:space="preserve">Asiakirja 7024</w:t>
      </w:r>
    </w:p>
    <w:p>
      <w:r>
        <w:rPr>
          <w:b/>
        </w:rPr>
        <w:t xml:space="preserve">Ohjeet</w:t>
      </w:r>
    </w:p>
    <w:p>
      <w:r>
        <w:t xml:space="preserve">Mitä eroa on kirsikankukkien ja luumunkukkien välillä?</w:t>
      </w:r>
    </w:p>
    <w:p>
      <w:r>
        <w:rPr>
          <w:b/>
        </w:rPr>
        <w:t xml:space="preserve">Vastaus</w:t>
      </w:r>
    </w:p>
    <w:p>
      <w:r>
        <w:t xml:space="preserve">Helpoin tapa on havaita seuraavat kaksi eroa. Ensinnäkin, kiinnitä huomiota terälehtisiin. Kirsikankukka on yleensä piikikäs kunkin terälehden päässä, kun taas luumunkukka on pyöreämpi. Toiseksi voit erottaa kukan hajusta. Todellisilla kirsikankukilla on heikko tuoksu, lukuun ottamatta joitakin harvinaisia puita. Luumupuilla on voimakas kukkainen tuoksu.</w:t>
      </w:r>
    </w:p>
    <w:p>
      <w:r>
        <w:rPr>
          <w:b/>
          <w:u w:val="single"/>
        </w:rPr>
        <w:t xml:space="preserve">Asiakirja 7025</w:t>
      </w:r>
    </w:p>
    <w:p>
      <w:r>
        <w:rPr>
          <w:b/>
        </w:rPr>
        <w:t xml:space="preserve">Ohjeet</w:t>
      </w:r>
    </w:p>
    <w:p>
      <w:r>
        <w:t xml:space="preserve">Lukitsin itseni ulos asunnostani. Voitteko auttaa minua keksimään muutaman keinon päästä takaisin sisään?</w:t>
      </w:r>
    </w:p>
    <w:p>
      <w:r>
        <w:rPr>
          <w:b/>
        </w:rPr>
        <w:t xml:space="preserve">Vastaus</w:t>
      </w:r>
    </w:p>
    <w:p>
      <w:r>
        <w:t xml:space="preserve">Seuraavassa on muutamia tapoja, joilla voit ehkä päästä takaisin asuntoosi.</w:t>
        <w:br/>
        <w:t xml:space="preserve"> * Yritä muistella, onko sinulla jäänyt vara-avain kaverille tai ovimattoon.</w:t>
        <w:br/>
        <w:t xml:space="preserve"> * Soita vuokranantajallesi tai rakennuksen vastaanotolle (jos sellainen on) ja kysy, voivatko he päästää sinut sisään.</w:t>
        <w:br/>
        <w:t xml:space="preserve"> * Jos sinulla on avoin ikkuna, josta pääsee helposti sisään, katso, voisitko kiivetä takaisin asuntoosi.</w:t>
        <w:br/>
        <w:t xml:space="preserve"> * Yritä soittaa lukkosepälle.</w:t>
      </w:r>
    </w:p>
    <w:p>
      <w:r>
        <w:rPr>
          <w:b/>
          <w:u w:val="single"/>
        </w:rPr>
        <w:t xml:space="preserve">Asiakirja 7026</w:t>
      </w:r>
    </w:p>
    <w:p>
      <w:r>
        <w:rPr>
          <w:b/>
        </w:rPr>
        <w:t xml:space="preserve">Ohjeet</w:t>
      </w:r>
    </w:p>
    <w:p>
      <w:r>
        <w:t xml:space="preserve">Mistä löydän Yukigassen-turnauksia?</w:t>
      </w:r>
    </w:p>
    <w:p>
      <w:r>
        <w:rPr>
          <w:b/>
        </w:rPr>
        <w:t xml:space="preserve">Konteksti</w:t>
      </w:r>
    </w:p>
    <w:p>
      <w:r>
        <w:t xml:space="preserve">Yukigassen (雪合戦) on japanilainen lumipallotaistelukilpailu. Nykyään turnauksia järjestetään vuosittain Sōbetsussa, Hokkaidōssa Japanissa, Kemijärvellä Suomessa, Vardøssä Norjassa, Murmanskissa Venäjällä, Mount Bullerissa, Victoriassa Australiassa, Luulajassa Ruotsissa, Anchoragessa Alaskassa, Aparanissa Armeniassa, Jasperissa, Albertassa ja Saskatoonissa, Saskatchewanissa Kanadassa.</w:t>
      </w:r>
    </w:p>
    <w:p>
      <w:r>
        <w:rPr>
          <w:b/>
        </w:rPr>
        <w:t xml:space="preserve">Vastaus</w:t>
      </w:r>
    </w:p>
    <w:p>
      <w:r>
        <w:t xml:space="preserve">Sōbetsu, Hokkaidō, Japani</w:t>
        <w:br/>
        <w:t xml:space="preserve">Kemijärvi, Suomi</w:t>
        <w:br/>
        <w:t xml:space="preserve">Vardø, Norja</w:t>
        <w:br/>
        <w:t xml:space="preserve">Murmansk, Venäjä</w:t>
        <w:br/>
        <w:t xml:space="preserve">Mount Buller, Victoria, Australia</w:t>
        <w:br/>
        <w:t xml:space="preserve">Luulaja, Ruotsi</w:t>
        <w:br/>
        <w:t xml:space="preserve">Anchorage, Alaska</w:t>
        <w:br/>
        <w:t xml:space="preserve">Aparan, Armenia</w:t>
        <w:br/>
        <w:t xml:space="preserve">Jasper, Alberta, Kanada</w:t>
        <w:br/>
        <w:t xml:space="preserve">Saskatoon, Saskatchewan, Kanada</w:t>
      </w:r>
    </w:p>
    <w:p>
      <w:r>
        <w:rPr>
          <w:b/>
          <w:u w:val="single"/>
        </w:rPr>
        <w:t xml:space="preserve">Asiakirja 7027</w:t>
      </w:r>
    </w:p>
    <w:p>
      <w:r>
        <w:rPr>
          <w:b/>
        </w:rPr>
        <w:t xml:space="preserve">Ohjeet</w:t>
      </w:r>
    </w:p>
    <w:p>
      <w:r>
        <w:t xml:space="preserve">Mitä eroa on sähkökitaralla ja akustisella kitaralla?</w:t>
      </w:r>
    </w:p>
    <w:p>
      <w:r>
        <w:rPr>
          <w:b/>
        </w:rPr>
        <w:t xml:space="preserve">Vastaus</w:t>
      </w:r>
    </w:p>
    <w:p>
      <w:r>
        <w:t xml:space="preserve">Suurin ero sähkökitaran ja akustisen kitaran välillä on niiden soittotapa. Sähkökitaraan on kiinnitetty äänenvahvistin, ja sitä soitetaan vahvistimen avulla. Toisaalta akustista kitaraa soitetaan ilman vahvistinta, ja se kytketään yleensä vahvistimeen, kun sitä soitetaan livenä.</w:t>
      </w:r>
    </w:p>
    <w:p>
      <w:r>
        <w:rPr>
          <w:b/>
          <w:u w:val="single"/>
        </w:rPr>
        <w:t xml:space="preserve">Asiakirja 7028</w:t>
      </w:r>
    </w:p>
    <w:p>
      <w:r>
        <w:rPr>
          <w:b/>
        </w:rPr>
        <w:t xml:space="preserve">Ohjeet</w:t>
      </w:r>
    </w:p>
    <w:p>
      <w:r>
        <w:t xml:space="preserve">Luokittele kukin seuraavista joko meksikolaiseksi tai vietnamilaiseksi ruoaksi: pho, tacot, kevätkääryleet, bun bo hue, burritot, frijoles, banh mi, nachot.</w:t>
      </w:r>
    </w:p>
    <w:p>
      <w:r>
        <w:rPr>
          <w:b/>
        </w:rPr>
        <w:t xml:space="preserve">Vastaus</w:t>
      </w:r>
    </w:p>
    <w:p>
      <w:r>
        <w:t xml:space="preserve">Vietnamilainen ruoka: pho, kevätkääryleet, bun bo hue, banh mi</w:t>
        <w:br/>
        <w:t xml:space="preserve">Meksikolainen ruoka: tacot, burritot, frijoles, nachot</w:t>
      </w:r>
    </w:p>
    <w:p>
      <w:r>
        <w:rPr>
          <w:b/>
          <w:u w:val="single"/>
        </w:rPr>
        <w:t xml:space="preserve">Asiakirja 7029</w:t>
      </w:r>
    </w:p>
    <w:p>
      <w:r>
        <w:rPr>
          <w:b/>
        </w:rPr>
        <w:t xml:space="preserve">Ohjeet</w:t>
      </w:r>
    </w:p>
    <w:p>
      <w:r>
        <w:t xml:space="preserve">Miksi sinun on oltava rehellinen?</w:t>
      </w:r>
    </w:p>
    <w:p>
      <w:r>
        <w:rPr>
          <w:b/>
        </w:rPr>
        <w:t xml:space="preserve">Vastaus</w:t>
      </w:r>
    </w:p>
    <w:p>
      <w:r>
        <w:t xml:space="preserve">Koska sinun ei pitäisi huijata ketään ja se antaa sinulle hyvän elämän.</w:t>
      </w:r>
    </w:p>
    <w:p>
      <w:r>
        <w:rPr>
          <w:b/>
          <w:u w:val="single"/>
        </w:rPr>
        <w:t xml:space="preserve">Asiakirja 7030</w:t>
      </w:r>
    </w:p>
    <w:p>
      <w:r>
        <w:rPr>
          <w:b/>
        </w:rPr>
        <w:t xml:space="preserve">Ohjeet</w:t>
      </w:r>
    </w:p>
    <w:p>
      <w:r>
        <w:t xml:space="preserve">Mitä eroa on julkisilla ja yksityisillä kouluilla?</w:t>
      </w:r>
    </w:p>
    <w:p>
      <w:r>
        <w:rPr>
          <w:b/>
        </w:rPr>
        <w:t xml:space="preserve">Vastaus</w:t>
      </w:r>
    </w:p>
    <w:p>
      <w:r>
        <w:t xml:space="preserve">Käsitteillä "julkinen" ja "yksityinen" on eri maissa erilaisia merkityksiä, joten tässä vastauksessa keskitytään Yhdysvaltojen koulutusjärjestelmään. Yhdysvalloissa julkisilla kouluilla tarkoitetaan liittovaltion, osavaltioiden ja paikallisviranomaisten rahoittamia kouluja, jotka tarjoavat ilmaista tai edullista koulutusta paikallisille asukkaille. Yksityiset koulut ovat yksityisten organisaatioiden ylläpitämiä, ja ne vaativat yleensä oppilaiden perheiltä taloudellista tukea lukukausimaksujen muodossa. Vaikka yksityisiä kouluja säännellään, ne toimivat yleensä ilman julkisen koulujärjestelmän valvontaa, ja niillä on vapaus määritellä oma pedagogiikkansa. Jotkut oppilaat käyvät yksityisiä kouluja maksamatta lukukausimaksuja, jos he saavat taloudellista tukea joko suoraan koululta, jossa he opiskelevat, tai kolmannen osapuolen kautta.</w:t>
      </w:r>
    </w:p>
    <w:p>
      <w:r>
        <w:rPr>
          <w:b/>
          <w:u w:val="single"/>
        </w:rPr>
        <w:t xml:space="preserve">Asiakirja 7031</w:t>
      </w:r>
    </w:p>
    <w:p>
      <w:r>
        <w:rPr>
          <w:b/>
        </w:rPr>
        <w:t xml:space="preserve">Ohjeet</w:t>
      </w:r>
    </w:p>
    <w:p>
      <w:r>
        <w:t xml:space="preserve">Millä tavoin yhteiskuntaa voidaan parantaa?</w:t>
      </w:r>
    </w:p>
    <w:p>
      <w:r>
        <w:rPr>
          <w:b/>
        </w:rPr>
        <w:t xml:space="preserve">Vastaus</w:t>
      </w:r>
    </w:p>
    <w:p>
      <w:r>
        <w:t xml:space="preserve">Jokaisella maalla on omat tapansa, poliittiset järjestelmänsä, talousjärjestelmänsä ja uskomuksensa. Yhteiskuntaa voidaan kuitenkin parantaa muun muassa antamalla maan väestölle puhdasta vettä, puhdasta ilmaa, ravitsevaa ruokaa, peruskoulutusta, terveydenhuoltoa ja turvallisuutta. Lisäksi luomalla talousjärjestelmä, jossa yksilöt voivat työskennellä ja osallistua yhteiskunnan kulttuuriseen, taloudelliseen ja sosiaaliseen kasvuun, voidaan myös parantaa yhteiskuntaa kokonaisuudessaan.</w:t>
      </w:r>
    </w:p>
    <w:p>
      <w:r>
        <w:rPr>
          <w:b/>
          <w:u w:val="single"/>
        </w:rPr>
        <w:t xml:space="preserve">Asiakirja 7032</w:t>
      </w:r>
    </w:p>
    <w:p>
      <w:r>
        <w:rPr>
          <w:b/>
        </w:rPr>
        <w:t xml:space="preserve">Ohjeet</w:t>
      </w:r>
    </w:p>
    <w:p>
      <w:r>
        <w:t xml:space="preserve">Poimitaan António de Serpa Pimentelin alkava ja päättyvä toimikausi seuraavasta tekstistä.</w:t>
      </w:r>
    </w:p>
    <w:p>
      <w:r>
        <w:rPr>
          <w:b/>
        </w:rPr>
        <w:t xml:space="preserve">Konteksti</w:t>
      </w:r>
    </w:p>
    <w:p>
      <w:r>
        <w:t xml:space="preserve">António de Serpa Pimentel (1825 Coimbra - 1900) oli Portugalin pääministeri 14. tammikuuta - 11. lokakuuta 1890. Hänen virkakautensa alkoi reaktiona Ison-Britannian uhkavaatimukseen, joka koski Portugalin siirtomaapolitiikkaa Kaakkois-Afrikassa. Englannin ja Portugalin välisen sopimuksen allekirjoittaminen myöhemmin samana vuonna, joka oli tarkoitettu kriisin ratkaisemiseksi, nähtiin voimakkaan Ison-Britannian rauhoittamisena. Tämä johti hänen eroamiseensa ja hallituksensa kaatumiseen[1].</w:t>
      </w:r>
    </w:p>
    <w:p>
      <w:r>
        <w:rPr>
          <w:b/>
        </w:rPr>
        <w:t xml:space="preserve">Vastaus</w:t>
      </w:r>
    </w:p>
    <w:p>
      <w:r>
        <w:t xml:space="preserve">António de Serpa Pimentel oli Portugalin pääministeri 14. tammikuuta 1890-11. lokakuuta 1890.</w:t>
      </w:r>
    </w:p>
    <w:p>
      <w:r>
        <w:rPr>
          <w:b/>
          <w:u w:val="single"/>
        </w:rPr>
        <w:t xml:space="preserve">Asiakirja 7033</w:t>
      </w:r>
    </w:p>
    <w:p>
      <w:r>
        <w:rPr>
          <w:b/>
        </w:rPr>
        <w:t xml:space="preserve">Ohjeet</w:t>
      </w:r>
    </w:p>
    <w:p>
      <w:r>
        <w:t xml:space="preserve">Mikä on pitkäperjantai?</w:t>
      </w:r>
    </w:p>
    <w:p>
      <w:r>
        <w:rPr>
          <w:b/>
        </w:rPr>
        <w:t xml:space="preserve">Konteksti</w:t>
      </w:r>
    </w:p>
    <w:p>
      <w:r>
        <w:t xml:space="preserve">Pitkäperjantai on kristillinen juhlapäivä, jolla muistetaan Jeesuksen ristiinnaulitsemista ja kuolemaa Golgatalla. Sitä vietetään pyhäinviikolla osana pääsiäisen triduumia.</w:t>
        <w:t xml:space="preserve">Se tunnetaan myös nimillä pyhäperjantai, suuri perjantai, suuri ja pyhä perjantai (myös pyhä ja suuri perjantai) ja musta perjantai.[2][3][4]</w:t>
        <w:br/>
        <w:br/>
        <w:t xml:space="preserve">Monien kristillisten uskontokuntien, kuten katolisen, itäortodoksisen, luterilaisen, anglikaanisen, metodistisen, itämaisen ortodoksisen, yhdistyneen protestanttisen ja joidenkin reformoitujen perinteiden (mukaan luettuina tietyt mannermaiset reformoidut, presbyteeriset ja kongregaationistiset kirkot) jäsenet viettävät pitkäperjantaita paastoten ja jumalanpalveluksia</w:t>
      </w:r>
      <w:r>
        <w:t xml:space="preserve">5][6][7] Monissa katolisissa, luterilaisissa, anglikaanisissa ja metodistikirkoissa pidetään kolmen tunnin suuren kärsimyksen jumalanpalvelus keskipäivästä kello 15.00 asti, joka on aika, jonka Raamattu kirjoittaa pimeyden peittäneen maan Jeesuksen uhrikuolemaan ristillä.[8] Moraavilaisen kirkon yhdyskuntalaisilla on pitkäperjantaina perinne, jonka mukaan he siivoavat hautakivet moraavilaisilla hautausmailla.[9]</w:t>
        <w:br/>
        <w:br/>
        <w:t xml:space="preserve">Pitkäperjantain päivämäärä vaihtelee vuosittain sekä gregoriaanisen että juliaanisen kalenterin mukaan. Itäinen ja läntinen kristinusko ovat eri mieltä pääsiäispäivän ja siten myös pitkäperjantain laskemisesta. Pitkäperjantai on laajalti käytössä oleva lakisääteinen vapaapäivä kaikkialla maailmassa, myös useimmissa länsimaissa ja 12 Yhdysvaltain osavaltiossa.[10] Joissakin pääasiassa kristityissä maissa, kuten Saksassa, on lakeja, joilla kielletään tietyt teot, kuten tanssiminen ja hevoskilpailut, pitkäperjantain synkän luonteen muistoksi.</w:t>
      </w:r>
    </w:p>
    <w:p>
      <w:r>
        <w:rPr>
          <w:b/>
        </w:rPr>
        <w:t xml:space="preserve">Vastaus</w:t>
      </w:r>
    </w:p>
    <w:p>
      <w:r>
        <w:t xml:space="preserve">Pitkäperjantai on kristillinen juhlapäivä, jolla muistetaan Jeesuksen ristiinnaulitsemista. Monien kristillisten uskontokuntien jäsenet viettävät tätä juhlapäivää paastoamalla ja jumalanpalveluksilla. Juhlapäivän ajankohta vaihtelee vuosittain pääsiäispäivän laskennan mukaan.</w:t>
      </w:r>
    </w:p>
    <w:p>
      <w:r>
        <w:rPr>
          <w:b/>
          <w:u w:val="single"/>
        </w:rPr>
        <w:t xml:space="preserve">Asiakirja 7034</w:t>
      </w:r>
    </w:p>
    <w:p>
      <w:r>
        <w:rPr>
          <w:b/>
        </w:rPr>
        <w:t xml:space="preserve">Ohjeet</w:t>
      </w:r>
    </w:p>
    <w:p>
      <w:r>
        <w:t xml:space="preserve">Mikä on kalalaji? Sampi tai kirurgi</w:t>
      </w:r>
    </w:p>
    <w:p>
      <w:r>
        <w:rPr>
          <w:b/>
        </w:rPr>
        <w:t xml:space="preserve">Vastaus</w:t>
      </w:r>
    </w:p>
    <w:p>
      <w:r>
        <w:t xml:space="preserve">Sampi</w:t>
      </w:r>
    </w:p>
    <w:p>
      <w:r>
        <w:rPr>
          <w:b/>
          <w:u w:val="single"/>
        </w:rPr>
        <w:t xml:space="preserve">Asiakirja 7035</w:t>
      </w:r>
    </w:p>
    <w:p>
      <w:r>
        <w:rPr>
          <w:b/>
        </w:rPr>
        <w:t xml:space="preserve">Ohjeet</w:t>
      </w:r>
    </w:p>
    <w:p>
      <w:r>
        <w:t xml:space="preserve">Kuka on Aston Martinin formula 1 -tiimin pääjohtaja?</w:t>
      </w:r>
    </w:p>
    <w:p>
      <w:r>
        <w:rPr>
          <w:b/>
        </w:rPr>
        <w:t xml:space="preserve">Vastaus</w:t>
      </w:r>
    </w:p>
    <w:p>
      <w:r>
        <w:t xml:space="preserve">Aston Martin Aramcon tiiminjohtaja on Mike Krack.</w:t>
      </w:r>
    </w:p>
    <w:p>
      <w:r>
        <w:rPr>
          <w:b/>
          <w:u w:val="single"/>
        </w:rPr>
        <w:t xml:space="preserve">Asiakirja 7036</w:t>
      </w:r>
    </w:p>
    <w:p>
      <w:r>
        <w:rPr>
          <w:b/>
        </w:rPr>
        <w:t xml:space="preserve">Ohjeet</w:t>
      </w:r>
    </w:p>
    <w:p>
      <w:r>
        <w:t xml:space="preserve">Millainen demokratia on Nigeria?</w:t>
      </w:r>
    </w:p>
    <w:p>
      <w:r>
        <w:rPr>
          <w:b/>
        </w:rPr>
        <w:t xml:space="preserve">Vastaus</w:t>
      </w:r>
    </w:p>
    <w:p>
      <w:r>
        <w:t xml:space="preserve">Nigeria on liittotasavalta. Demokraattinen perustuslaki, jonka liittovaltiojärjestelmä perustuu Amerikan yhdysvaltoihin. Nigeriassa on sekä kansallinen hallitus että kunkin maan 36 osavaltion hallitus. Nigerian presidentti on valtion, hallituksen ja Nigerian monipuoluejärjestelmän päämies.</w:t>
      </w:r>
    </w:p>
    <w:p>
      <w:r>
        <w:rPr>
          <w:b/>
          <w:u w:val="single"/>
        </w:rPr>
        <w:t xml:space="preserve">Asiakirja 7037</w:t>
      </w:r>
    </w:p>
    <w:p>
      <w:r>
        <w:rPr>
          <w:b/>
        </w:rPr>
        <w:t xml:space="preserve">Ohjeet</w:t>
      </w:r>
    </w:p>
    <w:p>
      <w:r>
        <w:t xml:space="preserve">Minulla on ongelmia yhteyden muodostamisessa etäpalveluun. Miten voisin korjata verkko-ongelman?</w:t>
      </w:r>
    </w:p>
    <w:p>
      <w:r>
        <w:rPr>
          <w:b/>
        </w:rPr>
        <w:t xml:space="preserve">Vastaus</w:t>
      </w:r>
    </w:p>
    <w:p>
      <w:r>
        <w:t xml:space="preserve">On olemassa muutamia vaiheita, jotka voivat auttaa löytämään ongelmien lähteen. Ensin on varmistettava, että etäosoite on ratkaistu oikein - voimme käyttää komentoja, kuten nslookup &amp; dig, ratkaistaksemme isäntänimen IP-osoitteeksi. Jos se on ratkaistavissa, on tarkistettava, että etäpalvelu on tavoitettavissa - voimme käyttää työkaluja, kuten ping, traceroute ja vastaavat, tarkistaaksemme, että verkkoliikenne ohjautuu oikein. Jos se ei ole tavoitettavissa, on tarkistettava, että reititys on määritetty oikein ja että mikään palomuuri ei estä liikennettä. Jos etäpalvelu on tavoitettavissa, meidän on tarkistettava, pääsemmekö käsiksi tiettyyn porttiin, jossa palvelu kuuntelee - tämä tehdään yleensä komennoilla kuten telnet, nc ja nmap. Jos portti ei ole tavoitettavissa, se tapahtuu usein silloin, kun palomuuri estää liikenteen ulkoisista verkoista tai ei-standardiporttien liikenteen.</w:t>
      </w:r>
    </w:p>
    <w:p>
      <w:r>
        <w:rPr>
          <w:b/>
          <w:u w:val="single"/>
        </w:rPr>
        <w:t xml:space="preserve">Asiakirja 7038</w:t>
      </w:r>
    </w:p>
    <w:p>
      <w:r>
        <w:rPr>
          <w:b/>
        </w:rPr>
        <w:t xml:space="preserve">Ohjeet</w:t>
      </w:r>
    </w:p>
    <w:p>
      <w:r>
        <w:t xml:space="preserve">Poimi Ranskan avointen kaksinpelien mestareille myönnettyjen pokaalien nimet ja esitä ne luettelona.</w:t>
      </w:r>
    </w:p>
    <w:p>
      <w:r>
        <w:rPr>
          <w:b/>
        </w:rPr>
        <w:t xml:space="preserve">Konteksti</w:t>
      </w:r>
    </w:p>
    <w:p>
      <w:r>
        <w:t xml:space="preserve">French Open</w:t>
        <w:br/>
        <w:br/>
        <w:t xml:space="preserve">Palkinnot on jaettu voittajille vuodesta 1953 lähtien, ja ne on valmistanut kuuluisa pariisilainen korutalo Mellerio dits Meller</w:t>
        <w:t xml:space="preserve"> Ne on kaikki valmistettu puhtaasta hopeasta, ja niiden kyljessä on hienosti kaiverrettuja koristeita. Jokaisen uuden kaksinpelin voittajan nimi kirjoitetaan pokaalin pohjaan. Voittajat saavat mittatilaustyönä puhtaasta hopeasta valmistetut jäljennökset voittamistaan pokaaleista.[41] Ne luovuttaa yleensä Ranskan tennisliiton (FFT) puheenjohtaja.</w:t>
        <w:br/>
        <w:br/>
        <w:t xml:space="preserve"> Miesten kaksinpelin voittajalle myönnettävä pokaali on nimeltään Coupe des Mousquetaires (Muskettisoturien pokaali). Se on nimetty "neljän muskettisoturin" kunniaksi. Pokaali painaa 14 kg, on 40 cm korkea ja 19 cm leveä[42].[42] Nykyinen muotoilu on Mellerio dit Mellerin vuonna 1981 luoma.</w:t>
        <w:t xml:space="preserve">Jokainen voittaja saa pienemmän kokoisen kopion, ja alkuperäinen pysyy aina FFT:n omaisuutena.[43]</w:t>
        <w:br/>
        <w:br/>
        <w:t xml:space="preserve">Naisten kaksinpelin voittajalle myönnettävä pokaali on vuodesta 1979 lähtien ollut nimeltään Coupe Suzanne Lenglen (Suzanne Lenglen Cup). Nykyinen pokaali jaettiin ensimmäisen kerran vuonna 1986. Se on muutamaa yksityiskohtaa lukuun ottamatta jäljennös pokaalista, jonka Nizzan kaupunki tarjosi tuolloin Suzanne Lenglenille. Tämä pokaali, jonka Suzanne Lenglenin perhe lahjoitti Musée National du Sportille, jaettiin vuosina 1979-1985 jokaiselle voittajalle, kunnes FFT valmisti kopion. Jokainen voittaja saa pienemmän kokoisen kopion, ja alkuperäinen jää aina FFT:n omaisuudeksi[43].</w:t>
      </w:r>
    </w:p>
    <w:p>
      <w:r>
        <w:rPr>
          <w:b/>
        </w:rPr>
        <w:t xml:space="preserve">Vastaus</w:t>
      </w:r>
    </w:p>
    <w:p>
      <w:r>
        <w:t xml:space="preserve">Coupe des Mousquetaires (Muskettisoturien cup)</w:t>
        <w:br/>
        <w:t xml:space="preserve">- Coupe Suzanne Lenglen (Suzanne Lenglen Cup)</w:t>
      </w:r>
    </w:p>
    <w:p>
      <w:r>
        <w:rPr>
          <w:b/>
          <w:u w:val="single"/>
        </w:rPr>
        <w:t xml:space="preserve">Asiakirja 7039</w:t>
      </w:r>
    </w:p>
    <w:p>
      <w:r>
        <w:rPr>
          <w:b/>
        </w:rPr>
        <w:t xml:space="preserve">Ohjeet</w:t>
      </w:r>
    </w:p>
    <w:p>
      <w:r>
        <w:t xml:space="preserve">Luokittele seuraavat henkilöt ensisijaisesti kirjailijoiksi tai ensisijaisesti elokuvaohjaajiksi: Steven King, Steven Spielberg, N. K. Jemisin, Martin Scorsese, Jane Austen.</w:t>
      </w:r>
    </w:p>
    <w:p>
      <w:r>
        <w:rPr>
          <w:b/>
        </w:rPr>
        <w:t xml:space="preserve">Vastaus</w:t>
      </w:r>
    </w:p>
    <w:p>
      <w:r>
        <w:t xml:space="preserve">Steven King, N. K. Jemisin ja Jane Austen ovat kirjailijoita. Steven Spielberg ja Martin Scorsese ovat elokuvaohjaajia.</w:t>
      </w:r>
    </w:p>
    <w:p>
      <w:r>
        <w:rPr>
          <w:b/>
          <w:u w:val="single"/>
        </w:rPr>
        <w:t xml:space="preserve">Asiakirja 7040</w:t>
      </w:r>
    </w:p>
    <w:p>
      <w:r>
        <w:rPr>
          <w:b/>
        </w:rPr>
        <w:t xml:space="preserve">Ohjeet</w:t>
      </w:r>
    </w:p>
    <w:p>
      <w:r>
        <w:t xml:space="preserve">Lainaamatta suoraan tekstistä, anna minulle tiivistelmä siitä, mistä South Park -ohjelmassa on kyse.</w:t>
      </w:r>
    </w:p>
    <w:p>
      <w:r>
        <w:rPr>
          <w:b/>
        </w:rPr>
        <w:t xml:space="preserve">Konteksti</w:t>
      </w:r>
    </w:p>
    <w:p>
      <w:r>
        <w:t xml:space="preserve">South Parkin keskiössä on neljä poikaa: Stan Marsh, Kyle Broflovski, Eric Cartman ja Kenny McCormick. Pojat asuvat kuvitteellisessa South Parkin pikkukaupungissa, joka sijaitsee todellisen South Parkin altaan sisällä Coloradon keskiosassa sijaitsevilla Kalliovuorilla[7] noin tunnin ajomatkan päässä Denveristä[8].[9] Kaupungissa asuu myös joukko muita hahmoja, kuten oppilaita, perheitä, peruskoulun henkilökuntaa ja muita erilaisia asukkaita.[9] Merkittäviä puitteita ovat South Park Elementary, eri naapurustot ja ympäröivä vuoristo, todelliset Coloradon maamerkit ja kaupungin pääkadun varrella olevat yritykset, jotka kaikki perustuvat Fairplayn, Coloradon vastaavien paikkojen ulkonäköön.[7][9] Koska South Park on yksi niistä harvoista televisio-ohjelmista, jotka sijoittuvat Mountain West -alueelle ja jotka tapahtuvat Denverin kaupunkikeskustan ulkopuolella, se esittelee usein alueen ainutlaatuista kulttuuria, kuten karjankasvattajia, vanhan lännen teemapuistoja, lumista ilmastoa, vuorikiipeilyä, mormoneja, todellisia Coloradon paikkoja, kuten Casa Bonitaa ja Cave of the Winds -luolaa, sekä monia muita alueellisia erityispiirteitä.</w:t>
        <w:br/>
        <w:br/>
        <w:t xml:space="preserve"> Stan kuvataan ryhmän jokamiehenä,[10] jota kuvaillaan virallisissa tiedotusvälineissä "tavalliseksi, amerikkalaiseksi nelosluokkalaiseksi."[11] Kyle on juutalainen, ja hänen kuvaustaan yhtenä harvoista tällaisista ihmisistä South Parkissa käsitellään usein satiirisesti.[10] Stan on mallinnettu Parkerin mukaan, kun taas Kyle on mallinnettu Stonen mukaan. He ovat parhaita ystäviä, ja heidän ystävyytensä, jonka on tarkoitus symbolisesti kuvastaa Parkerin ja Stonen ystävyyttä,[12] on yleinen aihe koko sarjassa. Cartman (kuten häntä yleisesti kutsutaan) on moraaliton ja yhä psykopaattisempi, ja hänet kuvataan yleisesti antagonistina. Hänen vankka antisemitisminsä on johtanut edistykselliseen kilpailuun Kylen kanssa.[10][13] Köyhästä perheestä tuleva Kenny pitää tiukasti takin huppua niin, että se peittää suurimman osan hänen kasvoistaan ja vaimentaa hänen puheensa. Viiden ensimmäisen tuotantokauden aikana Kenny kuoli lähes jokaisessa jaksossa ennen kuin ilmestyi seuraavassa jaksossa ilman selvää selitystä. Hän kuoli viidennen kauden jaksossa "Kenny kuolee", ja hänet esiteltiin uudelleen kuudennen kauden finaalissa. Sen jälkeen Kennyn kuvataan kuolevan satunnaisesti. Ensimmäisten 58 jakson aikana lapset olivat kolmannella luokalla.</w:t>
        <w:t xml:space="preserve">Neljännen kauden aikana he siirtyivät neljännelle luokalle, jossa he ovat pysyneet siitä lähtien.[14][15]</w:t>
        <w:br/>
        <w:br/>
        <w:t xml:space="preserve">Juonenkäänteet saavat usein alkunsa tapahtumista, jotka vaihtelevat melko tyypillisistä yliluonnollisiin ja poikkeuksellisiin, ja joita tapahtuu usein kaupungissa.[16] Pojat toimivat usein järjen äänenä, kun nämä tapahtumat aiheuttavat paniikkia tai epäsopivaa käyttäytymistä aikuisväestön keskuudessa, joka yleensä kuvataan epärationaalisena, hyväuskoisena ja ylireagointiin taipuvaisena.[7][17] Pojat ovat usein hämmentyneitä vanhempiensa ja muiden aikuisten ristiriitaisesta ja tekopyhästä käyttäytymisestä, ja he kokevat usein, että heillä on vääristyneet näkemykset moraalista ja yhteiskunnasta.[9][18][18]</w:t>
      </w:r>
    </w:p>
    <w:p>
      <w:r>
        <w:rPr>
          <w:b/>
        </w:rPr>
        <w:t xml:space="preserve">Vastaus</w:t>
      </w:r>
    </w:p>
    <w:p>
      <w:r>
        <w:t xml:space="preserve">"South Park" on sarjakuvakomedia neljästä pojasta, jotka asuvat kuvitteellisessa kaupungissa nimeltä South Park, Colorado. Neljä poikaa ovat parhaita ystäviä ja lähtevät erilaisiin seikkailuihin, joissa he joutuvat tilanteisiin, joissa he puuttuvat kaupungin aikuisten moraalisiin ja tekopyhiin tilanteisiin. Sarja on satiiri ja keskittyy usein jonkin vallitsevan maailmankatsomuksellisen aiheen ympärille.</w:t>
      </w:r>
    </w:p>
    <w:p>
      <w:r>
        <w:rPr>
          <w:b/>
          <w:u w:val="single"/>
        </w:rPr>
        <w:t xml:space="preserve">Asiakirja 7041</w:t>
      </w:r>
    </w:p>
    <w:p>
      <w:r>
        <w:rPr>
          <w:b/>
        </w:rPr>
        <w:t xml:space="preserve">Ohjeet</w:t>
      </w:r>
    </w:p>
    <w:p>
      <w:r>
        <w:t xml:space="preserve">Kun otetaan huomioon tämä kohta, missä kategorioissa Kaikki kaikkialla kerralla voitti Oscarin ja kuinka monta Oscar-palkintoa elokuva voitti yhteensä?</w:t>
      </w:r>
    </w:p>
    <w:p>
      <w:r>
        <w:rPr>
          <w:b/>
        </w:rPr>
        <w:t xml:space="preserve">Konteksti</w:t>
      </w:r>
    </w:p>
    <w:p>
      <w:r>
        <w:t xml:space="preserve">Everything Everywhere All At Once on kaikkien aikojen palkituin elokuva. Elokuva sai 95. Oscar-gaalassa 11 ehdokkuutta ja voitti seitsemän palkintoa: Parhaan elokuvan, parhaan ohjauksen, parhaan naispääosan (Yeoh), parhaan miessivuosan (Quan), parhaan miessivuosan (Curtis), parhaan alkuperäiskäsikirjoituksen ja parhaan leikkauksen,[7][8][9][10]. Se voitti myös kaksi Golden Globe -palkintoa, viisi Critics' Choice -palkintoa (mukaan lukien parhaan elokuvan palkinto), yhden BAFTA-palkinnon, ennätykselliset neljä SAG-palkintoa (mukaan lukien parhaan ensemblen palkinto), ennätykselliset seitsemän Independent Spirit -palkintoa (mukaan lukien parhaan elokuvan palkinto),[11][12] ja pyyhkäisi kaikki neljä merkittävää kiltojen palkintosarjaa (DGA-, PGA-, SAG- ja WGA-palkinnot)[13].</w:t>
      </w:r>
    </w:p>
    <w:p>
      <w:r>
        <w:rPr>
          <w:b/>
        </w:rPr>
        <w:t xml:space="preserve">Vastaus</w:t>
      </w:r>
    </w:p>
    <w:p>
      <w:r>
        <w:t xml:space="preserve">Paras elokuva, paras ohjaaja, paras näyttelijä, paras miessivuosa, paras miessivuosa, paras alkuperäiskäsikirjoitus ja paras leikkaus. Elokuva voitti 7 Oscaria.</w:t>
      </w:r>
    </w:p>
    <w:p>
      <w:r>
        <w:rPr>
          <w:b/>
          <w:u w:val="single"/>
        </w:rPr>
        <w:t xml:space="preserve">Asiakirja 7042</w:t>
      </w:r>
    </w:p>
    <w:p>
      <w:r>
        <w:rPr>
          <w:b/>
        </w:rPr>
        <w:t xml:space="preserve">Ohjeet</w:t>
      </w:r>
    </w:p>
    <w:p>
      <w:r>
        <w:t xml:space="preserve">Pitäisikö minun pyrkiä tohtoriksi STEM-alalla?</w:t>
      </w:r>
    </w:p>
    <w:p>
      <w:r>
        <w:rPr>
          <w:b/>
        </w:rPr>
        <w:t xml:space="preserve">Vastaus</w:t>
      </w:r>
    </w:p>
    <w:p>
      <w:r>
        <w:t xml:space="preserve">Tohtorintutkinnon suorittaminen riippuu monista tekijöistä. Nykyään monissa ammateissa vaaditaan yhä enemmän todistuksia ja todisteita koulutuksesta. Tohtorin tutkintoa vaaditaan kuitenkin yleensä vain tieteellisillä aloilla tehtävissä, jotka keskittyvät joko tutkimukseen, kuten tutkijan tehtävissä, tai erikoistuneeseen alaan, kuten monissa biologisen tutkimuksen "märkälaboratorioissa" tai erikoistuneemmissa tietoon liittyvissä tehtävissä. Muissa kuin näissä tehtävissä maisterin tutkintoa tai muuta hyväksyntää, kuten ammattitutkintoa tai MBA-tutkintoa, voidaan käyttää uralla etenemiseen. Akateemisesta urasta kiinnostuneille tohtorin tutkinto on edelleen perusvaatimus.</w:t>
        <w:br/>
        <w:br/>
        <w:t xml:space="preserve"> Jos päätät tehdä tohtorin tutkinnon, se, missä teet tohtorin tutkinnon, vaikuttaa siihen, kuinka paljon ja minkä tyyppistä työtä teet. Esimerkiksi EU:ssa, Yhdistyneessä kuningaskunnassa, Australiassa ja joissakin muissa maissa tohtorintutkinto on yleensä kolmivuotinen tutkimus, johon ei liity lainkaan tai vain vähän ylimääräisiä kursseja. Yhdysvalloissa tohtorintutkinto kestää yleensä yli neljä vuotta, ja sen suorittaminen edellyttää, että opiskelija suorittaa useita korkeakoulutason kursseja.</w:t>
        <w:br/>
        <w:t xml:space="preserve"> Ohjelman aikana sinun on käytettävä paljon aikaa keskittyen julkaisupaineisiin. Tohtoriopiskelijoilta vaaditaan nykyään, että heidän on tuotettava 1-3 artikkelia tohtorintutkintonsa aikana vaikuttavissa lehdissä. Monissa laitoksissa tämä on erittäin stressaava ympäristö ja voi johtaa lisääntyneeseen mielenterveysstressiin. Jos olet intohimoinen ja rakennat vahvan sosiaalisen rakenteen, tämä voi olla miellyttävä kokemus, vaikkakin koetteleva.</w:t>
      </w:r>
    </w:p>
    <w:p>
      <w:r>
        <w:rPr>
          <w:b/>
          <w:u w:val="single"/>
        </w:rPr>
        <w:t xml:space="preserve">Asiakirja 7043</w:t>
      </w:r>
    </w:p>
    <w:p>
      <w:r>
        <w:rPr>
          <w:b/>
        </w:rPr>
        <w:t xml:space="preserve">Ohjeet</w:t>
      </w:r>
    </w:p>
    <w:p>
      <w:r>
        <w:t xml:space="preserve">Onko Nnedi Okorafor amerikkalainen?</w:t>
      </w:r>
    </w:p>
    <w:p>
      <w:r>
        <w:rPr>
          <w:b/>
        </w:rPr>
        <w:t xml:space="preserve">Konteksti</w:t>
      </w:r>
    </w:p>
    <w:p>
      <w:r>
        <w:t xml:space="preserve">Nnedimma Nkemdili Okorafor syntyi Cincinnatissa, Ohiossa, vuonna 1974 igbo-nigerialaisille vanhemmille, jotka matkustivat Amerikkaan vuonna 1969 käydäkseen koulua, mutta eivät tiettävästi voineet palata Nigeriaan Nigerian sisällissodan vuoksi. Okorafor on nelilapsisen perheen kolmas lapsi, ja hän kasvoi Chicagossa, Illinoisin osavaltiossa, ja hän matkusti usein Nigeriaan viettämään lomiaan suurperheensä kanssa. Hänen etunimensä on igbo ja tarkoittaa "äiti on hyvä".</w:t>
      </w:r>
    </w:p>
    <w:p>
      <w:r>
        <w:rPr>
          <w:b/>
        </w:rPr>
        <w:t xml:space="preserve">Vastaus</w:t>
      </w:r>
    </w:p>
    <w:p>
      <w:r>
        <w:t xml:space="preserve">Kyllä, Nnedi Okorafor on amerikkalainen, nigerialaista alkuperää.</w:t>
      </w:r>
    </w:p>
    <w:p>
      <w:r>
        <w:rPr>
          <w:b/>
          <w:u w:val="single"/>
        </w:rPr>
        <w:t xml:space="preserve">Asiakirja 7044</w:t>
      </w:r>
    </w:p>
    <w:p>
      <w:r>
        <w:rPr>
          <w:b/>
        </w:rPr>
        <w:t xml:space="preserve">Ohjeet</w:t>
      </w:r>
    </w:p>
    <w:p>
      <w:r>
        <w:t xml:space="preserve">Mikä on kalalaji? Rullaluistelija tai skootteri</w:t>
      </w:r>
    </w:p>
    <w:p>
      <w:r>
        <w:rPr>
          <w:b/>
        </w:rPr>
        <w:t xml:space="preserve">Vastaus</w:t>
      </w:r>
    </w:p>
    <w:p>
      <w:r>
        <w:t xml:space="preserve">Skate</w:t>
      </w:r>
    </w:p>
    <w:p>
      <w:r>
        <w:rPr>
          <w:b/>
          <w:u w:val="single"/>
        </w:rPr>
        <w:t xml:space="preserve">Asiakirja 7045</w:t>
      </w:r>
    </w:p>
    <w:p>
      <w:r>
        <w:rPr>
          <w:b/>
        </w:rPr>
        <w:t xml:space="preserve">Ohjeet</w:t>
      </w:r>
    </w:p>
    <w:p>
      <w:r>
        <w:t xml:space="preserve">Lämmityslaskuni on liian korkea.  Miten voin alentaa sitä?  Anna minulle kolme ehdotusta.</w:t>
      </w:r>
    </w:p>
    <w:p>
      <w:r>
        <w:rPr>
          <w:b/>
        </w:rPr>
        <w:t xml:space="preserve">Vastaus</w:t>
      </w:r>
    </w:p>
    <w:p>
      <w:r>
        <w:t xml:space="preserve">(1) Voit eristää talosi paremmin.  Tämä voidaan usein tehdä halvalla, esimerkiksi peittämällä ikkunat muovilla talveksi.  Voit myös investoida pysyvään eristykseen, kuten kaksinkertaisiin ikkunoihin ja uuteen ullakon eristykseen.</w:t>
        <w:br/>
        <w:t xml:space="preserve"> (2) Voit käyttää lämpimämpiä vaatteita ja kääntää lämpöä pienemmälle.  Talvella ei ole paha pukea itseään nipuksi!</w:t>
        <w:br/>
        <w:t xml:space="preserve"> (3) Voit investoida lämpöpumppuun.  Lämpöpumput ovat energiatehokkaampia kuin perinteiset lämmittimet.</w:t>
      </w:r>
    </w:p>
    <w:p>
      <w:r>
        <w:rPr>
          <w:b/>
          <w:u w:val="single"/>
        </w:rPr>
        <w:t xml:space="preserve">Asiakirja 7046</w:t>
      </w:r>
    </w:p>
    <w:p>
      <w:r>
        <w:rPr>
          <w:b/>
        </w:rPr>
        <w:t xml:space="preserve">Ohjeet</w:t>
      </w:r>
    </w:p>
    <w:p>
      <w:r>
        <w:t xml:space="preserve">Menevätkö Harry Potter ja Hermione naimisiin?</w:t>
      </w:r>
    </w:p>
    <w:p>
      <w:r>
        <w:rPr>
          <w:b/>
        </w:rPr>
        <w:t xml:space="preserve">Vastaus</w:t>
      </w:r>
    </w:p>
    <w:p>
      <w:r>
        <w:t xml:space="preserve">Ei. Hermione Granger päätyy naimisiin Ron Weasleyn kanssa ja Harry nai Ronin siskon Ginnyn.</w:t>
      </w:r>
    </w:p>
    <w:p>
      <w:r>
        <w:rPr>
          <w:b/>
          <w:u w:val="single"/>
        </w:rPr>
        <w:t xml:space="preserve">Asiakirja 7047</w:t>
      </w:r>
    </w:p>
    <w:p>
      <w:r>
        <w:rPr>
          <w:b/>
        </w:rPr>
        <w:t xml:space="preserve">Ohjeet</w:t>
      </w:r>
    </w:p>
    <w:p>
      <w:r>
        <w:t xml:space="preserve">Kuka on Romain Iannetta</w:t>
      </w:r>
    </w:p>
    <w:p>
      <w:r>
        <w:rPr>
          <w:b/>
        </w:rPr>
        <w:t xml:space="preserve">Konteksti</w:t>
      </w:r>
    </w:p>
    <w:p>
      <w:r>
        <w:t xml:space="preserve">Romain Iannetta (s. 27. marraskuuta 1979 Villecresnes) on ranskalainen kilpa-ajaja, joka on viimeksi kilpaillut Euroopan GT4-sarjassa ajamalla Full Motorsportin Audi R8 LMS GT4 Evo -autoa nro 77.[1] Hän kilpailee myös osa-aikaisesti NASCAR Whelen Euro Series -luokassa kuljettajana nro 77 Audi R8 LMS GT4 Evo -autossa.[2] Hän on myös NASCAR Whelen Euro Series -luokassa.</w:t>
        <w:t xml:space="preserve">46 Chevrolet Camaro -autona Marko Stipp Motorsportille EuroNASCAR PRO -luokassa.[2]</w:t>
        <w:br/>
        <w:br/>
        <w:t xml:space="preserve">Hän on kuljettaja Alain Iannetta veljenpoika, joka osallistui Le Mansin 24 tunnin kilpailuun kolme kertaa (1988, 1989 ja 1990).</w:t>
        <w:br/>
        <w:br/>
        <w:t xml:space="preserve"> Intohimonsa ohella Romain toimii opettajana lentokoulussa PRO'PULSION (Dreux ja Issoire) ja ajaa Ferrari 360 Modenaa JMB Racingille. Hän työskenteli myös monille autonvalmistajille uusien ajoneuvojen markkinoille saattamisessa (Volkswagen, Audi, Citroën, Renault, Alfa Romeo...).</w:t>
        <w:br/>
        <w:br/>
        <w:t xml:space="preserve"> Se alkoi vuonna 2000 Jean-Claude Lagnesin johtaman CINE CASCADE -työryhmän autoteollisuuden stunttijoukkueessa. Se pyörii pääasiassa pitkien elokuvien ympärillä, kuten esim: Le Boulet, Ripoux 3, San Antonio, Hush!, Taxi, 36 Quai des Orfèvres, The Bourne Identity ja Mental Love your father.</w:t>
        <w:br/>
        <w:br/>
        <w:t xml:space="preserve"> Hänet palkittiin Yhdysvalloissa World Stunt Awards -palkinnolla parhaasta ajoneuvolla tehdystä kohtauksesta vuonna 2003 elokuvasta "The Bourne Identity".</w:t>
      </w:r>
    </w:p>
    <w:p>
      <w:r>
        <w:rPr>
          <w:b/>
        </w:rPr>
        <w:t xml:space="preserve">Vastaus</w:t>
      </w:r>
    </w:p>
    <w:p>
      <w:r>
        <w:t xml:space="preserve">Romain Iannetta (s. 27. marraskuuta 1979 Villecresnes) on ranskalainen kilpa-ajaja, joka on viimeksi kilpaillut Euroopan GT4-sarjassa ajamalla Full Motorsportin Audi R8 LMS GT4 Evo -autoa nro 77. Hän on ajanut GT4-sarjassa. Hän kilpailee myös osa-aikaisesti NASCAR Whelen Euro Series -sarjassa Marko Stipp Motorsportin EuroNASCAR PRO -luokassa ajaman Chevrolet Camaron nro 46 kuljettajana.</w:t>
        <w:br/>
        <w:br/>
        <w:t xml:space="preserve"> Hän on kolme kertaa (1988, 1989 ja 1990) Le Mansin 24 tunnin kilpailuun osallistuneen kuljettajan Alain Iannetta veljenpoika.</w:t>
        <w:br/>
        <w:br/>
        <w:t xml:space="preserve"> Intohimonsa ohella Romain toimii opettajana lentokoulussa PRO'PULSION (Dreux ja Issoire) ja ajaa Ferrari 360 Modenaa JMB Racingille. Hän työskenteli myös monille autonvalmistajille uusien ajoneuvojen markkinoille saattamisessa (Volkswagen, Audi, Citroen, Renault, Alfa Romeo...).</w:t>
        <w:br/>
        <w:br/>
        <w:t xml:space="preserve"> Se alkoi vuonna 2000 Jean-Claude Lagnesin johtaman CINE CASCADE -työryhmän autoteollisuuden stunttijoukkueessa. Se pyörii pääasiassa pitkien elokuvien ympärillä, kuten esim: Le Boulet, Ripoux 3, San Antonio, Hush!, Taxi, 36 Quai des Orfèvres, The Bourne Identity ja Mental Love your father.</w:t>
        <w:br/>
        <w:br/>
        <w:t xml:space="preserve"> Hänet palkittiin Yhdysvalloissa World Stunt Awards -palkinnolla vuoden 2003 parhaasta kohtauksesta ajoneuvolla elokuvasta The Bourne Identity.</w:t>
      </w:r>
    </w:p>
    <w:p>
      <w:r>
        <w:rPr>
          <w:b/>
          <w:u w:val="single"/>
        </w:rPr>
        <w:t xml:space="preserve">Asiakirja 7048</w:t>
      </w:r>
    </w:p>
    <w:p>
      <w:r>
        <w:rPr>
          <w:b/>
        </w:rPr>
        <w:t xml:space="preserve">Ohjeet</w:t>
      </w:r>
    </w:p>
    <w:p>
      <w:r>
        <w:t xml:space="preserve">Mikä on adverbi?</w:t>
      </w:r>
    </w:p>
    <w:p>
      <w:r>
        <w:rPr>
          <w:b/>
        </w:rPr>
        <w:t xml:space="preserve">Vastaus</w:t>
      </w:r>
    </w:p>
    <w:p>
      <w:r>
        <w:t xml:space="preserve">Adverbi on sana tai sanayhdistelmä, joka kelpuuttaa adjektiivin (esim. kuvaava sana).  Adverbit voivat myös rajoittaa ja rajata verbien merkitystä.  Esimerkki adverbin käytöstä lauseessa on seuraava: "Tiet ovat hyvin jyrkkiä ja vaarallisia."  Tässä esimerkissä 'erittäin' on adverbi.  Toinen esimerkki on "he ovat onnellisesti naimisissa oleva pari".  Onnellisesti on adverbi tässä toisessa esimerkissä.</w:t>
      </w:r>
    </w:p>
    <w:p>
      <w:r>
        <w:rPr>
          <w:b/>
          <w:u w:val="single"/>
        </w:rPr>
        <w:t xml:space="preserve">Asiakirja 7049</w:t>
      </w:r>
    </w:p>
    <w:p>
      <w:r>
        <w:rPr>
          <w:b/>
        </w:rPr>
        <w:t xml:space="preserve">Ohjeet</w:t>
      </w:r>
    </w:p>
    <w:p>
      <w:r>
        <w:t xml:space="preserve">Pitäisikö minun suorittaa tutkinto lukion jälkeen?</w:t>
      </w:r>
    </w:p>
    <w:p>
      <w:r>
        <w:rPr>
          <w:b/>
        </w:rPr>
        <w:t xml:space="preserve">Vastaus</w:t>
      </w:r>
    </w:p>
    <w:p>
      <w:r>
        <w:t xml:space="preserve">Se, opiskeletko lukion jälkeen, on tärkeä mutta monimutkainen kysymys, joka riippuu monista eri tekijöistä. Kun arvioit, mikä on sinulle oikea valinta, on tärkeää miettiä, millaista uraa haluaisit tavoitella. Jos pidät luokkatyöstä ja sinulla on varaa korkeakoulutukseen, se on yksi reitti, joka voi tarjota mahdollisuuksia ansaita korkeampaa palkkaa myöhemmin elämässä. Jos kuitenkin haluat mieluummin olla aktiivinen ja haluaisit alkaa ansaita rahaa heti lukion jälkeen ilman, että sinulle kertyy huomattavia velkoja, voi työelämän aloittamiseen tarvittavasta korkeakoulututkinnosta luopuminen olla hyvä vaihtoehto. Loppujen lopuksi tämän päätöksen tärkein näkökohta on se, että harrastat jotain sellaista, jonka parissa viihdyt mielelläsi, ja se on parempi indikaattori sekä tyytyväisyydestä että menestyksestä kuin se, hankitko ylemmän korkeakoulututkinnon vai et.</w:t>
      </w:r>
    </w:p>
    <w:p>
      <w:r>
        <w:rPr>
          <w:b/>
          <w:u w:val="single"/>
        </w:rPr>
        <w:t xml:space="preserve">Asiakirja 7050</w:t>
      </w:r>
    </w:p>
    <w:p>
      <w:r>
        <w:rPr>
          <w:b/>
        </w:rPr>
        <w:t xml:space="preserve">Ohjeet</w:t>
      </w:r>
    </w:p>
    <w:p>
      <w:r>
        <w:t xml:space="preserve">Mikä on Boone and Crockett Club?</w:t>
      </w:r>
    </w:p>
    <w:p>
      <w:r>
        <w:rPr>
          <w:b/>
        </w:rPr>
        <w:t xml:space="preserve">Konteksti</w:t>
      </w:r>
    </w:p>
    <w:p>
      <w:r>
        <w:t xml:space="preserve">Yellowstone oli osa liittovaltion hallinnoimaa aluetta. Koska osavaltiohallitusta ei ollut, joka olisi voinut ottaa vastuulleen maan hoidon, liittovaltion hallitus otti suoran vastuun puistosta, joka oli Yhdysvaltojen virallinen ensimmäinen kansallispuisto. Luonnonsuojelijoiden, poliitikkojen ja Northern Pacific Railroadin yhteiset ponnistelut ja kiinnostus varmistivat, että Yhdysvaltain kongressi hyväksyi Yellowstonen kansallispuiston perustamista koskevan lain. Theodore Roosevelt ja hänen luonnonsuojelijaryhmänsä Boone and Crockett Club olivat aktiivisia kampanjoijia, ja heillä oli suuri vaikutusvalta, kun he saivat republikaanitoverinsa ja suuryritykset tukemaan lakiesitystä. Yellowstonen kansallispuistolla oli pian keskeinen rooli näiden kansallisaarteiden suojelussa, sillä se kärsi salametsästäjien ja muiden tahojen käsissä, jotka olivat valmiina ryöstämään alueelta kaiken mahdollisen. Theodore Roosevelt ja hänen vastaperustamansa Boone and Crockett Club ottivat menestyksekkäästi johtoaseman Yellowstonen kansallispuiston suojelemisessa tältä ahdingolta, ja tuloksena oli lakeja, joiden tarkoituksena oli suojella Yellowstonen ja muiden hallituksen alaisuudessa olevien puistojen luonnonvaroja.</w:t>
      </w:r>
    </w:p>
    <w:p>
      <w:r>
        <w:rPr>
          <w:b/>
        </w:rPr>
        <w:t xml:space="preserve">Vastaus</w:t>
      </w:r>
    </w:p>
    <w:p>
      <w:r>
        <w:t xml:space="preserve">Boone and Crockett Club on luonnonsuojelijoiden ryhmä, joka kampanjoi Theodore Rooseveltin kanssa, jotta Yhdysvaltain kongressi hyväksyisi lakiesityksen Yellowstonen kansallispuiston perustamisesta.</w:t>
      </w:r>
    </w:p>
    <w:p>
      <w:r>
        <w:rPr>
          <w:b/>
          <w:u w:val="single"/>
        </w:rPr>
        <w:t xml:space="preserve">Asiakirja 7051</w:t>
      </w:r>
    </w:p>
    <w:p>
      <w:r>
        <w:rPr>
          <w:b/>
        </w:rPr>
        <w:t xml:space="preserve">Ohjeet</w:t>
      </w:r>
    </w:p>
    <w:p>
      <w:r>
        <w:t xml:space="preserve">Kirjoita lasten tarina Arthur-nimisestä vauvasta, joka painoi kolme kertaa enemmän kuin normaalipaino ikäiselleen pojalle.</w:t>
      </w:r>
    </w:p>
    <w:p>
      <w:r>
        <w:rPr>
          <w:b/>
        </w:rPr>
        <w:t xml:space="preserve">Vastaus</w:t>
      </w:r>
    </w:p>
    <w:p>
      <w:r>
        <w:t xml:space="preserve">Olipa kerran kaukana kaukaisessa maassa vauva nimeltä Arthur, joka syntyi rakastavaan perheeseen.</w:t>
        <w:br/>
        <w:br/>
        <w:t xml:space="preserve"> Tapahtuma oli monella tapaa täysin normaali, eikä se olisi herättänyt mitään erityistä huomiota.</w:t>
        <w:br/>
        <w:br/>
        <w:t xml:space="preserve"> Tässä vauvassa oli kuitenkin yksi suuri ero, ja kun sanon suuri, tarkoitan SUURI! Tämä pieni vauva ei ollutkaan niin pieni, itse asiassa Arthur painoi kolme kertaa enemmän kuin tavallinen vauva.</w:t>
        <w:br/>
        <w:br/>
        <w:t xml:space="preserve"> Arthur oli niin painava, että hänen vanhempiensa oli rakennettava hänelle räätälöidyt vaunut, joissa oli vahvistettu runko, jotta häntä pystyttiin liikuttamaan. Tämän lisäksi kylpyaika kesti yli tunnin, koska heidän oli puhdistettava Arthurin läskirullien välistä.</w:t>
        <w:br/>
        <w:br/>
        <w:t xml:space="preserve"> Vaikka näin ison vauvan hoitaminen saattoi olla vaikeampaa, Arthurin vanhemmat tunsivat aina olevansa onnekkaita eivätkä välittäneet ylimääräisestä työstä, vaan sanoivat aina, että Arthuria oli vain enemmän rakastettavana.</w:t>
        <w:br/>
        <w:br/>
        <w:t xml:space="preserve"> Loppu</w:t>
      </w:r>
    </w:p>
    <w:p>
      <w:r>
        <w:rPr>
          <w:b/>
          <w:u w:val="single"/>
        </w:rPr>
        <w:t xml:space="preserve">Asiakirja 7052</w:t>
      </w:r>
    </w:p>
    <w:p>
      <w:r>
        <w:rPr>
          <w:b/>
        </w:rPr>
        <w:t xml:space="preserve">Ohjeet</w:t>
      </w:r>
    </w:p>
    <w:p>
      <w:r>
        <w:t xml:space="preserve">Oliko Dracula todellinen henkilö.</w:t>
      </w:r>
    </w:p>
    <w:p>
      <w:r>
        <w:rPr>
          <w:b/>
        </w:rPr>
        <w:t xml:space="preserve">Vastaus</w:t>
      </w:r>
    </w:p>
    <w:p>
      <w:r>
        <w:t xml:space="preserve">Ei. Dracula on fiktiivinen hahmo. Hahmo esiintyi ensimmäisen kerran Bram Stokerin kirjoittamassa kirjassa, ja sen inspiraationa oli todellinen henkilö nimeltä Vlad Dracul. Vlad Dracul eli 1400-luvulla. Hän oli transilvanialainen ruhtinas, joka tunnettiin julmuudestaan vihollisten ja väärintekijöiden rankaisemisessa.</w:t>
      </w:r>
    </w:p>
    <w:p>
      <w:r>
        <w:rPr>
          <w:b/>
          <w:u w:val="single"/>
        </w:rPr>
        <w:t xml:space="preserve">Asiakirja 7053</w:t>
      </w:r>
    </w:p>
    <w:p>
      <w:r>
        <w:rPr>
          <w:b/>
        </w:rPr>
        <w:t xml:space="preserve">Ohjeet</w:t>
      </w:r>
    </w:p>
    <w:p>
      <w:r>
        <w:t xml:space="preserve">Kerro minulle, mikä näistä olisi soitin, jota soitetaan rock-yhtyeessä: Rummut, ruohonleikkuri, kitara, polkupyörä, basso, tuoli, koskettimet.</w:t>
      </w:r>
    </w:p>
    <w:p>
      <w:r>
        <w:rPr>
          <w:b/>
        </w:rPr>
        <w:t xml:space="preserve">Vastaus</w:t>
      </w:r>
    </w:p>
    <w:p>
      <w:r>
        <w:t xml:space="preserve">Rummut, kitara, basso, koskettimet</w:t>
      </w:r>
    </w:p>
    <w:p>
      <w:r>
        <w:rPr>
          <w:b/>
          <w:u w:val="single"/>
        </w:rPr>
        <w:t xml:space="preserve">Asiakirja 7054</w:t>
      </w:r>
    </w:p>
    <w:p>
      <w:r>
        <w:rPr>
          <w:b/>
        </w:rPr>
        <w:t xml:space="preserve">Ohjeet</w:t>
      </w:r>
    </w:p>
    <w:p>
      <w:r>
        <w:t xml:space="preserve">Miksi harrastat Kyokushin karatea?</w:t>
      </w:r>
    </w:p>
    <w:p>
      <w:r>
        <w:rPr>
          <w:b/>
        </w:rPr>
        <w:t xml:space="preserve">Vastaus</w:t>
      </w:r>
    </w:p>
    <w:p>
      <w:r>
        <w:t xml:space="preserve">Kyokushin-karate edustaa perinteistä karatemuotoa, jossa keskitytään täyskontaktitekniikoihin paljain käsin. Se on vastaus karaten kaupallistettuihin muotoihin, jotka ovat menettäneet paljon alkuperäisestä tarkoituksesta ja tehokkuudesta.  Kyokushinissa opitaan paitsi antamaan iskuja myös vastaanottamaan niitä, kestämään kipua ja epämukavuutta sekä voittamaan iskujen pelko.  Tämä auttaa sinua kehittämään henkistä ja emotionaalista lujuutta, jotta voit pysyä rauhallisena vaikeissa tilanteissa.</w:t>
      </w:r>
    </w:p>
    <w:p>
      <w:r>
        <w:rPr>
          <w:b/>
          <w:u w:val="single"/>
        </w:rPr>
        <w:t xml:space="preserve">Asiakirja 7055</w:t>
      </w:r>
    </w:p>
    <w:p>
      <w:r>
        <w:rPr>
          <w:b/>
        </w:rPr>
        <w:t xml:space="preserve">Ohjeet</w:t>
      </w:r>
    </w:p>
    <w:p>
      <w:r>
        <w:t xml:space="preserve">Mitkä seuraavista ovat J. Colen tekemiä studioalbumeita: KOD, The Off-Season, Illmatic, Reasonable Doubt, The Eminem Show, Born Sinner.</w:t>
      </w:r>
    </w:p>
    <w:p>
      <w:r>
        <w:rPr>
          <w:b/>
        </w:rPr>
        <w:t xml:space="preserve">Vastaus</w:t>
      </w:r>
    </w:p>
    <w:p>
      <w:r>
        <w:t xml:space="preserve">KOD, The Off-Season, Syntynyt syntinen</w:t>
      </w:r>
    </w:p>
    <w:p>
      <w:r>
        <w:rPr>
          <w:b/>
          <w:u w:val="single"/>
        </w:rPr>
        <w:t xml:space="preserve">Asiakirja 7056</w:t>
      </w:r>
    </w:p>
    <w:p>
      <w:r>
        <w:rPr>
          <w:b/>
        </w:rPr>
        <w:t xml:space="preserve">Ohjeet</w:t>
      </w:r>
    </w:p>
    <w:p>
      <w:r>
        <w:t xml:space="preserve">Mikä on kalalaji? Kolja tai napakala</w:t>
      </w:r>
    </w:p>
    <w:p>
      <w:r>
        <w:rPr>
          <w:b/>
        </w:rPr>
        <w:t xml:space="preserve">Vastaus</w:t>
      </w:r>
    </w:p>
    <w:p>
      <w:r>
        <w:t xml:space="preserve">Kolja</w:t>
      </w:r>
    </w:p>
    <w:p>
      <w:r>
        <w:rPr>
          <w:b/>
          <w:u w:val="single"/>
        </w:rPr>
        <w:t xml:space="preserve">Asiakirja 7057</w:t>
      </w:r>
    </w:p>
    <w:p>
      <w:r>
        <w:rPr>
          <w:b/>
        </w:rPr>
        <w:t xml:space="preserve">Ohjeet</w:t>
      </w:r>
    </w:p>
    <w:p>
      <w:r>
        <w:t xml:space="preserve">Kun puhutaan läheisyyttä kuvaavista adjektiiveista, mitkä näistä sanoista kuuluvat luokkaan "lähellä" ja mitkä luokkaan "kaukana". Miles, close, neighbouring, distant, remote, adjacent, adjoining, outlying, outlying.</w:t>
      </w:r>
    </w:p>
    <w:p>
      <w:r>
        <w:rPr>
          <w:b/>
        </w:rPr>
        <w:t xml:space="preserve">Vastaus</w:t>
      </w:r>
    </w:p>
    <w:p>
      <w:r>
        <w:t xml:space="preserve">Lähellä, naapurissa, vieressä ja vieressä ovat adjektiiveja, jotka kuvaavat "läheistä" läheisyyttä. Miles, distant, remote ja outlying ovat adjektiiveja, jotka kuvaavat "kaukaista" läheisyyttä.</w:t>
      </w:r>
    </w:p>
    <w:p>
      <w:r>
        <w:rPr>
          <w:b/>
          <w:u w:val="single"/>
        </w:rPr>
        <w:t xml:space="preserve">Asiakirja 7058</w:t>
      </w:r>
    </w:p>
    <w:p>
      <w:r>
        <w:rPr>
          <w:b/>
        </w:rPr>
        <w:t xml:space="preserve">Ohjeet</w:t>
      </w:r>
    </w:p>
    <w:p>
      <w:r>
        <w:t xml:space="preserve">Kun otetaan huomioon tämä kohta Selena Gomezista, kuinka monta sisarusta hänellä on?</w:t>
      </w:r>
    </w:p>
    <w:p>
      <w:r>
        <w:rPr>
          <w:b/>
        </w:rPr>
        <w:t xml:space="preserve">Konteksti</w:t>
      </w:r>
    </w:p>
    <w:p>
      <w:r>
        <w:t xml:space="preserve">Selena Marie Gomez syntyi 22. heinäkuuta 1992 Grand Prairiessa, Texasissa[1] Ricardo Joel Gomezille ja Texasissa syntyneelle[2] entiselle näyttelijälle Mandy Teefeylle.[3] Hänet nimettiin vuonna 1995 kuolleen tejanolaulaja Selena Quintanillan mukaan.[4][5] Hänen isänsä on meksikolaista syntyperää, kun taas hänen äitinsä, joka adoptoitiin, on italialaista syntyperää.[6][7][8] Gomezin isänpuoleiset isovanhemmat muuttivat Teksasiin Monterreystä 1970-luvulla.[9] Perinnöstään Gomez on sanonut olevansa "ylpeä kolmannen polven amerikkalais-meksikolainen"[10] ja "Perheelläni on quinceañeroja, ja käymme ehtoolliskirkossa. Teemme kaikkea katolista, mutta meillä ei ole oikeastaan mitään perinteistä, paitsi että käymme puistossa ja grillaamme sunnuntaisin kirkon jälkeen."[11] Gomez puhui sujuvasti espanjaa seitsemänvuotiaaksi asti[11] Hänen vanhempansa erosivat, kun hän oli viisivuotias, ja hän jäi äitinsä luokse[12][13][14][14] Gomezilla on kaksi nuorempaa sisarpuolia ja nuorempi velipuoli: Gracie Elliot Teefey, Mandyn ja tämän toisen aviomiehen Brian Teefeyn kautta[13][14] ja Victoria "Tori" ja Marcus Gomez, Ricardon ja tämän toisen vaimon Saran kautta[15].[16] Hän suoritti lukiodiplominsa kotiopetuksen kautta toukokuussa 2010[16].</w:t>
      </w:r>
    </w:p>
    <w:p>
      <w:r>
        <w:rPr>
          <w:b/>
        </w:rPr>
        <w:t xml:space="preserve">Vastaus</w:t>
      </w:r>
    </w:p>
    <w:p>
      <w:r>
        <w:t xml:space="preserve">Selenalla on 2 sisarpuolta ja 1 velipuoli.</w:t>
      </w:r>
    </w:p>
    <w:p>
      <w:r>
        <w:rPr>
          <w:b/>
          <w:u w:val="single"/>
        </w:rPr>
        <w:t xml:space="preserve">Asiakirja 7059</w:t>
      </w:r>
    </w:p>
    <w:p>
      <w:r>
        <w:rPr>
          <w:b/>
        </w:rPr>
        <w:t xml:space="preserve">Ohjeet</w:t>
      </w:r>
    </w:p>
    <w:p>
      <w:r>
        <w:t xml:space="preserve">Selitä jalkapallon vierasmaalisääntö.</w:t>
      </w:r>
    </w:p>
    <w:p>
      <w:r>
        <w:rPr>
          <w:b/>
        </w:rPr>
        <w:t xml:space="preserve">Vastaus</w:t>
      </w:r>
    </w:p>
    <w:p>
      <w:r>
        <w:t xml:space="preserve">Vierasmaalisääntö otettiin ensimmäisen kerran käyttöön UEFA:n Euroopan cupin voittajien cupissa kaudella 1965/66, ja se poistettiin kauden 2020/21 lopussa. Kaikki UEFA:n seurajoukkuekilpailujen pudotuspelivaiheet (paitsi loppuottelu) pelataan kaksiosaisina otteluina (joukkue pelaa yhden ottelun kotona ja yhden ottelun vieraissa samaa joukkuetta vastaan). Vierasmaalisääntö oli tasapelin ratkaisija siinä tapauksessa, että pudotuspelivaiheen ottelun voittajaa ei voitu määrittää molempien otteluiden pisteiden yhteenlaskun jälkeen. Jos molempien otteluiden pisteet yhteenlaskettuna syntyy tasapeli, enemmän vierasmaaleja tehnyt joukkue etenee seuraavalle kierrokselle. Jos esimerkiksi joukkue A hävisi ensimmäisen ottelun 2:1 vieraissa ja voitti toisen ottelun 1:0 kotonaan, näiden kahden ottelun yhteenlaskettu tulos on 2:2 (tasapeli), mutta koska joukkue A teki yhden maalin vieraissa ja joukkue B teki 0 vierasmaalia, joukkue A etenisi seuraavalle kierrokselle.</w:t>
      </w:r>
    </w:p>
    <w:p>
      <w:r>
        <w:rPr>
          <w:b/>
          <w:u w:val="single"/>
        </w:rPr>
        <w:t xml:space="preserve">Asiakirja 7060</w:t>
      </w:r>
    </w:p>
    <w:p>
      <w:r>
        <w:rPr>
          <w:b/>
        </w:rPr>
        <w:t xml:space="preserve">Ohjeet</w:t>
      </w:r>
    </w:p>
    <w:p>
      <w:r>
        <w:t xml:space="preserve">Keitä ovat el Marinid ?</w:t>
      </w:r>
    </w:p>
    <w:p>
      <w:r>
        <w:rPr>
          <w:b/>
        </w:rPr>
        <w:t xml:space="preserve">Konteksti</w:t>
      </w:r>
    </w:p>
    <w:p>
      <w:r>
        <w:t xml:space="preserve">Marinidien sulttaanikunta oli 1300-luvun puolivälistä 1400-luvulle ulottunut berberimuslimien valtakunta, joka hallitsi nykyistä Marokkoa ja ajoittain myös muita osia Pohjois-Afrikasta (Algeria ja Tunisia) ja Iberian niemimaan eteläosaa (Espanja) Gibraltarin ympärillä.[4] Se sai nimensä Banu Marinin (arabiaksi: بنو مرين, berberiksi: Ayt Mrin[5]), zenata-berberiheimon mukaan.[1][4] Sulttaanikuntaa hallitsi Marinid-dynastia (arabia: المرينيون al-marīniyyūn), jonka perusti Abd al-Haqq I.[1][6].</w:t>
      </w:r>
    </w:p>
    <w:p>
      <w:r>
        <w:rPr>
          <w:b/>
        </w:rPr>
        <w:t xml:space="preserve">Vastaus</w:t>
      </w:r>
    </w:p>
    <w:p>
      <w:r>
        <w:t xml:space="preserve">Marinidit oli berberien muslimien valtakunta, joka perustettiin 13. vuosisadan puolivälissä ja hallitsi 15. vuosisadalle asti. He hallitsivat Marokkoa, Algeriaa, Tunisiaa ja Al Andalusta Gibraltarin ympärillä.</w:t>
        <w:br/>
        <w:t xml:space="preserve"> Se sai nimensä Banu Marinin, zenatan berberiheimon mukaan.</w:t>
      </w:r>
    </w:p>
    <w:p>
      <w:r>
        <w:rPr>
          <w:b/>
          <w:u w:val="single"/>
        </w:rPr>
        <w:t xml:space="preserve">Asiakirja 7061</w:t>
      </w:r>
    </w:p>
    <w:p>
      <w:r>
        <w:rPr>
          <w:b/>
        </w:rPr>
        <w:t xml:space="preserve">Ohjeet</w:t>
      </w:r>
    </w:p>
    <w:p>
      <w:r>
        <w:t xml:space="preserve">Miten päätät, minkä tyyppisen polkupyörän ostat?</w:t>
      </w:r>
    </w:p>
    <w:p>
      <w:r>
        <w:rPr>
          <w:b/>
        </w:rPr>
        <w:t xml:space="preserve">Vastaus</w:t>
      </w:r>
    </w:p>
    <w:p>
      <w:r>
        <w:t xml:space="preserve">Jotta voit päättää, minkä polkupyörän ostat, sinun on määriteltävä, minkälaista pyöräilyä haluat harrastaa. Suosituimmat pyörät ovat yleensä maantie-, maasto- ja työmatkapyöriä. Kullakin on oma käyttötarkoituksensa, ja ostopäätösten tulisi perustua siihen, millaista pyöräilyä aiot harrastaa.</w:t>
      </w:r>
    </w:p>
    <w:p>
      <w:r>
        <w:rPr>
          <w:b/>
          <w:u w:val="single"/>
        </w:rPr>
        <w:t xml:space="preserve">Asiakirja 7062</w:t>
      </w:r>
    </w:p>
    <w:p>
      <w:r>
        <w:rPr>
          <w:b/>
        </w:rPr>
        <w:t xml:space="preserve">Ohjeet</w:t>
      </w:r>
    </w:p>
    <w:p>
      <w:r>
        <w:t xml:space="preserve">Mitä urheilulajeja Kraft sponsoroi?</w:t>
      </w:r>
    </w:p>
    <w:p>
      <w:r>
        <w:rPr>
          <w:b/>
        </w:rPr>
        <w:t xml:space="preserve">Konteksti</w:t>
      </w:r>
    </w:p>
    <w:p>
      <w:r>
        <w:t xml:space="preserve">Kraft on sekä Major League Soccerin että National Hockey Leaguen virallinen kumppani ja sponsori. Kraft Foods on vuodesta 2006 lähtien sponsoroinut Kraft Hockeyvillea, CBC/SRC Sportsin tuottamaa tosi-tv-sarjaa, jossa yhteisöt osoittavat sitoutumisensa jääkiekkoiluun kilpailussa, jonka teemana on yhteisöllisyys. Voittajayhteisö saa käteispalkinnon, joka on tarkoitettu kotikaupunkinsa areenan parantamiseen, sekä mahdollisuuden isännöidä NHL:n ennakkosarjan ottelua. Vuonna 2007 kilpailu siirrettiin Hockey Night in Canada -ohjelmassa esitettäviin osiin. Vuonna 2015 Kraft Hockeyville laajennettiin Yhdysvaltoihin ja siellä oleville yhteisöille järjestettiin erillinen kilpailu.</w:t>
        <w:br/>
        <w:br/>
        <w:t xml:space="preserve"> Vuosina 2002-2014 Kraft sponsoroi Kraft Nabisco Championship -kilpailua, joka on yksi LPGA-kiertueen neljästä "major-turnauksesta". Yhtiö sponsoroi myös Kraft Fight Hunger Bowlia, joka on kauden jälkeinen collegefutiksen bowl-peli, vuosina 2010-2012.</w:t>
      </w:r>
    </w:p>
    <w:p>
      <w:r>
        <w:rPr>
          <w:b/>
        </w:rPr>
        <w:t xml:space="preserve">Vastaus</w:t>
      </w:r>
    </w:p>
    <w:p>
      <w:r>
        <w:t xml:space="preserve">Jalkapallo, jääkiekko, golf, jalkapallo</w:t>
      </w:r>
    </w:p>
    <w:p>
      <w:r>
        <w:rPr>
          <w:b/>
          <w:u w:val="single"/>
        </w:rPr>
        <w:t xml:space="preserve">Asiakirja 7063</w:t>
      </w:r>
    </w:p>
    <w:p>
      <w:r>
        <w:rPr>
          <w:b/>
        </w:rPr>
        <w:t xml:space="preserve">Ohjeet</w:t>
      </w:r>
    </w:p>
    <w:p>
      <w:r>
        <w:t xml:space="preserve">Luokittele kukin laji joko sydän-, maila- tai joukkuelajiksi: juoksu, pyöräily, koripallo, jalkapallo, sulkapallo, tennis, squash, uinti.</w:t>
      </w:r>
    </w:p>
    <w:p>
      <w:r>
        <w:rPr>
          <w:b/>
        </w:rPr>
        <w:t xml:space="preserve">Vastaus</w:t>
      </w:r>
    </w:p>
    <w:p>
      <w:r>
        <w:t xml:space="preserve">Juoksu, pyöräily ja uinti ovat sydänurheilulajeja, kun taas sulkapallo, tennis ja squash ovat mailalajeja, ja koripallo ja jalkapallo ovat joukkueurheilulajeja.</w:t>
      </w:r>
    </w:p>
    <w:p>
      <w:r>
        <w:rPr>
          <w:b/>
          <w:u w:val="single"/>
        </w:rPr>
        <w:t xml:space="preserve">Asiakirja 7064</w:t>
      </w:r>
    </w:p>
    <w:p>
      <w:r>
        <w:rPr>
          <w:b/>
        </w:rPr>
        <w:t xml:space="preserve">Ohjeet</w:t>
      </w:r>
    </w:p>
    <w:p>
      <w:r>
        <w:t xml:space="preserve">Kerro Grateful Deadia koskevan kappaleen perusteella, milloin yhtye perustettiin, ketkä olivat sen alkuperäisiä jäseniä ja mitä muita jäseniä yhtyeeseen kuului.</w:t>
      </w:r>
    </w:p>
    <w:p>
      <w:r>
        <w:rPr>
          <w:b/>
        </w:rPr>
        <w:t xml:space="preserve">Konteksti</w:t>
      </w:r>
    </w:p>
    <w:p>
      <w:r>
        <w:t xml:space="preserve">Grateful Dead perustettiin San Franciscon Bay Arealla 1960-luvun vastakulttuurin nousun keskellä.[12][13][14] Perustajajäsenet olivat Jerry Garcia (soolokitara, laulu), Bob Weir (rytmikitara, laulu), Ron "Pigpen" McKernan (kosketinsoittimet, huuliharppu, laulu), Phil Lesh (basso, laulu) ja Bill Kreutzmann (rummut).[15] Grateful Deadin jäsenet, jotka alun perin tunnettiin nimellä The Warlocks, olivat soittaneet yhdessä erilaisissa Bay Area -yhtyeissä, kuten perinteisessä jug-yhtyeessä Mother McCree's Uptown Jug Champions. Lesh oli viimeinen jäsen, joka liittyi Warlocksiin ennen kuin se muutti nimensä Grateful Deadiksi; hän korvasi Dana Morgan Jr:n, joka oli soittanut bassoa muutaman keikan ajan. Rumpali Mickey Hart ja ei-esiintyvä sanoittaja Robert Hunter liittyivät mukaan vuonna 1967. Lukuun ottamatta McKernania, joka kuoli vuonna 1973, ja Hartia, joka piti taukoa vuosina 1971-1974, bändin ydin pysyi kasassa koko sen 30-vuotisen historian ajan.[16] Yhtyeen muita virallisia jäseniä ovat Tom Constanten (koskettimet; 1968-1970), John Perry Barlow (ei-esiintyvä sanoittaja; 1971-1995),[17] Keith Godchaux (koskettimet, satunnainen lauluääni; 1971-1979), Donna Godchaux (lauluääni; 1972-1979), Brent Mydland (kosketinsoittimet, lauluääni; 1979-1990) ja Vince Welnick (kosketinsoittimet, lauluääni; 1990-1995).[18] Bruce Hornsby (harmonikka, piano, laulu) oli yhtyeen kiertuejäsen vuosina 1990-1992 sekä vierailevana jäsenenä yhtyeessä toisinaan ennen ja jälkeen kiertueiden.</w:t>
      </w:r>
    </w:p>
    <w:p>
      <w:r>
        <w:rPr>
          <w:b/>
        </w:rPr>
        <w:t xml:space="preserve">Vastaus</w:t>
      </w:r>
    </w:p>
    <w:p>
      <w:r>
        <w:t xml:space="preserve">Jerry Garcia, Bob Weir, Ron "Pigpen" McKernan, Phil Lesh ja Bill Kreutzmann perustivat Grateful Deadin 1960-luvulla nimellä Warlocks. Vuosien varrella bändissä oli monia muita jäseniä, kuten Tom Constanten, John Perry Barlow, Keith Godchaux, Donna Godchaux, Brent Mydland, Vince Welnick ja Bruce Hornsby.</w:t>
      </w:r>
    </w:p>
    <w:p>
      <w:r>
        <w:rPr>
          <w:b/>
          <w:u w:val="single"/>
        </w:rPr>
        <w:t xml:space="preserve">Asiakirja 7065</w:t>
      </w:r>
    </w:p>
    <w:p>
      <w:r>
        <w:rPr>
          <w:b/>
        </w:rPr>
        <w:t xml:space="preserve">Ohjeet</w:t>
      </w:r>
    </w:p>
    <w:p>
      <w:r>
        <w:t xml:space="preserve">Onko lasikatto todellinen?</w:t>
      </w:r>
    </w:p>
    <w:p>
      <w:r>
        <w:rPr>
          <w:b/>
        </w:rPr>
        <w:t xml:space="preserve">Konteksti</w:t>
      </w:r>
    </w:p>
    <w:p>
      <w:r>
        <w:t xml:space="preserve">Lasikatto on metafora, jota käytetään yleensä naisiin ja jota käytetään kuvaamaan näkymätöntä estettä, joka estää tiettyä väestöryhmää nousemasta tiettyä tasoa ylemmäksi hierarkiassa.[1] Riippumatta siitä, kuinka näkymättömäksi lasikatto ilmaistaan, se on tosiasiassa vaikea este ylittää.[2] Feministit käyttivät metaforaa ensimmäisen kerran viitaten esteisiin, jotka ovat esteenä korkeasti menestyneiden naisten urakehityksessä.[3][4] Sen keksi Marilyn Loden eräässä puheessaan vuonna 1978. Yhdysvalloissa käsitettä on joskus laajennettu viittaamaan rotuun perustuvaan epätasa-arvoon Yhdysvalloissa.[3][9] Valkoisenemmistöisissä maissa vähemmistönaisilla on usein eniten vaikeuksia "rikkoa lasikattoa", koska he ovat kahden historiallisesti marginalisoidun ryhmän, naisten ja värillisten, risteyskohdassa.[10] Itäaasialaiset ja itäaasialaisamerikkalaiset uutistoimistot ovat keksineet termin "bambukatto" viittaamaan esteisiin, joita kaikki itäaasialaiset amerikkalaiset kohtaavat urallaan etenemisessä.[11][12] Vastaavasti kankaankatoksi kutsutaan lukuisia esteitä, joita pakolaiset ja turvapaikanhakijat kohtaavat etsiessään mielekästä työtä.</w:t>
      </w:r>
    </w:p>
    <w:p>
      <w:r>
        <w:rPr>
          <w:b/>
        </w:rPr>
        <w:t xml:space="preserve">Vastaus</w:t>
      </w:r>
    </w:p>
    <w:p>
      <w:r>
        <w:t xml:space="preserve">Vaikka se ei ole fyysisenä esineenä todellinen, sitä pidetään todellisena metaforisesti, sillä se edustaa näkymätöntä estettä, joka estää naisia nousemasta tietyn organisaation tai yhteiskunnan hierarkian yläpuolelle.</w:t>
      </w:r>
    </w:p>
    <w:p>
      <w:r>
        <w:rPr>
          <w:b/>
          <w:u w:val="single"/>
        </w:rPr>
        <w:t xml:space="preserve">Asiakirja 7066</w:t>
      </w:r>
    </w:p>
    <w:p>
      <w:r>
        <w:rPr>
          <w:b/>
        </w:rPr>
        <w:t xml:space="preserve">Ohjeet</w:t>
      </w:r>
    </w:p>
    <w:p>
      <w:r>
        <w:t xml:space="preserve">Kun otetaan huomioon tämä kohta Pandorasta, mikä oli Pandoran musiikkiryhmän alkuperäinen nimi?</w:t>
      </w:r>
    </w:p>
    <w:p>
      <w:r>
        <w:rPr>
          <w:b/>
        </w:rPr>
        <w:t xml:space="preserve">Konteksti</w:t>
      </w:r>
    </w:p>
    <w:p>
      <w:r>
        <w:t xml:space="preserve">Pandora on meksikolainen naispuolinen laulutrio. Sisarukset Isabel Lascurain ja Mayte Lascurain sekä heidän serkkunsa Fernanda Meade perustivat trion vuonna 1981 nimellä Trebol. Trio nimettiin uudelleen "Pandoraksi" allekirjoitettuaan sopimuksen EMI Recordsin kanssa vuonna 1984.</w:t>
      </w:r>
    </w:p>
    <w:p>
      <w:r>
        <w:rPr>
          <w:b/>
        </w:rPr>
        <w:t xml:space="preserve">Vastaus</w:t>
      </w:r>
    </w:p>
    <w:p>
      <w:r>
        <w:t xml:space="preserve">Pandora-musiikkiryhmän alkuperäinen nimi oli Trebol.</w:t>
      </w:r>
    </w:p>
    <w:p>
      <w:r>
        <w:rPr>
          <w:b/>
          <w:u w:val="single"/>
        </w:rPr>
        <w:t xml:space="preserve">Asiakirja 7067</w:t>
      </w:r>
    </w:p>
    <w:p>
      <w:r>
        <w:rPr>
          <w:b/>
        </w:rPr>
        <w:t xml:space="preserve">Ohjeet</w:t>
      </w:r>
    </w:p>
    <w:p>
      <w:r>
        <w:t xml:space="preserve">Mikä on paras tapa päästä takaisin kuntoon yli 50-vuotiaana?</w:t>
      </w:r>
    </w:p>
    <w:p>
      <w:r>
        <w:rPr>
          <w:b/>
        </w:rPr>
        <w:t xml:space="preserve">Vastaus</w:t>
      </w:r>
    </w:p>
    <w:p>
      <w:r>
        <w:t xml:space="preserve">Asiantuntijat suosittelevat jonkinlaista liikuntaa, vähintään 30 minuuttia päivässä. Voit aloittaa kävelyn, soutamisen, kuntosalilla käymisen, juoksemisen tai korkean intensiteetin intervalliharjoittelun (HIIT), mutta sitä ei suositella, jos aloitat uudelleen pitkän harjoittelemattoman ajan jälkeen. On suositeltavaa asettaa pieniä tavoitteita ja lisätä niitä ajan myötä.</w:t>
      </w:r>
    </w:p>
    <w:p>
      <w:r>
        <w:rPr>
          <w:b/>
          <w:u w:val="single"/>
        </w:rPr>
        <w:t xml:space="preserve">Asiakirja 7068</w:t>
      </w:r>
    </w:p>
    <w:p>
      <w:r>
        <w:rPr>
          <w:b/>
        </w:rPr>
        <w:t xml:space="preserve">Ohjeet</w:t>
      </w:r>
    </w:p>
    <w:p>
      <w:r>
        <w:t xml:space="preserve">Miten Toshiyuki on kirjoitettu?</w:t>
      </w:r>
    </w:p>
    <w:p>
      <w:r>
        <w:rPr>
          <w:b/>
        </w:rPr>
        <w:t xml:space="preserve">Konteksti</w:t>
      </w:r>
    </w:p>
    <w:p>
      <w:r>
        <w:t xml:space="preserve">Toshiyuki voidaan kirjoittaa käyttämällä erilaisia kanji-merkkien yhdistelmiä. Tässä muutamia esimerkkejä:</w:t>
        <w:br/>
        <w:br/>
        <w:t xml:space="preserve">敏幸, "ketterä, onnellisuus"</w:t>
        <w:br/>
        <w:t xml:space="preserve">敏行, "ketterä, meno"</w:t>
        <w:br/>
        <w:t xml:space="preserve">敏之, "ketterä, of"</w:t>
        <w:br/>
        <w:t xml:space="preserve">敏志, "ketterä, päättäväisyys"</w:t>
        <w:br/>
        <w:t xml:space="preserve">敏恭, "ketterä, kunnioittava"</w:t>
        <w:br/>
        <w:t xml:space="preserve">俊幸, "lahjakas,</w:t>
        <w:t xml:space="preserve">onnellisuus"</w:t>
        <w:br/>
        <w:t xml:space="preserve">俊行, "lahjakas, mennä"</w:t>
        <w:br/>
        <w:t xml:space="preserve">俊之, "lahjakas, of"</w:t>
        <w:br/>
        <w:t xml:space="preserve">俊志, "lahjakas, määrätietoinen"</w:t>
        <w:br/>
        <w:t xml:space="preserve">俊恭, "lahjakas, kunnioittava"</w:t>
        <w:br/>
        <w:t xml:space="preserve">利幸, "hyöty,</w:t>
        <w:t xml:space="preserve">onnellisuus"</w:t>
        <w:br/>
        <w:t xml:space="preserve">利行, "hyöty, mennä"</w:t>
        <w:br/>
        <w:t xml:space="preserve">利之, "hyöty, of"</w:t>
        <w:br/>
        <w:t xml:space="preserve">寿幸, "pitkä elämä, onnellisuus"</w:t>
        <w:br/>
        <w:t xml:space="preserve">寿行, "pitkä elämä, mennä"</w:t>
        <w:br/>
        <w:t xml:space="preserve">寿之, "pitkä elämä, of"</w:t>
        <w:br/>
        <w:t xml:space="preserve">年幸,</w:t>
        <w:t xml:space="preserve">"vuosi, onni"</w:t>
        <w:br/>
        <w:t xml:space="preserve">年行, "vuosi, mennä"</w:t>
        <w:br/>
        <w:t xml:space="preserve">年之, "vuosi, of"</w:t>
        <w:br/>
        <w:t xml:space="preserve">Nimi voidaan kirjoittaa myös hiragana としゆき tai katakana トシユキ.</w:t>
      </w:r>
    </w:p>
    <w:p>
      <w:r>
        <w:rPr>
          <w:b/>
        </w:rPr>
        <w:t xml:space="preserve">Vastaus</w:t>
      </w:r>
    </w:p>
    <w:p>
      <w:r>
        <w:t xml:space="preserve">Toshiyuki voidaan kirjoittaa käyttämällä erilaisia kanji-merkkien yhdistelmiä.</w:t>
      </w:r>
    </w:p>
    <w:p>
      <w:r>
        <w:rPr>
          <w:b/>
          <w:u w:val="single"/>
        </w:rPr>
        <w:t xml:space="preserve">Asiakirja 7069</w:t>
      </w:r>
    </w:p>
    <w:p>
      <w:r>
        <w:rPr>
          <w:b/>
        </w:rPr>
        <w:t xml:space="preserve">Ohjeet</w:t>
      </w:r>
    </w:p>
    <w:p>
      <w:r>
        <w:t xml:space="preserve">Onko suositeltavaa pukeutua pukuihin musiikkiteatterin koe-esiintymisessä?</w:t>
      </w:r>
    </w:p>
    <w:p>
      <w:r>
        <w:rPr>
          <w:b/>
        </w:rPr>
        <w:t xml:space="preserve">Vastaus</w:t>
      </w:r>
    </w:p>
    <w:p>
      <w:r>
        <w:t xml:space="preserve">Ei, tämä ei yleensä ole suositeltavaa. Usein pidetään "liikaa" tai kokemattoman näyttelijän merkkinä, että hän tulee kutsuun täydessä puvussa. On suositeltavaa, että koe-esiintyjä pukeutuu itsevarmasti, mukavasti ja liikkumatta (varsinkin jos on tanssikutsu). On kuitenkin aina hyvä neuvo pitää mielessä sen hahmon ulkonäkö, tyyli ja persoonallisuus, josta olet eniten kiinnostunut, kun valitset, miten esiintyä koe-esiintymisessä.</w:t>
      </w:r>
    </w:p>
    <w:p>
      <w:r>
        <w:rPr>
          <w:b/>
          <w:u w:val="single"/>
        </w:rPr>
        <w:t xml:space="preserve">Asiakirja 7070</w:t>
      </w:r>
    </w:p>
    <w:p>
      <w:r>
        <w:rPr>
          <w:b/>
        </w:rPr>
        <w:t xml:space="preserve">Ohjeet</w:t>
      </w:r>
    </w:p>
    <w:p>
      <w:r>
        <w:t xml:space="preserve">FTX Crypto Cup Shakki pelattiin osoitteessa</w:t>
      </w:r>
    </w:p>
    <w:p>
      <w:r>
        <w:rPr>
          <w:b/>
        </w:rPr>
        <w:t xml:space="preserve">Vastaus</w:t>
      </w:r>
    </w:p>
    <w:p>
      <w:r>
        <w:t xml:space="preserve">Miami</w:t>
      </w:r>
    </w:p>
    <w:p>
      <w:r>
        <w:rPr>
          <w:b/>
          <w:u w:val="single"/>
        </w:rPr>
        <w:t xml:space="preserve">Asiakirja 7071</w:t>
      </w:r>
    </w:p>
    <w:p>
      <w:r>
        <w:rPr>
          <w:b/>
        </w:rPr>
        <w:t xml:space="preserve">Ohjeet</w:t>
      </w:r>
    </w:p>
    <w:p>
      <w:r>
        <w:t xml:space="preserve">Intia, jossa tuberkuloosin määrä on maailman suurin, otti BCG-joukkoimmuusrokotuksen käyttöön minä vuonna?</w:t>
      </w:r>
    </w:p>
    <w:p>
      <w:r>
        <w:rPr>
          <w:b/>
        </w:rPr>
        <w:t xml:space="preserve">Vastaus</w:t>
      </w:r>
    </w:p>
    <w:p>
      <w:r>
        <w:t xml:space="preserve">1948</w:t>
      </w:r>
    </w:p>
    <w:p>
      <w:r>
        <w:rPr>
          <w:b/>
          <w:u w:val="single"/>
        </w:rPr>
        <w:t xml:space="preserve">Asiakirja 7072</w:t>
      </w:r>
    </w:p>
    <w:p>
      <w:r>
        <w:rPr>
          <w:b/>
        </w:rPr>
        <w:t xml:space="preserve">Ohjeet</w:t>
      </w:r>
    </w:p>
    <w:p>
      <w:r>
        <w:t xml:space="preserve">Kuka oli Yhdysvaltojen ensimmäinen presidentti?</w:t>
      </w:r>
    </w:p>
    <w:p>
      <w:r>
        <w:rPr>
          <w:b/>
        </w:rPr>
        <w:t xml:space="preserve">Vastaus</w:t>
      </w:r>
    </w:p>
    <w:p>
      <w:r>
        <w:t xml:space="preserve">George Washington oli Yhdysvaltojen ensimmäinen presidentti.  Hän toimi presidenttinä vuosina 1789-1997 ja oli myös sotilasupseeri.  Hänet tunnetaan muun muassa siitä, että hän ratifioi Yhdysvaltain perustuslain, joka korvasi liittosopimusartiklat.  Tämä tapahtui vuonna 1789.</w:t>
      </w:r>
    </w:p>
    <w:p>
      <w:r>
        <w:rPr>
          <w:b/>
          <w:u w:val="single"/>
        </w:rPr>
        <w:t xml:space="preserve">Asiakirja 7073</w:t>
      </w:r>
    </w:p>
    <w:p>
      <w:r>
        <w:rPr>
          <w:b/>
        </w:rPr>
        <w:t xml:space="preserve">Ohjeet</w:t>
      </w:r>
    </w:p>
    <w:p>
      <w:r>
        <w:t xml:space="preserve">Mitkä ovat kissojen yhteisiä luonteenpiirteitä?</w:t>
      </w:r>
    </w:p>
    <w:p>
      <w:r>
        <w:rPr>
          <w:b/>
        </w:rPr>
        <w:t xml:space="preserve">Vastaus</w:t>
      </w:r>
    </w:p>
    <w:p>
      <w:r>
        <w:t xml:space="preserve">Kissat ovat kaikki yksilöitä, ja niillä kaikilla voi olla erilaisia luonteenpiirteitä. Joitakin yleisiä persoonallisuuden piirteitä, joita ihmiset tyypillisesti liittävät kissoihin, ovat rakastava, syrjäänvetäytyvä, aktiivinen, etäinen, leikkisä ja myötätuntoinen.</w:t>
      </w:r>
    </w:p>
    <w:p>
      <w:r>
        <w:rPr>
          <w:b/>
          <w:u w:val="single"/>
        </w:rPr>
        <w:t xml:space="preserve">Asiakirja 7074</w:t>
      </w:r>
    </w:p>
    <w:p>
      <w:r>
        <w:rPr>
          <w:b/>
        </w:rPr>
        <w:t xml:space="preserve">Ohjeet</w:t>
      </w:r>
    </w:p>
    <w:p>
      <w:r>
        <w:t xml:space="preserve">Mitä mieltä olet purukumista?</w:t>
      </w:r>
    </w:p>
    <w:p>
      <w:r>
        <w:rPr>
          <w:b/>
        </w:rPr>
        <w:t xml:space="preserve">Vastaus</w:t>
      </w:r>
    </w:p>
    <w:p>
      <w:r>
        <w:t xml:space="preserve">Purukumien pureskelu on enimmäkseen henkilökohtaisia valintoja. Siinä on sekä hyötyjä että riskejä, ja se riippuu yksilöiden mielipiteistä tai mieltymyksistä. Joitakin etuja ovat suun terveyden parantaminen. Purukumien pureskelu edistää syljeneritystä ja huuhtelee bakteerit ja ruokahiukkaset pois. Sylki sisältää myös entsyymejä, jotka auttavat hajottamaan ruokaa ja suojaavat hampaita reikiintymiseltä. Purukumien pureskelu voi myös vähentää stressiä ja lievittää ahdistusta. Purukumien pureskelu auttaa myös raikkaaseen hengitykseen, mikä on tärkein syy, miksi ihmiset tekevät sitä. Purukumien pureskelun riskeihin kuuluu leukojen liiallinen rasitus, joka voi olla ongelma joillekin ihmisille. Sokeria sisältävät purukumit voivat myös edistää hampaiden reikiintymistä.</w:t>
      </w:r>
    </w:p>
    <w:p>
      <w:r>
        <w:rPr>
          <w:b/>
          <w:u w:val="single"/>
        </w:rPr>
        <w:t xml:space="preserve">Asiakirja 7075</w:t>
      </w:r>
    </w:p>
    <w:p>
      <w:r>
        <w:rPr>
          <w:b/>
        </w:rPr>
        <w:t xml:space="preserve">Ohjeet</w:t>
      </w:r>
    </w:p>
    <w:p>
      <w:r>
        <w:t xml:space="preserve">Luettele muutama mielenkiintoinen tapa valmistaa kasvipohjaista Alfredo-kastiketta.</w:t>
      </w:r>
    </w:p>
    <w:p>
      <w:r>
        <w:rPr>
          <w:b/>
        </w:rPr>
        <w:t xml:space="preserve">Vastaus</w:t>
      </w:r>
    </w:p>
    <w:p>
      <w:r>
        <w:t xml:space="preserve">Alfredo-kastikkeen vegaanistaminen onnistuu esimerkiksi seuraavilla tavoilla:</w:t>
        <w:br/>
        <w:t xml:space="preserve"> 1. Käytä kukkakaalia: Kukkakaalin valkaiseminen ja soseuttaminen kukkakaalista voi tehdä silkkisen sileän valkoisen kastikkeen, joka voi helposti korvata päivittäisen Alfredon.</w:t>
        <w:br/>
        <w:t xml:space="preserve"> 2. Käytä tofua: Silkkisestä tofusta voi sekoittaa valkoisen Alfredo-kastikkeen.</w:t>
        <w:br/>
        <w:t xml:space="preserve"> 3.</w:t>
        <w:t xml:space="preserve">Käytä cashewpähkinöitä: yön yli liotetut cashewpähkinät voidaan sekoittaa ja korvata maitoalfredo kasvipohjaisella Alfredolla</w:t>
        <w:br/>
        <w:t xml:space="preserve">4. Käytä kasvipohjaista maitoa: mantelimaito voi korvata maitomaidon perinteisen Alfredo-kastikkeen reseptissä.</w:t>
      </w:r>
    </w:p>
    <w:p>
      <w:r>
        <w:rPr>
          <w:b/>
          <w:u w:val="single"/>
        </w:rPr>
        <w:t xml:space="preserve">Asiakirja 7076</w:t>
      </w:r>
    </w:p>
    <w:p>
      <w:r>
        <w:rPr>
          <w:b/>
        </w:rPr>
        <w:t xml:space="preserve">Ohjeet</w:t>
      </w:r>
    </w:p>
    <w:p>
      <w:r>
        <w:t xml:space="preserve">Kerro minulle yhden Harry Potter -romaanin nimi.</w:t>
      </w:r>
    </w:p>
    <w:p>
      <w:r>
        <w:rPr>
          <w:b/>
        </w:rPr>
        <w:t xml:space="preserve">Vastaus</w:t>
      </w:r>
    </w:p>
    <w:p>
      <w:r>
        <w:t xml:space="preserve">Harry Potter ja tulinen pikari</w:t>
      </w:r>
    </w:p>
    <w:p>
      <w:r>
        <w:rPr>
          <w:b/>
          <w:u w:val="single"/>
        </w:rPr>
        <w:t xml:space="preserve">Asiakirja 7077</w:t>
      </w:r>
    </w:p>
    <w:p>
      <w:r>
        <w:rPr>
          <w:b/>
        </w:rPr>
        <w:t xml:space="preserve">Ohjeet</w:t>
      </w:r>
    </w:p>
    <w:p>
      <w:r>
        <w:t xml:space="preserve">Kuka kuuluisa hollantilainen tanssija tuomittiin Saksan vakoojaksi ensimmäisen maailmansodan aikana?</w:t>
      </w:r>
    </w:p>
    <w:p>
      <w:r>
        <w:rPr>
          <w:b/>
        </w:rPr>
        <w:t xml:space="preserve">Vastaus</w:t>
      </w:r>
    </w:p>
    <w:p>
      <w:r>
        <w:t xml:space="preserve">Berthe Kuyck oli kuuluisa hollantilainen tanssija, joka tuomittiin vakoilusta Saksan hyväksi ensimmäisen maailmansodan aikana. Hänet tuomittiin kuolemaan, mutta hänen tuomionsa muutettiin myöhemmin elinkautiseksi vankeudeksi.</w:t>
      </w:r>
    </w:p>
    <w:p>
      <w:r>
        <w:rPr>
          <w:b/>
          <w:u w:val="single"/>
        </w:rPr>
        <w:t xml:space="preserve">Asiakirja 7078</w:t>
      </w:r>
    </w:p>
    <w:p>
      <w:r>
        <w:rPr>
          <w:b/>
        </w:rPr>
        <w:t xml:space="preserve">Ohjeet</w:t>
      </w:r>
    </w:p>
    <w:p>
      <w:r>
        <w:t xml:space="preserve">Mitä eri ruohotyyppejä on olemassa?</w:t>
      </w:r>
    </w:p>
    <w:p>
      <w:r>
        <w:rPr>
          <w:b/>
        </w:rPr>
        <w:t xml:space="preserve">Vastaus</w:t>
      </w:r>
    </w:p>
    <w:p>
      <w:r>
        <w:t xml:space="preserve">Ruoholajeja on yli 12 000. Yleisin on Kentucky Bluegrass, koska se kasvaa nopeasti ja helposti ja on pehmeän tuntuista. Ryhdinurmikka on kiiltävä ja kirkkaanvihreä. Fescues on tummanvihreä ja kiiltävä. Bermudanurmikko on kovempaa, mutta se voi kasvaa kuivemmassa maaperässä.</w:t>
      </w:r>
    </w:p>
    <w:p>
      <w:r>
        <w:rPr>
          <w:b/>
          <w:u w:val="single"/>
        </w:rPr>
        <w:t xml:space="preserve">Asiakirja 7079</w:t>
      </w:r>
    </w:p>
    <w:p>
      <w:r>
        <w:rPr>
          <w:b/>
        </w:rPr>
        <w:t xml:space="preserve">Ohjeet</w:t>
      </w:r>
    </w:p>
    <w:p>
      <w:r>
        <w:t xml:space="preserve">Tunnista, mikä eläinlaji on elossa tai sukupuuttoon kuollut: kauhulintu, norsunvalas.</w:t>
      </w:r>
    </w:p>
    <w:p>
      <w:r>
        <w:rPr>
          <w:b/>
        </w:rPr>
        <w:t xml:space="preserve">Vastaus</w:t>
      </w:r>
    </w:p>
    <w:p>
      <w:r>
        <w:t xml:space="preserve">Kauhulintu on kuollut sukupuuttoon, Narvalintu on elossa.</w:t>
      </w:r>
    </w:p>
    <w:p>
      <w:r>
        <w:rPr>
          <w:b/>
          <w:u w:val="single"/>
        </w:rPr>
        <w:t xml:space="preserve">Asiakirja 7080</w:t>
      </w:r>
    </w:p>
    <w:p>
      <w:r>
        <w:rPr>
          <w:b/>
        </w:rPr>
        <w:t xml:space="preserve">Ohjeet</w:t>
      </w:r>
    </w:p>
    <w:p>
      <w:r>
        <w:t xml:space="preserve">Kuinka tehdä americano ?</w:t>
      </w:r>
    </w:p>
    <w:p>
      <w:r>
        <w:rPr>
          <w:b/>
        </w:rPr>
        <w:t xml:space="preserve">Vastaus</w:t>
      </w:r>
    </w:p>
    <w:p>
      <w:r>
        <w:t xml:space="preserve">Klassisessa Americanossa kahvin ja veden suhde on tietty: 2 osaa vettä ja 1 osa expressoa.</w:t>
        <w:br/>
        <w:t xml:space="preserve"> Ihannetapauksessa voit käyttää kahvipapuja ja jauhaa ne juuri ennen keittämistä.</w:t>
        <w:br/>
        <w:t xml:space="preserve"> Kahvinkeittimellä: tee yksi annos expressoa mukiin ja täytä muki yläreunaan asti 60-asteisella kuumalla lisävedellä.</w:t>
      </w:r>
    </w:p>
    <w:p>
      <w:r>
        <w:rPr>
          <w:b/>
          <w:u w:val="single"/>
        </w:rPr>
        <w:t xml:space="preserve">Asiakirja 7081</w:t>
      </w:r>
    </w:p>
    <w:p>
      <w:r>
        <w:rPr>
          <w:b/>
        </w:rPr>
        <w:t xml:space="preserve">Ohjeet</w:t>
      </w:r>
    </w:p>
    <w:p>
      <w:r>
        <w:t xml:space="preserve">Anna luettelo syistä, joiden vuoksi minun pitäisi hankkia koira.</w:t>
      </w:r>
    </w:p>
    <w:p>
      <w:r>
        <w:rPr>
          <w:b/>
        </w:rPr>
        <w:t xml:space="preserve">Vastaus</w:t>
      </w:r>
    </w:p>
    <w:p>
      <w:r>
        <w:t xml:space="preserve">1) Koirat ovat loistavia kumppaneita. 2) Se opettaa lapsilleni vastuullisuutta. 3) Koirat voivat toimia herätyskellona, joka herättää lapseni kouluun. 4) Koirat voivat korvata mopin ja luudan keittiössä pudonneen ruoan takia. 5) Koirat ovat pehmeitä. 6) Koirat tarjoavat jatkuvaa rakkautta ja hellyyttä. 7) Koirat ovat suojelevia ja voivat vartioida taloamme. 8) Koirat ovat sisäänrakennettuja leikkikavereita lapsilleni.</w:t>
      </w:r>
    </w:p>
    <w:p>
      <w:r>
        <w:rPr>
          <w:b/>
          <w:u w:val="single"/>
        </w:rPr>
        <w:t xml:space="preserve">Asiakirja 7082</w:t>
      </w:r>
    </w:p>
    <w:p>
      <w:r>
        <w:rPr>
          <w:b/>
        </w:rPr>
        <w:t xml:space="preserve">Ohjeet</w:t>
      </w:r>
    </w:p>
    <w:p>
      <w:r>
        <w:t xml:space="preserve">Mitkä ovat hyviä kehonpainoharjoituksia ylävartalolle?</w:t>
      </w:r>
    </w:p>
    <w:p>
      <w:r>
        <w:rPr>
          <w:b/>
        </w:rPr>
        <w:t xml:space="preserve">Vastaus</w:t>
      </w:r>
    </w:p>
    <w:p>
      <w:r>
        <w:t xml:space="preserve">Joitakin hyviä kehonpainoharjoituksia ylävartalolle ovat muun muassa rinnakkaistanko dips, pull ups, yhden käsivarren lankut ja push ups.</w:t>
      </w:r>
    </w:p>
    <w:p>
      <w:r>
        <w:rPr>
          <w:b/>
          <w:u w:val="single"/>
        </w:rPr>
        <w:t xml:space="preserve">Asiakirja 7083</w:t>
      </w:r>
    </w:p>
    <w:p>
      <w:r>
        <w:rPr>
          <w:b/>
        </w:rPr>
        <w:t xml:space="preserve">Ohjeet</w:t>
      </w:r>
    </w:p>
    <w:p>
      <w:r>
        <w:t xml:space="preserve">alla oleva SAS-koodi tekee</w:t>
        <w:br/>
        <w:t xml:space="preserve">PROC SUMMARY NWAY MISSING DATA=named_data;</w:t>
        <w:br/>
        <w:tab/>
        <w:tab/>
        <w:t xml:space="preserve">CLASS col1 col2 col3 col4;</w:t>
        <w:br/>
        <w:tab/>
        <w:tab/>
        <w:t xml:space="preserve">VAR tot_amt tot_gst_amt total_settlement_amt;</w:t>
        <w:br/>
        <w:tab/>
        <w:tab/>
        <w:t xml:space="preserve">OUTPUT OUT=PYMT_SUM(DROP=_:) SUM=;</w:t>
        <w:br/>
        <w:tab/>
        <w:t xml:space="preserve">QUIT;</w:t>
      </w:r>
    </w:p>
    <w:p>
      <w:r>
        <w:rPr>
          <w:b/>
        </w:rPr>
        <w:t xml:space="preserve">Vastaus</w:t>
      </w:r>
    </w:p>
    <w:p>
      <w:r>
        <w:t xml:space="preserve">Antamassasi SAS-koodilohkossa käytetään PROC SUMMARY -proseduuria yhteenvetotilastojen laskemiseen tietokokonaisuudelle nimeltä named_data. Seuraavassa kerrotaan, mitä kukin koodirivi tekee:</w:t>
        <w:br/>
        <w:br/>
        <w:t xml:space="preserve"> NWAY - määrittää, että yhteenvetotilastot on laskettava kaikille CLASS-muuttujien mahdollisille yhdistelmille.</w:t>
        <w:br/>
        <w:t xml:space="preserve"> MISSING - määrittää, että named_data-tietokannan puuttuvat arvot sisällytetään yhteenvetotilastoihin.</w:t>
        <w:br/>
        <w:t xml:space="preserve"> CLASS - määrittää muuttujat, jotka määrittelevät ryhmät, joille yhteenvetotilastot lasketaan.</w:t>
        <w:br/>
        <w:t xml:space="preserve"> VAR - määrittää muuttujat, joille yhteenvetotilastot lasketaan.</w:t>
        <w:br/>
        <w:t xml:space="preserve"> OUTPUT - määrittää tulostietokannan ja tulosteeseen sisällytettävät tilastot.</w:t>
        <w:br/>
        <w:t xml:space="preserve"> OUT - määrittää tulostietokannan nimen.</w:t>
        <w:br/>
        <w:t xml:space="preserve"> DROP=_: - poistaa SAS:n luomat automaattiset muuttujat.</w:t>
        <w:br/>
        <w:t xml:space="preserve"> SUM= - laskee määritettyjen muuttujien summan.</w:t>
        <w:br/>
        <w:t xml:space="preserve"> Tuloksena syntyvä tulostietokokonaisuus PYMT_SUM sisältää yhteenvetotilastot kullekin määritettyjen CLASS-muuttujien yhdistelmälle.</w:t>
      </w:r>
    </w:p>
    <w:p>
      <w:r>
        <w:rPr>
          <w:b/>
          <w:u w:val="single"/>
        </w:rPr>
        <w:t xml:space="preserve">Asiakirja 7084</w:t>
      </w:r>
    </w:p>
    <w:p>
      <w:r>
        <w:rPr>
          <w:b/>
        </w:rPr>
        <w:t xml:space="preserve">Ohjeet</w:t>
      </w:r>
    </w:p>
    <w:p>
      <w:r>
        <w:t xml:space="preserve">Miksi Kylie Jenner on kuuluisa?</w:t>
      </w:r>
    </w:p>
    <w:p>
      <w:r>
        <w:rPr>
          <w:b/>
        </w:rPr>
        <w:t xml:space="preserve">Vastaus</w:t>
      </w:r>
    </w:p>
    <w:p>
      <w:r>
        <w:t xml:space="preserve">Hänen vanhemman sisarpuolensa Kim Kardashianin ansiosta. Kim julkaisi 2000-luvun alussa seksivideon ex-poikaystävänsä kanssa, joka levisi nettiin. Samaan aikaan Kim ja hänen perheensä kuvasivat tosi-tv-ohjelmansa Keeping Up with the Kardashiansin ensimmäistä kautta. Kylie oli tuolloin peruskoulussa. Kasvaminen valokeilassa loppuelämänsä ajan sekä kosmetiikkasarjan lanseeraaminen, josta tuli miljardin dollarin bisnes, tekivät Kyliestä kuuluisan.</w:t>
      </w:r>
    </w:p>
    <w:p>
      <w:r>
        <w:rPr>
          <w:b/>
          <w:u w:val="single"/>
        </w:rPr>
        <w:t xml:space="preserve">Asiakirja 7085</w:t>
      </w:r>
    </w:p>
    <w:p>
      <w:r>
        <w:rPr>
          <w:b/>
        </w:rPr>
        <w:t xml:space="preserve">Ohjeet</w:t>
      </w:r>
    </w:p>
    <w:p>
      <w:r>
        <w:t xml:space="preserve">Kuka on Seattle Seahawksin historian voitokkain valmentaja?</w:t>
      </w:r>
    </w:p>
    <w:p>
      <w:r>
        <w:rPr>
          <w:b/>
        </w:rPr>
        <w:t xml:space="preserve">Vastaus</w:t>
      </w:r>
    </w:p>
    <w:p>
      <w:r>
        <w:t xml:space="preserve">Pete Carrol</w:t>
      </w:r>
    </w:p>
    <w:p>
      <w:r>
        <w:rPr>
          <w:b/>
          <w:u w:val="single"/>
        </w:rPr>
        <w:t xml:space="preserve">Asiakirja 7086</w:t>
      </w:r>
    </w:p>
    <w:p>
      <w:r>
        <w:rPr>
          <w:b/>
        </w:rPr>
        <w:t xml:space="preserve">Ohjeet</w:t>
      </w:r>
    </w:p>
    <w:p>
      <w:r>
        <w:t xml:space="preserve">Anna minulle luettelo tieteiskirjoista, jotka jokaisen scifi-fanin pitäisi lukea.</w:t>
      </w:r>
    </w:p>
    <w:p>
      <w:r>
        <w:rPr>
          <w:b/>
        </w:rPr>
        <w:t xml:space="preserve">Vastaus</w:t>
      </w:r>
    </w:p>
    <w:p>
      <w:r>
        <w:t xml:space="preserve">Seuraavia kirjoja suositellaan lämpimästi luettavaksi kaikille scifi-faneille:</w:t>
        <w:br/>
        <w:t xml:space="preserve">- Cixin Liun Kolmen ruumiin ongelma -trilogia</w:t>
        <w:br/>
        <w:t xml:space="preserve">- Frank Herbertin Dyyni</w:t>
        <w:br/>
        <w:t xml:space="preserve">- Isaac Asimovin Robotti-sarja</w:t>
        <w:br/>
        <w:t xml:space="preserve">- Isaac Asimovin Säätiö-trilogia</w:t>
        <w:br/>
        <w:t xml:space="preserve">- Orson Scott Cardin Ender's Game</w:t>
        <w:br/>
        <w:t xml:space="preserve">- Douglas Adamsin Opas liftareille galaksiin</w:t>
        <w:br/>
        <w:t xml:space="preserve">- Stephen Kingin The Stand</w:t>
        <w:br/>
        <w:t xml:space="preserve">- PD Jamesin Ihmisten lapset</w:t>
      </w:r>
    </w:p>
    <w:p>
      <w:r>
        <w:rPr>
          <w:b/>
          <w:u w:val="single"/>
        </w:rPr>
        <w:t xml:space="preserve">Asiakirja 7087</w:t>
      </w:r>
    </w:p>
    <w:p>
      <w:r>
        <w:rPr>
          <w:b/>
        </w:rPr>
        <w:t xml:space="preserve">Ohjeet</w:t>
      </w:r>
    </w:p>
    <w:p>
      <w:r>
        <w:t xml:space="preserve">Anna minulle luettelo valkoviinilajikkeista, joita minun pitäisi kokeilla.</w:t>
      </w:r>
    </w:p>
    <w:p>
      <w:r>
        <w:rPr>
          <w:b/>
        </w:rPr>
        <w:t xml:space="preserve">Vastaus</w:t>
      </w:r>
    </w:p>
    <w:p>
      <w:r>
        <w:t xml:space="preserve">Chardonnay</w:t>
        <w:br/>
        <w:t xml:space="preserve">- Viura (a.k.a Macabeo ja Macabeu)</w:t>
        <w:br/>
        <w:t xml:space="preserve">- Trebbiano</w:t>
        <w:br/>
        <w:t xml:space="preserve">- Marsanne</w:t>
        <w:br/>
        <w:t xml:space="preserve">- Savagnin</w:t>
        <w:br/>
        <w:t xml:space="preserve">- Sauvignon Blanc</w:t>
        <w:br/>
        <w:t xml:space="preserve">- Grenache Blanc</w:t>
        <w:br/>
        <w:t xml:space="preserve">- Roussanne</w:t>
        <w:br/>
        <w:t xml:space="preserve">- Riesling</w:t>
        <w:br/>
        <w:t xml:space="preserve">- Grüner Veltliner</w:t>
        <w:br/>
        <w:t xml:space="preserve">- Aligoté</w:t>
        <w:br/>
        <w:t xml:space="preserve">- Jacquère</w:t>
        <w:br/>
        <w:t xml:space="preserve">- Rkatsiteli</w:t>
        <w:br/>
        <w:t xml:space="preserve">- Assyrtiko</w:t>
        <w:br/>
        <w:t xml:space="preserve">- Pinot Gris (a</w:t>
        <w:t xml:space="preserve">k.a. Pinot Grigio)</w:t>
        <w:br/>
        <w:t xml:space="preserve">- Pinot Blanc</w:t>
        <w:br/>
        <w:t xml:space="preserve">- Garganega</w:t>
        <w:br/>
        <w:t xml:space="preserve">- Godello</w:t>
        <w:br/>
        <w:t xml:space="preserve">- Clairette Blanche</w:t>
        <w:br/>
        <w:t xml:space="preserve">- Bourboulenc</w:t>
        <w:br/>
        <w:t xml:space="preserve">- Xarel-lo</w:t>
        <w:br/>
        <w:t xml:space="preserve">- Gewürztraminer</w:t>
        <w:br/>
        <w:t xml:space="preserve">- Viognier</w:t>
        <w:br/>
        <w:t xml:space="preserve">- Chenin Blanc</w:t>
        <w:br/>
        <w:t xml:space="preserve">- Semillon</w:t>
      </w:r>
    </w:p>
    <w:p>
      <w:r>
        <w:rPr>
          <w:b/>
          <w:u w:val="single"/>
        </w:rPr>
        <w:t xml:space="preserve">Asiakirja 7088</w:t>
      </w:r>
    </w:p>
    <w:p>
      <w:r>
        <w:rPr>
          <w:b/>
        </w:rPr>
        <w:t xml:space="preserve">Ohjeet</w:t>
      </w:r>
    </w:p>
    <w:p>
      <w:r>
        <w:t xml:space="preserve">Milloin Super Mario Kart julkaistiin?</w:t>
      </w:r>
    </w:p>
    <w:p>
      <w:r>
        <w:rPr>
          <w:b/>
        </w:rPr>
        <w:t xml:space="preserve">Konteksti</w:t>
      </w:r>
    </w:p>
    <w:p>
      <w:r>
        <w:t xml:space="preserve">Mario Kart -sarja julkaistiin vuonna 1992 Super Nintendo Entertainment System -järjestelmälle julkaistulla Super Mario Kart -pelillä, ja se saavutti kriittisen ja kaupallisen menestyksen.Mario Kart -sarjassa on yhteensä neljätoista peliä, joista kuusi on julkaistu kotikonsoleille, kolme kannettaville konsoleille, neljä pelihallipeliä, jotka on kehitetty yhdessä Namcon kanssa, ja yksi matkapuhelimille. Sarjan uusin peli, Mario Kart Live: Home Circuit, julkaistiin Nintendo Switchille lokakuussa 2020. Sarjaa on myyty maailmanlaajuisesti yli 164,43 miljoonaa kappaletta.</w:t>
      </w:r>
    </w:p>
    <w:p>
      <w:r>
        <w:rPr>
          <w:b/>
        </w:rPr>
        <w:t xml:space="preserve">Vastaus</w:t>
      </w:r>
    </w:p>
    <w:p>
      <w:r>
        <w:t xml:space="preserve">Super Mario Kart julkaistiin vuonna 1992 Super Nintendo Entertainment System -järjestelmälle.</w:t>
      </w:r>
    </w:p>
    <w:p>
      <w:r>
        <w:rPr>
          <w:b/>
          <w:u w:val="single"/>
        </w:rPr>
        <w:t xml:space="preserve">Asiakirja 7089</w:t>
      </w:r>
    </w:p>
    <w:p>
      <w:r>
        <w:rPr>
          <w:b/>
        </w:rPr>
        <w:t xml:space="preserve">Ohjeet</w:t>
      </w:r>
    </w:p>
    <w:p>
      <w:r>
        <w:t xml:space="preserve">Mitä osia ihmiset harjoittelevat ylävartalossa?</w:t>
      </w:r>
    </w:p>
    <w:p>
      <w:r>
        <w:rPr>
          <w:b/>
        </w:rPr>
        <w:t xml:space="preserve">Vastaus</w:t>
      </w:r>
    </w:p>
    <w:p>
      <w:r>
        <w:t xml:space="preserve">Olkapäät, rinta, selkä ja käsivarret</w:t>
      </w:r>
    </w:p>
    <w:p>
      <w:r>
        <w:rPr>
          <w:b/>
          <w:u w:val="single"/>
        </w:rPr>
        <w:t xml:space="preserve">Asiakirja 7090</w:t>
      </w:r>
    </w:p>
    <w:p>
      <w:r>
        <w:rPr>
          <w:b/>
        </w:rPr>
        <w:t xml:space="preserve">Ohjeet</w:t>
      </w:r>
    </w:p>
    <w:p>
      <w:r>
        <w:t xml:space="preserve">Kuinka pitkä oli Unileverin sarjan pisin liukumäki?</w:t>
      </w:r>
    </w:p>
    <w:p>
      <w:r>
        <w:rPr>
          <w:b/>
        </w:rPr>
        <w:t xml:space="preserve">Konteksti</w:t>
      </w:r>
    </w:p>
    <w:p>
      <w:r>
        <w:t xml:space="preserve">Test Site oli taideinstallaatio, joka oli esillä Tate Modernin turbiinihallissa Lontoossa lokakuun 2006 ja 9. huhtikuuta 2007 välisenä aikana.</w:t>
        <w:t xml:space="preserve">Test Site suunniteltiin Carsten Höllerin tapaan, ja se oli seitsemäs tilaustyö Unileverin sponsoroimassa turbiinihallin teossarjassa, joka tunnetaan nimellä "The Unilever Series".[1]</w:t>
        <w:br/>
        <w:br/>
        <w:t xml:space="preserve">Näyttely koostui sarjasta metallisia dioja. Dioja oli yhteensä viisi, kaksi alkaen toisesta kerroksesta ja yksi jokaisessa seuraavassa kerroksessa aina viidenteen kerrokseen asti.[2] Dioja koostui metallista ja lasikuidusta, ja ne olivat kauttaaltaan peitettyjä.</w:t>
        <w:br/>
        <w:br/>
        <w:t xml:space="preserve"> Kävijät saivat liukua laitteiston liukumäkiä alas ilmaiseksi, mutta kaikkiin muihin paitsi toisen kerroksen liukumäkeen vaadittiin pääsyliput, jotka oli ajastettu.</w:t>
      </w:r>
    </w:p>
    <w:p>
      <w:r>
        <w:rPr>
          <w:b/>
        </w:rPr>
        <w:t xml:space="preserve">Vastaus</w:t>
      </w:r>
    </w:p>
    <w:p>
      <w:r>
        <w:t xml:space="preserve">Pisin liukumäki kattoi 5 kerrosta (noin 60 jalkaa) 5. kerroksesta pohjakerrokseen.</w:t>
      </w:r>
    </w:p>
    <w:p>
      <w:r>
        <w:rPr>
          <w:b/>
          <w:u w:val="single"/>
        </w:rPr>
        <w:t xml:space="preserve">Asiakirja 7091</w:t>
      </w:r>
    </w:p>
    <w:p>
      <w:r>
        <w:rPr>
          <w:b/>
        </w:rPr>
        <w:t xml:space="preserve">Ohjeet</w:t>
      </w:r>
    </w:p>
    <w:p>
      <w:r>
        <w:t xml:space="preserve">Anna minulle luettelo Kostajista</w:t>
      </w:r>
    </w:p>
    <w:p>
      <w:r>
        <w:rPr>
          <w:b/>
        </w:rPr>
        <w:t xml:space="preserve">Vastaus</w:t>
      </w:r>
    </w:p>
    <w:p>
      <w:r>
        <w:t xml:space="preserve">Nämä ovat joitakin Marvel Comicsissa esiintyneitä Kostajia:</w:t>
        <w:br/>
        <w:t xml:space="preserve">- Iron Man</w:t>
        <w:br/>
        <w:t xml:space="preserve">- Captain America</w:t>
        <w:br/>
        <w:t xml:space="preserve">- Hulk</w:t>
        <w:br/>
        <w:t xml:space="preserve">- Thor</w:t>
        <w:br/>
        <w:t xml:space="preserve">- Spiderman</w:t>
        <w:br/>
        <w:t xml:space="preserve">- Black Panther</w:t>
        <w:br/>
        <w:t xml:space="preserve">- Black Widow</w:t>
        <w:br/>
        <w:t xml:space="preserve">- Hawkeye</w:t>
        <w:br/>
        <w:t xml:space="preserve">- Ant Man</w:t>
        <w:br/>
        <w:t xml:space="preserve">- Doctor Strange</w:t>
      </w:r>
    </w:p>
    <w:p>
      <w:r>
        <w:rPr>
          <w:b/>
          <w:u w:val="single"/>
        </w:rPr>
        <w:t xml:space="preserve">Asiakirja 7092</w:t>
      </w:r>
    </w:p>
    <w:p>
      <w:r>
        <w:rPr>
          <w:b/>
        </w:rPr>
        <w:t xml:space="preserve">Ohjeet</w:t>
      </w:r>
    </w:p>
    <w:p>
      <w:r>
        <w:t xml:space="preserve">Aivoriihi syitä päivittäisen pienen annoksen aspiriinin ottamisen puolesta ja sitä vastaan.</w:t>
      </w:r>
    </w:p>
    <w:p>
      <w:r>
        <w:rPr>
          <w:b/>
        </w:rPr>
        <w:t xml:space="preserve">Vastaus</w:t>
      </w:r>
    </w:p>
    <w:p>
      <w:r>
        <w:t xml:space="preserve">Berkeley Wellnessin mukaan on näyttöä siitä, että päivittäinen aspiriini "suojaa ihmisiä, joilla on jo diagnosoitu sydän- ja verisuonitauti". Ei ole kuitenkaan riittävästi näyttöä siitä, että päivittäinen pieniannoksinen aspiriini on yhtä tehokas primaaripreventiossa; se ei välttämättä ole yhtä tehokas ihmisille, joilla "ei ole diagnosoitu CVD:tä"." Lisäksi korkea painoindeksi saattaa myös muuttaa aspiriinin metaboliaa, mikä vaikeuttaa tietoja entisestään. Lopuksi on näyttöä siitä, että aspiriinin äkillinen lopettaminen voi itse asiassa lisätä sydänkohtauksen tai aivohalvauksen riskiä. Kaikkien ei siis pitäisi käyttää päivittäin pienen annoksen aspiriinia - ota yhteys lääkäriin!</w:t>
      </w:r>
    </w:p>
    <w:p>
      <w:r>
        <w:rPr>
          <w:b/>
          <w:u w:val="single"/>
        </w:rPr>
        <w:t xml:space="preserve">Asiakirja 7093</w:t>
      </w:r>
    </w:p>
    <w:p>
      <w:r>
        <w:rPr>
          <w:b/>
        </w:rPr>
        <w:t xml:space="preserve">Ohjeet</w:t>
      </w:r>
    </w:p>
    <w:p>
      <w:r>
        <w:t xml:space="preserve">Luettelo seitsemästä parhaasta tieteiskirjallisuuden televisio-ohjelmasta.</w:t>
      </w:r>
    </w:p>
    <w:p>
      <w:r>
        <w:rPr>
          <w:b/>
        </w:rPr>
        <w:t xml:space="preserve">Vastaus</w:t>
      </w:r>
    </w:p>
    <w:p>
      <w:r>
        <w:t xml:space="preserve">The Expanse</w:t>
        <w:br/>
        <w:t xml:space="preserve">- Battlestar Galactica</w:t>
        <w:br/>
        <w:t xml:space="preserve">- Star Trek</w:t>
        <w:br/>
        <w:t xml:space="preserve">- The 100</w:t>
        <w:br/>
        <w:t xml:space="preserve">- Fringe</w:t>
        <w:br/>
        <w:t xml:space="preserve">- Westworld</w:t>
        <w:br/>
        <w:t xml:space="preserve">- Lost</w:t>
      </w:r>
    </w:p>
    <w:p>
      <w:r>
        <w:rPr>
          <w:b/>
          <w:u w:val="single"/>
        </w:rPr>
        <w:t xml:space="preserve">Asiakirja 7094</w:t>
      </w:r>
    </w:p>
    <w:p>
      <w:r>
        <w:rPr>
          <w:b/>
        </w:rPr>
        <w:t xml:space="preserve">Ohjeet</w:t>
      </w:r>
    </w:p>
    <w:p>
      <w:r>
        <w:t xml:space="preserve">Anna minulle luettelo tieteenfilosofeista ennen 1800-lukua...</w:t>
      </w:r>
    </w:p>
    <w:p>
      <w:r>
        <w:rPr>
          <w:b/>
        </w:rPr>
        <w:t xml:space="preserve">Vastaus</w:t>
      </w:r>
    </w:p>
    <w:p>
      <w:r>
        <w:t xml:space="preserve">Ennen 1800-lukua tieteenfilosofeja olivat Roger Bacon, Sir Francis Bacon ja Galileo Galilei.</w:t>
      </w:r>
    </w:p>
    <w:p>
      <w:r>
        <w:rPr>
          <w:b/>
          <w:u w:val="single"/>
        </w:rPr>
        <w:t xml:space="preserve">Asiakirja 7095</w:t>
      </w:r>
    </w:p>
    <w:p>
      <w:r>
        <w:rPr>
          <w:b/>
        </w:rPr>
        <w:t xml:space="preserve">Ohjeet</w:t>
      </w:r>
    </w:p>
    <w:p>
      <w:r>
        <w:t xml:space="preserve">Sain juuri tietää, että lapsellani on leukemia, mitä minun pitäisi tehdä?</w:t>
      </w:r>
    </w:p>
    <w:p>
      <w:r>
        <w:rPr>
          <w:b/>
        </w:rPr>
        <w:t xml:space="preserve">Vastaus</w:t>
      </w:r>
    </w:p>
    <w:p>
      <w:r>
        <w:t xml:space="preserve">Ensinnäkin olen hyvin pahoillani siitä, että sait uutisen, että lapsellasi on leukemia. Yhdenkään lapsen ei pitäisi joutua kokemaan syöpää, eikä yhdenkään vanhemman pitäisi joutua katsomaan, kun hänen lapsensa kärsii näin vakavasta sairaudesta. Suosittelen, että kuuntelet tarkasti lääkärisi mielipidettä hoidosta. Yleensä ei ole pahitteeksi pyytää toista mielipidettä, jos tunnet tarvitsevasi sitä. Seuraavaksi suosittelen, että opit kaiken mahdollisen lasten leukemiasta. Saatavilla on monia hyviä tekstejä, ja sairaalassasi saattaa jopa olla sellaisia. Jos löydät verkostostasi jonkun toisen vanhemman, joka on käynyt läpi lasten leukemian lapsensa kanssa, voi olla hyödyllistä keskustella jonkun sellaisen kanssa, joka on kokenut saman. Monet ihmiset löytävät lohtua myös Facebookin tukiryhmistä tai paikallisesta Leukemia &amp; Lymfooma Society -järjestön osastosta. Leukemiaa sairastavan lapsen hoitajille voi olla raskasta, joten stressin aikana voi olla hyvä ajatus saada runsaasti lepoa, ruokaa ja nesteitä. Myös hyvän terapeutin löytäminen voi olla avuksi matkan varrella. Toivon, että löydät rauhan tänä vaikeana aikana ja että sinulla on tarvitsemasi voimavarat.</w:t>
      </w:r>
    </w:p>
    <w:p>
      <w:r>
        <w:rPr>
          <w:b/>
          <w:u w:val="single"/>
        </w:rPr>
        <w:t xml:space="preserve">Asiakirja 7096</w:t>
      </w:r>
    </w:p>
    <w:p>
      <w:r>
        <w:rPr>
          <w:b/>
        </w:rPr>
        <w:t xml:space="preserve">Ohjeet</w:t>
      </w:r>
    </w:p>
    <w:p>
      <w:r>
        <w:t xml:space="preserve">Mikä on Peloton-pyörä</w:t>
      </w:r>
    </w:p>
    <w:p>
      <w:r>
        <w:rPr>
          <w:b/>
        </w:rPr>
        <w:t xml:space="preserve">Vastaus</w:t>
      </w:r>
    </w:p>
    <w:p>
      <w:r>
        <w:t xml:space="preserve">Peloton Bike on internetin avulla toimiva pyöräilypyörä.  Peloton Bike -pyörässä on litteä käyttöliittymä, jonka avulla käyttäjä voi olla vuorovaikutuksessa Peloton-sovelluksen kanssa.  Sovelluksessa käyttäjät voivat valita ennalta nauhoitettuja tunteja, osallistua live-tunneille, tarkastella tulevien tuntien aikataulua, etsiä tunteja sekä nähdä käyttäjätietonsa siitä, kuinka monta kierrosta he ovat tehneet, kuinka monta kilometriä he ovat ajaneet jne. viimeisten 30 päivän aikana.  Pyörässä on sisäänrakennetut syketila- ja tehoanturit, jotka antavat palautetta siitä, kuinka nopeasti pyöräilijä polkee ja kuinka paljon tehoa hän tuottaa.  Peloton myy myös internet-yhteensopivaa juoksumattoa ja soutulaitetta.</w:t>
      </w:r>
    </w:p>
    <w:p>
      <w:r>
        <w:rPr>
          <w:b/>
          <w:u w:val="single"/>
        </w:rPr>
        <w:t xml:space="preserve">Asiakirja 7097</w:t>
      </w:r>
    </w:p>
    <w:p>
      <w:r>
        <w:rPr>
          <w:b/>
        </w:rPr>
        <w:t xml:space="preserve">Ohjeet</w:t>
      </w:r>
    </w:p>
    <w:p>
      <w:r>
        <w:t xml:space="preserve">Poimi tekstissä mainitut sähkönlähteet ja prosentuaalinen osuus kyseisestä lähteestä peräisin olevasta sähköstä Kanadassa ja listaa ne luettelomerkkejä käyttäen muodossa {Lähde}. - {prosenttiosuus}</w:t>
      </w:r>
    </w:p>
    <w:p>
      <w:r>
        <w:rPr>
          <w:b/>
        </w:rPr>
        <w:t xml:space="preserve">Konteksti</w:t>
      </w:r>
    </w:p>
    <w:p>
      <w:r>
        <w:t xml:space="preserve">Forgiven,X-Men,Generation X,X-Corps,New Warriors,Patsy Walker Temporaustoimisto</w:t>
      </w:r>
    </w:p>
    <w:p>
      <w:r>
        <w:rPr>
          <w:b/>
        </w:rPr>
        <w:t xml:space="preserve">Vastaus</w:t>
      </w:r>
    </w:p>
    <w:p>
      <w:r>
        <w:t xml:space="preserve">Jubilee esiintyi säännöllisesti X-Men-tiimin jäsenenä The Uncanny X-Menissä numeroon #280 (syyskuu 1991) asti, ja myöhemmin hän oli X-Menin (1991) vakiokalustona X-Menin Sinisen tiimin jäsenenä.[2] Samaan aikaan hän toimi myös Wolverinen apurina Wolverine vol. 2:ssa #40-75 (1991-1993).</w:t>
        <w:br/>
        <w:br/>
        <w:t xml:space="preserve"> Phalanx Covenant -tarinan jälkeen X-Men #16-17 ja The Uncanny X-Men #316-317. Silloin teini-ikäinen Jubilee siirrettiin X-Menin harjoittelijaryhmään Generation X:ään ja hän näytteli koko Generation X:n jakson ajan (1994-2001) (Generation X #1-75). Generation X:n hajottua Jubilee palasi The Uncanny X-Menin sivuille, ensin X-Corporationin jäsenenä (#403-406, 2002) ja myöhemmin oman tiiminsä jäsenenä (#423-437, 2003-2004). Jubilee sai vuonna 2004 Robert Kirkmanin kirjoittaman kuuden numeron mittaisen sarjan, mutta menettää mutanttivoimansa House of M - The Day After #1:ssä (tammikuu 2006). Sitten hän ottaa käyttöön peitenimen Wondra ja liittyy uudelleen muodostettuun New Warriors -ryhmään New Warriors vol. 4 #1-20 (2007-2009).</w:t>
        <w:br/>
        <w:br/>
        <w:t xml:space="preserve"> Jubilee sairastuu vampirismiin "Mutanttien kirouksen" aikana X-Men vol. 3:n numerossa #1 (heinäkuu 2010), ja hän pysyi satunnaisena hahmona kyseisessä nimikkeessä numeroon #27 (huhtikuu 2012) asti sekä sivuhahmona X-23 vol. 3:ssa (2010-2011). Vuonna 2011 hän ilmestyi toisessa neljän numeron mittaisessa rajoitetussa sarjassaan Wolverine and Jubilee, jonka kirjoitti Kathryn Immonen ja piirsi Phil Noto ja joka oli jatkoa Curse of the Mutants -tarinalle. Jubilee esiintyi myöhemmin vakiohahmona sarjassa X-Men vol. 4 #1-25 (2013-2015) ja sivuhahmona sarjassa Patsy Walker, alias Hellcat! (2016). Hän palasi päähenkilönä Generation X vol. 2:ssa #1-9, #85-87 (2017-2018) uusien teini-ikäisten päähenkilöiden aikuisena mentorina, jonka aikana hänet parannettiin vampirismista ja hänen mutanttivoimansa palautettiin.</w:t>
      </w:r>
    </w:p>
    <w:p>
      <w:r>
        <w:rPr>
          <w:b/>
          <w:u w:val="single"/>
        </w:rPr>
        <w:t xml:space="preserve">Asiakirja 7098</w:t>
      </w:r>
    </w:p>
    <w:p>
      <w:r>
        <w:rPr>
          <w:b/>
        </w:rPr>
        <w:t xml:space="preserve">Ohjeet</w:t>
      </w:r>
    </w:p>
    <w:p>
      <w:r>
        <w:t xml:space="preserve">Mikä ero on hiihtämisen ja maastohiihdon välillä?</w:t>
      </w:r>
    </w:p>
    <w:p>
      <w:r>
        <w:rPr>
          <w:b/>
        </w:rPr>
        <w:t xml:space="preserve">Vastaus</w:t>
      </w:r>
    </w:p>
    <w:p>
      <w:r>
        <w:t xml:space="preserve">Yleensä hiihtäminen tarkoittaa hiihtämistä valmistelluilla rinteillä. Nämä ovat vuoristossa sijaitsevia alueita, jotka on ennalta valittu siten, että ne ovat suhteellisen turvassa lumivyöryiltä, niille voidaan rakentaa infrastruktuuri ja niitä valmistellaan päivittäin. Backcountry taas tarkoittaa hiihtoa luonnossa sijaitsevilla valmistelemattomilla rinteillä.</w:t>
      </w:r>
    </w:p>
    <w:p>
      <w:r>
        <w:rPr>
          <w:b/>
          <w:u w:val="single"/>
        </w:rPr>
        <w:t xml:space="preserve">Asiakirja 7099</w:t>
      </w:r>
    </w:p>
    <w:p>
      <w:r>
        <w:rPr>
          <w:b/>
        </w:rPr>
        <w:t xml:space="preserve">Ohjeet</w:t>
      </w:r>
    </w:p>
    <w:p>
      <w:r>
        <w:t xml:space="preserve">Miksi Seattlen väestö kasvoi 2000-luvulla?</w:t>
      </w:r>
    </w:p>
    <w:p>
      <w:r>
        <w:rPr>
          <w:b/>
        </w:rPr>
        <w:t xml:space="preserve">Vastaus</w:t>
      </w:r>
    </w:p>
    <w:p>
      <w:r>
        <w:t xml:space="preserve">Teknologia-alan työpaikat laajenevat huomattavasti, sillä Microsoft ja Amazon ovat korkeapalkkaisia työpaikkoja ja palkkaavat kymmeniätuhansia uusia työntekijöitä.</w:t>
      </w:r>
    </w:p>
    <w:p>
      <w:r>
        <w:rPr>
          <w:b/>
          <w:u w:val="single"/>
        </w:rPr>
        <w:t xml:space="preserve">Asiakirja 7100</w:t>
      </w:r>
    </w:p>
    <w:p>
      <w:r>
        <w:rPr>
          <w:b/>
        </w:rPr>
        <w:t xml:space="preserve">Ohjeet</w:t>
      </w:r>
    </w:p>
    <w:p>
      <w:r>
        <w:t xml:space="preserve">Mitkä ovat Yhdysvaltojen suurimmat hotelliketjut?</w:t>
      </w:r>
    </w:p>
    <w:p>
      <w:r>
        <w:rPr>
          <w:b/>
        </w:rPr>
        <w:t xml:space="preserve">Vastaus</w:t>
      </w:r>
    </w:p>
    <w:p>
      <w:r>
        <w:t xml:space="preserve">Marriott</w:t>
        <w:br/>
        <w:t xml:space="preserve">Radisson</w:t>
        <w:br/>
        <w:t xml:space="preserve">Best Western</w:t>
        <w:br/>
        <w:t xml:space="preserve">Hilton</w:t>
        <w:br/>
        <w:t xml:space="preserve">Hyatt</w:t>
      </w:r>
    </w:p>
    <w:p>
      <w:r>
        <w:rPr>
          <w:b/>
          <w:u w:val="single"/>
        </w:rPr>
        <w:t xml:space="preserve">Asiakirja 7101</w:t>
      </w:r>
    </w:p>
    <w:p>
      <w:r>
        <w:rPr>
          <w:b/>
        </w:rPr>
        <w:t xml:space="preserve">Ohjeet</w:t>
      </w:r>
    </w:p>
    <w:p>
      <w:r>
        <w:t xml:space="preserve">Poimi annetusta tekstistä ikä, jolloin Taylor Swift muutti Nashvilleen.</w:t>
      </w:r>
    </w:p>
    <w:p>
      <w:r>
        <w:rPr>
          <w:b/>
        </w:rPr>
        <w:t xml:space="preserve">Konteksti</w:t>
      </w:r>
    </w:p>
    <w:p>
      <w:r>
        <w:t xml:space="preserve">Taylor Alison Swift (s. 13. joulukuuta 1989) on yhdysvaltalainen laulaja-lauluntekijä. Hänen tyylilajit kattava diskografiansa, lauluntekonsa ja taiteelliset keksintönsä ovat saaneet kriitikoiden ylistystä ja laajaa mediahuomiota. Swift syntyi West Readingissä, Pennsylvaniassa, ja muutti Nashvilleen 14-vuotiaana ryhtyäkseen country-artistiksi. Hän allekirjoitti lauluntekijäsopimuksen Sony/ATV Music Publishingin kanssa vuonna 2004 ja levytyssopimuksen Big Machine Recordsin kanssa vuonna 2005. Hänen vuonna 2006 ilmestyneellä samannimisellä debyyttialbumillaan hänestä tuli ensimmäinen naispuolinen countryartisti, joka kirjoitti Yhdysvalloissa platinasertifioidun albumin.</w:t>
      </w:r>
    </w:p>
    <w:p>
      <w:r>
        <w:rPr>
          <w:b/>
        </w:rPr>
        <w:t xml:space="preserve">Vastaus</w:t>
      </w:r>
    </w:p>
    <w:p>
      <w:r>
        <w:t xml:space="preserve">Swift muutti Nashvilleen 14-vuotiaana, -</w:t>
      </w:r>
    </w:p>
    <w:p>
      <w:r>
        <w:rPr>
          <w:b/>
          <w:u w:val="single"/>
        </w:rPr>
        <w:t xml:space="preserve">Asiakirja 7102</w:t>
      </w:r>
    </w:p>
    <w:p>
      <w:r>
        <w:rPr>
          <w:b/>
        </w:rPr>
        <w:t xml:space="preserve">Ohjeet</w:t>
      </w:r>
    </w:p>
    <w:p>
      <w:r>
        <w:t xml:space="preserve">Mikä on Ramadan?</w:t>
      </w:r>
    </w:p>
    <w:p>
      <w:r>
        <w:rPr>
          <w:b/>
        </w:rPr>
        <w:t xml:space="preserve">Vastaus</w:t>
      </w:r>
    </w:p>
    <w:p>
      <w:r>
        <w:t xml:space="preserve">Ramadan on pyhin islamilaisen kalenterin 12 kuukaudesta. Tässä kuussa muslimit ympäri maailmaa noudattavat paastoa auringonnoususta auringonlaskuun.</w:t>
        <w:br/>
        <w:t xml:space="preserve"> Tämän kuukauden tarkoituksena on tuoda tarkkailijalle yksinäisyyttä ja kärsivällisyyttä, kun hän pidättäytyy maallisista nautinnoista, ruoasta ja jatkohaluista.</w:t>
      </w:r>
    </w:p>
    <w:p>
      <w:r>
        <w:rPr>
          <w:b/>
          <w:u w:val="single"/>
        </w:rPr>
        <w:t xml:space="preserve">Asiakirja 7103</w:t>
      </w:r>
    </w:p>
    <w:p>
      <w:r>
        <w:rPr>
          <w:b/>
        </w:rPr>
        <w:t xml:space="preserve">Ohjeet</w:t>
      </w:r>
    </w:p>
    <w:p>
      <w:r>
        <w:t xml:space="preserve">Mikä on paras käsi pokerissa?</w:t>
      </w:r>
    </w:p>
    <w:p>
      <w:r>
        <w:rPr>
          <w:b/>
        </w:rPr>
        <w:t xml:space="preserve">Vastaus</w:t>
      </w:r>
    </w:p>
    <w:p>
      <w:r>
        <w:t xml:space="preserve">Pokerin arvokkain käsi on Royal Flush. Se koostuu viidestä kortista, jotka ovat kaikki samaa maata. Kädessä on oltava ässä, kuningas, kuningatar, kuningatar, jätkä ja kymppi, kaikki samaa maata.</w:t>
      </w:r>
    </w:p>
    <w:p>
      <w:r>
        <w:rPr>
          <w:b/>
          <w:u w:val="single"/>
        </w:rPr>
        <w:t xml:space="preserve">Asiakirja 7104</w:t>
      </w:r>
    </w:p>
    <w:p>
      <w:r>
        <w:rPr>
          <w:b/>
        </w:rPr>
        <w:t xml:space="preserve">Ohjeet</w:t>
      </w:r>
    </w:p>
    <w:p>
      <w:r>
        <w:t xml:space="preserve">Luettelo kuudesta parhaasta valioliigan jalkapalloseurasta.</w:t>
      </w:r>
    </w:p>
    <w:p>
      <w:r>
        <w:rPr>
          <w:b/>
        </w:rPr>
        <w:t xml:space="preserve">Vastaus</w:t>
      </w:r>
    </w:p>
    <w:p>
      <w:r>
        <w:t xml:space="preserve">Valioliigan sarjataulukkoon osallistuvat seurat voivat päätyä eri sijoille kullakin kaudella, historialliset kuusi parasta seuraa, jotka tunnetaan yleisesti nimellä "Big Six", ovat olleet seuraavat:</w:t>
        <w:br/>
        <w:br/>
        <w:t xml:space="preserve">- Arsenal</w:t>
        <w:br/>
        <w:t xml:space="preserve">- Chelsea</w:t>
        <w:br/>
        <w:t xml:space="preserve">- Liverpool</w:t>
        <w:br/>
        <w:t xml:space="preserve">- Manchester City</w:t>
        <w:br/>
        <w:t xml:space="preserve">- Manchester United</w:t>
        <w:br/>
        <w:t xml:space="preserve">- Tottenham</w:t>
        <w:br/>
        <w:br/>
        <w:t xml:space="preserve">Näitä seuroja pidetään kuuden parhaan seuran joukossa niiden johdonmukaisuuden ja menestyksen vuoksi Valioliigassa ja mantereella järjestettävissä kilpailuissa, kuten Mestarien liigassa ja Eurooppa-liigassa.</w:t>
      </w:r>
    </w:p>
    <w:p>
      <w:r>
        <w:rPr>
          <w:b/>
          <w:u w:val="single"/>
        </w:rPr>
        <w:t xml:space="preserve">Asiakirja 7105</w:t>
      </w:r>
    </w:p>
    <w:p>
      <w:r>
        <w:rPr>
          <w:b/>
        </w:rPr>
        <w:t xml:space="preserve">Ohjeet</w:t>
      </w:r>
    </w:p>
    <w:p>
      <w:r>
        <w:t xml:space="preserve">Erottele alla olevat numerot palindromiksi tai ei.</w:t>
        <w:br/>
        <w:t xml:space="preserve"> 1001, 202, 11, 65, 76, 36, 88, 999, 12345</w:t>
      </w:r>
    </w:p>
    <w:p>
      <w:r>
        <w:rPr>
          <w:b/>
        </w:rPr>
        <w:t xml:space="preserve">Vastaus</w:t>
      </w:r>
    </w:p>
    <w:p>
      <w:r>
        <w:t xml:space="preserve">Palindromi - 1001, 202, 11, 88, 999</w:t>
        <w:br/>
        <w:t xml:space="preserve">Ei palindromi - 65, 76, 36, 12345</w:t>
      </w:r>
    </w:p>
    <w:p>
      <w:r>
        <w:rPr>
          <w:b/>
          <w:u w:val="single"/>
        </w:rPr>
        <w:t xml:space="preserve">Asiakirja 7106</w:t>
      </w:r>
    </w:p>
    <w:p>
      <w:r>
        <w:rPr>
          <w:b/>
        </w:rPr>
        <w:t xml:space="preserve">Ohjeet</w:t>
      </w:r>
    </w:p>
    <w:p>
      <w:r>
        <w:t xml:space="preserve">Minkä värinen on Lethata dispersa?</w:t>
      </w:r>
    </w:p>
    <w:p>
      <w:r>
        <w:rPr>
          <w:b/>
        </w:rPr>
        <w:t xml:space="preserve">Konteksti</w:t>
      </w:r>
    </w:p>
    <w:p>
      <w:r>
        <w:t xml:space="preserve">Lethata dispersa on Depressariidae-heimoon kuuluva yöperhonen.</w:t>
        <w:t xml:space="preserve">Brasiliassa (Matto Grosso)</w:t>
        <w:br/>
        <w:br/>
        <w:t xml:space="preserve">Siipien kärkiväli on noin 23 mm. Etusiivet ovat keltaiset, ja etusiivissä on ruusunpunaiset ja selkäpuoli kapeasti ruskeaksi reunustettu, ja taitteessa on heikko ruskea täplä. Solun päässä on täplä, joka muodostuu ruskeasta renkaasta, joka ympäröi valkeaa täpliä. Lähes keskikohdan kohdalla on vino ruskea viiva, joka ulottuu costa-kohdasta solun päässä olevan pisteen kautta tornukseen. Pääteviiva on ruskea. Takasiivet ovat harmaat.</w:t>
      </w:r>
    </w:p>
    <w:p>
      <w:r>
        <w:rPr>
          <w:b/>
        </w:rPr>
        <w:t xml:space="preserve">Vastaus</w:t>
      </w:r>
    </w:p>
    <w:p>
      <w:r>
        <w:t xml:space="preserve">Lethata dispersa on perhonen, jolla on useita eri värejä. Sillä on keltaiset etusiivet, harmaat takasiivet ja selkäpuolella ruskeat piirteet, joissa on ruskea rengas, joka sulkee sisäänsä valkoisen pisteen.</w:t>
      </w:r>
    </w:p>
    <w:p>
      <w:r>
        <w:rPr>
          <w:b/>
          <w:u w:val="single"/>
        </w:rPr>
        <w:t xml:space="preserve">Asiakirja 7107</w:t>
      </w:r>
    </w:p>
    <w:p>
      <w:r>
        <w:rPr>
          <w:b/>
        </w:rPr>
        <w:t xml:space="preserve">Ohjeet</w:t>
      </w:r>
    </w:p>
    <w:p>
      <w:r>
        <w:t xml:space="preserve">Kirjoita arvostelu Carlos Ruiz Zafonin kirjasta The Shadow of the Wind (Tuulen varjo)</w:t>
      </w:r>
    </w:p>
    <w:p>
      <w:r>
        <w:rPr>
          <w:b/>
        </w:rPr>
        <w:t xml:space="preserve">Vastaus</w:t>
      </w:r>
    </w:p>
    <w:p>
      <w:r>
        <w:t xml:space="preserve">Miten kaunis kirja; se muistuttaa minua Murakamista - maaginen mutta silti hyvin maanläheinen. Tuulen varjossa on kaikkea: mystinen Barcelona, sydäntä lämmittävät hahmot, runollinen kieli, kiehtova juoni.</w:t>
        <w:br/>
        <w:br/>
        <w:t xml:space="preserve"> Kirjan kieli ja miljöö olivat uskomattomia. Zafon on äärimmäisen lahjakas, hänen sanansa ovat tyylikkäitä ja runollisia, ja hän maalaa Barcelonan lukemattomilla eri tavoilla: pimeänä ja goottimaisena yöllä tai autuaallisen iloisena tai ankean synkkänä, kaikki hahmoista riippuen.</w:t>
        <w:br/>
        <w:br/>
        <w:t xml:space="preserve"> Rakastin Tuulen varjon näyttelijäkaartia. Jokainen hahmo oli hyvin kehitetty ja sille oli annettu sopiva taustatarina. He törmäsivät toisiinsa salaperäisissä käänteissä, ja heidän vuorovaikutuksensa, kuten Danielin ja Claran tai Danielin ja Nurian, oli sydäntä särkevää.</w:t>
        <w:br/>
        <w:br/>
        <w:t xml:space="preserve"> Mutta ennen kaikkea Zafon kertoo ihanan tarinan. Pidin Julian Caraxin ja Danielin välisistä rinnastuksista ja siitä, miten Danielin elämä kietoutuu Julianin elämään. Se saa kirjan tuntumaan paljon enemmän maagiselta realismilta ja tekee siitä viihdyttävää luettavaa.</w:t>
      </w:r>
    </w:p>
    <w:p>
      <w:r>
        <w:rPr>
          <w:b/>
          <w:u w:val="single"/>
        </w:rPr>
        <w:t xml:space="preserve">Asiakirja 7108</w:t>
      </w:r>
    </w:p>
    <w:p>
      <w:r>
        <w:rPr>
          <w:b/>
        </w:rPr>
        <w:t xml:space="preserve">Ohjeet</w:t>
      </w:r>
    </w:p>
    <w:p>
      <w:r>
        <w:t xml:space="preserve">Miksi Virginia City on kuuluisa?</w:t>
      </w:r>
    </w:p>
    <w:p>
      <w:r>
        <w:rPr>
          <w:b/>
        </w:rPr>
        <w:t xml:space="preserve">Konteksti</w:t>
      </w:r>
    </w:p>
    <w:p>
      <w:r>
        <w:t xml:space="preserve">Virginia City on Nevadan Storeyn kreivikunnan (County Storey County, Nevada) pääkaupunki ja kreivikunnan suurin kunta. Kaupunki on osa Reno-Sparksin suurkaupunkitilastoaluetta.</w:t>
        <w:br/>
        <w:br/>
        <w:t xml:space="preserve"> Virginia City kehittyi nousukaupungiksi, kun Comstock Lode löydettiin vuonna 1859, mikä oli Yhdysvaltojen ensimmäinen merkittävä hopeaesiintymä, ja lukuisia kaivoksia avattiin. Väkiluku saavutti huippunsa 1870-luvun puolivälissä, jolloin asukkaita oli arviolta 25 000. Kaivosten tuotanto väheni vuoden 1878 jälkeen, ja sen seurauksena myös väestö väheni. Vuoden 2020 väestönlaskennassa Virginia Cityn väkiluku oli 787.</w:t>
      </w:r>
    </w:p>
    <w:p>
      <w:r>
        <w:rPr>
          <w:b/>
        </w:rPr>
        <w:t xml:space="preserve">Vastaus</w:t>
      </w:r>
    </w:p>
    <w:p>
      <w:r>
        <w:t xml:space="preserve">Virginia City on Nevadan Storeyn kreivikunnan (County County Storey, Nevada) väestönlaskennan mukaan nimetty paikka ja kreivikunnan suurin kunta. Kaupunki on osa Reno-Sparksin suurkaupunkitilastoaluetta.</w:t>
        <w:br/>
        <w:br/>
        <w:t xml:space="preserve"> Vuonna 1859 Virginia City kehittyi nousukaupungiksi, kun Comstock Lode löydettiin. Comstock Lode on ensimmäinen merkittävä hopeaesiintymän löytö Yhdysvalloissa. Virginia Cityn väkiluku saavutti huippunsa 1870-luvun puolivälissä, jolloin asukkaita oli arviolta 25 000. Kaivosten tuotanto väheni vuoden 1878 jälkeen, ja sen seurauksena väestö väheni. Vuoden 2020 väestönlaskennassa Virginia Cityn väkiluku oli vain 787.</w:t>
      </w:r>
    </w:p>
    <w:p>
      <w:r>
        <w:rPr>
          <w:b/>
          <w:u w:val="single"/>
        </w:rPr>
        <w:t xml:space="preserve">Asiakirja 7109</w:t>
      </w:r>
    </w:p>
    <w:p>
      <w:r>
        <w:rPr>
          <w:b/>
        </w:rPr>
        <w:t xml:space="preserve">Ohjeet</w:t>
      </w:r>
    </w:p>
    <w:p>
      <w:r>
        <w:t xml:space="preserve">Oletko menossa kävelylle tänään?</w:t>
      </w:r>
    </w:p>
    <w:p>
      <w:r>
        <w:rPr>
          <w:b/>
        </w:rPr>
        <w:t xml:space="preserve">Vastaus</w:t>
      </w:r>
    </w:p>
    <w:p>
      <w:r>
        <w:t xml:space="preserve">Menen ehdottomasti kävelylle tänään, sää on vihdoin hyvä! Viimeiset sadepäivät eivät ole olleet parhaita, mutta nyt kun aurinko paistaa, olisi sääli jäädä kotiin!</w:t>
      </w:r>
    </w:p>
    <w:p>
      <w:r>
        <w:rPr>
          <w:b/>
          <w:u w:val="single"/>
        </w:rPr>
        <w:t xml:space="preserve">Asiakirja 7110</w:t>
      </w:r>
    </w:p>
    <w:p>
      <w:r>
        <w:rPr>
          <w:b/>
        </w:rPr>
        <w:t xml:space="preserve">Ohjeet</w:t>
      </w:r>
    </w:p>
    <w:p>
      <w:r>
        <w:t xml:space="preserve">Mikä isännöi Wikipediaa?</w:t>
      </w:r>
    </w:p>
    <w:p>
      <w:r>
        <w:rPr>
          <w:b/>
        </w:rPr>
        <w:t xml:space="preserve">Konteksti</w:t>
      </w:r>
    </w:p>
    <w:p>
      <w:r>
        <w:t xml:space="preserve">Wikipedia on monikielinen ilmainen verkkotietosanakirja, jonka on kirjoittanut ja ylläpitää vapaaehtoisista koostuva yhteisö, Wikipedianit, avoimella yhteistyöllä ja käyttämällä MediaWiki-nimistä wikipohjaista muokkausjärjestelmää. Wikipedia on historian suurin ja luetuin hakuteos. Se on jatkuvasti yksi 10 suosituimman verkkosivuston joukossa Similarwebin ja entisen Alexan mukaan; vuonna 2023 Wikipedia oli maailman viidenneksi suosituin sivusto.</w:t>
        <w:br/>
        <w:t xml:space="preserve"> Sitä isännöi Wikimedia Foundation, amerikkalainen voittoa tavoittelematon järjestö, joka rahoitetaan pääasiassa lahjoituksilla.</w:t>
      </w:r>
    </w:p>
    <w:p>
      <w:r>
        <w:rPr>
          <w:b/>
        </w:rPr>
        <w:t xml:space="preserve">Vastaus</w:t>
      </w:r>
    </w:p>
    <w:p>
      <w:r>
        <w:t xml:space="preserve">Wikipedian ylläpitäjä on Wikimedia Foundation, joka on amerikkalainen voittoa tavoittelematon järjestö.</w:t>
      </w:r>
    </w:p>
    <w:p>
      <w:r>
        <w:rPr>
          <w:b/>
          <w:u w:val="single"/>
        </w:rPr>
        <w:t xml:space="preserve">Asiakirja 7111</w:t>
      </w:r>
    </w:p>
    <w:p>
      <w:r>
        <w:rPr>
          <w:b/>
        </w:rPr>
        <w:t xml:space="preserve">Ohjeet</w:t>
      </w:r>
    </w:p>
    <w:p>
      <w:r>
        <w:t xml:space="preserve">Mikä on mitokondriomatriisi?</w:t>
      </w:r>
    </w:p>
    <w:p>
      <w:r>
        <w:rPr>
          <w:b/>
        </w:rPr>
        <w:t xml:space="preserve">Vastaus</w:t>
      </w:r>
    </w:p>
    <w:p>
      <w:r>
        <w:t xml:space="preserve">Mitokondrionissa matriisi on sisemmän kalvon sisällä oleva tila. Sana "matriisi" johtuu siitä, että tämä tila on viskoosia verrattuna suhteellisen vesipitoiseen sytoplasmaan. Mitokondriomatriksissa on mitokondrioiden DNA:ta, ribosomeja, liukoisia entsyymejä, pieniä orgaanisia molekyylejä, nukleotidikofaktoreita ja epäorgaanisia ioneja.[1] Matriksissa olevat entsyymit helpottavat ATP:n tuotannosta vastaavia reaktioita, kuten sitruunahappokiertoa, oksidatiivista fosforylaatiota, pyruvaatin hapettumista ja rasvahappojen beetahapetusta.</w:t>
        <w:br/>
        <w:br/>
        <w:t xml:space="preserve"> Matriisin rakenteisiin ja sisältöön perustuva koostumus tuottaa ympäristön, joka mahdollistaa anabolisten ja katabolisten reittien suotuisan etenemisen. Elektronin kuljetusketjulla ja matriisin entsyymeillä on suuri merkitys sitruunahappokierrossa ja hapettuvassa fosforylaatiossa. Sitruunahappokierto tuottaa hapettamalla NADH:ta ja FADH2:ta, jotka pelkistetään oksidatiivisessa fosforylaatiossa ATP:n tuottamiseksi.</w:t>
        <w:br/>
        <w:br/>
        <w:t xml:space="preserve"> Sytosolisen, kalvojen välisen tilan, osaston vesipitoisuus on 3,8 μL/mg proteiinia, kun taas mitokondriomatriisin 0,8 μL/mg proteiinia.[4] Ei tiedetä, miten mitokondriot ylläpitävät osmoottista tasapainoa mitokondrioiden sisemmän kalvon yli, vaikka kalvo sisältää akvaporiineja, joiden uskotaan olevan kanavia säädellylle veden kuljetukselle. Mitokondriomatriisin pH on noin 7,8, mikä on korkeampi kuin mitokondrioiden kalvojen välisen tilan pH, joka on noin 7,0-7,4.[5] Mitokondrioiden DNA:n löysivät Nash ja Margit vuonna 1963. Mitokondriomatriisissa on yhdestä moniin kaksisäikeistä pääasiassa pyöreää DNA:ta. Mitokondrion DNA:ta on 1 % solun koko DNA:sta. Se sisältää runsaasti guaniinia ja sytosiinia. Nisäkkäiden mitokondrioissa on 55s ribosomeja.</w:t>
      </w:r>
    </w:p>
    <w:p>
      <w:r>
        <w:rPr>
          <w:b/>
          <w:u w:val="single"/>
        </w:rPr>
        <w:t xml:space="preserve">Asiakirja 7112</w:t>
      </w:r>
    </w:p>
    <w:p>
      <w:r>
        <w:rPr>
          <w:b/>
        </w:rPr>
        <w:t xml:space="preserve">Ohjeet</w:t>
      </w:r>
    </w:p>
    <w:p>
      <w:r>
        <w:t xml:space="preserve">Mitkä ovat tämän otteen perusteella Washingtonin Seattlen tärkeimmät topologiset elementit?</w:t>
      </w:r>
    </w:p>
    <w:p>
      <w:r>
        <w:rPr>
          <w:b/>
        </w:rPr>
        <w:t xml:space="preserve">Konteksti</w:t>
      </w:r>
    </w:p>
    <w:p>
      <w:r>
        <w:t xml:space="preserve">Seattle sijaitsee suolaisen Puget Soundin (Tyynen valtameren haara) länsipuolella ja Washington-järven itäpuolella. Kaupungin pääsatama, Elliott Bay, on osa Puget Soundia, mikä tekee kaupungista valtamerisataman. Lännessä, Puget Soundin takana, ovat Kitsapin niemimaa ja Olympic Mountains Olympic Peninsula; idässä, Washington-järven ja Eastside-lähiöiden takana, ovat Sammamish-järvi ja Cascade Range.</w:t>
        <w:t xml:space="preserve">Washington-järven vedet virtaavat Puget Soundiin Washington-järven laivakanavan kautta (joka koostuu kahdesta keinotekoisesta kanavasta, Lake Unionista ja Hiram M. Chittendenin suluista Salmon Bayn kohdalla ja päättyy Shilshole Bayhin Puget Soundissa).</w:t>
        <w:br/>
        <w:br/>
        <w:t xml:space="preserve">Seattlen ympärillä olevat meri, joet, metsät, järvet ja pellot olivat aikoinaan tarpeeksi rikkaita elättämään yhden maailman harvoista istuvista metsästäjä-keräilijä-yhteiskunnista.</w:t>
        <w:t xml:space="preserve">Ympäröivä alue soveltuu hyvin purjehdukseen, hiihtoon, pyöräilyyn, retkeilyyn ja patikointiin ympäri vuoden.[82][83]</w:t>
        <w:br/>
        <w:br/>
        <w:t xml:space="preserve">Itse kaupunki on mäkinen, vaikkakaan ei tasaisesti.[84] Rooman tavoin kaupungin sanotaan sijaitsevan seitsemällä kukkulalla;[85] luettelot vaihtelevat, mutta tyypillisesti ne sisältävät Capitol Hillin, First Hillin, West Seattlen, Beacon Hillin, Queen Annen, Magnolian ja entisen Denny Hillin. Myös Wallingfordin, Delridgen, Mount Bakerin, Seward Parkin, Washington Parkin, Broadmoorin, Madronan, Phinney Ridgen, Sunset Hillin, Blue Ridgen, Broadview'n, Laurelhurstin, Hawthorne Hillsin, Maple Leafin ja Crown Hillin kaupunginosat sijaitsevat kukkuloilla. Monet mäkisimmistä alueista ovat lähellä kaupungin keskustaa, ja Capitol Hill, First Hill ja Beacon Hill muodostavat yhdessä jonkinlaisen harjanteen Elliott Bayn ja Washington-järven välisellä kannaksella.[86] First Hillin ja Beacon Hillin välisen harjanteen katkeaminen on ihmisen aikaansaannosta, ja se on tulosta kahdesta monista kaupungin keskustan pinnanmuodostusta muokkaavista maansiirtohankkeista.[87] Kaupungin keskustan topografiaa muutti myös merenrantamuurin ja keinotekoisen Harbor Islandin (valmistui 1909) rakentaminen kaupungin teollisen Duwamish Waterwayn suulle, Green Riverin päätepisteeseen.</w:t>
        <w:t xml:space="preserve">Kaupungin rajojen korkein kohta on High Point Länsi-Seattlessa, joka sijaitsee suunnilleen 35th Ave SW:n ja SW Myrtle St:n läheisyydessä. Muita merkittäviä kukkuloita ovat Crown Hill, View Ridge/Wedgwood/Bryant, Maple Leaf, Phinney Ridge, Mt. Baker Ridge ja Highlands/Carkeek/Bitterlake.</w:t>
        <w:br/>
        <w:br/>
        <w:t xml:space="preserve">Kaupungin keskustan pohjoispuolella sijaitseva Washingtonin laivaväylä yhdistää Puget Soundin Washington-järveen. Se yhdistää neljä luonnollista vesistöä:</w:t>
        <w:br/>
        <w:br/>
        <w:t xml:space="preserve"> Koska Seattle sijaitsee Tyynenmeren tulirenkaalla, se on merkittävässä maanjäristysalueella. Helmikuun 28. päivänä 2001 Nisquallyn magnitudin 6,8 suuruinen maanjäristys aiheutti merkittäviä arkkitehtonisia vahinkoja erityisesti Pioneer Squaren alueella (joka on rakennettu takaisinvedetylle maalle, kuten teollisuusalue ja osa kaupungin keskustasta), ja aiheutti yhden kuolonuhrin.88 Muita voimakkaita järistyksiä tapahtui 26. tammikuuta 1700 (arviolta 9 magnitudin suuruinen), 14. joulukuuta 1872 (7.3 tai 7,4),[89] 13. huhtikuuta 1949 (7,1),[90] ja 29. huhtikuuta 1965 (6,5).[91] Vuoden 1965 järistys aiheutti Seattlessa kolme kuolemantapausta suoraan ja yhden kuolemantapauksen sydämen vajaatoiminnan vuoksi.[91] Vaikka Seattlen jyrkänne kulkee aivan kaupungin keskustan eteläpuolella, se[92] eikä Cascadian subduktiovyöhyke ole aiheuttanut maanjäristystä kaupungin perustamisen jälkeen.</w:t>
        <w:t xml:space="preserve">Cascadian subduktiovyöhyke aiheuttaa uhan 9,0 magnitudin tai sitä suuremmasta maanjäristyksestä, joka kykenee vahingoittamaan vakavasti kaupunkia ja romahduttamaan monia rakennuksia, erityisesti täytön päälle rakennetuilla alueilla.[93]</w:t>
        <w:br/>
        <w:br/>
        <w:t xml:space="preserve">Yhdysvaltain väestönlaskentatoimiston mukaan kaupungin kokonaispinta-ala on 142,5 neliömailia (369 km2),[94] josta 83,9 neliömailia (217 km2) on maata ja 58,7 neliömailia (152 km2), vettä (41,16 % kokonaispinta-alasta)[94]-[95]</w:t>
      </w:r>
    </w:p>
    <w:p>
      <w:r>
        <w:rPr>
          <w:b/>
        </w:rPr>
        <w:t xml:space="preserve">Vastaus</w:t>
      </w:r>
    </w:p>
    <w:p>
      <w:r>
        <w:t xml:space="preserve">Seattlea ympäröi kaksi päävesistöä, Puget Sound ja Washington-järvi. Näiden kahden vesistön välissä on harju, joka koostuu useista kaupunginosista harjun huipulla. Kaupunki on yleisesti ottaen mäkinen, ja monet muut kaupunginosat sijaitsevat kukkuloilla, jotka eivät ole pääharjun varrella.</w:t>
      </w:r>
    </w:p>
    <w:p>
      <w:r>
        <w:rPr>
          <w:b/>
          <w:u w:val="single"/>
        </w:rPr>
        <w:t xml:space="preserve">Asiakirja 7113</w:t>
      </w:r>
    </w:p>
    <w:p>
      <w:r>
        <w:rPr>
          <w:b/>
        </w:rPr>
        <w:t xml:space="preserve">Ohjeet</w:t>
      </w:r>
    </w:p>
    <w:p>
      <w:r>
        <w:t xml:space="preserve">Mitkä seuraavista sukunimistä ovat esiintyneet Wimbledonin miesten mestaruuspokaalissa viimeisten kuudenkymmenen vuoden aikana? Federer, Djokovic, Navratilova, Connors, Borg, McEnroe, Becker, Laver, Evert, Court, Nastase, Sullivan, Leconte, Bahrami.</w:t>
      </w:r>
    </w:p>
    <w:p>
      <w:r>
        <w:rPr>
          <w:b/>
        </w:rPr>
        <w:t xml:space="preserve">Vastaus</w:t>
      </w:r>
    </w:p>
    <w:p>
      <w:r>
        <w:t xml:space="preserve">Wimbledon on kuuluisa tennisturnaus, joka pelataan joka toinen viikko kesällä Lontoon esikaupungissa Yhdistyneessä kuningaskunnassa. Oikea vastaus on: Federer, Djokovic, Connors, Borg, McEnroe, Becker, Laver. Tennispelaajat nimeltä Nastase, Sullivan, Leconte ja Bahrami eivät ole koskaan voittaneet Wimbledonin mestaruuskilpailuja. Nimet "Evert", "Navratilova" ja "Court" kuuluvat naispuolisille mestareille (jotka ovat voittaneet naisten kilpailun viimeisten kuudenkymmenen vuoden aikana).</w:t>
      </w:r>
    </w:p>
    <w:p>
      <w:r>
        <w:rPr>
          <w:b/>
          <w:u w:val="single"/>
        </w:rPr>
        <w:t xml:space="preserve">Asiakirja 7114</w:t>
      </w:r>
    </w:p>
    <w:p>
      <w:r>
        <w:rPr>
          <w:b/>
        </w:rPr>
        <w:t xml:space="preserve">Ohjeet</w:t>
      </w:r>
    </w:p>
    <w:p>
      <w:r>
        <w:t xml:space="preserve">Mitkä ovat hyviä kotoperäisiä kasveja Ohiossa sijaitsevaan puutarhaan?</w:t>
      </w:r>
    </w:p>
    <w:p>
      <w:r>
        <w:rPr>
          <w:b/>
        </w:rPr>
        <w:t xml:space="preserve">Vastaus</w:t>
      </w:r>
    </w:p>
    <w:p>
      <w:r>
        <w:t xml:space="preserve">Ohiossa hyvin kasvavia kotoperäisiä kasveja ovat muun muassa purppurakukka, ohutlehtinen vuoristomintu, sahalaituri-auringonkukka ja pikku siniheinä. Ohiossa kasvaa melko paljon kasveja, jotka ovat kotoisin alueelta ja jotka kasvavat siellä hyvin. Missourin kasvitieteellisessä puutarhassa on hyviä resursseja tällaisista kasveista, samoin Lady Bird Johnson Wildflower Centerissä.</w:t>
      </w:r>
    </w:p>
    <w:p>
      <w:r>
        <w:rPr>
          <w:b/>
          <w:u w:val="single"/>
        </w:rPr>
        <w:t xml:space="preserve">Asiakirja 7115</w:t>
      </w:r>
    </w:p>
    <w:p>
      <w:r>
        <w:rPr>
          <w:b/>
        </w:rPr>
        <w:t xml:space="preserve">Ohjeet</w:t>
      </w:r>
    </w:p>
    <w:p>
      <w:r>
        <w:t xml:space="preserve">Mikä on Gabonin talouden tärkein teollisuudenala?</w:t>
      </w:r>
    </w:p>
    <w:p>
      <w:r>
        <w:rPr>
          <w:b/>
        </w:rPr>
        <w:t xml:space="preserve">Konteksti</w:t>
      </w:r>
    </w:p>
    <w:p>
      <w:r>
        <w:t xml:space="preserve">Gabonin taloudelle on ominaista vahvat yhteydet Ranskaan, suuret ulkomaiset investoinnit, riippuvuus ulkomaisesta ammattitaitoisesta työvoimasta ja maatalouden taantuminen. Gabonin tulot henkeä kohti ovat nelinkertaiset useimpiin Saharan eteläpuolisen Afrikan maihin verrattuna, ja sen riippuvuus luonnonvarojen louhintateollisuudesta on vapauttanut suuren osan väestöstä äärimmäisestä köyhyydestä.</w:t>
        <w:br/>
        <w:br/>
        <w:t xml:space="preserve"> Maassa on runsaasti luonnonvaroja, kuten puuta, mangaania ja öljyä. Maa on Afrikan viidenneksi suurin öljyntuottajamaa, mikä on edistänyt sen voimakasta kasvua 1900-luvun loppupuolella.</w:t>
        <w:br/>
        <w:br/>
        <w:t xml:space="preserve"> Öljysektorin osuus BKT:stä on nyt 50 prosenttia ja viennistä 80 prosenttia. Vaikka viime aikoina on tehty öljylöytöjä, öljyntuotanto on nyt laskussa vuoden 1997 huippulukemasta, joka oli 370 000 tynnyriä päivässä (59 000 m3/d), ja alhaiset öljynhinnat ovat vaikuttaneet kielteisesti valtion tuloihin ja talouteen. Vuonna 2012 Gabonissa oli kuusi aktiivista öljynporauslauttaa.</w:t>
        <w:br/>
        <w:br/>
        <w:t xml:space="preserve"> Hallitus aikoo monipuolistaa talouttaan pois hupenevien öljyvarantojensa tieltä. Hallitus ilmoitti vuonna 2012, että se arvioi uudelleen, kuinka paljon rautamalmia Belingan alueella on, ennen kuin se myöntää toimiluvan kaivosyhtiölle, joka todennäköisesti on kiinalainen CMEC, joka sai malmin käyttöoikeudet väliaikaisesti vuonna 2007.</w:t>
        <w:br/>
        <w:br/>
        <w:t xml:space="preserve"> Noin 80 prosenttia gabonilaisista asuu kaupungeissa. Pääkaupungissa Librevillessä asuu 59 prosenttia koko väestöstä. Loppuosa maasta on edelleen harvaan asuttua, sillä nämä alueet ovat edelleen tiheästi metsäisiä.</w:t>
      </w:r>
    </w:p>
    <w:p>
      <w:r>
        <w:rPr>
          <w:b/>
        </w:rPr>
        <w:t xml:space="preserve">Vastaus</w:t>
      </w:r>
    </w:p>
    <w:p>
      <w:r>
        <w:t xml:space="preserve">Öljyteollisuus on Gabonin suurin teollisuudenala, jonka osuus on 50 prosenttia sen BKT:stä ja 80 prosenttia viennistä. Sen osuus on kuitenkin vähenemässä.</w:t>
      </w:r>
    </w:p>
    <w:p>
      <w:r>
        <w:rPr>
          <w:b/>
          <w:u w:val="single"/>
        </w:rPr>
        <w:t xml:space="preserve">Asiakirja 7116</w:t>
      </w:r>
    </w:p>
    <w:p>
      <w:r>
        <w:rPr>
          <w:b/>
        </w:rPr>
        <w:t xml:space="preserve">Ohjeet</w:t>
      </w:r>
    </w:p>
    <w:p>
      <w:r>
        <w:t xml:space="preserve">Mitkä näistä kirjoista ovat Nicola Yoonin ja mitkä Angie Thomasin kirjoittamia: Kaikki, kaikki, Aurinko on myös tähti, Blackout, Tanssiohjeet, The Hate U Give, On the Come Up, Betoniruusu</w:t>
      </w:r>
    </w:p>
    <w:p>
      <w:r>
        <w:rPr>
          <w:b/>
        </w:rPr>
        <w:t xml:space="preserve">Vastaus</w:t>
      </w:r>
    </w:p>
    <w:p>
      <w:r>
        <w:t xml:space="preserve">Nicola Yoonin nimikkeet:</w:t>
        <w:t xml:space="preserve">Thomasin nimikkeitä</w:t>
        <w:t xml:space="preserve">Everything, Everything, The Sun is Also a Star, Blackout, Instructions for Dancing</w:t>
        <w:br/>
        <w:t xml:space="preserve">: Thomas Thomas: The Hate U Give, On the Come Up, Concrete Rose</w:t>
      </w:r>
    </w:p>
    <w:p>
      <w:r>
        <w:rPr>
          <w:b/>
          <w:u w:val="single"/>
        </w:rPr>
        <w:t xml:space="preserve">Asiakirja 7117</w:t>
      </w:r>
    </w:p>
    <w:p>
      <w:r>
        <w:rPr>
          <w:b/>
        </w:rPr>
        <w:t xml:space="preserve">Ohjeet</w:t>
      </w:r>
    </w:p>
    <w:p>
      <w:r>
        <w:t xml:space="preserve">Mikä oli merkittävää vuoden 1972 Yhdysvaltain presidentinvaaleissa Missourissa?</w:t>
      </w:r>
    </w:p>
    <w:p>
      <w:r>
        <w:rPr>
          <w:b/>
        </w:rPr>
        <w:t xml:space="preserve">Konteksti</w:t>
      </w:r>
    </w:p>
    <w:p>
      <w:r>
        <w:t xml:space="preserve">Yhdysvaltain presidentinvaalit Missourissa järjestettiin 7. marraskuuta 1972. Kaikki viisikymmentä osavaltiota ja District of Columbia osallistuivat vuoden 1972 Yhdysvaltain presidentinvaaleihin. Äänestäjät valitsivat 12 valitsijamieskollegiota, jotka äänestivät presidentistä ja varapresidentistä.</w:t>
        <w:br/>
        <w:br/>
        <w:t xml:space="preserve"> Missourin voittivat republikaanien ehdokkaat, virassa oleva presidentti Richard Nixon Kaliforniasta ja hänen vastaehdokkaansa varapresidentti Spiro Agnew Marylandista. Nixon ja Agnew voittivat demokraattien ehdokkaat, senaattori George McGovernin Etelä-Dakotasta ja hänen vastaehdokkaansa Yhdysvaltain suurlähettiläs Sargent Shriverin Marylandista.</w:t>
        <w:br/>
        <w:br/>
        <w:t xml:space="preserve"> Osavaltiossa, joka oli olennaisesti osa konservatiivista etelää, monet äänestäjät pitivät McGovernia vasemmistolaisena ääriliikkeenä, koska hän kannatti bussikuljetuksia ja kansalaisoikeuksia sekä vastusti Vietnamin sotaa, kannatti armahduksen myöntämistä asevelvollisuutta pakeneville[1] ja kannatti jokaiselle amerikkalaiselle annettavaa tuhannen dollarin lahjoitusta ratkaisuna köyhyyteen.[2] Monet, erityisesti republikaanien kampanjoijat, uskoivat myös, että McGovern laillistaisi abortin ja laittomat huumeet, jos hänet valittaisiin[3] - huolimatta siitä, että hänen vastaehdokkaansa Sargent Shriver vastusti tiukasti aborttia.</w:t>
        <w:t xml:space="preserve">Nämä pelot McGovernin sosiaalisesta radikalismista olivat erityisen voimakkaita köyhien valkoihoisten keskuudessa, joita oli runsaasti Missourin eteläosassa.[4</w:t>
        <w:br/>
        <w:br/>
        <w:t xml:space="preserve">Nixon voitti Missourin 62,29 prosentilla äänistä McGovernin 37,71 prosenttiin nähden, eli voittomarginaali oli 24,58 prosenttia. Nixon voitti kaikki muut paitsi kaksi hallintoaluetta: Monroen piirikunnan ja St. Louisin kaupungin, ja hän oli ensimmäinen republikaani, joka voitti etelän separatistisen Mississippin piirikunnan ja Mariesin piirikunnan[5],[6] ensimmäinen sitten Abraham Lincolnin vuonna 1864, joka voitti "Little Dixie" Howardin ja Randolphin piirikunnat[7], ja ensimmäinen sitten Ulysses S. Grantin vuonna 1868, joka voitti Lewisin, Lincolnin, Rallsin ja Rayn piirikunnat.[5] Vuoden 2020 presidentinvaaleista lähtien tämä on viimeinen vaali, jossa Jacksonin piirikunta, jossa on suurin osa Kansas Citystä sekä Independence, entisen demokraattisen presidentin Harry S. Trumanin (joka kuoli seitsemän viikkoa vaalien jälkeen) kotikaupunki, äänesti republikaanien presidenttiehdokasta[7].</w:t>
      </w:r>
    </w:p>
    <w:p>
      <w:r>
        <w:rPr>
          <w:b/>
        </w:rPr>
        <w:t xml:space="preserve">Vastaus</w:t>
      </w:r>
    </w:p>
    <w:p>
      <w:r>
        <w:t xml:space="preserve">Republikaanien ehdokas Richard Nixon voitti Missourin presidentinvaalit huomattavalla marginaalilla, lähes 25 prosentilla, ja voitti myös monissa sellaisissa piirikunnissa, jotka eivät olleet koskaan aiemmin äänestäneet republikaanien presidenttiehdokasta tai olivat äänestäneet harvoin.</w:t>
      </w:r>
    </w:p>
    <w:p>
      <w:r>
        <w:rPr>
          <w:b/>
          <w:u w:val="single"/>
        </w:rPr>
        <w:t xml:space="preserve">Asiakirja 7118</w:t>
      </w:r>
    </w:p>
    <w:p>
      <w:r>
        <w:rPr>
          <w:b/>
        </w:rPr>
        <w:t xml:space="preserve">Ohjeet</w:t>
      </w:r>
    </w:p>
    <w:p>
      <w:r>
        <w:t xml:space="preserve">Anna minulle luettelo asioista, joita voin tehdä, kun minua palelee.</w:t>
      </w:r>
    </w:p>
    <w:p>
      <w:r>
        <w:rPr>
          <w:b/>
        </w:rPr>
        <w:t xml:space="preserve">Vastaus</w:t>
      </w:r>
    </w:p>
    <w:p>
      <w:r>
        <w:t xml:space="preserve">Kun tuntuu kylmältä, voit pukea takin päällesi, käyttää peittoa, lisätä lämmitystä, keittää itsellesi teetä tai muuta kuumaa juomaa tai sytyttää takassa tulen.</w:t>
      </w:r>
    </w:p>
    <w:p>
      <w:r>
        <w:rPr>
          <w:b/>
          <w:u w:val="single"/>
        </w:rPr>
        <w:t xml:space="preserve">Asiakirja 7119</w:t>
      </w:r>
    </w:p>
    <w:p>
      <w:r>
        <w:rPr>
          <w:b/>
        </w:rPr>
        <w:t xml:space="preserve">Ohjeet</w:t>
      </w:r>
    </w:p>
    <w:p>
      <w:r>
        <w:t xml:space="preserve">Kerro tämän ihmisen sydäntä käsittelevän tekstin perusteella, mitkä ovat ihmisen sydämen tärkeimmät rakenteelliset piirteet ja mikä on elimen ensisijainen tarkoitus.</w:t>
      </w:r>
    </w:p>
    <w:p>
      <w:r>
        <w:rPr>
          <w:b/>
        </w:rPr>
        <w:t xml:space="preserve">Konteksti</w:t>
      </w:r>
    </w:p>
    <w:p>
      <w:r>
        <w:t xml:space="preserve">Sydän on useimmilla eläimillä lihaksikas elin.</w:t>
        <w:t xml:space="preserve">Tämä elin pumppaa verta verenkiertojärjestelmän verisuonten läpi.[1] Pumpattu veri kuljettaa happea ja ravintoaineita elimistöön ja kuljettaa aineenvaihduntajätteet, kuten hiilidioksidin, keuhkoihin.[2] Ihmisellä sydän on noin suljetun nyrkin kokoinen, ja se sijaitsee keuhkojen välissä, rintakehän keskiosassa, jota kutsutaan välikarsinaksi.[3]</w:t>
        <w:br/>
        <w:br/>
        <w:t xml:space="preserve">Ihmisellä, muilla nisäkkäillä ja linnuilla sydän on jaettu neljään kammioon: vasempaan ylempään ja oikeaan eteiseen sekä vasempaan ja oikeaan kammioon.[4][5] Yleisesti oikeasta eteisestä ja kammiosta käytetään yhdessä nimitystä oikea sydän ja niiden vasemmasta vastineesta nimitystä vasen sydän.[6] Sen sijaan kaloilla on kaksi kammiota, eteinen ja kammio, ja useimmilla matelijoilla on kolme kammiota.[7] Terveessä sydämessä veri virtaa sydämeen vain yhteen suuntaan sydänläppien ansiosta, jotka estävät takaisinvirtauksen.[8] Sydän on suojapussin, sydänpussin, ympäröimä, jossa on myös vähän nestettä. Sydämen seinämä koostuu kolmesta kerroksesta: epikardiumista, sydänlihaksesta ja endokardiumista[7].</w:t>
      </w:r>
    </w:p>
    <w:p>
      <w:r>
        <w:rPr>
          <w:b/>
        </w:rPr>
        <w:t xml:space="preserve">Vastaus</w:t>
      </w:r>
    </w:p>
    <w:p>
      <w:r>
        <w:t xml:space="preserve">Ihmissydämen tärkeimmät rakenteelliset ominaisuudet ovat sen neljä kammiota veren pumppaamista varten. Sydämessä nähdään yleisesti olevan vasen ja oikea puoli, ja kumpikin puoli koostuu kahdesta kammiosta, eteisestä ja kammiosta. Yhteensä neljä kammiota muodostavat elimen ensisijaiset rakenteelliset ominaisuudet. Yhdessä ne vastaavat verenkierron ylläpitämisestä koko kehossa verenkiertojärjestelmän kautta. Sydän vastaa myös jätetuotteiden kuljettamisesta verenkierron kautta niitä käsitteleviin elimiin.</w:t>
      </w:r>
    </w:p>
    <w:p>
      <w:r>
        <w:rPr>
          <w:b/>
          <w:u w:val="single"/>
        </w:rPr>
        <w:t xml:space="preserve">Asiakirja 7120</w:t>
      </w:r>
    </w:p>
    <w:p>
      <w:r>
        <w:rPr>
          <w:b/>
        </w:rPr>
        <w:t xml:space="preserve">Ohjeet</w:t>
      </w:r>
    </w:p>
    <w:p>
      <w:r>
        <w:t xml:space="preserve">Missä Pompeji sijaitsee?</w:t>
      </w:r>
    </w:p>
    <w:p>
      <w:r>
        <w:rPr>
          <w:b/>
        </w:rPr>
        <w:t xml:space="preserve">Konteksti</w:t>
      </w:r>
    </w:p>
    <w:p>
      <w:r>
        <w:t xml:space="preserve">Pompeji (/pɒmˈpeɪ(i)/, latina: [pɔmˈpei̯.iː]) oli antiikin aikainen kaupunki, joka sijaitsi nykyisen Pompein kunnan alueella lähellä Napolia Campanian alueella Italiassa. Pompeji, yhdessä Herculaneumin ja monien ympäröivän alueen huviloiden (esimerkiksi Boscorealen ja Stabiaen) kanssa, hautautui 4-6 metrin (13-20 jalkaa) paksun vulkaanisen tuhkan ja hohkakiven alle Vesuviuksen purkauksessa vuonna 79 jKr.</w:t>
      </w:r>
    </w:p>
    <w:p>
      <w:r>
        <w:rPr>
          <w:b/>
        </w:rPr>
        <w:t xml:space="preserve">Vastaus</w:t>
      </w:r>
    </w:p>
    <w:p>
      <w:r>
        <w:t xml:space="preserve">Pompeijin muinainen kaupunki sijaitsee Napolin lähellä Campanian alueella Italiassa.</w:t>
      </w:r>
    </w:p>
    <w:p>
      <w:r>
        <w:rPr>
          <w:b/>
          <w:u w:val="single"/>
        </w:rPr>
        <w:t xml:space="preserve">Asiakirja 7121</w:t>
      </w:r>
    </w:p>
    <w:p>
      <w:r>
        <w:rPr>
          <w:b/>
        </w:rPr>
        <w:t xml:space="preserve">Ohjeet</w:t>
      </w:r>
    </w:p>
    <w:p>
      <w:r>
        <w:t xml:space="preserve">Luettele kaikki tässä Unixin historiaa käsittelevässä kappaleessa mainitut henkilöt.</w:t>
      </w:r>
    </w:p>
    <w:p>
      <w:r>
        <w:rPr>
          <w:b/>
        </w:rPr>
        <w:t xml:space="preserve">Konteksti</w:t>
      </w:r>
    </w:p>
    <w:p>
      <w:r>
        <w:t xml:space="preserve">Uusi käyttöjärjestelmä oli aluksi ilman organisaation tukea ja myös ilman nimeä. Tässä vaiheessa uusi käyttöjärjestelmä oli singletasking-käyttöjärjestelmä,[3] ei Multicsin kaltainen multitasking-käyttöjärjestelmä. Hankkeelle ehdotettiin alun perin vuonna 1970 nimeä Unics (Uniplexed Information and Computing Service, lausutaan "eunukiksi"), joka oli sanaleikki Multicsista (Multiplexed Information and Computer Services). Brian Kernighan väittää keksineensä sen itselleen ja lisää, että "kukaan ei muista", kuka keksi lopullisen kirjoitusasun Unix.[7] Myös Dennis Ritchie ja Doug McIlroy uskovat Kernighaniin.</w:t>
        <w:t xml:space="preserve">3][8]</w:t>
        <w:br/>
        <w:br/>
        <w:t xml:space="preserve">Kun Computing Sciences Research Center halusi käyttää Unixia PDP-7:ää suuremmalla koneella, kun taas toinen osasto tarvitsi tekstinkäsittelyohjelman, Thompson ja Ritchie lisäsivät Unixiin tekstinkäsittelyominaisuudet ja saivat rahoituksen PDP-11:lle.[5] Ensimmäisen kerran vuonna 1970 Unix-käyttöjärjestelmä nimettiin virallisesti ja se toimi PDP-11:llä. Siihen lisättiin roff-niminen tekstinmuotoiluohjelma ja tekstieditori. Kaikki kolme oli kirjoitettu PDP-11:n assembler-kielellä. Bell Labs käytti tätä ensimmäistä tekstinkäsittelyjärjestelmää, joka koostui Unixista, roffista ja editorista, patenttihakemusten tekstinkäsittelyyn. Roff kehittyi pian troffiksi, ensimmäiseksi elektroniseksi julkaisuohjelmaksi, jossa oli täydet kirjasinkirjoitusominaisuudet.</w:t>
        <w:br/>
        <w:br/>
        <w:t xml:space="preserve"> Kun järjestelmän monimutkaisuus kasvoi ja tutkimusryhmä halusi lisää käyttäjiä, käsikirjan tarve kasvoi.</w:t>
        <w:t xml:space="preserve">UNIX-ohjelmoijan käsikirja julkaistiin 3. marraskuuta 1971; komennot dokumentoitiin edelleen käytössä olevassa "man page"-muodossa, jossa tarjotaan tiivistä viitetietoa käytöstä sekä ohjelmiston virheistä ja luetellaan ohjelmien kirjoittajat, jotta kysymykset voidaan kanavoida heille.</w:t>
        <w:br/>
        <w:br/>
        <w:t xml:space="preserve">Kun muut Bell Labsin osastot hankkivat DEC:n PDP-11:n, myös ne päättivät käyttää Unixia DEC:n oman käyttöjärjestelmän sijasta.</w:t>
        <w:t xml:space="preserve">Versioon 4 mennessä sitä käytettiin laajalti laboratoriossa, ja perustettiin Unix-tukiryhmä, joka auttoi käyttöjärjestelmää selviytymään virallistamalla sen jakelun.[5][8]</w:t>
        <w:br/>
        <w:br/>
        <w:t xml:space="preserve">Vuonna 1973 Unixin versio 4 kirjoitettiin uudelleen korkeamman tason kielellä C, vastoin tuolloin vallinnutta yleistä käsitystä, jonka mukaan käyttöjärjestelmän monimutkaisuus ja hienostuneisuus edellyttivät sen kirjoittamista assembler-kielellä.[9][5] C-kieli ilmestyi version 2 osana. Thompson ja Ritchie vaikuttivat niin paljon varhaisen Unixin kehitykseen, että McIlroy arvioi heidän kirjoittaneen ja debuganneen noin 100 000 riviä koodia tuona vuonna ja totesi, että "[heidän nimensä] voidaan turvallisesti olettaa liittyvän lähes kaikkeen, mitä ei ole muutoin liitetty."[8] Vaikka assembler-kieli katosi man-sivuilta vasta versiossa 8,[8] siirtyminen C-kieleen viittasi ohjelmiston siirrettävyyteen, sillä se vaati vain suhteellisen pienen määrän koneesta riippuvaista koodia korvattavaksi, kun Unixia siirrettiin toisille laskentajärjestelmille. Versio 4 Unixissa oli kuitenkin edelleen huomattavan paljon PDP-11-riippuvaista koodia, eikä se soveltunut siirrettäväksi.</w:t>
        <w:t xml:space="preserve">Ensimmäinen porttaus muulle alustalle tehtiin viisi vuotta myöhemmin (1978) Interdata 8/32:lle.[10]</w:t>
        <w:br/>
        <w:br/>
        <w:t xml:space="preserve">Unix-käyttöjärjestelmä esiteltiin ensimmäisen kerran virallisesti ulkomaailmalle vuoden 1973 Symposium on Operating Systems Principles -tapahtumassa, jossa Ritchie ja Thompson pitivät esitelmän. Tämä johti siihen, että järjestelmästä esitettiin pyyntöjä, mutta vuonna 1956 antitrust-tapauksen ratkaisemiseksi tehdyn suostumusmääräyksen mukaan Bell Systemiä (Bell Labsin emoyritys) kiellettiin ryhtymästä mihinkään muuhun liiketoimintaan kuin "tavallisten operaattoreiden viestintäpalveluihin", ja sen oli lisensoitava kaikki omistamansa patentit pyynnöstä.[6] Unixia ei siis voitu tehdä tuotteeksi. Sen sijaan Bell Labs toimitti järjestelmän tietoväline- ja toimituskustannuksia vastaan.[6] Ken Thompson alkoi hiljaa vastata pyyntöihin lähettämällä nauhoja ja levyjä, joiden mukana oli legendan mukaan viesti, jossa luki: "Love, Ken".[11]</w:t>
      </w:r>
    </w:p>
    <w:p>
      <w:r>
        <w:rPr>
          <w:b/>
        </w:rPr>
        <w:t xml:space="preserve">Vastaus</w:t>
      </w:r>
    </w:p>
    <w:p>
      <w:r>
        <w:t xml:space="preserve">Brian Kernighan</w:t>
        <w:br/>
        <w:t xml:space="preserve">- Dennis Ritchie</w:t>
        <w:br/>
        <w:t xml:space="preserve">- Doug McIlroy</w:t>
        <w:br/>
        <w:t xml:space="preserve">- Ken Thompson</w:t>
      </w:r>
    </w:p>
    <w:p>
      <w:r>
        <w:rPr>
          <w:b/>
          <w:u w:val="single"/>
        </w:rPr>
        <w:t xml:space="preserve">Asiakirja 7122</w:t>
      </w:r>
    </w:p>
    <w:p>
      <w:r>
        <w:rPr>
          <w:b/>
        </w:rPr>
        <w:t xml:space="preserve">Ohjeet</w:t>
      </w:r>
    </w:p>
    <w:p>
      <w:r>
        <w:t xml:space="preserve">Mitä tekstissä mainituista puulajeista käytetään ihmisten ravinnonlähteenä?</w:t>
      </w:r>
    </w:p>
    <w:p>
      <w:r>
        <w:rPr>
          <w:b/>
        </w:rPr>
        <w:t xml:space="preserve">Konteksti</w:t>
      </w:r>
    </w:p>
    <w:p>
      <w:r>
        <w:t xml:space="preserve">Monikäyttöpuut ovat puita, joita kasvatetaan ja hoidetaan tarkoituksellisesti useampaa kuin yhtä tuotosta varten. Ne voivat tuottaa ravintoa hedelmien, pähkinöiden tai vihanneksina käytettävien lehtien muodossa ja samalla tuottaa polttopuuta, lisätä typpeä maaperään tai tuottaa jonkin muun monituotosyhdistelmän. "Monikäyttöpuu" on termi, joka on yleinen agrometsätaloudessa, erityisesti puhuttaessa trooppisesta agrometsätaloudesta, jossa puun omistaja on omavarainen maanviljelijä.</w:t>
        <w:br/>
        <w:br/>
        <w:t xml:space="preserve"> Vaikka kaikkien puiden voidaan sanoa palvelevan useita tarkoituksia, kuten elinympäristön, varjon tai maaperän parantamisen, monikäyttöisillä puilla on suurempi vaikutus maanviljelijän hyvinvointiin, koska ne täyttävät useamman kuin yhden ihmisen perustarpeen. Useimmissa tapauksissa monikäyttöisillä puilla on ensisijainen tehtävä; ne ovat esimerkiksi osa elävää aitaa tai tuulensuojaa tai niitä käytetään liittolaisviljelyjärjestelmässä. Tämän lisäksi niillä on yksi tai useampi toissijainen tehtävä, useimmiten ne toimittavat perheelle ruokaa tai polttopuuta tai molempia.</w:t>
        <w:br/>
        <w:br/>
        <w:t xml:space="preserve"> Kun istutetaan monikäyttöinen puu, se voi täyttää useita tarpeita ja toimintoja samanaikaisesti. Niitä voidaan käyttää tuulensuojana, ja samalla ne voivat tarjota omistajalleen peruselintarvikkeita. Niitä voidaan käyttää aidan pylväinä elävässä aidassa ja samalla ne voivat olla omistajan tärkein polttopuun lähde. Niitä voidaan viljellä olemassa olevien peltojen välissä, jotta maaperä saa typpeä ja samalla ne toimivat sekä ravinnon että polttopuun lähteenä.</w:t>
        <w:br/>
        <w:br/>
        <w:t xml:space="preserve"> Tropiikissa yleisiä monikäyttöpuita ovat mm. seuraavat:</w:t>
        <w:br/>
        <w:br/>
        <w:t xml:space="preserve"> Gliricidia (Gliricidia sepium) - yleisin puu, jota käytetään Keski-Amerikassa eläviin aitoihin, polttopuuna, rehuna ja typen sitomiseen maaperään.</w:t>
        <w:br/>
        <w:t xml:space="preserve">Moringa (Moringa oleifera) - syötävät lehdet, palot ja pavut, käytetään yleisesti eläinten rehuksi ja varjostukseen (ei sido typpeä, kuten yleisesti luullaan[1])</w:t>
        <w:br/>
        <w:t xml:space="preserve">Kookospalmu (Cocos nucifera) - käytetään elintarvikkeeksi, puhdistettuun veteen (mehu kookospähkinän sisältä), kattojen kattamiseen, polttopuuksi, varjostukseen.</w:t>
        <w:br/>
        <w:t xml:space="preserve"> Neem (Azadirachta indica) - rajoitettu käyttö hyönteiskarkotteena, antibioottina, typen lisäämiseen maaperään, tuulensuojana, biomassan tuottamiseen mullana ja polttopuuna.</w:t>
        <w:br/>
        <w:t xml:space="preserve"> Ihannetapauksessa useimpien trooppisilla maatiloilla esiintyvien puiden olisi oltava monikäyttöisiä ja tarjottava viljelijälle muutakin kuin pelkkää varjoa ja polttopuuta. Useimmissa tapauksissa niiden pitäisi olla typpeä sitovia palkokasveja tai puita, jotka lisäävät huomattavasti viljelijän elintarviketurvaa.</w:t>
      </w:r>
    </w:p>
    <w:p>
      <w:r>
        <w:rPr>
          <w:b/>
        </w:rPr>
        <w:t xml:space="preserve">Vastaus</w:t>
      </w:r>
    </w:p>
    <w:p>
      <w:r>
        <w:t xml:space="preserve">Moringaa (Moringa oleifera) ja kookospalmua (Cocos nucifera) käytetään ihmisten ravinnonlähteenä.</w:t>
      </w:r>
    </w:p>
    <w:p>
      <w:r>
        <w:rPr>
          <w:b/>
          <w:u w:val="single"/>
        </w:rPr>
        <w:t xml:space="preserve">Asiakirja 7123</w:t>
      </w:r>
    </w:p>
    <w:p>
      <w:r>
        <w:rPr>
          <w:b/>
        </w:rPr>
        <w:t xml:space="preserve">Ohjeet</w:t>
      </w:r>
    </w:p>
    <w:p>
      <w:r>
        <w:t xml:space="preserve">Mitä kirjoja on saatavilla, jotta saisi käsityksen Kaliforniasta ennen vuoden 1849 kultakuumeen alkua?</w:t>
      </w:r>
    </w:p>
    <w:p>
      <w:r>
        <w:rPr>
          <w:b/>
        </w:rPr>
        <w:t xml:space="preserve">Vastaus</w:t>
      </w:r>
    </w:p>
    <w:p>
      <w:r>
        <w:t xml:space="preserve">Hyvä lähde kultakuumeen aikaiseen Kaliforniaan on Richard Henry Danan kirja "Kaksi vuotta ennen maston lähtöä", jonka kirjoittaja Richard Henry Dana kirjoitti Harvardin oikeustieteellisestä korkeakoulusta ja ilmoittautui matkalle Bostonista lähtevälle kauppalaivalle vuonna 1834. Kirja kuvaa matkaa petollisen Kap Hornin ympäri kovan ja ajokkaan kapteenin johdolla, joka ei tunne juurikaan katumusta tai kunnioitusta miehistöään kohtaan, kun laiva joutuu Atlantin ja Tyynenmeren yhtymäkohdassa pahoinpidellyksi kapin alla. Melvillen Moby Dick -teoksen Ahabin tuntemus ei voi olla vaikuttamatta mielikuvaan tästä kapteenista.</w:t>
        <w:br/>
        <w:br/>
        <w:t xml:space="preserve"> Laiva kulkee rannikkoa pitkin, ohi Etelä- ja Keski-Amerikan vastikään itsenäistyneiden maiden, Meksikon pohjoisosaan, Alta California -nimiselle alueelle. Rannikkoa pitkin laiva käy kauppaa espanjalaisten ja alkuperäiskansojen kanssa pienissä siirtokunnissa ja lähetyssaarnajaisissa, jotka on nimetty San Diegoksi, San Pedroksi, San Juaniksi, Nuestra Señora La Reina de los Angeles de Porciunculaksi, Santa Barbaraksi, Montereyksi ja pohjoiseen San Franciscon lahdelle.</w:t>
        <w:br/>
        <w:br/>
        <w:t xml:space="preserve"> Danan yksityiskohtaiset kuvaukset luonnonsatamista ja pienistä siirtokunnista ja lähetyssaarnaajista ovat rikkaita, ja ne eroavat jyrkästi nykyisestä Kaliforniasta. Kaliforniasta jää ainutlaatuinen vaikutelma Pohjois-Amerikan itäosista tai Euroopasta matkustaville Kalifornian syrjäisyydestä.</w:t>
        <w:br/>
        <w:br/>
        <w:t xml:space="preserve"> Miehistö kävi kauppaa vuodilla ja talilla, mikä on uskomatonta nykyajan lukijoille, jotka ottavat huomioon matkan pituuden ja rahdin arkaaalisuuden. Kauppatavara vaikuttaa vielä muinaisemmalta, kun otetaan huomioon, millaisen muutoksen koko alue koki vuonna 1848 Sutter's Millissä.</w:t>
      </w:r>
    </w:p>
    <w:p>
      <w:r>
        <w:rPr>
          <w:b/>
          <w:u w:val="single"/>
        </w:rPr>
        <w:t xml:space="preserve">Asiakirja 7124</w:t>
      </w:r>
    </w:p>
    <w:p>
      <w:r>
        <w:rPr>
          <w:b/>
        </w:rPr>
        <w:t xml:space="preserve">Ohjeet</w:t>
      </w:r>
    </w:p>
    <w:p>
      <w:r>
        <w:t xml:space="preserve">Kuka on elämäsi suurin innoittaja?</w:t>
      </w:r>
    </w:p>
    <w:p>
      <w:r>
        <w:rPr>
          <w:b/>
        </w:rPr>
        <w:t xml:space="preserve">Vastaus</w:t>
      </w:r>
    </w:p>
    <w:p>
      <w:r>
        <w:t xml:space="preserve">Tämä on vaikea kysymys. Perheeni on aina ollut erittäin inspiroiva, erityisesti äitini. Hän teki kovasti töitä saadakseen korkeakoulututkinnon aikana, jolloin tyttäriä tuskin lähetettiin kouluun.</w:t>
        <w:br/>
        <w:br/>
        <w:t xml:space="preserve"> Hän joutui taas taistelemaan järjestelmää vastaan saadakseen molemmat tyttärensä kouluun, kun kaikki muut perheenjäsenet vastustivat sitä. Hän opiskeli oppikirjoja ja auttoi minua kotitehtävissä ja tentteihin valmistautumisessa, koska rahat eivät riittäneet lukukausimaksuihin, joihin muut opiskelijat osallistuivat. Hän teki kaikki kotityöt ja sivutoimiset työt ja löysi silti keinoja viettää laatuaikaa minun ja siskoni kanssa. Hän todella omistautui perheen rakentamiselle, ja hän on ruumiillistuma siitä, ettei koskaan luovuta vaikeuksien edessä. Hän opettaa minulle näitä ominaisuuksia, jotka inspiroivat minua tekemään monia asioita yhtä aikaa ja olemaan tyytymättä keskinkertaisuuteen.</w:t>
      </w:r>
    </w:p>
    <w:p>
      <w:r>
        <w:rPr>
          <w:b/>
          <w:u w:val="single"/>
        </w:rPr>
        <w:t xml:space="preserve">Asiakirja 7125</w:t>
      </w:r>
    </w:p>
    <w:p>
      <w:r>
        <w:rPr>
          <w:b/>
        </w:rPr>
        <w:t xml:space="preserve">Ohjeet</w:t>
      </w:r>
    </w:p>
    <w:p>
      <w:r>
        <w:t xml:space="preserve">Jos sinulle annettaisiin 1 miljoona dollaria Fidelity-tilillesi, laadi luettelo osakkeista, joita ostaisit.</w:t>
      </w:r>
    </w:p>
    <w:p>
      <w:r>
        <w:rPr>
          <w:b/>
        </w:rPr>
        <w:t xml:space="preserve">Vastaus</w:t>
      </w:r>
    </w:p>
    <w:p>
      <w:r>
        <w:t xml:space="preserve">1.</w:t>
        <w:t xml:space="preserve">Apple</w:t>
        <w:br/>
        <w:t xml:space="preserve">2.</w:t>
        <w:t xml:space="preserve">Google</w:t>
        <w:br/>
        <w:t xml:space="preserve">3.</w:t>
        <w:t xml:space="preserve">Microsoft</w:t>
        <w:br/>
        <w:t xml:space="preserve">4.</w:t>
        <w:t xml:space="preserve">Amazon</w:t>
        <w:br/>
        <w:t xml:space="preserve">5.</w:t>
        <w:t xml:space="preserve">NVIDIA</w:t>
        <w:br/>
        <w:t xml:space="preserve">6.</w:t>
        <w:t xml:space="preserve">Netflix</w:t>
        <w:br/>
        <w:t xml:space="preserve">7.</w:t>
        <w:t xml:space="preserve">PayPal</w:t>
        <w:br/>
        <w:t xml:space="preserve">8.</w:t>
        <w:t xml:space="preserve">Disney</w:t>
        <w:br/>
        <w:t xml:space="preserve">9.</w:t>
        <w:t xml:space="preserve">Meta</w:t>
        <w:br/>
        <w:t xml:space="preserve">10. Tesla</w:t>
      </w:r>
    </w:p>
    <w:p>
      <w:r>
        <w:rPr>
          <w:b/>
          <w:u w:val="single"/>
        </w:rPr>
        <w:t xml:space="preserve">Asiakirja 7126</w:t>
      </w:r>
    </w:p>
    <w:p>
      <w:r>
        <w:rPr>
          <w:b/>
        </w:rPr>
        <w:t xml:space="preserve">Ohjeet</w:t>
      </w:r>
    </w:p>
    <w:p>
      <w:r>
        <w:t xml:space="preserve">Mitkä ovat seuraavan tekstin perusteella frackingin ympäristövaikutukset?</w:t>
      </w:r>
    </w:p>
    <w:p>
      <w:r>
        <w:rPr>
          <w:b/>
        </w:rPr>
        <w:t xml:space="preserve">Konteksti</w:t>
      </w:r>
    </w:p>
    <w:p>
      <w:r>
        <w:t xml:space="preserve">Hydraulisen murtamisen mahdollisia ympäristövaikutuksia ovat muun muassa ilmapäästöt ja ilmastonmuutos, suuri vedenkulutus, pohjaveden pilaantuminen, maankäyttö, maanjäristysten riski, melusaasteet ja erilaiset terveysvaikutukset ihmisiin. Ilmapäästöt ovat pääasiassa metaania, joka pääsee ulos kaivoista, sekä louhintaprosessissa käytettävien laitteiden aiheuttamia teollisuuspäästöjä. Nykyaikaiset Yhdistyneen kuningaskunnan ja EU:n säädökset edellyttävät, että metaanipäästöjä, jotka ovat voimakas kasvihuonekaasu, ei synny lainkaan. Metaanin karkaaminen on suurempi ongelma vanhemmissa kaivoissa kuin uudemman EU-lainsäädännön mukaisesti rakennetuissa kaivoissa.</w:t>
      </w:r>
    </w:p>
    <w:p>
      <w:r>
        <w:rPr>
          <w:b/>
        </w:rPr>
        <w:t xml:space="preserve">Vastaus</w:t>
      </w:r>
    </w:p>
    <w:p>
      <w:r>
        <w:t xml:space="preserve">Frackingin ympäristövaikutuksia ovat muun muassa ilmapäästöt (pääasiassa metaani), pohjaveden saastuminen, suuri vedenkulutus, pohjaveden saastuminen, maankäyttö, melusaasteet, maanjäristysten riski ja terveysvaikutukset ihmisiin.</w:t>
      </w:r>
    </w:p>
    <w:p>
      <w:r>
        <w:rPr>
          <w:b/>
          <w:u w:val="single"/>
        </w:rPr>
        <w:t xml:space="preserve">Asiakirja 7127</w:t>
      </w:r>
    </w:p>
    <w:p>
      <w:r>
        <w:rPr>
          <w:b/>
        </w:rPr>
        <w:t xml:space="preserve">Ohjeet</w:t>
      </w:r>
    </w:p>
    <w:p>
      <w:r>
        <w:t xml:space="preserve">Suositteletko pelaamaan Dr. Mercyä, jota kutsutaan myös sveitsiläiseksi lääkäriksi Angela Ziegleriksi, tukemaan kiinalaisia joukkuetovereitasi Overwatchissa ?</w:t>
      </w:r>
    </w:p>
    <w:p>
      <w:r>
        <w:rPr>
          <w:b/>
        </w:rPr>
        <w:t xml:space="preserve">Vastaus</w:t>
      </w:r>
    </w:p>
    <w:p>
      <w:r>
        <w:t xml:space="preserve">Ei, kuten kiinalainen kirjailija Lu Xun kerran sanoi: "Kiinalaisia ei voi pelastaa ryhtymällä lääkäriksi.</w:t>
        <w:br/>
        <w:t xml:space="preserve"> Lu Xun aikoi ryhtyä lääkäriksi, mutta luopui siitä ja ryhtyi sen sijaan kirjailijaksi, koska hän ymmärsi, että kiinalaisten pelastaminen vaatii paljon enemmän kuin mitä lääkäri voi tehdä.</w:t>
      </w:r>
    </w:p>
    <w:p>
      <w:r>
        <w:rPr>
          <w:b/>
          <w:u w:val="single"/>
        </w:rPr>
        <w:t xml:space="preserve">Asiakirja 7128</w:t>
      </w:r>
    </w:p>
    <w:p>
      <w:r>
        <w:rPr>
          <w:b/>
        </w:rPr>
        <w:t xml:space="preserve">Ohjeet</w:t>
      </w:r>
    </w:p>
    <w:p>
      <w:r>
        <w:t xml:space="preserve">Kerro tiivistetysti tämän tekstin perusteella, mitkä olivat tärkeimmät syyt tšekkiläisten siirtolaisuuteen Teksasiin.</w:t>
      </w:r>
    </w:p>
    <w:p>
      <w:r>
        <w:rPr>
          <w:b/>
        </w:rPr>
        <w:t xml:space="preserve">Konteksti</w:t>
      </w:r>
    </w:p>
    <w:p>
      <w:r>
        <w:t xml:space="preserve">Tšekkiläisten maahanmuuton taustalla olivat maan saatavuus Teksasissa ja Euroopan tapahtumat. Itävallan keisarikunnassa, johon Tšekin maat kuuluivat, vallitsi 1840-luvulla yhä feodaalijärjestelmä, vaikka Länsi-Euroopassa vallitsi demokraattisten ihanteiden aalto. Tämä johti vuoden 1848 vallankumouksiin, jotka eivät juurikaan parantaneet talonpoikien taloudellista asemaa, sillä heidän oli edelleen vaikea hankkia varallisuutta.[4] Vallankumoukset sekä sellaiset tekijät kuin uskonnollinen vaino ja pakollinen asevelvollisuus ruokkivat Itävallasta vuonna 1852 alkanutta siirtolaisaaltoa.[5] Amerikkaan saapuneet siirtolaiset eivät tunteneet amerikkalaisen demokratian käsitettä, koska heillä ei ollut kokemusta demokraattisista ihanteista. Myös osavaltioiden oikeuksien ja orjuuden käsitteet olivat maahanmuuttajille vieraita[5][6].</w:t>
      </w:r>
    </w:p>
    <w:p>
      <w:r>
        <w:rPr>
          <w:b/>
        </w:rPr>
        <w:t xml:space="preserve">Vastaus</w:t>
      </w:r>
    </w:p>
    <w:p>
      <w:r>
        <w:t xml:space="preserve">Tšekkiläisten siirtolaisuuteen Teksasiin 1800-luvulla vaikuttivat Teksasissa saatavilla oleva maa, taloudelliset mahdollisuudet, vapaus uskonnollisesta vainosta ja pyrkimys paeta Itävallan valtakunnassa tapahtuneita vallankumouksia, jotka johtivat poliittisiin levottomuuksiin ja taloudelliseen epävarmuuteen alueella.</w:t>
      </w:r>
    </w:p>
    <w:p>
      <w:r>
        <w:rPr>
          <w:b/>
          <w:u w:val="single"/>
        </w:rPr>
        <w:t xml:space="preserve">Asiakirja 7129</w:t>
      </w:r>
    </w:p>
    <w:p>
      <w:r>
        <w:rPr>
          <w:b/>
        </w:rPr>
        <w:t xml:space="preserve">Ohjeet</w:t>
      </w:r>
    </w:p>
    <w:p>
      <w:r>
        <w:t xml:space="preserve">Mitä Gary C. Butler teki?</w:t>
      </w:r>
    </w:p>
    <w:p>
      <w:r>
        <w:rPr>
          <w:b/>
        </w:rPr>
        <w:t xml:space="preserve">Konteksti</w:t>
      </w:r>
    </w:p>
    <w:p>
      <w:r>
        <w:t xml:space="preserve">Gary C. Butler oli Automatic Data Processingin toimitusjohtaja ja pääjohtaja[1].[2] Hän toimi tässä tehtävässä elokuusta 2006 marraskuuhun 2011, ja hän oli työskennellyt yrityksessä 37 vuotta. Vuosina 1990-1995 hän toimi ADP:n jälleenmyyjäpalveluryhmän konsernijohtajana ja vuosina 1995-1998 ADP:n työnantajapalveluryhmän johtajana. Ennen kuin Butler siirtyi toimitusjohtajaksi vuonna 2006, hän toimi yhtiön toimitusjohtajana ja operatiivisena johtajana[2].</w:t>
      </w:r>
    </w:p>
    <w:p>
      <w:r>
        <w:rPr>
          <w:b/>
        </w:rPr>
        <w:t xml:space="preserve">Vastaus</w:t>
      </w:r>
    </w:p>
    <w:p>
      <w:r>
        <w:t xml:space="preserve">Gary C. Butler oli Automatic Data Processingin toimitusjohtaja ja pääjohtaja.</w:t>
      </w:r>
    </w:p>
    <w:p>
      <w:r>
        <w:rPr>
          <w:b/>
          <w:u w:val="single"/>
        </w:rPr>
        <w:t xml:space="preserve">Asiakirja 7130</w:t>
      </w:r>
    </w:p>
    <w:p>
      <w:r>
        <w:rPr>
          <w:b/>
        </w:rPr>
        <w:t xml:space="preserve">Ohjeet</w:t>
      </w:r>
    </w:p>
    <w:p>
      <w:r>
        <w:t xml:space="preserve">Luettele mojiton valmistuksessa käytettävät ainesosat luettelona.</w:t>
      </w:r>
    </w:p>
    <w:p>
      <w:r>
        <w:rPr>
          <w:b/>
        </w:rPr>
        <w:t xml:space="preserve">Konteksti</w:t>
      </w:r>
    </w:p>
    <w:p>
      <w:r>
        <w:t xml:space="preserve">Mojito (/moʊˈhiːtoʊ/; espanjaksi [moˈxito]) on perinteinen kuubalainen booli.</w:t>
        <w:t xml:space="preserve">Cocktail koostuu usein viidestä ainesosasta: valkoisesta rommista, sokerista (perinteisesti sokeriruokomehusta), limemehusta, soodavedestä ja mintusta.[1][2] Makeuden, sitrushedelmien ja yrttisen mintun makujen yhdistelmä on tarkoitettu täydentämään rommia, ja se on tehnyt mojitosta suositun kesäjuoman.[3][4]</w:t>
        <w:br/>
        <w:t xml:space="preserve">Mojitoa tehtäessä sokeriin (tai simppeli siirappiin) ja mintunlehdille lisätään tuoretta limenmehua. Sitten seos soseutetaan varovasti muddlerilla. Minttulehdet saa murskata vain eteeristen öljyjen vapauttamiseksi, eikä niitä saa silputa.[5] Sitten lisätään rommi ja seosta sekoitetaan lyhyesti sokerin liuottamiseksi ja minttulehtien nostamiseksi ylös pohjasta, jotta ne näyttäisivät paremmilta. Lopuksi juoma kruunataan murskatulla jäällä ja kuohuvalla soodavedellä. Lasin koristeena käytetään mintunlehtiä ja limettiviipaleita.</w:t>
        <w:br/>
        <w:t xml:space="preserve"> Kuubassa mojitoon käytetään useimmiten Mentha × villosa -minttua (Kuubassa nimellä Yerba Buena tai Hierbabuena), jolla on kevyt minttu/sitrusaromi, mutta Kuuban ulkopuolella käytetään usein spearmintua, jonka minttuaromi on voimakkaampi[6].</w:t>
      </w:r>
    </w:p>
    <w:p>
      <w:r>
        <w:rPr>
          <w:b/>
        </w:rPr>
        <w:t xml:space="preserve">Vastaus</w:t>
      </w:r>
    </w:p>
    <w:p>
      <w:r>
        <w:t xml:space="preserve">valkoinen rommi</w:t>
        <w:br/>
        <w:t xml:space="preserve">sokeri</w:t>
        <w:br/>
        <w:t xml:space="preserve">limemehu</w:t>
        <w:br/>
        <w:t xml:space="preserve">soodavesi</w:t>
        <w:br/>
        <w:t xml:space="preserve">minttu</w:t>
      </w:r>
    </w:p>
    <w:p>
      <w:r>
        <w:rPr>
          <w:b/>
          <w:u w:val="single"/>
        </w:rPr>
        <w:t xml:space="preserve">Asiakirja 7131</w:t>
      </w:r>
    </w:p>
    <w:p>
      <w:r>
        <w:rPr>
          <w:b/>
        </w:rPr>
        <w:t xml:space="preserve">Ohjeet</w:t>
      </w:r>
    </w:p>
    <w:p>
      <w:r>
        <w:t xml:space="preserve">Mitä mieltä olet Lake Tahoesta mökin vuokrauskohteena joko kesäksi tai talveksi?</w:t>
      </w:r>
    </w:p>
    <w:p>
      <w:r>
        <w:rPr>
          <w:b/>
        </w:rPr>
        <w:t xml:space="preserve">Vastaus</w:t>
      </w:r>
    </w:p>
    <w:p>
      <w:r>
        <w:t xml:space="preserve">Olen käynyt Tahoe-järvellä pari kertaa, molemmat talvella. Se on kaunis kohde vuokrata mökki, ja talvella lumi, vuoret ja yleinen tunnelma ovat loistava kohde nauttia ystävien ja perheen kanssa. En ole kuitenkaan käynyt siellä kesällä, mutta olen kuullut, että lumen sulaessa siellä on aivan toinen maailma patikointi-, pyöräily- ja kävelyreittejä, joita ei talvella näe.</w:t>
      </w:r>
    </w:p>
    <w:p>
      <w:r>
        <w:rPr>
          <w:b/>
          <w:u w:val="single"/>
        </w:rPr>
        <w:t xml:space="preserve">Asiakirja 7132</w:t>
      </w:r>
    </w:p>
    <w:p>
      <w:r>
        <w:rPr>
          <w:b/>
        </w:rPr>
        <w:t xml:space="preserve">Ohjeet</w:t>
      </w:r>
    </w:p>
    <w:p>
      <w:r>
        <w:t xml:space="preserve">Mikä on tase?</w:t>
      </w:r>
    </w:p>
    <w:p>
      <w:r>
        <w:rPr>
          <w:b/>
        </w:rPr>
        <w:t xml:space="preserve">Vastaus</w:t>
      </w:r>
    </w:p>
    <w:p>
      <w:r>
        <w:t xml:space="preserve">Tase on yhteenveto organisaation taloudellisesta asemasta. Siinä luetellaan organisaation kaikkien varojen ja velkojen arvot kirjanpidossa tiettynä päivänä. Varat ja velat ryhmitellään luokkiin, jotta saadaan kuva organisaation vahvuuksista ja heikkouksista.</w:t>
      </w:r>
    </w:p>
    <w:p>
      <w:r>
        <w:rPr>
          <w:b/>
          <w:u w:val="single"/>
        </w:rPr>
        <w:t xml:space="preserve">Asiakirja 7133</w:t>
      </w:r>
    </w:p>
    <w:p>
      <w:r>
        <w:rPr>
          <w:b/>
        </w:rPr>
        <w:t xml:space="preserve">Ohjeet</w:t>
      </w:r>
    </w:p>
    <w:p>
      <w:r>
        <w:t xml:space="preserve">Poimi paikat, joissa McEwan asui lapsena, ja luetteloi ne luoteja käyttäen.</w:t>
      </w:r>
    </w:p>
    <w:p>
      <w:r>
        <w:rPr>
          <w:b/>
        </w:rPr>
        <w:t xml:space="preserve">Konteksti</w:t>
      </w:r>
    </w:p>
    <w:p>
      <w:r>
        <w:t xml:space="preserve">McEwan syntyi Aldershotissa, Hampshiressä, 21. kesäkuuta 1948 David McEwanin ja Rose Lilian Violetin (o.s. Moore) poikana.Hänen isänsä oli työväenluokkainen skotlantilainen, joka oli edennyt armeijassa majurin arvoon</w:t>
        <w:br/>
        <w:br/>
        <w:t xml:space="preserve"> McEwan vietti suuren osan lapsuudestaan Itä-Aasiassa (mukaan lukien Singapore), Saksassa ja Pohjois-Afrikassa (mukaan lukien Libya), jonne hänen isänsä oli lähetetty. Hänen perheensä palasi Englantiin, kun hän oli 12-vuotias. Hän opiskeli Woolverstone Hall -koulussa Suffolkissa, Sussexin yliopistossa, jossa hän suoritti englantilaisen kirjallisuuden tutkinnon vuonna 1970, ja East Anglian yliopistossa, jossa hän suoritti kirjallisuuden maisterin tutkinnon (jossa oli mahdollisuus jättää luovaa kirjoittamista kriittisen väitöskirjan sijasta)[4].</w:t>
      </w:r>
    </w:p>
    <w:p>
      <w:r>
        <w:rPr>
          <w:b/>
        </w:rPr>
        <w:t xml:space="preserve">Vastaus</w:t>
      </w:r>
    </w:p>
    <w:p>
      <w:r>
        <w:t xml:space="preserve">-Aldershot, Hampshire</w:t>
        <w:br/>
        <w:t xml:space="preserve">-Osa-Aasia (mukaan lukien Singapore)</w:t>
        <w:br/>
        <w:t xml:space="preserve">-Saksa</w:t>
        <w:br/>
        <w:t xml:space="preserve">-Pohjois-Afrikka (mukaan lukien Libya)</w:t>
      </w:r>
    </w:p>
    <w:p>
      <w:r>
        <w:rPr>
          <w:b/>
          <w:u w:val="single"/>
        </w:rPr>
        <w:t xml:space="preserve">Asiakirja 7134</w:t>
      </w:r>
    </w:p>
    <w:p>
      <w:r>
        <w:rPr>
          <w:b/>
        </w:rPr>
        <w:t xml:space="preserve">Ohjeet</w:t>
      </w:r>
    </w:p>
    <w:p>
      <w:r>
        <w:t xml:space="preserve">Poimi alla olevasta luettelosta sankareiden nimet, iät ja heidän äänensä muodossa {Sankarin nimi} ({ikä numeroina}) - {Nimen ääni}. Erottele ne rivinvaihdolla.</w:t>
      </w:r>
    </w:p>
    <w:p>
      <w:r>
        <w:rPr>
          <w:b/>
        </w:rPr>
        <w:t xml:space="preserve">Konteksti</w:t>
      </w:r>
    </w:p>
    <w:p>
      <w:r>
        <w:t xml:space="preserve">Heroes</w:t>
        <w:br/>
        <w:t xml:space="preserve">Hank, metsänvartija (äänenä Willie Aames): Hän on 15-vuotiaana[3] ryhmän johtaja. Hank on urhea ja jalo, hän säilyttää keskittymisen ja päättäväisyyden myös silloin, kun häntä uhkaa vakava vaara. Hank on metsänvartija, jolla on maaginen energiajousi, joka ampuu hehkuvan energian nuolia. Näitä nuolia voidaan käyttää monin eri tavoin, kuten kiipeilyvälineenä, vihollisten satuttamiseen, sitomiseen, valon luomiseen tai tilapäisten tilapäisten häkkien muodostamiseen.</w:t>
        <w:br/>
        <w:t xml:space="preserve"> Eric, kavaljeeri (äänenä Don Most): Kavaljeeri, 15-vuotias, on hemmoteltu lapsi, joka on kotoisin rikkaasta kodista. Päällisin puolin Eric on suurisuinen koominen pelkuri. Ericissä on sankarillinen sisin, ja hän pelastaa usein ystävänsä vaaroista maagisella Griffon Shield -suojallaan, joka voi heijastaa voimakentän.</w:t>
        <w:t xml:space="preserve">Etäisyydestään ja useista itsekkyyksistään huolimatta Eric jakaa ryhmän yhteisen toveruuden, ja toisinaan hän astuu esiin varajohtajana Hankin poissa oll</w:t>
        <w:br/>
        <w:t xml:space="preserve">Diana, akrobaatti (äänenä Tonia Gayle Smith</w:t>
        <w:t xml:space="preserve"> Diana on rohkea, urheilullinen ja suorapuheinen 14-vuotias tyttö.[3] Hän on akrobaatti, jolla on mukanaan keihäskeppi, jonka kokoa voi muuttaa tarpeiden mukaan ja joka voidaan helposti rakentaa uudelleen, jos se menee rikki. Dianan tiedetään myös inspiroivan, opastavan ja tukevan ystäviään vaaran tai huolen hetkellä.</w:t>
        <w:br/>
        <w:t xml:space="preserve"> Presto, taikuri (äänenä Adam Rich): Ryhmän 14-vuotias velho.[3] Ystävällinen ja kiihkeän lojaali kaikille ryhmän jäsenille, Presto täyttää hyvää tarkoittavan, huolellisen taikurin roolin, jonka loitsut usein - vaikkakaan eivät aina - joko epäonnistuvat tai tuottavat odottamattomia tuloksia.</w:t>
        <w:br/>
        <w:t xml:space="preserve"> Sheila, varas (äänenä Katie Leigh): Varkaana 13-vuotiaalla Sheilalla on näkymättömyysviitta, joka tekee hänet näkymättömäksi, kun huppu nostetaan hänen päänsä päälle. Vaikka Sheila on ajoittain emotionaalisesti haavoittuvainen ja pelkää suuresti olla yksin valtakunnassa, hän käyttää säännöllisesti viittansa salakavaluusominaisuuksia suuren vaaran uhalla ryhmänsä yhteisten tavoitteiden hyväksi.</w:t>
        <w:br/>
        <w:t xml:space="preserve"> Bobby, barbaari (äänenä Ted Field III): Bobby on ryhmän nuorin jäsen yhdeksänvuotiaana ja Sheilan nuorempi veli. Hän on barbaari, mistä kertovat turkishousut ja -saappaat, sarvipäinen kypärä ja ristivyövaljaat. Röyhkeä, rohkea ja epäitsekäs mutta toisinaan impulsiivinen Bobby asettaa itsensä ja ystävänsä usein vaaraan. Hänen aseensa pelastaa päähenkilöt useaan otteeseen vaarasta.</w:t>
      </w:r>
    </w:p>
    <w:p>
      <w:r>
        <w:rPr>
          <w:b/>
        </w:rPr>
        <w:t xml:space="preserve">Vastaus</w:t>
      </w:r>
    </w:p>
    <w:p>
      <w:r>
        <w:t xml:space="preserve">Hank (15) - Willie Aames</w:t>
        <w:br/>
        <w:t xml:space="preserve">Eric (15) - Don Most</w:t>
        <w:br/>
        <w:t xml:space="preserve">Diana (14) - Tonia Gayle Smith</w:t>
        <w:br/>
        <w:t xml:space="preserve">Presto (14) - Adam Rich</w:t>
        <w:br/>
        <w:t xml:space="preserve">Sheila (13) - Katie Leigh</w:t>
        <w:br/>
        <w:t xml:space="preserve">Bobby (9) - Ted Field III</w:t>
      </w:r>
    </w:p>
    <w:p>
      <w:r>
        <w:rPr>
          <w:b/>
          <w:u w:val="single"/>
        </w:rPr>
        <w:t xml:space="preserve">Asiakirja 7135</w:t>
      </w:r>
    </w:p>
    <w:p>
      <w:r>
        <w:rPr>
          <w:b/>
        </w:rPr>
        <w:t xml:space="preserve">Ohjeet</w:t>
      </w:r>
    </w:p>
    <w:p>
      <w:r>
        <w:t xml:space="preserve">Kuka voittaa naisten final four -ottelun Iowan ja South Carolinan välillä?</w:t>
      </w:r>
    </w:p>
    <w:p>
      <w:r>
        <w:rPr>
          <w:b/>
        </w:rPr>
        <w:t xml:space="preserve">Vastaus</w:t>
      </w:r>
    </w:p>
    <w:p>
      <w:r>
        <w:t xml:space="preserve">Vaikka Etelä-Carolina on kaudella voittamaton, Iowa lähtee otteluun vastikään vuoden pelaajaksi valitun Caitlin Clarkin kanssa. Etelä-Carolina on suosikki, mutta jos Clark ja Hawkeyes pysyvät kuumina kaaren takaa, he voivat voittaa.</w:t>
      </w:r>
    </w:p>
    <w:p>
      <w:r>
        <w:rPr>
          <w:b/>
          <w:u w:val="single"/>
        </w:rPr>
        <w:t xml:space="preserve">Asiakirja 7136</w:t>
      </w:r>
    </w:p>
    <w:p>
      <w:r>
        <w:rPr>
          <w:b/>
        </w:rPr>
        <w:t xml:space="preserve">Ohjeet</w:t>
      </w:r>
    </w:p>
    <w:p>
      <w:r>
        <w:t xml:space="preserve">Mitä tapahtui vuoden 1947 amatöörien maailmanmestaruuskilpailuissa</w:t>
      </w:r>
    </w:p>
    <w:p>
      <w:r>
        <w:rPr>
          <w:b/>
        </w:rPr>
        <w:t xml:space="preserve">Konteksti</w:t>
      </w:r>
    </w:p>
    <w:p>
      <w:r>
        <w:t xml:space="preserve">Vuoden 1947 Amateur World Series järjestettiin 29. marraskuuta - 20. joulukuuta Barranquillassa, Kolumbiassa[1].[2] Se oli yhdeksäs Amateur World Series. Kuuban maajoukkue jäi pois, ja kilpailuun osallistui vain muita Karibian, Keski-Amerikan ja Etelä-Amerikan joukkueita, joten isäntämaa Kolumbia voitti ensimmäisen mestaruutensa.</w:t>
      </w:r>
    </w:p>
    <w:p>
      <w:r>
        <w:rPr>
          <w:b/>
        </w:rPr>
        <w:t xml:space="preserve">Vastaus</w:t>
      </w:r>
    </w:p>
    <w:p>
      <w:r>
        <w:t xml:space="preserve">Vuoden 1947 amatöörien World Series järjestettiin 29. marraskuuta-20. joulukuuta Barranquillassa, Kolumbiassa. Se oli yhdeksäs amatöörien World Series -sarja. Kuuban maajoukkue jäi pois, ja kilpailuun osallistui vain muita Karibian, Keski-Amerikan ja Etelä-Amerikan joukkueita. Näin isäntämaa Kolumbia voitti ensimmäisen mestaruutensa.</w:t>
      </w:r>
    </w:p>
    <w:p>
      <w:r>
        <w:rPr>
          <w:b/>
          <w:u w:val="single"/>
        </w:rPr>
        <w:t xml:space="preserve">Asiakirja 7137</w:t>
      </w:r>
    </w:p>
    <w:p>
      <w:r>
        <w:rPr>
          <w:b/>
        </w:rPr>
        <w:t xml:space="preserve">Ohjeet</w:t>
      </w:r>
    </w:p>
    <w:p>
      <w:r>
        <w:t xml:space="preserve">Mikä on paras tapa kylvettää koira?</w:t>
      </w:r>
    </w:p>
    <w:p>
      <w:r>
        <w:rPr>
          <w:b/>
        </w:rPr>
        <w:t xml:space="preserve">Vastaus</w:t>
      </w:r>
    </w:p>
    <w:p>
      <w:r>
        <w:t xml:space="preserve">Ensin sinun on kiinnitettävä koira siivousastiaan kytkemällä se talutushihnaan.  Aloita koiran huuhtelu samalla kun rauhoitat sitä, jotta se ei hermostu ja ala riehua prosessin aikana. Kun koira on perusteellisesti märkä, anna shampoo.  Aloita heti korvien takaa, jotta niihin ei pääse vettä, sillä se voi vahingoittaa niiden kuuloa.  Hiero shampoo hitaasti koko turkkiin häntään asti.  Sitten on aika huuhdella shampoo pois, joten suihkuta koira uudelleen aloittamalla korvien takaa, jotta se pysyy kuivana.  Huuhtele shampoo kokonaan pois varmistaen, ettei turkkiin jää vaahtoa.  Nyt koira kuivataan.  Varoitetaan, että koira ei välttämättä nauti kuivausrummusta ja yrittää purra sitä.  Työskentele päästä häntään ja samalla jalkoihin ja vatsaan.  Voila!  Olet valmis ja sinulla on puhdas ja hyvältä tuoksuva koira!</w:t>
      </w:r>
    </w:p>
    <w:p>
      <w:r>
        <w:rPr>
          <w:b/>
          <w:u w:val="single"/>
        </w:rPr>
        <w:t xml:space="preserve">Asiakirja 7138</w:t>
      </w:r>
    </w:p>
    <w:p>
      <w:r>
        <w:rPr>
          <w:b/>
        </w:rPr>
        <w:t xml:space="preserve">Ohjeet</w:t>
      </w:r>
    </w:p>
    <w:p>
      <w:r>
        <w:t xml:space="preserve">Kirjoita ensimmäinen kappale alumnin kirjoittamaan viestiin, jossa hän kuvailee, miksi UC Berkeleyn opiskelu on houkuttelevaa.</w:t>
      </w:r>
    </w:p>
    <w:p>
      <w:r>
        <w:rPr>
          <w:b/>
        </w:rPr>
        <w:t xml:space="preserve">Vastaus</w:t>
      </w:r>
    </w:p>
    <w:p>
      <w:r>
        <w:t xml:space="preserve">UC Berkeley, joka on maan ykkösyliopisto, on monien tulevien hakijoiden ensisijainen valinta. UC Berkeleyssä työskentelee alansa parhaita tutkijoita ja opettajia esimerkiksi tietojenkäsittelytieteen, biologian, kemian, fysiikan ja taloustieteen aloilla, ja se tarjoaa opiskelijoille mahdollisuuden hyödyntää tätä koulutusmahdollisuuksien rikkautta, jota on vaikea löytää muualta. Akateeminen kurinalaisuus ja itsenäisyys, jota sinulle tarjotaan, valmistavat sinua hyvin tulevaan uraan tai koulunkäyntiin. Leuto ympärivuotinen sää ja sijainti Bay Arean sydämessä, innovaatiokeskittymässä, antaa opiskelijoille mahdollisuuden päästä joihinkin parhaista ilmastoista ja paikoista ympäri maata. Berkeley on hyvin erityinen paikka, ja olen erittäin onnellinen, että olen saanut opiskella siellä.</w:t>
      </w:r>
    </w:p>
    <w:p>
      <w:r>
        <w:rPr>
          <w:b/>
          <w:u w:val="single"/>
        </w:rPr>
        <w:t xml:space="preserve">Asiakirja 7139</w:t>
      </w:r>
    </w:p>
    <w:p>
      <w:r>
        <w:rPr>
          <w:b/>
        </w:rPr>
        <w:t xml:space="preserve">Ohjeet</w:t>
      </w:r>
    </w:p>
    <w:p>
      <w:r>
        <w:t xml:space="preserve">Nimeä edellä olevan tekstin perusteella alueet, jotka sijaitsevat Saudi-Arabian pohjoisrajalla . Näytä tulokset pilkulla erotetussa muodossa.</w:t>
      </w:r>
    </w:p>
    <w:p>
      <w:r>
        <w:rPr>
          <w:b/>
        </w:rPr>
        <w:t xml:space="preserve">Konteksti</w:t>
      </w:r>
    </w:p>
    <w:p>
      <w:r>
        <w:t xml:space="preserve">Saudi-Arabia,[e] virallisesti Saudi-Arabian kuningaskunta (KSA),[f] on maa Länsi-Aasiassa. Se kattaa suurimman osan Arabian niemimaata, ja sen pinta-ala on noin 2 150 000 km2 , mikä tekee siitä Aasian viidenneksi suurimman maan, arabimaailman toiseksi suurimman ja Länsi-Aasian ja Lähi-idän suurimman maan. Se rajoittuu lännessä Punaiseenmereen, pohjoisessa Jordaniaan, Irakiin ja Kuwaitiin, idässä Persianlahteen, Qatariin ja Yhdistyneisiin arabiemiirikuntiin, kaakossa Omaniin ja etelässä Jemeniin. Bahrain on saarivaltio sen itärannikolla. Luoteessa sijaitseva Akabanlahti erottaa Saudi-Arabian Egyptistä ja Israelista. Saudi-Arabia on ainoa maa, jolla on sekä Punaisenmeren että Persianlahden rannikko, ja suurin osa sen maastosta koostuu kuivasta aavikosta, alankoalueista, aroista ja vuorista. Sen pääkaupunki ja suurin kaupunki on Riad. Maassa sijaitsevat Mekka ja Medina, jotka ovat islamin kaksi pyhintä kaupunkia.</w:t>
        <w:br/>
        <w:br/>
        <w:t xml:space="preserve"> Esi-islamilainen Arabia, alue, joka muodostaa nykyisen Saudi-Arabian, oli useiden muinaisten kulttuurien ja sivilisaatioiden asuinpaikka; Saudi-Arabian esihistoriassa on joitakin maailman varhaisimpia jälkiä ihmisen toiminnasta.[16] Maailman toiseksi suurin uskonto,[17] islam, syntyi nykyisen Saudi-Arabian alueella. Islamilainen profeetta Muhammad yhdisti 7. vuosisadan alussa Arabian niemimaan väestön ja loi yhden islamilaisen uskonnollisen valtiomuodon.[18] Hänen kuoltuaan vuonna 632 hänen seuraajansa laajensivat nopeasti muslimien hallitsemaa aluetta Arabiaa laajemmalle ja valloittivat vuosikymmenien kuluessa valtavia ja ennennäkemättömiä alueita (lännessä sijaitsevalta Iberian niemimaalta itäisessä Keski-Aasiassa ja Etelä-Aasiassa sijaitseviin osiin). Nykyisestä Saudi-Arabiasta peräisin olevat arabidynastiat perustivat Rashidun- (632-661), Umayyad- (661-750), Abbasidi- (750-1517) ja Fatimidikalifaatit (909-1171) sekä lukuisia muita dynastioita Aasiassa, Afrikassa ja Euroopassa.</w:t>
      </w:r>
    </w:p>
    <w:p>
      <w:r>
        <w:rPr>
          <w:b/>
        </w:rPr>
        <w:t xml:space="preserve">Vastaus</w:t>
      </w:r>
    </w:p>
    <w:p>
      <w:r>
        <w:t xml:space="preserve">Jordania, Irak, Kuwait</w:t>
      </w:r>
    </w:p>
    <w:p>
      <w:r>
        <w:rPr>
          <w:b/>
          <w:u w:val="single"/>
        </w:rPr>
        <w:t xml:space="preserve">Asiakirja 7140</w:t>
      </w:r>
    </w:p>
    <w:p>
      <w:r>
        <w:rPr>
          <w:b/>
        </w:rPr>
        <w:t xml:space="preserve">Ohjeet</w:t>
      </w:r>
    </w:p>
    <w:p>
      <w:r>
        <w:t xml:space="preserve">Kerro minulle vitsi, jossa on mukana Etelämantereella asuva lintu.</w:t>
      </w:r>
    </w:p>
    <w:p>
      <w:r>
        <w:rPr>
          <w:b/>
        </w:rPr>
        <w:t xml:space="preserve">Vastaus</w:t>
      </w:r>
    </w:p>
    <w:p>
      <w:r>
        <w:t xml:space="preserve">Kaksi pingviiniä istui jäävuorella. Toinen pingviini sanoi toiselle pingviinille: "Näyttää siltä, että sinulla on smokki päälläsi." Toinen pingviini sanoo: "Kuka sanoo, etten ole?".</w:t>
      </w:r>
    </w:p>
    <w:p>
      <w:r>
        <w:rPr>
          <w:b/>
          <w:u w:val="single"/>
        </w:rPr>
        <w:t xml:space="preserve">Asiakirja 7141</w:t>
      </w:r>
    </w:p>
    <w:p>
      <w:r>
        <w:rPr>
          <w:b/>
        </w:rPr>
        <w:t xml:space="preserve">Ohjeet</w:t>
      </w:r>
    </w:p>
    <w:p>
      <w:r>
        <w:t xml:space="preserve">Poimi annetusta tekstistä joitakin tietoja yrityksestä Body Shop International Limited.</w:t>
      </w:r>
    </w:p>
    <w:p>
      <w:r>
        <w:rPr>
          <w:b/>
        </w:rPr>
        <w:t xml:space="preserve">Konteksti</w:t>
      </w:r>
    </w:p>
    <w:p>
      <w:r>
        <w:t xml:space="preserve">The Body Shop International Limited, joka toimii nimellä The Body Shop, on brittiläinen kosmetiikka-, ihonhoito- ja hajuvesiyritys.</w:t>
        <w:br/>
        <w:t xml:space="preserve"> Anita Roddickin vuonna 1976 perustaman yrityksen valikoimassa on tällä hetkellä 1 000 tuotetta, joita myydään noin 3 000 myymälässä, jotka jakautuvat yrityksen omistamiin myymälöihin ja franchising-myymälöihin yli 65 maassa.</w:t>
        <w:br/>
        <w:t xml:space="preserve"> Alun perin Brightonista käsin toiminut yritys sijaitsee nykyään London Bridgessä ja Littlehamptonissa, West Sussexissa, ja brasilialainen kosmetiikkayhtiö Natura omistaa sen Natura &amp; Co -konsernin tytäryhtiönä. Vuosina 2006-2017 yrityksen omisti ranskalainen kosmetiikkayhtiö L'Oréal. Syyskuussa 2017 L'Oréal myi yhtiön brasilialaiselle Natura &amp; Co:lle 880 miljoonalla punnalla.</w:t>
      </w:r>
    </w:p>
    <w:p>
      <w:r>
        <w:rPr>
          <w:b/>
        </w:rPr>
        <w:t xml:space="preserve">Vastaus</w:t>
      </w:r>
    </w:p>
    <w:p>
      <w:r>
        <w:t xml:space="preserve">1.</w:t>
        <w:tab/>
        <w:t xml:space="preserve">The body shop on brittiläinen kosmetiikka-, ihonhoito- ja hajuvesiyritys.</w:t>
        <w:br/>
        <w:t xml:space="preserve"> 2.</w:t>
        <w:tab/>
        <w:t xml:space="preserve"> Sen perusti vuonna 1976 Anita Roddick.</w:t>
        <w:br/>
        <w:t xml:space="preserve">3.</w:t>
        <w:tab/>
        <w:t xml:space="preserve">hän myy tällä hetkellä 1 000 tuotetta noin 3 000 myymälässä yli 65 maassa, jotka jakautuvat yhtiön omistamiin myymälöihin ja franchising-myymälöihin.</w:t>
        <w:br/>
        <w:t xml:space="preserve"> 4.</w:t>
        <w:tab/>
        <w:t xml:space="preserve"> Alun perin Brightonissa perustettu yritys sijaitsee nykyään London Bridgessä ja Littlehamptonissa, West Sussexissa, ja sen omistaa Natura &amp; Co-konserni, joka on brasilialaisen kosmetiikkajätin Naturan tytäryhtiö.</w:t>
        <w:br/>
        <w:t xml:space="preserve"> 5.</w:t>
        <w:tab/>
        <w:t xml:space="preserve"> Vuosina 2006-2017 yrityksen omisti ranskalainen kosmetiikkayhtiö L'Oréal. Brasilialainen Natura &amp; Co. osti liiketoiminnan L'Oréalilta syyskuussa 2017 880 miljoonalla punnalla.</w:t>
      </w:r>
    </w:p>
    <w:p>
      <w:r>
        <w:rPr>
          <w:b/>
          <w:u w:val="single"/>
        </w:rPr>
        <w:t xml:space="preserve">Asiakirja 7142</w:t>
      </w:r>
    </w:p>
    <w:p>
      <w:r>
        <w:rPr>
          <w:b/>
        </w:rPr>
        <w:t xml:space="preserve">Ohjeet</w:t>
      </w:r>
    </w:p>
    <w:p>
      <w:r>
        <w:t xml:space="preserve">Mikä on triathlon?</w:t>
      </w:r>
    </w:p>
    <w:p>
      <w:r>
        <w:rPr>
          <w:b/>
        </w:rPr>
        <w:t xml:space="preserve">Vastaus</w:t>
      </w:r>
    </w:p>
    <w:p>
      <w:r>
        <w:t xml:space="preserve">Triathlon on urheilulaji, jossa yhdistyvät kolme eri lajia: uinti, pyöräily ja juoksu, tässä järjestyksessä. Järjestys johtuu siitä, että lajit etenevät vaarallisemmasta vaarattomampaan siten, että triathlonisti (kuten triathloniin osallistujaa kutsutaan) on tuoreimmillaan ja levänneenä uidessaan (hukkumisen välttämiseksi) ja uupuneimmillaan juostessaan, jolloin on suhteellisesti vähemmän vaarallista erehtyä kuin vedessä tai pyöräillessä. Triathlonit eroavat toisistaan matkan ja maaston mukaan. Ne voivat olla niinkin lyhyitä kuin sprinttikilpailu, johon voi sisältyä niinkin lyhyt uinti kuin yksi kierros altaassa, tai niinkin pitkiä kuin Ironman-triathlon, johon kuuluu 2,4 mailin uinti, 112 mailin pyöräily ja täysi maraton. Yleinen triathlonmatka kevään ja ironmanin välissä on olympiatriathlon, joka sisältää 1,5 kilometrin uinnin, 40 kilometrin pyöräilyn ja 10 kilometrin juoksun. Triathlonia voidaan harrastaa missä tahansa, missä on mahdollista suorittaa kaikki kolme lajia, esimerkiksi uima-altaan, järven tai avomeren läheisyydessä. Juoksu suoritetaan tavallisimmin kovalla asfalttipinnalla, mutta se voi tapahtua myös hiekkatiellä.</w:t>
      </w:r>
    </w:p>
    <w:p>
      <w:r>
        <w:rPr>
          <w:b/>
          <w:u w:val="single"/>
        </w:rPr>
        <w:t xml:space="preserve">Asiakirja 7143</w:t>
      </w:r>
    </w:p>
    <w:p>
      <w:r>
        <w:rPr>
          <w:b/>
        </w:rPr>
        <w:t xml:space="preserve">Ohjeet</w:t>
      </w:r>
    </w:p>
    <w:p>
      <w:r>
        <w:t xml:space="preserve">Millä kielellä monikieliset ihmiset uneksivat?</w:t>
      </w:r>
    </w:p>
    <w:p>
      <w:r>
        <w:rPr>
          <w:b/>
        </w:rPr>
        <w:t xml:space="preserve">Vastaus</w:t>
      </w:r>
    </w:p>
    <w:p>
      <w:r>
        <w:t xml:space="preserve">Vastaus riippuu siitä, kenelle puhut. Jotkut monikieliset ihmiset näkevät unia eri kielillä, ja tämä riippuu siitä, kenen kanssa he ovat vuorovaikutuksessa unissaan.  Jos he esimerkiksi puhuvat unessa ranskalaisen äitinsä kanssa, he vastaavat ranskaksi, mutta englantilaisen opettajansa kanssa puhuessaan he puhuvat englantia. Toiset monikieliset ihmiset puhuvat unissaan millä tahansa osaamallaan kielellä ilman erityistä eroa. Jotkut puhuvat vain yhtä kieltä koko ajan. Joka tapauksessa, olen varma, että on vielä enemmän vaihteluita, joista emme ole tietoisia!</w:t>
      </w:r>
    </w:p>
    <w:p>
      <w:r>
        <w:rPr>
          <w:b/>
          <w:u w:val="single"/>
        </w:rPr>
        <w:t xml:space="preserve">Asiakirja 7144</w:t>
      </w:r>
    </w:p>
    <w:p>
      <w:r>
        <w:rPr>
          <w:b/>
        </w:rPr>
        <w:t xml:space="preserve">Ohjeet</w:t>
      </w:r>
    </w:p>
    <w:p>
      <w:r>
        <w:t xml:space="preserve">Kuka käytti ensimmäisenä termiä "lasikatto"?</w:t>
      </w:r>
    </w:p>
    <w:p>
      <w:r>
        <w:rPr>
          <w:b/>
        </w:rPr>
        <w:t xml:space="preserve">Konteksti</w:t>
      </w:r>
    </w:p>
    <w:p>
      <w:r>
        <w:t xml:space="preserve">Lasikatto on metafora, jota käytetään yleensä naisiin ja jota käytetään kuvaamaan näkymätöntä estettä, joka estää tiettyä väestöryhmää nousemasta tiettyä tasoa ylemmäksi hierarkiassa.[1] Riippumatta siitä, kuinka näkymättömäksi lasikatto ilmaistaan, se on todellisuudessa vaikea este ylittää.[2] Feministit käyttivät metaforaa ensimmäisen kerran viitaten esteisiin, jotka ovat esteenä korkeasti menestyneiden naisten urakehityksessä.[3][4] Sen keksi Marilyn Loden eräässä puheessaan vuonna 1978. Yhdysvalloissa käsitettä on joskus laajennettu viittaamaan rotuepätasa-arvoon Yhdysvalloissa.[3][9] Valkoisenemmistöisissä maissa vähemmistönaisilla on usein eniten vaikeuksia "rikkoa lasikattoa", koska he ovat kahden historiallisesti marginalisoidun ryhmän, naisten ja värillisten, risteyskohdassa.[10] Itäaasialaiset ja itäaasialaisamerikkalaiset uutistoimistot ovat keksineet termin "bambukatto" viittaamaan esteisiin, joita kaikki itäaasialaiset amerikkalaiset kohtaavat urallaan etenemisessä.[11][12] Vastaavasti kankaankatoksi kutsutaan lukuisia esteitä, joita pakolaiset ja turvapaikanhakijat kohtaavat etsiessään mielekästä työtä.</w:t>
      </w:r>
    </w:p>
    <w:p>
      <w:r>
        <w:rPr>
          <w:b/>
        </w:rPr>
        <w:t xml:space="preserve">Vastaus</w:t>
      </w:r>
    </w:p>
    <w:p>
      <w:r>
        <w:t xml:space="preserve">Termiä "lasikatto" käytti ensimmäisen kerran Marilyn Loden vuonna 1978 pitämässään puheessa.</w:t>
      </w:r>
    </w:p>
    <w:p>
      <w:r>
        <w:rPr>
          <w:b/>
          <w:u w:val="single"/>
        </w:rPr>
        <w:t xml:space="preserve">Asiakirja 7145</w:t>
      </w:r>
    </w:p>
    <w:p>
      <w:r>
        <w:rPr>
          <w:b/>
        </w:rPr>
        <w:t xml:space="preserve">Ohjeet</w:t>
      </w:r>
    </w:p>
    <w:p>
      <w:r>
        <w:t xml:space="preserve">Luettele joitakin kohtia siitä, miten hyvin elokuva Oasis of the Zombies otettiin vastaan elokuvan julkaisun jälkeen.</w:t>
      </w:r>
    </w:p>
    <w:p>
      <w:r>
        <w:rPr>
          <w:b/>
        </w:rPr>
        <w:t xml:space="preserve">Konteksti</w:t>
      </w:r>
    </w:p>
    <w:p>
      <w:r>
        <w:t xml:space="preserve">Kirjoittaessaan The Zombie Movie Encyclopedia -lehdessä akateemikko Peter Dendle totesi, että elokuva on saanut kielteisen vastaanoton, mutta se "esittää yksinkertaisen, kiireettömän ja vaatimattoman arvion zombeista ja niiden elinympäristöstä, tuoreesta ja provosoivasta aavikkomaisemasta". DVD Talkin Ian Jane arvioi sen 3/5 tähteä ja kirjoitti: "Se on kauhea, mutta jotenkin transsiin vievä omalla omituisella tavallaan." Gordon Sullivan DVD Verdictistä kirjoitti: "Se on oikeastaan sekasotku haaleaa euroleffaa, joka naamioituu zombielokuvaksi, eikä se edes tee sitä hyvin."</w:t>
      </w:r>
    </w:p>
    <w:p>
      <w:r>
        <w:rPr>
          <w:b/>
        </w:rPr>
        <w:t xml:space="preserve">Vastaus</w:t>
      </w:r>
    </w:p>
    <w:p>
      <w:r>
        <w:t xml:space="preserve">1. Vaikka elokuva sai huonon arvostelun, akateemikko Peter Dendlen mukaan se "esittää yksinkertaisen, kiireettömän ja vaatimattoman arvion zombeista ja niiden elinympäristöstä, tuoreesta ja provosoivasta aavikkomaisemasta".</w:t>
        <w:br/>
        <w:t xml:space="preserve"> 2. Se sai 3/5 tähteä DVD Talkin Ian Janelta, joka myös totesi: "Se on kauhea, mutta jotenkin trancea herättävä omalla omituisella tavallaan."</w:t>
        <w:br/>
        <w:t xml:space="preserve"> 3. "Se on oikeastaan sekasotku haaleaa eurosleazea, joka on naamioitu zombielokuvaksi, eikä se tee sitä edes niin hyvin", Gordon Sullivan DVD Verdictistä kommentoi.</w:t>
      </w:r>
    </w:p>
    <w:p>
      <w:r>
        <w:rPr>
          <w:b/>
          <w:u w:val="single"/>
        </w:rPr>
        <w:t xml:space="preserve">Asiakirja 7146</w:t>
      </w:r>
    </w:p>
    <w:p>
      <w:r>
        <w:rPr>
          <w:b/>
        </w:rPr>
        <w:t xml:space="preserve">Ohjeet</w:t>
      </w:r>
    </w:p>
    <w:p>
      <w:r>
        <w:t xml:space="preserve">Ryhmä vanhempia on järkyttynyt koulun lounasruokalistasta. Jotkut ovat huolissaan siitä, että ruokalistalla on liikaa prosessoituja elintarvikkeita, liian vähän täysjyväviljaa ja liikaa hedelmäsäilykkeitä tuoreiden hedelmien sijasta. Miten lähestyisit tätä ongelmaa?</w:t>
      </w:r>
    </w:p>
    <w:p>
      <w:r>
        <w:rPr>
          <w:b/>
        </w:rPr>
        <w:t xml:space="preserve">Vastaus</w:t>
      </w:r>
    </w:p>
    <w:p>
      <w:r>
        <w:t xml:space="preserve">Tarkistan kaikkien vanhempien valittamien tuotteiden etiketit. Pitkälle jalostetuissa elintarvikkeissa on usein paljon natriumia. Dietary Guidelines for Americans suosittelee, että amerikkalaiset, myös lapset, nauttisivat enintään 2300 mg natriumia päivässä. Talousarvion ja ostotilanteen perusteella pyrin käyttämään mahdollisimman paljon tuoreita elintarvikkeita. Jos se ei onnistu, tarkistan huolellisesti pakkausmerkinnät ja valitsen pakastevihanneksia ja vähäsuolaisia säilykevihanneksia.  Käytän enemmän täysjyväleipää, englantilaisia muffineja, bageleita ja täysjyväisiä maissitortilloja.</w:t>
      </w:r>
    </w:p>
    <w:p>
      <w:r>
        <w:rPr>
          <w:b/>
          <w:u w:val="single"/>
        </w:rPr>
        <w:t xml:space="preserve">Asiakirja 7147</w:t>
      </w:r>
    </w:p>
    <w:p>
      <w:r>
        <w:rPr>
          <w:b/>
        </w:rPr>
        <w:t xml:space="preserve">Ohjeet</w:t>
      </w:r>
    </w:p>
    <w:p>
      <w:r>
        <w:t xml:space="preserve">Anna minulle muutama vinkki siitä, miten ei saa ajaa autoa?</w:t>
      </w:r>
    </w:p>
    <w:p>
      <w:r>
        <w:rPr>
          <w:b/>
        </w:rPr>
        <w:t xml:space="preserve">Vastaus</w:t>
      </w:r>
    </w:p>
    <w:p>
      <w:r>
        <w:t xml:space="preserve">Ensinnäkin sinulla on oltava voimassa oleva ajokortti. Älä koskaan häiritse ajamisen aikana . Käytä selkeää harkintakykyä ja aja aina, kun henkinen tilasi on vakaa.</w:t>
      </w:r>
    </w:p>
    <w:p>
      <w:r>
        <w:rPr>
          <w:b/>
          <w:u w:val="single"/>
        </w:rPr>
        <w:t xml:space="preserve">Asiakirja 7148</w:t>
      </w:r>
    </w:p>
    <w:p>
      <w:r>
        <w:rPr>
          <w:b/>
        </w:rPr>
        <w:t xml:space="preserve">Ohjeet</w:t>
      </w:r>
    </w:p>
    <w:p>
      <w:r>
        <w:t xml:space="preserve">Mikä on seurakoira tämän koiria koskevan kappaleen perusteella?</w:t>
      </w:r>
    </w:p>
    <w:p>
      <w:r>
        <w:rPr>
          <w:b/>
        </w:rPr>
        <w:t xml:space="preserve">Konteksti</w:t>
      </w:r>
    </w:p>
    <w:p>
      <w:r>
        <w:t xml:space="preserve">Seurakoira on koira, joka ei tee työtä ja joka tarjoaa vain seuraa lemmikkinä, ei niinkään hyötyä tekemällä tiettyjä tehtäviä. Monia lelukoirarotuja käytetään vain seurasta nauttimisen vuoksi, ei työntekijöinä. Mikä tahansa koira voi olla seurakoira, ja monista työkoiratyypeistä, kuten noutajista, nautitaan ensisijaisesti niiden ystävällisen luonteen vuoksi perheen lemmikkinä, samoin kuin sekarotuisista koirista. American Kennel Club tarjoaa myös seurakoiran arvonimen koirien tottelevaisuuskilpailuissa arvosteltavaksi.</w:t>
      </w:r>
    </w:p>
    <w:p>
      <w:r>
        <w:rPr>
          <w:b/>
        </w:rPr>
        <w:t xml:space="preserve">Vastaus</w:t>
      </w:r>
    </w:p>
    <w:p>
      <w:r>
        <w:t xml:space="preserve">Seurakoira on koira, joka tarjoaa vain seuraa lemmikkinä, ei niinkään hyötyä tekemällä tiettyjä tehtäviä.</w:t>
      </w:r>
    </w:p>
    <w:p>
      <w:r>
        <w:rPr>
          <w:b/>
          <w:u w:val="single"/>
        </w:rPr>
        <w:t xml:space="preserve">Asiakirja 7149</w:t>
      </w:r>
    </w:p>
    <w:p>
      <w:r>
        <w:rPr>
          <w:b/>
        </w:rPr>
        <w:t xml:space="preserve">Ohjeet</w:t>
      </w:r>
    </w:p>
    <w:p>
      <w:r>
        <w:t xml:space="preserve">Mitkä olivat kaksoisliiton ensisijaiset motiivit?</w:t>
      </w:r>
    </w:p>
    <w:p>
      <w:r>
        <w:rPr>
          <w:b/>
        </w:rPr>
        <w:t xml:space="preserve">Konteksti</w:t>
      </w:r>
    </w:p>
    <w:p>
      <w:r>
        <w:t xml:space="preserve">Kaksoisliitto (saksaksi Zweibund, unkariksi Kettős Szövetség) oli Saksan ja Itävalta-Unkarin välinen puolustusliitto, joka luotiin 7. lokakuuta 1879 tehdyllä sopimuksella osana Saksan Otto von Bismarckin liittoutumisjärjestelmää sodan estämiseksi tai rajoittamiseksi. Nämä kaksi suurvaltaa lupasivat toisilleen tukea Venäjän hyökkäyksen sattuessa. Lisäksi kumpikin valtio lupasi toiselle hyväntahtoisen puolueettomuuden, jos jokin toinen eurooppalainen suurvalta hyökkäisi jompaankumpaan (yleisesti ottaen Ranskaa, vielä enemmän vuoden 1894 Ranskan ja Venäjän välisen liiton jälkeen). Bismarck näki liiton keinona estää muutamaa vuotta aiemmin juuri perustetun Saksan keisarikunnan eristäminen ja säilyttää rauha, koska Venäjä ei ryhtyisi sotaan molempia valtakuntia vastaan.</w:t>
        <w:br/>
        <w:br/>
        <w:t xml:space="preserve">Perustaminen</w:t>
        <w:br/>
        <w:t xml:space="preserve">Kun Itävalta-Unkari ja Saksa solmivat liiton vuonna 1879, se oli yksi aikansa yllättävimmistä liittoutumista. Vaikka molemmilla oli yhteinen saksan kieli ja samanlainen kulttuuri, Itävalta-Unkari ja Saksa ajautuivat usein eroon toisistaan, erityisesti viimeisen Itävalta-Preussin sodan aikana. Lisäksi Habsburgien hallitsijat uskoivat, että Saksan suosiman nationalismin edistäminen tuhoaisi heidän monikansallisen imperiuminsa. Heidän yhteinen epäluulonsa Venäjää kohtaan toi kuitenkin molemmat imperiumit yhteen yhteisen asian puolesta.</w:t>
      </w:r>
    </w:p>
    <w:p>
      <w:r>
        <w:rPr>
          <w:b/>
        </w:rPr>
        <w:t xml:space="preserve">Vastaus</w:t>
      </w:r>
    </w:p>
    <w:p>
      <w:r>
        <w:t xml:space="preserve">Saksan ja Itävalta-Unkarin välisen liiton ensisijaisia motiiveja olivat rauhanteko ja suojelu. Liitto varmisti, että sekä Saksa että Itävalta-Unkari olisivat turvassa Venäjän hyökkäyksiltä. Liitto edisti myös rauhaa näiden kahden maan ja muiden Euroopan suurvaltojen välillä.</w:t>
      </w:r>
    </w:p>
    <w:p>
      <w:r>
        <w:rPr>
          <w:b/>
          <w:u w:val="single"/>
        </w:rPr>
        <w:t xml:space="preserve">Asiakirja 7150</w:t>
      </w:r>
    </w:p>
    <w:p>
      <w:r>
        <w:rPr>
          <w:b/>
        </w:rPr>
        <w:t xml:space="preserve">Ohjeet</w:t>
      </w:r>
    </w:p>
    <w:p>
      <w:r>
        <w:t xml:space="preserve">Olen lähdössä vaellukselle ja sää on kylmä, miten minun pitäisi pukeutua?</w:t>
      </w:r>
    </w:p>
    <w:p>
      <w:r>
        <w:rPr>
          <w:b/>
        </w:rPr>
        <w:t xml:space="preserve">Vastaus</w:t>
      </w:r>
    </w:p>
    <w:p>
      <w:r>
        <w:t xml:space="preserve">Vaelluksella on tärkeää pukeutua kerrospukeutumiseen. Vaelluksen aikana kehosi lämpenee, ja haluat, että kerroksia voidaan poistaa joustavasti. Kerrosten tulisi koostua pohjakerroksesta, joka siirtää hikeä, eristävästä kerroksesta, joka auttaa säilyttämään kehon lämpöä, ja ulommasta kerroksesta, joka suojaa sateelta tai tuulelta. Kannattaa ottaa huomioon myös sää, kuten lumi tai sade, sillä se voi muuttaa sitä, mitä sinun on otettava mukaan.</w:t>
      </w:r>
    </w:p>
    <w:p>
      <w:r>
        <w:rPr>
          <w:b/>
          <w:u w:val="single"/>
        </w:rPr>
        <w:t xml:space="preserve">Asiakirja 7151</w:t>
      </w:r>
    </w:p>
    <w:p>
      <w:r>
        <w:rPr>
          <w:b/>
        </w:rPr>
        <w:t xml:space="preserve">Ohjeet</w:t>
      </w:r>
    </w:p>
    <w:p>
      <w:r>
        <w:t xml:space="preserve">Kuinka monta varvasta polydaktyylisillä kissoilla on?</w:t>
      </w:r>
    </w:p>
    <w:p>
      <w:r>
        <w:rPr>
          <w:b/>
        </w:rPr>
        <w:t xml:space="preserve">Vastaus</w:t>
      </w:r>
    </w:p>
    <w:p>
      <w:r>
        <w:t xml:space="preserve">Polydaktyylisillä kissoilla voi olla enemmän kuin viisi varvasta kummassakin tassussa; tyypillisellä kissalla on viisi (neljä tassunpohjassa ja kynsinauha). Polydaktyylisillä kissoilla on kuusi tai enemmän varpaita kummassakin tassussa.</w:t>
      </w:r>
    </w:p>
    <w:p>
      <w:r>
        <w:rPr>
          <w:b/>
          <w:u w:val="single"/>
        </w:rPr>
        <w:t xml:space="preserve">Asiakirja 7152</w:t>
      </w:r>
    </w:p>
    <w:p>
      <w:r>
        <w:rPr>
          <w:b/>
        </w:rPr>
        <w:t xml:space="preserve">Ohjeet</w:t>
      </w:r>
    </w:p>
    <w:p>
      <w:r>
        <w:t xml:space="preserve">Anna minulle luettelo viidestä hienosta aloitusprojektista, joita tietokoneohjelmointia aloitteleva opiskelija voisi tehdä hauskasti.</w:t>
      </w:r>
    </w:p>
    <w:p>
      <w:r>
        <w:rPr>
          <w:b/>
        </w:rPr>
        <w:t xml:space="preserve">Vastaus</w:t>
      </w:r>
    </w:p>
    <w:p>
      <w:r>
        <w:t xml:space="preserve">Tässä on muutamia hyviä aloitusprojekteja koodausta opetteleville:</w:t>
        <w:br/>
        <w:t xml:space="preserve"> 1.</w:t>
        <w:t xml:space="preserve">Conway's Game of Life</w:t>
        <w:br/>
        <w:t xml:space="preserve">2.</w:t>
        <w:t xml:space="preserve">Rock Paper Scissors</w:t>
        <w:br/>
        <w:t xml:space="preserve">3.</w:t>
        <w:t xml:space="preserve">Connect 4</w:t>
        <w:br/>
        <w:t xml:space="preserve">4.</w:t>
        <w:t xml:space="preserve">Valitse oma seikkailusi -tyylinen tekstipohjainen peli</w:t>
        <w:br/>
        <w:t xml:space="preserve">5. Blackjack-simulaattori</w:t>
      </w:r>
    </w:p>
    <w:p>
      <w:r>
        <w:rPr>
          <w:b/>
          <w:u w:val="single"/>
        </w:rPr>
        <w:t xml:space="preserve">Asiakirja 7153</w:t>
      </w:r>
    </w:p>
    <w:p>
      <w:r>
        <w:rPr>
          <w:b/>
        </w:rPr>
        <w:t xml:space="preserve">Ohjeet</w:t>
      </w:r>
    </w:p>
    <w:p>
      <w:r>
        <w:t xml:space="preserve">Kuka on I Liq Chuan -taistelulajin perustaja?</w:t>
      </w:r>
    </w:p>
    <w:p>
      <w:r>
        <w:rPr>
          <w:b/>
        </w:rPr>
        <w:t xml:space="preserve">Konteksti</w:t>
      </w:r>
    </w:p>
    <w:p>
      <w:r>
        <w:t xml:space="preserve">Sam F.S. Chin (Chin Fan Siong, 曾帆祥, s. 1. elokuuta 1954) on I Liq Chuan -nimisen kamppailulajin suurmestari ja portinvartija, joka tunnetaan myös nimellä "tietoisuuden taistelulaji".</w:t>
        <w:t xml:space="preserve">Chin kehitti tämän järjestelmän luokitusjärjestelmän.[1</w:t>
        <w:br/>
        <w:br/>
        <w:t xml:space="preserve">Chinia koulutti lapsesta asti hänen isänsä, I Liq Chuanin perustaja Chin Lik Keong,[2] ja vuonna 1978 hän voitti Selangorin (Malesia) osavaltion raskaansarjan potkunyrkkeilymestaruuden.[3] Elokuussa 2009 Chin nimitettiin virallisesti I Liq Chuanin portinvartijaksi ja linjanhaltijaksi.</w:t>
        <w:t xml:space="preserve">Hän on myös Chin Family I Liq Chuan Associationin perustaja ja puheenjohtaja, joka tukee kamppailulajin kasvua.</w:t>
        <w:br/>
        <w:br/>
        <w:t xml:space="preserve">Chin on opettanut työpajoja ympäri maailmaa,[5] kirjoittanut kaksi kirjaa perheensä kamppailulajista, ollut mukana kirjoittamassa artikkeleita ja tuottanut sarjan DVD-levyjä.[4] Jess O'Brien haastatteli Chiniä vuonna 2007 ilmestynyttä kirjaa "Nei Jia Quan:</w:t>
        <w:t xml:space="preserve">Internal Martial Arts".[6</w:t>
        <w:br/>
        <w:br/>
        <w:t xml:space="preserve">Elokuussa 2009 USA:n Wushu Kung-Fu Federation tunnusti Chinin myös Hall of Fame Outstanding Masteriksi.[3] Vuonna 2014 Ashe Higgs kirjoitti hänestä Kung Fu Tai Chi Magazine -lehdessä "Finding the Center: I Liq Chuan's Three Essential Qualities for Offense and Defense as One."[7] Chinistä kuvattiin myös vuonna 2016 CCTV:n dokumentti "Kung Fu Abroad":</w:t>
        <w:t xml:space="preserve">I Liq Chuan 中央电视台《功夫在外》纪录片".[8]</w:t>
        <w:br/>
        <w:br/>
        <w:t xml:space="preserve">15. marraskuuta 2017 Sam Chinista tuli Bulgarian Plovdivin yliopiston kunniaprofessori tunnustuksena hänen elämäntyöstään I Liq Chuanin levittämisessä.[9]</w:t>
      </w:r>
    </w:p>
    <w:p>
      <w:r>
        <w:rPr>
          <w:b/>
        </w:rPr>
        <w:t xml:space="preserve">Vastaus</w:t>
      </w:r>
    </w:p>
    <w:p>
      <w:r>
        <w:t xml:space="preserve">I Liq Chuanin perustaja on Chin Lik Keong.</w:t>
      </w:r>
    </w:p>
    <w:p>
      <w:r>
        <w:rPr>
          <w:b/>
          <w:u w:val="single"/>
        </w:rPr>
        <w:t xml:space="preserve">Asiakirja 7154</w:t>
      </w:r>
    </w:p>
    <w:p>
      <w:r>
        <w:rPr>
          <w:b/>
        </w:rPr>
        <w:t xml:space="preserve">Ohjeet</w:t>
      </w:r>
    </w:p>
    <w:p>
      <w:r>
        <w:t xml:space="preserve">Kerro minulle, kuuluvatko nämä maat EU:hun vai eivät: Kreikka, Yhdistynyt kuningaskunta, Turkki, Ukraina, Ranska, Italia, Espanja.</w:t>
      </w:r>
    </w:p>
    <w:p>
      <w:r>
        <w:rPr>
          <w:b/>
        </w:rPr>
        <w:t xml:space="preserve">Vastaus</w:t>
      </w:r>
    </w:p>
    <w:p>
      <w:r>
        <w:t xml:space="preserve">Kreikka: Turkki: EU:n ulkopuolinen maa, Ukraina: EU:n ulkopuolinen maa, Ranska: Ranska: EU-maa, Italia: EU:n jäsenvaltio, Espanja: EU-maa</w:t>
      </w:r>
    </w:p>
    <w:p>
      <w:r>
        <w:rPr>
          <w:b/>
          <w:u w:val="single"/>
        </w:rPr>
        <w:t xml:space="preserve">Asiakirja 7155</w:t>
      </w:r>
    </w:p>
    <w:p>
      <w:r>
        <w:rPr>
          <w:b/>
        </w:rPr>
        <w:t xml:space="preserve">Ohjeet</w:t>
      </w:r>
    </w:p>
    <w:p>
      <w:r>
        <w:t xml:space="preserve">Luokittele kukin seuraavista aineista joko kiinteäksi, nestemäiseksi tai kaasuksi: veri, ksenon, kulta, puu, neon, tiili, maito, ksenon, kahvi, kaasut, helium.</w:t>
      </w:r>
    </w:p>
    <w:p>
      <w:r>
        <w:rPr>
          <w:b/>
        </w:rPr>
        <w:t xml:space="preserve">Vastaus</w:t>
      </w:r>
    </w:p>
    <w:p>
      <w:r>
        <w:t xml:space="preserve">kiinteä: kulta, puu, tiili</w:t>
        <w:br/>
        <w:t xml:space="preserve">neste: maito, veri, kahvi</w:t>
        <w:br/>
        <w:t xml:space="preserve">kaasu: helium, ksenon, neon</w:t>
      </w:r>
    </w:p>
    <w:p>
      <w:r>
        <w:rPr>
          <w:b/>
          <w:u w:val="single"/>
        </w:rPr>
        <w:t xml:space="preserve">Asiakirja 7156</w:t>
      </w:r>
    </w:p>
    <w:p>
      <w:r>
        <w:rPr>
          <w:b/>
        </w:rPr>
        <w:t xml:space="preserve">Ohjeet</w:t>
      </w:r>
    </w:p>
    <w:p>
      <w:r>
        <w:t xml:space="preserve">Kun otetaan huomioon nämä kohdat luonnollisesta vedystä, mitä se on?</w:t>
      </w:r>
    </w:p>
    <w:p>
      <w:r>
        <w:rPr>
          <w:b/>
        </w:rPr>
        <w:t xml:space="preserve">Konteksti</w:t>
      </w:r>
    </w:p>
    <w:p>
      <w:r>
        <w:t xml:space="preserve">Luonnollinen vety (tunnetaan myös nimellä valkoinen vety) on maapallolla tai maapallolla luonnossa esiintyvää molekulaarista vetyä (toisin kuin laboratoriossa tai teollisuudessa tuotettu vety). Valkoinen vety eroaa vihreästä vedystä, jota tuotetaan uusiutuvista energialähteistä, ja harmaasta, ruskeasta tai mustasta vedystä, jota saadaan fossiilisista lähteistä tai veden elektrolyysistä. Luonnollinen vety voi olla uusiutuvaa, ei saastuta ja sen käyttökustannukset ovat alhaisemmat kuin teollisen vedyn. Luonnollista vetyä on löydetty monista lähdekivistä alueilla, jotka sijaitsevat muualla kuin sedimenttialtaissa, joissa öljy-yhtiöt yleensä toimivat.</w:t>
        <w:br/>
        <w:br/>
        <w:t xml:space="preserve">Luonnonvedyn alkuperä</w:t>
        <w:br/>
        <w:t xml:space="preserve">Luonnonvetyä on useista lähteistä</w:t>
        <w:br/>
        <w:br/>
        <w:t xml:space="preserve">syvällä olevan vedyn kaasunpoisto maankuoresta ja vaipasta;</w:t>
        <w:br/>
        <w:t xml:space="preserve">- veden reaktio ultraemäksisten kivien kanssa (serpentiinisoituminen);</w:t>
        <w:br/>
        <w:t xml:space="preserve">- veden kosketus pelkistävien aineiden kanssa maan vaipassa;</w:t>
        <w:br/>
        <w:t xml:space="preserve">- veden vuorovaikutus juuri paljastuneiden kalliopintojen kanssa (sään vaikutuksesta);</w:t>
        <w:br/>
        <w:t xml:space="preserve">hydroksi-ionien hajoaminen mineraalien rakenteessa;</w:t>
        <w:br/>
        <w:t xml:space="preserve">- veden luonnollinen radiolyysi;</w:t>
        <w:br/>
        <w:t xml:space="preserve">- orgaanisen aineksen hajoaminen;</w:t>
        <w:br/>
        <w:t xml:space="preserve">- biologinen toiminta</w:t>
        <w:br/>
        <w:t xml:space="preserve">- louhinta</w:t>
        <w:br/>
        <w:t xml:space="preserve">- Luonnollista vetyä louhitaan kaivoista sekoitettuna muihin kaasuihin, kuten typpeen tai heliumiin.</w:t>
        <w:br/>
        <w:br/>
        <w:t xml:space="preserve"> Ranskassa on tunnistettu useita lähteitä. Geologit Alain Prinzhofer ja Eric Derville ovat osoittaneet, että suuria varastoja on kymmenissä maissa, kuten Malissa ja Yhdysvalloissa. Niiden potentiaalia on kuitenkin edelleen vaikea arvioida.</w:t>
        <w:br/>
        <w:br/>
        <w:t xml:space="preserve"> Merenpohjassa on havaittu lukuisia esiintymiä, mutta niitä on vaikea hyödyntää. Merkittävän esiintymän löytyminen Venäjältä vuonna 2008 viittaa mahdollisuuteen louhia natiivia vetyä geologisissa ympäristöissä.</w:t>
        <w:br/>
        <w:br/>
        <w:t xml:space="preserve">Geologia</w:t>
        <w:br/>
        <w:t xml:space="preserve">Luonnollista vetyä syntyy jatkuvasti useista eri luonnonlähteistä</w:t>
        <w:t xml:space="preserve"> Meren keskiosien selänteillä tunnetaan monia vetyesiintymiä. Toinen tunnetuista reaktioista, serpentinointi, tapahtuu merenpohjan alla (valtamerten kuoressa).</w:t>
        <w:br/>
        <w:br/>
        <w:t xml:space="preserve"> Diageeninen alkuperä (raudan hapettuminen) kratonien sedimenttialtaissa, erityisesti Venäjällä. Muitakin lähteitä tutkitaan, kuten vaipan vetyä tai radiolyysistä (luonnollinen elektrolyysi) tai bakteeritoiminnasta peräisin olevaa vetyä. Ranskassa Alpit ja Pyreneet soveltuvat hyödyntämiseen. Uudessa-Kaledoniassa on hyperalkalisia lähteitä, joissa esiintyy dihydrogeenipäästöjä. Bourakebougoussa (Mali) löydettiin suuri luonnonvetykertymä.</w:t>
        <w:br/>
        <w:br/>
        <w:t xml:space="preserve">Ominaisuudet</w:t>
        <w:br/>
        <w:t xml:space="preserve">Dihydroksi liukenee hyvin makeaan veteen, erityisesti syvällä (liukoisuus kasvaa paineen kasvaessa).</w:t>
        <w:br/>
        <w:br/>
        <w:t xml:space="preserve">https://en.wikipedia.org/wiki/Natural_hydrogen</w:t>
      </w:r>
    </w:p>
    <w:p>
      <w:r>
        <w:rPr>
          <w:b/>
        </w:rPr>
        <w:t xml:space="preserve">Vastaus</w:t>
      </w:r>
    </w:p>
    <w:p>
      <w:r>
        <w:t xml:space="preserve">Luonnollinen vety (tunnetaan myös nimellä valkoinen vety) on maapallolla tai maapallolla luonnossa esiintyvää molekyylivetyä (toisin kuin laboratoriossa tai teollisuudessa tuotettu vety).</w:t>
      </w:r>
    </w:p>
    <w:p>
      <w:r>
        <w:rPr>
          <w:b/>
          <w:u w:val="single"/>
        </w:rPr>
        <w:t xml:space="preserve">Asiakirja 7157</w:t>
      </w:r>
    </w:p>
    <w:p>
      <w:r>
        <w:rPr>
          <w:b/>
        </w:rPr>
        <w:t xml:space="preserve">Ohjeet</w:t>
      </w:r>
    </w:p>
    <w:p>
      <w:r>
        <w:t xml:space="preserve">Mistä College Avenue alkaa ja mihin se päättyy Berkeleyssä, Kaliforniassa?</w:t>
      </w:r>
    </w:p>
    <w:p>
      <w:r>
        <w:rPr>
          <w:b/>
        </w:rPr>
        <w:t xml:space="preserve">Vastaus</w:t>
      </w:r>
    </w:p>
    <w:p>
      <w:r>
        <w:t xml:space="preserve">College Avenue ulottuu Kalifornian yliopiston kampuksen eteläkärjestä Bancroft Avenuelta etelään Oaklandin rajalle Alcatraz Avenuen jälkeen. College Avenue ulottuu sieltä Broadwaylle, mutta tämä osa on Oaklandin kaupungissa, Kaliforniassa.</w:t>
      </w:r>
    </w:p>
    <w:p>
      <w:r>
        <w:rPr>
          <w:b/>
          <w:u w:val="single"/>
        </w:rPr>
        <w:t xml:space="preserve">Asiakirja 7158</w:t>
      </w:r>
    </w:p>
    <w:p>
      <w:r>
        <w:rPr>
          <w:b/>
        </w:rPr>
        <w:t xml:space="preserve">Ohjeet</w:t>
      </w:r>
    </w:p>
    <w:p>
      <w:r>
        <w:t xml:space="preserve">Kuka voitti San Diegon elokuvakriitikkojen yhdistyksen palkinnon parhaasta kuvauksesta vuonna 2012?</w:t>
      </w:r>
    </w:p>
    <w:p>
      <w:r>
        <w:rPr>
          <w:b/>
        </w:rPr>
        <w:t xml:space="preserve">Konteksti</w:t>
      </w:r>
    </w:p>
    <w:p>
      <w:r>
        <w:t xml:space="preserve">San Diego Film Critics Society Award for Best Cinematography on San Diegon elokuvakriitikkojen yhdistyksen myöntämä palkinto, jolla palkitaan elokuvantekemisen parhaita ohjauksellisia saavutuksia.</w:t>
        <w:br/>
        <w:br/>
        <w:t xml:space="preserve">Voittajat</w:t>
        <w:br/>
        <w:t xml:space="preserve">2000-luku</w:t>
        <w:br/>
        <w:t xml:space="preserve">Vuosi</w:t>
        <w:tab/>
        <w:t xml:space="preserve">Voittaja</w:t>
        <w:tab/>
        <w:t xml:space="preserve">Kuvaaja(t)</w:t>
        <w:br/>
        <w:t xml:space="preserve">2000</w:t>
        <w:tab/>
        <w:t xml:space="preserve">Gladiaattori</w:t>
        <w:tab/>
        <w:t xml:space="preserve">John Mathieson</w:t>
        <w:br/>
        <w:t xml:space="preserve">2001</w:t>
        <w:tab/>
        <w:t xml:space="preserve">Mies, joka ei ollut siellä</w:t>
        <w:tab/>
        <w:t xml:space="preserve">Roger Deakins</w:t>
        <w:br/>
        <w:t xml:space="preserve">2002</w:t>
        <w:tab/>
        <w:t xml:space="preserve">Road to Perdition</w:t>
        <w:tab/>
        <w:t xml:space="preserve">Conrad L.</w:t>
        <w:t xml:space="preserve">Hall</w:t>
        <w:br/>
        <w:t xml:space="preserve">2003</w:t>
        <w:tab/>
        <w:t xml:space="preserve">Girl with a Pearl Earring</w:t>
        <w:tab/>
        <w:t xml:space="preserve">Eduardo Serra</w:t>
        <w:br/>
        <w:t xml:space="preserve">2004</w:t>
        <w:tab/>
        <w:t xml:space="preserve">Hero (Ying xiong)</w:t>
        <w:tab/>
        <w:t xml:space="preserve">Christopher Doyle</w:t>
        <w:br/>
        <w:t xml:space="preserve">The Phantom of the Opera</w:t>
        <w:tab/>
        <w:t xml:space="preserve">John Mathieson</w:t>
        <w:br/>
        <w:t xml:space="preserve">2005</w:t>
        <w:tab/>
        <w:t xml:space="preserve">The New World</w:t>
        <w:tab/>
        <w:t xml:space="preserve">Emmanuel Lubezki</w:t>
        <w:br/>
        <w:t xml:space="preserve">2006</w:t>
        <w:tab/>
        <w:t xml:space="preserve">The Illusionist</w:t>
        <w:tab/>
        <w:t xml:space="preserve">Dick Pope</w:t>
        <w:br/>
        <w:t xml:space="preserve">2007</w:t>
        <w:tab/>
        <w:t xml:space="preserve">No Country for Old</w:t>
        <w:tab/>
        <w:t xml:space="preserve">Roger Deakins</w:t>
        <w:br/>
        <w:t xml:space="preserve">2008</w:t>
        <w:tab/>
        <w:t xml:space="preserve">Slumdog Millionaire</w:t>
        <w:tab/>
        <w:t xml:space="preserve">Anthony Dod Mantle</w:t>
        <w:br/>
        <w:t xml:space="preserve">2009</w:t>
        <w:tab/>
        <w:t xml:space="preserve">The Road</w:t>
        <w:tab/>
        <w:t xml:space="preserve">Javier Aguirresarobe</w:t>
        <w:br/>
        <w:t xml:space="preserve">2010-luku</w:t>
        <w:br/>
        <w:t xml:space="preserve">Vuosi</w:t>
        <w:tab/>
        <w:t xml:space="preserve">Voittaja</w:t>
        <w:tab/>
        <w:t xml:space="preserve">Elokuvantekijä(t)</w:t>
        <w:br/>
        <w:t xml:space="preserve">2010</w:t>
        <w:tab/>
        <w:t xml:space="preserve">Inception</w:t>
        <w:tab/>
        <w:t xml:space="preserve">Wally Pfister</w:t>
        <w:br/>
        <w:t xml:space="preserve">2011</w:t>
        <w:tab/>
        <w:t xml:space="preserve">Elämän puu (Tree of</w:t>
        <w:tab/>
        <w:t xml:space="preserve">Emmanuel Lubezki</w:t>
        <w:br/>
        <w:t xml:space="preserve">2012</w:t>
        <w:tab/>
        <w:t xml:space="preserve">Life of Pi</w:t>
        <w:tab/>
        <w:t xml:space="preserve">Claudio Miranda</w:t>
        <w:br/>
        <w:t xml:space="preserve">2013</w:t>
        <w:tab/>
        <w:t xml:space="preserve">To the Wonder</w:t>
        <w:tab/>
        <w:t xml:space="preserve">Emmanuel Lubezki</w:t>
        <w:br/>
        <w:t xml:space="preserve">2014</w:t>
        <w:tab/>
        <w:t xml:space="preserve">Nightcrawler</w:t>
        <w:tab/>
        <w:t xml:space="preserve">Robert Elswit</w:t>
        <w:br/>
        <w:t xml:space="preserve">2015</w:t>
        <w:tab/>
        <w:t xml:space="preserve">Sicario</w:t>
        <w:tab/>
        <w:t xml:space="preserve">Roger Deakins</w:t>
        <w:br/>
        <w:t xml:space="preserve">2016</w:t>
        <w:tab/>
        <w:t xml:space="preserve">Hell or High Water</w:t>
        <w:tab/>
        <w:t xml:space="preserve">Giles Nuttgens</w:t>
        <w:br/>
        <w:t xml:space="preserve">2017</w:t>
        <w:tab/>
        <w:t xml:space="preserve">Dunkirk</w:t>
        <w:tab/>
        <w:t xml:space="preserve">Hoyte van Hoytema</w:t>
        <w:br/>
        <w:t xml:space="preserve">2018</w:t>
        <w:tab/>
        <w:t xml:space="preserve">The Ballad of Buster Scruggs</w:t>
        <w:tab/>
        <w:t xml:space="preserve">Bruno Delbonnel</w:t>
        <w:br/>
        <w:t xml:space="preserve">The Rider</w:t>
        <w:tab/>
        <w:t xml:space="preserve">Joshua James Richards</w:t>
        <w:br/>
        <w:t xml:space="preserve">2019</w:t>
        <w:tab/>
        <w:t xml:space="preserve">The Lighthouse</w:t>
        <w:tab/>
        <w:t xml:space="preserve">Jarin Blaschke</w:t>
        <w:br/>
        <w:t xml:space="preserve">2020-luku</w:t>
        <w:br/>
        <w:t xml:space="preserve">Vuosi</w:t>
        <w:tab/>
        <w:t xml:space="preserve">Voittaja</w:t>
        <w:tab/>
        <w:t xml:space="preserve">Kuvaaja(t)</w:t>
        <w:br/>
        <w:t xml:space="preserve">2020</w:t>
        <w:tab/>
        <w:t xml:space="preserve">Nomadland</w:t>
        <w:tab/>
        <w:t xml:space="preserve">Joshua James Richards</w:t>
      </w:r>
    </w:p>
    <w:p>
      <w:r>
        <w:rPr>
          <w:b/>
        </w:rPr>
        <w:t xml:space="preserve">Vastaus</w:t>
      </w:r>
    </w:p>
    <w:p>
      <w:r>
        <w:t xml:space="preserve">Claudio Miranda voitti San Diegon elokuvakriitikkojen yhdistyksen palkinnon parhaasta kuvauksesta vuonna 2012 elokuvan Life of Pi kuvaajana.</w:t>
      </w:r>
    </w:p>
    <w:p>
      <w:r>
        <w:rPr>
          <w:b/>
          <w:u w:val="single"/>
        </w:rPr>
        <w:t xml:space="preserve">Asiakirja 7159</w:t>
      </w:r>
    </w:p>
    <w:p>
      <w:r>
        <w:rPr>
          <w:b/>
        </w:rPr>
        <w:t xml:space="preserve">Ohjeet</w:t>
      </w:r>
    </w:p>
    <w:p>
      <w:r>
        <w:t xml:space="preserve">Anna minulle luettelo 10 San Franciscoa lähimmästä lentokentästä ?</w:t>
      </w:r>
    </w:p>
    <w:p>
      <w:r>
        <w:rPr>
          <w:b/>
        </w:rPr>
        <w:t xml:space="preserve">Vastaus</w:t>
      </w:r>
    </w:p>
    <w:p>
      <w:r>
        <w:t xml:space="preserve">San Franciscon kansainvälinen lentoasema (SFO)</w:t>
        <w:br/>
        <w:t xml:space="preserve">- Oaklandin kansainvälinen lentoasema</w:t>
        <w:br/>
        <w:t xml:space="preserve">- San Carlosin lentoasema</w:t>
        <w:br/>
        <w:t xml:space="preserve">- Haywardin lentoasema</w:t>
        <w:br/>
        <w:t xml:space="preserve">- Half Moon Bayn lentoasema</w:t>
        <w:br/>
        <w:t xml:space="preserve">- San Rafaelin lentoasema</w:t>
        <w:br/>
        <w:t xml:space="preserve">- Paolo Alton lentoasema</w:t>
        <w:br/>
        <w:t xml:space="preserve">- San Josén Minetan kansainvälinen lentoasema</w:t>
        <w:br/>
        <w:t xml:space="preserve">- Buchanan Fieldin lentoasema</w:t>
        <w:br/>
        <w:t xml:space="preserve">- Reid-Hilviewin piirikunnan lentoasema</w:t>
      </w:r>
    </w:p>
    <w:p>
      <w:r>
        <w:rPr>
          <w:b/>
          <w:u w:val="single"/>
        </w:rPr>
        <w:t xml:space="preserve">Asiakirja 7160</w:t>
      </w:r>
    </w:p>
    <w:p>
      <w:r>
        <w:rPr>
          <w:b/>
        </w:rPr>
        <w:t xml:space="preserve">Ohjeet</w:t>
      </w:r>
    </w:p>
    <w:p>
      <w:r>
        <w:t xml:space="preserve">Nimeä paikka, johon kuningatar Elisabet II on haudattu.</w:t>
      </w:r>
    </w:p>
    <w:p>
      <w:r>
        <w:rPr>
          <w:b/>
        </w:rPr>
        <w:t xml:space="preserve">Vastaus</w:t>
      </w:r>
    </w:p>
    <w:p>
      <w:r>
        <w:t xml:space="preserve">Windsorin linna</w:t>
      </w:r>
    </w:p>
    <w:p>
      <w:r>
        <w:rPr>
          <w:b/>
          <w:u w:val="single"/>
        </w:rPr>
        <w:t xml:space="preserve">Asiakirja 7161</w:t>
      </w:r>
    </w:p>
    <w:p>
      <w:r>
        <w:rPr>
          <w:b/>
        </w:rPr>
        <w:t xml:space="preserve">Ohjeet</w:t>
      </w:r>
    </w:p>
    <w:p>
      <w:r>
        <w:t xml:space="preserve">Kirjoita omenasta</w:t>
      </w:r>
    </w:p>
    <w:p>
      <w:r>
        <w:rPr>
          <w:b/>
        </w:rPr>
        <w:t xml:space="preserve">Vastaus</w:t>
      </w:r>
    </w:p>
    <w:p>
      <w:r>
        <w:t xml:space="preserve">Omena on hedelmä.</w:t>
        <w:br/>
        <w:br/>
        <w:t xml:space="preserve"> Historiassa on kolme omenaa, jotka muuttivat maailmaa perusteellisesti.</w:t>
        <w:br/>
        <w:t xml:space="preserve">Eevan omena</w:t>
        <w:br/>
        <w:t xml:space="preserve">- Newtonin omena</w:t>
        <w:br/>
        <w:t xml:space="preserve">- Steve Jobsin omena</w:t>
        <w:br/>
        <w:br/>
        <w:t xml:space="preserve">Raamatun Aatami ja Eeva söivät kielletyn hedelmän ja tekivät perisynnin.</w:t>
        <w:br/>
        <w:t xml:space="preserve"> Newton löysi painovoiman lain, kun omena putosi puusta.</w:t>
        <w:br/>
        <w:t xml:space="preserve"> Steve Jobs oli mukana perustamassa Applea ja useat tuotteet, kuten iPhone, muuttivat maailmaa.</w:t>
      </w:r>
    </w:p>
    <w:p>
      <w:r>
        <w:rPr>
          <w:b/>
          <w:u w:val="single"/>
        </w:rPr>
        <w:t xml:space="preserve">Asiakirja 7162</w:t>
      </w:r>
    </w:p>
    <w:p>
      <w:r>
        <w:rPr>
          <w:b/>
        </w:rPr>
        <w:t xml:space="preserve">Ohjeet</w:t>
      </w:r>
    </w:p>
    <w:p>
      <w:r>
        <w:t xml:space="preserve">Vaiheet hakea LLM &amp; Muut lakiohjelmat</w:t>
      </w:r>
    </w:p>
    <w:p>
      <w:r>
        <w:rPr>
          <w:b/>
        </w:rPr>
        <w:t xml:space="preserve">Vastaus</w:t>
      </w:r>
    </w:p>
    <w:p>
      <w:r>
        <w:t xml:space="preserve">Luo tili</w:t>
        <w:br/>
        <w:t xml:space="preserve">Järjestä virallisten opintorekisteritietojen lähettäminen LSAC:lle</w:t>
        <w:br/>
        <w:t xml:space="preserve">Pyydä suosituskirjeitä</w:t>
        <w:br/>
        <w:t xml:space="preserve">Rekisteröidy englannin kielen taitotestiin (tarvittaessa)</w:t>
        <w:br/>
        <w:t xml:space="preserve">Hae oikeustieteellisiin kouluihin sähköisesti</w:t>
        <w:br/>
        <w:t xml:space="preserve">Osta CAS-raportteja tilisi kautta</w:t>
        <w:br/>
        <w:t xml:space="preserve">Seuraa tiedostojesi tilaa tilisi kautta</w:t>
      </w:r>
    </w:p>
    <w:p>
      <w:r>
        <w:rPr>
          <w:b/>
          <w:u w:val="single"/>
        </w:rPr>
        <w:t xml:space="preserve">Asiakirja 7163</w:t>
      </w:r>
    </w:p>
    <w:p>
      <w:r>
        <w:rPr>
          <w:b/>
        </w:rPr>
        <w:t xml:space="preserve">Ohjeet</w:t>
      </w:r>
    </w:p>
    <w:p>
      <w:r>
        <w:t xml:space="preserve">Mikä on TIDB</w:t>
      </w:r>
    </w:p>
    <w:p>
      <w:r>
        <w:rPr>
          <w:b/>
        </w:rPr>
        <w:t xml:space="preserve">Konteksti</w:t>
      </w:r>
    </w:p>
    <w:p>
      <w:r>
        <w:t xml:space="preserve">TiDB (/'taɪdiːbi:/, "Ti" tarkoittaa Titaniumia) on avoimen lähdekoodin NewSQL-tietokanta, joka tukee HTAP-työkuormia (Hybrid Transactional and Analytical Processing).Se on MySQL-yhteensopiva, ja se tarjoaa horisontaalista skaalautuvuutta, vahvaa johdonmukaisuutta ja korkeaa käytettävyyttä.[3] Se on myös MySQL-yhteensopiva. Sitä kehittää ja tukee pääasiassa PingCAP, Inc. ja se on lisensoitu Apache 2.0 -lisenssillä. TiDB:n suunnittelussa on alun perin otettu mallia Googlen Spannerista.</w:t>
      </w:r>
    </w:p>
    <w:p>
      <w:r>
        <w:rPr>
          <w:b/>
        </w:rPr>
        <w:t xml:space="preserve">Vastaus</w:t>
      </w:r>
    </w:p>
    <w:p>
      <w:r>
        <w:t xml:space="preserve">PingCapin kehittämä tietokanta hybridi transaktio- ja analyyttistä käsittelyä varten.</w:t>
      </w:r>
    </w:p>
    <w:p>
      <w:r>
        <w:rPr>
          <w:b/>
          <w:u w:val="single"/>
        </w:rPr>
        <w:t xml:space="preserve">Asiakirja 7164</w:t>
      </w:r>
    </w:p>
    <w:p>
      <w:r>
        <w:rPr>
          <w:b/>
        </w:rPr>
        <w:t xml:space="preserve">Ohjeet</w:t>
      </w:r>
    </w:p>
    <w:p>
      <w:r>
        <w:t xml:space="preserve">Milloin maastopyöräily alkoi?</w:t>
      </w:r>
    </w:p>
    <w:p>
      <w:r>
        <w:rPr>
          <w:b/>
        </w:rPr>
        <w:t xml:space="preserve">Konteksti</w:t>
      </w:r>
    </w:p>
    <w:p>
      <w:r>
        <w:t xml:space="preserve">1800-luvun loppupuoli</w:t>
        <w:br/>
        <w:t xml:space="preserve">Yksi ensimmäisistä esimerkeistä erityisesti maastokäyttöön muunnetuista polkupyöristä on Buffalo Soldiersin retkikunta Missoulasta, Montanasta, Yellowstoneen elokuussa 1896.[3][ei varmistettu]</w:t>
        <w:br/>
        <w:br/>
        <w:t xml:space="preserve">1900-1960-luku</w:t>
        <w:br/>
        <w:t xml:space="preserve">Polkupyörillä ajoivat maastossa maantiepyöräilijät, jotka käyttivät cyclocrossia keinona pysyä kunnossa talven aikana. Cyclo-crossista tuli lopulta oma urheilulajinsa 1940-luvulla, ja ensimmäinen maailmanmestaruuskilpailu järjestettiin vuonna 1950.</w:t>
        <w:br/>
        <w:br/>
        <w:t xml:space="preserve">Yhdistyneen kuningaskunnan maastopyöräilijät perustivat vuonna 1955 Rough Stuff Fellowship -järjestön.[4]</w:t>
        <w:br/>
        <w:br/>
        <w:t xml:space="preserve">Oregonissa vuonna 1966 eräs Chemeketan-kerhon jäsen, D. Gwynn, rakensi maastopyörän. Hän nimesi sen "maastopyöräksi" sen aiotun käyttöpaikan mukaan.</w:t>
        <w:t xml:space="preserve">Tämä saattaa olla kyseisen nimen ensimmäinen käyttö.[5]</w:t>
        <w:br/>
        <w:br/>
        <w:t xml:space="preserve">Englannissa vuonna 1968 moottoripyöräilijä Geoff Apps alkoi kokeilla maastopyörämalleja. Vuoteen 1979 mennessä hän oli kehittänyt erikoisvalmisteisen kevyen polkupyörän, joka soveltui erinomaisesti Kaakkois-Englannin märkiin ja mutaisiin maasto-olosuhteisiin. Pyörät suunniteltiin 2 tuuman x 650b Nokian talvirenkaiden ympärille, vaikka niistä valmistettiin myös 700x47c (28 tuuman) versio. Niitä myytiin Cleland Cycles -merkin alla vuoden 1984 loppuun asti.</w:t>
        <w:t xml:space="preserve">Clelandin suunnitteluun perustuvia pyöriä myivät myös English Cycles ja Highpath Engineering 1990-luvun alkuun asti.[6]</w:t>
        <w:br/>
        <w:br/>
        <w:t xml:space="preserve">1970-1980-luku</w:t>
        <w:br/>
        <w:t xml:space="preserve">Eri puolilla Yhdysvaltoja oli useita ajajaryhmiä, jotka voivat perustellusti väittää olleensa mukana lajin synnyssä. Crested Butten, Coloradon ja Mill Valleyn, Kalifornian ratsastajat puuhastelivat pyöriä ja sovittivat ne maastoajon vaativiin olosuhteisiin. Kalifornian Marin Countyssa käytettiin 1970-luvun puolivälissä ja lopulla muunneltuja raskaita cruiser-pyöriä, vanhoja 1930- ja 40-luvun Schwinn-pyöriä, joihin oli asennettu paremmat jarrut ja paksut renkaat. Siihen aikaan ei ollut olemassa maastopyöriä. Nykyaikaisten maastopyörien varhaisimmat esi-isät perustuivat Schwinnin kaltaisten cruiser-pyörien runkoihin. Schwinn Excelsior oli geometriansa vuoksi valittu runko. Kuljettajat käyttivät pallovanteisia cruisereita ja muokkasivat niitä vaihteilla ja motocross- tai BMX-tyylisillä ohjaustangoilla, jolloin syntyi "klunkkereita". Termiä käytettiin myös verbinä, koska termi "maastopyöräily" ei ollut vielä käytössä. Ensimmäinen henkilö, jonka tiedetään asentaneen klunkkeriin useita nopeuksia ja rumpujarrut, on Russ Mahon Cupertinosta, Kaliforniasta, joka käytti tuloksena syntynyttä pyörää cyclo-cross-kilpailuissa.[7] Kuljettajat ajoivat kilpaa vuoristopalotietä pitkin, jolloin navan jarru poltti sisällä olevan rasvan, jolloin kuljettajien oli pakko pakata laakerit uudelleen. Näitä kutsuttiin "Repack Races" -kilpailuiksi, ja ne saivat aikaan ensimmäiset maastopyöräteknologian innovaatiot sekä yleisön kiinnostuksen (Tamalpais-vuorella Marinissa Kaliforniassa on yhä polku, jonka nimi on "Repack" - viittauksena näihin varhaisiin kilpailuihin).</w:t>
        <w:t xml:space="preserve">Laji sai alkunsa Kaliforniassa Marinin piirikunnan Mount Tamalpais -vuorella.[8]</w:t>
        <w:br/>
        <w:br/>
        <w:t xml:space="preserve">Vasta 1970-luvun lopulla ja 1980-luvun alussa maantiepyöräyhtiöt alkoivat valmistaa maastopyöriä, joissa käytettiin huipputeknisiä kevyitä materiaaleja. Joe Breeze on tavallisesti tunnettu ensimmäisen tarkoitukseen rakennetun maastopyörän esittelystä vuonna 1978.[9] Tom Ritchey valmisti sen jälkeen runkoja MountainBikes-nimiselle yritykselle, joka oli Gary Fisherin, Charlie Kellyn ja Tom Ritcheyn kumppanuusyritys. Tom Ritchey, joka oli hitsaaja ja jolla oli taitoa runkojen rakentamisessa, rakensi myös alkuperäiset pyörät. Yrityksen kolme kumppania purkivat lopulta kumppanuutensa, ja yrityksestä tuli Fisher Mountain Bikes, kun taas Tom Ritchey perusti oman runkoliikkeensä.</w:t>
        <w:br/>
        <w:br/>
        <w:t xml:space="preserve"> Ensimmäiset maastopyörät olivat periaatteessa maantiepyörän runkoja (raskaammilla putkilla ja erilaisella geometrialla), joissa oli leveämpi runko ja haarukka, jotta renkaat mahtuisivat leveämmälle renkaalle. Myös ohjaustanko oli erilainen, sillä se oli suora, poikittain asennettu ohjaustanko eikä pudotettu, kaareva ohjaustanko, joka on tyypillisesti asennettu maantieajopyöriin. Myös osa varhaisen tuotannon maastopyörien osista oli peräisin BMX-pyöristä.</w:t>
        <w:t xml:space="preserve">Muita osallistujia olivat Otis Guy ja Keith Bontrager.[10</w:t>
        <w:br/>
        <w:br/>
        <w:t xml:space="preserve">Tom Ritchey rakensi ensimmäisen säännöllisesti saatavilla olevan maastopyörän rungon, jota Gary Fisher ja Charlie Kelly lisäsivät ja jota heidän yrityksensä myi nimellä MountainBikes (myöhemmin muutettiin nimeksi Fisher Mountain Bikes, sitten Trek osti sen, edelleen nimellä Gary Fisher, ja nykyisin sitä myydään nimellä Trekin "Gary Fisher Collection"). Kaksi ensimmäistä massatuotettua maastopyörää myytiin 1980-luvun alussa: Specialized Stumpjumper ja Univega Alpina Pro. Vuonna 1988 julkaistiin The Great Mountain Biking Video, jota seurasi pian muita. Vuonna 2007 julkaistiin Klunkerz: A Film About Mountain Bikes, joka dokumentoi maastopyöräilyn historiaa Pohjois-Kalifornian muotoutumisvaiheessa. Lisäksi ryhmä maastopyöräilijöitä nimeltä Laguna Rads perusti kerhon 80-luvun puolivälissä ja aloitti viikoittaisen pyöräilyn tutkimalla Laguna Beachin, Kalifornian, kartoittamattomia rannikkorinteitä.[11] Alan sisäpiiriläisten mukaan tämä oli freeride-liikkeen synty, sillä he pyöräilivät ylös ja alas mäkiä ja vuoria, joissa ei ollut olemassa pyöräilyyn erikoistunutta polkuverkostoa. Laguna Rads on myös järjestänyt pisimpään jatkuneen alamäkikilpailun kerran vuodessa vuodesta 1986 lähtien.</w:t>
        <w:br/>
        <w:br/>
        <w:t xml:space="preserve"> Polkupyöräteollisuus ei ollut tuolloin innostunut maastopyöristä, vaan piti maastopyöräilyä lyhytaikaisena villityksenä. Erityisesti suuret valmistajat, kuten Schwinn ja Fuji, eivät nähneet maastopyörän merkitystä ja "seikkailuurheilun" tulevaa noususuhdannetta. Sen sijaan ensimmäiset massatuotetut maastopyörät olivat uusien yritysten, kuten MountainBikesin (myöhemmin Fisher Mountain Bikes), Ritcheyn ja Specializedin, pioneerityötä. Specialized oli yhdysvaltalainen startup-yritys, joka järjesti maastopyörän runkojen valmistuksen Japanissa ja Taiwanissa sijaitsevista tehtaista. Specializedin maastopyörä, joka tuotiin markkinoille ensimmäisen kerran vuonna 1981[12], noudatti pitkälti Tom Ritcheyn runkogeometriaa, mutta käytti TiG-hitsausta runkoputkien yhdistämiseen fileeraushitsauksen sijaan, mikä oli massatuotantoon paremmin soveltuva prosessi, joka auttoi alentamaan työvoima- ja valmistuskustannuksia[13]. 15-vaihteisia pyöriä, joissa käytettiin vaihteenvaihtimia, kolminkertaista ketjupyörää ja hammaspyöräsarjaa, jossa oli viisi hammasratasta.</w:t>
      </w:r>
    </w:p>
    <w:p>
      <w:r>
        <w:rPr>
          <w:b/>
        </w:rPr>
        <w:t xml:space="preserve">Vastaus</w:t>
      </w:r>
    </w:p>
    <w:p>
      <w:r>
        <w:t xml:space="preserve">Maastopyöräily urheilulajina syntyi eri puolilla Yhdysvaltoja 1970-luvun lopulla ja 1980-luvun alussa.  Vaikka monet eri puolilla Yhdysvaltoja toimivat ajajaryhmät väittävät maastopyöräilyn syntyperää, on selvää, ettei lajin lähtökohtana ollut yksi henkilö tai yksi paikka.  Crested Butten, CO:n, Marin Countyn, CA:n, Mill Valleyn, CA:n, Cupertinon, CA:n ja useiden muiden paikkakuntien ratsastajat vaikuttivat merkittävästi lajin syntyyn.</w:t>
        <w:br/>
        <w:br/>
        <w:t xml:space="preserve"> Vasta 1970-luvun lopulla ja 1980-luvun alussa polkupyöräyhtiöt alkoivat valmistaa maastopyöriä, joissa käytettiin erityisiä huipputeknisiä kevyitä materiaaleja, jotka tekivät lajin suosituksi.  Joe Breezen (Marin County) katsotaan usein rakentaneen ensimmäisen, tarkoitusta varten rakennetun maastopyörän vuonna 1978.</w:t>
        <w:br/>
        <w:br/>
        <w:t xml:space="preserve"> On tärkeää huomata, että maastopyöräkonsepteja ja -prototyyppejä rakennettiin jo paljon ennen tätä ajanjaksoa, ja varhaisin konsepti kuului Buffalo Soldiersin vuonna 1896 käyttämiin maastopyöriin.</w:t>
      </w:r>
    </w:p>
    <w:p>
      <w:r>
        <w:rPr>
          <w:b/>
          <w:u w:val="single"/>
        </w:rPr>
        <w:t xml:space="preserve">Asiakirja 7165</w:t>
      </w:r>
    </w:p>
    <w:p>
      <w:r>
        <w:rPr>
          <w:b/>
        </w:rPr>
        <w:t xml:space="preserve">Ohjeet</w:t>
      </w:r>
    </w:p>
    <w:p>
      <w:r>
        <w:t xml:space="preserve">Nimeä joitakin huippukoripalloilijoita</w:t>
      </w:r>
    </w:p>
    <w:p>
      <w:r>
        <w:rPr>
          <w:b/>
        </w:rPr>
        <w:t xml:space="preserve">Vastaus</w:t>
      </w:r>
    </w:p>
    <w:p>
      <w:r>
        <w:t xml:space="preserve">Michael Jordan</w:t>
        <w:br/>
        <w:t xml:space="preserve">Steph Curry</w:t>
        <w:br/>
        <w:t xml:space="preserve">Magic Johnson</w:t>
        <w:br/>
        <w:t xml:space="preserve">Larry Bird</w:t>
        <w:br/>
        <w:t xml:space="preserve">Kobe Bryant</w:t>
        <w:br/>
        <w:t xml:space="preserve">Kevin Durant</w:t>
        <w:br/>
        <w:t xml:space="preserve">Lebron</w:t>
      </w:r>
    </w:p>
    <w:p>
      <w:r>
        <w:rPr>
          <w:b/>
          <w:u w:val="single"/>
        </w:rPr>
        <w:t xml:space="preserve">Asiakirja 7166</w:t>
      </w:r>
    </w:p>
    <w:p>
      <w:r>
        <w:rPr>
          <w:b/>
        </w:rPr>
        <w:t xml:space="preserve">Ohjeet</w:t>
      </w:r>
    </w:p>
    <w:p>
      <w:r>
        <w:t xml:space="preserve">Mitkä hahmot kuuluvat DC- vai Marvel-universumiin? Falcon, Hawkman</w:t>
      </w:r>
    </w:p>
    <w:p>
      <w:r>
        <w:rPr>
          <w:b/>
        </w:rPr>
        <w:t xml:space="preserve">Vastaus</w:t>
      </w:r>
    </w:p>
    <w:p>
      <w:r>
        <w:t xml:space="preserve">Hawkman on DC, Falcon on Marvel.</w:t>
      </w:r>
    </w:p>
    <w:p>
      <w:r>
        <w:rPr>
          <w:b/>
          <w:u w:val="single"/>
        </w:rPr>
        <w:t xml:space="preserve">Asiakirja 7167</w:t>
      </w:r>
    </w:p>
    <w:p>
      <w:r>
        <w:rPr>
          <w:b/>
        </w:rPr>
        <w:t xml:space="preserve">Ohjeet</w:t>
      </w:r>
    </w:p>
    <w:p>
      <w:r>
        <w:t xml:space="preserve">miksi kontekstin vaihtaminen on huono asia tietokoneen suorituskyvylle?</w:t>
      </w:r>
    </w:p>
    <w:p>
      <w:r>
        <w:rPr>
          <w:b/>
        </w:rPr>
        <w:t xml:space="preserve">Vastaus</w:t>
      </w:r>
    </w:p>
    <w:p>
      <w:r>
        <w:t xml:space="preserve">kontekstin vaihtaminen, joka tapahtuu, kun prosessin suorittimet pysäyttävät prosessin ja toinen prosessi käynnistyy, voi vaikuttaa tietokonejärjestelmien suorituskykyyn useista syistä. Kontekstin vaihtaminen ei sinänsä ole kovin aikaa vievää. Todellinen suorituskykyongelma johtuu siitä, että eri prosesseilla on eri virtuaalimuistin osoiteavaruudet, joten kaikki järjestelmän välimuistit on mitätöitävä ja tyhjennettävä. Koska on niin suuri ero siinä, kuinka nopeasti keskusyksikkö voi toimia verrattuna siihen, kuinka nopeasti ohjeita ja tietoja voidaan hakea keskusmuistista, nämä asiat tallennetaan välimuistiin lähelle keskusyksikköä sisäisiin välimuisteihin. Jopa osoitin virtuaaliosoitteiden ja fyysisten osoitteiden väliseen kartoitukseen tallennetaan välimuistiin, jotta muistin käyttö on nopeampaa. Kun keskusyksikkö lataa uuden prosessin, jonka osoiteavaruus ja virtuaaliosoitteiden ja fyysisten osoitteiden yhdistäminen eroavat toisistaan, kaikki välimuistissa oleva tieto on mitätöity ja se on tyhjennettävä. Tällöin keskusyksikön välimuistit jäävät tyhjiksi, ja ne on rakennettava uudelleen tyhjästä uutta prosessia varten, mikä tarkoittaa, että käskyjen ja datan haku hidastuu huomattavasti, koska ne tulevat nyt keskusmuistista, joka on paljon hitaampi kuin keskusyksikön välimuisti.</w:t>
      </w:r>
    </w:p>
    <w:p>
      <w:r>
        <w:rPr>
          <w:b/>
          <w:u w:val="single"/>
        </w:rPr>
        <w:t xml:space="preserve">Asiakirja 7168</w:t>
      </w:r>
    </w:p>
    <w:p>
      <w:r>
        <w:rPr>
          <w:b/>
        </w:rPr>
        <w:t xml:space="preserve">Ohjeet</w:t>
      </w:r>
    </w:p>
    <w:p>
      <w:r>
        <w:t xml:space="preserve">Kerro minulle, sijaitseeko kukin näistä maista pohjoisella vai eteläisellä pallonpuoliskolla: Italia, Etelä-Afrikka, Australia, Uusi-Seelanti, Norja, Ruotsi...</w:t>
      </w:r>
    </w:p>
    <w:p>
      <w:r>
        <w:rPr>
          <w:b/>
        </w:rPr>
        <w:t xml:space="preserve">Vastaus</w:t>
      </w:r>
    </w:p>
    <w:p>
      <w:r>
        <w:t xml:space="preserve">Italia:</w:t>
        <w:t xml:space="preserve">Etelä-Afrikka</w:t>
        <w:t xml:space="preserve">Pohjoinen pallonpuolisko</w:t>
        <w:br/>
        <w:t xml:space="preserve">:</w:t>
        <w:t xml:space="preserve">Eteläinen pallonpuolisko</w:t>
        <w:br/>
        <w:t xml:space="preserve">Australia</w:t>
        <w:t xml:space="preserve">Uusi-Seelanti:</w:t>
        <w:t xml:space="preserve">Eteläinen pallonpuolisko</w:t>
        <w:br/>
        <w:t xml:space="preserve">:</w:t>
        <w:t xml:space="preserve">Norja:</w:t>
        <w:t xml:space="preserve">Eteläinen pallonpuolisko</w:t>
        <w:br/>
        <w:t xml:space="preserve">:</w:t>
        <w:t xml:space="preserve">Pohjoinen pallonpuolisko</w:t>
        <w:br/>
        <w:t xml:space="preserve">Ruotsi: Pohjoinen pallonpuolisko</w:t>
      </w:r>
    </w:p>
    <w:p>
      <w:r>
        <w:rPr>
          <w:b/>
          <w:u w:val="single"/>
        </w:rPr>
        <w:t xml:space="preserve">Asiakirja 7169</w:t>
      </w:r>
    </w:p>
    <w:p>
      <w:r>
        <w:rPr>
          <w:b/>
        </w:rPr>
        <w:t xml:space="preserve">Ohjeet</w:t>
      </w:r>
    </w:p>
    <w:p>
      <w:r>
        <w:t xml:space="preserve">Kirjoita johdanto tarinaan, joka kertoo rakettialuksesta, joka on matkalla kaukaiseen galaksiin.</w:t>
      </w:r>
    </w:p>
    <w:p>
      <w:r>
        <w:rPr>
          <w:b/>
        </w:rPr>
        <w:t xml:space="preserve">Vastaus</w:t>
      </w:r>
    </w:p>
    <w:p>
      <w:r>
        <w:t xml:space="preserve">Syvä avaruus. Siitä oli niin kauan, kun heillä oli viimeksi ollut vertailukohta. Kuinka kauan? Oliko se päiviä? Viikkoja? Kuukausia? Miehistö ei tiennyt. He kaipasivat jotakin piirrettä, jotain kosketusta; planeetta, jopa pieni asteroidi kelpaisi. Syvä avaruus on yksinäinen paikka.</w:t>
        <w:br/>
        <w:br/>
        <w:t xml:space="preserve"> Mutta ajatus tehtävästä ja heidän kokemuksensa ainutlaatuisuus pitivät heidät liikkeellä. He olivat matkustaneet kauemmas kuin yksikään miehistö aiemmin. He olivat lähteneet aurinkokunnasta ja olivat matkalla Andromedaan. He olisivat ensimmäisiä, he olisivat pioneereja, jotka löytäisivät ihmiskunnalle uusia maita.</w:t>
        <w:br/>
        <w:br/>
        <w:t xml:space="preserve"> Päivät jatkoivat kulumistaan - vai oliko taas viikkoja? He alkoivat kuulla aluksesta outoja ääniä. Oliko se mekaanisia ongelmia? Oliko heillä vieras? Vai oliko se vain heidän mielensä kääntynyt heitä vastaan?</w:t>
      </w:r>
    </w:p>
    <w:p>
      <w:r>
        <w:rPr>
          <w:b/>
          <w:u w:val="single"/>
        </w:rPr>
        <w:t xml:space="preserve">Asiakirja 7170</w:t>
      </w:r>
    </w:p>
    <w:p>
      <w:r>
        <w:rPr>
          <w:b/>
        </w:rPr>
        <w:t xml:space="preserve">Ohjeet</w:t>
      </w:r>
    </w:p>
    <w:p>
      <w:r>
        <w:t xml:space="preserve">https://en.wikipedia.org/wiki/Narendra_Modi#Public_perception_and_image</w:t>
      </w:r>
    </w:p>
    <w:p>
      <w:r>
        <w:rPr>
          <w:b/>
        </w:rPr>
        <w:t xml:space="preserve">Konteksti</w:t>
      </w:r>
    </w:p>
    <w:p>
      <w:r>
        <w:t xml:space="preserve">Modi on kasvissyöjä ja raittiusintoilija,[387][388] hänellä on säästäväinen elämäntapa ja hän on työnarkomaani ja introvertti.[389] Badri Meena -niminen henkilö on toiminut hänen kokkinaan vuodesta 2002 lähtien.[390] Modilla on ollut läheinen ja julkisuudessa paljon mainostettu suhde satavuotiaaseen äitiinsä Hirabeniin.[391] Modin 31. elokuuta 2012 tekemä viesti Googlen Hangoutsissa teki hänestä ensimmäisen intialaisen poliitikon, joka oli vuorovaikutuksessa kansalaisten kanssa suorassa chatissa.392][393] Modia on kutsuttu myös muoti-ikoniksi hänen tunnusomaisen rapeaksi silitetyn, puolihihaisen kurtansa vuoksi sekä puvun vuoksi, jossa hänen nimensä oli kirjailtu toistuvasti nastanauhoihin ja jota hän käytti Yhdysvaltain presidentin Barack Obaman valtiovierailun aikana, mikä herätti julkista ja tiedotusvälineiden huomiota ja kritiikkiä.[394][395][396] Tutkijat ja elämäkertakirjoittajat ovat kuvailleet Modin persoonallisuutta monin tavoin tarmokkaaksi, röyhkeäksi ja karismaattiseksi.[23][397][397].</w:t>
      </w:r>
    </w:p>
    <w:p>
      <w:r>
        <w:rPr>
          <w:b/>
        </w:rPr>
        <w:t xml:space="preserve">Vastaus</w:t>
      </w:r>
    </w:p>
    <w:p>
      <w:r>
        <w:t xml:space="preserve">Kannattajiensa keskuudessa Narendra Modia pidetään karismaattisena johtajana, jolla on erinomaiset viestintätaidot. Häntä on kuitenkin myös arvosteltu siitä, miten hän on käsitellyt yhteisöjen välistä väkivaltaa ja ajanut hindunationalistista agendaa. Modin mainetta on vahvistanut hänen talouspolitiikkansa menestys Gujaratissa, ja hän on pyrkinyt rakentamaan vankkaa kansainvälistä mainettaan matkoilla ja sosiaalisessa mediassa. Kritiikkiä ja mielenosoituksia on herättänyt se, että hänen hallituksensa on toteuttanut kiistanalaisia toimenpiteitä, kuten demonetisaation ja kansalaisuutta koskevan muutoslain. Tästä huolimatta Modi on edelleen pidetty hahmo Intian politiikassa, ja hänet on valittu pääministeriksi useamman kerran.</w:t>
      </w:r>
    </w:p>
    <w:p>
      <w:r>
        <w:rPr>
          <w:b/>
          <w:u w:val="single"/>
        </w:rPr>
        <w:t xml:space="preserve">Asiakirja 7171</w:t>
      </w:r>
    </w:p>
    <w:p>
      <w:r>
        <w:rPr>
          <w:b/>
        </w:rPr>
        <w:t xml:space="preserve">Ohjeet</w:t>
      </w:r>
    </w:p>
    <w:p>
      <w:r>
        <w:t xml:space="preserve">Määritä, missä maanosassa seuraavat kaupungit sijaitsevat: Buenos Aires, Melbourne, Jakarta, Boston, Pariisi, Riad, Lagos, Casablanca, Toronto ja Berliini.</w:t>
      </w:r>
    </w:p>
    <w:p>
      <w:r>
        <w:rPr>
          <w:b/>
        </w:rPr>
        <w:t xml:space="preserve">Vastaus</w:t>
      </w:r>
    </w:p>
    <w:p>
      <w:r>
        <w:t xml:space="preserve">New York, Boston ja Toronto sijaitsevat Pohjois-Amerikassa. Lontoo, Pariisi ja Berliini sijaitsevat Euroopassa. Jakarta, Riad ja Singapore sijaitsevat Aasiassa. Lagos ja Casablanca sijaitsevat Afrikassa. Buenos Aires ja Sao Paulo sijaitsevat Etelä-Amerikassa. Melbourne on Australiassa.</w:t>
      </w:r>
    </w:p>
    <w:p>
      <w:r>
        <w:rPr>
          <w:b/>
          <w:u w:val="single"/>
        </w:rPr>
        <w:t xml:space="preserve">Asiakirja 7172</w:t>
      </w:r>
    </w:p>
    <w:p>
      <w:r>
        <w:rPr>
          <w:b/>
        </w:rPr>
        <w:t xml:space="preserve">Ohjeet</w:t>
      </w:r>
    </w:p>
    <w:p>
      <w:r>
        <w:t xml:space="preserve">Ovatko sähköautot ympäristön kannalta parempia kuin fossiilisilla polttoaineilla toimivat autot?</w:t>
      </w:r>
    </w:p>
    <w:p>
      <w:r>
        <w:rPr>
          <w:b/>
        </w:rPr>
        <w:t xml:space="preserve">Vastaus</w:t>
      </w:r>
    </w:p>
    <w:p>
      <w:r>
        <w:t xml:space="preserve">Sähköajoneuvojen yleistymistä ovat edistäneet monet tekijät, kuten innovaatiot, kiihtyvyys, suunnittelu ja verohelpotukset, mutta oletus siitä, että sähköajoneuvot ovat vähemmän haitallisia ympäristölle ja saattavat jopa lieventää ilmaston lämpenemistä, on ollut ensisijainen motivaattori sadoille tuhansille ostajille.</w:t>
        <w:br/>
        <w:br/>
        <w:t xml:space="preserve"> Sähköauton omistamisen hyveellisyydestä huolimatta ei vielä tiedetä, onko sähköautoilla positiivinen nettovaikutus ympäristöön tai onko niillä mitään vaikutusta ilmastonmuutoksen hillitsemiseen.  Tämä johtuu siitä, että vaikka sähköautolla ajaminen voi tuntua vihreän energian tinkimättömältä omaksumiselta, sähköautojen rakentamiseen ja käyttövoiman hankkimiseen tarvittava laaja teollinen verkosto heikentää tätä halovaikutusta. Toisaalta fossiiliset polttoaineet, joilla perinteisiä ajoneuvoja käytetään, edistävät ilmaston lämpenemistä ja tekevät maailman haavoittuvaksi öljyhäiriöille ja öljyntuottajamaiden painostukselle.</w:t>
        <w:br/>
        <w:br/>
        <w:t xml:space="preserve"> Se, ovatko sähköautot ympäristön kannalta parempia vai huonompia, on vielä selvittämättä. Salakavalampi suuntaus on kuitenkin sähköajoneuvojen kasvava koko ja teho. Pienemmät ajoneuvot, jotka kulkevat vähemmän kilometrejä, ovat todistettu keino vähentää päästöjä ja kääntää ilmastonmuutos laskuun. Mutta jo nyt näemme sähkökäyttöisten kuorma-autojen ja katumaastureiden tulon, jotka ovat raskaampia, täynnä kelloja ja pillejä, joten ne vaativat yhä enemmän tehoa ihmisten kuljettamiseen. Kun tähän yhdistetään ongelma, jonka kuljettajat kokevat, että heidän sähköautonsa antaa heille oikeuden ajaa niin paljon kuin he haluavat, voidaan nähdä, että syntyy todellisuus, jossa ongelma, jossa amerikkalaiset ajavat jättimäisiä bensankuluttajia, korvataan amerikkalaisilla, jotka ajavat jättimäisiä, tehoa imeviä sähköautoja. Tämä johtaa meidät entistä nopeammin kohti ympäristökatastrofia.</w:t>
      </w:r>
    </w:p>
    <w:p>
      <w:r>
        <w:rPr>
          <w:b/>
          <w:u w:val="single"/>
        </w:rPr>
        <w:t xml:space="preserve">Asiakirja 7173</w:t>
      </w:r>
    </w:p>
    <w:p>
      <w:r>
        <w:rPr>
          <w:b/>
        </w:rPr>
        <w:t xml:space="preserve">Ohjeet</w:t>
      </w:r>
    </w:p>
    <w:p>
      <w:r>
        <w:t xml:space="preserve">Mitkä ovat parhaat japanilaiset roolipelit, joita kannattaa kokeilla?</w:t>
      </w:r>
    </w:p>
    <w:p>
      <w:r>
        <w:rPr>
          <w:b/>
        </w:rPr>
        <w:t xml:space="preserve">Vastaus</w:t>
      </w:r>
    </w:p>
    <w:p>
      <w:r>
        <w:t xml:space="preserve">JRPG-pelejä on ollut olemassa 80-luvun lopulta lähtien, joten vaihtoehtoja on paljon. Jos haluat jotain uudempaa, Octopath Travelerin (sekä alkuperäinen että jatko-osa), Xenoblade Chronicles -sarjan tai uusimpien Dragon Quest- tai Final Fantasy -pelien kaltaiset pelit ovat hyviä vaihtoehtoja. Jos haluat kokeilla jotain klassikkoa, kokeile esimerkiksi Final Fantasy 7:ää, joka on luultavasti historian tunnetuin JRPG, tai Chrono Triggeriä, joka on kulttiklassikko ja jolla on edelleen suuri kannattajakunta.</w:t>
      </w:r>
    </w:p>
    <w:p>
      <w:r>
        <w:rPr>
          <w:b/>
          <w:u w:val="single"/>
        </w:rPr>
        <w:t xml:space="preserve">Asiakirja 7174</w:t>
      </w:r>
    </w:p>
    <w:p>
      <w:r>
        <w:rPr>
          <w:b/>
        </w:rPr>
        <w:t xml:space="preserve">Ohjeet</w:t>
      </w:r>
    </w:p>
    <w:p>
      <w:r>
        <w:t xml:space="preserve">Poimi annetusta tekstistä ne yhteisöt, jotka myönsivät palkinnon Jensen Huangille.</w:t>
      </w:r>
    </w:p>
    <w:p>
      <w:r>
        <w:rPr>
          <w:b/>
        </w:rPr>
        <w:t xml:space="preserve">Konteksti</w:t>
      </w:r>
    </w:p>
    <w:p>
      <w:r>
        <w:t xml:space="preserve">Vuonna 1999 Ernst &amp; Young nimesi Jensen Huangin vuoden huipputeknologian yrittäjäksi.Vuonna 2003 Huang sai Fabless Semiconductor Associationin myöntämän Dr. Morris Chang Exemplary Leadership Award -palkinnon, jolla palkitaan johtaja, joka on edistänyt poikkeuksellisen paljon Fabless Semiconductor -teollisuuden kehitystä, innovointia, kasvua ja pitkän aikavälin mahdollisuuksia.</w:t>
        <w:t xml:space="preserve">Hän oli myös EY:n vuoden yrittäjä -palkinnon kansallinen finalisti vuonna 2003 ja Pohjois-Kalifornian alueen palkinnon saaja vuonna 1999.</w:t>
        <w:br/>
        <w:br/>
        <w:t xml:space="preserve">Lisäksi Huang on saanut Daniel J. Epstein Engineering Management Award -palkinnon Etelä-Kalifornian yliopistosta ja Oregonin osavaltionyliopisto nimesi hänet Alumni Fellow -jäseneksi.</w:t>
        <w:t xml:space="preserve">Huangille myönnettiin Oregonin osavaltionyliopiston kunniatohtorin arvonimi 13. kesäkuuta 2009 pidetyssä promootiotilaisuudessa.[13]</w:t>
        <w:br/>
        <w:br/>
        <w:t xml:space="preserve">Vuonna 2018 Huang oli listattu ensimmäiseen Edge 50 -listaan, jossa nimettiin maailman 50 parasta vaikuttajaa edge computing -alalla.[14] Lokakuussa 2019 Harvard Business Review nimesi Jensen Huangin maailman parhaiten menestyneeksi toimitusjohtajaksi.[15] Marraskuussa 2020 Eurostars AutomotiveNewsEurope nimesi Jensen Huangin vuoden toimittajapääjohtajaksi.[16] Huangille myönnettiin National Taiwan Universityn kunniatohtorin arvonimi koulun vuosipäivänä marraskuussa 2020.[17][17][parempi lähde tarvitaan] Elokuussa 2021 Semiconductor Industry Association (SIA) ilmoitti, että Jensen Huang on alan korkeimman kunnianosoituksen, Robert N. Noyce Awardin, vuoden 2021 saaja.[18] Syyskuussa 2021 hänet sisällytettiin Time 100:een, joka on Timen vuosittainen luettelo maailman sadasta vaikutusvaltaisimmasta ihmisestä.[19][19] Jensen Huang on maailman 100 vaikutusvaltaisinta ihmistä.</w:t>
      </w:r>
    </w:p>
    <w:p>
      <w:r>
        <w:rPr>
          <w:b/>
        </w:rPr>
        <w:t xml:space="preserve">Vastaus</w:t>
      </w:r>
    </w:p>
    <w:p>
      <w:r>
        <w:t xml:space="preserve">Jensen Huang on saanut palkintoja seuraavilta tahoilta: 1) Ernst &amp; Young, 2) Fabless Semiconductor Association, 3) EY (Ernst &amp; Young), 4) University of Southern California, 5) Oregon State University, 6) Harvard Business Review, 7) Eurostars AutomotiveNewsEurope, 8) National Taiwan University, 9) Semiconductor Industry Association, 10) Time-lehti.</w:t>
      </w:r>
    </w:p>
    <w:p>
      <w:r>
        <w:rPr>
          <w:b/>
          <w:u w:val="single"/>
        </w:rPr>
        <w:t xml:space="preserve">Asiakirja 7175</w:t>
      </w:r>
    </w:p>
    <w:p>
      <w:r>
        <w:rPr>
          <w:b/>
        </w:rPr>
        <w:t xml:space="preserve">Ohjeet</w:t>
      </w:r>
    </w:p>
    <w:p>
      <w:r>
        <w:t xml:space="preserve">Mikä päivä on vaikein ristisanatehtäville?</w:t>
      </w:r>
    </w:p>
    <w:p>
      <w:r>
        <w:rPr>
          <w:b/>
        </w:rPr>
        <w:t xml:space="preserve">Vastaus</w:t>
      </w:r>
    </w:p>
    <w:p>
      <w:r>
        <w:t xml:space="preserve">Ristisanat ovat peräisin monista lähteistä, mutta suosituin lienee New York Timesin ristisanatehtävä. Sen arvoitus vaikeutuu asteittain maanantaista lauantaihin. Sunnuntai on aina suurempi arvoitus, mutta se on yleensä vähemmän vaikea kuin lauantai, joten lauantai on viikon vaikein päivä.</w:t>
      </w:r>
    </w:p>
    <w:p>
      <w:r>
        <w:rPr>
          <w:b/>
          <w:u w:val="single"/>
        </w:rPr>
        <w:t xml:space="preserve">Asiakirja 7176</w:t>
      </w:r>
    </w:p>
    <w:p>
      <w:r>
        <w:rPr>
          <w:b/>
        </w:rPr>
        <w:t xml:space="preserve">Ohjeet</w:t>
      </w:r>
    </w:p>
    <w:p>
      <w:r>
        <w:t xml:space="preserve">Pura alla olevasta tekstistä mitä käyttöjärjestelmiä openRA tukee ja listaa ne erilliselle riville.</w:t>
      </w:r>
    </w:p>
    <w:p>
      <w:r>
        <w:rPr>
          <w:b/>
        </w:rPr>
        <w:t xml:space="preserve">Konteksti</w:t>
      </w:r>
    </w:p>
    <w:p>
      <w:r>
        <w:t xml:space="preserve">OpenRA on avoimen lähdekoodin pelimoottori, joka on useiden Command &amp; Conquer -pelien, kuten Red Alertin, uudelleentoteutus ja uusintaversio. Se on rakennettu käyttäen OpenGL:ää ja SDL:ää, tukee HiDPI:tä ja on alustarajat ylittävä, tukien Windowsia, Linuxia, macOS:ää ja FreeBSD:tä.[74] Moottorissa on tuki mukautetuille modeille SDK:n kautta.[75] Pelit on uusittu nykyaikaisille tietokoneille päivitetyllä pelattavuudella, uusilla kampanjoilla, käyttäjien luomisilla ja kuratoiduilla kartoilla sekä verkkopelillä.[76] Poikkeamia alkuperäisistä olivat muun muassa valinta "oikealla klikkauksella" ja klassisen "vasemmalla klikkauksella" -ohjausjärjestelmän välillä, uudistetut sivupalkki-käyttöliittymät tuotantojen hallintaan, tuki pelien uusinnoille ja videopelien suoratoistoa varten suunniteltu tarkkailijaliittymä. Sotasumu, joka peittää taistelukentän yksikkösi näkökentän ulkopuolella, siviilirakennukset, jotka voidaan vallata etujen saamiseksi, ja yksiköt saavat kokemusta taistellessaan ja kehittyvät ansaitessaan uusia sijoituksia[77].[77] Peli tukee pelaajien tasoitusta, Discord-integraatiota ja yhteisön tikapuita[78].[78] Kokeiluluonteinen tuki remasteroiduille varusteille julkaistiin vuonna 2023 binääriyhteensopivana, mutta erillisenä modina[79].</w:t>
      </w:r>
    </w:p>
    <w:p>
      <w:r>
        <w:rPr>
          <w:b/>
        </w:rPr>
        <w:t xml:space="preserve">Vastaus</w:t>
      </w:r>
    </w:p>
    <w:p>
      <w:r>
        <w:t xml:space="preserve">Seuraavassa on lueteltu OpenRA:n tukemat käyttöjärjestelmät:</w:t>
        <w:br/>
        <w:t xml:space="preserve">Windows</w:t>
        <w:br/>
        <w:t xml:space="preserve">Linux</w:t>
        <w:br/>
        <w:t xml:space="preserve">macOS</w:t>
        <w:br/>
        <w:t xml:space="preserve">FreeBSD</w:t>
      </w:r>
    </w:p>
    <w:p>
      <w:r>
        <w:rPr>
          <w:b/>
          <w:u w:val="single"/>
        </w:rPr>
        <w:t xml:space="preserve">Asiakirja 7177</w:t>
      </w:r>
    </w:p>
    <w:p>
      <w:r>
        <w:rPr>
          <w:b/>
        </w:rPr>
        <w:t xml:space="preserve">Ohjeet</w:t>
      </w:r>
    </w:p>
    <w:p>
      <w:r>
        <w:t xml:space="preserve">Tee seuraavan tekstin perusteella yhteenveto viinirypäleiden viljelyn ja rusinoiden käytön historiasta.</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Tuoreena, pehmeänä tai kovakuivattuna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Viinirypäleiden viljely alkoi Armeniassa ja Välimeren itäisillä alueilla 4. vuosisadalla eKr. Rusinoita valmistettiin kuivaamalla rypäleitä kuumassa aavikon auringossa. Hyvin nopeasti viininviljely ja rusinoiden tuotanto levisi koko Pohjois-Afrikkaan, myös Marokkoon ja Tunisiaan.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r>
    </w:p>
    <w:p>
      <w:r>
        <w:rPr>
          <w:b/>
          <w:u w:val="single"/>
        </w:rPr>
        <w:t xml:space="preserve">Asiakirja 7178</w:t>
      </w:r>
    </w:p>
    <w:p>
      <w:r>
        <w:rPr>
          <w:b/>
        </w:rPr>
        <w:t xml:space="preserve">Ohjeet</w:t>
      </w:r>
    </w:p>
    <w:p>
      <w:r>
        <w:t xml:space="preserve">Mikä seuraavista kolmesta sanasta eroaa muista: Mielikuvituksellinen, hämmästyttävä, uskomaton? Miksi?</w:t>
      </w:r>
    </w:p>
    <w:p>
      <w:r>
        <w:rPr>
          <w:b/>
        </w:rPr>
        <w:t xml:space="preserve">Vastaus</w:t>
      </w:r>
    </w:p>
    <w:p>
      <w:r>
        <w:t xml:space="preserve">Mielikuvituksellinen eroaa hämmästyttävästä ja uskomattomasta, koska se viittaa johonkin kuviteltuun tai kuviteltuun; hämmästyttävä ja uskomaton viittaavat molemmat johonkin poikkeukselliseen.</w:t>
      </w:r>
    </w:p>
    <w:p>
      <w:r>
        <w:rPr>
          <w:b/>
          <w:u w:val="single"/>
        </w:rPr>
        <w:t xml:space="preserve">Asiakirja 7179</w:t>
      </w:r>
    </w:p>
    <w:p>
      <w:r>
        <w:rPr>
          <w:b/>
        </w:rPr>
        <w:t xml:space="preserve">Ohjeet</w:t>
      </w:r>
    </w:p>
    <w:p>
      <w:r>
        <w:t xml:space="preserve">Miksi ihmiset etsivät merkitystä elämäänsä?</w:t>
      </w:r>
    </w:p>
    <w:p>
      <w:r>
        <w:rPr>
          <w:b/>
        </w:rPr>
        <w:t xml:space="preserve">Vastaus</w:t>
      </w:r>
    </w:p>
    <w:p>
      <w:r>
        <w:t xml:space="preserve">Jokainen ihmiselämä on sekoitus iloa ja kärsimystä. Joillekin ilo tulee useammin. Monien elämää voi kuitenkin hallita kärsimys, joka johtuu hyväksikäytöstä, läheisten menetyksestä, vaikeista ihmissuhteista, mielisairauksista tai vammaisuudesta. Kun löytää elämälleen merkityksen, kärsimystä täynnä olevat vaikeat ajat voidaan lieventää toivolla: toivolla paremmasta elämästä lapsillesi, paremmasta maailmasta tai paremmasta elämästä kuoleman jälkeen. Jos et löydä jotain, mikä antaa elämällesi tarkoituksen, olet vaarassa vaipua nihilismiin, vihaan ja epätoivoon. Ja nämä tunteet saavat sinut ajautumaan itseäsi vahvistavalle tielle ja vetävät muut mukanasi alas. Vaikka ihmiset alkavat usein etsiä elämälleen tarkoitusta, kun he kohtaavat kärsimystä selittääkseen kärsimystä, voit löytää toivoa ja vähentää kärsimystä maailmassa, kun omaksut tarkoituksen.</w:t>
      </w:r>
    </w:p>
    <w:p>
      <w:r>
        <w:rPr>
          <w:b/>
          <w:u w:val="single"/>
        </w:rPr>
        <w:t xml:space="preserve">Asiakirja 7180</w:t>
      </w:r>
    </w:p>
    <w:p>
      <w:r>
        <w:rPr>
          <w:b/>
        </w:rPr>
        <w:t xml:space="preserve">Ohjeet</w:t>
      </w:r>
    </w:p>
    <w:p>
      <w:r>
        <w:t xml:space="preserve">Mikä on Pariskunnan retriittipuutarha?</w:t>
      </w:r>
    </w:p>
    <w:p>
      <w:r>
        <w:rPr>
          <w:b/>
        </w:rPr>
        <w:t xml:space="preserve">Konteksti</w:t>
      </w:r>
    </w:p>
    <w:p>
      <w:r>
        <w:t xml:space="preserve">Parin vetäytymispuutarha (kiinaksi 耦园; pinyin: Ǒu Yuán; Suzhou Wu: Ngeu yoe, Wu-kiina: [ŋøʏ ɦyø]) sijaitsee Suzhoun kaupungissa, Jiangsun maakunnassa Kiinassa ja on kuuluisa klassinen kiinalainen puutarha. Se on muiden klassisten Suzhoun puutarhojen kanssa tunnustettu Unescon maailmanperintökohteeksi.</w:t>
      </w:r>
    </w:p>
    <w:p>
      <w:r>
        <w:rPr>
          <w:b/>
        </w:rPr>
        <w:t xml:space="preserve">Vastaus</w:t>
      </w:r>
    </w:p>
    <w:p>
      <w:r>
        <w:t xml:space="preserve">Alkuperäisen puutarhan rakennutti Lu Jin, Baoningin piirin prefekti, vuonna 1874. Sen osti Susongin maistraatti Shen Bingcheng, joka rakensi sen uudelleen nykyiseen muotoonsa. Hän muutti myös nimen Parin puutarhan retriitiksi. Nimi viittaa puutarhan kahteen osaan ja viittaa pariskuntaan. Se on muiden klassisten Suzhoun puutarhojen kanssa tunnustettu Unescon maailmanperintökohteeksi.</w:t>
        <w:br/>
        <w:br/>
        <w:t xml:space="preserve"> 0,33 hehtaarin kokoinen puutarha on jaettu itä- ja länsiosaan keskellä sijaitsevan asuinalueen avulla, mikä on epätavallinen sommitelma klassiselle puutarhalle. Eksentrinen muotoilu jatkuu monien puutarharakennusten, erityisesti taolaisen tornin, muodossa ja yksityiskohdissa. Puutarha sijaitsee kanavien risteyksessä, ja sitä ympäröi vesi kolmelta puolelta. Sinne pääsee veneellä suoraan kanavalta. Läntinen puutarha koostuu useista rakenteista, jotka on ryhmitelty pienen luolan ja kirjaston lisärakennuksen ympärille. Se on rakenteellisesti yhdistetty keskusasuntoon. Itäinen puutarha on kompleksin pääpuutarha. Se koostuu luolasta ja lammesta, joita ympäröi katettu kävelytie, joka yhdistää rakenteet toisiinsa. Pienempi hedelmätarha on liitetty siihen.</w:t>
      </w:r>
    </w:p>
    <w:p>
      <w:r>
        <w:rPr>
          <w:b/>
          <w:u w:val="single"/>
        </w:rPr>
        <w:t xml:space="preserve">Asiakirja 7181</w:t>
      </w:r>
    </w:p>
    <w:p>
      <w:r>
        <w:rPr>
          <w:b/>
        </w:rPr>
        <w:t xml:space="preserve">Ohjeet</w:t>
      </w:r>
    </w:p>
    <w:p>
      <w:r>
        <w:t xml:space="preserve">Mitkä ovat esimerkkejä vähän virtaa kuluttavista kalusteista?</w:t>
      </w:r>
    </w:p>
    <w:p>
      <w:r>
        <w:rPr>
          <w:b/>
        </w:rPr>
        <w:t xml:space="preserve">Konteksti</w:t>
      </w:r>
    </w:p>
    <w:p>
      <w:r>
        <w:t xml:space="preserve">Vähävirtauksinen kaluste on vettä säästävä LVI-kaluste, joka on suunniteltu säästämään vettä pienemmällä veden virtausnopeudella tai pienemmällä vedenkulutuksella huuhtelua kohden. Tällaisia pienivirtauksisia kalusteita ovat esimerkiksi hanat, suihkupäät ja käymälät. Yhdysvalloissa vuoden 1992 energiapoliittisessa laissa (Energy Policy Act) määrättiin liittovaltion tasolla tavanomaisten vesikalusteiden enimmäisvedenkulutus. Vähävirtauksiset kalusteet on suunniteltu säästämään vettä tavanomaisiin kalusteisiin verrattuna pienemmällä virtausnopeudella, mutta kuitenkin niin, että niiden suorituskyky on tyydyttävä. Ympäristönsuojeluviraston (EPA) WaterSense-ohjelmalla on vaatimuksia, jotka koskevat LVI-laitteita, jotta ne täyttäisivät niiden määritelmän vedensäästävästä matalavirtauksesta.</w:t>
      </w:r>
    </w:p>
    <w:p>
      <w:r>
        <w:rPr>
          <w:b/>
        </w:rPr>
        <w:t xml:space="preserve">Vastaus</w:t>
      </w:r>
    </w:p>
    <w:p>
      <w:r>
        <w:t xml:space="preserve">hanat, suihkupäät ja käymälät</w:t>
      </w:r>
    </w:p>
    <w:p>
      <w:r>
        <w:rPr>
          <w:b/>
          <w:u w:val="single"/>
        </w:rPr>
        <w:t xml:space="preserve">Asiakirja 7182</w:t>
      </w:r>
    </w:p>
    <w:p>
      <w:r>
        <w:rPr>
          <w:b/>
        </w:rPr>
        <w:t xml:space="preserve">Ohjeet</w:t>
      </w:r>
    </w:p>
    <w:p>
      <w:r>
        <w:t xml:space="preserve">Kerro joitakin esimerkkejä metamorfisista kivistä.</w:t>
      </w:r>
    </w:p>
    <w:p>
      <w:r>
        <w:rPr>
          <w:b/>
        </w:rPr>
        <w:t xml:space="preserve">Vastaus</w:t>
      </w:r>
    </w:p>
    <w:p>
      <w:r>
        <w:t xml:space="preserve">Marmori ja liuskekivi ovat metamorfisia kivilajeja.</w:t>
      </w:r>
    </w:p>
    <w:p>
      <w:r>
        <w:rPr>
          <w:b/>
          <w:u w:val="single"/>
        </w:rPr>
        <w:t xml:space="preserve">Asiakirja 7183</w:t>
      </w:r>
    </w:p>
    <w:p>
      <w:r>
        <w:rPr>
          <w:b/>
        </w:rPr>
        <w:t xml:space="preserve">Ohjeet</w:t>
      </w:r>
    </w:p>
    <w:p>
      <w:r>
        <w:t xml:space="preserve">Kuinka monta englantilais-hollantilaista sotaa oli?</w:t>
      </w:r>
    </w:p>
    <w:p>
      <w:r>
        <w:rPr>
          <w:b/>
        </w:rPr>
        <w:t xml:space="preserve">Vastaus</w:t>
      </w:r>
    </w:p>
    <w:p>
      <w:r>
        <w:t xml:space="preserve">Vuosina 1585-1604 käytiin kuusi englantilais-hollantilaista sotaa.</w:t>
      </w:r>
    </w:p>
    <w:p>
      <w:r>
        <w:rPr>
          <w:b/>
          <w:u w:val="single"/>
        </w:rPr>
        <w:t xml:space="preserve">Asiakirja 7184</w:t>
      </w:r>
    </w:p>
    <w:p>
      <w:r>
        <w:rPr>
          <w:b/>
        </w:rPr>
        <w:t xml:space="preserve">Ohjeet</w:t>
      </w:r>
    </w:p>
    <w:p>
      <w:r>
        <w:t xml:space="preserve">Mikä on Anandapuram mandal</w:t>
      </w:r>
    </w:p>
    <w:p>
      <w:r>
        <w:rPr>
          <w:b/>
        </w:rPr>
        <w:t xml:space="preserve">Konteksti</w:t>
      </w:r>
    </w:p>
    <w:p>
      <w:r>
        <w:t xml:space="preserve">Anandapuram mandal on yksi 46 mandalista Visakhapatnamin alueella Intian Andhra Pradeshin osavaltiossa. Se kuuluu Visakhapatnamin veroalueen hallintoon, ja sen päämaja sijaitsee Anandapuramissa.[1] Anandapuramin mandali rajoittuu idässä Bheemunipatnamin mandaliin, etelässä Chinagadilaan, pohjoisessa Padmanabhamiin ja lännessä Kothavalasaan[2].</w:t>
      </w:r>
    </w:p>
    <w:p>
      <w:r>
        <w:rPr>
          <w:b/>
        </w:rPr>
        <w:t xml:space="preserve">Vastaus</w:t>
      </w:r>
    </w:p>
    <w:p>
      <w:r>
        <w:t xml:space="preserve">Anandapuram mandal on yksi 46 mandalista Visakhapatnamin alueella Intian Andhra Pradeshin osavaltiossa. Se kuuluu Visakhapatnamin veroalueen hallintoon, ja sen päämaja sijaitsee Anandapuramissa.</w:t>
      </w:r>
    </w:p>
    <w:p>
      <w:r>
        <w:rPr>
          <w:b/>
          <w:u w:val="single"/>
        </w:rPr>
        <w:t xml:space="preserve">Asiakirja 7185</w:t>
      </w:r>
    </w:p>
    <w:p>
      <w:r>
        <w:rPr>
          <w:b/>
        </w:rPr>
        <w:t xml:space="preserve">Ohjeet</w:t>
      </w:r>
    </w:p>
    <w:p>
      <w:r>
        <w:t xml:space="preserve">Kerro tekstin perusteella lyhyt yhteenveto Larry Davidin osuudesta Seinfeldissä.</w:t>
      </w:r>
    </w:p>
    <w:p>
      <w:r>
        <w:rPr>
          <w:b/>
        </w:rPr>
        <w:t xml:space="preserve">Konteksti</w:t>
      </w:r>
    </w:p>
    <w:p>
      <w:r>
        <w:t xml:space="preserve">Vuonna 1989 David teki koomikko Jerry Seinfeldin kanssa NBC:lle pilotin nimeltä The Seinfeld Chronicles, jonka pohjalta syntyi Seinfeld, yksi historian menestyneimmistä sarjoista,[29] joka pääsi TV Guiden kaikkien aikojen 50 parhaan tv-ohjelman listan kärkeen. Entertainment Weekly rankkasi sen kaikkien aikojen kolmanneksi parhaaksi tv-sarjaksi. David esiintyi sarjassa satunnaisesti ilman mainintaa, esimerkiksi Frank Costanzan lakkiasuisena asianajajana ja George Steinbrennerin äänenä.</w:t>
        <w:t xml:space="preserve">Hän oli myös sarjan hahmon George Costanzan ensisijainen innoittaja.[30] David jätti Seinfeldin ystävällisissä väleissä seitsemännen kauden jälkeen, mutta palasi kirjoittamaan sarjan finaalin vuonna 1998, kaksi vuotta myöhemmin.[31] Hän jatkoi myös Steinbrennerin hahmon äänenä.[32]</w:t>
        <w:br/>
        <w:t xml:space="preserve">David kirjoitti 62 Seinfeldin jaksoa, mukaan lukien vuoden 1992 jakson "The Contest", josta hän voitti Primetime Emmy -palkinnon ja jonka TV Guide rankkasi jaksoksi nro. 1. 1 "TV's Top 100 Episodes of All Time" -listallaan.[33] Seinfeldin syndikointi toi Davidille arviolta 250 miljoonaa dollaria pelkästään vuonna 1998.[34] Summa on pienentynyt tasaisesti vuosi vuodelta, mutta maksuja jatketaan, kunnes alkuperäisestä syndikointisopimuksesta saatu 1,7 miljardia dollaria on maksettu kokonaisuudessaan. Vuonna 2008 David tienasi 55 miljoonaa dollaria Seinfeldin syndikoinnista, DVD-myynnistä ja Curb Your Enthusiasmista.[34][35] Hän oli Seinäfeldistä 19 kertaa ehdolla Emmy-palkinnon[36] saajaksi ja voitti kahdesti - kerran parhaasta komediasta ja kerran käsikirjoituksesta[37].</w:t>
      </w:r>
    </w:p>
    <w:p>
      <w:r>
        <w:rPr>
          <w:b/>
        </w:rPr>
        <w:t xml:space="preserve">Vastaus</w:t>
      </w:r>
    </w:p>
    <w:p>
      <w:r>
        <w:t xml:space="preserve">Larry David oli seitsemän kauden ajan Seinfeld-sarjan toinen käsikirjoittaja. Sen lisäksi, että hän kirjoitti 62 jaksoa, hän näytteli sarjassa useita hahmoja, kuten Frank Costanzan asianajajaa ja George Steinbrennerin ääntä. Myös George Costanzan hahmo perustui Larry Davidiin. Hänen työnsä sarjassa toi hänelle 19 Emmy-ehdokkuutta ja kaksi voittoa, lukuisia huomionosoituksia ja huomattavia syndikointituloja.</w:t>
      </w:r>
    </w:p>
    <w:p>
      <w:r>
        <w:rPr>
          <w:b/>
          <w:u w:val="single"/>
        </w:rPr>
        <w:t xml:space="preserve">Asiakirja 7186</w:t>
      </w:r>
    </w:p>
    <w:p>
      <w:r>
        <w:rPr>
          <w:b/>
        </w:rPr>
        <w:t xml:space="preserve">Ohjeet</w:t>
      </w:r>
    </w:p>
    <w:p>
      <w:r>
        <w:t xml:space="preserve">Mitkä ovat kaikkein helpoimpia huonekasveja hoitaa?</w:t>
      </w:r>
    </w:p>
    <w:p>
      <w:r>
        <w:rPr>
          <w:b/>
        </w:rPr>
        <w:t xml:space="preserve">Vastaus</w:t>
      </w:r>
    </w:p>
    <w:p>
      <w:r>
        <w:t xml:space="preserve">Käärme Kasvi, Pothos Kasvi, ZZ Kasvi, Philodendron, Sukkulentti, Sukkulentti</w:t>
      </w:r>
    </w:p>
    <w:p>
      <w:r>
        <w:rPr>
          <w:b/>
          <w:u w:val="single"/>
        </w:rPr>
        <w:t xml:space="preserve">Asiakirja 7187</w:t>
      </w:r>
    </w:p>
    <w:p>
      <w:r>
        <w:rPr>
          <w:b/>
        </w:rPr>
        <w:t xml:space="preserve">Ohjeet</w:t>
      </w:r>
    </w:p>
    <w:p>
      <w:r>
        <w:t xml:space="preserve">Mitä minun pitäisi tehdä, jos kulutan kotitalouden puhdistusainetta?</w:t>
      </w:r>
    </w:p>
    <w:p>
      <w:r>
        <w:rPr>
          <w:b/>
        </w:rPr>
        <w:t xml:space="preserve">Vastaus</w:t>
      </w:r>
    </w:p>
    <w:p>
      <w:r>
        <w:t xml:space="preserve">Ota yhteyttä paikalliseen myrkytystietokeskukseen, joka voi antaa sinulle lääketieteellisiä neuvoja.</w:t>
      </w:r>
    </w:p>
    <w:p>
      <w:r>
        <w:rPr>
          <w:b/>
          <w:u w:val="single"/>
        </w:rPr>
        <w:t xml:space="preserve">Asiakirja 7188</w:t>
      </w:r>
    </w:p>
    <w:p>
      <w:r>
        <w:rPr>
          <w:b/>
        </w:rPr>
        <w:t xml:space="preserve">Ohjeet</w:t>
      </w:r>
    </w:p>
    <w:p>
      <w:r>
        <w:t xml:space="preserve">Mikä on Nasdaq?</w:t>
      </w:r>
    </w:p>
    <w:p>
      <w:r>
        <w:rPr>
          <w:b/>
        </w:rPr>
        <w:t xml:space="preserve">Vastaus</w:t>
      </w:r>
    </w:p>
    <w:p>
      <w:r>
        <w:t xml:space="preserve">Nasdaq Stock Market (National Association of Securities Dealers Automated Quotations Stock Market) on yhdysvaltalainen arvopaperipörssi, joka sijaitsee New Yorkissa. Se on Yhdysvaltain aktiivisin osakekauppapaikka volyymin mukaan ja New Yorkin pörssin jälkeen toisella sijalla pörssien listalla vaihdettujen osakkeiden markkina-arvon mukaan. Pörssialustan omistaa Nasdaq, Inc., joka omistaa myös Nasdaq Nordic -pörssiverkoston ja useita yhdysvaltalaisia osake- ja optiopörssejä. Gallupin vuonna 2022 tekemän kyselyn mukaan noin 58 prosenttia amerikkalaisista aikuisista ilmoitti, että heillä on rahaa sijoitettuna osakemarkkinoille joko yksittäisten osakkeiden, sijoitusrahastojen tai eläketilien kautta.</w:t>
      </w:r>
    </w:p>
    <w:p>
      <w:r>
        <w:rPr>
          <w:b/>
          <w:u w:val="single"/>
        </w:rPr>
        <w:t xml:space="preserve">Asiakirja 7189</w:t>
      </w:r>
    </w:p>
    <w:p>
      <w:r>
        <w:rPr>
          <w:b/>
        </w:rPr>
        <w:t xml:space="preserve">Ohjeet</w:t>
      </w:r>
    </w:p>
    <w:p>
      <w:r>
        <w:t xml:space="preserve">Kuinka monta jousta sellossa on?</w:t>
      </w:r>
    </w:p>
    <w:p>
      <w:r>
        <w:rPr>
          <w:b/>
        </w:rPr>
        <w:t xml:space="preserve">Konteksti</w:t>
      </w:r>
    </w:p>
    <w:p>
      <w:r>
        <w:t xml:space="preserve">Cello (/ˈtʃɛloʊ/ CHEL-oh), oikeammin violoncello (/ˌvaɪələnˈtʃɛloʊ/ VY-ə-lən-CHEL-oh, italialainen ääntäminen: [vjolonˈtʃɛllo]),[1] on viuluperheeseen kuuluva jousisoitin (joskus myös nykäistävä ja joskus lyötävä). Sen neljä kielijänteistä on yleensä viritetty täydellisissä viidesosissa: matalasta korkeaan, C2, G2, D3 ja A3. Alttoviulun neljä jousta ovat kukin oktaavia korkeammalla. Musiikki sellolle kirjoitetaan yleensä bassokirjaimella, tenorikirjaimella ja diskanttiäänellä, jota käytetään korkeampiin kohtiin.</w:t>
      </w:r>
    </w:p>
    <w:p>
      <w:r>
        <w:rPr>
          <w:b/>
        </w:rPr>
        <w:t xml:space="preserve">Vastaus</w:t>
      </w:r>
    </w:p>
    <w:p>
      <w:r>
        <w:t xml:space="preserve">Sellossa on neljä jousitusta</w:t>
      </w:r>
    </w:p>
    <w:p>
      <w:r>
        <w:rPr>
          <w:b/>
          <w:u w:val="single"/>
        </w:rPr>
        <w:t xml:space="preserve">Asiakirja 7190</w:t>
      </w:r>
    </w:p>
    <w:p>
      <w:r>
        <w:rPr>
          <w:b/>
        </w:rPr>
        <w:t xml:space="preserve">Ohjeet</w:t>
      </w:r>
    </w:p>
    <w:p>
      <w:r>
        <w:t xml:space="preserve">Miten UIUC liittyy PayPaliin?</w:t>
      </w:r>
    </w:p>
    <w:p>
      <w:r>
        <w:rPr>
          <w:b/>
        </w:rPr>
        <w:t xml:space="preserve">Konteksti</w:t>
      </w:r>
    </w:p>
    <w:p>
      <w:r>
        <w:t xml:space="preserve">"PayPal-mafia" on ryhmä entisiä PayPalin työntekijöitä ja perustajia, jotka ovat sittemmin perustaneet ja/tai kehittäneet muita teknologiayrityksiä[1], kuten Tesla, Inc., LinkedIn, Palantir Technologies, SpaceX, Affirm, Slide, Kiva, YouTube, Yelp ja Yammer.[2] Suurin osa jäsenistä kävi jossain vaiheessa opintojaan Stanfordin yliopistossa tai Illinoisin Urbana-Champaignin yliopistossa.</w:t>
      </w:r>
    </w:p>
    <w:p>
      <w:r>
        <w:rPr>
          <w:b/>
        </w:rPr>
        <w:t xml:space="preserve">Vastaus</w:t>
      </w:r>
    </w:p>
    <w:p>
      <w:r>
        <w:t xml:space="preserve">Suurin osa PayPal-mafian jäsenistä kävi jossain vaiheessa Illinoisin Urbana-Champaignin yliopistoa (UIUC) sekä Stanfordin yliopistoa.</w:t>
      </w:r>
    </w:p>
    <w:p>
      <w:r>
        <w:rPr>
          <w:b/>
          <w:u w:val="single"/>
        </w:rPr>
        <w:t xml:space="preserve">Asiakirja 7191</w:t>
      </w:r>
    </w:p>
    <w:p>
      <w:r>
        <w:rPr>
          <w:b/>
        </w:rPr>
        <w:t xml:space="preserve">Ohjeet</w:t>
      </w:r>
    </w:p>
    <w:p>
      <w:r>
        <w:t xml:space="preserve">Kerro viisi tapaa rakentaa suhteita naapureihini.</w:t>
      </w:r>
    </w:p>
    <w:p>
      <w:r>
        <w:rPr>
          <w:b/>
        </w:rPr>
        <w:t xml:space="preserve">Vastaus</w:t>
      </w:r>
    </w:p>
    <w:p>
      <w:r>
        <w:t xml:space="preserve">On monia tapoja rakentaa suhteita ja yhteyksiä naapureihin. Ennen kuin ryhdyt ennakoiviin toimiin suhteiden kasvattamiseksi, on tärkeää, että varmistat ensin, että noudatat poikkeuksellista naapurikäyttäytymistä. Varmista esimerkiksi, että kovaääniset äänet, kuten imurointi, tehdään päiväsaikaan, ja pyrkikää ylläpitämään ulkotiloja, jotta kotienne yhteiset tilat kohenevat. Huomaavainen ja kohtelias naapuri ystävystyy todennäköisemmin ympärillään asuvien kanssa. On olemassa joitakin tapoja rakentaa suhteita. Varmista ensinnäkin, että tervehdit naapuriasi ystävällisellä eleellä, kuten vilkutuksella tai lyhyellä sanallisella tervehdyksellä, aina kun näet hänet. Toiseksi, pidä silmällä mahdollisuutta tehdä jotain ystävällistä naapurillesi. Tarjoa esimerkiksi apuasi, jos näet hänen yrittävän kantaa painavaa esinettä. Kolmanneksi, etsi ennakoiva, suunniteltu ele, kuten leivottujen makeisten tarjoaminen juhlapyhien aikaan. Neljänneksi, etsi tilaisuutta kysyä heiltä jostain, mistä he välittävät. Kysy esimerkiksi, miten heidän työnsä sujuu, tai kysy, mitä he ovat maininneet äskettäisestä perhetapahtumasta. Viidenneksi, kutsu heidät kotiisi syömään. On monia tapoja rakentaa naapurisuhdetta, ja näiden viiden ehdotuksen yhdistelmällä pääset todennäköisesti hyvään alkuun!</w:t>
      </w:r>
    </w:p>
    <w:p>
      <w:r>
        <w:rPr>
          <w:b/>
          <w:u w:val="single"/>
        </w:rPr>
        <w:t xml:space="preserve">Asiakirja 7192</w:t>
      </w:r>
    </w:p>
    <w:p>
      <w:r>
        <w:rPr>
          <w:b/>
        </w:rPr>
        <w:t xml:space="preserve">Ohjeet</w:t>
      </w:r>
    </w:p>
    <w:p>
      <w:r>
        <w:t xml:space="preserve">Kerro, missä Isabel Emily Jay opiskeli ja minkä ikäisenä hän jäi eläkkeelle.</w:t>
      </w:r>
    </w:p>
    <w:p>
      <w:r>
        <w:rPr>
          <w:b/>
        </w:rPr>
        <w:t xml:space="preserve">Konteksti</w:t>
      </w:r>
    </w:p>
    <w:p>
      <w:r>
        <w:t xml:space="preserve">Isabel Emily Jay (17. lokakuuta 1879 - 26. helmikuuta 1927) oli englantilainen oopperalaulaja ja -näyttelijä, joka tunnettiin parhaiten esityksistään Savoy-oopperoiden sopraanorooleissa D'Oyly Carte -oopperayhtiön kanssa ja edvardiaanisista musiikkikomedioista. Jayn uran aikana kuvapostikortit olivat valtavan suosittuja, ja Jay kuvattiin yli 400 eri postikorttiin.</w:t>
        <w:br/>
        <w:br/>
        <w:t xml:space="preserve"> Opiskeltuaan Royal Academy of Musicissa Jay liittyi vuonna 1897 D'Oyly Carte -oopperayhtiöön, jossa hän alkoi laulaa päärooleja välittömästi ja hänestä tuli yhtiön johtava sopraano vuonna 1899, jolloin hän esitti päärooleja komediallisissa oopperoissa, kuten The Rose of Persia, The Pirates of Penzance, Patience, The Emerald Isle ja Iolanthe. Hän meni naimisiin ja jätti yhtiön vuonna 1902. Hän palasi West Endin näyttämölle vuonna 1903 ja näytteli seuraavien vuosien aikana yhdessätoista musikaalissa, kuten A Country Girl, The Cingalee, Véronique, The White Chrysanthemum, The Girl Behind the Counter, Miss Hook of Holland, King of Cadonia ja The Balkan Princess. Hän jäi eläkkeelle vuonna 1911 31-vuotiaana.</w:t>
      </w:r>
    </w:p>
    <w:p>
      <w:r>
        <w:rPr>
          <w:b/>
        </w:rPr>
        <w:t xml:space="preserve">Vastaus</w:t>
      </w:r>
    </w:p>
    <w:p>
      <w:r>
        <w:t xml:space="preserve">Isabel Emily Jay opiskeli Royal Academy of Musicissa ja jäi eläkkeelle 31-vuotiaana.</w:t>
      </w:r>
    </w:p>
    <w:p>
      <w:r>
        <w:rPr>
          <w:b/>
          <w:u w:val="single"/>
        </w:rPr>
        <w:t xml:space="preserve">Asiakirja 7193</w:t>
      </w:r>
    </w:p>
    <w:p>
      <w:r>
        <w:rPr>
          <w:b/>
        </w:rPr>
        <w:t xml:space="preserve">Ohjeet</w:t>
      </w:r>
    </w:p>
    <w:p>
      <w:r>
        <w:t xml:space="preserve">Tämän UVA:ta koskevan kappaleen mukaan kertokaa minulle, kuinka suuri osa UVA:n akateemisesta budjetista on lahjoituksia ja lahjoituksia?</w:t>
      </w:r>
    </w:p>
    <w:p>
      <w:r>
        <w:rPr>
          <w:b/>
        </w:rPr>
        <w:t xml:space="preserve">Konteksti</w:t>
      </w:r>
    </w:p>
    <w:p>
      <w:r>
        <w:t xml:space="preserve">Vuonna 2013 UVA:n 1,4 miljardin dollarin akateeminen budjetti rahoitetaan pääasiassa lukukausimaksuilla (32 %), tutkimusapurahoilla (23 %), lahjoituksilla ja lahjoituksilla (19 %) sekä myynnillä ja palveluilla (12 %).Yliopisto saa 10 % akateemisista varoistaan osavaltion myöntämän määrärahan kautta Virginian liittovaltion osavaltiolta.Yliopiston 2,6 miljardin dollarin kokonaisbudjetista (mukaan lukien muut kuin akateemiset varat) 45 % tulee lääketieteellisistä potilastuloista.Liittovaltion rahoitusosuus on alle 6 %.104</w:t>
      </w:r>
    </w:p>
    <w:p>
      <w:r>
        <w:rPr>
          <w:b/>
        </w:rPr>
        <w:t xml:space="preserve">Vastaus</w:t>
      </w:r>
    </w:p>
    <w:p>
      <w:r>
        <w:t xml:space="preserve">UVA:n akateemisesta budjetista 19 prosenttia menee lahjoituksiin ja lahjoituksiin.</w:t>
      </w:r>
    </w:p>
    <w:p>
      <w:r>
        <w:rPr>
          <w:b/>
          <w:u w:val="single"/>
        </w:rPr>
        <w:t xml:space="preserve">Asiakirja 7194</w:t>
      </w:r>
    </w:p>
    <w:p>
      <w:r>
        <w:rPr>
          <w:b/>
        </w:rPr>
        <w:t xml:space="preserve">Ohjeet</w:t>
      </w:r>
    </w:p>
    <w:p>
      <w:r>
        <w:t xml:space="preserve">Miksi ihmiset uskovat Jumalaan</w:t>
      </w:r>
    </w:p>
    <w:p>
      <w:r>
        <w:rPr>
          <w:b/>
        </w:rPr>
        <w:t xml:space="preserve">Vastaus</w:t>
      </w:r>
    </w:p>
    <w:p>
      <w:r>
        <w:t xml:space="preserve">Ihmiset uskovat Jumalaan monista syistä, eikä sitä voi rajoittaa yhteen syyhyn. Jotkut uskovat Jumalaan, koska heidän esi-isänsä uskoivat Jumalaan. Jotkut uskovat Jumalaan, koska heidän mielestään tarvitaan joku ylivertainen, joka hallitsee maailmaa. Jotkut uskovat Jumalaan myös siksi, että he näkivät jonkin tapahtuman, eivätkä usko, että se voi olla pelkkä sattuma. Kyse on siis jokaisesta yksilöstä ja siitä, miksi hän uskoo tai ei usko Jumalaan.</w:t>
      </w:r>
    </w:p>
    <w:p>
      <w:r>
        <w:rPr>
          <w:b/>
          <w:u w:val="single"/>
        </w:rPr>
        <w:t xml:space="preserve">Asiakirja 7195</w:t>
      </w:r>
    </w:p>
    <w:p>
      <w:r>
        <w:rPr>
          <w:b/>
        </w:rPr>
        <w:t xml:space="preserve">Ohjeet</w:t>
      </w:r>
    </w:p>
    <w:p>
      <w:r>
        <w:t xml:space="preserve">Tiivistäkää minulle Achesin kansallispuiston perustamisen historiaa</w:t>
      </w:r>
    </w:p>
    <w:p>
      <w:r>
        <w:rPr>
          <w:b/>
        </w:rPr>
        <w:t xml:space="preserve">Konteksti</w:t>
      </w:r>
    </w:p>
    <w:p>
      <w:r>
        <w:t xml:space="preserve">Ihminen on asunut alueella viimeisestä jääkaudesta lähtien 10 000 vuotta sitten. Fremont-ihmiset ja pueblojen esi-isät asuivat alueella noin 700 vuotta sitten. Espanjalaiset lähetyssaarnaajat kohtasivat alueella ute- ja paiute-heimoja, kun he saapuivat alueelle ensimmäisen kerran vuonna 1775, mutta ensimmäiset eurooppalaiset amerikkalaiset, jotka yrittivät asettua alueelle, olivat mormonien Elk Mountain -lähetyssaarnaajat vuonna 1855, mutta he hylkäsivät alueen pian. Myöhemmin karjankasvattajat, maanviljelijät ja malminetsijät asettuivat Moabiin viereiseen Riverine Valleyyn 1870-luvun lopulla. Sana ympäröivien kalliomuodostelmien kauneudesta levisi asutuksen ulkopuolelle mahdollisena matkailukohteena.</w:t>
        <w:br/>
        <w:br/>
        <w:t xml:space="preserve"> Denver and Rio Grande Western Railroadin matkustajaliikennepäällikkö Frank A. Wadleigh toi Archesin alueen ensimmäisen kerran kansallispuistopalvelun tietoisuuteen. Wadleigh ja rautatievalokuvaaja George L. Beam vierailivat alueella syyskuussa 1923 Salt Valleyssa asuneen unkarilaissyntyisen malminetsijän Alexander Ringhofferin kutsusta. Ringhoffer oli kirjoittanut rautateille kiinnostuakseen niiden matkailumahdollisuuksista maisemallisella alueella, jonka hän oli löytänyt edellisenä vuonna kahden poikansa ja vävynsä kanssa ja jota hän kutsui Devils Gardeniksi (joka tunnetaan nykyään nimellä Klondike Bluffs). Ringhofferin näyttämä alue teki Wadleighiin vaikutuksen, ja hän ehdotti puistopalvelun johtajalle Stephen T. Matherille, että alueesta tehtäisiin kansallinen muistomerkki.</w:t>
        <w:br/>
        <w:br/>
        <w:t xml:space="preserve"> Seuraavana vuonna lisätukea monumentti-ajatukselle sai Laurence Gould, Michiganin yliopiston jatko-opiskelija (ja tuleva naparetkeilijä), joka tutki läheisen La Sal Mountainsin geologiaa ja jolle paikallinen lääkäri, tohtori J. W. "Doc" Williams, näytti maisemallisen alueen.</w:t>
        <w:br/>
        <w:br/>
        <w:t xml:space="preserve"> Useat hallituksen tutkijat tutkivat aluetta, mikä johtui osittain epäselvyydestä sen tarkan sijainnin suhteen. Samalla Devils Garden -nimi siirrettiin Salt Valleyn vastakkaisella puolella sijaitsevalle alueelle, johon kuuluu Landscape Arch, puiston pisin kaari. Ringhofferin alkuperäinen löytö jätettiin pois, kun taas toinen lähellä sijaitseva alue, joka tunnetaan paikallisesti nimellä Windows, otettiin mukaan. Puistopalvelu kannatti alueen nimeämistä kansalliseksi monumentiksi vuonna 1926, mutta presidentti Calvin Coolidgen sisäministeri Hubert Work vastusti sitä. Lopulta huhtikuussa 1929, pian virkaanastumisensa jälkeen, presidentti Herbert Hoover allekirjoitti presidentin julistuksen, jolla perustettiin Archesin kansallinen muistomerkki, joka koostui kahdesta suhteellisen pienestä, toisistaan erillisestä osasta. Vuoden 1906 muinaismuistolain (Antiquities Act) mukaisen varauksen tarkoituksena oli suojella kaaria, torneja, tasapainokiviä ja muita hiekkakivimuodostelmia niiden tieteellisen ja opetuksellisen arvon vuoksi. Nimen Arches ehdotti Frank Pinkely, puistopalvelun lounaisten kansallismonumenttien ylijohtaja, vierailtuaan Windows-osastolla vuonna 1925.</w:t>
        <w:br/>
        <w:br/>
        <w:t xml:space="preserve"> Vuoden 1938 lopulla presidentti Franklin D. Roosevelt allekirjoitti julistuksen, jolla Archesin aluetta laajennettiin suojelemaan lisää maisemallisia piirteitä ja sallimaan matkailua edistävien tilojen kehittäminen. Presidentti Dwight Eisenhower teki pienen muutoksen vuonna 1960 uuden tien linjauksen vuoksi.</w:t>
        <w:br/>
        <w:br/>
        <w:t xml:space="preserve"> Vuoden 1969 alussa, juuri ennen viraltapanoa, presidentti Lyndon B. Johnson allekirjoitti julistuksen, jolla Archesin aluetta laajennettiin huomattavasti. Kaksi vuotta myöhemmin presidentti Richard Nixon allekirjoitti kongressin säätämän lainsäädännön, joka pienensi huomattavasti suljetun alueen kokonaispinta-alaa, mutta muutti sen asemaa. Archesin kansallispuisto vihittiin virallisesti käyttöön toukokuussa 1972.</w:t>
        <w:br/>
        <w:br/>
        <w:t xml:space="preserve"> Vuonna 1980 vandaalit yrittivät käyttää hankaavaa keittiön puhdistusainetta turmellakseen puiston muinaisia kivikautisia piirroksia, minkä vuoksi puiston virkamiehet palkkasivat fyysikko John F. Asmusin, joka oli erikoistunut lasereiden käyttöön taideteosten restauroinnissa, käyttämään teknologiaansa vaurioiden korjaamiseen. Asmus "zapped the panel with intense light pulses and succeeded in remove most of the cleanser of the cleanser."[19] Vuonna 2016 puiston Frame Archiin kohdistui toinen vandalismitapahtuma, jossa osa jos kalliosta oli veistetty pois. Tekniikan kehittymisen ansiosta kaari korjattiin vuonna 2018 värisovituksella ja nykyaikaisilla täyttömenetelmillä.</w:t>
      </w:r>
    </w:p>
    <w:p>
      <w:r>
        <w:rPr>
          <w:b/>
        </w:rPr>
        <w:t xml:space="preserve">Vastaus</w:t>
      </w:r>
    </w:p>
    <w:p>
      <w:r>
        <w:t xml:space="preserve">Ensimmäiset ihmiset ilmestyivät tälle alueelle viimeisen jääkauden aikana 10000 vuotta sitten. Ensimmäiset uudisasukkaat alkoivat asettua alueelle vuonna 1775, mutta se hylättiin ennen vuotta 1855, jolloin karjankasvattajat, maanviljelijät ja malminetsijät asettuivat Moabiin (joka on Archesin lähin kaupunki). Ensimmäisen kerran näihin kauniisiin kalliomuodostelmiin kiinnitti huomiota Frank A. Wadleigh vuonna 1923. Devils Garden(tunnetaan nykyään nimellä Klondike Bluffs) sai nimensä Salt Valleyn malminetsijä Alexander Ringhofferilta, Devils Garden siirrettiin Salt Valleyn vastakkaisella puolella olevalle alueelle. Landscape Arch on puiston pisin kaari ja maailman viidenneksi pisin!</w:t>
        <w:br/>
        <w:t xml:space="preserve"> Vuonna 1929 presidentti Herbert Hoover allekirjoitti presidentin julistuksen, jolla perustettiin Arches National Monument suojelemaan kaaria, torneja, tasapainokiviä ja muita hiekkakivimuodostelmia niiden tieteellisen ja opetuksellisen arvon vuoksi. Nimen Arches ehdotti Frank Pinkely vuonna 1925. Vuodesta 1938 lähtien useat Yhdysvaltain presidentit allekirjoittivat useita julistuksia, joilla protestoitiin maisemallisia piirteitä ja myönnettiin lupia tienrakennuksille matkailijoiden houkuttelemiseksi alueelle, mutta vasta vuonna 1972 Archesin kansallispuisto perustettiin virallisesti.</w:t>
        <w:br/>
        <w:t xml:space="preserve"> Vuonna 1980 vandaalit yrittivät tuhota puiston muinaiset petroglyfit, jotka fyysikko John F. Asmus entisöi käyttämällä lasertekniikkaa restaurointiin. Vuonna 2016 tapahtui toinen vandalismitapaus Frame Archissa kallion osa oli veistetty, mutta tekniikan ansiosta se saatiin palautettua.</w:t>
      </w:r>
    </w:p>
    <w:p>
      <w:r>
        <w:rPr>
          <w:b/>
          <w:u w:val="single"/>
        </w:rPr>
        <w:t xml:space="preserve">Asiakirja 7196</w:t>
      </w:r>
    </w:p>
    <w:p>
      <w:r>
        <w:rPr>
          <w:b/>
        </w:rPr>
        <w:t xml:space="preserve">Ohjeet</w:t>
      </w:r>
    </w:p>
    <w:p>
      <w:r>
        <w:t xml:space="preserve">Mikä on ATV?</w:t>
      </w:r>
    </w:p>
    <w:p>
      <w:r>
        <w:rPr>
          <w:b/>
        </w:rPr>
        <w:t xml:space="preserve">Vastaus</w:t>
      </w:r>
    </w:p>
    <w:p>
      <w:r>
        <w:t xml:space="preserve">ATV tarkoittaa tyypillisesti maastoajoneuvoa, joka voi olla monenlainen.  Suosituin mönkijä on nelipyöräinen moottoroitu ajoneuvo, jossa on suuret matalapainerenkaat ja johon mahtuu yksi tai kaksi ajajaa, jotka istuvat istuimella moottoripyörän tavoin.  Ne ovat erittäin ketteriä ja niillä on usein ilo ajaa.  Myös muuntyyppisiä ajoneuvoja voidaan kutsua ATV:ksi.  Niihin kuuluvat maastoajoneuvot, kuten maasturit, jeepit, buggiet ja moottoripyörät, joissa on suuret pyörät ja joilla voi liikkua erilaisissa vaikeissa maastoissa paljon helpommin kuin muilla kuljetusmuodoilla.</w:t>
      </w:r>
    </w:p>
    <w:p>
      <w:r>
        <w:rPr>
          <w:b/>
          <w:u w:val="single"/>
        </w:rPr>
        <w:t xml:space="preserve">Asiakirja 7197</w:t>
      </w:r>
    </w:p>
    <w:p>
      <w:r>
        <w:rPr>
          <w:b/>
        </w:rPr>
        <w:t xml:space="preserve">Ohjeet</w:t>
      </w:r>
    </w:p>
    <w:p>
      <w:r>
        <w:t xml:space="preserve">Luokittele kukin seuraavista liikennevaihtoehdoista "joukkoliikenteeksi" tai "yksilölliseksi liikenteeksi": auto, polkupyörä, metro, juna, raitiovaunu, moottoripyörä, skootteri.</w:t>
      </w:r>
    </w:p>
    <w:p>
      <w:r>
        <w:rPr>
          <w:b/>
        </w:rPr>
        <w:t xml:space="preserve">Vastaus</w:t>
      </w:r>
    </w:p>
    <w:p>
      <w:r>
        <w:t xml:space="preserve">Auto:</w:t>
        <w:br/>
        <w:br/>
        <w:t xml:space="preserve"> Metro</w:t>
        <w:t xml:space="preserve">Juna:</w:t>
        <w:t xml:space="preserve">Joukkoliikenne</w:t>
        <w:br/>
        <w:t xml:space="preserve">Juna:</w:t>
        <w:t xml:space="preserve">Joukkoliikenne</w:t>
        <w:t xml:space="preserve">Raitiovaunu:</w:t>
        <w:t xml:space="preserve">Joukkoliikenne</w:t>
        <w:br/>
        <w:br/>
        <w:t xml:space="preserve"> Moottoripyörä:</w:t>
        <w:t xml:space="preserve">Yksittäiskuljetus</w:t>
        <w:br/>
        <w:t xml:space="preserve">Skootteri: Henkilökohtainen kuljetus</w:t>
      </w:r>
    </w:p>
    <w:p>
      <w:r>
        <w:rPr>
          <w:b/>
          <w:u w:val="single"/>
        </w:rPr>
        <w:t xml:space="preserve">Asiakirja 7198</w:t>
      </w:r>
    </w:p>
    <w:p>
      <w:r>
        <w:rPr>
          <w:b/>
        </w:rPr>
        <w:t xml:space="preserve">Ohjeet</w:t>
      </w:r>
    </w:p>
    <w:p>
      <w:r>
        <w:t xml:space="preserve">Miten Frederic Hudson aloitti työskentelyn Heraldissa?</w:t>
      </w:r>
    </w:p>
    <w:p>
      <w:r>
        <w:rPr>
          <w:b/>
        </w:rPr>
        <w:t xml:space="preserve">Konteksti</w:t>
      </w:r>
    </w:p>
    <w:p>
      <w:r>
        <w:t xml:space="preserve">Hudson syntyi Quincyssä, Massachusettsissa, vuonna 1819 ja kävi Concordin kaupungin koulua. Kun hän oli 17-vuotias, hän muutti New Yorkiin, jossa hänen veljensä olivat avanneet "Hudson's News Roomin". Vuonna 1836 hän tapasi siellä James Gordon Bennett vanhemman, joka oli perustanut Heraldin vuonna 1835, ja meni pian hänen palvelukseensa, josta tuli lehden kolmas kokopäiväinen työntekijä.</w:t>
      </w:r>
    </w:p>
    <w:p>
      <w:r>
        <w:rPr>
          <w:b/>
        </w:rPr>
        <w:t xml:space="preserve">Vastaus</w:t>
      </w:r>
    </w:p>
    <w:p>
      <w:r>
        <w:t xml:space="preserve">Työskennellessään "Hudson's News Roomissa" vuonna 1836 Hudson tapasi James Gordon Bennett vanhemman, joka oli perustanut Heraldin vain vuotta aiemmin vuonna 1835. Pian tämän jälkeen 17-vuotias Hudson siirtyi Heraldin palvelukseen, ja hänestä tuli vasta Heraldin kolmas kokopäiväinen työntekijä.</w:t>
      </w:r>
    </w:p>
    <w:p>
      <w:r>
        <w:rPr>
          <w:b/>
          <w:u w:val="single"/>
        </w:rPr>
        <w:t xml:space="preserve">Asiakirja 7199</w:t>
      </w:r>
    </w:p>
    <w:p>
      <w:r>
        <w:rPr>
          <w:b/>
        </w:rPr>
        <w:t xml:space="preserve">Ohjeet</w:t>
      </w:r>
    </w:p>
    <w:p>
      <w:r>
        <w:t xml:space="preserve">Ketkä ovat krikettihistorian suurimmat leg spinnerit?</w:t>
      </w:r>
    </w:p>
    <w:p>
      <w:r>
        <w:rPr>
          <w:b/>
        </w:rPr>
        <w:t xml:space="preserve">Konteksti</w:t>
      </w:r>
    </w:p>
    <w:p>
      <w:r>
        <w:t xml:space="preserve">Monet kriketin historian suuret pelaajat ovat jättäneet jälkensä lajin aikakirjoihin huikeilla syötöillä ja jaksoilla, jotka jättivät lyöjät pakenemaan suojaan.</w:t>
        <w:br/>
        <w:br/>
        <w:t xml:space="preserve"> Jokainen leg spinner on ainutlaatuinen, ja hänellä on erilaisia kykyjä ja strategioita.</w:t>
        <w:br/>
        <w:br/>
        <w:t xml:space="preserve"> Tässä postauksessa tarkastelemme historian suurimpia legbreak-keilaajia. He murskasivat lippuja, pyörittivät palloa ja voittivat katsojien sydämet ja mielet kaikkialla maailmassa.</w:t>
        <w:br/>
        <w:br/>
        <w:t xml:space="preserve"> 1.</w:t>
        <w:t xml:space="preserve">Shane Warne</w:t>
        <w:br/>
        <w:t xml:space="preserve">2</w:t>
        <w:t xml:space="preserve">Anil Kumble</w:t>
        <w:br/>
        <w:t xml:space="preserve">3</w:t>
        <w:t xml:space="preserve">Abdul Qadir</w:t>
        <w:br/>
        <w:t xml:space="preserve">4</w:t>
        <w:t xml:space="preserve">Richie Benaud</w:t>
        <w:br/>
        <w:t xml:space="preserve">5</w:t>
        <w:t xml:space="preserve"> Mushtaq Ahmed</w:t>
      </w:r>
    </w:p>
    <w:p>
      <w:r>
        <w:rPr>
          <w:b/>
        </w:rPr>
        <w:t xml:space="preserve">Vastaus</w:t>
      </w:r>
    </w:p>
    <w:p>
      <w:r>
        <w:t xml:space="preserve">1.</w:t>
        <w:t xml:space="preserve">Shane Warne</w:t>
        <w:br/>
        <w:br/>
        <w:t xml:space="preserve">Mitä voimme sanoa legendasta, joka mullisti yksinään leg spinin maailman kriketissä? Olemme kaikki nähneet Warnen vuosisadan pallon, joka jätti Mike Gattingin ymmälleen kuin olisi nähnyt aaveen.</w:t>
        <w:br/>
        <w:br/>
        <w:t xml:space="preserve"> Warne, yksi pelin hurmaavimmista urheilijoista, on edelleen tunnustettu yhdeksi kaikkien aikojen parhaista otteluvoittajista. Hän oli vertaansa vailla, kun kyse oli jalan spinillä keilaamisesta.</w:t>
        <w:br/>
        <w:br/>
        <w:t xml:space="preserve"> 2.</w:t>
        <w:t xml:space="preserve">Anil Kumble</w:t>
        <w:br/>
        <w:br/>
        <w:t xml:space="preserve">Anil Kumble, Intian paras wicket-tekijä, on tehnyt 132 testiottelussa 619 wickettiä keskiarvolla 29,65. Hänellä on 619 wickettiä 132 testiottelussa</w:t>
        <w:br/>
        <w:br/>
        <w:t xml:space="preserve"> Supertähti on tunnustettu yhdeksi historian parhaista ja ansioituneimmista intialaisista kriketinpelaajista. Kumplella on kaikkien aikojen kolmanneksi eniten voittoja, vain Muttiah Muralitharanin ja Shane Warnen jälkeen.</w:t>
        <w:br/>
        <w:br/>
        <w:t xml:space="preserve"> Hän on myös Jim Lakerin jälkeen toinen keilaaja, joka on koskaan ottanut kaikki kymmenen wickettiä pelissä. Hän saavutti tämän ennätyksen huikealla 10/74 lyönnillä Pakistania vastaan.</w:t>
        <w:br/>
        <w:br/>
        <w:t xml:space="preserve"> 3.</w:t>
        <w:t xml:space="preserve">Abdul Qadir</w:t>
        <w:br/>
        <w:br/>
        <w:t xml:space="preserve">Abdul Qadir elvytti 1970-luvun lopulla ja 1980-luvun alussa kuolemaisillaan olevan leg spinin taidon. Hän oli suuri nero pallon kanssa. Hän nousi loikoilevasta, kimmokkeesta täyttyneestä juoksusta kohti wicketiä ja heitti palloa huomattavan mahtipontisesti.</w:t>
        <w:br/>
        <w:br/>
        <w:t xml:space="preserve"> Qadirilla oli monia tyypillisiä leg-spin-esityksiä, jotka muuttivat pallon lentorataa ja kääntymistä lumoamaan monenlaisia yhdistelmiä.</w:t>
        <w:br/>
        <w:br/>
        <w:t xml:space="preserve"> Hän keilasi huippukehrääjää ja flipperiä valtavan tarkasti ja tehokkaasti, ja hänellä oli ainakin kaksi erilaista googlia. Hänellä oli usein liikaa vaihtoehtoja ja hän käytti liikaa monipuolisuutta sen sijaan, että olisi rakentanut rytmiä.</w:t>
        <w:br/>
        <w:br/>
        <w:t xml:space="preserve"> 4.</w:t>
        <w:t xml:space="preserve">Richie Benaud</w:t>
        <w:br/>
        <w:br/>
        <w:t xml:space="preserve">Richie Benaud tunnettiin "kriketin äänenä</w:t>
        <w:t xml:space="preserve"> Hänestä tuli pelin ruumiillistuma kaikissa muodoissaan, lyöjästä kapteeniin, kirjoittajasta asiantuntijaan ja ajattelijaksi!</w:t>
        <w:br/>
        <w:br/>
        <w:t xml:space="preserve"> Häntä pidetään yhtenä kriketin kaikkien aikojen suurista, toisena Sir Donald Bradmanin jälkeen. Benaud on ainoa all-rounder tällä listalla, ja hän on myös ainoa all-rounder, joka heittää spiniä.</w:t>
        <w:br/>
        <w:br/>
        <w:t xml:space="preserve"> 5.</w:t>
        <w:t xml:space="preserve">Mushtaq Ahmed</w:t>
        <w:br/>
        <w:br/>
        <w:t xml:space="preserve">Mushtaq Ahmed on toinen pakistanilainen tähti, joka on päässyt listallemme</w:t>
        <w:br/>
        <w:br/>
        <w:t xml:space="preserve"> Hän on ottanut esikuvakseen Intikhab Alamin ja Abdul Qadirin. Mushtaq oli erinomainen keilaaja, jolla oli tulinen sitkeys. Lyhyen, mutta energisen juoksun aikana pallo toimitettiin sumealla käsien pyörittelyllä.</w:t>
        <w:br/>
        <w:br/>
        <w:t xml:space="preserve"> Hän rukoili tuomarilta suotuisaa tuomiota hurjilla ja villeillä vetoomuksilla, ja hän lannistui silminnähden, jos tuomari jätti huomiotta hänen suoremman ykkösensä tai googlynsa tai antoi lyöntipelaajan päästä pakoon aiotusta pehmusteesta huolimatta.</w:t>
      </w:r>
    </w:p>
    <w:p>
      <w:r>
        <w:rPr>
          <w:b/>
          <w:u w:val="single"/>
        </w:rPr>
        <w:t xml:space="preserve">Asiakirja 7200</w:t>
      </w:r>
    </w:p>
    <w:p>
      <w:r>
        <w:rPr>
          <w:b/>
        </w:rPr>
        <w:t xml:space="preserve">Ohjeet</w:t>
      </w:r>
    </w:p>
    <w:p>
      <w:r>
        <w:t xml:space="preserve">Missä kaupungeissa voin vierailla Australian länsirannikolla?</w:t>
      </w:r>
    </w:p>
    <w:p>
      <w:r>
        <w:rPr>
          <w:b/>
        </w:rPr>
        <w:t xml:space="preserve">Vastaus</w:t>
      </w:r>
    </w:p>
    <w:p>
      <w:r>
        <w:t xml:space="preserve">Fremantle ja Perth sijaitsevat maan länsirannikolla.</w:t>
      </w:r>
    </w:p>
    <w:p>
      <w:r>
        <w:rPr>
          <w:b/>
          <w:u w:val="single"/>
        </w:rPr>
        <w:t xml:space="preserve">Asiakirja 7201</w:t>
      </w:r>
    </w:p>
    <w:p>
      <w:r>
        <w:rPr>
          <w:b/>
        </w:rPr>
        <w:t xml:space="preserve">Ohjeet</w:t>
      </w:r>
    </w:p>
    <w:p>
      <w:r>
        <w:t xml:space="preserve">Luokittele kukin luku alkuluvuksi tai yhdistelmäluvuksi - 1, 2, 3, 10, 15.</w:t>
      </w:r>
    </w:p>
    <w:p>
      <w:r>
        <w:rPr>
          <w:b/>
        </w:rPr>
        <w:t xml:space="preserve">Vastaus</w:t>
      </w:r>
    </w:p>
    <w:p>
      <w:r>
        <w:t xml:space="preserve">Nykyaikaiset matemaatikot määrittelevät luvun alkuluvuksi, jos se jaetaan täsmälleen kahdella luvulla. Koska 1 voidaan jakaa 1:llä ja itse luvulla, joka on myös 1, niin 1 on alkuluku. Saman määritelmän mukaan myös 2 ja 3 ovat alkulukuja. Sen sijaan 10 ja 15 ovat yhdistettyjä lukuja, koska ne voidaan jakaa kummallakin neljällä luvulla. 10 voidaan jakaa luvuilla 1, 2, 5 ja 10. 15 voidaan jakaa luvuilla 1, 3, 5 ja 15.</w:t>
      </w:r>
    </w:p>
    <w:p>
      <w:r>
        <w:rPr>
          <w:b/>
          <w:u w:val="single"/>
        </w:rPr>
        <w:t xml:space="preserve">Asiakirja 7202</w:t>
      </w:r>
    </w:p>
    <w:p>
      <w:r>
        <w:rPr>
          <w:b/>
        </w:rPr>
        <w:t xml:space="preserve">Ohjeet</w:t>
      </w:r>
    </w:p>
    <w:p>
      <w:r>
        <w:t xml:space="preserve">Ehdota joitakin urheilulajeja, joita voin harrastaa yksin?</w:t>
      </w:r>
    </w:p>
    <w:p>
      <w:r>
        <w:rPr>
          <w:b/>
        </w:rPr>
        <w:t xml:space="preserve">Vastaus</w:t>
      </w:r>
    </w:p>
    <w:p>
      <w:r>
        <w:t xml:space="preserve">Voit juosta, uida, pyöräillä ja tanssia - ihan yksin.</w:t>
      </w:r>
    </w:p>
    <w:p>
      <w:r>
        <w:rPr>
          <w:b/>
          <w:u w:val="single"/>
        </w:rPr>
        <w:t xml:space="preserve">Asiakirja 7203</w:t>
      </w:r>
    </w:p>
    <w:p>
      <w:r>
        <w:rPr>
          <w:b/>
        </w:rPr>
        <w:t xml:space="preserve">Ohjeet</w:t>
      </w:r>
    </w:p>
    <w:p>
      <w:r>
        <w:t xml:space="preserve">Kumpi on rauhoittavampaa - vehreys vai vesistöt?</w:t>
      </w:r>
    </w:p>
    <w:p>
      <w:r>
        <w:rPr>
          <w:b/>
        </w:rPr>
        <w:t xml:space="preserve">Vastaus</w:t>
      </w:r>
    </w:p>
    <w:p>
      <w:r>
        <w:t xml:space="preserve">Tähän ei ole yhtä oikeaa vastausta. Se riippuu. Kukaan ei pidä kovaa merta tai tuulisesta puusta rauhoittavana. Jotkut ihmiset pitävät tyyneistä vesistöistä, varsinkin kun ne ovat suuria, sillä ne antavat tunteen, että vaikka ne ovat valtavia (meri, järvet), niiden takana on rauhallisuutta. Se, että olet rauhallinen, ei tarkoita, että olet heikko. Ihmiset kokevat tyynen veden rentouttavaksi. Toisaalta luonto, jossa on vehreyttä kaikkialla , kuten kevätkausi, antaa hyvän tunteen. Talvet ovat viileitä, puita on pudonnut ja värittömiä, kun taas kevään alkaessa näkee kaikkialla raikkaita vihreitä lehtiä, lämpötila paranee ja luonto näyttää värikkäämmältä. Tämä tuo ihmisille iloisen tunteen. Lintujen äänet, pienet vesikanavat ja puiden lempeä tuuli tuovat hyvää ajanvietettä ihmisille, jotka ovat tottuneet elämään kaupungeissa korkeiden rakennusten, melun ja liikenteen ympäröimänä. Tämä on yksi syy siihen, miksi ilmastonmuutoksesta on tulossa yhä useammin ajankohtainen aihe.</w:t>
      </w:r>
    </w:p>
    <w:p>
      <w:r>
        <w:rPr>
          <w:b/>
          <w:u w:val="single"/>
        </w:rPr>
        <w:t xml:space="preserve">Asiakirja 7204</w:t>
      </w:r>
    </w:p>
    <w:p>
      <w:r>
        <w:rPr>
          <w:b/>
        </w:rPr>
        <w:t xml:space="preserve">Ohjeet</w:t>
      </w:r>
    </w:p>
    <w:p>
      <w:r>
        <w:t xml:space="preserve">Onko Bristol suuri kaupunki?</w:t>
      </w:r>
    </w:p>
    <w:p>
      <w:r>
        <w:rPr>
          <w:b/>
        </w:rPr>
        <w:t xml:space="preserve">Konteksti</w:t>
      </w:r>
    </w:p>
    <w:p>
      <w:r>
        <w:t xml:space="preserve">Bristol on Lounais-Englannin suurin kaupunki, ja sellaisena se on alueen kulttuurin, tutkimuksen ja korkeakoulutuksen keskus. Kaupungissa on arvostettu "punatiilinen yliopisto" (University of Bristol) ja korkeatasoinen "uusi yliopisto" (University of the West of England). Kaupunki tunnetaan myös panostuksestaan luonnontieteisiin ja insinööritieteisiin, erityisesti sen yhteyksistä ilmailu- ja avaruusteollisuuteen.</w:t>
      </w:r>
    </w:p>
    <w:p>
      <w:r>
        <w:rPr>
          <w:b/>
        </w:rPr>
        <w:t xml:space="preserve">Vastaus</w:t>
      </w:r>
    </w:p>
    <w:p>
      <w:r>
        <w:t xml:space="preserve">Todellakin. Bristol on Lounais-Englannin suurin kaupunki, ja sellaisena se on alueen kulttuurin, tutkimuksen ja korkeakoulutuksen keskus. Kaupungissa on arvostettu "punatiilinen yliopisto" (University of Bristol) ja korkeatasoinen "uusi yliopisto" (University of the West of England). Kaupunki tunnetaan myös panostuksestaan luonnontieteisiin ja insinööritieteisiin, erityisesti sen yhteyksistä ilmailu- ja avaruusteollisuuteen.</w:t>
      </w:r>
    </w:p>
    <w:p>
      <w:r>
        <w:rPr>
          <w:b/>
          <w:u w:val="single"/>
        </w:rPr>
        <w:t xml:space="preserve">Asiakirja 7205</w:t>
      </w:r>
    </w:p>
    <w:p>
      <w:r>
        <w:rPr>
          <w:b/>
        </w:rPr>
        <w:t xml:space="preserve">Ohjeet</w:t>
      </w:r>
    </w:p>
    <w:p>
      <w:r>
        <w:t xml:space="preserve">Mikä on ADSL?</w:t>
      </w:r>
    </w:p>
    <w:p>
      <w:r>
        <w:rPr>
          <w:b/>
        </w:rPr>
        <w:t xml:space="preserve">Vastaus</w:t>
      </w:r>
    </w:p>
    <w:p>
      <w:r>
        <w:t xml:space="preserve">Suuren kaistanleveyden digitaalinen siirtotekniikka, joka käyttää olemassa olevia puhelinlinjoja ja mahdollistaa myös puheensiirron samoja linjoja pitkin.</w:t>
      </w:r>
    </w:p>
    <w:p>
      <w:r>
        <w:rPr>
          <w:b/>
          <w:u w:val="single"/>
        </w:rPr>
        <w:t xml:space="preserve">Asiakirja 7206</w:t>
      </w:r>
    </w:p>
    <w:p>
      <w:r>
        <w:rPr>
          <w:b/>
        </w:rPr>
        <w:t xml:space="preserve">Ohjeet</w:t>
      </w:r>
    </w:p>
    <w:p>
      <w:r>
        <w:t xml:space="preserve">Ilmoita edellä olevien tietojen perusteella amerikkalaisen televisiosarjakuvan Friends näyttelijöiden oikeat nimet. Erottele nimet pilkulla. Ilmoita myös päivämäärä, jolloin sarjan finaali esitettiin. Ilmoita päivämäärä muodossa MM/DD/YYYY.</w:t>
      </w:r>
    </w:p>
    <w:p>
      <w:r>
        <w:rPr>
          <w:b/>
        </w:rPr>
        <w:t xml:space="preserve">Konteksti</w:t>
      </w:r>
    </w:p>
    <w:p>
      <w:r>
        <w:t xml:space="preserve">Ystävät on amerikkalainen tv-sarjakuva, jonka ovat luoneet David Crane ja Marta Kauffman ja joka esitettiin NBC-kanavalla 22. syyskuuta 1994 - 6. toukokuuta 2004 ja kesti kymmenen tuotantokautta. Sarjan pääosissa nähdään Jennifer Aniston, Courteney Cox, Lisa Kudrow, Matt LeBlanc, Matthew Perry ja David Schwimmer, ja se pyörii kuuden parikymppisen ja kolmekymppisen ystävän ympärillä, jotka asuvat Manhattanilla, New Yorkissa. Sarjan tuotti Bright/Kauffman/Crane Productions yhdessä Warner Bros. Televisionin kanssa. Alkuperäiset tuottajat olivat Kevin S. Bright, Kauffman ja Crane.</w:t>
        <w:br/>
        <w:br/>
        <w:t xml:space="preserve"> Kauffman ja Crane aloittivat Friendsin kehittämisen työnimellä Insomnia Cafe marras-joulukuussa 1993. He esittelivät idean Brightille, ja yhdessä he esittivät NBC:lle seitsemän sivun mittaisen esityksen sarjasta. Useiden käsikirjoitusten uudelleenkirjoitusten ja muutosten jälkeen, mukaan lukien otsikoiden Six of One ja Friends Like Us, sarjan nimeksi tuli lopulta Friends.</w:t>
        <w:br/>
        <w:br/>
        <w:t xml:space="preserve"> Kuvaukset tapahtuivat Warner Bros. studiolla Burbankissa, Kaliforniassa. Sarja sijoittui viimeisen televisiokauden katsojalukujen kymmenen parhaan joukkoon; se saavutti lopulta ykkössijan kahdeksannella kaudella. Sarjan finaali esitettiin 6. toukokuuta 2004, ja sitä katsoi noin 52,5 miljoonaa amerikkalaista katsojaa, mikä teki siitä televisiohistorian viidenneksi katsotuimman sarjan finaalin ja 2000-luvun katsotuimman televisiojakson.</w:t>
      </w:r>
    </w:p>
    <w:p>
      <w:r>
        <w:rPr>
          <w:b/>
        </w:rPr>
        <w:t xml:space="preserve">Vastaus</w:t>
      </w:r>
    </w:p>
    <w:p>
      <w:r>
        <w:t xml:space="preserve">Kuten edellä mainitussa tekstissä todetaan, Friendsin näyttelijöihin kuuluvat Jennifer Aniston, Courteney Cox, Lisa Kudrow, Matt LeBlanc, Matthew Perry ja David Schwimmer. Sarjan finaali esitettiin 05/06/2004.</w:t>
      </w:r>
    </w:p>
    <w:p>
      <w:r>
        <w:rPr>
          <w:b/>
          <w:u w:val="single"/>
        </w:rPr>
        <w:t xml:space="preserve">Asiakirja 7207</w:t>
      </w:r>
    </w:p>
    <w:p>
      <w:r>
        <w:rPr>
          <w:b/>
        </w:rPr>
        <w:t xml:space="preserve">Ohjeet</w:t>
      </w:r>
    </w:p>
    <w:p>
      <w:r>
        <w:t xml:space="preserve">Ketkä ovat EPL:n kuusi suurta?</w:t>
      </w:r>
    </w:p>
    <w:p>
      <w:r>
        <w:rPr>
          <w:b/>
        </w:rPr>
        <w:t xml:space="preserve">Konteksti</w:t>
      </w:r>
    </w:p>
    <w:p>
      <w:r>
        <w:t xml:space="preserve">Vuotta 2009 seuraavat vuodet merkitsivät muutosta "Top Fourin" rakenteessa, kun Tottenham Hotspur ja Manchester City pääsivät molemmat säännöllisesti neljän parhaan joukkoon, jolloin "Top Four" muuttui "Big Sixiksi".[46] Kaudella 2009-10 Tottenham sijoittui neljänneksi ja oli ensimmäinen joukkue, joka rikkoi neljän parhaan joukkueen rajan sitten Evertonin viisi vuotta aiemmin.[47] Kritiikki "superseurojen" eliittiryhmän ja Valioliigan enemmistön välistä kuilua kohtaan on kuitenkin jatkunut, koska ne pystyvät yhä enemmän käyttämään enemmän rahaa kuin muut Valioliigaseurat. 48 Manchester City voitti mestaruuden kaudella 2011-12, ja siitä tuli ensimmäinen "Big Fourin" ulkopuolinen seura, joka voitti mestaruuden sitten Blackburn Roversin kaudella 1994-95.</w:t>
        <w:t xml:space="preserve">Tuolla kaudella kaksi "neljästä suuresta" (Chelsea ja Liverpool) sijoittui neljän parhaan joukkoon ensimmäistä kertaa sitten tuon kauden.[46</w:t>
        <w:br/>
        <w:br/>
        <w:t xml:space="preserve">Koska liigassa on tarjolla vain neljä Mestarien liigan karsintapaikkaa, kilpailu karsintoihin pääsystä on nyt kovempaa, vaikkakin kapeasta kuuden seuran jo</w:t>
        <w:t xml:space="preserve"> Kauden 2011-12 jälkeisten viiden kauden aikana Manchester United ja Liverpool jäivät molemmat kolme kertaa neljän parhaan joukkoon sijoittumisen ulkopuolelle, kun taas Chelsea sijoittui kaudella 2015-16 kymmenenneksi.</w:t>
        <w:t xml:space="preserve">Arsenal sijoittui kaudella 2016-17 viidenneksi, mikä päätti sen ennätyksellisen 20 peräkkäisen neljän parhaan joukkoon sijoittumisen sarjan.</w:t>
        <w:br/>
        <w:br/>
        <w:t xml:space="preserve">Kaudella 2015-16 neljän parhaan joukkoon ylsi ensimmäisen kerran sitten Evertonin vuonna 2005 joukkue, joka ei ollut Big Six. Leicester City oli liigan yllätysvoittaja ja pääsi sen seurauksena Mestarien liigaan[50].</w:t>
      </w:r>
    </w:p>
    <w:p>
      <w:r>
        <w:rPr>
          <w:b/>
        </w:rPr>
        <w:t xml:space="preserve">Vastaus</w:t>
      </w:r>
    </w:p>
    <w:p>
      <w:r>
        <w:t xml:space="preserve">Arsenal, Liverpool, Manchester United, Chelsea, Manchester City ja Tottenham tunnetaan Englannin Valioliigan kuutosena.</w:t>
      </w:r>
    </w:p>
    <w:p>
      <w:r>
        <w:rPr>
          <w:b/>
          <w:u w:val="single"/>
        </w:rPr>
        <w:t xml:space="preserve">Asiakirja 7208</w:t>
      </w:r>
    </w:p>
    <w:p>
      <w:r>
        <w:rPr>
          <w:b/>
        </w:rPr>
        <w:t xml:space="preserve">Ohjeet</w:t>
      </w:r>
    </w:p>
    <w:p>
      <w:r>
        <w:t xml:space="preserve">Kuka ohjasi Lost in Translation -elokuvan?</w:t>
      </w:r>
    </w:p>
    <w:p>
      <w:r>
        <w:rPr>
          <w:b/>
        </w:rPr>
        <w:t xml:space="preserve">Konteksti</w:t>
      </w:r>
    </w:p>
    <w:p>
      <w:r>
        <w:t xml:space="preserve">"Lost in Translation" on Sofia Coppolan kirjoittama ja ohjaama romanttinen draamakomedia vuodelta 2003[huomautus 1]. Bill Murray näyttelee Bob Harrisia, hiipuvaa amerikkalaista filmitähteä, jolla on keski-iän kriisi, kun hän matkustaa Tokioon mainostamaan Suntory-viskiä. Siellä hän ystävystyy toiseen vieraantuneeseen amerikkalaiseen nimeltä Charlotte, nuoreen naiseen ja vastavalmistuneeseen collegeen, jota esittää Scarlett Johansson. Mukana ovat myös Giovanni Ribisi ja Anna Faris. Elokuva käsittelee vieraantumisen ja irtautumisen teemoja Japanin kulttuurisen syrjäytymisen taustaa vasten. Kriitikkojen ja tutkijoiden analyysit ovat keskittyneet siihen, että elokuva uhmaa valtavirran kerrontakonventioita ja että siinä kuvataan epätyypillisesti romantiikkaa.</w:t>
        <w:br/>
        <w:t xml:space="preserve"> Murrayn roolisuorituksesta Sofia Coppolan elokuvassa Lost in Translation (2003) hän sai Golden Globe -palkinnon ja Britannian elokuva-akatemian elokuvapalkinnon sekä Oscar-ehdokkuuden parhaasta miespääosasta. Hän on tehnyt usein yhteistyötä ohjaajien Ivan Reitman, Harold Ramis, Wes Anderson, Sofia Coppola, Jim Jarmusch, John McNaughton ja Farrellyn veljekset kanssa. Hän sai Golden Globe -ehdokkuudet rooleistaan elokuvissa Ghostbusters, Rushmore (1998), Hyde Park on Hudson (2012), St. Vincent (2014), On the Rocks (2020) ja HBO:n minisarjassa Olive Kitteridge (2014), josta hän voitti myöhemmin toisen Primetime Emmy -palkintonsa."</w:t>
      </w:r>
    </w:p>
    <w:p>
      <w:r>
        <w:rPr>
          <w:b/>
        </w:rPr>
        <w:t xml:space="preserve">Vastaus</w:t>
      </w:r>
    </w:p>
    <w:p>
      <w:r>
        <w:t xml:space="preserve">Lost in Translationin on kirjoittanut ja ohjannut Sofia Coppola.</w:t>
      </w:r>
    </w:p>
    <w:p>
      <w:r>
        <w:rPr>
          <w:b/>
          <w:u w:val="single"/>
        </w:rPr>
        <w:t xml:space="preserve">Asiakirja 7209</w:t>
      </w:r>
    </w:p>
    <w:p>
      <w:r>
        <w:rPr>
          <w:b/>
        </w:rPr>
        <w:t xml:space="preserve">Ohjeet</w:t>
      </w:r>
    </w:p>
    <w:p>
      <w:r>
        <w:t xml:space="preserve">Mikä on 24 tunnin vastine kello 14:00?</w:t>
      </w:r>
    </w:p>
    <w:p>
      <w:r>
        <w:rPr>
          <w:b/>
        </w:rPr>
        <w:t xml:space="preserve">Vastaus</w:t>
      </w:r>
    </w:p>
    <w:p>
      <w:r>
        <w:t xml:space="preserve">Kello 14:00 24 tunnin ajassa on 14:00.</w:t>
      </w:r>
    </w:p>
    <w:p>
      <w:r>
        <w:rPr>
          <w:b/>
          <w:u w:val="single"/>
        </w:rPr>
        <w:t xml:space="preserve">Asiakirja 7210</w:t>
      </w:r>
    </w:p>
    <w:p>
      <w:r>
        <w:rPr>
          <w:b/>
        </w:rPr>
        <w:t xml:space="preserve">Ohjeet</w:t>
      </w:r>
    </w:p>
    <w:p>
      <w:r>
        <w:t xml:space="preserve">Pystymmekö luopumaan fossiilisista polttoaineista seuraavan vuosikymmenen aikana?</w:t>
      </w:r>
    </w:p>
    <w:p>
      <w:r>
        <w:rPr>
          <w:b/>
        </w:rPr>
        <w:t xml:space="preserve">Vastaus</w:t>
      </w:r>
    </w:p>
    <w:p>
      <w:r>
        <w:t xml:space="preserve">Hallitustenvälisen ilmastonmuutospaneelin (IPCC) viimeisimmän raportin ja yli 97 prosentin maailman ilmastotutkijoiden yksimielisen lausunnon mukaan fossiilisten polttoaineiden polttaminen sähköä, lämpöä ja liikennettä varten on suurin syy ihmisen aiheuttamaan ilmastonmuutokseen. Fossiiliset polttoaineet aiheuttavat yli 75 prosenttia kasvihuonekaasupäästöistä ja yli 97 prosenttia hiilidioksidipäästöistä. Näissä raporteissa on myös korostettu, että näistä polttoaineista on siirryttävä pois lähitulevaisuudessa.</w:t>
        <w:br/>
        <w:br/>
        <w:t xml:space="preserve"> Fossiilisista polttoaineista uusiutuviin energialähteisiin siirtymisen haasteena ovat sosiaaliset ja poliittiset esteet, uusien energiasalkkujen hallintaan tarvittavan uuden infrastruktuurin kustannukset, fossiilisista polttoaineista luopuminen voi johtaa sähkön hinnan nousuun ja energian varastointiin liittyvät haasteet.</w:t>
        <w:br/>
        <w:br/>
        <w:t xml:space="preserve"> McKinsey julkaisi huhtikuussa 2022 Energy Insights Global Energy Perspective -raporttinsa, jossa se korosti perinteisen energian (öljy ja kaasu) nopeaa kasvua seuraavien viiden vuoden aikana, mutta raportti osoittaa myös uusiutuvan energian ja vedyn lisääntyvän viiden vuoden kuluttua. Vaikka tämän omaksuminen vaihtelee maittain, yksimielisyys vallitsee siitä, että seuraavien kolmen vuosikymmenen aikana meillä on sekoitettu energiasalkku (uusiutuvat ja perinteiset energialähteet). Tietojen mukaan fossiilisten polttoaineiden louhinta, kuljetus ja kulutus vähenevät, kun teknologia paranee omaisuuden, akkujen ja resurssien kestävämpää hallintaa varten.</w:t>
      </w:r>
    </w:p>
    <w:p>
      <w:r>
        <w:rPr>
          <w:b/>
          <w:u w:val="single"/>
        </w:rPr>
        <w:t xml:space="preserve">Asiakirja 7211</w:t>
      </w:r>
    </w:p>
    <w:p>
      <w:r>
        <w:rPr>
          <w:b/>
        </w:rPr>
        <w:t xml:space="preserve">Ohjeet</w:t>
      </w:r>
    </w:p>
    <w:p>
      <w:r>
        <w:t xml:space="preserve">Mikä aiheuttaa tulojen vähenemisen?</w:t>
      </w:r>
    </w:p>
    <w:p>
      <w:r>
        <w:rPr>
          <w:b/>
        </w:rPr>
        <w:t xml:space="preserve">Vastaus</w:t>
      </w:r>
    </w:p>
    <w:p>
      <w:r>
        <w:t xml:space="preserve">Yleensä alhaisemmat myyntimäärät tai alhaisemmat keskimääräiset myyntihinnat aiheuttavat tulojen laskua.</w:t>
      </w:r>
    </w:p>
    <w:p>
      <w:r>
        <w:rPr>
          <w:b/>
          <w:u w:val="single"/>
        </w:rPr>
        <w:t xml:space="preserve">Asiakirja 7212</w:t>
      </w:r>
    </w:p>
    <w:p>
      <w:r>
        <w:rPr>
          <w:b/>
        </w:rPr>
        <w:t xml:space="preserve">Ohjeet</w:t>
      </w:r>
    </w:p>
    <w:p>
      <w:r>
        <w:t xml:space="preserve">Poimi tästä Microsoftia koskevasta kappaleesta viiden suuren amerikkalaisen tietotekniikkayrityksen nimet.</w:t>
      </w:r>
    </w:p>
    <w:p>
      <w:r>
        <w:rPr>
          <w:b/>
        </w:rPr>
        <w:t xml:space="preserve">Konteksti</w:t>
      </w:r>
    </w:p>
    <w:p>
      <w:r>
        <w:t xml:space="preserve">Microsoft Corporation on yhdysvaltalainen monikansallinen teknologiayhtiö, jonka pääkonttori sijaitsee Redmondissa, Washingtonissa. Microsoftin tunnetuimpia ohjelmistotuotteita ovat Windows-käyttöjärjestelmäsarja, Microsoft Office -ohjelmistopaketti sekä Internet Explorer- ja Edge-selaimet. Sen lippulaivatuotteita ovat Xbox-videopelikonsolit ja Microsoft Surface -kosketusnäytölliset henkilökohtaiset tietokoneet. Microsoft sijoittui vuonna 2022 Fortune 500 -listalla, jossa luetellaan Yhdysvaltojen suurimmat yritykset kokonaistulojen mukaan, sijalle 14.[2] Se oli vuonna 2022 maailman suurin ohjelmistovalmistaja tulojen mukaan. Sitä pidetään yhtenä viidestä suuresta amerikkalaisesta tietotekniikkayhtiöstä Alphabetin (Googlen emoyhtiö), Amazonin, Applen ja Metan (entinen Facebook) rinnalla.</w:t>
      </w:r>
    </w:p>
    <w:p>
      <w:r>
        <w:rPr>
          <w:b/>
        </w:rPr>
        <w:t xml:space="preserve">Vastaus</w:t>
      </w:r>
    </w:p>
    <w:p>
      <w:r>
        <w:t xml:space="preserve">1) Microsoft, 2) Alphabet (Googlen emoyhtiö), Amazon, Apple ja Meta (entinen Facebook).</w:t>
      </w:r>
    </w:p>
    <w:p>
      <w:r>
        <w:rPr>
          <w:b/>
          <w:u w:val="single"/>
        </w:rPr>
        <w:t xml:space="preserve">Asiakirja 7213</w:t>
      </w:r>
    </w:p>
    <w:p>
      <w:r>
        <w:rPr>
          <w:b/>
        </w:rPr>
        <w:t xml:space="preserve">Ohjeet</w:t>
      </w:r>
    </w:p>
    <w:p>
      <w:r>
        <w:t xml:space="preserve">Luokittele kasvit pölytysmenetelmän perusteella.</w:t>
        <w:br/>
        <w:t xml:space="preserve"> Magnoliat, vesililjat, Vallisneria, Zostera.</w:t>
      </w:r>
    </w:p>
    <w:p>
      <w:r>
        <w:rPr>
          <w:b/>
        </w:rPr>
        <w:t xml:space="preserve">Vastaus</w:t>
      </w:r>
    </w:p>
    <w:p>
      <w:r>
        <w:t xml:space="preserve">Entomofilia - Magnoliat ja vesililjat</w:t>
        <w:br/>
        <w:t xml:space="preserve">Hydrofilia - Vallisneria ja Zostera</w:t>
      </w:r>
    </w:p>
    <w:p>
      <w:r>
        <w:rPr>
          <w:b/>
          <w:u w:val="single"/>
        </w:rPr>
        <w:t xml:space="preserve">Asiakirja 7214</w:t>
      </w:r>
    </w:p>
    <w:p>
      <w:r>
        <w:rPr>
          <w:b/>
        </w:rPr>
        <w:t xml:space="preserve">Ohjeet</w:t>
      </w:r>
    </w:p>
    <w:p>
      <w:r>
        <w:t xml:space="preserve">Anna minulle reitti, joka perustuu 3 kansallispuistoon, joissa voin käydä road tripillä Salt Lake Citystä käsin.</w:t>
      </w:r>
    </w:p>
    <w:p>
      <w:r>
        <w:rPr>
          <w:b/>
        </w:rPr>
        <w:t xml:space="preserve">Vastaus</w:t>
      </w:r>
    </w:p>
    <w:p>
      <w:r>
        <w:t xml:space="preserve">Archesin kansallispuisto, Canyonlandsin kansallispuisto, Brycen kansallispuisto</w:t>
      </w:r>
    </w:p>
    <w:p>
      <w:r>
        <w:rPr>
          <w:b/>
          <w:u w:val="single"/>
        </w:rPr>
        <w:t xml:space="preserve">Asiakirja 7215</w:t>
      </w:r>
    </w:p>
    <w:p>
      <w:r>
        <w:rPr>
          <w:b/>
        </w:rPr>
        <w:t xml:space="preserve">Ohjeet</w:t>
      </w:r>
    </w:p>
    <w:p>
      <w:r>
        <w:t xml:space="preserve">Miksi häät ovat niin kalliit?</w:t>
      </w:r>
    </w:p>
    <w:p>
      <w:r>
        <w:rPr>
          <w:b/>
        </w:rPr>
        <w:t xml:space="preserve">Vastaus</w:t>
      </w:r>
    </w:p>
    <w:p>
      <w:r>
        <w:t xml:space="preserve">Vuonna 2023 hääteollisuus jatkaa hintojensa nostamista. On otettava huomioon monia asioita, kuten ruoan ja juoman sekä palvelun ja koristeiden kustannukset. Kukkia on hoidettava ja niiden järjestelyjen luominen vaatii taitoa. Muita häitä suunniteltaessa huomioon otettavia kustannuksia ovat hius- ja meikkikustannukset, seremoniamusiikki, vieraiden kuljetus, vastaanoton musiikki, lava, tanssilattia, valaistus, kuten uplighting, pöydän koristelu ja monet muut asiat. Kaikki nämä kustannukset nousevat yhteen. Äläkä unohda myöskään juomarahojen budjetointia.</w:t>
      </w:r>
    </w:p>
    <w:p>
      <w:r>
        <w:rPr>
          <w:b/>
          <w:u w:val="single"/>
        </w:rPr>
        <w:t xml:space="preserve">Asiakirja 7216</w:t>
      </w:r>
    </w:p>
    <w:p>
      <w:r>
        <w:rPr>
          <w:b/>
        </w:rPr>
        <w:t xml:space="preserve">Ohjeet</w:t>
      </w:r>
    </w:p>
    <w:p>
      <w:r>
        <w:t xml:space="preserve">Mitä sellaisia harrastuksia voin kokeilla, joiden aloittaminen on suhteellisen edullista?</w:t>
      </w:r>
    </w:p>
    <w:p>
      <w:r>
        <w:rPr>
          <w:b/>
        </w:rPr>
        <w:t xml:space="preserve">Vastaus</w:t>
      </w:r>
    </w:p>
    <w:p>
      <w:r>
        <w:t xml:space="preserve">Kivien keräily, kolikoiden keräily, lintujen tarkkailu, puutarhanhoito, kirjoittaminen.</w:t>
      </w:r>
    </w:p>
    <w:p>
      <w:r>
        <w:rPr>
          <w:b/>
          <w:u w:val="single"/>
        </w:rPr>
        <w:t xml:space="preserve">Asiakirja 7217</w:t>
      </w:r>
    </w:p>
    <w:p>
      <w:r>
        <w:rPr>
          <w:b/>
        </w:rPr>
        <w:t xml:space="preserve">Ohjeet</w:t>
      </w:r>
    </w:p>
    <w:p>
      <w:r>
        <w:t xml:space="preserve">Kuinka kauan natsi-Saksan taistelulaiva Bismarck toimi toisen maailmansodan aikana?</w:t>
      </w:r>
    </w:p>
    <w:p>
      <w:r>
        <w:rPr>
          <w:b/>
        </w:rPr>
        <w:t xml:space="preserve">Konteksti</w:t>
      </w:r>
    </w:p>
    <w:p>
      <w:r>
        <w:t xml:space="preserve">Sota-aluksen kahdeksan kuukauden uran aikana Bismarck toteutti vain yhden hyökkäysoperaation, joka kesti kahdeksan päivää toukokuussa 1941 ja jonka koodinimi oli Rheinübung. Aluksen oli määrä yhdessä raskaan risteilijä Prinz Eugenin kanssa murtautua Atlantin valtamerelle ja ryöstää liittoutuneiden laivaliikennettä Pohjois-Amerikasta Isoon-Britanniaan. Molemmat alukset havaittiin useita kertoja Skandinavian edustalla, ja Britannian laivaston yksiköt lähetettiin estämään niiden reitti. Tanskan salmen taistelussa taisteluristeilijä HMS Hood otti aluksi, luultavasti vahingossa, yhteyttä Prinz Eugeniin, kun taas HMS Prince of Wales otti yhteyttä Bismarckiin. Seuranneessa taistelussa Hood tuhoutui Bismarckin ja Prinz Eugenin yhteisessä tulituksessa, joka vaurioitti Prince of Walesia ja pakotti sen vetäytymään. Prince of Walesin kolme osumaa vaurioittivat Bismarckia niin paljon, että se joutui lopettamaan hyökkäyksen.</w:t>
      </w:r>
    </w:p>
    <w:p>
      <w:r>
        <w:rPr>
          <w:b/>
        </w:rPr>
        <w:t xml:space="preserve">Vastaus</w:t>
      </w:r>
    </w:p>
    <w:p>
      <w:r>
        <w:t xml:space="preserve">Bismarck oli toiminnassa vain 8 kuukautta toisen maailmansodan aikana. Bismarck ja sen mukana kulkeva raskas risteilijä Prinz Eugen ottivat yhteen kahden brittiläisen taisteluristeilijän, Hoodin ja Prince of Walesin, kanssa Tanskan salmen edustalla toukokuussa 1941.  Taistelun aikana Hood tuhoutui, mutta Bismarck kärsi vaurioita Prinssi Walesin tulituksesta, joka pakotti natsien taistelulaivan käytännössä lopettamaan toimintansa.</w:t>
      </w:r>
    </w:p>
    <w:p>
      <w:r>
        <w:rPr>
          <w:b/>
          <w:u w:val="single"/>
        </w:rPr>
        <w:t xml:space="preserve">Asiakirja 7218</w:t>
      </w:r>
    </w:p>
    <w:p>
      <w:r>
        <w:rPr>
          <w:b/>
        </w:rPr>
        <w:t xml:space="preserve">Ohjeet</w:t>
      </w:r>
    </w:p>
    <w:p>
      <w:r>
        <w:t xml:space="preserve">Mitkä ovat kuumeen ensisijaiset syyt?</w:t>
      </w:r>
    </w:p>
    <w:p>
      <w:r>
        <w:rPr>
          <w:b/>
        </w:rPr>
        <w:t xml:space="preserve">Vastaus</w:t>
      </w:r>
    </w:p>
    <w:p>
      <w:r>
        <w:t xml:space="preserve">Ensisijaisia syitä voivat olla:</w:t>
        <w:br/>
        <w:t xml:space="preserve"> 1.</w:t>
        <w:t xml:space="preserve">Infektio</w:t>
        <w:br/>
        <w:t xml:space="preserve">2.</w:t>
        <w:t xml:space="preserve">Tietyt lääkkeet</w:t>
        <w:br/>
        <w:t xml:space="preserve">3.</w:t>
        <w:t xml:space="preserve">Lämpösairaus</w:t>
        <w:br/>
        <w:t xml:space="preserve">4.</w:t>
        <w:t xml:space="preserve">Syöpätaudit</w:t>
        <w:br/>
        <w:t xml:space="preserve">5.</w:t>
        <w:t xml:space="preserve">Autoimmuunisairaudet</w:t>
        <w:br/>
        <w:t xml:space="preserve">6. Jotkin rokotukset, kuten raivotautirokote.</w:t>
      </w:r>
    </w:p>
    <w:p>
      <w:r>
        <w:rPr>
          <w:b/>
          <w:u w:val="single"/>
        </w:rPr>
        <w:t xml:space="preserve">Asiakirja 7219</w:t>
      </w:r>
    </w:p>
    <w:p>
      <w:r>
        <w:rPr>
          <w:b/>
        </w:rPr>
        <w:t xml:space="preserve">Ohjeet</w:t>
      </w:r>
    </w:p>
    <w:p>
      <w:r>
        <w:t xml:space="preserve">Robin Williams pukeutui transvestiitiksi mihin elokuvaan vuonna 1993.</w:t>
      </w:r>
    </w:p>
    <w:p>
      <w:r>
        <w:rPr>
          <w:b/>
        </w:rPr>
        <w:t xml:space="preserve">Vastaus</w:t>
      </w:r>
    </w:p>
    <w:p>
      <w:r>
        <w:t xml:space="preserve">Mrs Doubtfire</w:t>
      </w:r>
    </w:p>
    <w:p>
      <w:r>
        <w:rPr>
          <w:b/>
          <w:u w:val="single"/>
        </w:rPr>
        <w:t xml:space="preserve">Asiakirja 7220</w:t>
      </w:r>
    </w:p>
    <w:p>
      <w:r>
        <w:rPr>
          <w:b/>
        </w:rPr>
        <w:t xml:space="preserve">Ohjeet</w:t>
      </w:r>
    </w:p>
    <w:p>
      <w:r>
        <w:t xml:space="preserve">Tunnista, kumpi soitin on jousi- vai lyömäsoittimet: Thappu, Tati</w:t>
      </w:r>
    </w:p>
    <w:p>
      <w:r>
        <w:rPr>
          <w:b/>
        </w:rPr>
        <w:t xml:space="preserve">Vastaus</w:t>
      </w:r>
    </w:p>
    <w:p>
      <w:r>
        <w:t xml:space="preserve">Tati on jousi, Thappu on lyömäsoittimet.</w:t>
      </w:r>
    </w:p>
    <w:p>
      <w:r>
        <w:rPr>
          <w:b/>
          <w:u w:val="single"/>
        </w:rPr>
        <w:t xml:space="preserve">Asiakirja 7221</w:t>
      </w:r>
    </w:p>
    <w:p>
      <w:r>
        <w:rPr>
          <w:b/>
        </w:rPr>
        <w:t xml:space="preserve">Ohjeet</w:t>
      </w:r>
    </w:p>
    <w:p>
      <w:r>
        <w:t xml:space="preserve">Anna minulle lyhyt luettelo Shohei Ohtanin uransa keskeisistä argumenteista.</w:t>
      </w:r>
    </w:p>
    <w:p>
      <w:r>
        <w:rPr>
          <w:b/>
        </w:rPr>
        <w:t xml:space="preserve">Konteksti</w:t>
      </w:r>
    </w:p>
    <w:p>
      <w:r>
        <w:t xml:space="preserve">Shohei Ohtani, lempinimeltään "Shotime", on japanilainen baseball-ammattilainen syöttäjä, nimetty lyöjä ja outfielder Los Angeles Angels Major League Baseball (MLB). Hän pelasi aiemmin Hokkaido Nippon-Ham Fightersissa Nippon Professional Baseballin (NPB) Tyynenmeren liigassa.</w:t>
        <w:br/>
        <w:t xml:space="preserve"> Ohtania pidettiin jo varhain kahden suunnan eliittipelaajana, ja hän oli Fightersin ensimmäinen valinta vuoden 2012 draftissa. Hän pelasi NPB:ssä Fightersissa vuosina 2013-2017 syöttäjänä ja ulkopelaaja, ja voitti Fightersin kanssa Japan Seriesin 2016. Fighters lähetti Ohtanin MLB:hen kauden 2017 jälkeen, ja hän teki sopimuksen Angelsin kanssa, ja voitti pian vuoden 2018 American League (AL) Rookie of the Year -palkinnon.</w:t>
        <w:br/>
        <w:br/>
        <w:t xml:space="preserve"> Loukkaantumisten vaivaamien vuosien 2019 ja 2020 jälkeen Ohtanilla olisi kausi 2021, jota pidetään laajalti historiallisena, sillä hänestä tuli ensimmäinen MLB:n historiassa, jolla oli samalla kaudella lyöjänä yli 10 kunnaria ja yli 20 varastettua pesää sekä syöttäjänä yli 100 lyöntipistettä ja yli 10 syöttöpistettä, samalla kun hänellä oli myös vähintään osake Major Leaguen kärkisijoista kotiutusten määrässä neljässätoista aloituksessa. Koska Ohtanin huippuosaaminen sekä hyökkääjänä että syöttäjänä on harvinaista kaksisuuntaisille pelaajille, hänen huippuaan pidetään yleisesti baseballin historian suurimpina, ja jotkut vertaavat sitä Babe Ruthin uran alkuvuosiin. Ohtanille myönnettiin ponnisteluistaan vuoden 2021 Amerikan liigan arvokkaimman pelaajan palkinto. Hän seurasi tätä vuonna 2022 tulemalla ensimmäiseksi pelaajaksi nykyaikana, joka pääsi sekä lyönti- että syöttötilastoihin yhdellä kaudella, saavuttaen 3,1 levypallon ja yhden pelatun vuoroparin rajan 586 lyönnillä 166 pelattua vuoroparia kohden.</w:t>
        <w:br/>
        <w:br/>
        <w:t xml:space="preserve"> Kansainvälisesti Ohtani edusti Japania myös vuoden 2023 World Baseball Classicissa ja voitti turnauksen MVP-palkinnon Japanin joukkueen voitettua Team USA:n.</w:t>
      </w:r>
    </w:p>
    <w:p>
      <w:r>
        <w:rPr>
          <w:b/>
        </w:rPr>
        <w:t xml:space="preserve">Vastaus</w:t>
      </w:r>
    </w:p>
    <w:p>
      <w:r>
        <w:t xml:space="preserve">Shohei Otani on MLB:n historian baseball-pelaaja. Hän teki:</w:t>
        <w:br/>
        <w:t xml:space="preserve"> ・ Voitti vuoden 2018 American League (AL) Rookie of the Year -palkinnon.</w:t>
        <w:br/>
        <w:t xml:space="preserve">・10+ kunnaria ja 20+ varastettua pesää lyöjänä</w:t>
        <w:br/>
        <w:t xml:space="preserve">・100+ lyöntipistettä ja 10+ syöttöpistettä syöttäjänä samalla kaudella.</w:t>
        <w:br/>
        <w:t xml:space="preserve"> ・Palkittu vuoden 2021 Amerikan liigan arvokkaimman pelaajan palkinnolla.</w:t>
        <w:br/>
        <w:t xml:space="preserve"> ・Palkittu vuoden 2023 World Baseball Classicin arvokkaimman pelaajan palkinnolla.</w:t>
      </w:r>
    </w:p>
    <w:p>
      <w:r>
        <w:rPr>
          <w:b/>
          <w:u w:val="single"/>
        </w:rPr>
        <w:t xml:space="preserve">Asiakirja 7222</w:t>
      </w:r>
    </w:p>
    <w:p>
      <w:r>
        <w:rPr>
          <w:b/>
        </w:rPr>
        <w:t xml:space="preserve">Ohjeet</w:t>
      </w:r>
    </w:p>
    <w:p>
      <w:r>
        <w:t xml:space="preserve">Anna minulle luettelo kaikkien aikojen 10 parhaasta elokuvasta IMDB-luokituksen mukaan. Formaatti: Luokitus: Otsikko (julkaisupäivä) Luokitus</w:t>
      </w:r>
    </w:p>
    <w:p>
      <w:r>
        <w:rPr>
          <w:b/>
        </w:rPr>
        <w:t xml:space="preserve">Vastaus</w:t>
      </w:r>
    </w:p>
    <w:p>
      <w:r>
        <w:t xml:space="preserve">Nämä ovat 10 parasta elokuvaa IMDB-luokituksen perusteella:</w:t>
        <w:br/>
        <w:br/>
        <w:t xml:space="preserve"> 1.</w:t>
        <w:t xml:space="preserve">The Shawshank Redemption (1994) 9.2</w:t>
        <w:br/>
        <w:t xml:space="preserve">2</w:t>
        <w:t xml:space="preserve">Kummisetä (1972) 9.2</w:t>
        <w:br/>
        <w:t xml:space="preserve">3</w:t>
        <w:t xml:space="preserve">The Dark Knight (2008) 9.0</w:t>
        <w:br/>
        <w:t xml:space="preserve">4</w:t>
        <w:t xml:space="preserve">Kummisetä osa II (1974) 9.0</w:t>
        <w:br/>
        <w:t xml:space="preserve">5</w:t>
        <w:t xml:space="preserve">12 vihaista miestä (1957) 9.0</w:t>
        <w:br/>
        <w:t xml:space="preserve">6</w:t>
        <w:t xml:space="preserve">Schindlerin lista (1993) 8.9</w:t>
        <w:br/>
        <w:t xml:space="preserve">7</w:t>
        <w:t xml:space="preserve"> Taru sormusten herrasta:</w:t>
        <w:t xml:space="preserve">paluu (2003) 8,9</w:t>
        <w:br/>
        <w:t xml:space="preserve">8.</w:t>
        <w:t xml:space="preserve">Pulp Fiction (1994) 8,8</w:t>
        <w:br/>
        <w:t xml:space="preserve">9</w:t>
        <w:t xml:space="preserve"> Taru sormusten herrasta:</w:t>
        <w:t xml:space="preserve">The Fellowship of the Ring (2001) 8,8</w:t>
        <w:br/>
        <w:t xml:space="preserve"/>
        <w:t xml:space="preserve">rd of the Ring (2001) 8,8 . The Good, the Bad and the Ugly (1966) 8.8</w:t>
      </w:r>
    </w:p>
    <w:p>
      <w:r>
        <w:rPr>
          <w:b/>
          <w:u w:val="single"/>
        </w:rPr>
        <w:t xml:space="preserve">Asiakirja 7223</w:t>
      </w:r>
    </w:p>
    <w:p>
      <w:r>
        <w:rPr>
          <w:b/>
        </w:rPr>
        <w:t xml:space="preserve">Ohjeet</w:t>
      </w:r>
    </w:p>
    <w:p>
      <w:r>
        <w:t xml:space="preserve">Missä on Meherpur Sadar</w:t>
      </w:r>
    </w:p>
    <w:p>
      <w:r>
        <w:rPr>
          <w:b/>
        </w:rPr>
        <w:t xml:space="preserve">Konteksti</w:t>
      </w:r>
    </w:p>
    <w:p>
      <w:r>
        <w:t xml:space="preserve">Meherpur Sadar (bengali: মেহেরপুর সদর) on Meherpurin piirikunnan[1] upazila Khulnan alueella Bangladeshissa. Meherpur on Bangladeshin pienin piiri lounaisosassa Khulnan divisioonan sisällä. Ennen jakoa vuonna 1947 Meherpur oli osa Nadian piirikuntaa jakamattomassa Intiassa. Ennen vuotta 1984 se oli Kushtian piirin osa-alue. Meherpurissa on 1 kunta, 9 osastoa ja 72 mahallasta, 3 upazilaa, 18 union parishadia, 277 kylää ja 190 mouzaa. Upazilat ovat Meherpur Sadar, Gangni ja Mujibnagar.</w:t>
      </w:r>
    </w:p>
    <w:p>
      <w:r>
        <w:rPr>
          <w:b/>
        </w:rPr>
        <w:t xml:space="preserve">Vastaus</w:t>
      </w:r>
    </w:p>
    <w:p>
      <w:r>
        <w:t xml:space="preserve">Meherpur Sadar (bengali: মেহেরপুর সদর) on Meherpurin piirin upazila Khulnan alueella Bangladeshissa. Meherpur on Bangladeshin pienin piiri lounaisosassa Khulnan divisioonan sisällä. Ennen jakoa vuonna 1947 Meherpur oli osa Nadian piirikuntaa jakamattomassa Intiassa. Ennen vuotta 1984 se oli Kushtian piirin osa-alue. Meherpurissa on 1 kunta, 9 osastoa ja 72 mahallasta, 3 upazilaa, 18 union parishadia, 277 kylää ja 190 mouzaa. Upazilat ovat Meherpur Sadar, Gangni ja Mujibnagar.</w:t>
      </w:r>
    </w:p>
    <w:p>
      <w:r>
        <w:rPr>
          <w:b/>
          <w:u w:val="single"/>
        </w:rPr>
        <w:t xml:space="preserve">Asiakirja 7224</w:t>
      </w:r>
    </w:p>
    <w:p>
      <w:r>
        <w:rPr>
          <w:b/>
        </w:rPr>
        <w:t xml:space="preserve">Ohjeet</w:t>
      </w:r>
    </w:p>
    <w:p>
      <w:r>
        <w:t xml:space="preserve">Poimi annetusta tekstistä Telanganan suurimmat kaupungit. Erottele ne pilkulla.</w:t>
      </w:r>
    </w:p>
    <w:p>
      <w:r>
        <w:rPr>
          <w:b/>
        </w:rPr>
        <w:t xml:space="preserve">Konteksti</w:t>
      </w:r>
    </w:p>
    <w:p>
      <w:r>
        <w:t xml:space="preserve">Telangana (/ˌtɛlənˈɡɑːnə/ (kuuntele); Telugu: [ˈtelaŋɡaːɳa], Urdu: [ˈtɪləŋɡɑːna] (kuuntele)) on Intian osavaltio, joka sijaitsee Intian niemimaan eteläkeskiosassa Deccanin ylätasangolla.[11] Se on Intian yhdestoista suurin ja kahdestoista väkirikkain osavaltio, jonka maantieteellinen pinta-ala on 112 077 km2 ja asukkaita 35 193 978 vuoden 2011 väestönlaskennan mukaan.[12] Alue erotettiin 2. kesäkuuta 2014 Andhra Pradeshin luoteisosasta vasta muodostetuksi Telanganan osavaltioksi, jonka pääkaupunki on Hyderabad. Sen muita suuria kaupunkeja ovat Warangal, Nizamabad, Khammam, Karimnagar ja Ramagundam. Telangana rajoittuu Maharashtran osavaltioon pohjoisessa, Chhattisgarhin osavaltioon koillisessa, Karnatakan osavaltioon lännessä ja Andhra Pradeshin osavaltioon idässä ja etelässä.[13] Telanganan maasto koostuu suurimmaksi osaksi Deccanin tasangosta, jonka tiheät metsät peittävät 27 292 neliökilometrin alueen. Vuodesta 2019 Telanganan osavaltio on jaettu 33 piirikuntaan.</w:t>
      </w:r>
    </w:p>
    <w:p>
      <w:r>
        <w:rPr>
          <w:b/>
        </w:rPr>
        <w:t xml:space="preserve">Vastaus</w:t>
      </w:r>
    </w:p>
    <w:p>
      <w:r>
        <w:t xml:space="preserve">Hyderabad, Warangal, Nizamabad, Khammam, Karimnagar, Ramagundam.</w:t>
      </w:r>
    </w:p>
    <w:p>
      <w:r>
        <w:rPr>
          <w:b/>
          <w:u w:val="single"/>
        </w:rPr>
        <w:t xml:space="preserve">Asiakirja 7225</w:t>
      </w:r>
    </w:p>
    <w:p>
      <w:r>
        <w:rPr>
          <w:b/>
        </w:rPr>
        <w:t xml:space="preserve">Ohjeet</w:t>
      </w:r>
    </w:p>
    <w:p>
      <w:r>
        <w:t xml:space="preserve">Luokittele alla olevat esineet sen mukaan, kuka ne omistaa. Google tai Microsoft.</w:t>
        <w:br/>
        <w:t xml:space="preserve"> Bard, ChatGPT, Chrome, Bing...</w:t>
      </w:r>
    </w:p>
    <w:p>
      <w:r>
        <w:rPr>
          <w:b/>
        </w:rPr>
        <w:t xml:space="preserve">Vastaus</w:t>
      </w:r>
    </w:p>
    <w:p>
      <w:r>
        <w:t xml:space="preserve">Bard, Chrome - Google</w:t>
        <w:br/>
        <w:t xml:space="preserve">chatGPT, Bing - Microsoft</w:t>
      </w:r>
    </w:p>
    <w:p>
      <w:r>
        <w:rPr>
          <w:b/>
          <w:u w:val="single"/>
        </w:rPr>
        <w:t xml:space="preserve">Asiakirja 7226</w:t>
      </w:r>
    </w:p>
    <w:p>
      <w:r>
        <w:rPr>
          <w:b/>
        </w:rPr>
        <w:t xml:space="preserve">Ohjeet</w:t>
      </w:r>
    </w:p>
    <w:p>
      <w:r>
        <w:t xml:space="preserve">Kun otetaan huomioon tämä Birkenheadin kaupunkia koskeva kohta, mitä nimi Birkenhead todennäköisesti tarkoittaa?</w:t>
      </w:r>
    </w:p>
    <w:p>
      <w:r>
        <w:rPr>
          <w:b/>
        </w:rPr>
        <w:t xml:space="preserve">Konteksti</w:t>
      </w:r>
    </w:p>
    <w:p>
      <w:r>
        <w:t xml:space="preserve">Nimi Birkenhead tarkoittaa luultavasti "koivun peittämää niemekettä", vanhasta englanninkielisestä sanasta bircen, joka tarkoittaa koivua, jota kasvoi aikoinaan paljon Woodsidessa jokeen työntyvällä niemekkeellä. Nimi ei johdu Birket-joesta, joka laskee Merseyhin Birkenheadin ja Seacomben välillä. Birket on myöhempi nimi, jonka Ordnance Survey otti käyttöön.</w:t>
      </w:r>
    </w:p>
    <w:p>
      <w:r>
        <w:rPr>
          <w:b/>
        </w:rPr>
        <w:t xml:space="preserve">Vastaus</w:t>
      </w:r>
    </w:p>
    <w:p>
      <w:r>
        <w:t xml:space="preserve">Se tarkoittaa luultavasti "koivun peittämää niemeä".</w:t>
      </w:r>
    </w:p>
    <w:p>
      <w:r>
        <w:rPr>
          <w:b/>
          <w:u w:val="single"/>
        </w:rPr>
        <w:t xml:space="preserve">Asiakirja 7227</w:t>
      </w:r>
    </w:p>
    <w:p>
      <w:r>
        <w:rPr>
          <w:b/>
        </w:rPr>
        <w:t xml:space="preserve">Ohjeet</w:t>
      </w:r>
    </w:p>
    <w:p>
      <w:r>
        <w:t xml:space="preserve">Kirjoita kappale siitä, miten krikettimuoto on kehittynyt ajan myötä.</w:t>
      </w:r>
    </w:p>
    <w:p>
      <w:r>
        <w:rPr>
          <w:b/>
        </w:rPr>
        <w:t xml:space="preserve">Vastaus</w:t>
      </w:r>
    </w:p>
    <w:p>
      <w:r>
        <w:t xml:space="preserve">Kriketti on vuosien varrella kehittynyt lyhyempään muotoon. Aluksi se oli viiden päivän mittainen ja päättyi yleensä tasapeliin. Siitä siirryttiin lyhyempään muotoon, joka kesti yhden päivän. Pelistä tuli strategisesti aggressiivisempi, ja se johti yleensä lopulliseen tulokseen. Pelaajista tuli luovempia ja he yrittivät petrata rajojaan sekä lyönti- että keilailussa. Pelin absoluuttiset pistemäärät nousivat. Seuraava muutos lyhensi pelin kestoa edelleen kolmeen tuntiin. Pelaajista tuli entistä aggressiivisempia ja arvaamattomampia, ja lopputulokset olivat mielenkiintoisia. Viimeisin versio on nimeltään T20. Se on lisännyt liigoja ja antanut nuorille enemmän mahdollisuuksia loistaa.</w:t>
      </w:r>
    </w:p>
    <w:p>
      <w:r>
        <w:rPr>
          <w:b/>
          <w:u w:val="single"/>
        </w:rPr>
        <w:t xml:space="preserve">Asiakirja 7228</w:t>
      </w:r>
    </w:p>
    <w:p>
      <w:r>
        <w:rPr>
          <w:b/>
        </w:rPr>
        <w:t xml:space="preserve">Ohjeet</w:t>
      </w:r>
    </w:p>
    <w:p>
      <w:r>
        <w:t xml:space="preserve">Mikä on substantiivi?</w:t>
      </w:r>
    </w:p>
    <w:p>
      <w:r>
        <w:rPr>
          <w:b/>
        </w:rPr>
        <w:t xml:space="preserve">Vastaus</w:t>
      </w:r>
    </w:p>
    <w:p>
      <w:r>
        <w:t xml:space="preserve">Substantiivi on sana, jota käytetään yksilöimään henkilö, paikka tai asia.</w:t>
      </w:r>
    </w:p>
    <w:p>
      <w:r>
        <w:rPr>
          <w:b/>
          <w:u w:val="single"/>
        </w:rPr>
        <w:t xml:space="preserve">Asiakirja 7229</w:t>
      </w:r>
    </w:p>
    <w:p>
      <w:r>
        <w:rPr>
          <w:b/>
        </w:rPr>
        <w:t xml:space="preserve">Ohjeet</w:t>
      </w:r>
    </w:p>
    <w:p>
      <w:r>
        <w:t xml:space="preserve">Mitä eroa on palomiehen ja sairaanhoitajan välillä?</w:t>
      </w:r>
    </w:p>
    <w:p>
      <w:r>
        <w:rPr>
          <w:b/>
        </w:rPr>
        <w:t xml:space="preserve">Vastaus</w:t>
      </w:r>
    </w:p>
    <w:p>
      <w:r>
        <w:t xml:space="preserve">Palomiehen tehtävänä on vastata hätätilanteisiin, jotka liittyvät useimmiten tulipaloihin. Tyypillinen tehtävä on ajaa paloautolla paloasemalta palamaan syttyneeseen kotiin ja käyttää vettä ja muita sammutusvälineitä palon sammuttamiseen. Sairaanhoitajan tehtävänä on antaa potilaille lääketieteellistä hoitoa, tyypillisesti terveydenhuollon laitoksissa, kuten sairaaloissa, hoitokodeissa ja poliklinikoilla. Sairaanhoitajan tyypillinen tehtävä on hoitaa haavoja ja auttaa potilaan kivunhallinnassa leikkauksen jälkeen.</w:t>
      </w:r>
    </w:p>
    <w:p>
      <w:r>
        <w:rPr>
          <w:b/>
          <w:u w:val="single"/>
        </w:rPr>
        <w:t xml:space="preserve">Asiakirja 7230</w:t>
      </w:r>
    </w:p>
    <w:p>
      <w:r>
        <w:rPr>
          <w:b/>
        </w:rPr>
        <w:t xml:space="preserve">Ohjeet</w:t>
      </w:r>
    </w:p>
    <w:p>
      <w:r>
        <w:t xml:space="preserve">Kuinka monta koripallojoukkuetta on NBA:ssa?</w:t>
      </w:r>
    </w:p>
    <w:p>
      <w:r>
        <w:rPr>
          <w:b/>
        </w:rPr>
        <w:t xml:space="preserve">Vastaus</w:t>
      </w:r>
    </w:p>
    <w:p>
      <w:r>
        <w:t xml:space="preserve">NBA:ssa on 30 joukkuetta, 15 idässä ja 15 lännessä. Viimeisin laajentui Charlotte Bobcatsilla vuonna 2004. Huhujen mukaan NBA:n laajentuminen 32 joukkueeseen on mahdollista noin vuonna 2025.</w:t>
      </w:r>
    </w:p>
    <w:p>
      <w:r>
        <w:rPr>
          <w:b/>
          <w:u w:val="single"/>
        </w:rPr>
        <w:t xml:space="preserve">Asiakirja 7231</w:t>
      </w:r>
    </w:p>
    <w:p>
      <w:r>
        <w:rPr>
          <w:b/>
        </w:rPr>
        <w:t xml:space="preserve">Ohjeet</w:t>
      </w:r>
    </w:p>
    <w:p>
      <w:r>
        <w:t xml:space="preserve">Miten voin olla tuottavampi?</w:t>
      </w:r>
    </w:p>
    <w:p>
      <w:r>
        <w:rPr>
          <w:b/>
        </w:rPr>
        <w:t xml:space="preserve">Vastaus</w:t>
      </w:r>
    </w:p>
    <w:p>
      <w:r>
        <w:t xml:space="preserve">Paras tapa olla tuottava on hallita aikaa. Yritä varata aikaa kaikille tehtävillesi. Hoida ensisijaiset tehtävät ensin loppuun. Älä viivyttele.</w:t>
      </w:r>
    </w:p>
    <w:p>
      <w:r>
        <w:rPr>
          <w:b/>
          <w:u w:val="single"/>
        </w:rPr>
        <w:t xml:space="preserve">Asiakirja 7232</w:t>
      </w:r>
    </w:p>
    <w:p>
      <w:r>
        <w:rPr>
          <w:b/>
        </w:rPr>
        <w:t xml:space="preserve">Ohjeet</w:t>
      </w:r>
    </w:p>
    <w:p>
      <w:r>
        <w:t xml:space="preserve">Tunnista, mikä eläin on kotieläin vai villieläin: Rotta, Sokerilentäjä</w:t>
      </w:r>
    </w:p>
    <w:p>
      <w:r>
        <w:rPr>
          <w:b/>
        </w:rPr>
        <w:t xml:space="preserve">Vastaus</w:t>
      </w:r>
    </w:p>
    <w:p>
      <w:r>
        <w:t xml:space="preserve">Rotta on kotieläinrotta, sokerilintu on luonnonvarainen.</w:t>
      </w:r>
    </w:p>
    <w:p>
      <w:r>
        <w:rPr>
          <w:b/>
          <w:u w:val="single"/>
        </w:rPr>
        <w:t xml:space="preserve">Asiakirja 7233</w:t>
      </w:r>
    </w:p>
    <w:p>
      <w:r>
        <w:rPr>
          <w:b/>
        </w:rPr>
        <w:t xml:space="preserve">Ohjeet</w:t>
      </w:r>
    </w:p>
    <w:p>
      <w:r>
        <w:t xml:space="preserve">Miten harrastuksesta tulee hyvä?</w:t>
      </w:r>
    </w:p>
    <w:p>
      <w:r>
        <w:rPr>
          <w:b/>
        </w:rPr>
        <w:t xml:space="preserve">Vastaus</w:t>
      </w:r>
    </w:p>
    <w:p>
      <w:r>
        <w:t xml:space="preserve">Harrastuksesta voi tulla hyvä harrastamalla paljon.  Joitakin harrastuksia, joiden harrastaminen vaatii paljon harjoittelua, ovat voimistelu, uinti, urheilu ja juoksu.  Näissä harrastuksissa taitavaksi tuleminen edellyttää harjoittelua, joka tapahtuu harjoitusten ja toistojen avulla.  Näin luodaan lihasmuisti, jota tarvitaan huippusuorituksiin.  Harjoittelu myös muuttaa kehoa ja kasvattaa sydän- ja verenkiertoelimistön järjestelmää, jotta se pystyy käsittelemään kehoon kohdistuvaa suurta rasitusta helpommin vähäisemmän hapen ja suuren fyysisen intensiteetin vallitessa.</w:t>
      </w:r>
    </w:p>
    <w:p>
      <w:r>
        <w:rPr>
          <w:b/>
          <w:u w:val="single"/>
        </w:rPr>
        <w:t xml:space="preserve">Asiakirja 7234</w:t>
      </w:r>
    </w:p>
    <w:p>
      <w:r>
        <w:rPr>
          <w:b/>
        </w:rPr>
        <w:t xml:space="preserve">Ohjeet</w:t>
      </w:r>
    </w:p>
    <w:p>
      <w:r>
        <w:t xml:space="preserve">Millaista pokemonia minun pitäisi käyttää taistellakseni vesipokemonia vastaan? Anna minulle esimerkkejä.</w:t>
      </w:r>
    </w:p>
    <w:p>
      <w:r>
        <w:rPr>
          <w:b/>
        </w:rPr>
        <w:t xml:space="preserve">Vastaus</w:t>
      </w:r>
    </w:p>
    <w:p>
      <w:r>
        <w:t xml:space="preserve">Vesityyppiset pokemonit ovat heikkoja ruoho- ja sähkötyyppisiä pokemoneita vastaan. Siksi sinun pitäisi valita yksi pokemonisi ruoho- tai sähkötyypin pokemonista. Paras valinta, jos haluat voittaa välittömän taistelun, on valita vahvin ruoho- tai sähkötyyppinen pokemonisi. Esimerkkejä vahvoista ruoho- tai sähkötyyppisistä pokemonista ovat Raichu, Venosaur tai Zapados.</w:t>
      </w:r>
    </w:p>
    <w:p>
      <w:r>
        <w:rPr>
          <w:b/>
          <w:u w:val="single"/>
        </w:rPr>
        <w:t xml:space="preserve">Asiakirja 7235</w:t>
      </w:r>
    </w:p>
    <w:p>
      <w:r>
        <w:rPr>
          <w:b/>
        </w:rPr>
        <w:t xml:space="preserve">Ohjeet</w:t>
      </w:r>
    </w:p>
    <w:p>
      <w:r>
        <w:t xml:space="preserve">Millä liikennevälineillä voin matkustaa keskustaan?</w:t>
      </w:r>
    </w:p>
    <w:p>
      <w:r>
        <w:rPr>
          <w:b/>
        </w:rPr>
        <w:t xml:space="preserve">Vastaus</w:t>
      </w:r>
    </w:p>
    <w:p>
      <w:r>
        <w:t xml:space="preserve">Se riippuu siitä, missä kaupungissa olet.</w:t>
        <w:t xml:space="preserve">Yleisesti ottaen useimmissa keskustoissa on käytettävissä seuraavat liikennevälineet:</w:t>
        <w:br/>
        <w:br/>
        <w:t xml:space="preserve">- Taksi/autojen yhteiskäyttö</w:t>
        <w:br/>
        <w:t xml:space="preserve">- Bussi</w:t>
        <w:br/>
        <w:t xml:space="preserve">- Polkupyörän vuokraus</w:t>
        <w:br/>
        <w:t xml:space="preserve">- Skootterin vuokraus</w:t>
        <w:br/>
        <w:t xml:space="preserve">- Mopon vuokraus</w:t>
        <w:br/>
        <w:t xml:space="preserve">- Polkupyörätaksi</w:t>
        <w:br/>
        <w:t xml:space="preserve">- Kävely</w:t>
      </w:r>
    </w:p>
    <w:p>
      <w:r>
        <w:rPr>
          <w:b/>
          <w:u w:val="single"/>
        </w:rPr>
        <w:t xml:space="preserve">Asiakirja 7236</w:t>
      </w:r>
    </w:p>
    <w:p>
      <w:r>
        <w:rPr>
          <w:b/>
        </w:rPr>
        <w:t xml:space="preserve">Ohjeet</w:t>
      </w:r>
    </w:p>
    <w:p>
      <w:r>
        <w:t xml:space="preserve">Mikä on kasvisruokavalio?</w:t>
      </w:r>
    </w:p>
    <w:p>
      <w:r>
        <w:rPr>
          <w:b/>
        </w:rPr>
        <w:t xml:space="preserve">Vastaus</w:t>
      </w:r>
    </w:p>
    <w:p>
      <w:r>
        <w:t xml:space="preserve">Kasvisruokavalio on ruokavalio, jossa ei syödä lihaa, mutta käytetään muita eläinperäisiä tuotteita, kuten kananmunia tai maitotuotteita.</w:t>
      </w:r>
    </w:p>
    <w:p>
      <w:r>
        <w:rPr>
          <w:b/>
          <w:u w:val="single"/>
        </w:rPr>
        <w:t xml:space="preserve">Asiakirja 7237</w:t>
      </w:r>
    </w:p>
    <w:p>
      <w:r>
        <w:rPr>
          <w:b/>
        </w:rPr>
        <w:t xml:space="preserve">Ohjeet</w:t>
      </w:r>
    </w:p>
    <w:p>
      <w:r>
        <w:t xml:space="preserve">Miten pelaat shakkia?</w:t>
      </w:r>
    </w:p>
    <w:p>
      <w:r>
        <w:rPr>
          <w:b/>
        </w:rPr>
        <w:t xml:space="preserve">Vastaus</w:t>
      </w:r>
    </w:p>
    <w:p>
      <w:r>
        <w:t xml:space="preserve">Shakki on peli, jota pelataan nappulalaudalla, joka koostuu 64 vuorotellen mustasta ja valkoisesta ruudusta, jotka osoittavat, mihin pelaajan nappulat voidaan sijoittaa. Shakissa on kuusi erilaista nappulatyyppiä, muun muassa seuraavat: Vartijat, tornit, piispat, ratsut, kuningatar ja kuningas. Kukin näistä nappuloista voi liikkua laudalla eri tavoin. Pelin tavoitteena on käyttää nappuloita vastustajan kuninkaan lyömiseen. Shakkipelissä pelaajat siirtävät vuorotellen yhtä nappulaa kerrallaan. Kun pelaaja siirtää nappulaa, hän joko sijoittaa nappulan avoimeen ruutuun, jossa ei tällä hetkellä ole muita nappuloita, tai hän lyö vastustajan nappulan. Voittaakseen shakkipelin pelaajat tasapainoilevat strategisesti sijoittaessaan nappuloitaan ja kaapatakseen vastustajan nappuloita. Näin pelaajalla on mahdollisuus saattaa vastustajansa asemaan, jota kutsutaan "matiksi". Kun pelaaja on shakkimatissa, se tarkoittaa, että hänen kuninkaansa on yhden tai useamman vastustajan nappulan hyökkäyslinjalla eikä pelaajalla ole laillisia siirtoja paetakseen tätä hyökkäystä. Jos pelaaja saa mattin, hän on hävinnyt pelin.</w:t>
      </w:r>
    </w:p>
    <w:p>
      <w:r>
        <w:rPr>
          <w:b/>
          <w:u w:val="single"/>
        </w:rPr>
        <w:t xml:space="preserve">Asiakirja 7238</w:t>
      </w:r>
    </w:p>
    <w:p>
      <w:r>
        <w:rPr>
          <w:b/>
        </w:rPr>
        <w:t xml:space="preserve">Ohjeet</w:t>
      </w:r>
    </w:p>
    <w:p>
      <w:r>
        <w:t xml:space="preserve">joka laskeutui Timorin saarelle ajelehtimisen jälkeen -</w:t>
      </w:r>
    </w:p>
    <w:p>
      <w:r>
        <w:rPr>
          <w:b/>
        </w:rPr>
        <w:t xml:space="preserve">Vastaus</w:t>
      </w:r>
    </w:p>
    <w:p>
      <w:r>
        <w:t xml:space="preserve">Kapteeni Bligh</w:t>
      </w:r>
    </w:p>
    <w:p>
      <w:r>
        <w:rPr>
          <w:b/>
          <w:u w:val="single"/>
        </w:rPr>
        <w:t xml:space="preserve">Asiakirja 7239</w:t>
      </w:r>
    </w:p>
    <w:p>
      <w:r>
        <w:rPr>
          <w:b/>
        </w:rPr>
        <w:t xml:space="preserve">Ohjeet</w:t>
      </w:r>
    </w:p>
    <w:p>
      <w:r>
        <w:t xml:space="preserve">Missä on Black Oak?</w:t>
      </w:r>
    </w:p>
    <w:p>
      <w:r>
        <w:rPr>
          <w:b/>
        </w:rPr>
        <w:t xml:space="preserve">Konteksti</w:t>
      </w:r>
    </w:p>
    <w:p>
      <w:r>
        <w:t xml:space="preserve">Black Oak on kunta White River Townshipissa, Washingtonin piirikunnassa, Arkansasissa, Yhdysvalloissa.[1] Se sijaitsee Greenlandin ja Elkinsin välissä ja kuusi mailia Fayettevillestä kaakkoon.[3</w:t>
        <w:br/>
        <w:br/>
        <w:t xml:space="preserve">Kunta sijaitsee White Riverin Middle Forkin länsirannalla. Sulphur Cityn yhteisö sijaitsee joen itärannalla noin 1,5 mailia kaakkoon[4].</w:t>
      </w:r>
    </w:p>
    <w:p>
      <w:r>
        <w:rPr>
          <w:b/>
        </w:rPr>
        <w:t xml:space="preserve">Vastaus</w:t>
      </w:r>
    </w:p>
    <w:p>
      <w:r>
        <w:t xml:space="preserve">Black Oak on yhteisö Arkansasissa, Yhdysvalloissa.</w:t>
      </w:r>
    </w:p>
    <w:p>
      <w:r>
        <w:rPr>
          <w:b/>
          <w:u w:val="single"/>
        </w:rPr>
        <w:t xml:space="preserve">Asiakirja 7240</w:t>
      </w:r>
    </w:p>
    <w:p>
      <w:r>
        <w:rPr>
          <w:b/>
        </w:rPr>
        <w:t xml:space="preserve">Ohjeet</w:t>
      </w:r>
    </w:p>
    <w:p>
      <w:r>
        <w:t xml:space="preserve">Kuinka monta ja mitkä osavaltiot olivat Yhdysvaltain siirtokuntia?</w:t>
      </w:r>
    </w:p>
    <w:p>
      <w:r>
        <w:rPr>
          <w:b/>
        </w:rPr>
        <w:t xml:space="preserve">Konteksti</w:t>
      </w:r>
    </w:p>
    <w:p>
      <w:r>
        <w:t xml:space="preserve">Kolmetoista siirtokuntaa, jotka tunnettiin myös nimillä Kolmetoista brittiläistä siirtokuntaa[2], Kolmetoista Amerikan siirtokuntaa[3], olivat joukko brittiläisiä siirtokuntia Pohjois-Amerikan Atlantin rannikolla. Perustettiin 1600- ja 1700-luvuilla, ja amerikkalainen valistus johti nämä siirtomaat vallankumoukseen ja täydellisen itsenäisyyden julistamiseen heinäkuussa 1776. Voitettuaan Britannian Amerikan vallankumoussodassa entiset siirtomaat vahvistettiin uusiksi Amerikan yhdysvalloiksi. Juuri ennen itsenäisyysjulistusta kolmetoista siirtokuntaa perinteisissä ryhmittymissään olivat seuraavat: Kolmetoista siirtokuntaa muodostivat hyvin samankaltaiset poliittiset, perustuslailliset ja oikeudelliset järjestelmät, joita hallitsivat protestanttiset englanninkieliset siirtokunnat.[4] Kolmentoista siirtokunnan poliittiset, perustuslailliset ja oikeudelliset järjestelmät olivat hyvin samankaltaisia. Ensimmäinen näistä siirtokunnista oli Virginian siirtokunta vuonna 1607, joka oli eteläinen siirtokunta. Vaikka kaikkien näiden siirtomaiden oli tultava taloudellisesti elinkelpoisiksi, Uuden-Englannin siirtomaiden sekä Marylandin ja Pennsylvanian siirtomaiden perustamiseen vaikuttivat olennaisesti niiden perustajien uskonnon harjoittamiseen liittyvät huolenaiheet. Muut siirtomaat perustettiin liiketoiminnan ja taloudellisen laajentumisen vuoksi. Keskimmäiset siirtokunnat perustettiin aikaisemman hollantilaisen siirtokunnan, Uuden Alankomaiden, pohjalta. Kaikki kolmetoista siirtokuntaa olivat osa Ison-Britannian omistusta Uudessa maailmassa, johon kuului myös alueita Kanadassa, Floridassa ja Karibialla[5].</w:t>
      </w:r>
    </w:p>
    <w:p>
      <w:r>
        <w:rPr>
          <w:b/>
        </w:rPr>
        <w:t xml:space="preserve">Vastaus</w:t>
      </w:r>
    </w:p>
    <w:p>
      <w:r>
        <w:t xml:space="preserve">Brittiläisistä siirtokunnista, joista tuli Amerikan yhdysvaltojen osavaltioita vuonna 1776, oli 13:  Connecticut, Delaware, Georgia, Maryland, Massachusetts, New Hampshire, New Jersey, New York, Pohjois-Carolina, Pennsylvania, Rhode Island, Etelä-Carolina ja Virginia.</w:t>
      </w:r>
    </w:p>
    <w:p>
      <w:r>
        <w:rPr>
          <w:b/>
          <w:u w:val="single"/>
        </w:rPr>
        <w:t xml:space="preserve">Asiakirja 7241</w:t>
      </w:r>
    </w:p>
    <w:p>
      <w:r>
        <w:rPr>
          <w:b/>
        </w:rPr>
        <w:t xml:space="preserve">Ohjeet</w:t>
      </w:r>
    </w:p>
    <w:p>
      <w:r>
        <w:t xml:space="preserve">Anna minulle neljä ideaa 7-vuotiaan tyttäreni syntymäpäiväjuhliin.</w:t>
      </w:r>
    </w:p>
    <w:p>
      <w:r>
        <w:rPr>
          <w:b/>
        </w:rPr>
        <w:t xml:space="preserve">Vastaus</w:t>
      </w:r>
    </w:p>
    <w:p>
      <w:r>
        <w:t xml:space="preserve">Tässä on neljä ideaa 7-vuotiaan tytön syntymäpäiväjuhliin:</w:t>
        <w:br/>
        <w:t xml:space="preserve">- Trampoliinipuisto (varmista, että sen jälkeen on tarjolla ruokaa!)</w:t>
        <w:br/>
        <w:t xml:space="preserve">- Yksisarviaiheiset juhlat, joissa on juhlaleikkejä, kuten pin the horn on the unicorn</w:t>
        <w:br/>
        <w:t xml:space="preserve">- Vuokraa jäähalli ja anna juhlille jäädytetty teema (Disney tai muu!)</w:t>
        <w:br/>
        <w:t xml:space="preserve">- Vuokraa seurakuntatalo ja järjestä aarteen- tai aarteenetsintä</w:t>
      </w:r>
    </w:p>
    <w:p>
      <w:r>
        <w:rPr>
          <w:b/>
          <w:u w:val="single"/>
        </w:rPr>
        <w:t xml:space="preserve">Asiakirja 7242</w:t>
      </w:r>
    </w:p>
    <w:p>
      <w:r>
        <w:rPr>
          <w:b/>
        </w:rPr>
        <w:t xml:space="preserve">Ohjeet</w:t>
      </w:r>
    </w:p>
    <w:p>
      <w:r>
        <w:t xml:space="preserve">Mikä on Southern Charm -televisio-ohjelma?</w:t>
      </w:r>
    </w:p>
    <w:p>
      <w:r>
        <w:rPr>
          <w:b/>
        </w:rPr>
        <w:t xml:space="preserve">Konteksti</w:t>
      </w:r>
    </w:p>
    <w:p>
      <w:r>
        <w:t xml:space="preserve">Southern Charm on yhdysvaltalainen tosi-tv-sarja, joka sai ensi-iltansa Bravo-kanavalla 3. maaliskuuta 2014.[1][2] Sarja kertoo useiden Charlestonissa, Etelä-Carolinassa asuvien seurapiirikaunotarten henkilökohtaisesta ja ammatillisesta elämästä.</w:t>
        <w:br/>
        <w:br/>
        <w:t xml:space="preserve"> Sarja keskittyy etelävaltioiden kulttuuriin sekä alueen poliittiseen historiaan, ja siinä on esitelty paikallisia historiallisia paikkoja, kuten Lewisfield Plantation ja Mikell House.[3] Sarja antaa katsojille sisäpiirin katsauksen Charlestonin, Etelä-Carolinan, nykypäivän aristokratiaan.</w:t>
      </w:r>
    </w:p>
    <w:p>
      <w:r>
        <w:rPr>
          <w:b/>
        </w:rPr>
        <w:t xml:space="preserve">Vastaus</w:t>
      </w:r>
    </w:p>
    <w:p>
      <w:r>
        <w:t xml:space="preserve">Southern Charm on Charlestonissa, SC:ssä sijaitseva Bravo-tv-ohjelma. He käyvät illallisilla, järjestävät juhlia ja riitelevät keskenään kuten missä tahansa tosi-tv-ohjelmassa. Ohjelman tunnettuja hahmoja ovat muun muassa Craig Conover, Shep Rose, Austen Kroll, Leva Bonaparte, Madison LeCroy ja Taylor-Ann Greene.</w:t>
      </w:r>
    </w:p>
    <w:p>
      <w:r>
        <w:rPr>
          <w:b/>
          <w:u w:val="single"/>
        </w:rPr>
        <w:t xml:space="preserve">Asiakirja 7243</w:t>
      </w:r>
    </w:p>
    <w:p>
      <w:r>
        <w:rPr>
          <w:b/>
        </w:rPr>
        <w:t xml:space="preserve">Ohjeet</w:t>
      </w:r>
    </w:p>
    <w:p>
      <w:r>
        <w:t xml:space="preserve">Asiat, jotka on otettava huomioon uutta työpaikkaa hakiessa...</w:t>
      </w:r>
    </w:p>
    <w:p>
      <w:r>
        <w:rPr>
          <w:b/>
        </w:rPr>
        <w:t xml:space="preserve">Vastaus</w:t>
      </w:r>
    </w:p>
    <w:p>
      <w:r>
        <w:t xml:space="preserve">Mieti seuraavia asioita ennen työn hakemista: uratavoitteet, harkitsemasi toimialat, sijainti, yritysten koko, pätevyys uusiin tehtäviin ja miksi olet itse asiassa tekemässä muutosta.  Nämä seikat auttavat sinua keskittymään siihen, minkä tyyppinen tehtävä, yritys, sijainti ja toimiala on seuraava tehtäväsi kannalta tyydyttävä.  Kun olet kartoittanut tämän, tarkastele sitten ystävä-, perhe- ja tuttavaverkostoasi, johon voit sitoutua ja josta voit oppia.  Tietojen tutkiminen kohderooleissa/yrityksissä työskenteleviltä henkilöiltä auttaa sinua vahvistamaan, että tavoitteesi täyttyvät uuden roolin etsinnässä.  Vietä aikaa tutkimalla alaa ja eri yrityksiä, jotka kiinnostavat sinua.  Ymmärrä, mihin nämä yritykset ja toimiala ovat menossa tulevaisuudessa? (eli onko se kasvava, vakaa vai supistuva?). Kun tunnet olosi mukavaksi ja asiantuntevaksi, käytä verkostoitumista saadaksesi yritykset ja palkkaavat johtajat mukaan.  (Älä pelkää lähettää sitä Linkedin-viestiä) Varoituksen sanana, älä hae suoraan useisiin työpaikkoihin samassa yrityksessä, sillä se vaikuttaa epätoivoiselta ja keskittymättömältä tiettyihin uratavoitteisiin.</w:t>
      </w:r>
    </w:p>
    <w:p>
      <w:r>
        <w:rPr>
          <w:b/>
          <w:u w:val="single"/>
        </w:rPr>
        <w:t xml:space="preserve">Asiakirja 7244</w:t>
      </w:r>
    </w:p>
    <w:p>
      <w:r>
        <w:rPr>
          <w:b/>
        </w:rPr>
        <w:t xml:space="preserve">Ohjeet</w:t>
      </w:r>
    </w:p>
    <w:p>
      <w:r>
        <w:t xml:space="preserve">https://en.wikipedia.org/wiki/Wissam_Ben_Yedder#Club</w:t>
      </w:r>
    </w:p>
    <w:p>
      <w:r>
        <w:rPr>
          <w:b/>
        </w:rPr>
        <w:t xml:space="preserve">Konteksti</w:t>
      </w:r>
    </w:p>
    <w:p>
      <w:r>
        <w:t xml:space="preserve">Kuinka monta maalia tämä pelaaja teki yhteensä pelatessaan Sevillan joukkueessa?</w:t>
      </w:r>
    </w:p>
    <w:p>
      <w:r>
        <w:rPr>
          <w:b/>
        </w:rPr>
        <w:t xml:space="preserve">Vastaus</w:t>
      </w:r>
    </w:p>
    <w:p>
      <w:r>
        <w:t xml:space="preserve">38</w:t>
      </w:r>
    </w:p>
    <w:p>
      <w:r>
        <w:rPr>
          <w:b/>
          <w:u w:val="single"/>
        </w:rPr>
        <w:t xml:space="preserve">Asiakirja 7245</w:t>
      </w:r>
    </w:p>
    <w:p>
      <w:r>
        <w:rPr>
          <w:b/>
        </w:rPr>
        <w:t xml:space="preserve">Ohjeet</w:t>
      </w:r>
    </w:p>
    <w:p>
      <w:r>
        <w:t xml:space="preserve">Tunnista, mikä eläin on kotieläin vai villieläin: Jak, mykkäjoutsen</w:t>
      </w:r>
    </w:p>
    <w:p>
      <w:r>
        <w:rPr>
          <w:b/>
        </w:rPr>
        <w:t xml:space="preserve">Vastaus</w:t>
      </w:r>
    </w:p>
    <w:p>
      <w:r>
        <w:t xml:space="preserve">Joutsen on luonnonvarainen, jakki on kesytetty.</w:t>
      </w:r>
    </w:p>
    <w:p>
      <w:r>
        <w:rPr>
          <w:b/>
          <w:u w:val="single"/>
        </w:rPr>
        <w:t xml:space="preserve">Asiakirja 7246</w:t>
      </w:r>
    </w:p>
    <w:p>
      <w:r>
        <w:rPr>
          <w:b/>
        </w:rPr>
        <w:t xml:space="preserve">Ohjeet</w:t>
      </w:r>
    </w:p>
    <w:p>
      <w:r>
        <w:t xml:space="preserve">Jos olet joutumassa sairaalaan yöksi, luokittele kukin seuraavista joko hyödylliseksi tai ei hyödylliseksi: puhelimen laturi, retkeilyteltta, lukulasit, risteilyalus, 10 säkkiä muhkeaa sementtiä, lempipeitto ja kuulokkeet sekä flyygeli.</w:t>
      </w:r>
    </w:p>
    <w:p>
      <w:r>
        <w:rPr>
          <w:b/>
        </w:rPr>
        <w:t xml:space="preserve">Vastaus</w:t>
      </w:r>
    </w:p>
    <w:p>
      <w:r>
        <w:t xml:space="preserve">Kun yövyt sairaalassa, olisi hyödyllistä ottaa mukaan puhelimen laturi, lukulasit, lempipeitto ja kuulokkeet. Teltta, risteilyalus, 10 säkkiä muhkeaa sementtiä tai flyygeli eivät olisi hyödyllisiä.</w:t>
      </w:r>
    </w:p>
    <w:p>
      <w:r>
        <w:rPr>
          <w:b/>
          <w:u w:val="single"/>
        </w:rPr>
        <w:t xml:space="preserve">Asiakirja 7247</w:t>
      </w:r>
    </w:p>
    <w:p>
      <w:r>
        <w:rPr>
          <w:b/>
        </w:rPr>
        <w:t xml:space="preserve">Ohjeet</w:t>
      </w:r>
    </w:p>
    <w:p>
      <w:r>
        <w:t xml:space="preserve">Elokuva Armianin markiisi</w:t>
      </w:r>
    </w:p>
    <w:p>
      <w:r>
        <w:rPr>
          <w:b/>
        </w:rPr>
        <w:t xml:space="preserve">Konteksti</w:t>
      </w:r>
    </w:p>
    <w:p>
      <w:r>
        <w:t xml:space="preserve">Armianin markiisi (saks. Die Marchesa d'Armiani) on Alfred Halmin ohjaama saksalainen mykkäelokuva vuodelta 1920, jonka pääosissa nähdään Pola Negri, Ernst Dernburg ja Elsa Wagner.[1]</w:t>
        <w:br/>
        <w:br/>
        <w:t xml:space="preserve">Elokuvan lavasteet suunnitteli taiteellinen johtaja Kurt Richter.</w:t>
        <w:br/>
        <w:br/>
        <w:t xml:space="preserve">Näyttelijät</w:t>
        <w:br/>
        <w:t xml:space="preserve">Pola Negri roolissa Marchesa Assunta</w:t>
        <w:br/>
        <w:t xml:space="preserve">Ernst Dernburg roolissa Polizeichef</w:t>
        <w:br/>
        <w:t xml:space="preserve">Elsa Wagner roolissa Assuntan äiti</w:t>
        <w:br/>
        <w:t xml:space="preserve">Max Pohl</w:t>
        <w:br/>
        <w:t xml:space="preserve">Fritz Schulz</w:t>
      </w:r>
    </w:p>
    <w:p>
      <w:r>
        <w:rPr>
          <w:b/>
        </w:rPr>
        <w:t xml:space="preserve">Vastaus</w:t>
      </w:r>
    </w:p>
    <w:p>
      <w:r>
        <w:t xml:space="preserve">Armianin markiisitar (saks. Die Marchesa d'Armiani) on Alfred Halmin ohjaama saksalainen mykkäelokuva vuodelta 1920, jossa näyttelevät Pola Negri, Ernst Dernburg ja Elsa Wagner.</w:t>
        <w:br/>
        <w:br/>
        <w:t xml:space="preserve"> Elokuvan lavasteet suunnitteli taideohjaaja Kurt Richter.</w:t>
        <w:br/>
        <w:br/>
        <w:t xml:space="preserve">Näyttelijäkaarti</w:t>
        <w:br/>
        <w:t xml:space="preserve">Pola Negri roolissa Marchesa Assunta</w:t>
        <w:br/>
        <w:t xml:space="preserve">Ernst Dernburg roolissa Polizeichef</w:t>
        <w:br/>
        <w:t xml:space="preserve">Elsa Wagner roolissa Assuntan äiti</w:t>
        <w:br/>
        <w:t xml:space="preserve">Max Pohl</w:t>
        <w:br/>
        <w:t xml:space="preserve">Fritz Schulz</w:t>
      </w:r>
    </w:p>
    <w:p>
      <w:r>
        <w:rPr>
          <w:b/>
          <w:u w:val="single"/>
        </w:rPr>
        <w:t xml:space="preserve">Asiakirja 7248</w:t>
      </w:r>
    </w:p>
    <w:p>
      <w:r>
        <w:rPr>
          <w:b/>
        </w:rPr>
        <w:t xml:space="preserve">Ohjeet</w:t>
      </w:r>
    </w:p>
    <w:p>
      <w:r>
        <w:t xml:space="preserve">Mikä on solun voimanlähde?</w:t>
      </w:r>
    </w:p>
    <w:p>
      <w:r>
        <w:rPr>
          <w:b/>
        </w:rPr>
        <w:t xml:space="preserve">Vastaus</w:t>
      </w:r>
    </w:p>
    <w:p>
      <w:r>
        <w:t xml:space="preserve">Mitokondrioita kutsutaan yleisesti solun voimalaitokseksi, koska sen ensisijainen tehtävä on energian talteenotto ravinnosta.</w:t>
      </w:r>
    </w:p>
    <w:p>
      <w:r>
        <w:rPr>
          <w:b/>
          <w:u w:val="single"/>
        </w:rPr>
        <w:t xml:space="preserve">Asiakirja 7249</w:t>
      </w:r>
    </w:p>
    <w:p>
      <w:r>
        <w:rPr>
          <w:b/>
        </w:rPr>
        <w:t xml:space="preserve">Ohjeet</w:t>
      </w:r>
    </w:p>
    <w:p>
      <w:r>
        <w:t xml:space="preserve">Kuka oli metodistikirkon perustaja?</w:t>
      </w:r>
    </w:p>
    <w:p>
      <w:r>
        <w:rPr>
          <w:b/>
        </w:rPr>
        <w:t xml:space="preserve">Konteksti</w:t>
      </w:r>
    </w:p>
    <w:p>
      <w:r>
        <w:t xml:space="preserve">Samuel Wesley (24. helmikuuta 1766 - 11. lokakuuta 1837) oli englantilainen urkuri ja säveltäjä Georgian ajan lopulla. Wesley oli Mozartin (1756-1791) aikalainen, ja jotkut kutsuivat häntä "englantilaiseksi Mozartiksi".</w:t>
        <w:br/>
        <w:br/>
        <w:t xml:space="preserve"> Hän syntyi Bristolissa ja oli tunnetun metodistin ja virsikirjailijan Charles Wesleyn poika, Samuel Wesleyn (myöhäisen Stuartin ajan runoilija) pojanpoika ja metodistikirkon perustajan John Wesleyn veljenpoika.</w:t>
      </w:r>
    </w:p>
    <w:p>
      <w:r>
        <w:rPr>
          <w:b/>
        </w:rPr>
        <w:t xml:space="preserve">Vastaus</w:t>
      </w:r>
    </w:p>
    <w:p>
      <w:r>
        <w:t xml:space="preserve">John Wesley</w:t>
      </w:r>
    </w:p>
    <w:p>
      <w:r>
        <w:rPr>
          <w:b/>
          <w:u w:val="single"/>
        </w:rPr>
        <w:t xml:space="preserve">Asiakirja 7250</w:t>
      </w:r>
    </w:p>
    <w:p>
      <w:r>
        <w:rPr>
          <w:b/>
        </w:rPr>
        <w:t xml:space="preserve">Ohjeet</w:t>
      </w:r>
    </w:p>
    <w:p>
      <w:r>
        <w:t xml:space="preserve">Millä tavoin voin siirtyä tekniikan tai tietokoneohjelmoinnin alalle?</w:t>
      </w:r>
    </w:p>
    <w:p>
      <w:r>
        <w:rPr>
          <w:b/>
        </w:rPr>
        <w:t xml:space="preserve">Vastaus</w:t>
      </w:r>
    </w:p>
    <w:p>
      <w:r>
        <w:t xml:space="preserve">Tekniikan alan uralle voi päästä monin eri tavoin, vaikka sinulla ei olisikaan tietotekniikan tutkintoa:</w:t>
        <w:br/>
        <w:br/>
        <w:t xml:space="preserve">- katso, onko joku verkostossasi palkkaamassa työntekijöitä</w:t>
        <w:br/>
        <w:t xml:space="preserve">- harjoittele koodaushaastattelukysymyksiä LeetCodessa</w:t>
        <w:br/>
        <w:t xml:space="preserve">- opiskele uudelleen tietotekniikan tai tietotekniikan maisteriksi</w:t>
        <w:br/>
        <w:t xml:space="preserve">- katso Youtubesta ohjeita oman verkkosivuston koodaamisesta</w:t>
      </w:r>
    </w:p>
    <w:p>
      <w:r>
        <w:rPr>
          <w:b/>
          <w:u w:val="single"/>
        </w:rPr>
        <w:t xml:space="preserve">Asiakirja 7251</w:t>
      </w:r>
    </w:p>
    <w:p>
      <w:r>
        <w:rPr>
          <w:b/>
        </w:rPr>
        <w:t xml:space="preserve">Ohjeet</w:t>
      </w:r>
    </w:p>
    <w:p>
      <w:r>
        <w:t xml:space="preserve">Mikä on kalalaji? Puukala tai puu</w:t>
      </w:r>
    </w:p>
    <w:p>
      <w:r>
        <w:rPr>
          <w:b/>
        </w:rPr>
        <w:t xml:space="preserve">Vastaus</w:t>
      </w:r>
    </w:p>
    <w:p>
      <w:r>
        <w:t xml:space="preserve">Treefish</w:t>
      </w:r>
    </w:p>
    <w:p>
      <w:r>
        <w:rPr>
          <w:b/>
          <w:u w:val="single"/>
        </w:rPr>
        <w:t xml:space="preserve">Asiakirja 7252</w:t>
      </w:r>
    </w:p>
    <w:p>
      <w:r>
        <w:rPr>
          <w:b/>
        </w:rPr>
        <w:t xml:space="preserve">Ohjeet</w:t>
      </w:r>
    </w:p>
    <w:p>
      <w:r>
        <w:t xml:space="preserve">Ote Tendulkarin voittamista palkinnoista. Erottele ne pilkulla</w:t>
      </w:r>
    </w:p>
    <w:p>
      <w:r>
        <w:rPr>
          <w:b/>
        </w:rPr>
        <w:t xml:space="preserve">Konteksti</w:t>
      </w:r>
    </w:p>
    <w:p>
      <w:r>
        <w:t xml:space="preserve">Tendulkar on saanut useita palkintoja Intian hallitukselta: Arjuna-palkinnon (1994), Khel Ratna -palkinnon (1997), Padma Shri -palkinnon (1998) ja Padma Vibhushan -palkinnon (2008).[10][11] Tendulkarin pelattua viimeisen ottelunsa marraskuussa 2013 pääministerin kanslia ilmoitti päätöksestään myöntää hänelle Bharat Ratna, Intian korkein siviilipalkinto.[12][13] Hän oli ensimmäinen palkinnon saanut urheilija, ja vuodesta 2021 lähtien hän on nuorin palkinnon saaja ja oli ensimmäinen palkinnon saanut urheilija.[14][15] Vuonna 2012 Tendulkar nimitettiin Intian parlamentin ylähuoneeseen Rajya Sabhaan[16].</w:t>
      </w:r>
    </w:p>
    <w:p>
      <w:r>
        <w:rPr>
          <w:b/>
        </w:rPr>
        <w:t xml:space="preserve">Vastaus</w:t>
      </w:r>
    </w:p>
    <w:p>
      <w:r>
        <w:t xml:space="preserve">Arjuna-palkinto, Khel Ratna-palkinto, Padma Shri, Padma Vibhushan, Bharat Ratna</w:t>
      </w:r>
    </w:p>
    <w:p>
      <w:r>
        <w:rPr>
          <w:b/>
          <w:u w:val="single"/>
        </w:rPr>
        <w:t xml:space="preserve">Asiakirja 7253</w:t>
      </w:r>
    </w:p>
    <w:p>
      <w:r>
        <w:rPr>
          <w:b/>
        </w:rPr>
        <w:t xml:space="preserve">Ohjeet</w:t>
      </w:r>
    </w:p>
    <w:p>
      <w:r>
        <w:t xml:space="preserve">Mikä seuraavista kolmesta sanasta eroaa muista: Uutuus, Leikkisä, Vastustamaton? Miksi?</w:t>
      </w:r>
    </w:p>
    <w:p>
      <w:r>
        <w:rPr>
          <w:b/>
        </w:rPr>
        <w:t xml:space="preserve">Vastaus</w:t>
      </w:r>
    </w:p>
    <w:p>
      <w:r>
        <w:t xml:space="preserve">Sana "uutuus" eroaa kahdesta muusta sanasta, koska se on substantiivi, kun taas muut ovat adjektiiveja.</w:t>
      </w:r>
    </w:p>
    <w:p>
      <w:r>
        <w:rPr>
          <w:b/>
          <w:u w:val="single"/>
        </w:rPr>
        <w:t xml:space="preserve">Asiakirja 7254</w:t>
      </w:r>
    </w:p>
    <w:p>
      <w:r>
        <w:rPr>
          <w:b/>
        </w:rPr>
        <w:t xml:space="preserve">Ohjeet</w:t>
      </w:r>
    </w:p>
    <w:p>
      <w:r>
        <w:t xml:space="preserve">Mikä oli Citizens United vs. FEC -tapauksen vaikutus siihen, että yritykset rahoittivat poliitikkoja Yhdysvalloissa?</w:t>
      </w:r>
    </w:p>
    <w:p>
      <w:r>
        <w:rPr>
          <w:b/>
        </w:rPr>
        <w:t xml:space="preserve">Vastaus</w:t>
      </w:r>
    </w:p>
    <w:p>
      <w:r>
        <w:t xml:space="preserve">Citizens United vs. Federal Election Commitee (FEC) -oikeudenkäynti oli ratkaisevan tärkeä, koska se mahdollisti yritysten rahoituksen huonosti julkistetuista lähteistä 1. lisäyksen nojalla. Korkein oikeus esti FEC:n esityksen rajoittaa Citizens Unitedia julkaisemasta 90-minuuttista dokumenttielokuvaa, jota rahoittivat yritysten intressit ja jonka tavoitteena ja ohjeena oli äänestää Hilary Clintonia vastaan. Vaalien läheisyys sai FEC:n suhtautumaan varauksellisesti siihen, että suuret rahalliset intressit vaikuttavat julkiseen keskusteluun ja vaalien järjestämiseen.</w:t>
        <w:br/>
        <w:br/>
        <w:t xml:space="preserve"> Citizens United voitti lopulta tämän tapauksen, ja se on avannut miljardööreille mahdollisuuden rahoittaa tiettyjä Super PAC:eja (poliittisia toimintakomiteoita), ja se on tehnyt hyvin vaikeaksi saada suuryrityksiä pois Washington DC:stä ja kongressista, mikä on lopulta heikentänyt amerikkalaisen yleisön tahtoa koko poliittisella kentällä.</w:t>
      </w:r>
    </w:p>
    <w:p>
      <w:r>
        <w:rPr>
          <w:b/>
          <w:u w:val="single"/>
        </w:rPr>
        <w:t xml:space="preserve">Asiakirja 7255</w:t>
      </w:r>
    </w:p>
    <w:p>
      <w:r>
        <w:rPr>
          <w:b/>
        </w:rPr>
        <w:t xml:space="preserve">Ohjeet</w:t>
      </w:r>
    </w:p>
    <w:p>
      <w:r>
        <w:t xml:space="preserve">Miksi minun pitäisi käyttää EKS:ää ECS:n sijaan?</w:t>
      </w:r>
    </w:p>
    <w:p>
      <w:r>
        <w:rPr>
          <w:b/>
        </w:rPr>
        <w:t xml:space="preserve">Vastaus</w:t>
      </w:r>
    </w:p>
    <w:p>
      <w:r>
        <w:t xml:space="preserve">EKS mahdollistaa ECS:ään verrattuna suuremman siirrettävyyden ja vähentää lukkiutumisriskejä. Koska ECS on patentoitu, sillä ei ole vastaavaa muissa julkisissa pilvipalveluissa. EKS perustuu Kubernetesiin, joka on avointa lähdekoodia ja jota voidaan käyttää missä tahansa julkisessa pilvessä tai toimitiloissa. EKS tarjoaa myös paljon monipuolisempia toimintoja ECS:ään verrattuna.</w:t>
      </w:r>
    </w:p>
    <w:p>
      <w:r>
        <w:rPr>
          <w:b/>
          <w:u w:val="single"/>
        </w:rPr>
        <w:t xml:space="preserve">Asiakirja 7256</w:t>
      </w:r>
    </w:p>
    <w:p>
      <w:r>
        <w:rPr>
          <w:b/>
        </w:rPr>
        <w:t xml:space="preserve">Ohjeet</w:t>
      </w:r>
    </w:p>
    <w:p>
      <w:r>
        <w:t xml:space="preserve">Kingsway Intiassa tehtiin seuraavien henkilöiden kunniaksi</w:t>
      </w:r>
    </w:p>
    <w:p>
      <w:r>
        <w:rPr>
          <w:b/>
        </w:rPr>
        <w:t xml:space="preserve">Vastaus</w:t>
      </w:r>
    </w:p>
    <w:p>
      <w:r>
        <w:t xml:space="preserve">Yrjö V, Intian keisari</w:t>
      </w:r>
    </w:p>
    <w:p>
      <w:r>
        <w:rPr>
          <w:b/>
          <w:u w:val="single"/>
        </w:rPr>
        <w:t xml:space="preserve">Asiakirja 7257</w:t>
      </w:r>
    </w:p>
    <w:p>
      <w:r>
        <w:rPr>
          <w:b/>
        </w:rPr>
        <w:t xml:space="preserve">Ohjeet</w:t>
      </w:r>
    </w:p>
    <w:p>
      <w:r>
        <w:t xml:space="preserve">Mikä on suurin Pohjois-Amerikan suurista järvistä?</w:t>
      </w:r>
    </w:p>
    <w:p>
      <w:r>
        <w:rPr>
          <w:b/>
        </w:rPr>
        <w:t xml:space="preserve">Vastaus</w:t>
      </w:r>
    </w:p>
    <w:p>
      <w:r>
        <w:t xml:space="preserve">Yläjärvi on suurin Suurista järvistä. Neljän muun Suuren järven (Michiganjärvi, Huronjärvi, Eriejärvi ja Ontariojärvi) vesimäärät mahtuisivat kaikki Yläjärveen.</w:t>
      </w:r>
    </w:p>
    <w:p>
      <w:r>
        <w:rPr>
          <w:b/>
          <w:u w:val="single"/>
        </w:rPr>
        <w:t xml:space="preserve">Asiakirja 7258</w:t>
      </w:r>
    </w:p>
    <w:p>
      <w:r>
        <w:rPr>
          <w:b/>
        </w:rPr>
        <w:t xml:space="preserve">Ohjeet</w:t>
      </w:r>
    </w:p>
    <w:p>
      <w:r>
        <w:t xml:space="preserve">Kuka on Enrique Jorrín?</w:t>
      </w:r>
    </w:p>
    <w:p>
      <w:r>
        <w:rPr>
          <w:b/>
        </w:rPr>
        <w:t xml:space="preserve">Konteksti</w:t>
      </w:r>
    </w:p>
    <w:p>
      <w:r>
        <w:t xml:space="preserve">Cha-cha-chán luominen on perinteisesti uskottu kuubalaiselle säveltäjälle ja viulistille Enrique Jorrínille, joka aloitti uransa soittamalla charanga-yhtye Orquesta Américassa.[2] Enrique Jorrínin todistuksen mukaan hän sävelsi joitakin danzoneja, joissa orkesterin muusikoiden piti laulaa lyhyitä refeenejä, ja tämä tyyli oli hyvin menestyksekäs. Danzónissa "Constancia" hän esitti joitakin montunoja, ja yleisö motivoitui laulamaan refrainit mukana. Jorrín pyysi myös orkesterin jäseniä laulamaan yhteen ääneen, jotta sanat kuuluisivat paremmin ja saisivat suuremman vaikutuksen yleisöön. Tämä laulutapa auttoi myös peittämään orkesterin jäsenten heikon laulutaidon.</w:t>
      </w:r>
    </w:p>
    <w:p>
      <w:r>
        <w:rPr>
          <w:b/>
        </w:rPr>
        <w:t xml:space="preserve">Vastaus</w:t>
      </w:r>
    </w:p>
    <w:p>
      <w:r>
        <w:t xml:space="preserve">Enrique Jorrín on kuubalainen säveltäjä ja viulisti, joka tunnetaan cha-cha-chá-säveltäjänä.</w:t>
      </w:r>
    </w:p>
    <w:p>
      <w:r>
        <w:rPr>
          <w:b/>
          <w:u w:val="single"/>
        </w:rPr>
        <w:t xml:space="preserve">Asiakirja 7259</w:t>
      </w:r>
    </w:p>
    <w:p>
      <w:r>
        <w:rPr>
          <w:b/>
        </w:rPr>
        <w:t xml:space="preserve">Ohjeet</w:t>
      </w:r>
    </w:p>
    <w:p>
      <w:r>
        <w:t xml:space="preserve">Mikä oli sen kaupungin ensimmäinen nimi, josta tuli Austin, Texas?</w:t>
      </w:r>
    </w:p>
    <w:p>
      <w:r>
        <w:rPr>
          <w:b/>
        </w:rPr>
        <w:t xml:space="preserve">Konteksti</w:t>
      </w:r>
    </w:p>
    <w:p>
      <w:r>
        <w:t xml:space="preserve">Ensimmäiset eurooppalaiset uudisasukkaat nykyisen Austinin alueella olivat joukko espanjalaisia munkkeja, jotka saapuivat Itä-Texasista heinäkuussa 1730. He perustivat kolme väliaikaista lähetyssaarnaajakuntaa, La Purísima Concepciónin, San Francisco de los Nechesin ja San José de los Nazonisin, Coloradojoen rannalle, Barton Springsin lähelle. Munkit totesivat olosuhteet epätoivotuiksi ja muuttivat San Antonio -joelle vuoden kuluessa saapumisestaan. 12 Meksikon itsenäistyttyä Espanjasta angloamerikkalaiset uudisasukkaat alkoivat asuttaa Texasia ja saavuttivat nykyisen Keski-Texasin 1830-luvulle mennessä. Edward Burleson kartoitti vuonna 1838 paikan, jossa Austin sijaitsee, ja kutsui sitä Waterlooksi. Se yhtiöitettiin tammikuussa 1839, vain kuukausia ennen kuin se valittiin uuden pääkaupungin paikaksi, mikä lopetti sen olemassaolon. Austinin varhaisen asukkaan ja kronikoitsijan Frank Brownin mukaan ensimmäinen ja ainoa uudisasukas vuonna 1838 oli Jacob Harrell, joka saattoi asua siellä jo silloin. Hän asui perheensä kanssa teltassa ja rakensi myöhemmin mökin ja pienen tukikohdan lähelle Shoal Creekin suuta. Waterloon väkiluku kasvoi lyhyessä, alle kahden vuoden elinkaarensa aikana vain noin kahteentoista ihmiseen, jotka koostuivat neljästä perheestä[13][14][15][16].</w:t>
      </w:r>
    </w:p>
    <w:p>
      <w:r>
        <w:rPr>
          <w:b/>
        </w:rPr>
        <w:t xml:space="preserve">Vastaus</w:t>
      </w:r>
    </w:p>
    <w:p>
      <w:r>
        <w:t xml:space="preserve">Alue, josta tuli Austin, oli aiemmin rekisteröity Waterloona vuonna 1839.</w:t>
      </w:r>
    </w:p>
    <w:p>
      <w:r>
        <w:rPr>
          <w:b/>
          <w:u w:val="single"/>
        </w:rPr>
        <w:t xml:space="preserve">Asiakirja 7260</w:t>
      </w:r>
    </w:p>
    <w:p>
      <w:r>
        <w:rPr>
          <w:b/>
        </w:rPr>
        <w:t xml:space="preserve">Ohjeet</w:t>
      </w:r>
    </w:p>
    <w:p>
      <w:r>
        <w:t xml:space="preserve">Antakaa minulle ideoita siitä, minne matkustaa hyvän auringon ja rantojen vuoksi.</w:t>
      </w:r>
    </w:p>
    <w:p>
      <w:r>
        <w:rPr>
          <w:b/>
        </w:rPr>
        <w:t xml:space="preserve">Vastaus</w:t>
      </w:r>
    </w:p>
    <w:p>
      <w:r>
        <w:t xml:space="preserve">Maailmassa on useita paikkoja, joissa voit käydä nauttimassa auringosta ja hiekkarannoista, esimerkiksi:</w:t>
        <w:br/>
        <w:t xml:space="preserve">1- Egypti, joka on tunnettu aurinkoisista päivistä suurimman osan päivästä, ja hyvät hiekkarannat Hurghadassa ja Egyptin pohjoisrannikolla</w:t>
        <w:br/>
        <w:t xml:space="preserve"> 2- Dubai, joka tunnetaan myös hyvistä hiekkarannoista ja aurinkoisista päivistä, mutta siellä voi olla toisinaan hyvin kuuma varsinkin kesällä.</w:t>
        <w:br/>
        <w:t xml:space="preserve"> 3- Barcelona Espanjassa on myös erittäin hyvä vaihtoehto, josta saatat pitää.</w:t>
      </w:r>
    </w:p>
    <w:p>
      <w:r>
        <w:rPr>
          <w:b/>
          <w:u w:val="single"/>
        </w:rPr>
        <w:t xml:space="preserve">Asiakirja 7261</w:t>
      </w:r>
    </w:p>
    <w:p>
      <w:r>
        <w:rPr>
          <w:b/>
        </w:rPr>
        <w:t xml:space="preserve">Ohjeet</w:t>
      </w:r>
    </w:p>
    <w:p>
      <w:r>
        <w:t xml:space="preserve">Kun otetaan huomioon tämä kohta brittiläisistä lyhytkarvaisista, mitkä ovat tämän kissarodun tyypillisiä luonteenpiirteitä?</w:t>
      </w:r>
    </w:p>
    <w:p>
      <w:r>
        <w:rPr>
          <w:b/>
        </w:rPr>
        <w:t xml:space="preserve">Konteksti</w:t>
      </w:r>
    </w:p>
    <w:p>
      <w:r>
        <w:t xml:space="preserve">Brittiläinen lyhytkarvainen on rento ja arvokas rotu, joka ei ole yhtä aktiivinen ja leikkisä kuin monet muut, mutta joka on luonteeltaan suloinen ja omistajaansa uskollinen, minkä vuoksi se on eläintenkouluttajien suosikki. Ne ovat yleensä turvallisia muiden lemmikkieläinten ja lasten seurassa, sillä ne sietävät kohtuullisen paljon fyysistä kanssakäymistä, mutta eivät yleensä pidä siitä, että niitä nostetaan tai kannetaan. Ne vaativat vain vähän hoitoa, ja niitä voidaan pitää hyvin sisäkissoina, mutta ne voivat kuitenkin olla alttiita lihomiselle, ellei niiden ruokavaliosta pidetä huolta. Ne ovat hiljaisia ja valppaita, mutta jos ne luottavat omistajiinsa, ne seuraavat äänettömästi omistajan tekemisiä ja pysyttelevät heidän kanssaan. Britannian lyhytkarvaiset kissat eivät ole sylikissoja. Ne ovat tottuneet pysyttelemään ihmisten vieressä eivätkä kyykkimään ihmisten sylissä. Samoin ne pitävät enemmän siitä, että niiden jalat ovat maassa. Niillä on matala ääni ja kohtalainen aktiivisuustaso. Kun kotona ei ole ketään, ne pysyttelevät kotona hiljaa ja odottavat omistajansa paluuta.</w:t>
      </w:r>
    </w:p>
    <w:p>
      <w:r>
        <w:rPr>
          <w:b/>
        </w:rPr>
        <w:t xml:space="preserve">Vastaus</w:t>
      </w:r>
    </w:p>
    <w:p>
      <w:r>
        <w:t xml:space="preserve">Britannian lyhytkarvaiset ovat rento, rauhallinen ja arvokas rotu. Ne ovat herttaisia ja omistajaansa kiintyneitä. Kun ketään ei ole kotona, ne pysyvät kotona hiljaa ja odottavat omistajiensa paluuta.</w:t>
      </w:r>
    </w:p>
    <w:p>
      <w:r>
        <w:rPr>
          <w:b/>
          <w:u w:val="single"/>
        </w:rPr>
        <w:t xml:space="preserve">Asiakirja 7262</w:t>
      </w:r>
    </w:p>
    <w:p>
      <w:r>
        <w:rPr>
          <w:b/>
        </w:rPr>
        <w:t xml:space="preserve">Ohjeet</w:t>
      </w:r>
    </w:p>
    <w:p>
      <w:r>
        <w:t xml:space="preserve">Kuka on feministinen kirjailija : Simone de Beauvoir, Simone Veil, Virginia Woolf, Gisèle Halimi, Voltaire, Markiisi de Sade.</w:t>
      </w:r>
    </w:p>
    <w:p>
      <w:r>
        <w:rPr>
          <w:b/>
        </w:rPr>
        <w:t xml:space="preserve">Vastaus</w:t>
      </w:r>
    </w:p>
    <w:p>
      <w:r>
        <w:t xml:space="preserve">simone de beauvoir, simone veil, virginia woolf, Gisèle halimi sont des pionnières du féminisme</w:t>
      </w:r>
    </w:p>
    <w:p>
      <w:r>
        <w:rPr>
          <w:b/>
          <w:u w:val="single"/>
        </w:rPr>
        <w:t xml:space="preserve">Asiakirja 7263</w:t>
      </w:r>
    </w:p>
    <w:p>
      <w:r>
        <w:rPr>
          <w:b/>
        </w:rPr>
        <w:t xml:space="preserve">Ohjeet</w:t>
      </w:r>
    </w:p>
    <w:p>
      <w:r>
        <w:t xml:space="preserve">Kirjoita ostoslista tyypillisistä tuotteista, joita henkilö voi saada ruokakaupasta.</w:t>
      </w:r>
    </w:p>
    <w:p>
      <w:r>
        <w:rPr>
          <w:b/>
        </w:rPr>
        <w:t xml:space="preserve">Vastaus</w:t>
      </w:r>
    </w:p>
    <w:p>
      <w:r>
        <w:t xml:space="preserve">Henkilön tarvitsemat päivittäistavarakaupan tuotteet vaihtelevat henkilön ruokavaliotarpeiden mukaan sekä sen mukaan, kuinka monelle henkilölle hän tekee ostoksia, ja sen mukaan, ostaako hän jotain erityistä tapahtumaa varten vai vain tavallisia päivittäisiä aterioita varten. Tässä on muutamia tyypillisiä ruokaostoksia, joita henkilö voi saada tyypilliseltä ruokaostosreissultaan: maito, leipä, kananmunat, kahvi, oliiviöljy, riisi, kana, pihvi, omenat, appelsiinit, salaattisekoitus, sooda, sokeri, jauhot, suola.</w:t>
      </w:r>
    </w:p>
    <w:p>
      <w:r>
        <w:rPr>
          <w:b/>
          <w:u w:val="single"/>
        </w:rPr>
        <w:t xml:space="preserve">Asiakirja 7264</w:t>
      </w:r>
    </w:p>
    <w:p>
      <w:r>
        <w:rPr>
          <w:b/>
        </w:rPr>
        <w:t xml:space="preserve">Ohjeet</w:t>
      </w:r>
    </w:p>
    <w:p>
      <w:r>
        <w:t xml:space="preserve">Järjestä seuraavat eläimet keskipainon mukaan: peippo, norsu, vuohi, gaselli ja kani.</w:t>
      </w:r>
    </w:p>
    <w:p>
      <w:r>
        <w:rPr>
          <w:b/>
        </w:rPr>
        <w:t xml:space="preserve">Vastaus</w:t>
      </w:r>
    </w:p>
    <w:p>
      <w:r>
        <w:t xml:space="preserve">Eläimet järjestetään painon mukaan kevyimmästä painavimpaan seuraavasti: finkku, kani, gaselli, vuohi ja norsu. Gasellien ja vuohien painot voivat olla samankaltaisia, mutta aikuinen vuohi painaa keskimäärin enemmän kuin aikuinen gaselli.</w:t>
      </w:r>
    </w:p>
    <w:p>
      <w:r>
        <w:rPr>
          <w:b/>
          <w:u w:val="single"/>
        </w:rPr>
        <w:t xml:space="preserve">Asiakirja 7265</w:t>
      </w:r>
    </w:p>
    <w:p>
      <w:r>
        <w:rPr>
          <w:b/>
        </w:rPr>
        <w:t xml:space="preserve">Ohjeet</w:t>
      </w:r>
    </w:p>
    <w:p>
      <w:r>
        <w:t xml:space="preserve">Mikä on Perun väestömäärä, kun otetaan huomioon tämä Perun maata kuvaava kappale?</w:t>
      </w:r>
    </w:p>
    <w:p>
      <w:r>
        <w:rPr>
          <w:b/>
        </w:rPr>
        <w:t xml:space="preserve">Konteksti</w:t>
      </w:r>
    </w:p>
    <w:p>
      <w:r>
        <w:t xml:space="preserve">Peru, virallisesti Perun tasavalta (espanj: República del Perú (help-info)) on maa läntisessä Etelä-Amerikassa. Se rajoittuu pohjoisessa Ecuadoriin ja Kolumbiaan, idässä Brasiliaan, kaakossa Boliviaan, etelässä Chileen sekä etelässä ja lännessä Tyyneen valtamereen. Peru on megadiversiteetti maa, jonka elinympäristöt vaihtelevat Tyynenmeren rannikkoalueen kuivista tasangoista lännessä maan pohjoisesta kaakkoon ulottuvien Andien vuoriston huippuihin ja Amazonin altaan trooppiseen sademetsään idässä Amazoninjoen varrella.[9] Perussa on yli 34 miljoonaa asukasta, ja sen pääkaupunki ja suurin kaupunki on Lima. Perun pinta-ala on 1 285 216 km2 , ja se on maailman 19. suurin maa ja Etelä-Amerikan kolmanneksi suurin.</w:t>
      </w:r>
    </w:p>
    <w:p>
      <w:r>
        <w:rPr>
          <w:b/>
        </w:rPr>
        <w:t xml:space="preserve">Vastaus</w:t>
      </w:r>
    </w:p>
    <w:p>
      <w:r>
        <w:t xml:space="preserve">Perussa on yli 34 miljoonaa asukasta.</w:t>
      </w:r>
    </w:p>
    <w:p>
      <w:r>
        <w:rPr>
          <w:b/>
          <w:u w:val="single"/>
        </w:rPr>
        <w:t xml:space="preserve">Asiakirja 7266</w:t>
      </w:r>
    </w:p>
    <w:p>
      <w:r>
        <w:rPr>
          <w:b/>
        </w:rPr>
        <w:t xml:space="preserve">Ohjeet</w:t>
      </w:r>
    </w:p>
    <w:p>
      <w:r>
        <w:t xml:space="preserve">Mikä on yleisin virkistyssukelluksessa käytetty ilma- tai kaasuseos.</w:t>
      </w:r>
    </w:p>
    <w:p>
      <w:r>
        <w:rPr>
          <w:b/>
        </w:rPr>
        <w:t xml:space="preserve">Konteksti</w:t>
      </w:r>
    </w:p>
    <w:p>
      <w:r>
        <w:t xml:space="preserve">Joissakin sukelluksissa voidaan käyttää muita kaasuseoksia kuin normaalia ilmakehän ilmaa (21 % happea, 78 % typpeä, 1 % hivenkaasuja),[1][2] kunhan sukeltaja osaa käyttää niitä. Yleisimmin käytetty seos on nitroksia, jota kutsutaan myös nimellä Enriched Air Nitrox (EAN), joka on ilmaa, jossa on ylimääräistä happea, usein 32 % tai 36 % happea, ja siten vähemmän typpeä, mikä vähentää dekompressiosairauden riskiä tai mahdollistaa pidemmän altistumisen samassa paineessa samassa riskissä. Vähennetty typpimäärä voi myös mahdollistaa sen, että sukelluksia ei tarvitse tehdä lainkaan tai että dekompressiopysähdykset ovat lyhyempiä tai että sukellusten välinen pintaväli on lyhyempi. Yleinen väärinkäsitys on, että nitroksilla voidaan vähentää narkoosia, mutta tutkimukset ovat osoittaneet, että myös happi on narkoottista[46][2]:304</w:t>
      </w:r>
    </w:p>
    <w:p>
      <w:r>
        <w:rPr>
          <w:b/>
        </w:rPr>
        <w:t xml:space="preserve">Vastaus</w:t>
      </w:r>
    </w:p>
    <w:p>
      <w:r>
        <w:t xml:space="preserve">Useimmissa virkistyssukelluksissa käytetään ilmakehän ilmaa, jossa on 21 % happea ja 78 % typpeä. Toiseksi yleisin seos on Enriched Air Nitrox, joka sisältää ylimääräistä happea (32 tai 36 %) ja vähemmän typpeä kuin ilmakehän ilmassa, mikä mahdollistaa lyhyemmät turvapysähdykset tai lyhyemmät pinnalle nousuvälit.</w:t>
      </w:r>
    </w:p>
    <w:p>
      <w:r>
        <w:rPr>
          <w:b/>
          <w:u w:val="single"/>
        </w:rPr>
        <w:t xml:space="preserve">Asiakirja 7267</w:t>
      </w:r>
    </w:p>
    <w:p>
      <w:r>
        <w:rPr>
          <w:b/>
        </w:rPr>
        <w:t xml:space="preserve">Ohjeet</w:t>
      </w:r>
    </w:p>
    <w:p>
      <w:r>
        <w:t xml:space="preserve">Miten ihminen saa uusia harrastuksia, kun hän on vanhempi?</w:t>
      </w:r>
    </w:p>
    <w:p>
      <w:r>
        <w:rPr>
          <w:b/>
        </w:rPr>
        <w:t xml:space="preserve">Vastaus</w:t>
      </w:r>
    </w:p>
    <w:p>
      <w:r>
        <w:t xml:space="preserve">Usein aikuisiän saavutettuaan ihmiset kamppailevat uusien harrastusten aloittamisen kanssa. He saattavat ajatella, että he ovat liian vanhoja oppimaan jotain uutta, liian kiireisiä tai se ei vain kuulu heidän mukavuusalueeseensa. On kuitenkin tärkeää jatkaa sellaisten asioiden harrastamista, joista on innostunut, ja meidän on myös tunnustettava, että nämä asiat todennäköisesti muuttuvat ajan myötä. Tämän vuoksi on oltava edelleen valmis tutkimaan ja oppimaan uusia asioita. Vaikka harrastuksia on monenlaisia, eikä yksi ole sinänsä toista parempi, on erittäin arvokasta, että harrastat itse fyysisesti.</w:t>
      </w:r>
    </w:p>
    <w:p>
      <w:r>
        <w:rPr>
          <w:b/>
          <w:u w:val="single"/>
        </w:rPr>
        <w:t xml:space="preserve">Asiakirja 7268</w:t>
      </w:r>
    </w:p>
    <w:p>
      <w:r>
        <w:rPr>
          <w:b/>
        </w:rPr>
        <w:t xml:space="preserve">Ohjeet</w:t>
      </w:r>
    </w:p>
    <w:p>
      <w:r>
        <w:t xml:space="preserve">Miten saat sixpackin?</w:t>
      </w:r>
    </w:p>
    <w:p>
      <w:r>
        <w:rPr>
          <w:b/>
        </w:rPr>
        <w:t xml:space="preserve">Vastaus</w:t>
      </w:r>
    </w:p>
    <w:p>
      <w:r>
        <w:t xml:space="preserve">Voit saada six packin säännöllisellä liikunnalla, jotta painosi pysyy ensin kurissa.  Jos haluat six packin, päivittäinen istumaannousu on välttämätöntä, jotta six packisi pysyy vahvana ja johdonmukaisesti koulutettuna.  Ruokavalio on tärkein asia, jos haluat six pack, koska se pitää keskivartalon laiha näyttää six pack määritelmä.  On myös osoitettu, että ilman ruokavaliota six pack ei koskaan ole niin leikattu kuin se voisi olla, jos olisit laihduttanut.</w:t>
      </w:r>
    </w:p>
    <w:p>
      <w:r>
        <w:rPr>
          <w:b/>
          <w:u w:val="single"/>
        </w:rPr>
        <w:t xml:space="preserve">Asiakirja 7269</w:t>
      </w:r>
    </w:p>
    <w:p>
      <w:r>
        <w:rPr>
          <w:b/>
        </w:rPr>
        <w:t xml:space="preserve">Ohjeet</w:t>
      </w:r>
    </w:p>
    <w:p>
      <w:r>
        <w:t xml:space="preserve">Mitkä dynastiat hallitsevat Marokkoa?</w:t>
      </w:r>
    </w:p>
    <w:p>
      <w:r>
        <w:rPr>
          <w:b/>
        </w:rPr>
        <w:t xml:space="preserve">Vastaus</w:t>
      </w:r>
    </w:p>
    <w:p>
      <w:r>
        <w:t xml:space="preserve">Tässä on luettelo useista Marokossa vuosien varrella vallinneista dynastioista: Idrissidit, Almoravidit, Almohadit, Merinidit, Wattassidit, Saadialaiset ja Alaouitit.</w:t>
      </w:r>
    </w:p>
    <w:p>
      <w:r>
        <w:rPr>
          <w:b/>
          <w:u w:val="single"/>
        </w:rPr>
        <w:t xml:space="preserve">Asiakirja 7270</w:t>
      </w:r>
    </w:p>
    <w:p>
      <w:r>
        <w:rPr>
          <w:b/>
        </w:rPr>
        <w:t xml:space="preserve">Ohjeet</w:t>
      </w:r>
    </w:p>
    <w:p>
      <w:r>
        <w:t xml:space="preserve">Mikä cocktail vaikutti vodkan nousuun Amerikassa?</w:t>
      </w:r>
    </w:p>
    <w:p>
      <w:r>
        <w:rPr>
          <w:b/>
        </w:rPr>
        <w:t xml:space="preserve">Vastaus</w:t>
      </w:r>
    </w:p>
    <w:p>
      <w:r>
        <w:t xml:space="preserve">Se olisi Moscow Mule. Vodkan myyminen oli 1900-luvun alussa monista syistä vaikeaa, eikä se ollut mikään väkevä alkoholijuoma, jota olisi mielellään siemailtu. Amerikan Smirnoff-jakelija päätti keksiä kuparikupin, inkiväärioluen ja vodkan, josta tuli sensaatio 1950-luvulla.</w:t>
      </w:r>
    </w:p>
    <w:p>
      <w:r>
        <w:rPr>
          <w:b/>
          <w:u w:val="single"/>
        </w:rPr>
        <w:t xml:space="preserve">Asiakirja 7271</w:t>
      </w:r>
    </w:p>
    <w:p>
      <w:r>
        <w:rPr>
          <w:b/>
        </w:rPr>
        <w:t xml:space="preserve">Ohjeet</w:t>
      </w:r>
    </w:p>
    <w:p>
      <w:r>
        <w:t xml:space="preserve">Mitkä näistä luvuista ovat parittomia? 1,2,3,4,5,6,7,8</w:t>
      </w:r>
    </w:p>
    <w:p>
      <w:r>
        <w:rPr>
          <w:b/>
        </w:rPr>
        <w:t xml:space="preserve">Vastaus</w:t>
      </w:r>
    </w:p>
    <w:p>
      <w:r>
        <w:t xml:space="preserve">Tässä luettelossa 1,3,5,7 ovat parittomia lukuja.</w:t>
      </w:r>
    </w:p>
    <w:p>
      <w:r>
        <w:rPr>
          <w:b/>
          <w:u w:val="single"/>
        </w:rPr>
        <w:t xml:space="preserve">Asiakirja 7272</w:t>
      </w:r>
    </w:p>
    <w:p>
      <w:r>
        <w:rPr>
          <w:b/>
        </w:rPr>
        <w:t xml:space="preserve">Ohjeet</w:t>
      </w:r>
    </w:p>
    <w:p>
      <w:r>
        <w:t xml:space="preserve">Mikä on Azure HDInsight?</w:t>
      </w:r>
    </w:p>
    <w:p>
      <w:r>
        <w:rPr>
          <w:b/>
        </w:rPr>
        <w:t xml:space="preserve">Vastaus</w:t>
      </w:r>
    </w:p>
    <w:p>
      <w:r>
        <w:t xml:space="preserve">Azure HDInsight on Microsoftin pilvipohjainen palvelu big data -analytiikkaan, joka auttaa organisaatioita käsittelemään suuria määriä suoratoisto- tai historiatietoja. Se käyttää suosittuja avoimen lähdekoodin kehyksiä - muun muassa Apache Hadoopia, Sparkia, Hivea ja Kafkaa.</w:t>
      </w:r>
    </w:p>
    <w:p>
      <w:r>
        <w:rPr>
          <w:b/>
          <w:u w:val="single"/>
        </w:rPr>
        <w:t xml:space="preserve">Asiakirja 7273</w:t>
      </w:r>
    </w:p>
    <w:p>
      <w:r>
        <w:rPr>
          <w:b/>
        </w:rPr>
        <w:t xml:space="preserve">Ohjeet</w:t>
      </w:r>
    </w:p>
    <w:p>
      <w:r>
        <w:t xml:space="preserve">Mitkä ovat surffauksen juuret Kaliforniassa?</w:t>
      </w:r>
    </w:p>
    <w:p>
      <w:r>
        <w:rPr>
          <w:b/>
        </w:rPr>
        <w:t xml:space="preserve">Konteksti</w:t>
      </w:r>
    </w:p>
    <w:p>
      <w:r>
        <w:t xml:space="preserve">Vuonna 1907 maaherra Henry E. Huntington toi surffauksen Kalifornian rannikolle. Lomalla ollessaan Huntington oli nähnyt havaijilaisten poikien surffaavan saaren aalloilla. Hän etsi keinoa houkutella kävijöitä Redondo Beachin alueelle, jonne hän oli sijoittanut paljon kiinteistöihin, ja palkkasi nuoren havaijilaisen ajamaan surffilaudoilla. George Freeth päätti elvyttää surffaustaiteen, mutta hän ei menestynyt juurikaan tuolloin suosittujen valtavien 500 cm:n (16 jalan) kovapuulautojen kanssa. Kun hän leikkasi ne kahtia tehdäkseen niistä helpommin käsiteltäviä, hän loi alkuperäisen "pitkän laudan", joka teki hänestä saarten puheenaihe. Vierailijoiden iloksi Freeth esitteli surffaustaitojaan kahdesti päivässä Hotel Redondon edessä. Toinen syntyperäinen havaijilainen, Duke Kahanamoku, levitti surffausta sekä Yhdysvaltoihin että Australiaan ratsastamalla aalloilla näytettyään uintitaitojaan, joilla hän voitti olympiakultaa vuosina 1912 ja 1920[20].</w:t>
      </w:r>
    </w:p>
    <w:p>
      <w:r>
        <w:rPr>
          <w:b/>
        </w:rPr>
        <w:t xml:space="preserve">Vastaus</w:t>
      </w:r>
    </w:p>
    <w:p>
      <w:r>
        <w:t xml:space="preserve">Surffaaminen paikallisena harrastuksena sopii luonnostaan useimmille rannikon lähellä asuville kalifornialaisille. Rantaelämän suosion kasvu Etelä-Kaliforniassa ja erityisesti elokuva "Gidget" herättivät halun olla osa nousevaa surffauskulttuuria. Suurin osa kansakunnasta katsoi Kaliforniaa trendien luojana, ja surffaus oli siisteyden ruumiillistuma useimmille kaukaa katsoville ihmisille.</w:t>
      </w:r>
    </w:p>
    <w:p>
      <w:r>
        <w:rPr>
          <w:b/>
          <w:u w:val="single"/>
        </w:rPr>
        <w:t xml:space="preserve">Asiakirja 7274</w:t>
      </w:r>
    </w:p>
    <w:p>
      <w:r>
        <w:rPr>
          <w:b/>
        </w:rPr>
        <w:t xml:space="preserve">Ohjeet</w:t>
      </w:r>
    </w:p>
    <w:p>
      <w:r>
        <w:t xml:space="preserve">Vaikka Chicago ei sijaitse Yhdysvaltojen kummallakaan rannikolla, mitkä tekijät vaikuttavat edelleen sen taloudelliseen menestykseen?</w:t>
      </w:r>
    </w:p>
    <w:p>
      <w:r>
        <w:rPr>
          <w:b/>
        </w:rPr>
        <w:t xml:space="preserve">Konteksti</w:t>
      </w:r>
    </w:p>
    <w:p>
      <w:r>
        <w:t xml:space="preserve">Chicago on kansainvälinen rahoitus-, kulttuuri-, kauppa-, teollisuus-, koulutus-, teknologia-, televiestintä- ja kuljetusalan keskus. Siellä on luotu ensimmäiset standardoidut futuurisopimukset, jotka Chicago Board of Trade laski liikkeelle ja jotka ovat nykyään osa maailman suurimpia ja monipuolisimpia johdannaismarkkinoita, ja ne tuottavat 20 prosenttia pelkästään hyödyke- ja rahoitusfutuurien volyymista.[14] O'Haren kansainvälinen lentoasema on säännöllisesti maailman kuuden vilkkaimman lentoaseman joukossa Airports Council International -järjestön seurantatietojen mukaan.[15] Alueella on myös eniten liittovaltion valtateitä, ja se on maan rautateiden keskus.16] Chicagon alueen bruttokansantuote (BKT) on yksi maailman korkeimmista, 689 miljardia dollaria vuonna 2018.[17] Chicagon talous on monipuolinen, eikä mikään yksittäinen toimiala työllistä yli 14 % työvoimasta.[17] Alueella toimii useita Fortune 500 -yrityksiä, kuten Archer-Daniels-Midland, Conagra Brands, Exelon, JLL, Kraft Heinz, McDonald's, Mondelez International, Motorola Solutions, Sears ja United Airlines Holdings.[18] Chicagon alueella toimii useita Fortune 500 -yrityksiä, kuten Archer-Daniels-Midland, Conagra Brands, Exelon, JLL, Kraft Heinz, McDonald's, Mondelez International, Motorola Solutions, Sears ja United Airlines Holdings.[18] Chicago on myös yksi suurimmista talousalueiden toimialakeskuksista.</w:t>
      </w:r>
    </w:p>
    <w:p>
      <w:r>
        <w:rPr>
          <w:b/>
        </w:rPr>
        <w:t xml:space="preserve">Vastaus</w:t>
      </w:r>
    </w:p>
    <w:p>
      <w:r>
        <w:t xml:space="preserve">Vaikka Chicago on Amerikan suurin sisämaan suurkaupunki, se on monipuolisen taloutensa ansiosta kilpailukykyinen globaali kaupunki. Chicago on maan tärkein rautatieliikenteen solmukohta. Se ei ole ainoastaan ensiarvoisen tärkeä tavaroiden kuljetuksen kannalta kansallisesti, vaan sen kyky varmistaa, että mikään yksittäinen teollisuudenala ei hallitse yli 14:ää prosenttia kaupungin työvoimasta, auttaa sen taloudellisia pyrkimyksiä. Koska kaupunki on yksi maailman aktiivisimmista lentokentistä ja koska sen infrastruktuuri on osoittautunut suotuisaksi lukuisille teollisuudenaloille, se on ihanteellinen paikka yrityksille sijoittaa pääkonttorinsa, kuten Exelon, JLL, McDonald's ja Motorola ovat tehneet.</w:t>
      </w:r>
    </w:p>
    <w:p>
      <w:r>
        <w:rPr>
          <w:b/>
          <w:u w:val="single"/>
        </w:rPr>
        <w:t xml:space="preserve">Asiakirja 7275</w:t>
      </w:r>
    </w:p>
    <w:p>
      <w:r>
        <w:rPr>
          <w:b/>
        </w:rPr>
        <w:t xml:space="preserve">Ohjeet</w:t>
      </w:r>
    </w:p>
    <w:p>
      <w:r>
        <w:t xml:space="preserve">Kun Aegon Valloittaja otti Westerosin haltuunsa, mikä valtakunnan suuri talo kuoli sukupuuttoon?</w:t>
      </w:r>
    </w:p>
    <w:p>
      <w:r>
        <w:rPr>
          <w:b/>
        </w:rPr>
        <w:t xml:space="preserve">Vastaus</w:t>
      </w:r>
    </w:p>
    <w:p>
      <w:r>
        <w:t xml:space="preserve">Puutarhurin talo kuoli sukupuuttoon Aegonin valloituksen aikana. Tyrellin suku sai sen jälkeen hallita The Reachia.</w:t>
      </w:r>
    </w:p>
    <w:p>
      <w:r>
        <w:rPr>
          <w:b/>
          <w:u w:val="single"/>
        </w:rPr>
        <w:t xml:space="preserve">Asiakirja 7276</w:t>
      </w:r>
    </w:p>
    <w:p>
      <w:r>
        <w:rPr>
          <w:b/>
        </w:rPr>
        <w:t xml:space="preserve">Ohjeet</w:t>
      </w:r>
    </w:p>
    <w:p>
      <w:r>
        <w:t xml:space="preserve">Mitä viinejä tehdään Napa Valleyssa?</w:t>
      </w:r>
    </w:p>
    <w:p>
      <w:r>
        <w:rPr>
          <w:b/>
        </w:rPr>
        <w:t xml:space="preserve">Konteksti</w:t>
      </w:r>
    </w:p>
    <w:p>
      <w:r>
        <w:t xml:space="preserve">E &amp; J Gallo Wineryn, Diageon ja Constellation Brandsin kaltaiset suuret kansalliset ja kansainväliset yritykset ostavat pienempiä viinitiloja, viinitarhoja ja tuotemerkkejä, mikä alkoi voimistua 2000-luvun alkupuolella.[21] Nykyään Napa Valleyssa on yli 450 viinitilaa, jotka kasvattavat rypälelajikkeita, kuten Cabernet Sauvignonia, Chardonnayta, Pinot noir'ta, Merlot'ta, Zinfandelia ja muita. Vaikka viininviljelijät voivat valmistaa viinejä tietyistä laakson AVA-alueista, monet viinit valmistetaan sekoituksina laakson pohjalla ja ympäröivillä kukkuloilla kasvatetuista rypäleistä.</w:t>
      </w:r>
    </w:p>
    <w:p>
      <w:r>
        <w:rPr>
          <w:b/>
        </w:rPr>
        <w:t xml:space="preserve">Vastaus</w:t>
      </w:r>
    </w:p>
    <w:p>
      <w:r>
        <w:t xml:space="preserve">Napa Valleyssa viljellään monenlaisia viinirypäleitä. Alun perin se tuli tunnetuksi Cabernet Sauvignonista ja Chardonnaysta. Nykyään siellä tuotetaan myös Pinot Noiria, Merlot'ta ja Zinfandelia.</w:t>
      </w:r>
    </w:p>
    <w:p>
      <w:r>
        <w:rPr>
          <w:b/>
          <w:u w:val="single"/>
        </w:rPr>
        <w:t xml:space="preserve">Asiakirja 7277</w:t>
      </w:r>
    </w:p>
    <w:p>
      <w:r>
        <w:rPr>
          <w:b/>
        </w:rPr>
        <w:t xml:space="preserve">Ohjeet</w:t>
      </w:r>
    </w:p>
    <w:p>
      <w:r>
        <w:t xml:space="preserve">Luokittele kukin näistä koiran tai kissan leluiksi: pallo, laser, luu, hiiri, frisbee, kissanminttu.</w:t>
      </w:r>
    </w:p>
    <w:p>
      <w:r>
        <w:rPr>
          <w:b/>
        </w:rPr>
        <w:t xml:space="preserve">Vastaus</w:t>
      </w:r>
    </w:p>
    <w:p>
      <w:r>
        <w:t xml:space="preserve">pallo: koira, laser: kissa, luu: koira, hiiri: kissa, frisbee: koira, kissanminttu: kissa.</w:t>
      </w:r>
    </w:p>
    <w:p>
      <w:r>
        <w:rPr>
          <w:b/>
          <w:u w:val="single"/>
        </w:rPr>
        <w:t xml:space="preserve">Asiakirja 7278</w:t>
      </w:r>
    </w:p>
    <w:p>
      <w:r>
        <w:rPr>
          <w:b/>
        </w:rPr>
        <w:t xml:space="preserve">Ohjeet</w:t>
      </w:r>
    </w:p>
    <w:p>
      <w:r>
        <w:t xml:space="preserve">Anna minulle luettelo tavallisista lisukkeista, joita tarjoillaan Pekingin ankan kanssa.</w:t>
      </w:r>
    </w:p>
    <w:p>
      <w:r>
        <w:rPr>
          <w:b/>
        </w:rPr>
        <w:t xml:space="preserve">Konteksti</w:t>
      </w:r>
    </w:p>
    <w:p>
      <w:r>
        <w:t xml:space="preserve">Pekingin ankka on Pekingistä (Peking) peräisin oleva ruokalaji, jota on valmistettu keisarillisesta ajasta lähtien. Lihalle on ominaista ohut, rapea nahka, ja aidoissa versioissa tarjoillaan lähinnä nahkaa ja vain vähän lihaa, jonka kokki viipaloi ruokailijoiden edessä. Erityisesti tätä ruokalajia varten kasvatetut ankat teurastetaan 65 päivän kuluttua ja maustetaan ennen paistamista suljetussa tai ripustetussa uunissa. Liha syödään usein kevätsipulin, kurkun ja makean papukastikkeen kanssa, ja täytteen ympärille kääritään pannukakkuja. Joskus sisällä on myös marinoitua retiisiä. Rapea aromaattinen ankka on samanlainen ruokalaji kuin Pekingin ankka, ja se on suosittu Yhdistyneessä kuningaskunnassa.</w:t>
      </w:r>
    </w:p>
    <w:p>
      <w:r>
        <w:rPr>
          <w:b/>
        </w:rPr>
        <w:t xml:space="preserve">Vastaus</w:t>
      </w:r>
    </w:p>
    <w:p>
      <w:r>
        <w:t xml:space="preserve">Pekingin ankan seurana on yleensä kevätsipulia, kurkkua ja makeaa papukastiketta.</w:t>
      </w:r>
    </w:p>
    <w:p>
      <w:r>
        <w:rPr>
          <w:b/>
          <w:u w:val="single"/>
        </w:rPr>
        <w:t xml:space="preserve">Asiakirja 7279</w:t>
      </w:r>
    </w:p>
    <w:p>
      <w:r>
        <w:rPr>
          <w:b/>
        </w:rPr>
        <w:t xml:space="preserve">Ohjeet</w:t>
      </w:r>
    </w:p>
    <w:p>
      <w:r>
        <w:t xml:space="preserve">Mikä on pankkikortti?</w:t>
      </w:r>
    </w:p>
    <w:p>
      <w:r>
        <w:rPr>
          <w:b/>
        </w:rPr>
        <w:t xml:space="preserve">Vastaus</w:t>
      </w:r>
    </w:p>
    <w:p>
      <w:r>
        <w:t xml:space="preserve">Pankkikortti, joka tunnetaan myös nimellä shekkikortti tai pankkikortti, on maksukortti, jota voidaan käyttää käteisen sijasta ostosten tekemiseen. Termi muovikortti sisältää edellä mainitut ja henkilöllisyystodistuksena. Ne ovat samanlaisia kuin luottokortti, mutta toisin kuin luottokortilla, kortinhaltijan pankkitilillä on oltava ostohetkellä rahaa ostoa varten, ja se siirretään välittömästi suoraan kyseiseltä tililtä kauppiaan tilille ostoksen maksamiseksi.</w:t>
        <w:br/>
        <w:br/>
        <w:t xml:space="preserve"> Joissakin maksukorteissa on tallennettu arvo, jolla maksu suoritetaan (prepaid-kortti), mutta useimmat kortit välittävät viestin kortinhaltijan pankkiin varojen nostamiseksi kortinhaltijan osoittamalta pankkitililtä. Joissakin tapauksissa maksukortin numero on annettu yksinomaan Internetissä käytettäväksi, eikä fyysistä korttia ole. Tätä kutsutaan virtuaalikortiksi.</w:t>
      </w:r>
    </w:p>
    <w:p>
      <w:r>
        <w:rPr>
          <w:b/>
          <w:u w:val="single"/>
        </w:rPr>
        <w:t xml:space="preserve">Asiakirja 7280</w:t>
      </w:r>
    </w:p>
    <w:p>
      <w:r>
        <w:rPr>
          <w:b/>
        </w:rPr>
        <w:t xml:space="preserve">Ohjeet</w:t>
      </w:r>
    </w:p>
    <w:p>
      <w:r>
        <w:t xml:space="preserve">Mitkä ovat kotona työskentelyn hyvät ja huonot puolet?</w:t>
      </w:r>
    </w:p>
    <w:p>
      <w:r>
        <w:rPr>
          <w:b/>
        </w:rPr>
        <w:t xml:space="preserve">Vastaus</w:t>
      </w:r>
    </w:p>
    <w:p>
      <w:r>
        <w:t xml:space="preserve">Hyviä puolia voivat olla työmatkojen välttäminen, tuottavuuden lisääntyminen, mukavampi ympäristö ja helpompi tehdä yhteistyötä muiden kanssa eri puolilla maailmaa. Huonoja puolia voivat olla häiriötekijöiden lisääntyminen, haasteet rajojen säilyttämisessä ja työn ja kodin erottamisessa, toveruuden tai tiimikulttuurin puute.</w:t>
      </w:r>
    </w:p>
    <w:p>
      <w:r>
        <w:rPr>
          <w:b/>
          <w:u w:val="single"/>
        </w:rPr>
        <w:t xml:space="preserve">Asiakirja 7281</w:t>
      </w:r>
    </w:p>
    <w:p>
      <w:r>
        <w:rPr>
          <w:b/>
        </w:rPr>
        <w:t xml:space="preserve">Ohjeet</w:t>
      </w:r>
    </w:p>
    <w:p>
      <w:r>
        <w:t xml:space="preserve">Tunnista, kumpi soitin on jousi- vai lyömäsoittimet: Tamborim, Veena</w:t>
      </w:r>
    </w:p>
    <w:p>
      <w:r>
        <w:rPr>
          <w:b/>
        </w:rPr>
        <w:t xml:space="preserve">Vastaus</w:t>
      </w:r>
    </w:p>
    <w:p>
      <w:r>
        <w:t xml:space="preserve">Veena on jousi, Tamborim on lyömäsoittimet.</w:t>
      </w:r>
    </w:p>
    <w:p>
      <w:r>
        <w:rPr>
          <w:b/>
          <w:u w:val="single"/>
        </w:rPr>
        <w:t xml:space="preserve">Asiakirja 7282</w:t>
      </w:r>
    </w:p>
    <w:p>
      <w:r>
        <w:rPr>
          <w:b/>
        </w:rPr>
        <w:t xml:space="preserve">Ohjeet</w:t>
      </w:r>
    </w:p>
    <w:p>
      <w:r>
        <w:t xml:space="preserve">Mikä on kalalaji? Blenny vai Benny</w:t>
      </w:r>
    </w:p>
    <w:p>
      <w:r>
        <w:rPr>
          <w:b/>
        </w:rPr>
        <w:t xml:space="preserve">Vastaus</w:t>
      </w:r>
    </w:p>
    <w:p>
      <w:r>
        <w:t xml:space="preserve">Blenny</w:t>
      </w:r>
    </w:p>
    <w:p>
      <w:r>
        <w:rPr>
          <w:b/>
          <w:u w:val="single"/>
        </w:rPr>
        <w:t xml:space="preserve">Asiakirja 7283</w:t>
      </w:r>
    </w:p>
    <w:p>
      <w:r>
        <w:rPr>
          <w:b/>
        </w:rPr>
        <w:t xml:space="preserve">Ohjeet</w:t>
      </w:r>
    </w:p>
    <w:p>
      <w:r>
        <w:t xml:space="preserve">Tunnista, mikä eläinlaji on elossa tai sukupuuttoon kuollut: Valkohai, Patagotitan.</w:t>
      </w:r>
    </w:p>
    <w:p>
      <w:r>
        <w:rPr>
          <w:b/>
        </w:rPr>
        <w:t xml:space="preserve">Vastaus</w:t>
      </w:r>
    </w:p>
    <w:p>
      <w:r>
        <w:t xml:space="preserve">Patagotitan on kuollut sukupuuttoon, valkohai on elossa.</w:t>
      </w:r>
    </w:p>
    <w:p>
      <w:r>
        <w:rPr>
          <w:b/>
          <w:u w:val="single"/>
        </w:rPr>
        <w:t xml:space="preserve">Asiakirja 7284</w:t>
      </w:r>
    </w:p>
    <w:p>
      <w:r>
        <w:rPr>
          <w:b/>
        </w:rPr>
        <w:t xml:space="preserve">Ohjeet</w:t>
      </w:r>
    </w:p>
    <w:p>
      <w:r>
        <w:t xml:space="preserve">Mitä on yhden solun sekvensointi?</w:t>
      </w:r>
    </w:p>
    <w:p>
      <w:r>
        <w:rPr>
          <w:b/>
        </w:rPr>
        <w:t xml:space="preserve">Vastaus</w:t>
      </w:r>
    </w:p>
    <w:p>
      <w:r>
        <w:t xml:space="preserve">Yksittäisten solujen sekvensoinnissa tutkitaan yksittäisten solujen sekvensointitietoja optimoidulla seuraavan sukupolven sekvensointitekniikalla, jolloin solujen väliset erot saadaan selville entistä tarkemmin ja yksittäisen solun toimintaa sen mikroympäristön yhteydessä voidaan ymmärtää paremmin. Esimerkiksi syövässä yksittäisten solujen DNA:n sekvensoinnilla voidaan saada tietoa mutaatioista, joita pienet solupopulaatiot kantavat. Kehityksessä yksittäisten solujen ilmentämien RNA:iden sekvensoinnilla voidaan saada tietoa eri solutyyppien olemassaolosta ja käyttäytymisestä. Mikrobijärjestelmissä saman lajin populaatio voi vaikuttaa geneettisesti klooniselta. Silti yksittäisten solujen RNA:n tai epigeneettisten muutosten sekvensointi voi paljastaa solujen välisen vaihtelun, joka voi auttaa populaatioita sopeutumaan nopeasti selviytyäkseen muuttuvissa ympäristöissä.</w:t>
      </w:r>
    </w:p>
    <w:p>
      <w:r>
        <w:rPr>
          <w:b/>
          <w:u w:val="single"/>
        </w:rPr>
        <w:t xml:space="preserve">Asiakirja 7285</w:t>
      </w:r>
    </w:p>
    <w:p>
      <w:r>
        <w:rPr>
          <w:b/>
        </w:rPr>
        <w:t xml:space="preserve">Ohjeet</w:t>
      </w:r>
    </w:p>
    <w:p>
      <w:r>
        <w:t xml:space="preserve">mitä ovat erityyppiset lausekkeet</w:t>
      </w:r>
    </w:p>
    <w:p>
      <w:r>
        <w:rPr>
          <w:b/>
        </w:rPr>
        <w:t xml:space="preserve">Vastaus</w:t>
      </w:r>
    </w:p>
    <w:p>
      <w:r>
        <w:t xml:space="preserve">Substantiivi, verbi, adverbi, adjektiivi, prepositio.</w:t>
      </w:r>
    </w:p>
    <w:p>
      <w:r>
        <w:rPr>
          <w:b/>
          <w:u w:val="single"/>
        </w:rPr>
        <w:t xml:space="preserve">Asiakirja 7286</w:t>
      </w:r>
    </w:p>
    <w:p>
      <w:r>
        <w:rPr>
          <w:b/>
        </w:rPr>
        <w:t xml:space="preserve">Ohjeet</w:t>
      </w:r>
    </w:p>
    <w:p>
      <w:r>
        <w:t xml:space="preserve">Poimi tämän tekstin perusteella Farleyn esittämät hahmot luettelemalla ne luetteloon.</w:t>
      </w:r>
    </w:p>
    <w:p>
      <w:r>
        <w:rPr>
          <w:b/>
        </w:rPr>
        <w:t xml:space="preserve">Konteksti</w:t>
      </w:r>
    </w:p>
    <w:p>
      <w:r>
        <w:t xml:space="preserve">Farleyn esittämiin suosittuihin hahmoihin kuului Matt Foley, yltiöpäinen motivaatiopuhuja, joka usein muistutti muita hahmoja siitä, että hän "asui pakettiautossa joen varrella!". Hahmon loi Bob Odenkirk, kun hän ja Farley olivat esiintyjiä Second Cityssä. Hahmon nimi tuli Farleyn pitkäaikaiselta ystävältä, josta tuli katolinen pappi ja joka toimii tällä hetkellä pääpastorina St. James Catholic Churchissa Arlington Heightsissa, Illinoisissa. 17 Hahmon varhaisissa versioissa Farley käytti muita nimiä riippuen siitä, kenet hän tunsi yleisöstä, kunnes tosielämän Foley meni show'hun ja sai käyttää nimeään, jolloin Farley tunsi nimen sopivan parhaiten hahmolle ja kieltäytyi muuttamasta sitä.</w:t>
        <w:t xml:space="preserve">Osa hahmon maneereista oli yhdistelmä asentoja, joita Farley huomasi rugby-joukkuetovereidensa ottaneen kentällä, yhdistettynä hänen lukion jalkapallovalmentajansa tapaan kyykistyä pitääkseen kannustuspuheita, ja äänestä, jota hänen isänsä käytti ollessaan vihainen.</w:t>
        <w:br/>
        <w:br/>
        <w:t xml:space="preserve">Muita kuuluisia Farleyn hahmoja olivat muun muassa Bill Swerskin Superfaneihin kuuluva Todd O'Connor, ryhmä stereotyyppisiä chicagolaisia, jotka toistuvasti huusivat: "da Bears!"</w:t>
      </w:r>
      <w:r>
        <w:t xml:space="preserve">";[19] Chippendalesin tanssijaksi aikova tanssija kuuluisassa sketsissä, jossa hän oli parina vierailevan juontajan Patrick Swayzen kanssa;[20][21] yksi "Gap-tytöistä", jotka työskentelivät yhdessä paikallisessa ostoskeskuksessa; stereotyyppinen lounasruokailijatar Adam Sandlerin esittämän kappaleen "Lunchlady Land" teemalla;[22] Bennett Brauer, Weekend Update -kommentaattori, joka usein paljasti henkilökohtaiset ja hygieniaongelmansa ilmasitaattien avulla; ja itsensä The Chris Farley Show'ssa, talk show'ssa, jossa Farley "haastatteli" vierasta huonosti suunnitelluilla kysymyksillä tai vetäytyi aiheista, jotka eivät liittyneet vieraaseen.</w:t>
      </w:r>
    </w:p>
    <w:p>
      <w:r>
        <w:rPr>
          <w:b/>
        </w:rPr>
        <w:t xml:space="preserve">Vastaus</w:t>
      </w:r>
    </w:p>
    <w:p>
      <w:r>
        <w:t xml:space="preserve">-Matt Foley</w:t>
        <w:br/>
        <w:t xml:space="preserve">-Todd O'Connor</w:t>
        <w:br/>
        <w:t xml:space="preserve">-Ehdokas Chippendales-tanssija</w:t>
        <w:br/>
        <w:t xml:space="preserve">-Ensimmäinen "Gap Girls"</w:t>
        <w:br/>
        <w:t xml:space="preserve">-Lounastyttö</w:t>
        <w:br/>
        <w:t xml:space="preserve">-Bennett Brauer</w:t>
        <w:br/>
        <w:t xml:space="preserve">-Chris Farley The Chris Farley Show'ssa</w:t>
      </w:r>
    </w:p>
    <w:p>
      <w:r>
        <w:rPr>
          <w:b/>
          <w:u w:val="single"/>
        </w:rPr>
        <w:t xml:space="preserve">Asiakirja 7287</w:t>
      </w:r>
    </w:p>
    <w:p>
      <w:r>
        <w:rPr>
          <w:b/>
        </w:rPr>
        <w:t xml:space="preserve">Ohjeet</w:t>
      </w:r>
    </w:p>
    <w:p>
      <w:r>
        <w:t xml:space="preserve">Mikä on väkirikkain espanjankielinen maa, kun otetaan huomioon tämä kappale eräästä maasta?</w:t>
      </w:r>
    </w:p>
    <w:p>
      <w:r>
        <w:rPr>
          <w:b/>
        </w:rPr>
        <w:t xml:space="preserve">Konteksti</w:t>
      </w:r>
    </w:p>
    <w:p>
      <w:r>
        <w:t xml:space="preserve">Meksikon väkiluku oli tuskin kaksinkertaistunut koko 1800-luvun ajan. Tämä suuntaus jatkui 1900-luvun kahden ensimmäisen vuosikymmenen aikana. Vuoden 1921 väestönlaskennan mukaan Meksikossa oli noin miljoona asukasta. Meksikon vallankumous (n. 1910-1920) vaikutti suuresti väestönkasvuun. Kasvuvauhti kiihtyi dramaattisesti 1930-luvulta 1980-luvulle, jolloin maassa kirjattiin yli 3 prosentin kasvuvauhti (1950-1980). Meksikon väestö kaksinkertaistui kahdessakymmenessä vuodessa, ja tällä vauhdilla Meksikossa odotettiin asuvan 120 miljoonaa ihmistä vuoteen 2000 mennessä. Elinajanodote nousi 36 vuodesta (vuonna 1895) 72 vuoteen (vuonna 2000). Meksikon kansallisen maantieteen ja tilastolaitoksen tekemien arvioiden mukaan vuonna 2022 arvioidaan olevan 129 150 971[300] vuonna 2017 Meksikossa oli 123,5 miljoonaa asukasta[301], mikä tekee siitä maailman väkirikkaimman espanjankielisen maan[302].</w:t>
      </w:r>
    </w:p>
    <w:p>
      <w:r>
        <w:rPr>
          <w:b/>
        </w:rPr>
        <w:t xml:space="preserve">Vastaus</w:t>
      </w:r>
    </w:p>
    <w:p>
      <w:r>
        <w:t xml:space="preserve">Meksiko</w:t>
      </w:r>
    </w:p>
    <w:p>
      <w:r>
        <w:rPr>
          <w:b/>
          <w:u w:val="single"/>
        </w:rPr>
        <w:t xml:space="preserve">Asiakirja 7288</w:t>
      </w:r>
    </w:p>
    <w:p>
      <w:r>
        <w:rPr>
          <w:b/>
        </w:rPr>
        <w:t xml:space="preserve">Ohjeet</w:t>
      </w:r>
    </w:p>
    <w:p>
      <w:r>
        <w:t xml:space="preserve">Mistä oppilaitoksista Ivy League koostuu?</w:t>
      </w:r>
    </w:p>
    <w:p>
      <w:r>
        <w:rPr>
          <w:b/>
        </w:rPr>
        <w:t xml:space="preserve">Vastaus</w:t>
      </w:r>
    </w:p>
    <w:p>
      <w:r>
        <w:t xml:space="preserve">Kahdeksan laitosta ovat Brownin yliopisto, Columbian yliopisto, Cornellin yliopisto, Dartmouth College, Harvardin yliopisto, Pennsylvanian yliopisto, Princetonin yliopisto ja Yalen yliopisto.</w:t>
      </w:r>
    </w:p>
    <w:p>
      <w:r>
        <w:rPr>
          <w:b/>
          <w:u w:val="single"/>
        </w:rPr>
        <w:t xml:space="preserve">Asiakirja 7289</w:t>
      </w:r>
    </w:p>
    <w:p>
      <w:r>
        <w:rPr>
          <w:b/>
        </w:rPr>
        <w:t xml:space="preserve">Ohjeet</w:t>
      </w:r>
    </w:p>
    <w:p>
      <w:r>
        <w:t xml:space="preserve">Mitkä ovat kaikkien aikojen parhaita fantasiaromaaneja?</w:t>
      </w:r>
    </w:p>
    <w:p>
      <w:r>
        <w:rPr>
          <w:b/>
        </w:rPr>
        <w:t xml:space="preserve">Vastaus</w:t>
      </w:r>
    </w:p>
    <w:p>
      <w:r>
        <w:t xml:space="preserve">1) Taru sormusten herrasta - JRR Tolkien</w:t>
        <w:br/>
        <w:t xml:space="preserve">2) Tuulen nimi - Patrick Rothfuss</w:t>
        <w:br/>
        <w:t xml:space="preserve">3) A Game of Thrones - George RR Martin</w:t>
        <w:br/>
        <w:t xml:space="preserve">4) Harry Potter and the Philosopher's Stone - JK Rowling</w:t>
        <w:br/>
        <w:t xml:space="preserve">5) Kuninkaiden tie -</w:t>
        <w:t xml:space="preserve">Brandon Sanderson</w:t>
        <w:br/>
        <w:t xml:space="preserve">6) Leijona, noita ja vaatekaappi - CS Lewis</w:t>
        <w:br/>
        <w:t xml:space="preserve">7) Kushiel's Dart - Jaqueline Carey</w:t>
        <w:br/>
        <w:t xml:space="preserve">8) Bloodsong - Anthon Ryan</w:t>
        <w:br/>
        <w:t xml:space="preserve">9) The Sword of Shannara -Terry Brooks</w:t>
        <w:br/>
        <w:t xml:space="preserve">10) The Lies of Locke Lomora - Scott Lynch</w:t>
      </w:r>
    </w:p>
    <w:p>
      <w:r>
        <w:rPr>
          <w:b/>
          <w:u w:val="single"/>
        </w:rPr>
        <w:t xml:space="preserve">Asiakirja 7290</w:t>
      </w:r>
    </w:p>
    <w:p>
      <w:r>
        <w:rPr>
          <w:b/>
        </w:rPr>
        <w:t xml:space="preserve">Ohjeet</w:t>
      </w:r>
    </w:p>
    <w:p>
      <w:r>
        <w:t xml:space="preserve">Miksi Stephen Curry on NBA:n paras pelaaja?</w:t>
      </w:r>
    </w:p>
    <w:p>
      <w:r>
        <w:rPr>
          <w:b/>
        </w:rPr>
        <w:t xml:space="preserve">Vastaus</w:t>
      </w:r>
    </w:p>
    <w:p>
      <w:r>
        <w:t xml:space="preserve">Stephen Curry on kiistatta NBA:n tämän hetken paras pelaaja. Stephen Curry on ylivertainen NBA:n supertähti ja kaikkien aikojen huippu. Vaikka hän on NBA-standardeihin nähden suhteellisen alimittainen 185 kilon painoisena ja 180-senttisenä, hän on ollut erittäin tuottava NBA-pelaaja. Stephen Currylla on NBA:n historian paras kolmen pisteen heittotaito. Vuonna 2022 hän ohitti Ray Allenin ja nousi kaikkien aikojen johtavaksi 3-pisteen heittäjäksi. Tästä huolimatta Stephen Curryn erittäin tarkka kolmen pisteen heitto ei ole ainoa ainutlaatuinen taito, jonka Curry tuo kentälle. Hänellä on myös uskomaton kyky käyttää pallon ulkopuolisia liikkeitä, pallonkäsittelytaitoja ja salamannopeaa laukaisua laadukkaiden heittojen luomiseen. Stephen Curryn uskomattoman taitotason tulokset näkyvät hänen uransa ansioista. Hän on nelinkertainen NBA-mestari, kaksinkertainen MVP ja NBA-finaalien MVP.</w:t>
      </w:r>
    </w:p>
    <w:p>
      <w:r>
        <w:rPr>
          <w:b/>
          <w:u w:val="single"/>
        </w:rPr>
        <w:t xml:space="preserve">Asiakirja 7291</w:t>
      </w:r>
    </w:p>
    <w:p>
      <w:r>
        <w:rPr>
          <w:b/>
        </w:rPr>
        <w:t xml:space="preserve">Ohjeet</w:t>
      </w:r>
    </w:p>
    <w:p>
      <w:r>
        <w:t xml:space="preserve">Mitkä ovat seitsemän eri proteiininlähdettä, joita kasvissyöjät voivat syödä?</w:t>
      </w:r>
    </w:p>
    <w:p>
      <w:r>
        <w:rPr>
          <w:b/>
        </w:rPr>
        <w:t xml:space="preserve">Vastaus</w:t>
      </w:r>
    </w:p>
    <w:p>
      <w:r>
        <w:t xml:space="preserve">Jogurtti, maito, kananmunat, tofu, seitan, tempeh, pavut.</w:t>
      </w:r>
    </w:p>
    <w:p>
      <w:r>
        <w:rPr>
          <w:b/>
          <w:u w:val="single"/>
        </w:rPr>
        <w:t xml:space="preserve">Asiakirja 7292</w:t>
      </w:r>
    </w:p>
    <w:p>
      <w:r>
        <w:rPr>
          <w:b/>
        </w:rPr>
        <w:t xml:space="preserve">Ohjeet</w:t>
      </w:r>
    </w:p>
    <w:p>
      <w:r>
        <w:t xml:space="preserve">Olen alkanut harrastaa yksilöliikuntaa saadakseni kuntoa, ja nyt haluaisin oppia joukkuelajin, mitkä näistä ovat joukkuelajeja? jääkiekko, jooga, pesäpallo, koripallo, verkkopallo, juoksu, käsipallo, painonnosto ja baletti.</w:t>
      </w:r>
    </w:p>
    <w:p>
      <w:r>
        <w:rPr>
          <w:b/>
        </w:rPr>
        <w:t xml:space="preserve">Vastaus</w:t>
      </w:r>
    </w:p>
    <w:p>
      <w:r>
        <w:t xml:space="preserve">Jääkiekko, pesäpallo, koripallo, verkkopallo ja käsipallo ovat kaikki joukkueurheilulajeja.</w:t>
      </w:r>
    </w:p>
    <w:p>
      <w:r>
        <w:rPr>
          <w:b/>
          <w:u w:val="single"/>
        </w:rPr>
        <w:t xml:space="preserve">Asiakirja 7293</w:t>
      </w:r>
    </w:p>
    <w:p>
      <w:r>
        <w:rPr>
          <w:b/>
        </w:rPr>
        <w:t xml:space="preserve">Ohjeet</w:t>
      </w:r>
    </w:p>
    <w:p>
      <w:r>
        <w:t xml:space="preserve">Ote tiimeistä, joilla Ayrton Senna ajoi Formula 1 -uransa aikana. Erottele ne pilkulla.</w:t>
      </w:r>
    </w:p>
    <w:p>
      <w:r>
        <w:rPr>
          <w:b/>
        </w:rPr>
        <w:t xml:space="preserve">Konteksti</w:t>
      </w:r>
    </w:p>
    <w:p>
      <w:r>
        <w:t xml:space="preserve">Senna aloitti autourheilu-uransa kartingissa, siirtyi avoimeen autourheiluun vuonna 1981 ja voitti Britannian Formula 3 -mestaruuden vuonna 1983. Hän debytoi Formula ykkösissä Toleman-Hartilla vuonna 1984, siirtyi seuraavana vuonna Lotus-Renaultille ja voitti kuusi Grand Prix -kilpailua kolmen seuraavan kauden aikana. Vuonna 1988 hän liittyi ranskalaisen Alain Prostin seuraan McLaren-Hondalle. Yhdessä he voittivat yhtä lukuun ottamatta kaikki 16 Grand Prix -kilpailua samana vuonna, ja Senna voitti ensimmäisen maailmanmestaruutensa. Prost voitti mestaruuden vuonna 1989 ja Senna toisen ja kolmannen mestaruutensa vuosina 1990 ja 1991. Vuonna 1992 Williams-Renault-yhdistelmä alkoi hallita Formula ykköstä. Senna onnistui kuitenkin ajamaan kauden 1993 loppuun toisena, voitti viisi kilpailua ja neuvotteli siirtymisestä Williamsille vuonna 1994.</w:t>
      </w:r>
    </w:p>
    <w:p>
      <w:r>
        <w:rPr>
          <w:b/>
        </w:rPr>
        <w:t xml:space="preserve">Vastaus</w:t>
      </w:r>
    </w:p>
    <w:p>
      <w:r>
        <w:t xml:space="preserve">Toleman-Hart, Lotus-Renault, McLaren-Honda, Williams.</w:t>
      </w:r>
    </w:p>
    <w:p>
      <w:r>
        <w:rPr>
          <w:b/>
          <w:u w:val="single"/>
        </w:rPr>
        <w:t xml:space="preserve">Asiakirja 7294</w:t>
      </w:r>
    </w:p>
    <w:p>
      <w:r>
        <w:rPr>
          <w:b/>
        </w:rPr>
        <w:t xml:space="preserve">Ohjeet</w:t>
      </w:r>
    </w:p>
    <w:p>
      <w:r>
        <w:t xml:space="preserve">Mitkä NFL-joukkueet ovat päässeet Super Bowliin vähintään kerran, mutta eivät ole koskaan voittaneet Super Bowlin mestaruutta?</w:t>
      </w:r>
    </w:p>
    <w:p>
      <w:r>
        <w:rPr>
          <w:b/>
        </w:rPr>
        <w:t xml:space="preserve">Vastaus</w:t>
      </w:r>
    </w:p>
    <w:p>
      <w:r>
        <w:t xml:space="preserve">Buffalo Bills, Minnesota Vikings, Cincinnati Bengals, Atlanta Falcons, Carolina Panthers, Houston/Tennessee/Oilers/Titans, San Diego/Los Angeles Chargers, St. Louis/Phoenix/Arizona Cardinals.</w:t>
      </w:r>
    </w:p>
    <w:p>
      <w:r>
        <w:rPr>
          <w:b/>
          <w:u w:val="single"/>
        </w:rPr>
        <w:t xml:space="preserve">Asiakirja 7295</w:t>
      </w:r>
    </w:p>
    <w:p>
      <w:r>
        <w:rPr>
          <w:b/>
        </w:rPr>
        <w:t xml:space="preserve">Ohjeet</w:t>
      </w:r>
    </w:p>
    <w:p>
      <w:r>
        <w:t xml:space="preserve">Mikä on Yhdysvaltojen vanhin yhdistetty akatemia, jossa on useita Yhdysvaltojen presidenttejä?</w:t>
      </w:r>
    </w:p>
    <w:p>
      <w:r>
        <w:rPr>
          <w:b/>
        </w:rPr>
        <w:t xml:space="preserve">Konteksti</w:t>
      </w:r>
    </w:p>
    <w:p>
      <w:r>
        <w:t xml:space="preserve">Phillips Academy on Yhdysvaltojen vanhin rekisteröity akatemia,[17] jonka perusti Samuel Phillips Jr. vuonna 1778. Hänen setänsä, tohtori John Phillips, perusti myöhemmin Phillips Exeter Academyn vuonna 1781. Phillips Academyn lahjoitusvarallisuus oli helmikuussa 2016 hieman yli miljardi dollaria[18] Andoveria valvoo johtokunta, jota johtaa Amy Falls, joka seurasi liikemies ja entinen Netscapen talousjohtaja Peter Curriea, joka itse oli siirtynyt Phillips Academyn johtokunnan puheenjohtajaksi 1. heinäkuuta 2012.</w:t>
        <w:t xml:space="preserve">19][20] Joulukuun 5. päivänä 2019 tohtori Raynard S. Kington, Grinnell Collegen 13. presidentti, nimitettiin koulun 16. johtajaksi.</w:t>
        <w:br/>
        <w:br/>
        <w:t xml:space="preserve">Phillips Academyssä opiskelivat vain pojat, kunnes koulu muuttui yhteiskouluopetukseksi vuonna 1973, jolloin Phillips Academy yhdistyi Abbot Academyn kanssa, joka oli sisäoppilaitos tytöille myös Andoverissa. Abbot Academy, joka perustettiin vuonna 1828,[16] oli yksi ensimmäisistä tyttökouluista Uudessa Englannissa. Phillipsin silloinen rehtori Theodore Sizer ja Abbotin Donald Gordon valvoivat yhdistymistä.</w:t>
        <w:br/>
        <w:br/>
        <w:t xml:space="preserve">Andover perinteisesti koulutti oppilaansa Yalea varten, aivan kuten Phillips Exeter Academy koulutti oppilaansa Harvardia varten ja Lawrenceville valmisti oppilaitaan Princetoniin.[22]</w:t>
        <w:br/>
        <w:br/>
        <w:t xml:space="preserve">Koulun oppilaiden ylläpitämä sanomalehti The Phillipian[23] on Yhdysvaltojen vanhin lukion sanomalehti, seuraavaksi vanhin lukion sanomalehti on Phillips Exeter Academyn viikkolehti The Exonian.[24] The Phillipian julkaistiin ensimmäisen kerran 28. heinäkuuta 1857, ja se on ilmestynyt säännöllisesti vuodesta 1878 lähtien. Se säilyttää taloudellisen ja toimituksellisen riippumattomuutensa Phillips Academysta, sillä se sai vuonna 2014 päätökseen 500 000 dollarin lahjoitusrahoituksen. Opiskelijat muodostavat toimituskunnan ja tekevät kaikki lehden päätökset konsultoiden kahta tiedekunnan neuvonantajaa oman harkintansa mukaan.[25] The Philomathean Society on yksi maan vanhimmista lukioiden väittelyseuroista, toiseksi vanhin Phillips Exeter Academyn Daniel Webster Debate Society -seuran jälkeen.</w:t>
        <w:br/>
        <w:br/>
        <w:t xml:space="preserve"> Phillips Academyllä järjestetään myös viiden viikon mittainen Summ</w:t>
      </w:r>
    </w:p>
    <w:p>
      <w:r>
        <w:rPr>
          <w:b/>
        </w:rPr>
        <w:t xml:space="preserve">Vastaus</w:t>
      </w:r>
    </w:p>
    <w:p>
      <w:r>
        <w:t xml:space="preserve">Phillips Academy Andover, Massachusetts</w:t>
      </w:r>
    </w:p>
    <w:p>
      <w:r>
        <w:rPr>
          <w:b/>
          <w:u w:val="single"/>
        </w:rPr>
        <w:t xml:space="preserve">Asiakirja 7296</w:t>
      </w:r>
    </w:p>
    <w:p>
      <w:r>
        <w:rPr>
          <w:b/>
        </w:rPr>
        <w:t xml:space="preserve">Ohjeet</w:t>
      </w:r>
    </w:p>
    <w:p>
      <w:r>
        <w:t xml:space="preserve">Miksi bengalilaiset ovat kuuluisia</w:t>
      </w:r>
    </w:p>
    <w:p>
      <w:r>
        <w:rPr>
          <w:b/>
        </w:rPr>
        <w:t xml:space="preserve">Vastaus</w:t>
      </w:r>
    </w:p>
    <w:p>
      <w:r>
        <w:t xml:space="preserve">1. Heillä on Unescon julistama suloisin kieli.</w:t>
        <w:br/>
        <w:t xml:space="preserve"> 2.</w:t>
        <w:t xml:space="preserve">Ne ovat kulttuurisia</w:t>
        <w:br/>
        <w:t xml:space="preserve">3. Bengalit ovat kuuluisia ruoastaan</w:t>
      </w:r>
    </w:p>
    <w:p>
      <w:r>
        <w:rPr>
          <w:b/>
          <w:u w:val="single"/>
        </w:rPr>
        <w:t xml:space="preserve">Asiakirja 7297</w:t>
      </w:r>
    </w:p>
    <w:p>
      <w:r>
        <w:rPr>
          <w:b/>
        </w:rPr>
        <w:t xml:space="preserve">Ohjeet</w:t>
      </w:r>
    </w:p>
    <w:p>
      <w:r>
        <w:t xml:space="preserve">Mitä tarkoittaa, että funktio on laskettavissa?</w:t>
      </w:r>
    </w:p>
    <w:p>
      <w:r>
        <w:rPr>
          <w:b/>
        </w:rPr>
        <w:t xml:space="preserve">Vastaus</w:t>
      </w:r>
    </w:p>
    <w:p>
      <w:r>
        <w:t xml:space="preserve">Vaikka epävirallisesti funktio on laskettavissa, jos sen arvot voidaan laskea, Alan Turingilla, Alonzo Churchilla ja Kurt Godelilla oli muodolliset määritelmät laskettavuudelle, nimittäin Turingin koneet, Lambda-laskenta ja yleiset rekursiiviset funktiot.  Kun Churchin ja Turingin teesissä osoitettiin, että nämä kolme muotoilua ovat ekvivalentteja, kävi selvemmäksi, että niitä voitaisiin käyttää laskettavuuden muodollisena määritelmänä.</w:t>
      </w:r>
    </w:p>
    <w:p>
      <w:r>
        <w:rPr>
          <w:b/>
          <w:u w:val="single"/>
        </w:rPr>
        <w:t xml:space="preserve">Asiakirja 7298</w:t>
      </w:r>
    </w:p>
    <w:p>
      <w:r>
        <w:rPr>
          <w:b/>
        </w:rPr>
        <w:t xml:space="preserve">Ohjeet</w:t>
      </w:r>
    </w:p>
    <w:p>
      <w:r>
        <w:t xml:space="preserve">Kirjoita omituinen ja hauska horoskooppilukema, jossa on viittaus baseballiin</w:t>
      </w:r>
    </w:p>
    <w:p>
      <w:r>
        <w:rPr>
          <w:b/>
        </w:rPr>
        <w:t xml:space="preserve">Vastaus</w:t>
      </w:r>
    </w:p>
    <w:p>
      <w:r>
        <w:t xml:space="preserve">Oikeuden jumalat sanovat, että he käsittelevät vetoomuksesi heti, kun he ovat saaneet päätökseen keskustelun nimettyä syöttäjää koskevasta säännöstä.</w:t>
      </w:r>
    </w:p>
    <w:p>
      <w:r>
        <w:rPr>
          <w:b/>
          <w:u w:val="single"/>
        </w:rPr>
        <w:t xml:space="preserve">Asiakirja 7299</w:t>
      </w:r>
    </w:p>
    <w:p>
      <w:r>
        <w:rPr>
          <w:b/>
        </w:rPr>
        <w:t xml:space="preserve">Ohjeet</w:t>
      </w:r>
    </w:p>
    <w:p>
      <w:r>
        <w:t xml:space="preserve">Mitä sieniä käytetään ruoanlaitossa?</w:t>
      </w:r>
    </w:p>
    <w:p>
      <w:r>
        <w:rPr>
          <w:b/>
        </w:rPr>
        <w:t xml:space="preserve">Vastaus</w:t>
      </w:r>
    </w:p>
    <w:p>
      <w:r>
        <w:t xml:space="preserve">Ruoanlaitossa käytettäviä yleisiä sieniä ovat valkoiset nappulasienet, cremini-sienet, portobellosienet, shiitake-sienet, osterit, porcini-sienet, morellit ja enoki-sienet.</w:t>
      </w:r>
    </w:p>
    <w:p>
      <w:r>
        <w:rPr>
          <w:b/>
          <w:u w:val="single"/>
        </w:rPr>
        <w:t xml:space="preserve">Asiakirja 7300</w:t>
      </w:r>
    </w:p>
    <w:p>
      <w:r>
        <w:rPr>
          <w:b/>
        </w:rPr>
        <w:t xml:space="preserve">Ohjeet</w:t>
      </w:r>
    </w:p>
    <w:p>
      <w:r>
        <w:t xml:space="preserve">Kerro minulle, ovatko nämä varoja vai velkoja: Käteisvarat, saamiset, palkkioiden siirtovelat, ennakkomaksut, pitkäaikaiset sijoitukset, aineelliset käyttöomaisuushyödykkeet, käyttöoikeusomaisuus, liikearvo, aineettomat hyödykkeet, ostovelat, siirtovelat, velat käyttöleasingsopimuksista, laskennalliset tulot.</w:t>
      </w:r>
    </w:p>
    <w:p>
      <w:r>
        <w:rPr>
          <w:b/>
        </w:rPr>
        <w:t xml:space="preserve">Vastaus</w:t>
      </w:r>
    </w:p>
    <w:p>
      <w:r>
        <w:t xml:space="preserve">Varat:</w:t>
        <w:t xml:space="preserve">Aineelliset hyödykkeet: Käteisvarat, Saamiset, Palkkio-ennakot, Ennakkomaksut, Pitkäaikaiset sijoitukset, Aineelliset käyttöomaisuushyödykkeet, Käyttöoikeus, Liikearvo, Aineettomat hyödykkeet</w:t>
        <w:br/>
        <w:br/>
        <w:t xml:space="preserve">Velat: Velat, siirtovelat, käyttöleasingvelat, laskennalliset tulot.</w:t>
      </w:r>
    </w:p>
    <w:p>
      <w:r>
        <w:rPr>
          <w:b/>
          <w:u w:val="single"/>
        </w:rPr>
        <w:t xml:space="preserve">Asiakirja 7301</w:t>
      </w:r>
    </w:p>
    <w:p>
      <w:r>
        <w:rPr>
          <w:b/>
        </w:rPr>
        <w:t xml:space="preserve">Ohjeet</w:t>
      </w:r>
    </w:p>
    <w:p>
      <w:r>
        <w:t xml:space="preserve">Kuka on Bon Iverin laulaja?</w:t>
      </w:r>
    </w:p>
    <w:p>
      <w:r>
        <w:rPr>
          <w:b/>
        </w:rPr>
        <w:t xml:space="preserve">Konteksti</w:t>
      </w:r>
    </w:p>
    <w:p>
      <w:r>
        <w:t xml:space="preserve">Bon Iver (/ˌboʊn iːˈvɛər/ BOHN ee-VAIR) on yhdysvaltalainen indie folk -yhtye, jonka perusti vuonna 2006 laulaja-lauluntekijä Justin Vernon[2].</w:t>
      </w:r>
    </w:p>
    <w:p>
      <w:r>
        <w:rPr>
          <w:b/>
        </w:rPr>
        <w:t xml:space="preserve">Vastaus</w:t>
      </w:r>
    </w:p>
    <w:p>
      <w:r>
        <w:t xml:space="preserve">Justin Vernon on Bon Iverin laulaja-lauluntekijä.</w:t>
      </w:r>
    </w:p>
    <w:p>
      <w:r>
        <w:rPr>
          <w:b/>
          <w:u w:val="single"/>
        </w:rPr>
        <w:t xml:space="preserve">Asiakirja 7302</w:t>
      </w:r>
    </w:p>
    <w:p>
      <w:r>
        <w:rPr>
          <w:b/>
        </w:rPr>
        <w:t xml:space="preserve">Ohjeet</w:t>
      </w:r>
    </w:p>
    <w:p>
      <w:r>
        <w:t xml:space="preserve">Mikä vesistö muodostaa Etelä-Korean länsirajan ja mikä vesistö sen itärajan?</w:t>
      </w:r>
    </w:p>
    <w:p>
      <w:r>
        <w:rPr>
          <w:b/>
        </w:rPr>
        <w:t xml:space="preserve">Konteksti</w:t>
      </w:r>
    </w:p>
    <w:p>
      <w:r>
        <w:t xml:space="preserve">Etelä-Korea, viralliselta nimeltään Korean tasavalta (ROK), on maa Itä-Aasiassa. Se muodostaa Korean niemimaan eteläosan ja rajoittuu Pohjois-Koreaan. Maan länsirajan muodostaa Keltainen meri ja itärajan Japaninmeri. Etelä-Korea väittää olevansa koko niemimaan ja siihen rajoittuvien saarten ainoa laillinen hallitus. Sen väkiluku on 51,75 miljoonaa, joista noin puolet asuu Soulin pääkaupunkialueella, joka on maailman neljänneksi väkirikkain suurkaupunkialue. Muita suuria kaupunkeja ovat Incheon, Busan ja Daegu.</w:t>
      </w:r>
    </w:p>
    <w:p>
      <w:r>
        <w:rPr>
          <w:b/>
        </w:rPr>
        <w:t xml:space="preserve">Vastaus</w:t>
      </w:r>
    </w:p>
    <w:p>
      <w:r>
        <w:t xml:space="preserve">Etelä-Korean länsirajan muodostaa Keltainen meri ja itärajan Japaninmeri.</w:t>
      </w:r>
    </w:p>
    <w:p>
      <w:r>
        <w:rPr>
          <w:b/>
          <w:u w:val="single"/>
        </w:rPr>
        <w:t xml:space="preserve">Asiakirja 7303</w:t>
      </w:r>
    </w:p>
    <w:p>
      <w:r>
        <w:rPr>
          <w:b/>
        </w:rPr>
        <w:t xml:space="preserve">Ohjeet</w:t>
      </w:r>
    </w:p>
    <w:p>
      <w:r>
        <w:t xml:space="preserve">Kuka loi Final Fantasyn?</w:t>
      </w:r>
    </w:p>
    <w:p>
      <w:r>
        <w:rPr>
          <w:b/>
        </w:rPr>
        <w:t xml:space="preserve">Konteksti</w:t>
      </w:r>
    </w:p>
    <w:p>
      <w:r>
        <w:t xml:space="preserve">Final Fantasy[a] on Hironobu Sakaguchin luoma ja Square Enixin (entinen Square) kehittämä ja omistama japanilainen tieteisfantasiapelisarja. Sarjan keskiössä on sarja fantasia- ja tieteisfantasiaroolipelejä. Sarjan ensimmäinen peli julkaistiin vuonna 1987, ja tähän mennessä on julkaistu 15 numeroitua pääpeliä.</w:t>
      </w:r>
    </w:p>
    <w:p>
      <w:r>
        <w:rPr>
          <w:b/>
        </w:rPr>
        <w:t xml:space="preserve">Vastaus</w:t>
      </w:r>
    </w:p>
    <w:p>
      <w:r>
        <w:t xml:space="preserve">Final Fantasyn loi Hironobu Sakaguchi, -</w:t>
      </w:r>
    </w:p>
    <w:p>
      <w:r>
        <w:rPr>
          <w:b/>
          <w:u w:val="single"/>
        </w:rPr>
        <w:t xml:space="preserve">Asiakirja 7304</w:t>
      </w:r>
    </w:p>
    <w:p>
      <w:r>
        <w:rPr>
          <w:b/>
        </w:rPr>
        <w:t xml:space="preserve">Ohjeet</w:t>
      </w:r>
    </w:p>
    <w:p>
      <w:r>
        <w:t xml:space="preserve">Tunnista tekstistä, minkä tyyppisiä lääkkeitä käytetään infektioiden hoitoon. Näytä tulokset pilkulla erotetussa muodossa.</w:t>
      </w:r>
    </w:p>
    <w:p>
      <w:r>
        <w:rPr>
          <w:b/>
        </w:rPr>
        <w:t xml:space="preserve">Konteksti</w:t>
      </w:r>
    </w:p>
    <w:p>
      <w:r>
        <w:t xml:space="preserve">Infektio on taudinaiheuttajien tunkeutuminen kudoksiin, niiden lisääntyminen ja isännän kudosten reaktio tartunnanaiheuttajaan ja sen tuottamiin toksiineihin.Tartuntatauti, joka tunnetaan myös nimellä tarttuva tauti tai tartuntatauti, on infektiosta johtuva sairaus.Infektioita voivat aiheuttaa monet eri taudinaiheuttajat, joista merkittävimpiä ovat bakteerit ja virukset.Isäntäeläimet voivat taistella infektioita vastaan immuunijärjestelmänsä avulla. Nisäkäsisännät reagoivat infektioihin synnynnäisellä vasteella, johon usein liittyy tulehdus ja jota seuraa adaptiivinen vaste.Infektioiden hoitoon käytettäviä erityisiä lääkkeitä ovat antibiootit, viruslääkkeet, sienilääkkeet, sienilääkkeet,[3] antimikrobilääkkeet[4] ja matolääkkeet. Tartuntataudit aiheuttivat 9,2 miljoonaa kuolemantapausta vuonna 2013 (noin 17 % kaikista kuolemantapauksista)[4] Infektioihin keskittyvää lääketieteen osa-aluetta kutsutaan tartuntataudeiksi[5].</w:t>
      </w:r>
    </w:p>
    <w:p>
      <w:r>
        <w:rPr>
          <w:b/>
        </w:rPr>
        <w:t xml:space="preserve">Vastaus</w:t>
      </w:r>
    </w:p>
    <w:p>
      <w:r>
        <w:t xml:space="preserve">antibiootit, viruslääkkeet, sienilääkkeet, sienilääkkeet, eturauhaslääkkeet, matolääkkeet</w:t>
      </w:r>
    </w:p>
    <w:p>
      <w:r>
        <w:rPr>
          <w:b/>
          <w:u w:val="single"/>
        </w:rPr>
        <w:t xml:space="preserve">Asiakirja 7305</w:t>
      </w:r>
    </w:p>
    <w:p>
      <w:r>
        <w:rPr>
          <w:b/>
        </w:rPr>
        <w:t xml:space="preserve">Ohjeet</w:t>
      </w:r>
    </w:p>
    <w:p>
      <w:r>
        <w:t xml:space="preserve">Kun otetaan huomioon Star Trek -tähtialuksia koskeva kohta, mikä on nopein.</w:t>
      </w:r>
    </w:p>
    <w:p>
      <w:r>
        <w:rPr>
          <w:b/>
        </w:rPr>
        <w:t xml:space="preserve">Konteksti</w:t>
      </w:r>
    </w:p>
    <w:p>
      <w:r>
        <w:t xml:space="preserve">Prometheus-luokan poimuajo teki tämän luokan aluksista nopeampia kuin mikään muu laivaston tähtilaiva tuolloin 2370-luvun puolivälissä. Poimuvoimansiirto kykeni ylläpitämään yli poimu 9,9:n nopeutta. (VOY: "Message in a Bottle")</w:t>
      </w:r>
    </w:p>
    <w:p>
      <w:r>
        <w:rPr>
          <w:b/>
        </w:rPr>
        <w:t xml:space="preserve">Vastaus</w:t>
      </w:r>
    </w:p>
    <w:p>
      <w:r>
        <w:t xml:space="preserve">Star Trek -universumin nopein tähtialus on USS Prometheus.</w:t>
      </w:r>
    </w:p>
    <w:p>
      <w:r>
        <w:rPr>
          <w:b/>
          <w:u w:val="single"/>
        </w:rPr>
        <w:t xml:space="preserve">Asiakirja 7306</w:t>
      </w:r>
    </w:p>
    <w:p>
      <w:r>
        <w:rPr>
          <w:b/>
        </w:rPr>
        <w:t xml:space="preserve">Ohjeet</w:t>
      </w:r>
    </w:p>
    <w:p>
      <w:r>
        <w:t xml:space="preserve">Mikä on ranskanbulldoggi tämän koiria koskevan kappaleen perusteella?</w:t>
      </w:r>
    </w:p>
    <w:p>
      <w:r>
        <w:rPr>
          <w:b/>
        </w:rPr>
        <w:t xml:space="preserve">Konteksti</w:t>
      </w:r>
    </w:p>
    <w:p>
      <w:r>
        <w:t xml:space="preserve">Ranskalainen bulldoggi, ranskalainen: Bouledogue Français, on ranskalainen seura- tai lelukoira.</w:t>
        <w:t xml:space="preserve">Se ilmestyi Pariisissa 1800-luvun puolivälissä, ilmeisesti Englannista tuotujen toy-buldogien ja paikallisten pariisilaisten rottien risteytyksen tuloksena.[4]</w:t>
        <w:br/>
        <w:br/>
        <w:t xml:space="preserve">Sitä pidetään yleisesti lemmikkinä, ja se on yksi yleisimmin rekisteröidyistä koirista useissa maissa, kuten Australiassa, Yhdistyneessä kuningaskunnassa ja Yhdysvalloissa.</w:t>
      </w:r>
    </w:p>
    <w:p>
      <w:r>
        <w:rPr>
          <w:b/>
        </w:rPr>
        <w:t xml:space="preserve">Vastaus</w:t>
      </w:r>
    </w:p>
    <w:p>
      <w:r>
        <w:t xml:space="preserve">Ranskanbulldoggi on ranskalainen seura- tai lelukoira. Se on yksi yleisimmin rekisteröidyistä koirista useissa maissa, kuten Australiassa, Yhdistyneessä kuningaskunnassa ja Yhdysvalloissa.</w:t>
      </w:r>
    </w:p>
    <w:p>
      <w:r>
        <w:rPr>
          <w:b/>
          <w:u w:val="single"/>
        </w:rPr>
        <w:t xml:space="preserve">Asiakirja 7307</w:t>
      </w:r>
    </w:p>
    <w:p>
      <w:r>
        <w:rPr>
          <w:b/>
        </w:rPr>
        <w:t xml:space="preserve">Ohjeet</w:t>
      </w:r>
    </w:p>
    <w:p>
      <w:r>
        <w:t xml:space="preserve">Miten datatekniikka eroaa datatieteestä?</w:t>
      </w:r>
    </w:p>
    <w:p>
      <w:r>
        <w:rPr>
          <w:b/>
        </w:rPr>
        <w:t xml:space="preserve">Vastaus</w:t>
      </w:r>
    </w:p>
    <w:p>
      <w:r>
        <w:t xml:space="preserve">Datatekniikka on datan elinkaaren aikana ennen datatiedettä. Tietoa voidaan tuottaa eri lähteistä, ja tämä raakadata voi olla jäsenneltyä, puolijäsenneltyä tai jopa jäsentymätöntä. Jotta tästä datasta saataisiin tolkkua, se on syötettävä ja muunnettava. Tässä vaiheessa kuvaan astuu datatekniikka. Tietotekniikka sisältää prosessin, jossa raakadata poimitaan, syötetään dataa järjestelmään, kuten datajärveen, muunnetaan dataa liiketoiminnan tarpeisiin ja lopuksi ladataan se taulukkoon. Tämä tunnetaan yleisesti nimellä ELT (Extract-Load-Transform). ETL (Extract-Transform-Load) on myös mahdollinen, jolloin muunnos tapahtuu ennen latausvaihetta.</w:t>
        <w:br/>
        <w:t xml:space="preserve"> Datatiede ja -analytiikka on datan elinkaaren seuraava vaihe. Kun tiettyyn liiketoimintatarpeeseen tarvittavat tiedot ovat saatavilla, datatieteilijät käyttävät näitä tietoja koneoppimismallien suorittamiseen tarkimman mallin löytämiseksi. Nämä tiedot ovat datatieteilijöiden käytettävissä taulukoiden muodossa. Data-analyytikot käyttävät näitä tietoja myös eksploratiivisen analyysin tekemiseen ja koontitaulujen luomiseen.</w:t>
        <w:br/>
        <w:t xml:space="preserve"> Pohjimmiltaan datan elinkaari näyttäisi seuraavalta:</w:t>
        <w:br/>
        <w:t xml:space="preserve"> Raakadata eri lähteistä -&gt; tietotekniikka -&gt; datatiede ja analytiikka.</w:t>
      </w:r>
    </w:p>
    <w:p>
      <w:r>
        <w:rPr>
          <w:b/>
          <w:u w:val="single"/>
        </w:rPr>
        <w:t xml:space="preserve">Asiakirja 7308</w:t>
      </w:r>
    </w:p>
    <w:p>
      <w:r>
        <w:rPr>
          <w:b/>
        </w:rPr>
        <w:t xml:space="preserve">Ohjeet</w:t>
      </w:r>
    </w:p>
    <w:p>
      <w:r>
        <w:t xml:space="preserve">Mitkä ovat yleisiä vertaisrahansiirtosovelluksia Yhdysvalloissa?</w:t>
      </w:r>
    </w:p>
    <w:p>
      <w:r>
        <w:rPr>
          <w:b/>
        </w:rPr>
        <w:t xml:space="preserve">Vastaus</w:t>
      </w:r>
    </w:p>
    <w:p>
      <w:r>
        <w:t xml:space="preserve">Yleisimpiä vertaisrahansiirtosovelluksia Yhdysvalloissa ovat Zelle, Venmo, CashApp, PayPal ja Apple/Google Pay (käyttäjän mobiililaitteen tyypistä riippuen).</w:t>
      </w:r>
    </w:p>
    <w:p>
      <w:r>
        <w:rPr>
          <w:b/>
          <w:u w:val="single"/>
        </w:rPr>
        <w:t xml:space="preserve">Asiakirja 7309</w:t>
      </w:r>
    </w:p>
    <w:p>
      <w:r>
        <w:rPr>
          <w:b/>
        </w:rPr>
        <w:t xml:space="preserve">Ohjeet</w:t>
      </w:r>
    </w:p>
    <w:p>
      <w:r>
        <w:t xml:space="preserve">Miten harjoittelet puolimaratonia varten?</w:t>
      </w:r>
    </w:p>
    <w:p>
      <w:r>
        <w:rPr>
          <w:b/>
        </w:rPr>
        <w:t xml:space="preserve">Vastaus</w:t>
      </w:r>
    </w:p>
    <w:p>
      <w:r>
        <w:t xml:space="preserve">Jos haluat treenata puolimaratonia varten, lisää juoksumäärääsi kuukauden aikana. Aloita aluksi vain parilla 2-3 mailin juoksulenkillä viikossa. Lisää sitten juoksumäärää enintään 10 % viikossa, kunnes se on yhteensä 15-20 mailia viikossa.</w:t>
        <w:br/>
        <w:br/>
        <w:t xml:space="preserve"> Vähentääksesi loukkaantumisriskiä tee 80 prosenttia juoksusta hitaalla vauhdilla. Näin voit rakentaa aerobisen pohjan kuormittamatta kehoasi liikaa. Loput 20 prosenttia voit juosta kovaa ja ylittää rajojasi.</w:t>
        <w:br/>
        <w:br/>
        <w:t xml:space="preserve"> Varmista kilpailupäivänä, että lepäät riittävästi ja syöt hyvän aamiaisen. Yritä tehdä lämmittelykilometri ennen kuin kilpailu edes alkaa. Etsi sitten kisan aikana tahdittaja, joka juoksee sinun vauhdissasi, ja pysy ryhmässä suurimman osan kisaa. Viimeisellä kilometrillä spurttaa maaliin!</w:t>
      </w:r>
    </w:p>
    <w:p>
      <w:r>
        <w:rPr>
          <w:b/>
          <w:u w:val="single"/>
        </w:rPr>
        <w:t xml:space="preserve">Asiakirja 7310</w:t>
      </w:r>
    </w:p>
    <w:p>
      <w:r>
        <w:rPr>
          <w:b/>
        </w:rPr>
        <w:t xml:space="preserve">Ohjeet</w:t>
      </w:r>
    </w:p>
    <w:p>
      <w:r>
        <w:t xml:space="preserve">Klassikkokauhun Hohto ulkokuvat kuvattiin tässä paikassa:</w:t>
      </w:r>
    </w:p>
    <w:p>
      <w:r>
        <w:rPr>
          <w:b/>
        </w:rPr>
        <w:t xml:space="preserve">Vastaus</w:t>
      </w:r>
    </w:p>
    <w:p>
      <w:r>
        <w:t xml:space="preserve">Spirit Lake Lodge Coloradossa, Sunriver Resort Oregonissa, TImberline Lodge Oregonissa, Overlook Lodge Oregonissa tai Spirit Lake Lodge Coloradossa.</w:t>
      </w:r>
    </w:p>
    <w:p>
      <w:r>
        <w:rPr>
          <w:b/>
          <w:u w:val="single"/>
        </w:rPr>
        <w:t xml:space="preserve">Asiakirja 7311</w:t>
      </w:r>
    </w:p>
    <w:p>
      <w:r>
        <w:rPr>
          <w:b/>
        </w:rPr>
        <w:t xml:space="preserve">Ohjeet</w:t>
      </w:r>
    </w:p>
    <w:p>
      <w:r>
        <w:t xml:space="preserve">Kuka oli ensimmäinen Yhdysvaltain presidentti, jota vastaan nostettiin syyte New Yorkin osavaltion tuomioistuimessa?</w:t>
      </w:r>
    </w:p>
    <w:p>
      <w:r>
        <w:rPr>
          <w:b/>
        </w:rPr>
        <w:t xml:space="preserve">Vastaus</w:t>
      </w:r>
    </w:p>
    <w:p>
      <w:r>
        <w:t xml:space="preserve">Yhtäkään henkilöä, joka on toiminut aktiivisesti Yhdysvaltain presidenttinä, ei ole koskaan syytetty rikosoikeudenkäynnissä New Yorkin osavaltiossa. Huhtikuun 4. päivänä Yhdysvaltain entinen presidentti Donald J. Trump sai kuitenkin syytteen 34 syytekohdasta, jotka koskivat yritystietojen väärentämistä henkilökohtaisten skandaalien peittämiseksi.</w:t>
      </w:r>
    </w:p>
    <w:p>
      <w:r>
        <w:rPr>
          <w:b/>
          <w:u w:val="single"/>
        </w:rPr>
        <w:t xml:space="preserve">Asiakirja 7312</w:t>
      </w:r>
    </w:p>
    <w:p>
      <w:r>
        <w:rPr>
          <w:b/>
        </w:rPr>
        <w:t xml:space="preserve">Ohjeet</w:t>
      </w:r>
    </w:p>
    <w:p>
      <w:r>
        <w:t xml:space="preserve">Missä järjestettiin 11. BRICS-kokous?</w:t>
      </w:r>
    </w:p>
    <w:p>
      <w:r>
        <w:rPr>
          <w:b/>
        </w:rPr>
        <w:t xml:space="preserve">Vastaus</w:t>
      </w:r>
    </w:p>
    <w:p>
      <w:r>
        <w:t xml:space="preserve">Brasila, Brasilian pääkaupunki</w:t>
      </w:r>
    </w:p>
    <w:p>
      <w:r>
        <w:rPr>
          <w:b/>
          <w:u w:val="single"/>
        </w:rPr>
        <w:t xml:space="preserve">Asiakirja 7313</w:t>
      </w:r>
    </w:p>
    <w:p>
      <w:r>
        <w:rPr>
          <w:b/>
        </w:rPr>
        <w:t xml:space="preserve">Ohjeet</w:t>
      </w:r>
    </w:p>
    <w:p>
      <w:r>
        <w:t xml:space="preserve">Mitä tiedostomuotoa Delta Lake noudattaa tallenteiden kirjoittamisessa? CSV, JSON, PARQUET, AVRO, ORC</w:t>
      </w:r>
    </w:p>
    <w:p>
      <w:r>
        <w:rPr>
          <w:b/>
        </w:rPr>
        <w:t xml:space="preserve">Vastaus</w:t>
      </w:r>
    </w:p>
    <w:p>
      <w:r>
        <w:t xml:space="preserve">Delta Lake kirjoittaa tietoja Parquet-muodossa. Sen päällä on transaktiokerros, jolla varmistetaan ACID-ominaisuus, skeeman arviointi, aikamatkailu ja muutama muu etu.</w:t>
      </w:r>
    </w:p>
    <w:p>
      <w:r>
        <w:rPr>
          <w:b/>
          <w:u w:val="single"/>
        </w:rPr>
        <w:t xml:space="preserve">Asiakirja 7314</w:t>
      </w:r>
    </w:p>
    <w:p>
      <w:r>
        <w:rPr>
          <w:b/>
        </w:rPr>
        <w:t xml:space="preserve">Ohjeet</w:t>
      </w:r>
    </w:p>
    <w:p>
      <w:r>
        <w:t xml:space="preserve">Mikä on maailman vaarallisin moottoripyöräkilpailu?</w:t>
      </w:r>
    </w:p>
    <w:p>
      <w:r>
        <w:rPr>
          <w:b/>
        </w:rPr>
        <w:t xml:space="preserve">Vastaus</w:t>
      </w:r>
    </w:p>
    <w:p>
      <w:r>
        <w:t xml:space="preserve">Isle of Man TT on todennäköisesti maailman tappavin moottoripyöräkilpailu. Kilpailu järjestetään kerran vuodessa Irlannin ja Yhdistyneen kuningaskunnan välissä olevalla pienellä saarella nimeltä Isle of Man. Ensimmäinen kilpailu järjestettiin vuonna 1907, ja sen jälkeen 265 kuljettajaa on menettänyt henkensä.</w:t>
      </w:r>
    </w:p>
    <w:p>
      <w:r>
        <w:rPr>
          <w:b/>
          <w:u w:val="single"/>
        </w:rPr>
        <w:t xml:space="preserve">Asiakirja 7315</w:t>
      </w:r>
    </w:p>
    <w:p>
      <w:r>
        <w:rPr>
          <w:b/>
        </w:rPr>
        <w:t xml:space="preserve">Ohjeet</w:t>
      </w:r>
    </w:p>
    <w:p>
      <w:r>
        <w:t xml:space="preserve">Onko rinnakkaisuniversumi todella olemassa?</w:t>
      </w:r>
    </w:p>
    <w:p>
      <w:r>
        <w:rPr>
          <w:b/>
        </w:rPr>
        <w:t xml:space="preserve">Vastaus</w:t>
      </w:r>
    </w:p>
    <w:p>
      <w:r>
        <w:t xml:space="preserve">Kun puhumme useiden universumien mahdollisuudesta, viittaamme ajatukseen, että oman maailmamme rinnalla voisi olla monia erillisiä ja erillisiä "todellisuuksia" tai "maailmoja". Näillä universumeilla voi olla erilaisia fysikaalisia lakeja, ominaisuuksia ja ulottuvuuksia, ja ne voivat olla olemassa rinnakkain oman universumimme kanssa. Periaatteessa on siis olemassa ajatus siitä, että samanaikaisesti voisi olla olemassa monia eri universumeja, ja on olemassa pari todistetta, jotka saavat ihmiset uskomaan, että se voisi olla totta.</w:t>
        <w:br/>
        <w:t xml:space="preserve"> Rinnakkaisuniversumeista on useita todisteita, kuten Hawkingin säteily, jonka mukaan kaikki mustaan aukkoon menevä saattaa päätyä toiseen universumiin. tai painovoima-aallot käyttäytyvät oudosti ja poikkeuttavat esineitä niiden kiertoradalta, mikä saattaa johtua rinnakkaisuniversumien vaikutuksesta.</w:t>
        <w:br/>
        <w:t xml:space="preserve"> Tätä ajatusta useista universumeista on ehdotettu eri tieteenaloilla, kuten fysiikassa, tähtitieteessä ja jopa psykologiassa. Esimerkiksi Stephen Hawking oli johtava teoreettinen fyysikko, joka kannatti multiversumiteoriaa. Uskon, että se on edelleen hyvin teoreettinen käsite tähän päivään asti, ja se on aktiivisen tutkimuksen ja tutkimisen ala, sillä tiedemiehet jatkavat rinnakkaisuniversumien mahdollisuuksien ja niiden mahdollisten vaikutusten tutkimista ymmärrykseemme maailmankaikkeudesta ja paikastamme siinä.</w:t>
      </w:r>
    </w:p>
    <w:p>
      <w:r>
        <w:rPr>
          <w:b/>
          <w:u w:val="single"/>
        </w:rPr>
        <w:t xml:space="preserve">Asiakirja 7316</w:t>
      </w:r>
    </w:p>
    <w:p>
      <w:r>
        <w:rPr>
          <w:b/>
        </w:rPr>
        <w:t xml:space="preserve">Ohjeet</w:t>
      </w:r>
    </w:p>
    <w:p>
      <w:r>
        <w:t xml:space="preserve">Mitkä ovat parhaita käytäntöjä, joilla estetään autonrenkaiden ennenaikainen kulutuspinnan menetys?</w:t>
      </w:r>
    </w:p>
    <w:p>
      <w:r>
        <w:rPr>
          <w:b/>
        </w:rPr>
        <w:t xml:space="preserve">Vastaus</w:t>
      </w:r>
    </w:p>
    <w:p>
      <w:r>
        <w:t xml:space="preserve">Jotta auton renkaat eivät menettäisi kulutuspintaa ennenaikaisesti, noudata seuraavia parhaita käytäntöjä</w:t>
        <w:br/>
        <w:t xml:space="preserve">1) Varmista, että rengaspaineet ovat aina auton ja renkaiden valmistajan suosittelemien PSI-tasojen mukaiset</w:t>
        <w:br/>
        <w:t xml:space="preserve">2) Varmista, että renkaat vaihdetaan kuuden kuukauden välein</w:t>
        <w:br/>
        <w:t xml:space="preserve">3) Paranna jarrutusskenaarioiden tuntemusta ja yritä jarruttaa varovasti pikemminkin kuin jyrkästi jarrutellen</w:t>
        <w:br/>
        <w:t xml:space="preserve">4) Yritä vastaavasti kiihdyttää varovasti ajoa aloittaessasi pikemminkin kuin kiihdyttämällä kovalla vauhdilla.</w:t>
      </w:r>
    </w:p>
    <w:p>
      <w:r>
        <w:rPr>
          <w:b/>
          <w:u w:val="single"/>
        </w:rPr>
        <w:t xml:space="preserve">Asiakirja 7317</w:t>
      </w:r>
    </w:p>
    <w:p>
      <w:r>
        <w:rPr>
          <w:b/>
        </w:rPr>
        <w:t xml:space="preserve">Ohjeet</w:t>
      </w:r>
    </w:p>
    <w:p>
      <w:r>
        <w:t xml:space="preserve">Mitä jalkapallo on?</w:t>
      </w:r>
    </w:p>
    <w:p>
      <w:r>
        <w:rPr>
          <w:b/>
        </w:rPr>
        <w:t xml:space="preserve">Vastaus</w:t>
      </w:r>
    </w:p>
    <w:p>
      <w:r>
        <w:t xml:space="preserve">Termi "jalkapallo" kuvaa erilaisia joukkuepelejä, joissa useimmiten potkitaan palloa. Englannin Valioliigassa pelaajat käyttävät pyöreää jalkapallopalloa. Tämä on yksi syy, miksi kutsumme sitä jalkapalloksi Yhdistyneessä kuningaskunnassa (ja jalkapalloksi Amerikassa).</w:t>
        <w:br/>
        <w:br/>
        <w:t xml:space="preserve"> Huomautus: Aloittelijat voivat välttää pukukoppiin jäämisen jalkapallopelin 10 tärkeimmän säännön avulla. Yksinkertainen opas selittää englantilaisen jalkapallon tärkeimmät säännöt.</w:t>
      </w:r>
    </w:p>
    <w:p>
      <w:r>
        <w:rPr>
          <w:b/>
          <w:u w:val="single"/>
        </w:rPr>
        <w:t xml:space="preserve">Asiakirja 7318</w:t>
      </w:r>
    </w:p>
    <w:p>
      <w:r>
        <w:rPr>
          <w:b/>
        </w:rPr>
        <w:t xml:space="preserve">Ohjeet</w:t>
      </w:r>
    </w:p>
    <w:p>
      <w:r>
        <w:t xml:space="preserve">Poimi vaiheet tietyn valvotun koneoppimisongelman ratkaisemiseksi seuraavasta tekstistä.</w:t>
      </w:r>
    </w:p>
    <w:p>
      <w:r>
        <w:rPr>
          <w:b/>
        </w:rPr>
        <w:t xml:space="preserve">Konteksti</w:t>
      </w:r>
    </w:p>
    <w:p>
      <w:r>
        <w:t xml:space="preserve">Tietyn valvotun oppimisen ongelman ratkaisemiseksi on suoritettava seuraavat vaiheet:</w:t>
        <w:br/>
        <w:br/>
        <w:t xml:space="preserve"> Määritä harjoitusesimerkkien tyyppi. Ennen kuin tehdään mitään muuta, on päätettävä, millaista dataa käytetään harjoitusjoukkona. Käsiala-analyysin tapauksessa tämä voi olla esimerkiksi yksittäinen käsinkirjoitettu merkki, kokonainen käsinkirjoitettu sana, kokonainen käsinkirjoitettu lause tai kenties kokonainen käsinkirjoitettu kappale.</w:t>
        <w:br/>
        <w:t xml:space="preserve"> Kerää harjoitusjoukko. Harjoitusjoukon on edustettava toiminnon todellista käyttöä. Näin ollen kerätään joukko syöttökohteita ja kerätään myös vastaavat tuotokset joko ihmisasiantuntijoilta tai mittauksista.</w:t>
        <w:br/>
        <w:t xml:space="preserve"> Määritetään opitun funktion tuloominaisuuden esitys. Opitun funktion tarkkuus riippuu vahvasti siitä, miten syötekohde on esitetty. Tyypillisesti syötekohde muunnetaan ominaisuusvektoriksi, joka sisältää joukon kohdetta kuvaavia ominaisuuksia. Ominaisuuksien määrä ei saisi olla liian suuri, koska ulottuvuuskirous on olemassa, mutta niiden pitäisi sisältää riittävästi tietoa, jotta tulostulos voidaan ennustaa tarkasti.</w:t>
        <w:br/>
        <w:t xml:space="preserve"> Määritä opitun funktion rakenne ja vastaava oppimisalgoritmi. Insinööri voi esimerkiksi käyttää tukivektorikoneita tai päätöspuita.</w:t>
        <w:br/>
        <w:t xml:space="preserve"> Viimeistele suunnittelu. Suorita oppimisalgoritmi kerätylle harjoitusjoukolle. Jotkin valvotut oppimisalgoritmit edellyttävät, että käyttäjä määrittää tietyt ohjausparametrit. Näitä parametreja voidaan säätää optimoimalla suorituskykyä koulutusjoukon osajoukolla (validointijoukko) tai ristiinvalidoinnin avulla.</w:t>
        <w:br/>
        <w:t xml:space="preserve"> Arvioi opitun funktion tarkkuus. Parametrisäädön ja oppimisen jälkeen tuloksena saadun funktion suorituskyky olisi mitattava testijoukolla, joka on erillään koulutusjoukosta.</w:t>
      </w:r>
    </w:p>
    <w:p>
      <w:r>
        <w:rPr>
          <w:b/>
        </w:rPr>
        <w:t xml:space="preserve">Vastaus</w:t>
      </w:r>
    </w:p>
    <w:p>
      <w:r>
        <w:t xml:space="preserve">Ratkaise tietty valvotun oppimisen ongelma seuraavien vaiheiden avulla:</w:t>
        <w:br/>
        <w:t xml:space="preserve">1</w:t>
      </w:r>
      <w:r>
        <w:t xml:space="preserve">Määritä harjoitusesimerkkien tyyppi,</w:t>
        <w:br/>
        <w:t xml:space="preserve">2</w:t>
        <w:t xml:space="preserve"> Kerää harjoitusjoukko.</w:t>
        <w:br/>
        <w:t xml:space="preserve"> 3. Määritä opitun funktion tulo-ominaisuuden esitys.</w:t>
        <w:br/>
        <w:t xml:space="preserve"> 4. Määritä opitun funktion rakenne ja vastaava oppimisalgoritmi.</w:t>
        <w:br/>
        <w:t xml:space="preserve"> 5. Suorita oppimisalgoritmi kerätyllä harjoitusjoukolla.</w:t>
        <w:br/>
        <w:t xml:space="preserve"> 6. Arvioi opitun funktion tarkkuus.</w:t>
      </w:r>
    </w:p>
    <w:p>
      <w:r>
        <w:rPr>
          <w:b/>
          <w:u w:val="single"/>
        </w:rPr>
        <w:t xml:space="preserve">Asiakirja 7319</w:t>
      </w:r>
    </w:p>
    <w:p>
      <w:r>
        <w:rPr>
          <w:b/>
        </w:rPr>
        <w:t xml:space="preserve">Ohjeet</w:t>
      </w:r>
    </w:p>
    <w:p>
      <w:r>
        <w:t xml:space="preserve">Mikä on paras aika vuodesta vierailla Pariisissa?</w:t>
      </w:r>
    </w:p>
    <w:p>
      <w:r>
        <w:rPr>
          <w:b/>
        </w:rPr>
        <w:t xml:space="preserve">Vastaus</w:t>
      </w:r>
    </w:p>
    <w:p>
      <w:r>
        <w:t xml:space="preserve">Pariisi on tunnettu taiteen, kulttuurin, muodin ja gastronomian maailmanlaajuisena keskuksena. Pariisi erottuu kuitenkin erityisesti upeista maamerkeistään, kuten Louvre-museosta, Eiffel-tornista, goottilaisesta Notre-Damen katedraalista, Versailles'n palatsista tai Sacre-Coeur-basilikasta. Vaikka voit käydä näissä nähtävyyksissä mihin vuodenaikaan tahansa, Avenue des Champs-Elysees -kadulla kävely on varmasti miellyttävintä keväällä ja kesällä.</w:t>
      </w:r>
    </w:p>
    <w:p>
      <w:r>
        <w:rPr>
          <w:b/>
          <w:u w:val="single"/>
        </w:rPr>
        <w:t xml:space="preserve">Asiakirja 7320</w:t>
      </w:r>
    </w:p>
    <w:p>
      <w:r>
        <w:rPr>
          <w:b/>
        </w:rPr>
        <w:t xml:space="preserve">Ohjeet</w:t>
      </w:r>
    </w:p>
    <w:p>
      <w:r>
        <w:t xml:space="preserve">Mikä saa kasvit kasvamaan nopeammin?</w:t>
      </w:r>
    </w:p>
    <w:p>
      <w:r>
        <w:rPr>
          <w:b/>
        </w:rPr>
        <w:t xml:space="preserve">Vastaus</w:t>
      </w:r>
    </w:p>
    <w:p>
      <w:r>
        <w:t xml:space="preserve">Eteläkorealaisten tutkijoiden tekemän tutkimuksen mukaan kasvit kasvavat nopeammin, kun niille soitetaan klassista musiikkia. Tutkijat käyttivät 14 erilaista musiikkikappaletta, soittivat musiikkia riisipellolle ja tutkivat tuloksia.  Tulokset olivat, että musiikki auttoi viljelykasveja kasvamaan ja antoi jopa viitteitä siitä, että kasvit voisivat "kuulla".  Suosittelemme soittimen harjoittelua kasvimaalla!</w:t>
      </w:r>
    </w:p>
    <w:p>
      <w:r>
        <w:rPr>
          <w:b/>
          <w:u w:val="single"/>
        </w:rPr>
        <w:t xml:space="preserve">Asiakirja 7321</w:t>
      </w:r>
    </w:p>
    <w:p>
      <w:r>
        <w:rPr>
          <w:b/>
        </w:rPr>
        <w:t xml:space="preserve">Ohjeet</w:t>
      </w:r>
    </w:p>
    <w:p>
      <w:r>
        <w:t xml:space="preserve">Kuka missä San Diego Stingrays</w:t>
      </w:r>
    </w:p>
    <w:p>
      <w:r>
        <w:rPr>
          <w:b/>
        </w:rPr>
        <w:t xml:space="preserve">Konteksti</w:t>
      </w:r>
    </w:p>
    <w:p>
      <w:r>
        <w:t xml:space="preserve">San Diego Stingrays oli International Basketball Leaguen (IBL) perustajajäsen ja pelasi San Diego Sports Arenalla, ja sen omisti online urheilupeliyrittäjä Scott Atkins. Seuraavalla kaudella joukkue palasi San Diegoon nimellä San Diego Wildfire sekä uuden omistajan ja johdon kanssa.</w:t>
        <w:br/>
        <w:br/>
        <w:t xml:space="preserve"> Kesäkuussa 1999 San Diego palkkasi joukkueen johtoon entisen San Diego State Aztecsin miesten koripallon päävalmentajan Smokey Gainesin.[1] Entinen National Basketball Associationin (NBA) pelaaja Jeff Malone palkattiin Gainesin apuvalmentajaksi heinäkuussa 1999.[2] Bill Tosheff toimi Stingraysin koripallotoiminnan johtajana.</w:t>
        <w:t xml:space="preserve">3] Räppäri Master P, joka oli aiemmin pelannut NBA:n pre-seasonilla, teki sopimuksen Stingraysin kanssa marraskuussa 1999.[4]</w:t>
        <w:br/>
        <w:br/>
        <w:t xml:space="preserve">Stingraysin ensimmäisessä kotiottelussa vuonna 1999 oli paikalla 9 786 katsojaa - IBL:n ennätys.[5] San Diego Stingraysilla oli myös tanssiryhmä, joka osallistui useisiin yhteisön tapahtumiin. Heitä johtivat ohjaaja Demilo Young ja Sheila Christensen.</w:t>
      </w:r>
    </w:p>
    <w:p>
      <w:r>
        <w:rPr>
          <w:b/>
        </w:rPr>
        <w:t xml:space="preserve">Vastaus</w:t>
      </w:r>
    </w:p>
    <w:p>
      <w:r>
        <w:t xml:space="preserve">San Diego Stingrays oli International Basketball Leaguen (IBL) perustajajäsen ja pelasi San Diego Sports Arenalla, ja sen omisti online-urheilupeliyrittäjä Scott Atkins. Seuraavalla kaudella joukkue palasi San Diegoon nimellä San Diego Wildfire sekä uuden omistajan ja johdon kanssa.</w:t>
        <w:br/>
        <w:br/>
        <w:t xml:space="preserve"> Kesäkuussa 1999 San Diego palkkasi joukkueen johtoon entisen San Diego State Aztecsin miesten koripallon päävalmentajan Smokey Gainesin. Entinen National Basketball Associationin (NBA) pelaaja Jeff Malone palkattiin Gainsin apuvalmentajaksi heinäkuussa 1999. Bill Tosheff toimi Stingraysin koripallotoiminnan johtajana. Räppäri Master P, joka oli aiemmin pelannut NBA:n pre-seasonilla, teki sopimuksen Stingraysin kanssa marraskuussa 1999.</w:t>
        <w:br/>
        <w:br/>
        <w:t xml:space="preserve"> Stingraysin ensimmäiseen kotiotteluun vuonna 1999 osallistui 9 786 katsojaa, mikä oli IBL:n paras yleisömäärä. San Diego Stingraysilla oli myös tanssiryhmä, joka osallistui useisiin yhteisötapahtumiin. Heitä johtivat ohjaaja Demilo Young ja Sheila Christensen.</w:t>
      </w:r>
    </w:p>
    <w:p>
      <w:r>
        <w:rPr>
          <w:b/>
          <w:u w:val="single"/>
        </w:rPr>
        <w:t xml:space="preserve">Asiakirja 7322</w:t>
      </w:r>
    </w:p>
    <w:p>
      <w:r>
        <w:rPr>
          <w:b/>
        </w:rPr>
        <w:t xml:space="preserve">Ohjeet</w:t>
      </w:r>
    </w:p>
    <w:p>
      <w:r>
        <w:t xml:space="preserve">Kuinka pitkälle Oskar Dillon potkaisi voittomaalin NPL Queenslandin mestaruuskisoissa?</w:t>
      </w:r>
    </w:p>
    <w:p>
      <w:r>
        <w:rPr>
          <w:b/>
        </w:rPr>
        <w:t xml:space="preserve">Konteksti</w:t>
      </w:r>
    </w:p>
    <w:p>
      <w:r>
        <w:t xml:space="preserve">Oskar Dillon (s. 10. helmikuuta 1999) on australialainen ammattilaisjalkapalloilija, joka pelaa keskushyökkääjänä Oakleigh Cannonsin NPL Victoria -joukkueessa.</w:t>
        <w:br/>
        <w:br/>
        <w:t xml:space="preserve">Seuraura</w:t>
        <w:br/>
        <w:t xml:space="preserve">Gold Coast Knights</w:t>
        <w:br/>
        <w:t xml:space="preserve">Dillon kuului vuonna 2019 NPL Queenslandin mestaruuden voittaneeseen Gold Coast Knightsin joukkueeseen. Hän pelasi koko ottelun ja teki voittomaalin, vapaapotkun 25 metristä, kun Knights voitti Olympic FC:n 2-1 vuoden 2019 NPL Queenslandin suuressa loppuottelussa 14. syyskuuta 2019, ja voitti näin ensimmäisen kerran huipputason hopeaa. 1 Vaikuttavan kampanjan jälkeen Dillon palkittiin NPL Queenslandin vuoden nuorena pelaajana Football in Queenslandin avajaisgaalassa Football in Queensland Awards Nightissa.[2]</w:t>
        <w:br/>
        <w:br/>
        <w:t xml:space="preserve">Western United</w:t>
        <w:br/>
        <w:t xml:space="preserve">2. tammikuuta 2020 Dillon allekirjoitti ensimmäisen ammattilaissopimuksensa Western Unitedin kanssa ja teki yksivuotisen sopimuksen kaudelle 2019-20.[3] Hän debytoi 15. kierroksen ottelussa Central Coast Marinersia vastaan ja pelasi koko ottelun Unitedin selvittäessä 3-0-voittajana GMHBA Stadiumilla.[4] Seura vapautti Dillonin seurasta kauden 2019-20 A-liigan lopussa.[5] Dillon pelasi koko ottelun.</w:t>
      </w:r>
    </w:p>
    <w:p>
      <w:r>
        <w:rPr>
          <w:b/>
        </w:rPr>
        <w:t xml:space="preserve">Vastaus</w:t>
      </w:r>
    </w:p>
    <w:p>
      <w:r>
        <w:t xml:space="preserve">Australialainen ammattilaisjalkapalloilija Oskar Dillon teki vapaapotkun 25 metristä kukistaen Knightsin vuoden 2019 NPL Queenslandin suuressa finaalissa.</w:t>
      </w:r>
    </w:p>
    <w:p>
      <w:r>
        <w:rPr>
          <w:b/>
          <w:u w:val="single"/>
        </w:rPr>
        <w:t xml:space="preserve">Asiakirja 7323</w:t>
      </w:r>
    </w:p>
    <w:p>
      <w:r>
        <w:rPr>
          <w:b/>
        </w:rPr>
        <w:t xml:space="preserve">Ohjeet</w:t>
      </w:r>
    </w:p>
    <w:p>
      <w:r>
        <w:t xml:space="preserve">Mikä on kameran tarkennussyvyys?</w:t>
      </w:r>
    </w:p>
    <w:p>
      <w:r>
        <w:rPr>
          <w:b/>
        </w:rPr>
        <w:t xml:space="preserve">Vastaus</w:t>
      </w:r>
    </w:p>
    <w:p>
      <w:r>
        <w:t xml:space="preserve">tarkennussyvyys on etäisyyksien alue, joka tarkentuu kameralla tietyillä asetuksilla otetussa kuvassa. Kameran asetuksista riippuen tarkennussyvyys voi olla hyvin pieni, millimetreistä tai senttimetreistä hyvin suureen, satoihin metreihin. Tärkein asetus, joka määrittää tarkennussyvyyden, on objektiivissa käytettävä aukko, kun kuva otetaan. Aukko tarkoittaa sitä, kuinka laajalle objektiivi on auki ja kuinka paljon valoa sen läpi pääsee. Pieni f-aukko tai suuri aukko minimoi syväterävyyden, kun taas suuri f-aukko tai pieni aukko maksimoi sen. Syväterävyys on elementti, jota valokuvaajat käyttävät sommittelussa sumentaakseen tai terävöittääkseen valokuvan elementtejä ja korostaakseen tai vähentääkseen siten tiettyjen näkökohtien korostamista.</w:t>
      </w:r>
    </w:p>
    <w:p>
      <w:r>
        <w:rPr>
          <w:b/>
          <w:u w:val="single"/>
        </w:rPr>
        <w:t xml:space="preserve">Asiakirja 7324</w:t>
      </w:r>
    </w:p>
    <w:p>
      <w:r>
        <w:rPr>
          <w:b/>
        </w:rPr>
        <w:t xml:space="preserve">Ohjeet</w:t>
      </w:r>
    </w:p>
    <w:p>
      <w:r>
        <w:t xml:space="preserve">Mitä tapoja on valmistaa pihvi?</w:t>
      </w:r>
    </w:p>
    <w:p>
      <w:r>
        <w:rPr>
          <w:b/>
        </w:rPr>
        <w:t xml:space="preserve">Vastaus</w:t>
      </w:r>
    </w:p>
    <w:p>
      <w:r>
        <w:t xml:space="preserve">Voit valmistaa pihvin monella eri tavalla, kuten pannulla paistaen, paistamalla, grillaamalla, savustamalla tai sous vide -menetelmällä.  Kaikki menetelmät eivät kuitenkaan sovellu kaikille lihapaloille.  Esimerkiksi vähärasvaisemmat palat hyötyvät kuumalla pannulla paistamisesta tai sous vide -menetelmästä, mutta savustaminen voi olla liian kuivaa.  Rasvaisemmat palat eivät välttämättä kelpaa yhtä hyvin grillissä, koska lihaliemet voivat aiheuttaa liekkejä.</w:t>
      </w:r>
    </w:p>
    <w:p>
      <w:r>
        <w:rPr>
          <w:b/>
          <w:u w:val="single"/>
        </w:rPr>
        <w:t xml:space="preserve">Asiakirja 7325</w:t>
      </w:r>
    </w:p>
    <w:p>
      <w:r>
        <w:rPr>
          <w:b/>
        </w:rPr>
        <w:t xml:space="preserve">Ohjeet</w:t>
      </w:r>
    </w:p>
    <w:p>
      <w:r>
        <w:t xml:space="preserve">Miten kerrot tarinan datan avulla?</w:t>
      </w:r>
    </w:p>
    <w:p>
      <w:r>
        <w:rPr>
          <w:b/>
        </w:rPr>
        <w:t xml:space="preserve">Vastaus</w:t>
      </w:r>
    </w:p>
    <w:p>
      <w:r>
        <w:t xml:space="preserve">Paras tapa kertoa tarina datan avulla on selkeä, oivaltava viestintä. Tyypillisesti tehokkain tapa viestiä on tietojen visualisointi, joka on intuitiivinen ja nopeasti tulkittavissa. Muita vinkkejä ovat muun muassa seuraavat: aikasarjadatan käyttö, avaintietojen selkeät korostukset ja värisokeille sopiva väripaletti.</w:t>
      </w:r>
    </w:p>
    <w:p>
      <w:r>
        <w:rPr>
          <w:b/>
          <w:u w:val="single"/>
        </w:rPr>
        <w:t xml:space="preserve">Asiakirja 7326</w:t>
      </w:r>
    </w:p>
    <w:p>
      <w:r>
        <w:rPr>
          <w:b/>
        </w:rPr>
        <w:t xml:space="preserve">Ohjeet</w:t>
      </w:r>
    </w:p>
    <w:p>
      <w:r>
        <w:t xml:space="preserve">Mitä arkkitehtuuria GPT käyttää?</w:t>
      </w:r>
    </w:p>
    <w:p>
      <w:r>
        <w:rPr>
          <w:b/>
        </w:rPr>
        <w:t xml:space="preserve">Vastaus</w:t>
      </w:r>
    </w:p>
    <w:p>
      <w:r>
        <w:t xml:space="preserve">GPT käyttää transformer-arkkitehtuuria, joka on huomiomekanismiin perustuva neuroverkkoarkkitehtuuri, jolla löydetään globaaleja riippuvuuksia syötteen ja tuloksen välillä. Tarkemmin sanottuna GPT kuuluu muuntajaperheen alatyyppiin, jota kutsutaan pelkäksi dekooderimuuntajaksi.</w:t>
      </w:r>
    </w:p>
    <w:p>
      <w:r>
        <w:rPr>
          <w:b/>
          <w:u w:val="single"/>
        </w:rPr>
        <w:t xml:space="preserve">Asiakirja 7327</w:t>
      </w:r>
    </w:p>
    <w:p>
      <w:r>
        <w:rPr>
          <w:b/>
        </w:rPr>
        <w:t xml:space="preserve">Ohjeet</w:t>
      </w:r>
    </w:p>
    <w:p>
      <w:r>
        <w:t xml:space="preserve">Mikä on suorakulmaisen prisman tilavuus?</w:t>
      </w:r>
    </w:p>
    <w:p>
      <w:r>
        <w:rPr>
          <w:b/>
        </w:rPr>
        <w:t xml:space="preserve">Vastaus</w:t>
      </w:r>
    </w:p>
    <w:p>
      <w:r>
        <w:t xml:space="preserve">pituus * pohja * korkeus</w:t>
      </w:r>
    </w:p>
    <w:p>
      <w:r>
        <w:rPr>
          <w:b/>
          <w:u w:val="single"/>
        </w:rPr>
        <w:t xml:space="preserve">Asiakirja 7328</w:t>
      </w:r>
    </w:p>
    <w:p>
      <w:r>
        <w:rPr>
          <w:b/>
        </w:rPr>
        <w:t xml:space="preserve">Ohjeet</w:t>
      </w:r>
    </w:p>
    <w:p>
      <w:r>
        <w:t xml:space="preserve">Nimeä viisi surffauspaikkaa Oahun pohjoisrannikolla Havaijilla.</w:t>
      </w:r>
    </w:p>
    <w:p>
      <w:r>
        <w:rPr>
          <w:b/>
        </w:rPr>
        <w:t xml:space="preserve">Vastaus</w:t>
      </w:r>
    </w:p>
    <w:p>
      <w:r>
        <w:t xml:space="preserve">Pipeline</w:t>
        <w:br/>
        <w:t xml:space="preserve">Sunset Beach</w:t>
        <w:br/>
        <w:t xml:space="preserve">Velzyland</w:t>
        <w:br/>
        <w:t xml:space="preserve">Log Cabins</w:t>
        <w:br/>
        <w:t xml:space="preserve">Chun's Reef</w:t>
      </w:r>
    </w:p>
    <w:p>
      <w:r>
        <w:rPr>
          <w:b/>
          <w:u w:val="single"/>
        </w:rPr>
        <w:t xml:space="preserve">Asiakirja 7329</w:t>
      </w:r>
    </w:p>
    <w:p>
      <w:r>
        <w:rPr>
          <w:b/>
        </w:rPr>
        <w:t xml:space="preserve">Ohjeet</w:t>
      </w:r>
    </w:p>
    <w:p>
      <w:r>
        <w:t xml:space="preserve">Mikä on LCR-piiri?</w:t>
      </w:r>
    </w:p>
    <w:p>
      <w:r>
        <w:rPr>
          <w:b/>
        </w:rPr>
        <w:t xml:space="preserve">Vastaus</w:t>
      </w:r>
    </w:p>
    <w:p>
      <w:r>
        <w:t xml:space="preserve">LCR-piiri on resonanssipiiri, jota kutsutaan usein myös RLC-piiriksi. Se koostuu induktorista (L), kondensaattorista (C) ja vastuksesta (R). Nämä kolme komponenttia voidaan kytkeä sarjaan tai rinnakkain.</w:t>
        <w:br/>
        <w:br/>
        <w:t xml:space="preserve"> Radio- ja televisiovastaanottimissa on LCR-piiriin perustuvia oskillaattoreita. Piiriä käytetään lähetysasemien virittämiseen.</w:t>
      </w:r>
    </w:p>
    <w:p>
      <w:r>
        <w:rPr>
          <w:b/>
          <w:u w:val="single"/>
        </w:rPr>
        <w:t xml:space="preserve">Asiakirja 7330</w:t>
      </w:r>
    </w:p>
    <w:p>
      <w:r>
        <w:rPr>
          <w:b/>
        </w:rPr>
        <w:t xml:space="preserve">Ohjeet</w:t>
      </w:r>
    </w:p>
    <w:p>
      <w:r>
        <w:t xml:space="preserve">Mitkä näistä tuotteista ovat vaatemerkkejä ja mitkä pankkeja: Levi's, Gap, Goldman Sachs, Banana Republic, JP Morgan Chase, Seven ja Guess.</w:t>
      </w:r>
    </w:p>
    <w:p>
      <w:r>
        <w:rPr>
          <w:b/>
        </w:rPr>
        <w:t xml:space="preserve">Vastaus</w:t>
      </w:r>
    </w:p>
    <w:p>
      <w:r>
        <w:t xml:space="preserve">Pankit ovat JP Morgan Chase ja Goldman Sachs, ja vaatemerkit ovat Guess, Gap, Banana Republic, Levi's ja Seven.</w:t>
      </w:r>
    </w:p>
    <w:p>
      <w:r>
        <w:rPr>
          <w:b/>
          <w:u w:val="single"/>
        </w:rPr>
        <w:t xml:space="preserve">Asiakirja 7331</w:t>
      </w:r>
    </w:p>
    <w:p>
      <w:r>
        <w:rPr>
          <w:b/>
        </w:rPr>
        <w:t xml:space="preserve">Ohjeet</w:t>
      </w:r>
    </w:p>
    <w:p>
      <w:r>
        <w:t xml:space="preserve">Mikä on "Six Feet Under"?</w:t>
      </w:r>
    </w:p>
    <w:p>
      <w:r>
        <w:rPr>
          <w:b/>
        </w:rPr>
        <w:t xml:space="preserve">Konteksti</w:t>
      </w:r>
    </w:p>
    <w:p>
      <w:r>
        <w:t xml:space="preserve">Six Feet Under on yhdysvaltalainen draamasarja, jonka on luonut ja tuottanut Alan Ball. Sarja sai ensi-iltansa HBO:lla Yhdysvalloissa 3. kesäkuuta 2001 ja päättyi 21. elokuuta 2005. Se käsittää 63 jaksoa viidellä kaudella. Se kuvaa Los Angelesissa hautaustoimistoa pitävän Fisherin perheen sekä heidän ystäviensä ja rakastajiensa elämää.</w:t>
      </w:r>
    </w:p>
    <w:p>
      <w:r>
        <w:rPr>
          <w:b/>
        </w:rPr>
        <w:t xml:space="preserve">Vastaus</w:t>
      </w:r>
    </w:p>
    <w:p>
      <w:r>
        <w:t xml:space="preserve">Six Feet Under on yhdysvaltalainen draamasarja, jonka on luonut ja tuottanut Alan Ball. Sarja sai ensi-iltansa HBO:lla Yhdysvalloissa 3. kesäkuuta 2001 ja päättyi 21. elokuuta 2005. Se käsittää 63 jaksoa viidellä kaudella. Se kuvaa Los Angelesissa hautaustoimistoa pitävän Fisherin perheen sekä heidän ystäviensä ja rakastajiensa elämää.</w:t>
        <w:br/>
        <w:br/>
        <w:t xml:space="preserve"> Ensemble-draaman pääosissa nähdään Peter Krause, Michael C. Hall, Frances Conroy, Lauren Ambrose, Freddy Rodriguez, Mathew St. Patrick ja Rachel Griffiths. Sen tuottivat Actual Size Films ja The Greenblatt/Janollari Studio, ja se kuvattiin kuvauspaikoilla Los Angelesissa ja Hollywoodin studioilla.</w:t>
        <w:br/>
        <w:br/>
        <w:t xml:space="preserve"> Six Feet Under sai laajaa kiitosta kriitikoilta erityisesti käsikirjoituksestaan ja näyttelijäntyönsä ansiosta, ja se keräsi jatkuvasti korkeita katsojalukuja HBO-verkossa. Sitä pidetään yleisesti yhtenä kaikkien aikojen parhaista televisiosarjoista. Sarjan finaalia on myös kuvailtu yhdeksi parhaista televisiosarjojen finaaleista. Sarja voitti lukuisia palkintoja, muun muassa yhdeksän Emmy-palkintoa, kolme Screen Actors Guild -palkintoa, kolme Golden Globe -palkintoa ja Peabody-palkinnon.</w:t>
      </w:r>
    </w:p>
    <w:p>
      <w:r>
        <w:rPr>
          <w:b/>
          <w:u w:val="single"/>
        </w:rPr>
        <w:t xml:space="preserve">Asiakirja 7332</w:t>
      </w:r>
    </w:p>
    <w:p>
      <w:r>
        <w:rPr>
          <w:b/>
        </w:rPr>
        <w:t xml:space="preserve">Ohjeet</w:t>
      </w:r>
    </w:p>
    <w:p>
      <w:r>
        <w:t xml:space="preserve">Mitkä hahmot kuuluvat DC- vai Marvel-universumiin? Hopeasurffari, Marsin ihmismetsästäjä</w:t>
      </w:r>
    </w:p>
    <w:p>
      <w:r>
        <w:rPr>
          <w:b/>
        </w:rPr>
        <w:t xml:space="preserve">Vastaus</w:t>
      </w:r>
    </w:p>
    <w:p>
      <w:r>
        <w:t xml:space="preserve">Martin Manhunter on DC, Silver Surfer on Marvel.</w:t>
      </w:r>
    </w:p>
    <w:p>
      <w:r>
        <w:rPr>
          <w:b/>
          <w:u w:val="single"/>
        </w:rPr>
        <w:t xml:space="preserve">Asiakirja 7333</w:t>
      </w:r>
    </w:p>
    <w:p>
      <w:r>
        <w:rPr>
          <w:b/>
        </w:rPr>
        <w:t xml:space="preserve">Ohjeet</w:t>
      </w:r>
    </w:p>
    <w:p>
      <w:r>
        <w:t xml:space="preserve">Luokittele kukin näistä joko moottoripyörämerkkeihin tai automerkkeihin: Maruti Suzuki, Ducati, Triumph, Royal Enfield, Harley Davidson, Mahindra, Tata, Skoda, Honda, Toyota, Hero, TVS, Yamaha, Suzuki, Kawasaki, Volkswagen, Ferrari, Lamborgini, Volvo, Rolls Royce, Bajaj, Kia, Hyundai, Ford, Chevrolet, Crystler, Fiat, Hummer, Citreon, KTM.</w:t>
      </w:r>
    </w:p>
    <w:p>
      <w:r>
        <w:rPr>
          <w:b/>
        </w:rPr>
        <w:t xml:space="preserve">Vastaus</w:t>
      </w:r>
    </w:p>
    <w:p>
      <w:r>
        <w:t xml:space="preserve">Moottoripyörämerkit: Ducati, Triumph, Royal Enfield, Harley Davidson, TVS, Yamaha, Suzuki, Kawasaki, Bajaj, KTM, Hero, Honda</w:t>
        <w:br/>
        <w:t xml:space="preserve">Automerkit: Maruti Suzuki, Mahindra, Tata, Skoda, Honda, Toyota,Volkswagen, Ferrari, Lamborgini, Volvo, Rolls Royce,Kia, Hyundai, Ford, Chevrolet, Crystler, Fiat, Hummer, Citreon.</w:t>
      </w:r>
    </w:p>
    <w:p>
      <w:r>
        <w:rPr>
          <w:b/>
          <w:u w:val="single"/>
        </w:rPr>
        <w:t xml:space="preserve">Asiakirja 7334</w:t>
      </w:r>
    </w:p>
    <w:p>
      <w:r>
        <w:rPr>
          <w:b/>
        </w:rPr>
        <w:t xml:space="preserve">Ohjeet</w:t>
      </w:r>
    </w:p>
    <w:p>
      <w:r>
        <w:t xml:space="preserve">Kuka voitti miesten Madisonin UCI:n ratapyöräilyn MM-kilpailuissa 2018?</w:t>
      </w:r>
    </w:p>
    <w:p>
      <w:r>
        <w:rPr>
          <w:b/>
        </w:rPr>
        <w:t xml:space="preserve">Konteksti</w:t>
      </w:r>
    </w:p>
    <w:p>
      <w:r>
        <w:t xml:space="preserve">Miesten madison-kilpailu vuoden 2018 UCI:n ratapyöräilyn MM-kilpailuissa järjestettiin 4. maaliskuuta 2018.[1][2]</w:t>
        <w:br/>
        <w:br/>
        <w:t xml:space="preserve">Tulokset</w:t>
        <w:br/>
        <w:t xml:space="preserve">Kilpailussa ajettiin 200 kierrosta (50 km), joissa oli 20 sprinttiä.</w:t>
        <w:t xml:space="preserve">3]</w:t>
        <w:br/>
        <w:br/>
        <w:t xml:space="preserve">Sijoitus</w:t>
        <w:tab/>
        <w:t xml:space="preserve">Nimi</w:t>
        <w:tab/>
        <w:t xml:space="preserve">Kansakunta</w:t>
        <w:tab/>
        <w:t xml:space="preserve">Kierrospisteet</w:t>
        <w:tab/>
        <w:t xml:space="preserve">Sprinttipisteet</w:t>
        <w:tab/>
        <w:t xml:space="preserve">Kokonaispisteet</w:t>
        <w:br/>
        <w:t xml:space="preserve">1. sija, kultamitalisti(t)</w:t>
        <w:tab/>
        <w:t xml:space="preserve">Roger Kluge</w:t>
        <w:br/>
        <w:t xml:space="preserve">Theo Reinhardt</w:t>
        <w:tab/>
        <w:t xml:space="preserve"> Saksa</w:t>
        <w:tab/>
        <w:t xml:space="preserve">20</w:t>
        <w:tab/>
        <w:t xml:space="preserve">33</w:t>
        <w:tab/>
        <w:t xml:space="preserve">53</w:t>
        <w:br/>
        <w:t xml:space="preserve">2. sija, hopeamitalisti(t</w:t>
        <w:tab/>
        <w:t xml:space="preserve">Albert Torres</w:t>
        <w:br/>
        <w:t xml:space="preserve">Sebastián Mora</w:t>
        <w:tab/>
        <w:t xml:space="preserve"> Espanja</w:t>
        <w:tab/>
        <w:t xml:space="preserve">20</w:t>
        <w:tab/>
        <w:t xml:space="preserve">25</w:t>
        <w:tab/>
        <w:t xml:space="preserve">45</w:t>
        <w:br/>
        <w:t xml:space="preserve">3. sija,</w:t>
        <w:t xml:space="preserve">pronssimitalisti(t</w:t>
        <w:tab/>
        <w:t xml:space="preserve">Cameron Meyer</w:t>
        <w:br/>
        <w:t xml:space="preserve">Callum Scotson</w:t>
        <w:tab/>
        <w:t xml:space="preserve"> Australia</w:t>
        <w:tab/>
        <w:t xml:space="preserve">20</w:t>
        <w:tab/>
        <w:t xml:space="preserve">17</w:t>
        <w:tab/>
        <w:t xml:space="preserve">37</w:t>
        <w:br/>
        <w:t xml:space="preserve">4</w:t>
        <w:tab/>
        <w:t xml:space="preserve">Oliver Wood</w:t>
        <w:br/>
        <w:t xml:space="preserve">Mark Stewart</w:t>
        <w:tab/>
        <w:t xml:space="preserve"> Iso-Britannia</w:t>
        <w:tab/>
        <w:t xml:space="preserve">0</w:t>
        <w:tab/>
        <w:t xml:space="preserve">36</w:t>
        <w:tab/>
        <w:t xml:space="preserve">36</w:t>
        <w:br/>
        <w:t xml:space="preserve">5</w:t>
        <w:tab/>
        <w:t xml:space="preserve">Andreas Graf</w:t>
        <w:br/>
        <w:t xml:space="preserve">Andreas Müller</w:t>
        <w:tab/>
        <w:t xml:space="preserve"> Itävalta</w:t>
        <w:tab/>
        <w:t xml:space="preserve">20</w:t>
        <w:tab/>
        <w:t xml:space="preserve">12</w:t>
        <w:tab/>
        <w:t xml:space="preserve">32</w:t>
        <w:br/>
        <w:t xml:space="preserve">6</w:t>
        <w:tab/>
        <w:t xml:space="preserve">Niklas Larsen</w:t>
        <w:br/>
        <w:t xml:space="preserve">Casper von Folsach</w:t>
        <w:tab/>
        <w:t xml:space="preserve"> Tanska</w:t>
        <w:tab/>
        <w:t xml:space="preserve">0</w:t>
        <w:tab/>
        <w:t xml:space="preserve">29</w:t>
        <w:tab/>
        <w:t xml:space="preserve">29</w:t>
        <w:br/>
        <w:t xml:space="preserve">7</w:t>
        <w:tab/>
        <w:t xml:space="preserve">Benjamin Thomas</w:t>
        <w:br/>
        <w:t xml:space="preserve">Morgan Kneisky</w:t>
        <w:tab/>
        <w:t xml:space="preserve"> Ranska</w:t>
        <w:tab/>
        <w:t xml:space="preserve">0</w:t>
        <w:tab/>
        <w:t xml:space="preserve">24</w:t>
        <w:tab/>
        <w:t xml:space="preserve">24</w:t>
        <w:br/>
        <w:t xml:space="preserve">8</w:t>
        <w:tab/>
        <w:t xml:space="preserve">Kenny De Ketele</w:t>
        <w:br/>
        <w:t xml:space="preserve">Moreno De Pauw</w:t>
        <w:tab/>
        <w:t xml:space="preserve"> Belgia</w:t>
        <w:tab/>
        <w:t xml:space="preserve">0</w:t>
        <w:tab/>
        <w:t xml:space="preserve">23</w:t>
        <w:tab/>
        <w:t xml:space="preserve">23</w:t>
        <w:br/>
        <w:t xml:space="preserve">9</w:t>
        <w:tab/>
        <w:t xml:space="preserve">Felix English</w:t>
        <w:br/>
        <w:t xml:space="preserve">Mark Downey</w:t>
        <w:tab/>
        <w:t xml:space="preserve"> Irlanti</w:t>
        <w:tab/>
        <w:t xml:space="preserve">0</w:t>
        <w:tab/>
        <w:t xml:space="preserve">11</w:t>
        <w:tab/>
        <w:t xml:space="preserve">11</w:t>
        <w:br/>
        <w:t xml:space="preserve">10</w:t>
        <w:tab/>
        <w:t xml:space="preserve">Simone Consonni</w:t>
        <w:br/>
        <w:t xml:space="preserve">Liam Bertazzo</w:t>
        <w:tab/>
        <w:t xml:space="preserve"> Italia</w:t>
        <w:tab/>
        <w:t xml:space="preserve">0</w:t>
        <w:tab/>
        <w:t xml:space="preserve">10</w:t>
        <w:tab/>
        <w:t xml:space="preserve">10</w:t>
        <w:br/>
        <w:t xml:space="preserve">11</w:t>
        <w:tab/>
        <w:t xml:space="preserve">Roy Pieters</w:t>
        <w:br/>
        <w:t xml:space="preserve">Wim Stroetinga</w:t>
        <w:tab/>
        <w:t xml:space="preserve"> Alankomaat</w:t>
        <w:tab/>
        <w:t xml:space="preserve">0</w:t>
        <w:tab/>
        <w:t xml:space="preserve">1</w:t>
        <w:tab/>
        <w:t xml:space="preserve">1</w:t>
        <w:br/>
        <w:t xml:space="preserve">12</w:t>
        <w:tab/>
        <w:t xml:space="preserve">Tristan Marguet</w:t>
        <w:br/>
        <w:t xml:space="preserve">Gaël Suter</w:t>
        <w:tab/>
        <w:t xml:space="preserve"> Sveitsi</w:t>
        <w:tab/>
        <w:t xml:space="preserve">-20</w:t>
        <w:tab/>
        <w:t xml:space="preserve">2</w:t>
        <w:tab/>
        <w:t xml:space="preserve">-18</w:t>
        <w:br/>
        <w:t xml:space="preserve">13</w:t>
        <w:tab/>
        <w:t xml:space="preserve">Wojciech Pszczolarski</w:t>
        <w:br/>
        <w:t xml:space="preserve">Daniel Staniszewski</w:t>
        <w:tab/>
        <w:t xml:space="preserve"> Puola</w:t>
        <w:tab/>
        <w:t xml:space="preserve">-40</w:t>
        <w:tab/>
        <w:t xml:space="preserve">3</w:t>
        <w:tab/>
        <w:t xml:space="preserve">-37</w:t>
        <w:br/>
        <w:t xml:space="preserve">Regan Gough</w:t>
        <w:br/>
        <w:t xml:space="preserve">Thomas Sexton</w:t>
        <w:tab/>
        <w:t xml:space="preserve"> Uusi-Seelanti</w:t>
        <w:tab/>
        <w:t xml:space="preserve">0</w:t>
        <w:tab/>
        <w:t xml:space="preserve">0</w:t>
        <w:tab/>
        <w:t xml:space="preserve">DNF</w:t>
        <w:br/>
        <w:t xml:space="preserve">Daniel Holloway</w:t>
        <w:br/>
        <w:t xml:space="preserve">Adrian Hegyvary</w:t>
        <w:tab/>
        <w:t xml:space="preserve"> Yhdysvallat</w:t>
        <w:tab/>
        <w:t xml:space="preserve">-60</w:t>
        <w:tab/>
        <w:t xml:space="preserve">5</w:t>
        <w:br/>
        <w:t xml:space="preserve">Leung Chun Wing</w:t>
        <w:br/>
        <w:t xml:space="preserve">Cheung King Lok</w:t>
        <w:tab/>
        <w:t xml:space="preserve"> Hong Kong</w:t>
        <w:tab/>
        <w:t xml:space="preserve">-60</w:t>
        <w:tab/>
        <w:t xml:space="preserve">0</w:t>
      </w:r>
    </w:p>
    <w:p>
      <w:r>
        <w:rPr>
          <w:b/>
        </w:rPr>
        <w:t xml:space="preserve">Vastaus</w:t>
      </w:r>
    </w:p>
    <w:p>
      <w:r>
        <w:t xml:space="preserve">UCI:n ratapyöräilyn MM-kilpailujen 2018 miesten Madisonin voittivat saksalaiset Roger Kluge ja Theo Reinhardt yhteensä 53 pisteellä. Tämä oli 8 pistettä heidän lähimpiin kilpailijoihinsa, Espanjan Albert Torresiin ja Sebastián Moraan, joilla oli 45 pistettä.</w:t>
      </w:r>
    </w:p>
    <w:p>
      <w:r>
        <w:rPr>
          <w:b/>
          <w:u w:val="single"/>
        </w:rPr>
        <w:t xml:space="preserve">Asiakirja 7335</w:t>
      </w:r>
    </w:p>
    <w:p>
      <w:r>
        <w:rPr>
          <w:b/>
        </w:rPr>
        <w:t xml:space="preserve">Ohjeet</w:t>
      </w:r>
    </w:p>
    <w:p>
      <w:r>
        <w:t xml:space="preserve">Tunnista, kumpi soitin on jousi- vai lyömäsoittimet: Tumdak, Tati</w:t>
      </w:r>
    </w:p>
    <w:p>
      <w:r>
        <w:rPr>
          <w:b/>
        </w:rPr>
        <w:t xml:space="preserve">Vastaus</w:t>
      </w:r>
    </w:p>
    <w:p>
      <w:r>
        <w:t xml:space="preserve">Tati on jousi, Tumdak on lyömäsoittimet.</w:t>
      </w:r>
    </w:p>
    <w:p>
      <w:r>
        <w:rPr>
          <w:b/>
          <w:u w:val="single"/>
        </w:rPr>
        <w:t xml:space="preserve">Asiakirja 7336</w:t>
      </w:r>
    </w:p>
    <w:p>
      <w:r>
        <w:rPr>
          <w:b/>
        </w:rPr>
        <w:t xml:space="preserve">Ohjeet</w:t>
      </w:r>
    </w:p>
    <w:p>
      <w:r>
        <w:t xml:space="preserve">Kuinka kauan Henry Holstin jousikvartetti kesti alkuperäisessä kokoonpanossaan tämän tekstin perusteella? Selitä työsi.</w:t>
      </w:r>
    </w:p>
    <w:p>
      <w:r>
        <w:rPr>
          <w:b/>
        </w:rPr>
        <w:t xml:space="preserve">Konteksti</w:t>
      </w:r>
    </w:p>
    <w:p>
      <w:r>
        <w:t xml:space="preserve">Henry Holst -jousikvartetin perusti tanskalainen viulisti Henry Holst vuonna 1931. Holst oli opiskellut Tanskan kuninkaallisessa konservatoriossa Axel Gaden ja Carl Nielsenin johdolla.</w:t>
        <w:t xml:space="preserve">Vuonna 1923 hänet nimitettiin Berliinin filharmonisen orkesterin johtajaksi, mutta vuonna 1931 hän muutti Manchesteriin Manchesterin kuninkaallisen musiikkikorkeakoulun professoriksi.</w:t>
        <w:br/>
        <w:br/>
        <w:t xml:space="preserve">Muutto Manchesteriin johti Henry Holst -jousikvartetin perustamiseen, johon kuuluivat Charles Taylor (toinen viulu), Herbert Downes (alttoviulu) ja Anthony Pini (sello).</w:t>
        <w:t xml:space="preserve">2] Yhtye tunnustettiin hienoksi kvartetiksi, se kiersi laajalti Isossa-Britanniassa ja teki lähetyksiä BBC:n radiossa.[3] He soittivat useita kertoja Liverpoolissa Rodewald Concert Societyn tilaisuuksissa kausina 1934 ja 1937.[4</w:t>
        <w:br/>
        <w:br/>
        <w:t xml:space="preserve">Ernest Element (2. viulu) ja Frank Venton (alttoviulu) soittivat joskus myös kvartetissa. Herbert Downes lähti johtamaan omaa kvartettiaan vuonna 1935. Myös Charles Taylor lähti perustamaan omaa kvartettiaan, ja hänen tilalleen Reginald Stead tuli toiseksi viuluksi. Reginald Steadista tuli myöhemmin BBC Northern Orchestran johtaja. Anthony Pini liittyi Lontoon filharmoniseen orkesteriin vuonna 1932, ja hänen tilalleen sellisti tuli John C Hock. Henry Holstin kvartetti hajosi lopullisesti, kun Henry Holst perusti Walter Leggen aloitteesta Philharmonia-kvartetin vuonna 1941 levyttääkseen Columbia Recordsille[5].</w:t>
      </w:r>
    </w:p>
    <w:p>
      <w:r>
        <w:rPr>
          <w:b/>
        </w:rPr>
        <w:t xml:space="preserve">Vastaus</w:t>
      </w:r>
    </w:p>
    <w:p>
      <w:r>
        <w:t xml:space="preserve">Se kesti vuoden, ennen kuin yksi alkuperäisjäsenistä jätti sen. Ensimmäinen jäsen, joka lähti, oli Anthony Pini vuonna 1932. Yhtye perustettiin, kun Holst muutti Manchesteriin vuonna 1931. Näiden päivämäärien välillä on yksi vuosi.</w:t>
      </w:r>
    </w:p>
    <w:p>
      <w:r>
        <w:rPr>
          <w:b/>
          <w:u w:val="single"/>
        </w:rPr>
        <w:t xml:space="preserve">Asiakirja 7337</w:t>
      </w:r>
    </w:p>
    <w:p>
      <w:r>
        <w:rPr>
          <w:b/>
        </w:rPr>
        <w:t xml:space="preserve">Ohjeet</w:t>
      </w:r>
    </w:p>
    <w:p>
      <w:r>
        <w:t xml:space="preserve">Kerro lisää onnitteluviestistä.</w:t>
      </w:r>
    </w:p>
    <w:p>
      <w:r>
        <w:rPr>
          <w:b/>
        </w:rPr>
        <w:t xml:space="preserve">Vastaus</w:t>
      </w:r>
    </w:p>
    <w:p>
      <w:r>
        <w:t xml:space="preserve">Onnitteluviesti on onnitteluviesti, joka lähetetään jollekin, joka on saavuttanut merkittävän saavutuksen tai virstanpylvään. Onnitteluviestejä voidaan välittää eri medioissa, kuten sosiaalisen median viesteissä, sähköpostiviesteissä, korteissa, sähköpostiviesteissä ja tekstiviesteissä.</w:t>
        <w:br/>
        <w:br/>
        <w:t xml:space="preserve"> On tapana lähettää onnitteluviestejä tunnustuksena ja onnitteluna siitä, että joku on saavuttanut tavoitteen tai merkittävän virstanpylvään. Niitä voidaan lähettää useista eri tapahtumista, kuten valmistumisesta, ylennyksestä, uudesta työpaikasta, avioliitosta, syntymästä tai henkilökohtaisesta voitosta.</w:t>
        <w:br/>
        <w:br/>
        <w:t xml:space="preserve"> Onnitteluviestin sävy ja tyyli voivat vaihdella lähettäjän ja vastaanottajan välisestä suhteesta sekä kunnioitettavan saavutuksen tyypistä riippuen. Onnittelusta riippuen jotkut huomiot voivat olla muodollisia ja ammattimaisia.</w:t>
      </w:r>
    </w:p>
    <w:p>
      <w:r>
        <w:rPr>
          <w:b/>
          <w:u w:val="single"/>
        </w:rPr>
        <w:t xml:space="preserve">Asiakirja 7338</w:t>
      </w:r>
    </w:p>
    <w:p>
      <w:r>
        <w:rPr>
          <w:b/>
        </w:rPr>
        <w:t xml:space="preserve">Ohjeet</w:t>
      </w:r>
    </w:p>
    <w:p>
      <w:r>
        <w:t xml:space="preserve">Kuka on Jään ja tulen laulu -sarjan Beesburyn talon perustaja?</w:t>
      </w:r>
    </w:p>
    <w:p>
      <w:r>
        <w:rPr>
          <w:b/>
        </w:rPr>
        <w:t xml:space="preserve">Vastaus</w:t>
      </w:r>
    </w:p>
    <w:p>
      <w:r>
        <w:t xml:space="preserve">Ellyn Ever Sweet oli House Beesburyn äiti, ja hänen väitettiin olevan Garth Greenhandin tytär. Hänen veljensä, Garth Puutarhuri, perusti House Gardener -nimisen talon.</w:t>
      </w:r>
    </w:p>
    <w:p>
      <w:r>
        <w:rPr>
          <w:b/>
          <w:u w:val="single"/>
        </w:rPr>
        <w:t xml:space="preserve">Asiakirja 7339</w:t>
      </w:r>
    </w:p>
    <w:p>
      <w:r>
        <w:rPr>
          <w:b/>
        </w:rPr>
        <w:t xml:space="preserve">Ohjeet</w:t>
      </w:r>
    </w:p>
    <w:p>
      <w:r>
        <w:t xml:space="preserve">Poimi annettujen tekstien perusteella tärkein syy siihen, että Rocky Mountain Locust -lajin laji kuoli sukupuuttoon.</w:t>
      </w:r>
    </w:p>
    <w:p>
      <w:r>
        <w:rPr>
          <w:b/>
        </w:rPr>
        <w:t xml:space="preserve">Konteksti</w:t>
      </w:r>
    </w:p>
    <w:p>
      <w:r>
        <w:t xml:space="preserve">Kalliovuorten heinäsirkat aiheuttivat vahinkoa maatiloille Mainessa vuosina 1743-1756 ja Vermontissa vuosina 1797-1798.[16] Heinäsirkoista tuli yhä suurempi ongelma 1800-luvulla, kun maanviljelys laajeni länteen heinäsirkkojen suosimaan elinympäristöön. Vaihtelevan vakavuuden omaavia tautipesäkkeitä esiintyi vuosina 1828, 1838, 1846 ja 1855, ja ne koskettivat alueita kaikkialla lännessä.</w:t>
        <w:t xml:space="preserve">Minnesotassa esiintyi heinäsirkkoja vuosina 1856-1857 ja uudelleen vuonna 1865, ja Nebraska kärsi toistuvasti vuosina 1856-1874.[16</w:t>
        <w:br/>
        <w:br/>
        <w:br/>
        <w:t xml:space="preserve">Henry Worrallin vuonna 1875 piirtämä piirroskuva, jossa Kansasin maanviljelijät taistelevat jättiläisheinäsirkkoja vastaan</w:t>
        <w:br/>
        <w:t xml:space="preserve">Viimeiset suuret heinäsirkkaparvet esiintyivät vuosina 1873-1877, jolloin heinäsirkat aiheuttivat 200 miljoonan dollarin vahingot Coloradossa, Kansasissa, Minnesotassa, Missourissa, Nebraskassa ja muissa osavaltioissa. Eräs maanviljelijä kertoi, että heinäsirkat näyttivät "suurelta valkoiselta pilveltä, kuin lumimyrskyltä, joka peitti auringon kuin höyry."[16] Heinäsirkat söivät paitsi ruohoa ja arvokkaita viljelykasveja, myös nahkaa, puuta, lampaanvillaa ja - äärimmäisissä tapauksissa - jopa vaatteita ihmisten selästä. Junat pysähtyivät toisinaan liukastuttuaan suurten heinäsirkkajoukkojen yli kiskoille ajettujen heinäsirkkojen yli.[17][15] Parvien pahentuessa maanviljelijät yrittivät saada niitä kuriin käyttämällä ruutia, tulipaloja (joskus kaivettiin juoksuhautoja, jotta mahdollisimman moni heinäsirkka saatiin poltettua), levittämällä niitä "hopperdozereilla", eli hevosten perässä vedettävällä aurauslaitteella, jossa oli kilpi, joka tyrmäsi hyppäävät heinäsirkat nestemäistä myrkkyä tai polttoainetta sisältävään astiaan, ja jopa imemällä ne pölynimurin kaltaisiin laitteisiin, mutta kaikki nämä keinot olivat lopulta tehottomia laumojen pysäyttämiseksi. Missourilainen hyönteistutkija Charles Valentine Riley keksi reseptin, jossa heinäsirkat maustettiin suolalla ja pippurilla ja paistettiin pannulla voissa. Resepti kävi kaupaksi, mutta jotkut totesivat, että he "kuolisivat yhtä mieluummin nälkään kuin söisivät noita hirvittäviä otuksia."[16] Maanviljelijät vastasivat lopulta voimatoimin parven tuhoamiseen; vuonna 1877 Nebraskassa annetussa laissa sanottiin, että kaikkien 16-60-vuotiaiden oli työskenneltävä vähintään kaksi päivää heinäsirkkojen hävittämiseksi kuoriutumisaikana, tai heitä uhattiin 10 dollarin sakolla. Samana vuonna Missouri tarjosi maaliskuussa kerätyistä heinäsirkoista 1 dollarin palkkion puskurilta, huhtikuussa 50 senttiä puskurilta, toukokuussa 25 senttiä ja kesäkuussa 10 senttiä. Muut Great Plainsin osavaltiot tarjosivat samanlaisia palkkioita. Vuonna 1880 maanviljelijät olivat toipuneet heinäsirkkavaivoista niin paljon, että he pystyivät lähettämään autolasteittain maissia tulvan uhreille Ohioon. He siirtyivät myös käyttämään sellaisia kestäviä viljelykasveja kuin talvivehnä, joka kypsyi alkukesästä, ennen kuin heinäsirkat ehtivät vaeltaa.</w:t>
        <w:t xml:space="preserve">Nämä uudet maatalouskäytännöt vähensivät tehokkaasti heinäsirkkojen uhkaa ja vaikuttivat suuresti lajin häviämiseen[16]</w:t>
        <w:br/>
        <w:br/>
        <w:t xml:space="preserve">On esitetty oletus, että uudisasukkaiden suorittama kyntäminen ja kastelu sekä karjan ja muiden tuotantoeläinten tallominen Kalliovuorten purojen ja jokien läheisyydessä tuhosivat heinäsirkkojen munat alueilla, joilla ne asuivat pysyvästi, mikä lopulta aiheutti niiden häviämisen[18].[18] Esimerkiksi aikakaudelta peräisin olevien raporttien mukaan maanviljelijät tappoivat yli 150 munapesää neliötuumaa kohti kynnettäessä, haravoitaessa tai tulvistaessa[18]:11-12 Vaikutti siltä, että tämä laji eli ja lisääntyi preerialla vain tilapäisesti parveiluvuosina, jolloin jokainen sukupolvi oli edellistä pienempi ja parveili yhä kauempana Kalliovuorista[19], kun taas lajin pysyvät lisääntymisalueet näyttivät rajoittuvan jonnekin 3-3 000 neliökilometrin suuruiselle alueelle, joka oli hiekkamaata purojen ja jokien läheisyydessä Kalliovuorilla ja joka sattui samaan aikaan uudisasukkaiden hyödyntämien viljely- ja laidunmaiden kanssa.</w:t>
        <w:t xml:space="preserve">18]</w:t>
        <w:br/>
        <w:br/>
        <w:t xml:space="preserve">Koska heinäsirkat ovat heinäsirkkamuotoja, jotka esiintyvät, kun heinäsirkkapopulaatiot saavuttavat suuret tiheydet, esitettiin teoria, että M. spretus ei ehkä olekaan kuollut sukupuuttoon, että vaeltavien heinäsirkkojen "yksinäisen vaiheen" yksilöt voisivat muuttua Rocky Mountain -heinäsirkaksi oikeissa ympäristöolosuhteissa; jalostuskokeet, joissa käytettiin monia heinäsirkkalajeja tiheissä ympäristöissä, eivät kuitenkaan onnistuneet kutsumaan kuuluisaa hyönteistä esiin.</w:t>
        <w:t xml:space="preserve">M. spretus -lajin asema erillisenä lajina vahvistettiin vuonna 2004 tehdyssä DNA-analyysissä Pohjois-Amerikan Melanoplus-suvun lajeista.</w:t>
        <w:br/>
        <w:br/>
        <w:t xml:space="preserve">IUCN julisti Melanoplus spretus -lajin virallisesti sukupuuttoon kuolleeksi vuonna 2014.[1] On esitetty, että nykyisin kriittisesti uhanalainen eskimokurppurajalka söi heinäsirkkaa kevätmuutollaan ja että sen sukupuuttoon kuoleminen on saattanut lisätä jo ennestään taantuviin kurppurajalka-populaatioihin kohdistuvia paineita, mukaan lukien metsästys ja sen ruohikkoisen elinympäristön muuttaminen maanviljelykseksi[20][21].</w:t>
      </w:r>
    </w:p>
    <w:p>
      <w:r>
        <w:rPr>
          <w:b/>
        </w:rPr>
        <w:t xml:space="preserve">Vastaus</w:t>
      </w:r>
    </w:p>
    <w:p>
      <w:r>
        <w:t xml:space="preserve">Rocky Mountain Locust -lajin sukupuuttoon kuoleminen johtui siitä, että paikalliset maanviljelijät kastelivat ja kyntivät niiden elinympäristöä, mikä tuhosi niiden munat ja johti niiden sukupuuttoon.</w:t>
      </w:r>
    </w:p>
    <w:p>
      <w:r>
        <w:rPr>
          <w:b/>
          <w:u w:val="single"/>
        </w:rPr>
        <w:t xml:space="preserve">Asiakirja 7340</w:t>
      </w:r>
    </w:p>
    <w:p>
      <w:r>
        <w:rPr>
          <w:b/>
        </w:rPr>
        <w:t xml:space="preserve">Ohjeet</w:t>
      </w:r>
    </w:p>
    <w:p>
      <w:r>
        <w:t xml:space="preserve">Angelo Scicilano tunnetaan paremmin nimellä kuka</w:t>
      </w:r>
    </w:p>
    <w:p>
      <w:r>
        <w:rPr>
          <w:b/>
        </w:rPr>
        <w:t xml:space="preserve">Vastaus</w:t>
      </w:r>
    </w:p>
    <w:p>
      <w:r>
        <w:t xml:space="preserve">Charles Atlas</w:t>
      </w:r>
    </w:p>
    <w:p>
      <w:r>
        <w:rPr>
          <w:b/>
          <w:u w:val="single"/>
        </w:rPr>
        <w:t xml:space="preserve">Asiakirja 7341</w:t>
      </w:r>
    </w:p>
    <w:p>
      <w:r>
        <w:rPr>
          <w:b/>
        </w:rPr>
        <w:t xml:space="preserve">Ohjeet</w:t>
      </w:r>
    </w:p>
    <w:p>
      <w:r>
        <w:t xml:space="preserve">Mikä on Debezium?</w:t>
      </w:r>
    </w:p>
    <w:p>
      <w:r>
        <w:rPr>
          <w:b/>
        </w:rPr>
        <w:t xml:space="preserve">Vastaus</w:t>
      </w:r>
    </w:p>
    <w:p>
      <w:r>
        <w:t xml:space="preserve">Debezium on CDC-työkalu (Change Data Capture), jolla voidaan kerätä CDC-muutoslokeja tietokannoista, jotka liittyvät päivityksiin, poistoihin ja lisäyksiin lähdetaulukoihin.  Debezium pääsee käsiksi näihin lokitietoihin, ja näitä tietoja voidaan käyttää myöhemmässä vaiheessa CDC-muutosten päivittämiseen lähdetaulujen kopioihin eri alustajärjestelmässä.  Debezium on myös avoin lähdekoodi.  FiveTran on Debeziumin kilpailija, mutta se veloittaa tarjoamastaan CDC-palvelusta.</w:t>
      </w:r>
    </w:p>
    <w:p>
      <w:r>
        <w:rPr>
          <w:b/>
          <w:u w:val="single"/>
        </w:rPr>
        <w:t xml:space="preserve">Asiakirja 7342</w:t>
      </w:r>
    </w:p>
    <w:p>
      <w:r>
        <w:rPr>
          <w:b/>
        </w:rPr>
        <w:t xml:space="preserve">Ohjeet</w:t>
      </w:r>
    </w:p>
    <w:p>
      <w:r>
        <w:t xml:space="preserve">Loimiko Elon Musk Teslan</w:t>
      </w:r>
    </w:p>
    <w:p>
      <w:r>
        <w:rPr>
          <w:b/>
        </w:rPr>
        <w:t xml:space="preserve">Konteksti</w:t>
      </w:r>
    </w:p>
    <w:p>
      <w:r>
        <w:t xml:space="preserve">Martin Eberhard ja Marc Tarpenning perustivat Teslan heinäkuussa 2003 nimellä Tesla Motors. Yrityksen nimi on kunnianosoitus keksijä ja sähköinsinööri Nikola Teslalle. Helmikuussa 2004 Elon Muskista tuli yrityksen suurin osakkeenomistaja 6,5 miljoonan dollarin sijoituksella. Hän on toiminut toimitusjohtajana vuodesta 2008. Muskin mukaan Teslan tarkoituksena on auttaa nopeuttamaan siirtymistä kestävään liikenteeseen ja energiaan, joka saadaan sähköautojen ja aurinkoenergian avulla. Tesla aloitti ensimmäisen automallinsa, Roadster-urheiluauton, tuotannon vuonna 2008.</w:t>
      </w:r>
    </w:p>
    <w:p>
      <w:r>
        <w:rPr>
          <w:b/>
        </w:rPr>
        <w:t xml:space="preserve">Vastaus</w:t>
      </w:r>
    </w:p>
    <w:p>
      <w:r>
        <w:t xml:space="preserve">Ei, Teslan perustivat heinäkuussa 2003 Martin Eberhard ja Marc Tarpenning. Elon Muskista tuli suurin osakkeenomistaja helmikuussa 2004, kun hän sijoitti yritykseen 6,5 miljoonaa dollaria.</w:t>
      </w:r>
    </w:p>
    <w:p>
      <w:r>
        <w:rPr>
          <w:b/>
          <w:u w:val="single"/>
        </w:rPr>
        <w:t xml:space="preserve">Asiakirja 7343</w:t>
      </w:r>
    </w:p>
    <w:p>
      <w:r>
        <w:rPr>
          <w:b/>
        </w:rPr>
        <w:t xml:space="preserve">Ohjeet</w:t>
      </w:r>
    </w:p>
    <w:p>
      <w:r>
        <w:t xml:space="preserve">Kun otetaan huomioon tämä kohta Mercury-Redstone 1:stä, kuinka monta ihmistä oli MR-1:llä, kun laukaisu epäonnistui, ja milloin laukaisu tapahtui?</w:t>
      </w:r>
    </w:p>
    <w:p>
      <w:r>
        <w:rPr>
          <w:b/>
        </w:rPr>
        <w:t xml:space="preserve">Konteksti</w:t>
      </w:r>
    </w:p>
    <w:p>
      <w:r>
        <w:t xml:space="preserve">Mercury-Redstone 1 (MR-1) oli ensimmäinen Mercury-Redstone-projektin miehittämättömän lennon koelento ja ensimmäinen yritys laukaista Mercury-avaruusalus Mercury-Redstone-kantoraketilla. Se oli tarkoitettu miehittämättömäksi suborbitaaliseksi avaruuslennoksi, ja se laukaistiin 21. marraskuuta 1960 Cape Canaveralin ilmavoimien asemalta Floridasta. Laukaisu epäonnistui epänormaalilla tavalla: heti sen jälkeen, kun Mercury-Redstone-raketti oli lähtenyt liikkeelle, se sammutti itsensä ja laskeutui takaisin laukaisualustalle, minkä jälkeen kapseli irrotti pakorakettinsa ja avasi pelastusvarjonsa. Epäonnistumista on kutsuttu "neljän tuuman lennoksi", koska kantoraketti kulki noin pitkän matkan.</w:t>
      </w:r>
    </w:p>
    <w:p>
      <w:r>
        <w:rPr>
          <w:b/>
        </w:rPr>
        <w:t xml:space="preserve">Vastaus</w:t>
      </w:r>
    </w:p>
    <w:p>
      <w:r>
        <w:t xml:space="preserve">MR-1 laukaistiin 21. marraskuuta 1960, ja MR-1 oli miehittämätön lento, joten avaruusaluksessa ei ollut ihmisiä.</w:t>
      </w:r>
    </w:p>
    <w:p>
      <w:r>
        <w:rPr>
          <w:b/>
          <w:u w:val="single"/>
        </w:rPr>
        <w:t xml:space="preserve">Asiakirja 7344</w:t>
      </w:r>
    </w:p>
    <w:p>
      <w:r>
        <w:rPr>
          <w:b/>
        </w:rPr>
        <w:t xml:space="preserve">Ohjeet</w:t>
      </w:r>
    </w:p>
    <w:p>
      <w:r>
        <w:t xml:space="preserve">Miten Yrjö II kuoli</w:t>
      </w:r>
    </w:p>
    <w:p>
      <w:r>
        <w:rPr>
          <w:b/>
        </w:rPr>
        <w:t xml:space="preserve">Vastaus</w:t>
      </w:r>
    </w:p>
    <w:p>
      <w:r>
        <w:t xml:space="preserve">Putosi vessasta</w:t>
      </w:r>
    </w:p>
    <w:p>
      <w:r>
        <w:rPr>
          <w:b/>
          <w:u w:val="single"/>
        </w:rPr>
        <w:t xml:space="preserve">Asiakirja 7345</w:t>
      </w:r>
    </w:p>
    <w:p>
      <w:r>
        <w:rPr>
          <w:b/>
        </w:rPr>
        <w:t xml:space="preserve">Ohjeet</w:t>
      </w:r>
    </w:p>
    <w:p>
      <w:r>
        <w:t xml:space="preserve">Tunnista, kumpi soitin on jousi- vai lyömäsoittimet: Kibangala</w:t>
      </w:r>
    </w:p>
    <w:p>
      <w:r>
        <w:rPr>
          <w:b/>
        </w:rPr>
        <w:t xml:space="preserve">Vastaus</w:t>
      </w:r>
    </w:p>
    <w:p>
      <w:r>
        <w:t xml:space="preserve">Kibangala on jousi, Singing bowl on lyömäsoittimet.</w:t>
      </w:r>
    </w:p>
    <w:p>
      <w:r>
        <w:rPr>
          <w:b/>
          <w:u w:val="single"/>
        </w:rPr>
        <w:t xml:space="preserve">Asiakirja 7346</w:t>
      </w:r>
    </w:p>
    <w:p>
      <w:r>
        <w:rPr>
          <w:b/>
        </w:rPr>
        <w:t xml:space="preserve">Ohjeet</w:t>
      </w:r>
    </w:p>
    <w:p>
      <w:r>
        <w:t xml:space="preserve">Mikä on Angular?</w:t>
      </w:r>
    </w:p>
    <w:p>
      <w:r>
        <w:rPr>
          <w:b/>
        </w:rPr>
        <w:t xml:space="preserve">Vastaus</w:t>
      </w:r>
    </w:p>
    <w:p>
      <w:r>
        <w:t xml:space="preserve">Angular on JavaScript-pohjainen alusta verkko- ja mobiilisovellusten rakentamiseen.</w:t>
      </w:r>
    </w:p>
    <w:p>
      <w:r>
        <w:rPr>
          <w:b/>
          <w:u w:val="single"/>
        </w:rPr>
        <w:t xml:space="preserve">Asiakirja 7347</w:t>
      </w:r>
    </w:p>
    <w:p>
      <w:r>
        <w:rPr>
          <w:b/>
        </w:rPr>
        <w:t xml:space="preserve">Ohjeet</w:t>
      </w:r>
    </w:p>
    <w:p>
      <w:r>
        <w:t xml:space="preserve">Kumpi on brittiläinen vai metrinen mitta: gallona, litra.</w:t>
      </w:r>
    </w:p>
    <w:p>
      <w:r>
        <w:rPr>
          <w:b/>
        </w:rPr>
        <w:t xml:space="preserve">Vastaus</w:t>
      </w:r>
    </w:p>
    <w:p>
      <w:r>
        <w:t xml:space="preserve">gallona on brittiläinen, litra on metrinen.</w:t>
      </w:r>
    </w:p>
    <w:p>
      <w:r>
        <w:rPr>
          <w:b/>
          <w:u w:val="single"/>
        </w:rPr>
        <w:t xml:space="preserve">Asiakirja 7348</w:t>
      </w:r>
    </w:p>
    <w:p>
      <w:r>
        <w:rPr>
          <w:b/>
        </w:rPr>
        <w:t xml:space="preserve">Ohjeet</w:t>
      </w:r>
    </w:p>
    <w:p>
      <w:r>
        <w:t xml:space="preserve">Kirjoita synopsis vakoilutrilleri-kirjalle.  Tarinassa pitäisi olla tiimi, joka koostuu tieteen ja teknologian eri alojen asiantuntijoista, jotka työskentelevät yhdessä ratkaistakseen mahdollisen maailmanlaajuisen kriisin.  Jätä synopsikseen cliff-hanger-kysymys.</w:t>
      </w:r>
    </w:p>
    <w:p>
      <w:r>
        <w:rPr>
          <w:b/>
        </w:rPr>
        <w:t xml:space="preserve">Vastaus</w:t>
      </w:r>
    </w:p>
    <w:p>
      <w:r>
        <w:t xml:space="preserve">"Varjoasiantuntijat" kertoo tarinan, joka yhdistää vakoilun maailman ja asiantuntijaryhmän, jonka tavoitteena on auttaa "oikeudenmukaisia asioita". Sankaritar, hyvin salamyhkäinen ja eurooppalaisella aristokraattisella peitetunnuksella varustettu henkilö, perusti asiantuntijaverkoston, jonka asiantuntemus kattaa laajan kirjon nykyistä tieteellistä tietoa. Se vaihtelee erittäin teknisistä aloista, kuten ydinfysiikasta tai biolääketieteellisestä tutkimuksesta, muihin, laadullisempiin aloihin, kuten psykologiaan, taiteeseen ja kriminologiaan. Kukin verkoston jäsenistä vannoo vaitiolovelvollisuuden ja tapaa vain harvoin sankaritarta tai muita jäseniä. Tämä verkosto tunnetaan nimellä "Varjoasiantuntijat". Heillä kaikilla on omaa tunnettua ja julkista toimintaa, minkä ansiosta he voivat pysyä erikoisalansa kärjessä.</w:t>
        <w:br/>
        <w:t xml:space="preserve"> Tässä tapauksessa Mossad palkkaa Varjoasiantuntijat auttamaan tappavan viruksen jäljittämisessä, joka näyttää iskeneen muutamaan maantieteelliseen kolkkaan, joilla ei päällisin puolin ole ilmeistä yhteyttä toisiinsa.</w:t>
        <w:br/>
        <w:t xml:space="preserve"> Käyttämällä uudenlaisia ja toisinaan jopa kokeellisia laitteita sankaritar pyrkii "Varjoasiantuntijoiden" kollegojen ja Mossadin agenttien avulla löytämään viruksen lähteen, syyt sen leviämiseen valikoiduille maantieteellisille alueille ja parhaan lähestymistavan sen leviämisen hillitsemiseksi. Lähteen etsintä vie hänet ja hänen epävirallisen ryhmänsä jäsenet ympäri maailmaa. Samalla hän löytää rinnakkaisen rikollisverkoston, joka on yhteydessä suureen ja vaaralliseen järjestöön ja ainakin yhteen, mahdollisesti kahteen maahan ja niiden salaisiin palveluihin. Estääkö hanke suunnitellun katastrofin?</w:t>
      </w:r>
    </w:p>
    <w:p>
      <w:r>
        <w:rPr>
          <w:b/>
          <w:u w:val="single"/>
        </w:rPr>
        <w:t xml:space="preserve">Asiakirja 7349</w:t>
      </w:r>
    </w:p>
    <w:p>
      <w:r>
        <w:rPr>
          <w:b/>
        </w:rPr>
        <w:t xml:space="preserve">Ohjeet</w:t>
      </w:r>
    </w:p>
    <w:p>
      <w:r>
        <w:t xml:space="preserve">Kerro, miltä Taylor Swiftin albumilta nämä kappaleet ovat: Love Story, Bad Blood, Begin Again, Cornelia Street.</w:t>
      </w:r>
    </w:p>
    <w:p>
      <w:r>
        <w:rPr>
          <w:b/>
        </w:rPr>
        <w:t xml:space="preserve">Vastaus</w:t>
      </w:r>
    </w:p>
    <w:p>
      <w:r>
        <w:t xml:space="preserve">Love Story on albumilta Fearless. Bad Blood on albumilta 1989. Begin Again on albumilta Red. Cornelia Street on albumilta Lover.</w:t>
      </w:r>
    </w:p>
    <w:p>
      <w:r>
        <w:rPr>
          <w:b/>
          <w:u w:val="single"/>
        </w:rPr>
        <w:t xml:space="preserve">Asiakirja 7350</w:t>
      </w:r>
    </w:p>
    <w:p>
      <w:r>
        <w:rPr>
          <w:b/>
        </w:rPr>
        <w:t xml:space="preserve">Ohjeet</w:t>
      </w:r>
    </w:p>
    <w:p>
      <w:r>
        <w:t xml:space="preserve">Kerro minulle, ovatko nämä kaupungit Espanjassa vai Ranskassa: Pamplona, Valencia, Nizza, Marseille, Pariisi, Sevilla...</w:t>
      </w:r>
    </w:p>
    <w:p>
      <w:r>
        <w:rPr>
          <w:b/>
        </w:rPr>
        <w:t xml:space="preserve">Vastaus</w:t>
      </w:r>
    </w:p>
    <w:p>
      <w:r>
        <w:t xml:space="preserve">Pamplona:</w:t>
        <w:br/>
        <w:t xml:space="preserve">Valencia</w:t>
        <w:t xml:space="preserve">Espanja</w:t>
        <w:br/>
        <w:t xml:space="preserve">Nizza:</w:t>
        <w:t xml:space="preserve">Ranska</w:t>
        <w:br/>
        <w:t xml:space="preserve">Marseille:</w:t>
        <w:t xml:space="preserve">Ranska</w:t>
        <w:br/>
        <w:t xml:space="preserve">Pariisi:</w:t>
        <w:t xml:space="preserve">Ranska</w:t>
        <w:br/>
        <w:t xml:space="preserve">Sevilla: Espanja</w:t>
      </w:r>
    </w:p>
    <w:p>
      <w:r>
        <w:rPr>
          <w:b/>
          <w:u w:val="single"/>
        </w:rPr>
        <w:t xml:space="preserve">Asiakirja 7351</w:t>
      </w:r>
    </w:p>
    <w:p>
      <w:r>
        <w:rPr>
          <w:b/>
        </w:rPr>
        <w:t xml:space="preserve">Ohjeet</w:t>
      </w:r>
    </w:p>
    <w:p>
      <w:r>
        <w:t xml:space="preserve">Poimi tekstistä niiden joukkueiden nimet, joihin Bennie John Reiges kuului. Erottele ne pilkulla.</w:t>
      </w:r>
    </w:p>
    <w:p>
      <w:r>
        <w:rPr>
          <w:b/>
        </w:rPr>
        <w:t xml:space="preserve">Konteksti</w:t>
      </w:r>
    </w:p>
    <w:p>
      <w:r>
        <w:t xml:space="preserve">Bennie John Reiges (4. maaliskuuta 1920 - 22. lokakuuta 2020) oli yhdysvaltalainen jalkapalloilija ja valmentaja.[1] Hän toimi Arizona State Teachers Collegen päävalmentajana Flagstaffissa, joka nykyään tunnetaan nimellä Northern Arizona University, vuonna 1950, ja hänen ennätyksensä oli 2-7. Hän oli myös päävalmentaja. Reiges pelasi yliopistojalkapalloa pelinrakentajana Kalifornian yliopistossa Los Angelesissa (University of California, Los Angeles, UCLA) kausien 1946 ja 1947 aikana.[2] Los Angeles Rams valitsi hänet NFL:n vuoden 1947 draftissa.[3] Hän kuoli lokakuussa 2020 100-vuotiaana.[4] Hän oli myös valmentaja.</w:t>
      </w:r>
    </w:p>
    <w:p>
      <w:r>
        <w:rPr>
          <w:b/>
        </w:rPr>
        <w:t xml:space="preserve">Vastaus</w:t>
      </w:r>
    </w:p>
    <w:p>
      <w:r>
        <w:t xml:space="preserve">Kalifornian yliopisto, Los Angeles (UCLA), Los Angeles Rams, Arizona State Teachers College at Flagstaff (Arizonan osavaltion opettajakorkeakoulu, Flagstaff)</w:t>
      </w:r>
    </w:p>
    <w:p>
      <w:r>
        <w:rPr>
          <w:b/>
          <w:u w:val="single"/>
        </w:rPr>
        <w:t xml:space="preserve">Asiakirja 7352</w:t>
      </w:r>
    </w:p>
    <w:p>
      <w:r>
        <w:rPr>
          <w:b/>
        </w:rPr>
        <w:t xml:space="preserve">Ohjeet</w:t>
      </w:r>
    </w:p>
    <w:p>
      <w:r>
        <w:t xml:space="preserve">Kuinka monta pyöräilyn maailmanmestaruutta Peter Sagan on voittanut?</w:t>
      </w:r>
    </w:p>
    <w:p>
      <w:r>
        <w:rPr>
          <w:b/>
        </w:rPr>
        <w:t xml:space="preserve">Konteksti</w:t>
      </w:r>
    </w:p>
    <w:p>
      <w:r>
        <w:t xml:space="preserve">Sagania pidetään yhtenä pyöräilyn suurimmista lahjakkuuksista, sillä hän on saavuttanut monia arvostettuja voittoja,[9][10] mukaan lukien kolme peräkkäistä maailmanmestaruutta, yksi Euroopan mestaruuskilpailu, kaksi Pariisin Nizzan vaihetta, seitsemän Tirreno-Adriaticon vaihetta, yksi Tour de Romandie -kilpailussa, kolme ja kokonaiskilpailun voitto Tour de Pologne -kilpailussa, ennätykselliset seitsemäntoista vaihetta ja kokonaiskilpailun voitto Kalifornian kierroksella,[11] ja vielä viisitoista voittoa Suisse-kierroksella.</w:t>
      </w:r>
    </w:p>
    <w:p>
      <w:r>
        <w:rPr>
          <w:b/>
        </w:rPr>
        <w:t xml:space="preserve">Vastaus</w:t>
      </w:r>
    </w:p>
    <w:p>
      <w:r>
        <w:t xml:space="preserve">Sagan on voittanut kolme peräkkäistä pyöräilyn maailmanmestaruutta</w:t>
      </w:r>
    </w:p>
    <w:p>
      <w:r>
        <w:rPr>
          <w:b/>
          <w:u w:val="single"/>
        </w:rPr>
        <w:t xml:space="preserve">Asiakirja 7353</w:t>
      </w:r>
    </w:p>
    <w:p>
      <w:r>
        <w:rPr>
          <w:b/>
        </w:rPr>
        <w:t xml:space="preserve">Ohjeet</w:t>
      </w:r>
    </w:p>
    <w:p>
      <w:r>
        <w:t xml:space="preserve">Milloin Franz Kafka syntyi ja kuka hän oli?</w:t>
      </w:r>
    </w:p>
    <w:p>
      <w:r>
        <w:rPr>
          <w:b/>
        </w:rPr>
        <w:t xml:space="preserve">Konteksti</w:t>
      </w:r>
    </w:p>
    <w:p>
      <w:r>
        <w:t xml:space="preserve">Franz Kafka[a] (3. heinäkuuta 1883 - 3. kesäkuuta 1924) oli saksankielinen, Prahassa asunut böömiläinen romaanikirjailija ja novellisti, jota pidetään yleisesti yhtenä 1900-luvun kirjallisuuden suurista vaikuttajista. Hänen teoksissaan yhdistyvät realismin ja fantasian elementit[4], ja niissä esiintyy tyypillisesti eristäytyneitä päähenkilöitä, jotka kohtaavat outoja tai surrealistisia ahdinkoja ja käsittämättömiä yhteiskunnallis-byrokraattisia vallanpitäjiä. Sen on tulkittu tutkivan vieraantumisen, eksistentiaalisen ahdistuksen, syyllisyyden ja absurdiuden teemoja.[5] Hänen tunnetuimpia teoksiaan ovat novelli "Metamorfoosi" ja romaanit "Oikeudenkäynti" ja "Linna". Termi kafkamainen on tullut englannin kieleen kuvaamaan absurdeja tilanteita, jollaisia hänen kirjoituksissaan kuvataan[6].</w:t>
      </w:r>
    </w:p>
    <w:p>
      <w:r>
        <w:rPr>
          <w:b/>
        </w:rPr>
        <w:t xml:space="preserve">Vastaus</w:t>
      </w:r>
    </w:p>
    <w:p>
      <w:r>
        <w:t xml:space="preserve">Franz Kafka syntyi 3. heinäkuuta 1883, ja hän oli saksankielinen böömiläinen romaanikirjailija ja novellisti, joka asui Prahassa.</w:t>
      </w:r>
    </w:p>
    <w:p>
      <w:r>
        <w:rPr>
          <w:b/>
          <w:u w:val="single"/>
        </w:rPr>
        <w:t xml:space="preserve">Asiakirja 7354</w:t>
      </w:r>
    </w:p>
    <w:p>
      <w:r>
        <w:rPr>
          <w:b/>
        </w:rPr>
        <w:t xml:space="preserve">Ohjeet</w:t>
      </w:r>
    </w:p>
    <w:p>
      <w:r>
        <w:t xml:space="preserve">Kuinka monta AMA-palkintoa Taylor Swift on voittanut tämän kappaleen perusteella?</w:t>
      </w:r>
    </w:p>
    <w:p>
      <w:r>
        <w:rPr>
          <w:b/>
        </w:rPr>
        <w:t xml:space="preserve">Konteksti</w:t>
      </w:r>
    </w:p>
    <w:p>
      <w:r>
        <w:t xml:space="preserve">Swift on voittanut 12 Grammy-palkintoa (joista kolme vuoden albumin palkintoa - eniten taiteilijan palkintoja),[582] Emmy-palkinnon,[583] 40 American Music Awards -palkintoa (eniten taiteilijan palkintoja),[584] 29 Billboard Music Awards -palkintoa (eniten naisen palkintoja),[585] 92 Guinnessin ennätystä,[586] 14 MTV Video Music Awards -palkintoa (mukaan lukien kolme vuoden videon voittoa - eniten yhden esittäjän voittoja),[244] 12 Country Music Association Award -palkintoa (mukaan lukien Pinnacle Award -palkinto),[587] kahdeksan Academy of Country Music Award -palkintoa[588] ja kaksi Brit Award -palkintoa.[169] Lauluntekijänä hänet on palkittu Nashville Songwriters Associationin,[61][589] Songwriters Hall of Famen ja National Music Publishers' Associationin toimesta, ja hän oli nuorin henkilö Rolling Stonen kaikkien aikojen 100 parhaan lauluntekijän listalla vuonna 2015.[590][591] 64. BMI Awards -gaalassa vuonna 2016 Swift oli ensimmäinen nainen, joka palkittiin saajansa mukaan nimetyllä palkinnolla. 592] Vuonna 2023 Swiftistä tuli ensimmäinen esiintyjä, jonka kansainvälinen ääniteollisuusliitto IFPI (International Federation of the Phonographic Industry) nimesi kolmesti vuoden maailmanlaajuiseksi myydyimmäksi artistiksi. 593][593].</w:t>
      </w:r>
    </w:p>
    <w:p>
      <w:r>
        <w:rPr>
          <w:b/>
        </w:rPr>
        <w:t xml:space="preserve">Vastaus</w:t>
      </w:r>
    </w:p>
    <w:p>
      <w:r>
        <w:t xml:space="preserve">Taylor Swift on voittanut 40 AMA-palkintoa (American Music Awards).</w:t>
      </w:r>
    </w:p>
    <w:p>
      <w:r>
        <w:rPr>
          <w:b/>
          <w:u w:val="single"/>
        </w:rPr>
        <w:t xml:space="preserve">Asiakirja 7355</w:t>
      </w:r>
    </w:p>
    <w:p>
      <w:r>
        <w:rPr>
          <w:b/>
        </w:rPr>
        <w:t xml:space="preserve">Ohjeet</w:t>
      </w:r>
    </w:p>
    <w:p>
      <w:r>
        <w:t xml:space="preserve">Kirjoita kirje, jonka voin lähettää uima-altaani asentaneelle yritykselle. Selitä heille, että altaassa on kaksi vuotoa ja että haluaisin tehdä takuuvaatimuksen. Pyydä vastausta seuraavien 30 päivän kuluessa.</w:t>
      </w:r>
    </w:p>
    <w:p>
      <w:r>
        <w:rPr>
          <w:b/>
        </w:rPr>
        <w:t xml:space="preserve">Vastaus</w:t>
      </w:r>
    </w:p>
    <w:p>
      <w:r>
        <w:t xml:space="preserve">Päivämäärä:</w:t>
        <w:t xml:space="preserve">April 4, 2023</w:t>
        <w:br/>
        <w:t xml:space="preserve">From:</w:t>
        <w:t xml:space="preserve">Firstname Lastname</w:t>
        <w:br/>
        <w:t xml:space="preserve">To</w:t>
        <w:t xml:space="preserve">California Pool Company</w:t>
        <w:br/>
        <w:br/>
        <w:t xml:space="preserve">Ostin heinäkuussa 2022 kodin osoitteesta 123 Main Street, Riverside, Kalifornia. Kiinteistössä on uima-allas, jonka te asensitte vuonna 2021. Meillä on ollut useita ongelmia altaan kanssa, mukaan lukien kaksi vuotoa maanalaisissa vesijohdoissa, jotka syöttävät automaattisen altaan tasauslaitteen. Ymmärtääkseni altaalla on kahden vuoden takuu; haluaisin teidän tarkastavan havaitsemamme ongelmat ennen takuun päättymistä. Olen liittänyt mukaan valokuvia tähän mennessä havaitsemistamme ongelmista. Soita minulle numeroon 123-345-3883 ja sovi tarkastus mahdollisimman pian, mutta viimeistään 30 päivän kuluttua tämän kirjeen vastaanottamisesta. Kiitos.</w:t>
      </w:r>
    </w:p>
    <w:p>
      <w:r>
        <w:rPr>
          <w:b/>
          <w:u w:val="single"/>
        </w:rPr>
        <w:t xml:space="preserve">Asiakirja 7356</w:t>
      </w:r>
    </w:p>
    <w:p>
      <w:r>
        <w:rPr>
          <w:b/>
        </w:rPr>
        <w:t xml:space="preserve">Ohjeet</w:t>
      </w:r>
    </w:p>
    <w:p>
      <w:r>
        <w:t xml:space="preserve">Kirjoita tekstiviesti jollekin työkaverilleni ja pyydä häntä tuuraamaan työvuoroani, koska olen sairastunut. Käytä kohteliasta sävyä.</w:t>
      </w:r>
    </w:p>
    <w:p>
      <w:r>
        <w:rPr>
          <w:b/>
        </w:rPr>
        <w:t xml:space="preserve">Vastaus</w:t>
      </w:r>
    </w:p>
    <w:p>
      <w:r>
        <w:t xml:space="preserve">Hei &lt;kirjoita nimi tähän&gt;, minulla on kuumetta, ja lääkärini suositteli, että etsin jonkun muun hoitamaan vuoroani. Valitettavasti se on tarttuvaa, ja olen huolissani siitä, että sairastutan kaikki muutkin, jos menen. Voisitko sinä tulla tilalleni? Olen sinulle velkaa, mutta ymmärrän täysin, jos tämä on liian myöhäistä. Kerro minulle!</w:t>
      </w:r>
    </w:p>
    <w:p>
      <w:r>
        <w:rPr>
          <w:b/>
          <w:u w:val="single"/>
        </w:rPr>
        <w:t xml:space="preserve">Asiakirja 7357</w:t>
      </w:r>
    </w:p>
    <w:p>
      <w:r>
        <w:rPr>
          <w:b/>
        </w:rPr>
        <w:t xml:space="preserve">Ohjeet</w:t>
      </w:r>
    </w:p>
    <w:p>
      <w:r>
        <w:t xml:space="preserve">Mitkä artistit muodostivat superyhtye The Traveling Wilburysin?</w:t>
      </w:r>
    </w:p>
    <w:p>
      <w:r>
        <w:rPr>
          <w:b/>
        </w:rPr>
        <w:t xml:space="preserve">Vastaus</w:t>
      </w:r>
    </w:p>
    <w:p>
      <w:r>
        <w:t xml:space="preserve">George Harrison, Roy Orbison, Jeff Lynne, Tom Petty ja Bob Dylan.</w:t>
      </w:r>
    </w:p>
    <w:p>
      <w:r>
        <w:rPr>
          <w:b/>
          <w:u w:val="single"/>
        </w:rPr>
        <w:t xml:space="preserve">Asiakirja 7358</w:t>
      </w:r>
    </w:p>
    <w:p>
      <w:r>
        <w:rPr>
          <w:b/>
        </w:rPr>
        <w:t xml:space="preserve">Ohjeet</w:t>
      </w:r>
    </w:p>
    <w:p>
      <w:r>
        <w:t xml:space="preserve">Luokittele kukin näistä instrumenttityypiksi tai kouluaineeksi: Matematiikka, saksofoni, käyrätorvi, historia, liikunta, oboe, luonnontieteet, rummut, maantieto, huilu, tuuba.</w:t>
      </w:r>
    </w:p>
    <w:p>
      <w:r>
        <w:rPr>
          <w:b/>
        </w:rPr>
        <w:t xml:space="preserve">Vastaus</w:t>
      </w:r>
    </w:p>
    <w:p>
      <w:r>
        <w:t xml:space="preserve">Instrumenttityypit ovat: käyrätorvi, oboe, rummut, huilu ja tuuba. Kouluaineita ovat: matematiikka, historia, liikunta, luonnontieteet ja maantiede.</w:t>
      </w:r>
    </w:p>
    <w:p>
      <w:r>
        <w:rPr>
          <w:b/>
          <w:u w:val="single"/>
        </w:rPr>
        <w:t xml:space="preserve">Asiakirja 7359</w:t>
      </w:r>
    </w:p>
    <w:p>
      <w:r>
        <w:rPr>
          <w:b/>
        </w:rPr>
        <w:t xml:space="preserve">Ohjeet</w:t>
      </w:r>
    </w:p>
    <w:p>
      <w:r>
        <w:t xml:space="preserve">Mitkä ovat Minecraft-nimisen verkkopelin vahvimmat mobit?</w:t>
      </w:r>
    </w:p>
    <w:p>
      <w:r>
        <w:rPr>
          <w:b/>
        </w:rPr>
        <w:t xml:space="preserve">Vastaus</w:t>
      </w:r>
    </w:p>
    <w:p>
      <w:r>
        <w:t xml:space="preserve">Vahvimmat Minecraft-mobit ovat Wither, Ender Dragon ja Warden.</w:t>
      </w:r>
    </w:p>
    <w:p>
      <w:r>
        <w:rPr>
          <w:b/>
          <w:u w:val="single"/>
        </w:rPr>
        <w:t xml:space="preserve">Asiakirja 7360</w:t>
      </w:r>
    </w:p>
    <w:p>
      <w:r>
        <w:rPr>
          <w:b/>
        </w:rPr>
        <w:t xml:space="preserve">Ohjeet</w:t>
      </w:r>
    </w:p>
    <w:p>
      <w:r>
        <w:t xml:space="preserve">Mitkä olivat Versaillesin sopimuksen keskeiset kohdat?</w:t>
      </w:r>
    </w:p>
    <w:p>
      <w:r>
        <w:rPr>
          <w:b/>
        </w:rPr>
        <w:t xml:space="preserve">Konteksti</w:t>
      </w:r>
    </w:p>
    <w:p>
      <w:r>
        <w:t xml:space="preserve">Sopimuksen kriittisin ja kiistanalaisin määräys oli: "Liittoutuneet ja assosioituneet hallitukset vahvistavat ja Saksa hyväksyy Saksan ja sen liittolaisten vastuun kaikkien niiden menetysten ja vahinkojen aiheuttamisesta, joihin liittoutuneet ja assosioituneet hallitukset ja niiden kansalaiset ovat joutuneet Saksan ja sen liittolaisten hyökkäyksen niille aiheuttaman sodan seurauksena." Muut keskusvaltojen jäsenet allekirjoittivat sopimukset, jotka sisälsivät samanlaisia artikloja. Tämä artikla, 231 artikla, tuli tunnetuksi sotasyyllisyyslausekkeena. Sopimuksessa Saksaa vaadittiin riisumaan aseet, tekemään runsaasti alueellisia myönnytyksiä ja maksamaan korvauksia tietyille Entente-valtoihin kuuluneille maille. Vuonna 1921 näiden korvausten kokonaiskustannusten arvioitiin olevan 132 miljardia kultamarkkaa (tuolloin 31,4 miljardia dollaria tai 6,6 miljardia puntaa, mikä vastaa noin 442 miljardia Yhdysvaltain dollaria tai 284 miljardia Englannin puntaa vuonna 2023). Sopimuksen rakenteen vuoksi liittoutuneet vallat aikoivat, että Saksa maksaisi vain 50 miljardia markkaa.</w:t>
      </w:r>
    </w:p>
    <w:p>
      <w:r>
        <w:rPr>
          <w:b/>
        </w:rPr>
        <w:t xml:space="preserve">Vastaus</w:t>
      </w:r>
    </w:p>
    <w:p>
      <w:r>
        <w:t xml:space="preserve">Versailles'n sopimus oli rauhansopimus ensimmäisen maailmansodan päättämiseksi. Saksalaisten ja liittoutuneiden valtojen välisen sopimuksen kriittinen kohta oli se, että Saksa otti täyden vastuun liittoutuneille aiheutuneista tappioista ja vahingoista. Saksaa vaadittiin riisumaan aseet ja maksamaan korvauksia, joiden arvoksi arvioitiin 31,4 miljardia dollaria vuonna 1921.</w:t>
      </w:r>
    </w:p>
    <w:p>
      <w:r>
        <w:rPr>
          <w:b/>
          <w:u w:val="single"/>
        </w:rPr>
        <w:t xml:space="preserve">Asiakirja 7361</w:t>
      </w:r>
    </w:p>
    <w:p>
      <w:r>
        <w:rPr>
          <w:b/>
        </w:rPr>
        <w:t xml:space="preserve">Ohjeet</w:t>
      </w:r>
    </w:p>
    <w:p>
      <w:r>
        <w:t xml:space="preserve">Mikä seuraavista on pastatyyppi: lasagne, sushi vai burrito?</w:t>
      </w:r>
    </w:p>
    <w:p>
      <w:r>
        <w:rPr>
          <w:b/>
        </w:rPr>
        <w:t xml:space="preserve">Vastaus</w:t>
      </w:r>
    </w:p>
    <w:p>
      <w:r>
        <w:t xml:space="preserve">Luetelluista asioista lasagne on pastaa, kun taas sushi ja burrito eivät ole.</w:t>
      </w:r>
    </w:p>
    <w:p>
      <w:r>
        <w:rPr>
          <w:b/>
          <w:u w:val="single"/>
        </w:rPr>
        <w:t xml:space="preserve">Asiakirja 7362</w:t>
      </w:r>
    </w:p>
    <w:p>
      <w:r>
        <w:rPr>
          <w:b/>
        </w:rPr>
        <w:t xml:space="preserve">Ohjeet</w:t>
      </w:r>
    </w:p>
    <w:p>
      <w:r>
        <w:t xml:space="preserve">Kun otetaan huomioon tämä maratonia koskeva kohta, mikä on maratonin pituus kilometreinä ja mitkä ovat yleisimmät tavat suorittaa maraton?</w:t>
      </w:r>
    </w:p>
    <w:p>
      <w:r>
        <w:rPr>
          <w:b/>
        </w:rPr>
        <w:t xml:space="preserve">Konteksti</w:t>
      </w:r>
    </w:p>
    <w:p>
      <w:r>
        <w:t xml:space="preserve">Maraton on 42,195 kilometrin (26 mi 385 yd) pituinen pitkän matkan juoksukilpailu, joka juostaan yleensä maantiejuoksuna, mutta etäisyys voidaan kulkea myös polkujen kautta. Maraton voidaan suorittaa juosten tai juoksu-/kävelystrategialla. Kilpailussa on myös pyörätuoliosastoja. Maailmassa järjestetään vuosittain yli 800 maratonia, ja suurin osa kilpailijoista on vapaa-ajan urheilijoita, sillä suuremmilla maratonilla voi olla kymmeniä tuhansia osallistujia.</w:t>
      </w:r>
    </w:p>
    <w:p>
      <w:r>
        <w:rPr>
          <w:b/>
        </w:rPr>
        <w:t xml:space="preserve">Vastaus</w:t>
      </w:r>
    </w:p>
    <w:p>
      <w:r>
        <w:t xml:space="preserve">Maratonin pituus on 42,195 kilometriä, ja sen voi suorittaa juosten ja kävellen, mutta myös pyörätuolilla osallistujat voivat osallistua siihen.</w:t>
      </w:r>
    </w:p>
    <w:p>
      <w:r>
        <w:rPr>
          <w:b/>
          <w:u w:val="single"/>
        </w:rPr>
        <w:t xml:space="preserve">Asiakirja 7363</w:t>
      </w:r>
    </w:p>
    <w:p>
      <w:r>
        <w:rPr>
          <w:b/>
        </w:rPr>
        <w:t xml:space="preserve">Ohjeet</w:t>
      </w:r>
    </w:p>
    <w:p>
      <w:r>
        <w:t xml:space="preserve">Mikä on seuraavan tekstin perusteella maailmankaikkeuden hallitsevampi voima?</w:t>
      </w:r>
    </w:p>
    <w:p>
      <w:r>
        <w:rPr>
          <w:b/>
        </w:rPr>
        <w:t xml:space="preserve">Konteksti</w:t>
      </w:r>
    </w:p>
    <w:p>
      <w:r>
        <w:t xml:space="preserve">Sähkökentän käsitteen otti käyttöön Michael Faraday. Varattu kappale luo sähkökentän sitä ympäröivään tilaan, ja se aiheuttaa voiman, joka kohdistuu kentän sisällä oleviin muihin varauksiin. Sähkökenttä vaikuttaa kahden varauksen välillä samalla tavalla kuin painovoimakenttä kahden massan välillä, ja sen tavoin se ulottuu äärettömään ja on käänteinen neliöllinen suhde etäisyyteen. Siinä on kuitenkin tärkeä ero. Painovoima vaikuttaa aina vetovoimaisesti vetäen kaksi massaa yhteen, kun taas sähkökenttä voi aiheuttaa joko vetovoimaa tai hylkimistä. Koska suurilla kappaleilla, kuten planeetoilla, ei yleensä ole nettovarausta, sähkökenttä etäisyydellä on yleensä nolla. Näin ollen painovoima on maailmankaikkeuden hallitseva voima etäisyyksillä, vaikka se on paljon heikompi.</w:t>
        <w:br/>
        <w:t xml:space="preserve"> Sähkökenttä vaihtelee yleensä avaruudessa, ja sen voimakkuus jossakin pisteessä määritellään voimaksi (varausyksikköä kohti), jonka paikallaan oleva, merkityksettömän pieni varaus tuntisi, jos se sijoitettaisiin kyseiseen pisteeseen. Käsitteellisen varauksen, jota kutsutaan "testivaraukseksi", on oltava häviävän pieni, jotta sen oma sähkökenttä ei häiritse pääkenttää, ja sen on myös oltava paikallaan, jotta magneettikenttien vaikutus ei vaikuta siihen. Koska sähkökenttä määritellään voiman avulla ja voima on vektori, jolla on sekä suuruus että suunta, sähkökenttä on siis vektorikenttä.</w:t>
        <w:br/>
        <w:t xml:space="preserve"> Paikallaan olevien varausten luomien sähkökenttien tutkimusta kutsutaan sähköstaatioksi. Kenttä voidaan havainnollistaa joukolla kuvitteellisia viivoja, joiden suunta missä tahansa pisteessä on sama kuin kentän suunta. Tämän käsitteen otti käyttöön Faraday, jonka käyttämää termiä "voimaviivat" käytetään edelleen joskus. Kenttäviivat ovat polkuja, joita positiivinen pistevaraus pyrkisi kulkemaan, kun se pakotetaan liikkumaan kentässä; ne ovat kuitenkin mielikuvituskäsite, jolla ei ole fyysistä olemassaoloa, ja kenttä läpäisee kaiken viivojen välisen tilan. Paikallaan olevista varauksista lähtevillä kenttäviivoilla on useita keskeisiä ominaisuuksia: ensinnäkin ne alkavat positiivisista varauksista ja päättyvät negatiivisiin varauksiin, toiseksi niiden on tultava mihin tahansa hyvään johtimeen suorassa kulmassa ja kolmanneksi ne eivät saa koskaan risteillä eivätkä sulkeutua itseensä.</w:t>
      </w:r>
    </w:p>
    <w:p>
      <w:r>
        <w:rPr>
          <w:b/>
        </w:rPr>
        <w:t xml:space="preserve">Vastaus</w:t>
      </w:r>
    </w:p>
    <w:p>
      <w:r>
        <w:t xml:space="preserve">Gravitaatio on maailmankaikkeuden hallitseva etäisyysvoima, vaikka se on paljon heikompi.</w:t>
      </w:r>
    </w:p>
    <w:p>
      <w:r>
        <w:rPr>
          <w:b/>
          <w:u w:val="single"/>
        </w:rPr>
        <w:t xml:space="preserve">Asiakirja 7364</w:t>
      </w:r>
    </w:p>
    <w:p>
      <w:r>
        <w:rPr>
          <w:b/>
        </w:rPr>
        <w:t xml:space="preserve">Ohjeet</w:t>
      </w:r>
    </w:p>
    <w:p>
      <w:r>
        <w:t xml:space="preserve">Mikä on vastaus kysymykseen kaksi plus kaksi</w:t>
      </w:r>
    </w:p>
    <w:p>
      <w:r>
        <w:rPr>
          <w:b/>
        </w:rPr>
        <w:t xml:space="preserve">Vastaus</w:t>
      </w:r>
    </w:p>
    <w:p>
      <w:r>
        <w:t xml:space="preserve">Vastaus kaksi plus kaksi on neljä.  Tämä voidaan ilmoittaa myös muodossa 2 + 2 = 4.  Tämä tapahtuu yksinkertaisella yhteenlaskutoimituksella lisäämällä määrä kaksi toiseen määrään kaksi, jolloin lopputulos on neljä.</w:t>
      </w:r>
    </w:p>
    <w:p>
      <w:r>
        <w:rPr>
          <w:b/>
          <w:u w:val="single"/>
        </w:rPr>
        <w:t xml:space="preserve">Asiakirja 7365</w:t>
      </w:r>
    </w:p>
    <w:p>
      <w:r>
        <w:rPr>
          <w:b/>
        </w:rPr>
        <w:t xml:space="preserve">Ohjeet</w:t>
      </w:r>
    </w:p>
    <w:p>
      <w:r>
        <w:t xml:space="preserve">Poimi tekstistä kaikkien niiden ihmisten nimet, joiden kanssa Betty työskenteli.</w:t>
      </w:r>
    </w:p>
    <w:p>
      <w:r>
        <w:rPr>
          <w:b/>
        </w:rPr>
        <w:t xml:space="preserve">Konteksti</w:t>
      </w:r>
    </w:p>
    <w:p>
      <w:r>
        <w:t xml:space="preserve">Betty Branch suoritti taiteen kandidaatin tutkinnon (1979) ja taiteen maisterin tutkinnon (1987) Hollinsin yliopistossa ja lisäopintoja taiteilijoiden Denis Knightin ja Georgiana Mailoffin luona sekä Miles ja Generalis Sculptural Services -yrityksissä. Hän asuu ja työskentelee Roanokessa, Virginiassa.[1] Hänen ensimmäinen retrospektiivinen näyttelynsä Betty Branch: Through the Crow's Eye, a Retrospective, esitteli taiteilijan työtä pronssista, marmorista, posliinista, paperiteoksia ja performanssiteoksia[2].[3]</w:t>
      </w:r>
    </w:p>
    <w:p>
      <w:r>
        <w:rPr>
          <w:b/>
        </w:rPr>
        <w:t xml:space="preserve">Vastaus</w:t>
      </w:r>
    </w:p>
    <w:p>
      <w:r>
        <w:t xml:space="preserve">Denis Knight, Georgiana Mailoff</w:t>
      </w:r>
    </w:p>
    <w:p>
      <w:r>
        <w:rPr>
          <w:b/>
          <w:u w:val="single"/>
        </w:rPr>
        <w:t xml:space="preserve">Asiakirja 7366</w:t>
      </w:r>
    </w:p>
    <w:p>
      <w:r>
        <w:rPr>
          <w:b/>
        </w:rPr>
        <w:t xml:space="preserve">Ohjeet</w:t>
      </w:r>
    </w:p>
    <w:p>
      <w:r>
        <w:t xml:space="preserve">Mitä on erillinen valmistus?</w:t>
      </w:r>
    </w:p>
    <w:p>
      <w:r>
        <w:rPr>
          <w:b/>
        </w:rPr>
        <w:t xml:space="preserve">Vastaus</w:t>
      </w:r>
    </w:p>
    <w:p>
      <w:r>
        <w:t xml:space="preserve">Erillisvalmistus on valmistuksen ala, jossa valmiit tuotteet ovat erillisiä ja helposti laskettavissa. Erillisvalmistuksessa käytetään erilaisia valmistusprosesseja, kuten valssausta, jyrsintää, leikkausta ja kokoonpanoa, lopputuotteen tuottamiseksi. Esimerkkejä erillisvalmistuksen tuotteista ovat autot, huonekalut, televisiot ja lentokoneet.</w:t>
      </w:r>
    </w:p>
    <w:p>
      <w:r>
        <w:rPr>
          <w:b/>
          <w:u w:val="single"/>
        </w:rPr>
        <w:t xml:space="preserve">Asiakirja 7367</w:t>
      </w:r>
    </w:p>
    <w:p>
      <w:r>
        <w:rPr>
          <w:b/>
        </w:rPr>
        <w:t xml:space="preserve">Ohjeet</w:t>
      </w:r>
    </w:p>
    <w:p>
      <w:r>
        <w:t xml:space="preserve">Luokittele kukin seuraavista Googleen tai Microsoftiin liittyväksi: Xbox, Waymo, Surface Pro, Youtube, Bing, Chrome...</w:t>
      </w:r>
    </w:p>
    <w:p>
      <w:r>
        <w:rPr>
          <w:b/>
        </w:rPr>
        <w:t xml:space="preserve">Vastaus</w:t>
      </w:r>
    </w:p>
    <w:p>
      <w:r>
        <w:t xml:space="preserve">Xbox:</w:t>
        <w:t xml:space="preserve">Microsoft</w:t>
        <w:br/>
        <w:t xml:space="preserve">Waymo</w:t>
        <w:t xml:space="preserve">Google</w:t>
        <w:br/>
        <w:t xml:space="preserve">Surface Pro:</w:t>
        <w:t xml:space="preserve">Microsoft</w:t>
        <w:br/>
        <w:t xml:space="preserve">Youtube</w:t>
        <w:t xml:space="preserve">Google</w:t>
        <w:br/>
        <w:t xml:space="preserve">Bing:</w:t>
        <w:t xml:space="preserve">Microsoft</w:t>
        <w:br/>
        <w:t xml:space="preserve">Chrome</w:t>
        <w:t xml:space="preserve"> Google</w:t>
      </w:r>
    </w:p>
    <w:p>
      <w:r>
        <w:rPr>
          <w:b/>
          <w:u w:val="single"/>
        </w:rPr>
        <w:t xml:space="preserve">Asiakirja 7368</w:t>
      </w:r>
    </w:p>
    <w:p>
      <w:r>
        <w:rPr>
          <w:b/>
        </w:rPr>
        <w:t xml:space="preserve">Ohjeet</w:t>
      </w:r>
    </w:p>
    <w:p>
      <w:r>
        <w:t xml:space="preserve">missä maissa on monipuolisin ruoka?</w:t>
      </w:r>
    </w:p>
    <w:p>
      <w:r>
        <w:rPr>
          <w:b/>
        </w:rPr>
        <w:t xml:space="preserve">Vastaus</w:t>
      </w:r>
    </w:p>
    <w:p>
      <w:r>
        <w:t xml:space="preserve">Maat, joissa on laajoja alueita, joilla on erilaisia geologisia rakenteita, syvällinen historia tai kylmää elämäntyyliä, tarjoavat yleensä monenlaisia ruokavaihtoehtoja. Esimerkiksi Kiinan pinta-ala on 3,7 miljoonaa neliökilometriä ja siellä on yli 50 eri etnistä ryhmää. Kullakin etnisellä ryhmällä on oma kulttuurinsa ja elämäntapansa, joten myös erilaiset ruokatyylit ja -maut. Yhdysvallat on toinen esimerkki, jonka pinta-ala on lähes 3,8 miljoonaa neliökilometriä ja jossa on maahanmuuttajia kaikkialta maailmasta. Tämän seurauksena maahanmuuttajat ja heidän jälkeläisensä tuovat mukanaan alkuperäisestä perinnöstään peräisin olevaa ruokakulttuuria, joka luo Yhdysvalloissa valtavan valikoiman erilaisia vaihtoehtoja. Myös eteläeurooppalaisilla alueilla, kuten Roomassa, on loistava maine ruoastaan. Kun on kyse pizzasta, pastasta, merenelävistä, kahvista ja gelatosta, kukaan ei voi kieltäytyä vieraillessaan Italiassa.</w:t>
      </w:r>
    </w:p>
    <w:p>
      <w:r>
        <w:rPr>
          <w:b/>
          <w:u w:val="single"/>
        </w:rPr>
        <w:t xml:space="preserve">Asiakirja 7369</w:t>
      </w:r>
    </w:p>
    <w:p>
      <w:r>
        <w:rPr>
          <w:b/>
        </w:rPr>
        <w:t xml:space="preserve">Ohjeet</w:t>
      </w:r>
    </w:p>
    <w:p>
      <w:r>
        <w:t xml:space="preserve">Miten Japani kirjoitetaan japaniksi?</w:t>
      </w:r>
    </w:p>
    <w:p>
      <w:r>
        <w:rPr>
          <w:b/>
        </w:rPr>
        <w:t xml:space="preserve">Konteksti</w:t>
      </w:r>
    </w:p>
    <w:p>
      <w:r>
        <w:t xml:space="preserve">Japani (jap. 日本, Nippon tai Nihon,[nb 1] ja muodollisesti 日本国, Nihonkoku)[nb 2] on saarivaltio Itä-Aasiassa. Se sijaitsee Tyynenmeren luoteispuolella ja rajoittuu lännessä Japaninmereen, joka ulottuu pohjoisessa sijaitsevasta Oikotskinmerestä kohti Itä-Kiinan merta, Filippiinienmerta ja etelässä sijaitsevaa Taiwania. Japani on osa tulirengasta, ja sen saaristo käsittää 14 125 saarta, joista viisi pääsaarta ovat Hokkaido, Honshu (mantere), Shikoku, Kyushu ja Okinawa. Tokio on maan pääkaupunki ja suurin kaupunki, jonka jälkeen tulevat Yokohama, Osaka, Nagoya, Sapporo, Fukuoka, Kobe ja Kioto.</w:t>
      </w:r>
    </w:p>
    <w:p>
      <w:r>
        <w:rPr>
          <w:b/>
        </w:rPr>
        <w:t xml:space="preserve">Vastaus</w:t>
      </w:r>
    </w:p>
    <w:p>
      <w:r>
        <w:t xml:space="preserve">Japani kirjoitetaan japaniksi 日本.</w:t>
      </w:r>
    </w:p>
    <w:p>
      <w:r>
        <w:rPr>
          <w:b/>
          <w:u w:val="single"/>
        </w:rPr>
        <w:t xml:space="preserve">Asiakirja 7370</w:t>
      </w:r>
    </w:p>
    <w:p>
      <w:r>
        <w:rPr>
          <w:b/>
        </w:rPr>
        <w:t xml:space="preserve">Ohjeet</w:t>
      </w:r>
    </w:p>
    <w:p>
      <w:r>
        <w:t xml:space="preserve">Mitkä ovat kuusi eri yritystä, joilla on oranssi logo?</w:t>
      </w:r>
    </w:p>
    <w:p>
      <w:r>
        <w:rPr>
          <w:b/>
        </w:rPr>
        <w:t xml:space="preserve">Vastaus</w:t>
      </w:r>
    </w:p>
    <w:p>
      <w:r>
        <w:t xml:space="preserve">Kuusi esimerkkiä vähittäiskaupan yrityksistä, joilla on oranssi logo, ovat Home Depot, Fanta, Penguin Books, Harley-Davidson, ING ja Nickelodeon.</w:t>
      </w:r>
    </w:p>
    <w:p>
      <w:r>
        <w:rPr>
          <w:b/>
          <w:u w:val="single"/>
        </w:rPr>
        <w:t xml:space="preserve">Asiakirja 7371</w:t>
      </w:r>
    </w:p>
    <w:p>
      <w:r>
        <w:rPr>
          <w:b/>
        </w:rPr>
        <w:t xml:space="preserve">Ohjeet</w:t>
      </w:r>
    </w:p>
    <w:p>
      <w:r>
        <w:t xml:space="preserve">Mikä on kiinalaisten ja japanilaisten suhde</w:t>
      </w:r>
    </w:p>
    <w:p>
      <w:r>
        <w:rPr>
          <w:b/>
        </w:rPr>
        <w:t xml:space="preserve">Vastaus</w:t>
      </w:r>
    </w:p>
    <w:p>
      <w:r>
        <w:t xml:space="preserve">Japanin kieli on peräisin kiinasta. Niillä on joitakin samoja kiinalaisia merkkejä.</w:t>
      </w:r>
    </w:p>
    <w:p>
      <w:r>
        <w:rPr>
          <w:b/>
          <w:u w:val="single"/>
        </w:rPr>
        <w:t xml:space="preserve">Asiakirja 7372</w:t>
      </w:r>
    </w:p>
    <w:p>
      <w:r>
        <w:rPr>
          <w:b/>
        </w:rPr>
        <w:t xml:space="preserve">Ohjeet</w:t>
      </w:r>
    </w:p>
    <w:p>
      <w:r>
        <w:t xml:space="preserve">Mihin perheeseen Caltha scaposa kuuluu?</w:t>
      </w:r>
    </w:p>
    <w:p>
      <w:r>
        <w:rPr>
          <w:b/>
        </w:rPr>
        <w:t xml:space="preserve">Konteksti</w:t>
      </w:r>
    </w:p>
    <w:p>
      <w:r>
        <w:t xml:space="preserve">Caltha scaposa on matala, monivuotinen yrtti, jolla on yksi tai kaksi keltaista hermafrodiittista lautasenmuotoista kukkaa. Tämä suo-orvokkilaji kuuluu voikukkien heimoon, kasvaa kosteilla alppimailla ja on kotoisin itäiseltä Himalajalta ja Tiibetin ylängön itäreunan vuoristosta[2].</w:t>
      </w:r>
    </w:p>
    <w:p>
      <w:r>
        <w:rPr>
          <w:b/>
        </w:rPr>
        <w:t xml:space="preserve">Vastaus</w:t>
      </w:r>
    </w:p>
    <w:p>
      <w:r>
        <w:t xml:space="preserve">Caltha scaposa on matala, monivuotinen yrtti, jolla on yksi tai kaksi keltaista hermafrodiittista lautasenmuotoista kukkaa. Tämä rämeenlilja kuuluu voikukkien heimoon, kasvaa kosteilla alppimailla ja on kotoisin itäiseltä Himalajalta ja Tiibetin ylängön itäreunan vuoristosta.</w:t>
      </w:r>
    </w:p>
    <w:p>
      <w:r>
        <w:rPr>
          <w:b/>
          <w:u w:val="single"/>
        </w:rPr>
        <w:t xml:space="preserve">Asiakirja 7373</w:t>
      </w:r>
    </w:p>
    <w:p>
      <w:r>
        <w:rPr>
          <w:b/>
        </w:rPr>
        <w:t xml:space="preserve">Ohjeet</w:t>
      </w:r>
    </w:p>
    <w:p>
      <w:r>
        <w:t xml:space="preserve">Mikä on suuri lama?</w:t>
      </w:r>
    </w:p>
    <w:p>
      <w:r>
        <w:rPr>
          <w:b/>
        </w:rPr>
        <w:t xml:space="preserve">Vastaus</w:t>
      </w:r>
    </w:p>
    <w:p>
      <w:r>
        <w:t xml:space="preserve">Suuri lama kesti 10 vuotta vuodesta 1929 vuoteen 1939.  Se oli suuri taloudellinen shokki, joka vaikutti maihin kaikkialla maailmassa.  Suuren laman alkamisen aiheutti osakemarkkinoiden ja pörssikurssien suuri romahdus.  Suuri lama johti myös poliittiseen epävakauteen kaikkialla maailmassa ja synnytti diktatuurihallituksia, kuten Hitlerin nousun Saksassa.</w:t>
      </w:r>
    </w:p>
    <w:p>
      <w:r>
        <w:rPr>
          <w:b/>
          <w:u w:val="single"/>
        </w:rPr>
        <w:t xml:space="preserve">Asiakirja 7374</w:t>
      </w:r>
    </w:p>
    <w:p>
      <w:r>
        <w:rPr>
          <w:b/>
        </w:rPr>
        <w:t xml:space="preserve">Ohjeet</w:t>
      </w:r>
    </w:p>
    <w:p>
      <w:r>
        <w:t xml:space="preserve">Mikä on kvarkki?</w:t>
      </w:r>
    </w:p>
    <w:p>
      <w:r>
        <w:rPr>
          <w:b/>
        </w:rPr>
        <w:t xml:space="preserve">Vastaus</w:t>
      </w:r>
    </w:p>
    <w:p>
      <w:r>
        <w:t xml:space="preserve">Kvarkit ovat alkeishiukkasia, jotka muodostavat hadroneiksi kutsutun aineluokan, joista yleisimmät ovat protonit ja neutronit.  Alkeishiukkasfysiikan standardimallin mukaan kvarkkeja on kuutta eri tyyppiä, jotka ovat pareittain tai perheinä: Up/Down, Strange/Charm ja Bottom/Top.</w:t>
      </w:r>
    </w:p>
    <w:p>
      <w:r>
        <w:rPr>
          <w:b/>
          <w:u w:val="single"/>
        </w:rPr>
        <w:t xml:space="preserve">Asiakirja 7375</w:t>
      </w:r>
    </w:p>
    <w:p>
      <w:r>
        <w:rPr>
          <w:b/>
        </w:rPr>
        <w:t xml:space="preserve">Ohjeet</w:t>
      </w:r>
    </w:p>
    <w:p>
      <w:r>
        <w:t xml:space="preserve">Tunnista, mikä soitin on jousi- vai puupuhallin: Guitaro, Tromboon</w:t>
      </w:r>
    </w:p>
    <w:p>
      <w:r>
        <w:rPr>
          <w:b/>
        </w:rPr>
        <w:t xml:space="preserve">Vastaus</w:t>
      </w:r>
    </w:p>
    <w:p>
      <w:r>
        <w:t xml:space="preserve">Tromboon on puupuhallin, Guitaro on jousi.</w:t>
      </w:r>
    </w:p>
    <w:p>
      <w:r>
        <w:rPr>
          <w:b/>
          <w:u w:val="single"/>
        </w:rPr>
        <w:t xml:space="preserve">Asiakirja 7376</w:t>
      </w:r>
    </w:p>
    <w:p>
      <w:r>
        <w:rPr>
          <w:b/>
        </w:rPr>
        <w:t xml:space="preserve">Ohjeet</w:t>
      </w:r>
    </w:p>
    <w:p>
      <w:r>
        <w:t xml:space="preserve">Kuinka monta päivää riittää lomailuun Belgiassa?</w:t>
      </w:r>
    </w:p>
    <w:p>
      <w:r>
        <w:rPr>
          <w:b/>
        </w:rPr>
        <w:t xml:space="preserve">Vastaus</w:t>
      </w:r>
    </w:p>
    <w:p>
      <w:r>
        <w:t xml:space="preserve">Seitsemän päivää riittää lomailuun Belgiassa.  Suositeltavia vierailukohteita ovat Bryssel, Brugge, Gent, Leuven ja merenranta.</w:t>
      </w:r>
    </w:p>
    <w:p>
      <w:r>
        <w:rPr>
          <w:b/>
          <w:u w:val="single"/>
        </w:rPr>
        <w:t xml:space="preserve">Asiakirja 7377</w:t>
      </w:r>
    </w:p>
    <w:p>
      <w:r>
        <w:rPr>
          <w:b/>
        </w:rPr>
        <w:t xml:space="preserve">Ohjeet</w:t>
      </w:r>
    </w:p>
    <w:p>
      <w:r>
        <w:t xml:space="preserve">Kerro minulle, ovatko nämä alkoholijuomia vai alkoholittomia juomia: limsa, viini, maito, olut, hedelmämehu, kuohuvesi, vodka, tequila.</w:t>
      </w:r>
    </w:p>
    <w:p>
      <w:r>
        <w:rPr>
          <w:b/>
        </w:rPr>
        <w:t xml:space="preserve">Vastaus</w:t>
      </w:r>
    </w:p>
    <w:p>
      <w:r>
        <w:t xml:space="preserve">Sooda: alkoholiton</w:t>
        <w:br/>
        <w:t xml:space="preserve">Viini: alkoholipitoinen</w:t>
        <w:br/>
        <w:t xml:space="preserve">Maito: alkoholiton</w:t>
        <w:br/>
        <w:t xml:space="preserve">Olut: alkoholipitoinen</w:t>
        <w:br/>
        <w:t xml:space="preserve">Hedelmämehu: alkoholiton</w:t>
        <w:br/>
        <w:t xml:space="preserve">Kuohuvesi: alkoholiton</w:t>
        <w:br/>
        <w:t xml:space="preserve">Vodka: alkoholipitoinen</w:t>
        <w:br/>
        <w:t xml:space="preserve">Tequila: alkoholipitoinen</w:t>
      </w:r>
    </w:p>
    <w:p>
      <w:r>
        <w:rPr>
          <w:b/>
          <w:u w:val="single"/>
        </w:rPr>
        <w:t xml:space="preserve">Asiakirja 7378</w:t>
      </w:r>
    </w:p>
    <w:p>
      <w:r>
        <w:rPr>
          <w:b/>
        </w:rPr>
        <w:t xml:space="preserve">Ohjeet</w:t>
      </w:r>
    </w:p>
    <w:p>
      <w:r>
        <w:t xml:space="preserve">Mitä eroa on alligaattorin ja krokotiilin välillä?</w:t>
      </w:r>
    </w:p>
    <w:p>
      <w:r>
        <w:rPr>
          <w:b/>
        </w:rPr>
        <w:t xml:space="preserve">Vastaus</w:t>
      </w:r>
    </w:p>
    <w:p>
      <w:r>
        <w:t xml:space="preserve">Kuono: Krokotiilien kuono on terävämpi, V-muotoinen. Vesi: Alligaattorit suosivat makeaa vettä, kun taas krokotiilit suosivat yleensä suolavettä tai murtovettä, joka on suolaisen ja makean veden yhdistelmä.</w:t>
      </w:r>
    </w:p>
    <w:p>
      <w:r>
        <w:rPr>
          <w:b/>
          <w:u w:val="single"/>
        </w:rPr>
        <w:t xml:space="preserve">Asiakirja 7379</w:t>
      </w:r>
    </w:p>
    <w:p>
      <w:r>
        <w:rPr>
          <w:b/>
        </w:rPr>
        <w:t xml:space="preserve">Ohjeet</w:t>
      </w:r>
    </w:p>
    <w:p>
      <w:r>
        <w:t xml:space="preserve">Mikä on Caracas?</w:t>
      </w:r>
    </w:p>
    <w:p>
      <w:r>
        <w:rPr>
          <w:b/>
        </w:rPr>
        <w:t xml:space="preserve">Konteksti</w:t>
      </w:r>
    </w:p>
    <w:p>
      <w:r>
        <w:t xml:space="preserve">Caracas (/kəˈrækəs, -ˈrɑːk-/, espanjaksi [kaˈɾakas]), virallisesti Santiago de León de Caracas, lyhennettynä CCS, on Venezuelan pääkaupunki ja suurin kaupunki sekä Caracasin suurkaupunkialueen keskus.[2] Caracas sijaitsee Guaire-joen varrella maan pohjoisosassa, Venezuelan rannikkovuoriston (Cordillera de la Costa) Caracasin laaksossa. Laakso on lähellä Karibianmerta, ja sen erottaa rannikosta jyrkkä 2 200 metriä korkea vuoristo, Cerro El Ávila; etelässä on lisää kukkuloita ja vuoria. Caracasin suurkaupunkialueella on arviolta lähes 5 miljoonaa asukasta.</w:t>
      </w:r>
    </w:p>
    <w:p>
      <w:r>
        <w:rPr>
          <w:b/>
        </w:rPr>
        <w:t xml:space="preserve">Vastaus</w:t>
      </w:r>
    </w:p>
    <w:p>
      <w:r>
        <w:t xml:space="preserve">Caracas (/kəˈrækəs, -ˈrɑːk-/, espanjaksi [kaˈɾakas]), virallisesti Santiago de León de Caracas, lyhennettynä CCS, on Venezuelan pääkaupunki ja suurin kaupunki sekä Caracasin suurkaupunkialueen keskus.[2] Caracas sijaitsee Guaire-joen varrella maan pohjoisosassa, Venezuelan rannikkovuoriston (Cordillera de la Costa) Caracasin laaksossa. Laakso on lähellä Karibianmerta, ja sen erottaa rannikosta jyrkkä 2 200 metriä korkea vuoristo, Cerro El Ávila; etelässä on lisää kukkuloita ja vuoria. Caracasin suurkaupunkialueella on arviolta lähes 5 miljoonaa asukasta.</w:t>
        <w:br/>
        <w:br/>
        <w:t xml:space="preserve"> Kaupungin keskusta on Catedral, joka sijaitsee lähellä Bolívar-aukiota,[3] vaikka jotkut pitävätkin keskustana Plaza Venezuelaa, joka sijaitsee Los Caobosin alueella.[2][4][5] Kaupungin liikeyrityksiin kuuluu palveluyrityksiä, pankkeja ja ostoskeskuksia. Caracasin talous on pitkälti palvelupohjainen, lukuun ottamatta jonkin verran teollista toimintaa pääkaupunkiseudulla.[6] Caracasin pörssin ja Petróleos de Venezuelan (PDVSA) pääkonttorit sijaitsevat Caracasissa. Empresas Polar on Venezuelan suurin yksityinen yritys. Caracas on myös Venezuelan kulttuuripääkaupunki, jossa on monia ravintoloita, teattereita, museoita ja ostoskeskuksia. Caracasissa on joitakin Latinalaisen Amerikan korkeimpia pilvenpiirtäjiä[7], kuten Parque Central Towers[8].[9] Caracasin nykytaiteen museo on yksi Etelä-Amerikan merkittävimmistä[10].</w:t>
      </w:r>
    </w:p>
    <w:p>
      <w:r>
        <w:rPr>
          <w:b/>
          <w:u w:val="single"/>
        </w:rPr>
        <w:t xml:space="preserve">Asiakirja 7380</w:t>
      </w:r>
    </w:p>
    <w:p>
      <w:r>
        <w:rPr>
          <w:b/>
        </w:rPr>
        <w:t xml:space="preserve">Ohjeet</w:t>
      </w:r>
    </w:p>
    <w:p>
      <w:r>
        <w:t xml:space="preserve">Mikä on yksi ensimmäisistä saunan maininnoista suomalaisessa kirjallisuudessa?</w:t>
      </w:r>
    </w:p>
    <w:p>
      <w:r>
        <w:rPr>
          <w:b/>
        </w:rPr>
        <w:t xml:space="preserve">Konteksti</w:t>
      </w:r>
    </w:p>
    <w:p>
      <w:r>
        <w:t xml:space="preserve">"Suomessa sauna on vanha ilmiö ja sen juuria on vaikea jäljittää, mutta sen varhaisimpien versioiden uskotaan olevan peräisin vuodelta 7000 eaa." Kylpytaloja on kirjattu Euroopassa samalta ajanjaksolta, mutta suomalaisten kylpytottumukset olivat suurimman osan historiasta heikosti dokumentoituja. Yhden ensimmäisistä kirjallisista maininnoista, joiden uskotaan olevan suomalaisten esi-isien saunatapoja, kirjoitti Nestori Kronikko vuonna 1112. Hän kertoi ""kuumista puusaunoista, joissa alastomat kylpijät löivät itseään oksilla ja lopuksi kaatoivat kylmää vettä päälleen"".</w:t>
        <w:br/>
        <w:br/>
        <w:t xml:space="preserve"> Uskonpuhdistuksen aikana Skandinaviassa saunojen suosio laajeni muihin maihin, koska eurooppalaisia kylpylöitä oltiin tuhoamassa.</w:t>
        <w:br/>
        <w:br/>
        <w:t xml:space="preserve"> Yksi syy siihen, miksi saunakulttuuri on aina kukoistanut Suomessa, on ollut saunan monipuolisuus. Kun ihmiset muuttivat, ensimmäinen asia, jonka he tekivät, oli saunan rakentaminen. Suomalaiset ovat käyttäneet saunaa asumiseen, ruokailuun, hygienia-asioiden hoitamiseen ja ennen kaikkea synnyttämiseen lähes steriilissä ympäristössä. Toisin kuin monissa muissa, tiheämmin asutuissa paikoissa Euroopassa, saunan rakentamiseen ja lämmittämiseen tarvittavan puun saatavuus ei ole koskaan ollut ongelma. Toinen syy saunan suosioon on se, että näin kylmässä ilmastossa sauna antaa ihmisille lämpöä ainakin lyhyeksi aikaa. Se on kuitenkin yhtä suosittu kesällä kuin talvellakin."</w:t>
      </w:r>
    </w:p>
    <w:p>
      <w:r>
        <w:rPr>
          <w:b/>
        </w:rPr>
        <w:t xml:space="preserve">Vastaus</w:t>
      </w:r>
    </w:p>
    <w:p>
      <w:r>
        <w:t xml:space="preserve">Nestor Chronicler vuonna 1112. Hän kertoi "kuumista puusaunoista, joissa alastomat kylpijät löivät itseään oksilla ja lopuksi kaatoivat kylmää vettä päälleen"".</w:t>
      </w:r>
    </w:p>
    <w:p>
      <w:r>
        <w:rPr>
          <w:b/>
          <w:u w:val="single"/>
        </w:rPr>
        <w:t xml:space="preserve">Asiakirja 7381</w:t>
      </w:r>
    </w:p>
    <w:p>
      <w:r>
        <w:rPr>
          <w:b/>
        </w:rPr>
        <w:t xml:space="preserve">Ohjeet</w:t>
      </w:r>
    </w:p>
    <w:p>
      <w:r>
        <w:t xml:space="preserve">Kirjoita melko tylsä novelli aamukahvin keittämisestä.</w:t>
      </w:r>
    </w:p>
    <w:p>
      <w:r>
        <w:rPr>
          <w:b/>
        </w:rPr>
        <w:t xml:space="preserve">Vastaus</w:t>
      </w:r>
    </w:p>
    <w:p>
      <w:r>
        <w:t xml:space="preserve">KELLO 6:00 AAMULLA. Herätyskelloni soi ja painan torkkua. Kyllä, on ollut "yksi niistä viikoista", eikä minulla ole energiaa herätä. Nukahdan uudelleen ja herätyskello herättää minut tylysti uudelleen klo 6:10. Nousen sängystä ja kompuroin keittiöön. On vain yksi eliksiiri, joka voi herättää minut uneliaisuudestani - kahvi.</w:t>
        <w:br/>
        <w:br/>
        <w:t xml:space="preserve"> Ensin jauhan pavut. Kahvimylly on hieman äänekäs, mutta pidän vastamurskattujen papujen mausta. Seuraavaksi laitan uuden kahvisuodattimen tippakahvinkeittimeen. Kaadan jauhetut pavut suodattimeen. Sitten täytän kahvinkeittimen 6 kupillisella vettä. Käynnistän keittimen, ja kahvi alkaa valmistua. Herkullinen tuoksu täyttää ilman, ja mielialani alkaa parantua. Viiden minuutin kuluttua kupillinen kahvia on valmis. Juon sen ja se maistuu hyvältä.</w:t>
      </w:r>
    </w:p>
    <w:p>
      <w:r>
        <w:rPr>
          <w:b/>
          <w:u w:val="single"/>
        </w:rPr>
        <w:t xml:space="preserve">Asiakirja 7382</w:t>
      </w:r>
    </w:p>
    <w:p>
      <w:r>
        <w:rPr>
          <w:b/>
        </w:rPr>
        <w:t xml:space="preserve">Ohjeet</w:t>
      </w:r>
    </w:p>
    <w:p>
      <w:r>
        <w:t xml:space="preserve">Kerro minulle, ovatko nämä elokuvia vai kirjoja: Harry Potter ja viisasten kivi, Enkelit ja demonit...</w:t>
      </w:r>
    </w:p>
    <w:p>
      <w:r>
        <w:rPr>
          <w:b/>
        </w:rPr>
        <w:t xml:space="preserve">Vastaus</w:t>
      </w:r>
    </w:p>
    <w:p>
      <w:r>
        <w:t xml:space="preserve">Tämä on hankala kysymys, koska nämä ovat sekä kirjoja että elokuvia! Sanon, että kysymyksessäsi mainitut kirjat on kirjoitettu ennen elokuvien tekemistä.</w:t>
      </w:r>
    </w:p>
    <w:p>
      <w:r>
        <w:rPr>
          <w:b/>
          <w:u w:val="single"/>
        </w:rPr>
        <w:t xml:space="preserve">Asiakirja 7383</w:t>
      </w:r>
    </w:p>
    <w:p>
      <w:r>
        <w:rPr>
          <w:b/>
        </w:rPr>
        <w:t xml:space="preserve">Ohjeet</w:t>
      </w:r>
    </w:p>
    <w:p>
      <w:r>
        <w:t xml:space="preserve">Mikä on Rogue Fitnessin salkkuhaaste?</w:t>
      </w:r>
    </w:p>
    <w:p>
      <w:r>
        <w:rPr>
          <w:b/>
        </w:rPr>
        <w:t xml:space="preserve">Vastaus</w:t>
      </w:r>
    </w:p>
    <w:p>
      <w:r>
        <w:t xml:space="preserve">Otat painotetun tangon kumpaankin käteen, tasapainotat ne rinnallasi ja pidät niitä hallussasi vähintään 30 sekunnin ajan. Miesten on käytettävä 20 kilogramman painopainoa ja naisten 15 kilogramman painopainoa.  Sen lisäksi, että se testaa yleistä voimaa, se testaa myös otteen voimaa.  Kokonaispainosi on kahden käsipainon yhteispaino.  Et saa käyttää hanskoja, nestemäistä otetta, nostohihnoja tai teippiä tangossa ja/tai sormissa/kämmenissä.</w:t>
      </w:r>
    </w:p>
    <w:p>
      <w:r>
        <w:rPr>
          <w:b/>
          <w:u w:val="single"/>
        </w:rPr>
        <w:t xml:space="preserve">Asiakirja 7384</w:t>
      </w:r>
    </w:p>
    <w:p>
      <w:r>
        <w:rPr>
          <w:b/>
        </w:rPr>
        <w:t xml:space="preserve">Ohjeet</w:t>
      </w:r>
    </w:p>
    <w:p>
      <w:r>
        <w:t xml:space="preserve">Mistä kuun vaiheet syntyvät ja miten ne eroavat pimennyksestä?</w:t>
      </w:r>
    </w:p>
    <w:p>
      <w:r>
        <w:rPr>
          <w:b/>
        </w:rPr>
        <w:t xml:space="preserve">Vastaus</w:t>
      </w:r>
    </w:p>
    <w:p>
      <w:r>
        <w:t xml:space="preserve">Maassa näkyvä kuunvalo on Kuun pinnasta heijastuvaa auringonvaloa. Se, kuinka paljon Kuusta näemme, vaihtelee päivittäin, ja sitä kutsutaan kuun vaiheiksi. Kuu kiertää Maata ja Maa kiertää Aurinkoa. Kaikki liikkuu. Kuun vaiheet ovat itse asiassa vain seurausta siitä, että havaitsemme Kuun puoliksi valaistun pinnan. Kun Kuu kulkee Maan varjon läpi, tuloksena on kuunpimennys.</w:t>
        <w:br/>
        <w:br/>
        <w:t xml:space="preserve"> Kuun vaiheet ovat muutoksia auringon valaiseman kuun pinnan määrässä maan näkökulmasta katsottuna. Kun Kuun Maahan päin olevan puolen pinta on täysin valaistu, kyseessä on täysikuu. Kun mikään pinta ei ole valaistu, emmekä näe kuuta lainkaan, vaihe on uusi kuu. Kun puolet Kuun Maahan päin olevasta sivusta valaistaan, vaiheita kutsutaan ensimmäiseksi ja kolmanneksi neljännekseksi. Kun näkyvä kuu näyttää kasvavan, sanomme sen olevan kasvava; kun näkyvä valaistu pinta näyttää pienenevän, sanomme kuun olevan vähenevä. Kun alle puolet näkyvästä kuusta on valaistu, sitä kutsutaan kuunsirpiksi, ja kun se on yli puolet, sitä kutsutaan gibbukseksi.</w:t>
        <w:br/>
        <w:br/>
        <w:t xml:space="preserve"> Kuunpimennyksen aikana Maa tulee Auringon ja Kuun väliin ja estää Kuuhun osuvan auringonvalon. Maan varjo peittää Kuun pinnan kokonaan tai osittain.</w:t>
      </w:r>
    </w:p>
    <w:p>
      <w:r>
        <w:rPr>
          <w:b/>
          <w:u w:val="single"/>
        </w:rPr>
        <w:t xml:space="preserve">Asiakirja 7385</w:t>
      </w:r>
    </w:p>
    <w:p>
      <w:r>
        <w:rPr>
          <w:b/>
        </w:rPr>
        <w:t xml:space="preserve">Ohjeet</w:t>
      </w:r>
    </w:p>
    <w:p>
      <w:r>
        <w:t xml:space="preserve">Mikä on yllä olevan elokuvan juoni epäilys</w:t>
      </w:r>
    </w:p>
    <w:p>
      <w:r>
        <w:rPr>
          <w:b/>
        </w:rPr>
        <w:t xml:space="preserve">Konteksti</w:t>
      </w:r>
    </w:p>
    <w:p>
      <w:r>
        <w:t xml:space="preserve">Above Suspicion on vuonna 2019 Phillip Noycen ohjaama yhdysvaltalainen rikostrilleri-elokuva Chris Gerolmon käsikirjoituksesta, joka perustuu Joe Sharkeyn samannimiseen tietokirjaan, joka pyörii Susan Smithin murhan ympärillä. Sen pääosissa nähdään Emilia Clarke, Jack Huston, Sophie Lowe, Austin Hébert, Karl Glusman, Chris Mulkey, Omar Miller, Kevin Dunn, Thora Birch ja Johnny Knoxville.</w:t>
        <w:br/>
        <w:br/>
        <w:t xml:space="preserve"> Sen julkaisi Yhdysvalloissa 7. toukokuuta 2021 Lionsgate.</w:t>
        <w:br/>
        <w:br/>
        <w:t xml:space="preserve">Juoni</w:t>
        <w:br/>
        <w:t xml:space="preserve">Kunnianhimoinen aloitteleva agentti määrätään FBI:n kenttätoimistoon Kentuckyn Pikevillen ränsistyneeseen kaupunkiin. Naimisissa oleva mies värvää paikallisen huumeriippuvaisen naisen ilmiantajakseen ja sekaantuu häneen, mikä käynnistää mustasukkaisuuden, petoksen ja väkivallan syöksykierteen.</w:t>
      </w:r>
    </w:p>
    <w:p>
      <w:r>
        <w:rPr>
          <w:b/>
        </w:rPr>
        <w:t xml:space="preserve">Vastaus</w:t>
      </w:r>
    </w:p>
    <w:p>
      <w:r>
        <w:t xml:space="preserve">Above Suspicion on vuonna 2019 Phillip Noycen ohjaama yhdysvaltalainen rikostrilleri-elokuva Chris Gerolmon käsikirjoituksesta, joka perustuu Joe Sharkeyn samannimiseen tietokirjaan, joka pyörii Susan Smithin murhan ympärillä. Sen pääosissa nähdään Emilia Clarke, Jack Huston, Sophie Lowe, Austin Hébert, Karl Glusman, Chris Mulkey, Omar Miller, Kevin Dunn, Thora Birch ja Johnny Knoxville.</w:t>
        <w:br/>
        <w:br/>
        <w:t xml:space="preserve"> Sen julkaisi Yhdysvalloissa 7. toukokuuta 2021 Lionsgate.</w:t>
        <w:br/>
        <w:br/>
        <w:t xml:space="preserve"> Kunnianhimoinen aloitteleva agentti määrätään FBI:n kenttätoimistoon Kentuckyn Pikevillen ränsistyneeseen kaupunkiin. Naimisissa oleva mies värvää paikallisen huumeriippuvaisen naisen ilmiantajakseen ja sekaantuu häneen, mikä käynnistää mustasukkaisuuden, petoksen ja väkivallan syöksykierteen.</w:t>
      </w:r>
    </w:p>
    <w:p>
      <w:r>
        <w:rPr>
          <w:b/>
          <w:u w:val="single"/>
        </w:rPr>
        <w:t xml:space="preserve">Asiakirja 7386</w:t>
      </w:r>
    </w:p>
    <w:p>
      <w:r>
        <w:rPr>
          <w:b/>
        </w:rPr>
        <w:t xml:space="preserve">Ohjeet</w:t>
      </w:r>
    </w:p>
    <w:p>
      <w:r>
        <w:t xml:space="preserve">Mitkä ovat tärkeitä laitteita, joita näkee keittiössä? Ja mihin niitä käytetään?</w:t>
      </w:r>
    </w:p>
    <w:p>
      <w:r>
        <w:rPr>
          <w:b/>
        </w:rPr>
        <w:t xml:space="preserve">Vastaus</w:t>
      </w:r>
    </w:p>
    <w:p>
      <w:r>
        <w:t xml:space="preserve">Näet seuraavat laitteet:</w:t>
        <w:br/>
        <w:t xml:space="preserve">Liesi, jolla lämmitetään</w:t>
        <w:br/>
        <w:t xml:space="preserve">Uuni, jolla paistetaan</w:t>
        <w:br/>
        <w:t xml:space="preserve">Leivänpaahdin, jolla lämmitetään leipää ja tehdään paahtoleipää</w:t>
        <w:br/>
        <w:t xml:space="preserve">Sekoitin, jolla sekoitetaan leivonnassa tarvittavia asioita, kuten jauhoja, munia jne.</w:t>
        <w:br/>
        <w:t xml:space="preserve">Jääkaappi (tunnetaan myös nimellä jääkaappi), jolla säilytetään kylmät tavarat</w:t>
      </w:r>
    </w:p>
    <w:p>
      <w:r>
        <w:rPr>
          <w:b/>
          <w:u w:val="single"/>
        </w:rPr>
        <w:t xml:space="preserve">Asiakirja 7387</w:t>
      </w:r>
    </w:p>
    <w:p>
      <w:r>
        <w:rPr>
          <w:b/>
        </w:rPr>
        <w:t xml:space="preserve">Ohjeet</w:t>
      </w:r>
    </w:p>
    <w:p>
      <w:r>
        <w:t xml:space="preserve">Luokittele seuraavat luvut parittomiksi tai parillisiksi - 1, 2, 3, 4, 5, 6, 7, 8, 9, 10, 11, 12, 13, 14, 15, 16.</w:t>
      </w:r>
    </w:p>
    <w:p>
      <w:r>
        <w:rPr>
          <w:b/>
        </w:rPr>
        <w:t xml:space="preserve">Vastaus</w:t>
      </w:r>
    </w:p>
    <w:p>
      <w:r>
        <w:t xml:space="preserve">"pariton", "parillinen", "pariton", "parillinen", "parillinen", "parillinen", "parillinen", "parillinen", "parillinen", "parillinen", "parillinen", "parillinen", "parillinen", "parillinen", "parillinen", "parillinen", "parillinen".</w:t>
      </w:r>
    </w:p>
    <w:p>
      <w:r>
        <w:rPr>
          <w:b/>
          <w:u w:val="single"/>
        </w:rPr>
        <w:t xml:space="preserve">Asiakirja 7388</w:t>
      </w:r>
    </w:p>
    <w:p>
      <w:r>
        <w:rPr>
          <w:b/>
        </w:rPr>
        <w:t xml:space="preserve">Ohjeet</w:t>
      </w:r>
    </w:p>
    <w:p>
      <w:r>
        <w:t xml:space="preserve">Miksi lapset rakastavat Peppa Pigiä?</w:t>
      </w:r>
    </w:p>
    <w:p>
      <w:r>
        <w:rPr>
          <w:b/>
        </w:rPr>
        <w:t xml:space="preserve">Vastaus</w:t>
      </w:r>
    </w:p>
    <w:p>
      <w:r>
        <w:t xml:space="preserve">Lapset rakastavat Peppa-possua, koska se on "röyhkeä", lapset ymmärtävät kohtauksia, ja siinä on monia riimejä ja lauluja, joita lapset laulavat mielellään mukana. Koska lapset rakastavat sitä, vanhemmat saattavat joutua kestämään toistuvia Peppa pig -istuntoja.</w:t>
      </w:r>
    </w:p>
    <w:p>
      <w:r>
        <w:rPr>
          <w:b/>
          <w:u w:val="single"/>
        </w:rPr>
        <w:t xml:space="preserve">Asiakirja 7389</w:t>
      </w:r>
    </w:p>
    <w:p>
      <w:r>
        <w:rPr>
          <w:b/>
        </w:rPr>
        <w:t xml:space="preserve">Ohjeet</w:t>
      </w:r>
    </w:p>
    <w:p>
      <w:r>
        <w:t xml:space="preserve">Mitä on lentävä trapetsilentäminen?</w:t>
      </w:r>
    </w:p>
    <w:p>
      <w:r>
        <w:rPr>
          <w:b/>
        </w:rPr>
        <w:t xml:space="preserve">Konteksti</w:t>
      </w:r>
    </w:p>
    <w:p>
      <w:r>
        <w:t xml:space="preserve">Flying trapetsi viittaa trapetsi teko, jossa esiintyjä, tai "flyer," tarttuu trapetsi baari ja hyppää pois korkean alustan, tai jalusta lauta, niin että painovoima luo swing. Keinun osat ovat "force out" (joskus myös "cast out") ensimmäisen keinun loppupäässä, beat back ja nousu (tunnetaan myös nimellä "seven"), kun esiintyjä keinuu takaisin jalustalautan yläpuolelle, ja sitten temppu heitetään toisen keinun loppupäässä. Esiintyjä päästää usein tangon irti, ja toinen esiintyjä, "kiinniottaja", ottaa hänet kiinni ja roikkuu polvistaan kiinni toisessa trapetsissa tai joskus kehdossa, joka voi olla joko paikallaan tai myös heilua. Kaiken kokoiset ihmiset pystyvät suorittamaan trapetsiin liittyviä perusliikkeitä. Trapetsilla lentäminen tapahtuu yleensä verkon tai joskus myös veden yllä. Joissakin pienemmissä, yleensä opetustarkoituksiin tehdyissä laitteissa käytetään kuitenkin matot verkon sijasta.</w:t>
      </w:r>
    </w:p>
    <w:p>
      <w:r>
        <w:rPr>
          <w:b/>
        </w:rPr>
        <w:t xml:space="preserve">Vastaus</w:t>
      </w:r>
    </w:p>
    <w:p>
      <w:r>
        <w:t xml:space="preserve">Lentävä trapetsi on esitys, jossa "lentäjä" käyttää trapetsibaaria heilahtaakseen korkealta alustalta käyttäen painovoimaa keinun luomiseksi.  Tämän jälkeen esiintyjä päästää tangon irti, ja toinen esiintyjä, joka roikkuu polvistaan kiinni ("kiinniottaja") toisessa trapetsitangossa, ottaa hänet kiinni.</w:t>
      </w:r>
    </w:p>
    <w:p>
      <w:r>
        <w:rPr>
          <w:b/>
          <w:u w:val="single"/>
        </w:rPr>
        <w:t xml:space="preserve">Asiakirja 7390</w:t>
      </w:r>
    </w:p>
    <w:p>
      <w:r>
        <w:rPr>
          <w:b/>
        </w:rPr>
        <w:t xml:space="preserve">Ohjeet</w:t>
      </w:r>
    </w:p>
    <w:p>
      <w:r>
        <w:t xml:space="preserve">Kirjoita lehdistötiedote, jossa ilmoitetaan IronChefin, ruoanlaittorobotin, joka voi valmistaa erilaisia ruokia viidestä eri keittiöstä, saatavuudesta. Muista mainita joitakin sen kehittyneitä teknisiä ominaisuuksia.</w:t>
      </w:r>
    </w:p>
    <w:p>
      <w:r>
        <w:rPr>
          <w:b/>
        </w:rPr>
        <w:t xml:space="preserve">Vastaus</w:t>
      </w:r>
    </w:p>
    <w:p>
      <w:r>
        <w:t xml:space="preserve">IronChef, uusi ruoanvalmistusrobotti, joka on suunniteltu automatisoituun ruoanvalmistukseen, on nyt ennakkotilattavissa! Edistyksellisten teknisten ominaisuuksiensa ansiosta se on loistava tapa lyhentää perheen aterioiden valmistamiseen käytettävää aikaa.</w:t>
        <w:br/>
        <w:br/>
        <w:t xml:space="preserve"> Tässä muutamia sen tärkeimpiä ominaisuuksia:</w:t>
        <w:br/>
        <w:t xml:space="preserve"> 1.</w:t>
        <w:t xml:space="preserve">Robottivarret, jotka pystyvät poimimaan, huuhtelemaan, pilkkomaan, kypsennyttämään ja lautasille asettamaan erilaisia ruokia</w:t>
        <w:br/>
        <w:t xml:space="preserve">2.</w:t>
        <w:t xml:space="preserve">Nykyiset tuetut ruokalajit: perinteinen eurooppalainen, kiinalainen, thaimaalainen, korealainen ja japanilainen, ja muita ruokalajeja on suunnitteilla myöhempään julkaisuun</w:t>
        <w:br/>
        <w:t xml:space="preserve">3.</w:t>
        <w:t xml:space="preserve">Tällä hetkellä voi keittää, höyryttää, käyttää mikroaaltouunia, paistaa, paistaa ilmassa ja sekoittaa, ja muita ruoanlaittomenetelmiä on suunnitteilla myöhempään julkaisuun</w:t>
        <w:br/>
        <w:t xml:space="preserve">4.</w:t>
        <w:t xml:space="preserve">Tunnistaa ruoan pilaantumisen ja ryhtyy tarvittaviin toimenpiteisiin</w:t>
        <w:br/>
        <w:t xml:space="preserve">5.</w:t>
        <w:t xml:space="preserve">Korvaa ainesosia, kun reseptin sisältämiä ainesosia ei ole saatavilla</w:t>
        <w:br/>
        <w:t xml:space="preserve">6</w:t>
        <w:t xml:space="preserve">Mahdollistaa käyttäjien muokata reseptejä</w:t>
        <w:br/>
        <w:t xml:space="preserve">7.</w:t>
        <w:t xml:space="preserve">Ilmoittaa omistajalle, kun ainesosat loppuvat</w:t>
        <w:br/>
        <w:t xml:space="preserve">8.</w:t>
        <w:t xml:space="preserve">Ohjelmisto ja laitteisto ovat päivitettävissä</w:t>
        <w:br/>
        <w:t xml:space="preserve">9. Optimoitu rinnakkainen lautasenvalmistus, mikä tarkoittaa, että kaikkia ruokia ei valmisteta peräkkäin, ja jos ei ole päällekkäisyyttä, se voi valmistaa useita ruokia samanaikaisesti.</w:t>
        <w:br/>
        <w:br/>
        <w:t xml:space="preserve"> IronChef tarjoaa monille perheille, joilla ei ole aikaa tai energiaa valmistaa aterioita, sekä perheille, joilla on suosikkiaterioita, jotka on valmistettava säännöllisesti. Tämä mahdollistaa enemmän laadukasta perheaikaa, kun kotona nautitaan johdonmukaisia, turvallisia ja herkullisia aterioita.</w:t>
      </w:r>
    </w:p>
    <w:p>
      <w:r>
        <w:rPr>
          <w:b/>
          <w:u w:val="single"/>
        </w:rPr>
        <w:t xml:space="preserve">Asiakirja 7391</w:t>
      </w:r>
    </w:p>
    <w:p>
      <w:r>
        <w:rPr>
          <w:b/>
        </w:rPr>
        <w:t xml:space="preserve">Ohjeet</w:t>
      </w:r>
    </w:p>
    <w:p>
      <w:r>
        <w:t xml:space="preserve">Millainen eläin on Iolaus crawshayi?</w:t>
      </w:r>
    </w:p>
    <w:p>
      <w:r>
        <w:rPr>
          <w:b/>
        </w:rPr>
        <w:t xml:space="preserve">Konteksti</w:t>
      </w:r>
    </w:p>
    <w:p>
      <w:r>
        <w:t xml:space="preserve">Iolaus crawshayi, Crawshay's sapphire, on Lycaenidae-heimoon kuuluva perhonen. Sitä tavataan Etiopiassa, Somaliassa, Keniassa, Ugandassa, Kongon demokraattisessa tasavallassa ja Tansaniassa[2].[3] Sen elinympäristö koostuu kosteasta savannista.</w:t>
        <w:br/>
        <w:br/>
        <w:t xml:space="preserve"> Toukat syövät Erianthemum dregei ja Phragmanthera usuiensis -kasvien nuoria lehtiä. Ne ovat tylsän likaisen valkeanvihreitä tai ruskeita.</w:t>
      </w:r>
    </w:p>
    <w:p>
      <w:r>
        <w:rPr>
          <w:b/>
        </w:rPr>
        <w:t xml:space="preserve">Vastaus</w:t>
      </w:r>
    </w:p>
    <w:p>
      <w:r>
        <w:t xml:space="preserve">Iolaus crawshayi, Crawshay's sapphire, on Lycaenidae-heimoon kuuluva perhonen. Sitä tavataan Etiopiassa, Somaliassa, Keniassa, Ugandassa, Kongon demokraattisessa tasavallassa ja Tansaniassa.</w:t>
        <w:br/>
        <w:t xml:space="preserve"> Sen elinympäristö on kosteaa savannia.</w:t>
        <w:br/>
        <w:br/>
        <w:t xml:space="preserve"> Toukat syövät Erianthemum dregei ja Phragmanthera usuiensis -kasvien nuoria lehtiä. Ne ovat tylsiä, likaisia, valkeanvihreitä tai ruskeita.</w:t>
      </w:r>
    </w:p>
    <w:p>
      <w:r>
        <w:rPr>
          <w:b/>
          <w:u w:val="single"/>
        </w:rPr>
        <w:t xml:space="preserve">Asiakirja 7392</w:t>
      </w:r>
    </w:p>
    <w:p>
      <w:r>
        <w:rPr>
          <w:b/>
        </w:rPr>
        <w:t xml:space="preserve">Ohjeet</w:t>
      </w:r>
    </w:p>
    <w:p>
      <w:r>
        <w:t xml:space="preserve">Onko mahdollista elää elämää ilman, että tarvitsee käyttää ovea?</w:t>
      </w:r>
    </w:p>
    <w:p>
      <w:r>
        <w:rPr>
          <w:b/>
        </w:rPr>
        <w:t xml:space="preserve">Vastaus</w:t>
      </w:r>
    </w:p>
    <w:p>
      <w:r>
        <w:t xml:space="preserve">Ei ole tiedossa, onko tätä kysymystä koskaan kysytty.  On varmasti mahdollista elää elämää ilman ovea.  Tämä tuo terveyshyötyjä, jotka johtuvat siitä, ettei ovenkahvoja tarvitse koskettaa, ja siitä, että voi asua/työskennellä alueilla, joissa on enemmän pääsyä ilmavirtaan.  Monissa liiketiloissa on nykyään automaattisia liukuovia ja avoimia pohjaratkaisuja, jotta ovenkahvojen käyttämättä jättämisestä saataisiin mahdollisimman paljon terveyshyötyjä.</w:t>
        <w:br/>
        <w:br/>
        <w:t xml:space="preserve"> Tämä kysymys näyttää olevan ensisijaisesti merkityksellinen esikaupunki- ja kaupunkiasukkaiden kannalta, joissa useimmat ovet on rakennettu ja joita käytetään.  Vaikka jotkut saattavat väittää, että yksityisyydensuojat, ripustettavat helmat ja läpät voitaisiin katsoa oviksi, niitä ei tässä tapauksessa tarkastella.  Alueilla, joilla ovia käytetään vähän, tätä ei ehkä pidetä lainkaan ongelmana.</w:t>
        <w:br/>
        <w:br/>
        <w:t xml:space="preserve"> On siis mahdollista elää koko elämänsä tarvitsematta käyttää ovea, mutta vaikeus kasvaa eksponentiaalisesti, mitä lähemmäksi kaupunkialuetta pääsee.</w:t>
      </w:r>
    </w:p>
    <w:p>
      <w:r>
        <w:rPr>
          <w:b/>
          <w:u w:val="single"/>
        </w:rPr>
        <w:t xml:space="preserve">Asiakirja 7393</w:t>
      </w:r>
    </w:p>
    <w:p>
      <w:r>
        <w:rPr>
          <w:b/>
        </w:rPr>
        <w:t xml:space="preserve">Ohjeet</w:t>
      </w:r>
    </w:p>
    <w:p>
      <w:r>
        <w:t xml:space="preserve">Tunnista, mikä eläinlaji on elossa tai sukupuuttoon kuollut: Repenomamus, Jaguaari</w:t>
      </w:r>
    </w:p>
    <w:p>
      <w:r>
        <w:rPr>
          <w:b/>
        </w:rPr>
        <w:t xml:space="preserve">Vastaus</w:t>
      </w:r>
    </w:p>
    <w:p>
      <w:r>
        <w:t xml:space="preserve">Jaguaari on elossa, Repenomamus on sukupuuttoon kuollut.</w:t>
      </w:r>
    </w:p>
    <w:p>
      <w:r>
        <w:rPr>
          <w:b/>
          <w:u w:val="single"/>
        </w:rPr>
        <w:t xml:space="preserve">Asiakirja 7394</w:t>
      </w:r>
    </w:p>
    <w:p>
      <w:r>
        <w:rPr>
          <w:b/>
        </w:rPr>
        <w:t xml:space="preserve">Ohjeet</w:t>
      </w:r>
    </w:p>
    <w:p>
      <w:r>
        <w:t xml:space="preserve">Mikä on Delta-järvi?</w:t>
      </w:r>
    </w:p>
    <w:p>
      <w:r>
        <w:rPr>
          <w:b/>
        </w:rPr>
        <w:t xml:space="preserve">Vastaus</w:t>
      </w:r>
    </w:p>
    <w:p>
      <w:r>
        <w:t xml:space="preserve">Delta Lake on avoimen lähdekoodin tallennuskerros, joka on suunniteltu toimimaan olemassa olevan datajärven päällä ja parantamaan sen luotettavuutta, turvallisuutta ja suorituskykyä. Delta Lakes tukee ACID-transaktioita, skaalautuvaa metatietoa, yhtenäistettyä suoratoistoa ja erätietojen käsittelyä.</w:t>
      </w:r>
    </w:p>
    <w:p>
      <w:r>
        <w:rPr>
          <w:b/>
          <w:u w:val="single"/>
        </w:rPr>
        <w:t xml:space="preserve">Asiakirja 7395</w:t>
      </w:r>
    </w:p>
    <w:p>
      <w:r>
        <w:rPr>
          <w:b/>
        </w:rPr>
        <w:t xml:space="preserve">Ohjeet</w:t>
      </w:r>
    </w:p>
    <w:p>
      <w:r>
        <w:t xml:space="preserve">Kuka on LaVelle Smith Jr.?</w:t>
      </w:r>
    </w:p>
    <w:p>
      <w:r>
        <w:rPr>
          <w:b/>
        </w:rPr>
        <w:t xml:space="preserve">Konteksti</w:t>
      </w:r>
    </w:p>
    <w:p>
      <w:r>
        <w:t xml:space="preserve">LaVelle Smith Jr on yhdysvaltalainen koreografi ja tanssija. Smith tunnetaan työstään muun muassa En Voguen, Michael Jacksonin, Janet Jacksonin ja Beyoncé Knowlesin musiikkivideoissa, ja hän on voittanut MTV Video Music Awardin parhaasta koreografiasta viisi kertaa.</w:t>
      </w:r>
    </w:p>
    <w:p>
      <w:r>
        <w:rPr>
          <w:b/>
        </w:rPr>
        <w:t xml:space="preserve">Vastaus</w:t>
      </w:r>
    </w:p>
    <w:p>
      <w:r>
        <w:t xml:space="preserve">LaVelle Smith Jr on yhdysvaltalainen koreografi ja tanssija. Smith tunnetaan työstään muun muassa En Voguen, Michael Jacksonin, Janet Jacksonin ja Beyoncé Knowlesin musiikkivideoissa, ja hän on voittanut MTV Video Music Awardin parhaasta koreografiasta viisi kertaa.</w:t>
        <w:br/>
        <w:t xml:space="preserve"> Smith oli alun perin halunnut tehdä uraa draaman parissa, ja hän kävi koe-esiintymässä Youth Performing Arts Schoolissa Louisvillessä, Kentuckyssa. Epäonnistuttuaan koe-esiintymisessä Smithille annettiin mahdollisuus opiskella tanssia. Valmistuttuaan YPAS:sta vuonna 1983 Smith muutti Chicagoon ja sai töitä Gus Giordanon tanssiryhmästä Giordano Jazz Dance Chicagosta. Palkkatasoon tyytymätön Smith kävi koe-esiintymisiä lukuisiin tanssijan rooleihin ja kohtasi samalla rasistisia ennakkoluuloja. "Kun niin käy, tajuaa, että on oltava vielä parempi tai muutettava Los Angelesiin, jossa sillä ei ole väliä", hän sanoi myöhemmin.</w:t>
        <w:br/>
        <w:br/>
        <w:t xml:space="preserve"> Laulaja Michael Jackson huomasi Smithin ja sai töitä tanssijana ennen kuin hänestä tuli hänen koreografinsa. Smith työskenteli kolmella Jacksonin maailmankiertueella: Bad, Dangerous ja HIStory. Hän toimi koreografina myös Michael Jacksonin Ghosts -elokuvassa ja Thriller - Live -musikaalissa.</w:t>
        <w:br/>
        <w:br/>
        <w:t xml:space="preserve"> Smith esiintyi The Rolling Stonesin, Diana Rossin ja Janet Jacksonin Rhythm Nation 1814 -kiertueella. Smith työskenteli myös Victoria Beckhamille sen jälkeen, kun Spice Girl teki paluun sooloartistina.</w:t>
        <w:br/>
        <w:br/>
        <w:t xml:space="preserve"> Smith palkittiin neljällä MTV Video -palkinnolla, kun hän oli mukana koreografoimassa En Voguen musiikkivideoita "My Lovin'" (1992), "Free Your Mind" (1993), "Whatta Man" (1994) ja Michael Jacksonin ja Janet-siskon duettoa "Scream" (1995). 2003 Smith sai viidennen MTV Video Music Award -palkintonsa parhaasta koreografiasta Beyoncén "Crazy in Love" -musiikkivideolle.</w:t>
        <w:br/>
        <w:br/>
        <w:t xml:space="preserve"> Hänen muihin palkintoihinsa kuuluvat SSDC Bob Fosse -palkinto ja Emmy-palkinto. Smith oli myös nuorin Millers Gallery of Greats -gallerian jäsen.</w:t>
        <w:br/>
        <w:br/>
        <w:t xml:space="preserve"> Smith on koreografoinut Invincible: A Glorious Tribute To Michael Jackson, jossa esiintyvät Jeffrey Perez ja Pete Carter.</w:t>
        <w:br/>
        <w:br/>
        <w:t xml:space="preserve"> Smithin työstä Michael Jacksonin kanssa tehdään vuonna 2019 dokumenttielokuva The Man Behind The Dance.</w:t>
      </w:r>
    </w:p>
    <w:p>
      <w:r>
        <w:rPr>
          <w:b/>
          <w:u w:val="single"/>
        </w:rPr>
        <w:t xml:space="preserve">Asiakirja 7396</w:t>
      </w:r>
    </w:p>
    <w:p>
      <w:r>
        <w:rPr>
          <w:b/>
        </w:rPr>
        <w:t xml:space="preserve">Ohjeet</w:t>
      </w:r>
    </w:p>
    <w:p>
      <w:r>
        <w:t xml:space="preserve">Kuvaile matka Tokioon. Mihin minun pitäisi varautua? Mitä minun pitäisi syödä? Onko mitään nähtävyyksiä, joita ei voi jättää väliin?</w:t>
      </w:r>
    </w:p>
    <w:p>
      <w:r>
        <w:rPr>
          <w:b/>
        </w:rPr>
        <w:t xml:space="preserve">Vastaus</w:t>
      </w:r>
    </w:p>
    <w:p>
      <w:r>
        <w:t xml:space="preserve">Tokio on valtava kaupunki, ja vaikka antaisin sinulle satoja suosituksia, ne eivät riittäisi edes pinnan raapaisemiseen. Seuraavassa on lueteltu hyviä asioita, joita kannattaa tietää, ruokaa, jota kannattaa syödä, ja paikkoja, joissa kannattaa käydä.</w:t>
        <w:br/>
        <w:br/>
        <w:t xml:space="preserve"> Yleisiä vinkkejä ja niksejä:</w:t>
        <w:br/>
        <w:t xml:space="preserve"> - Ota käteistä mukaan: Tokio on hyvin käteisrahapainotteinen kaupunki, eikä paikallinen valuutta riitä.</w:t>
        <w:br/>
        <w:t xml:space="preserve"> - Ota Narita Express -juna: Jos lennät Naritaan, lentokenttä on kaukana kaupungin keskustasta, ja helpoin tapa päästä sinne on JR Eastin liikennöimä Narita Express (lyhennettynä N'EX). Sinun on varattava varsinainen istumapaikka Narita Express -junaan, ja jos et puhu japania, älä yritä käyttää lentokentällä olevia automaatteja, vaan mene oikealle tiskille puhumaan jonkun kanssa, joka voi auttaa sinua ostamaan meno-paluulipun.</w:t>
        <w:br/>
        <w:t xml:space="preserve"> - Käytä metroa: Se on ehdottomasti paras tapa liikkua Tokiossa. Jos asut Shinjukussa, Harajukussa, Shibuyassa tai Shinagawassa, olet Yamanote-linjalla, jolla pääset melkein kaikkialle, minne haluat mennä (tai jossa on helppo vaihto). Sinun on ostettava uudelleenkäytettävä Suica-kortti - suosittelen jälleen kerran, että sinulla on Yeniä mukanasi, jotta voit helposti ladata korttia. Kaikissa Suica-automaateissa on käännösvaihtoehdot.</w:t>
        <w:br/>
        <w:t xml:space="preserve"> - Tee illallisvaraus: Varausten tekeminen voi olla vaikeaa, jos et puhu japania! Jos yövyt hotellissa, käytä conciergeä. Jos et, kokeile jotakin seuraavista sivustoista: Tablecheck, Tabelog ja Retty.</w:t>
        <w:br/>
        <w:t xml:space="preserve"> - Käytä näitä hyödyllisiä lauseita:</w:t>
        <w:br/>
        <w:t xml:space="preserve"> Kiitos (virallinen):</w:t>
        <w:t xml:space="preserve">Arigatou Gozaimasu (lausutaan "Ah-di-got-oh Goze-eye-moss")</w:t>
        <w:br/>
        <w:t xml:space="preserve">Olen pahoillani / anteeksi:</w:t>
        <w:t xml:space="preserve">Sumimasen (lausutaan "sue-me-mah-sahn")</w:t>
        <w:br/>
        <w:t xml:space="preserve">Hyvää huomenta:</w:t>
        <w:t xml:space="preserve">Ohayo Gozaimasu (lausutaan "oh-hi-yo Goze-eye-moss")</w:t>
        <w:br/>
        <w:t xml:space="preserve">Hyvää iltaa:</w:t>
        <w:t xml:space="preserve">Konbanwa (lausutaan: "kon-bon-wah")</w:t>
        <w:br/>
        <w:br/>
        <w:t xml:space="preserve">Mitä syödään:</w:t>
        <w:br/>
        <w:t xml:space="preserve">- Omakase: Jos pidät sushista (mitä luultavasti teetkin, jos vierailet Japanissa!), älä missaa tilaisuutta nauttia Omakase-ateriaa. Sushikokit ottavat taiteensa vakavasti, ja olipa kyseessä sitten klassinen huippuravintola, kuten Sukiyabashi Jiro Roppongi (Jiro Dreams of Sushi -elokuvasta) tai Nishiazabu Sushi Shin, tai jokin kekseliäämpi ravintola, kuten Udatsu, tai vieläkin rennompi Sushipanchi, saat todellisen elämyksen.</w:t>
        <w:br/>
        <w:t xml:space="preserve"> - Gyoza: Kuka ei rakastaisi nyyttejä? Kaupungista pitäisi löytyä rentoja gyozavaihtoehtoja.</w:t>
        <w:br/>
        <w:t xml:space="preserve"> Yakitori: Toinen rento ruokailukokemus, jossa on valtavasti vaihtoehtoja. Jos haluat kokea yakitorin aidosti etkä pelkää ahtautua kujien läpi sitä varten, käy Golden Gaissa tai Piss Alleyssa.</w:t>
        <w:br/>
        <w:t xml:space="preserve"> - Ramen: Minulla ei ole erityisiä suosituksia ramenin suhteen, koska jotkut parhaista paikoista ovat "reikiä seinän sisällä", joihin voi eksyä. Voit ladata Ramen Beast -sovelluksen, jos tarvitset suuntaa.</w:t>
        <w:br/>
        <w:br/>
        <w:t xml:space="preserve"> Huomioitavia nähtävyyksiä ja kokemuksia:</w:t>
        <w:br/>
        <w:t xml:space="preserve"> - Meiji Jingu: Tämä on luultavasti Tokion kuuluisin pyhäkkö (Shibuyassa, lähellä Harajukua) ja ehdottomasti vierailun arvoinen.</w:t>
        <w:br/>
        <w:t xml:space="preserve"> - Senso-ji: Kuuluisa buddhalaistemppeli.</w:t>
        <w:br/>
        <w:t xml:space="preserve"> - Keisarillinen palatsi: Keisareiden ja heidän perheidensä asuinpaikka vuodesta 1868 lähtien.</w:t>
        <w:br/>
        <w:t xml:space="preserve"> - Sumopainiturnaukset: Suuria turnauksia järjestetään vain muutaman kerran vuodessa, mutta tarkista aikataulu ja katso, ehditkö ottelupäivään! Se on kiehtovaa ja vielä nautinnollisempaa, jos luet rituaaleista etukäteen.</w:t>
        <w:br/>
        <w:t xml:space="preserve"> - Julkiset kylpylät tai sentot: Koe japanilainen kylpykulttuuri, mutta varaudu riisuutumaan ja peittämään mahdolliset tatuoinnit!</w:t>
      </w:r>
    </w:p>
    <w:p>
      <w:r>
        <w:rPr>
          <w:b/>
          <w:u w:val="single"/>
        </w:rPr>
        <w:t xml:space="preserve">Asiakirja 7397</w:t>
      </w:r>
    </w:p>
    <w:p>
      <w:r>
        <w:rPr>
          <w:b/>
        </w:rPr>
        <w:t xml:space="preserve">Ohjeet</w:t>
      </w:r>
    </w:p>
    <w:p>
      <w:r>
        <w:t xml:space="preserve">Kumpi on brittiläinen vai metrinen mitta: unssia, grammaa vai grammaa?</w:t>
      </w:r>
    </w:p>
    <w:p>
      <w:r>
        <w:rPr>
          <w:b/>
        </w:rPr>
        <w:t xml:space="preserve">Vastaus</w:t>
      </w:r>
    </w:p>
    <w:p>
      <w:r>
        <w:t xml:space="preserve">gramma on metrinen, unssin mittainen.</w:t>
      </w:r>
    </w:p>
    <w:p>
      <w:r>
        <w:rPr>
          <w:b/>
          <w:u w:val="single"/>
        </w:rPr>
        <w:t xml:space="preserve">Asiakirja 7398</w:t>
      </w:r>
    </w:p>
    <w:p>
      <w:r>
        <w:rPr>
          <w:b/>
        </w:rPr>
        <w:t xml:space="preserve">Ohjeet</w:t>
      </w:r>
    </w:p>
    <w:p>
      <w:r>
        <w:t xml:space="preserve">Anna minulle luettelo viidestä kuuluisasta nähtävyydestä Nepalissa.</w:t>
      </w:r>
    </w:p>
    <w:p>
      <w:r>
        <w:rPr>
          <w:b/>
        </w:rPr>
        <w:t xml:space="preserve">Vastaus</w:t>
      </w:r>
    </w:p>
    <w:p>
      <w:r>
        <w:t xml:space="preserve">1.</w:t>
        <w:t xml:space="preserve">Pashupatinathin temppeli</w:t>
        <w:br/>
        <w:t xml:space="preserve">2.</w:t>
        <w:t xml:space="preserve">Boudhanath Stupa</w:t>
        <w:br/>
        <w:t xml:space="preserve">3.</w:t>
        <w:t xml:space="preserve">Swayambhunathin temppeli</w:t>
        <w:br/>
        <w:t xml:space="preserve">4.</w:t>
        <w:t xml:space="preserve">Kathmandun Durbar-aukio</w:t>
        <w:br/>
        <w:t xml:space="preserve">5</w:t>
        <w:t xml:space="preserve"> Sarangkot</w:t>
      </w:r>
    </w:p>
    <w:p>
      <w:r>
        <w:rPr>
          <w:b/>
          <w:u w:val="single"/>
        </w:rPr>
        <w:t xml:space="preserve">Asiakirja 7399</w:t>
      </w:r>
    </w:p>
    <w:p>
      <w:r>
        <w:rPr>
          <w:b/>
        </w:rPr>
        <w:t xml:space="preserve">Ohjeet</w:t>
      </w:r>
    </w:p>
    <w:p>
      <w:r>
        <w:t xml:space="preserve">Miksi pilvipalveluntarjoajien on oltava FedRAMP-valtuutettuja, jos ne haluavat tehdä liiketoimintaa Yhdysvaltojen liittovaltion virastojen kanssa?</w:t>
      </w:r>
    </w:p>
    <w:p>
      <w:r>
        <w:rPr>
          <w:b/>
        </w:rPr>
        <w:t xml:space="preserve">Vastaus</w:t>
      </w:r>
    </w:p>
    <w:p>
      <w:r>
        <w:t xml:space="preserve">Yhdysvaltain liittovaltion virastojen on käytettävä FedRAMP-hyväksyttyjä palveluntarjoajia, jos virastot haluavat käyttää pilvipalveluja, koska se on liittovaltion hallituksen vaatimus.</w:t>
      </w:r>
    </w:p>
    <w:p>
      <w:r>
        <w:rPr>
          <w:b/>
          <w:u w:val="single"/>
        </w:rPr>
        <w:t xml:space="preserve">Asiakirja 7400</w:t>
      </w:r>
    </w:p>
    <w:p>
      <w:r>
        <w:rPr>
          <w:b/>
        </w:rPr>
        <w:t xml:space="preserve">Ohjeet</w:t>
      </w:r>
    </w:p>
    <w:p>
      <w:r>
        <w:t xml:space="preserve">Mikä on kalalaji? Sotilaskala tai Sotilaspoika</w:t>
      </w:r>
    </w:p>
    <w:p>
      <w:r>
        <w:rPr>
          <w:b/>
        </w:rPr>
        <w:t xml:space="preserve">Vastaus</w:t>
      </w:r>
    </w:p>
    <w:p>
      <w:r>
        <w:t xml:space="preserve">Soldierfish</w:t>
      </w:r>
    </w:p>
    <w:p>
      <w:r>
        <w:rPr>
          <w:b/>
          <w:u w:val="single"/>
        </w:rPr>
        <w:t xml:space="preserve">Asiakirja 7401</w:t>
      </w:r>
    </w:p>
    <w:p>
      <w:r>
        <w:rPr>
          <w:b/>
        </w:rPr>
        <w:t xml:space="preserve">Ohjeet</w:t>
      </w:r>
    </w:p>
    <w:p>
      <w:r>
        <w:t xml:space="preserve">Milloin kohdetta pidetään planeettana?</w:t>
      </w:r>
    </w:p>
    <w:p>
      <w:r>
        <w:rPr>
          <w:b/>
        </w:rPr>
        <w:t xml:space="preserve">Vastaus</w:t>
      </w:r>
    </w:p>
    <w:p>
      <w:r>
        <w:t xml:space="preserve">Planeetaksi katsominen edellyttää, että kohde kiertää aurinkoa, että sillä on riittävästi massaa muodostaakseen pääosin pyöreän muodon ja että se on hallitseva gravitaatiovoima alueella, jolla ei ole muita samankokoisia kohteita, jotka eivät kiertäisi kyseistä kohdetta.</w:t>
      </w:r>
    </w:p>
    <w:p>
      <w:r>
        <w:rPr>
          <w:b/>
          <w:u w:val="single"/>
        </w:rPr>
        <w:t xml:space="preserve">Asiakirja 7402</w:t>
      </w:r>
    </w:p>
    <w:p>
      <w:r>
        <w:rPr>
          <w:b/>
        </w:rPr>
        <w:t xml:space="preserve">Ohjeet</w:t>
      </w:r>
    </w:p>
    <w:p>
      <w:r>
        <w:t xml:space="preserve">Pulitzer-palkinto 2022 annettiin raportoinnista, joka koski</w:t>
      </w:r>
    </w:p>
    <w:p>
      <w:r>
        <w:rPr>
          <w:b/>
        </w:rPr>
        <w:t xml:space="preserve">Vastaus</w:t>
      </w:r>
    </w:p>
    <w:p>
      <w:r>
        <w:t xml:space="preserve">Covid-19-kriisi Intiassa</w:t>
      </w:r>
    </w:p>
    <w:p>
      <w:r>
        <w:rPr>
          <w:b/>
          <w:u w:val="single"/>
        </w:rPr>
        <w:t xml:space="preserve">Asiakirja 7403</w:t>
      </w:r>
    </w:p>
    <w:p>
      <w:r>
        <w:rPr>
          <w:b/>
        </w:rPr>
        <w:t xml:space="preserve">Ohjeet</w:t>
      </w:r>
    </w:p>
    <w:p>
      <w:r>
        <w:t xml:space="preserve">Tiivistelmä Espanjan sisällissodasta...</w:t>
      </w:r>
    </w:p>
    <w:p>
      <w:r>
        <w:rPr>
          <w:b/>
        </w:rPr>
        <w:t xml:space="preserve">Konteksti</w:t>
      </w:r>
    </w:p>
    <w:p>
      <w:r>
        <w:t xml:space="preserve">Espanjan sisällissota syttyi vuonna 1936: 17. ja 18. heinäkuuta osa armeijasta teki vallankaappauksen, joka onnistui vain osassa maata. Tilanne johti sisällissotaan, jossa alue jaettiin kahteen vyöhykkeeseen: toinen oli tasavaltalaishallituksen alaisuudessa, joka sai ulkopuolista tukea Neuvostoliitosta ja Meksikosta (ja kansainvälisiltä prikaateilta), ja toista hallitsivat vallankaappaajat (kansallismielinen tai kapinallisryhmä), joita tukivat ennen kaikkea natsi-Saksa ja fasistinen Italia. Länsivallat eivät tukeneet tasavaltaa Britannian johtaman puuttumattomuuspolitiikan vuoksi. Kenraali Francisco Franco vannoi virkavalansa kapinallisten ylimpänä johtajana 1. lokakuuta 1936. Tasavallan hallituksen ja osittaisen yhteiskunnallisen vallankumouksen aloittaneiden ruohonjuuritason anarkistien välille syntyi myös epämiellyttävä suhde.</w:t>
        <w:br/>
        <w:br/>
        <w:br/>
        <w:t xml:space="preserve">Tasavaltalaisia vapaaehtoisia Teruelissa vuonna 1936</w:t>
        <w:br/>
        <w:t xml:space="preserve">Sisällissota käytiin rajusti, ja kaikki osapuolet syyllistyivät moniin julmuuksiin. Sota vaati yli 500 000 ihmisen hengen ja aiheutti jopa puolen miljoonan kansalaisen pakenemisen maasta. 1. huhtikuuta 1939, viisi kuukautta ennen toisen maailmansodan alkua, Francon johtama kapinallisjoukko nousi voittajaksi ja asetti diktatuurin koko maahan. Tuhansia miehiä ja naisia vangittiin sisällissodan jälkeen francolaisten keskitysleireille, ja noin 367 000-500 000 vankia oli 50 leirillä tai vankilassa.</w:t>
      </w:r>
    </w:p>
    <w:p>
      <w:r>
        <w:rPr>
          <w:b/>
        </w:rPr>
        <w:t xml:space="preserve">Vastaus</w:t>
      </w:r>
    </w:p>
    <w:p>
      <w:r>
        <w:t xml:space="preserve">Espanjan sisällissota alkoi 17. ja 18. heinäkuuta 1936 sotilaiden vallankaappauksen seurauksena, joka jakoi maan kahteen alueeseen, joista toista johti tasavaltalaishallitus ja toista kansallismieliset (nationalistit). Sota vaati 500 000 kuolonuhria ja aiheutti jopa 500 000 ihmisen joukkopakolaisuuden. Se päättyi 1. huhtikuuta 1939, jolloin nationalistit ottivat maan haltuunsa ja asettivat kenraali Francon johtaman diktatuurin.</w:t>
      </w:r>
    </w:p>
    <w:p>
      <w:r>
        <w:rPr>
          <w:b/>
          <w:u w:val="single"/>
        </w:rPr>
        <w:t xml:space="preserve">Asiakirja 7404</w:t>
      </w:r>
    </w:p>
    <w:p>
      <w:r>
        <w:rPr>
          <w:b/>
        </w:rPr>
        <w:t xml:space="preserve">Ohjeet</w:t>
      </w:r>
    </w:p>
    <w:p>
      <w:r>
        <w:t xml:space="preserve">Kuka suunnitteli eteläafrikkalaisen Class 15E 4-8-2 -veturin?</w:t>
      </w:r>
    </w:p>
    <w:p>
      <w:r>
        <w:rPr>
          <w:b/>
        </w:rPr>
        <w:t xml:space="preserve">Konteksti</w:t>
      </w:r>
    </w:p>
    <w:p>
      <w:r>
        <w:t xml:space="preserve">Luokan 15E 4-8-2 Mountain-tyyppinen sekaliikennehöyryveturi oli luokkien 15C ja 15CA parannus. Sen suunnitteli A.G. Watson, joka oli Etelä-Afrikan rautateiden (SAR) pääkoneinsinööri (CME) vuosina 1929-1936, ja se sisälsi monia hänen kehittämiään parannuksia, joista eräitä olivat huomattavasti suurennettu standardoitu kattila, suuri ja leveä tuliritilä sekä Watsonin ohjaamo[1][2].</w:t>
      </w:r>
    </w:p>
    <w:p>
      <w:r>
        <w:rPr>
          <w:b/>
        </w:rPr>
        <w:t xml:space="preserve">Vastaus</w:t>
      </w:r>
    </w:p>
    <w:p>
      <w:r>
        <w:t xml:space="preserve">Eteläafrikkalaisen Class 15E 4-8-2 -veturin suunnittelija oli Etelä-Afrikan rautateiden konepäällikkö A.G. Watson.</w:t>
      </w:r>
    </w:p>
    <w:p>
      <w:r>
        <w:rPr>
          <w:b/>
          <w:u w:val="single"/>
        </w:rPr>
        <w:t xml:space="preserve">Asiakirja 7405</w:t>
      </w:r>
    </w:p>
    <w:p>
      <w:r>
        <w:rPr>
          <w:b/>
        </w:rPr>
        <w:t xml:space="preserve">Ohjeet</w:t>
      </w:r>
    </w:p>
    <w:p>
      <w:r>
        <w:t xml:space="preserve">Mitkä ovat kaikki jääkiekon pelipaikat?</w:t>
      </w:r>
    </w:p>
    <w:p>
      <w:r>
        <w:rPr>
          <w:b/>
        </w:rPr>
        <w:t xml:space="preserve">Vastaus</w:t>
      </w:r>
    </w:p>
    <w:p>
      <w:r>
        <w:t xml:space="preserve">Jääkiekossa on kuusi eri pelipaikkaa: keskikenttä, vasen laituri, oikea laituri, vasen puolustus, oikea puolustus ja maalivahti.</w:t>
      </w:r>
    </w:p>
    <w:p>
      <w:r>
        <w:rPr>
          <w:b/>
          <w:u w:val="single"/>
        </w:rPr>
        <w:t xml:space="preserve">Asiakirja 7406</w:t>
      </w:r>
    </w:p>
    <w:p>
      <w:r>
        <w:rPr>
          <w:b/>
        </w:rPr>
        <w:t xml:space="preserve">Ohjeet</w:t>
      </w:r>
    </w:p>
    <w:p>
      <w:r>
        <w:t xml:space="preserve">Luettele kaikki aurinkokuntamme planeetat, joilla on enemmän kuin yksi kuu.</w:t>
      </w:r>
    </w:p>
    <w:p>
      <w:r>
        <w:rPr>
          <w:b/>
        </w:rPr>
        <w:t xml:space="preserve">Vastaus</w:t>
      </w:r>
    </w:p>
    <w:p>
      <w:r>
        <w:t xml:space="preserve">Jupiterilla, Saturnuksella, Uranuksella ja Neptunuksella on kaikilla enemmän kuin yksi kuu.</w:t>
      </w:r>
    </w:p>
    <w:p>
      <w:r>
        <w:rPr>
          <w:b/>
          <w:u w:val="single"/>
        </w:rPr>
        <w:t xml:space="preserve">Asiakirja 7407</w:t>
      </w:r>
    </w:p>
    <w:p>
      <w:r>
        <w:rPr>
          <w:b/>
        </w:rPr>
        <w:t xml:space="preserve">Ohjeet</w:t>
      </w:r>
    </w:p>
    <w:p>
      <w:r>
        <w:t xml:space="preserve">Kuinka monta kertaa Jorge kilpaili olympialaisissa?</w:t>
      </w:r>
    </w:p>
    <w:p>
      <w:r>
        <w:rPr>
          <w:b/>
        </w:rPr>
        <w:t xml:space="preserve">Konteksti</w:t>
      </w:r>
    </w:p>
    <w:p>
      <w:r>
        <w:t xml:space="preserve">Jorge Rubén García Velazco[a] (s. 29. lokakuuta 1962) on argentiinalainen purjelautailija. Hän kilpaili vuoden 1984 kesäolympialaisissa ja vuoden 1988 kesäolympialaisissa.</w:t>
      </w:r>
    </w:p>
    <w:p>
      <w:r>
        <w:rPr>
          <w:b/>
        </w:rPr>
        <w:t xml:space="preserve">Vastaus</w:t>
      </w:r>
    </w:p>
    <w:p>
      <w:r>
        <w:t xml:space="preserve">Kaksi kertaa</w:t>
      </w:r>
    </w:p>
    <w:p>
      <w:r>
        <w:rPr>
          <w:b/>
          <w:u w:val="single"/>
        </w:rPr>
        <w:t xml:space="preserve">Asiakirja 7408</w:t>
      </w:r>
    </w:p>
    <w:p>
      <w:r>
        <w:rPr>
          <w:b/>
        </w:rPr>
        <w:t xml:space="preserve">Ohjeet</w:t>
      </w:r>
    </w:p>
    <w:p>
      <w:r>
        <w:t xml:space="preserve">Mitkä ovat helppoja jälkiruokia, joita voin tehdä kotona?</w:t>
      </w:r>
    </w:p>
    <w:p>
      <w:r>
        <w:rPr>
          <w:b/>
        </w:rPr>
        <w:t xml:space="preserve">Vastaus</w:t>
      </w:r>
    </w:p>
    <w:p>
      <w:r>
        <w:t xml:space="preserve">Joitakin yksinkertaisia jälkiruokia, joita voi tehdä tyhjästä, ovat suklaakeksit, kaurarouhe- ja rusinakeksit sekä sokerikeksit. Banaanivanukas on helppo valmistaa, ja siihen tarvitaan vain muutama ainesosa. Lisäksi joissakin maapähkinävoi-keksien resepteissä tarvitaan vain kolme ainesosaa.</w:t>
      </w:r>
    </w:p>
    <w:p>
      <w:r>
        <w:rPr>
          <w:b/>
          <w:u w:val="single"/>
        </w:rPr>
        <w:t xml:space="preserve">Asiakirja 7409</w:t>
      </w:r>
    </w:p>
    <w:p>
      <w:r>
        <w:rPr>
          <w:b/>
        </w:rPr>
        <w:t xml:space="preserve">Ohjeet</w:t>
      </w:r>
    </w:p>
    <w:p>
      <w:r>
        <w:t xml:space="preserve">Mitä eroa on akustisella ja klassisella kitaralla?</w:t>
      </w:r>
    </w:p>
    <w:p>
      <w:r>
        <w:rPr>
          <w:b/>
        </w:rPr>
        <w:t xml:space="preserve">Vastaus</w:t>
      </w:r>
    </w:p>
    <w:p>
      <w:r>
        <w:t xml:space="preserve">Suurin ero akustisen ja klassisen kitaran välillä on jousissa ja musiikkityyleissä, joihin kukin kitara soveltuu. Klassinen kitara käyttää nailonjousia ja tuottaa lämpimän äänen. Sitä käytetään klassiseen, latinalaiseen, flamencoon ja espanjalaiseen musiikkityyliin. Akustinen kitara käyttää teräsjousia ja tuottaa kirkkaan äänen, jossa on pidempi nuotti. Sitä käytetään erilaisissa tyylilajeissa, kuten popissa, rockissa, folkissa, bluesissa jne.</w:t>
      </w:r>
    </w:p>
    <w:p>
      <w:r>
        <w:rPr>
          <w:b/>
          <w:u w:val="single"/>
        </w:rPr>
        <w:t xml:space="preserve">Asiakirja 7410</w:t>
      </w:r>
    </w:p>
    <w:p>
      <w:r>
        <w:rPr>
          <w:b/>
        </w:rPr>
        <w:t xml:space="preserve">Ohjeet</w:t>
      </w:r>
    </w:p>
    <w:p>
      <w:r>
        <w:t xml:space="preserve">Kuka on Tina Turner</w:t>
      </w:r>
    </w:p>
    <w:p>
      <w:r>
        <w:rPr>
          <w:b/>
        </w:rPr>
        <w:t xml:space="preserve">Konteksti</w:t>
      </w:r>
    </w:p>
    <w:p>
      <w:r>
        <w:t xml:space="preserve">Tina Turner (s. Anna Mae Bullock; 26. marraskuuta 1939) on amerikkalaissyntyinen ja kansalaistettu sveitsiläinen[a] eläkkeellä oleva laulaja, tanssija ja näyttelijä. Hänestä käytetään yleisesti nimitystä "Rock 'n' Rollin kuningatar", ja hän nousi tunnetuksi Ike &amp; Tina Turner Revuen laulajana ennen kuin aloitti menestyksekkään uran sooloesiintyjänä.</w:t>
        <w:br/>
        <w:br/>
        <w:t xml:space="preserve"> Turner aloitti uransa Ike Turner's Kings of Rhythm -yhtyeessä vuonna 1957. Little Ann -nimellä hän esiintyi ensimmäisellä levyllään "Boxtop" vuonna 1958. Vuonna 1960 hän debytoi Tina Turnerina duettohitillä "A Fool in Love". Ike &amp; Tina Turner -duosta tuli "yksi historian vaikuttavimmista live-esiintyjistä."[5] He julkaisivat hittejä, kuten "It's Gonna Work Out Fine", "River Deep - Mountain High", "Proud Mary" ja "Nutbush City Limits", ennen kuin hajosivat vuonna 1976.</w:t>
      </w:r>
    </w:p>
    <w:p>
      <w:r>
        <w:rPr>
          <w:b/>
        </w:rPr>
        <w:t xml:space="preserve">Vastaus</w:t>
      </w:r>
    </w:p>
    <w:p>
      <w:r>
        <w:t xml:space="preserve">Tina Turner syntyi nimellä Anna Mae Bullock 26. marraskuuta 1939 ja on amerikkalaissyntyinen ja kansalaistettu sveitsiläinen eläkkeellä oleva laulaja, tanssija ja näyttelijä. Hänestä käytetään yleisesti nimitystä rock 'n' rollin kuningatar, ja hän nousi tunnetuksi Ike &amp; Tina Turner Revuen laulajana ennen kuin aloitti menestyksekkään uran sooloesiintyjänä.</w:t>
      </w:r>
    </w:p>
    <w:p>
      <w:r>
        <w:rPr>
          <w:b/>
          <w:u w:val="single"/>
        </w:rPr>
        <w:t xml:space="preserve">Asiakirja 7411</w:t>
      </w:r>
    </w:p>
    <w:p>
      <w:r>
        <w:rPr>
          <w:b/>
        </w:rPr>
        <w:t xml:space="preserve">Ohjeet</w:t>
      </w:r>
    </w:p>
    <w:p>
      <w:r>
        <w:t xml:space="preserve">Kirjoita ystävällinen ja vakuuttava sähköposti vuokranantajalleni ja kysy, voinko hankkia koiran.</w:t>
      </w:r>
    </w:p>
    <w:p>
      <w:r>
        <w:rPr>
          <w:b/>
        </w:rPr>
        <w:t xml:space="preserve">Vastaus</w:t>
      </w:r>
    </w:p>
    <w:p>
      <w:r>
        <w:t xml:space="preserve">Hyvä vuokranantaja,</w:t>
        <w:br/>
        <w:br/>
        <w:t xml:space="preserve">Toivottavasti päiväsi on alkanut hyvin ja kaikki on hyvin! Olen todella nauttinut asumisesta rakennuksessanne ja mukavuuksista. Täällä asuessani olen ollut siisti ja kunnioittava vuokralainen. Olen hyvin kiinnostunut saamaan koiran ja haluaisin pysyä rakennuksessasi kuitenkin halusin tarkistaa ensin, onko rakennus koiraystävällinen. Jos on, onko olemassa mitään rajoituksia, kuten kokoa tai rotua koskevia rajoituksia? Onko vuokrasopimukseeni odotettavissa lisäkustannuksia tai muutoksia?</w:t>
        <w:br/>
        <w:br/>
        <w:t xml:space="preserve"> Odotan innolla yhteydenottoanne ja toivon, että saamme tämän toimimaan!</w:t>
        <w:br/>
        <w:br/>
        <w:t xml:space="preserve">Parhain terveisin,</w:t>
        <w:br/>
        <w:t xml:space="preserve">Vuokralainen</w:t>
      </w:r>
    </w:p>
    <w:p>
      <w:r>
        <w:rPr>
          <w:b/>
          <w:u w:val="single"/>
        </w:rPr>
        <w:t xml:space="preserve">Asiakirja 7412</w:t>
      </w:r>
    </w:p>
    <w:p>
      <w:r>
        <w:rPr>
          <w:b/>
        </w:rPr>
        <w:t xml:space="preserve">Ohjeet</w:t>
      </w:r>
    </w:p>
    <w:p>
      <w:r>
        <w:t xml:space="preserve">Kerro minulle, ovatko nämä joukkueet NBA:n pudotuspeleissä vai eivät tänä vuonna: Orlando Magic, Detroit Pistons, Boston Celtics, Dallas Mavericks ja Phoenix Suns.</w:t>
      </w:r>
    </w:p>
    <w:p>
      <w:r>
        <w:rPr>
          <w:b/>
        </w:rPr>
        <w:t xml:space="preserve">Vastaus</w:t>
      </w:r>
    </w:p>
    <w:p>
      <w:r>
        <w:t xml:space="preserve">Luettelossasi olevat joukkueet, jotka ovat pudotuspeleissä, ovat Boston Celtics ja Phoenix Suns.  Loput, jotka eivät ole tämän vuoden pudotuspeleissä, ovat Orlando Magic, Detroit Pistons ja Dallas Mavericks.</w:t>
      </w:r>
    </w:p>
    <w:p>
      <w:r>
        <w:rPr>
          <w:b/>
          <w:u w:val="single"/>
        </w:rPr>
        <w:t xml:space="preserve">Asiakirja 7413</w:t>
      </w:r>
    </w:p>
    <w:p>
      <w:r>
        <w:rPr>
          <w:b/>
        </w:rPr>
        <w:t xml:space="preserve">Ohjeet</w:t>
      </w:r>
    </w:p>
    <w:p>
      <w:r>
        <w:t xml:space="preserve">Mitä rahoituspalvelut ovat?</w:t>
      </w:r>
    </w:p>
    <w:p>
      <w:r>
        <w:rPr>
          <w:b/>
        </w:rPr>
        <w:t xml:space="preserve">Vastaus</w:t>
      </w:r>
    </w:p>
    <w:p>
      <w:r>
        <w:t xml:space="preserve">Rahoituspalvelut ovat rahoitussektorin tarjoamia taloudellisia palveluja, jotka kattavat laajan kirjon palvelualan yrityksiä, jotka tarjoavat varainhoitoa, mukaan lukien luotto-osuuskunnat, pankit, luottokorttiyhtiöt, vakuutusyhtiöt, tilintarkastusyhtiöt, kuluttajarahoitusyhtiöt, arvopaperivälittäjät, sijoitusrahastot, yksittäiset omaisuudenhoitajat ja eräät valtion tukemat yritykset.</w:t>
      </w:r>
    </w:p>
    <w:p>
      <w:r>
        <w:rPr>
          <w:b/>
          <w:u w:val="single"/>
        </w:rPr>
        <w:t xml:space="preserve">Asiakirja 7414</w:t>
      </w:r>
    </w:p>
    <w:p>
      <w:r>
        <w:rPr>
          <w:b/>
        </w:rPr>
        <w:t xml:space="preserve">Ohjeet</w:t>
      </w:r>
    </w:p>
    <w:p>
      <w:r>
        <w:t xml:space="preserve">Kun otetaan huomioon tämä wikipediasta peräisin oleva kohta japanilaisen animen ominaisuuksista, tee yhteenveto japanilaisen animen ja muiden animaatiomuotojen välisistä keskeisistä eroista.</w:t>
      </w:r>
    </w:p>
    <w:p>
      <w:r>
        <w:rPr>
          <w:b/>
        </w:rPr>
        <w:t xml:space="preserve">Konteksti</w:t>
      </w:r>
    </w:p>
    <w:p>
      <w:r>
        <w:t xml:space="preserve">Anime eroaa muista animaatiomuodoista taidetyylien, animaatiomenetelmien, tuotannon ja prosessin perusteella. Visuaalisesti animen teoksissa on monenlaisia taidetyylejä, jotka vaihtelevat tekijöiden, taiteilijoiden ja studioiden välillä. Vaikka mikään yksittäinen taidetyyli ei olekaan vallitseva animen kokonaisuudessa, animaatiotekniikassa ja hahmosuunnittelussa on joitakin samankaltaisia piirteitä.</w:t>
        <w:br/>
        <w:br/>
        <w:t xml:space="preserve">Animea luonnehtivat pohjimmiltaan rajoitetun animaation käyttö, litteä ilme, ajan pysäyttäminen, temaattinen kirjo, historiallisten hahmojen läsnäolo, monimutkainen kerronnan linja ja ennen kaikkea omalaatuinen piirrostyyli, jossa hahmoille ovat ominaisia suuret ja soikeat silmät, hyvin tarkat viivat, kirkkaat värit ja huulten vähäiset liikkeet</w:t>
        <w:br/>
        <w:br/>
        <w:t xml:space="preserve">Animen elokuvalliset vaikutukset eroavat amerikkalaisessa animaatiossa esiintyvistä näyttämönäytelmistä. Anime kuvataan elokuvamaisesti ikään kuin kameralla, mukaan lukien panorointi, zoomaus, etäisyys- ja kuvakulma-ajot monimutkaisempiin dynaamisiin otoksiin, joita olisi vaikea tuottaa todellisuudessa.[51][52][53] Animaatiossa animaatio tuotetaan ennen ääninäyttelyä, toisin kuin amerikkalaisessa animaatiossa, jossa ääninäyttely tehdään ensin[54].</w:t>
      </w:r>
    </w:p>
    <w:p>
      <w:r>
        <w:rPr>
          <w:b/>
        </w:rPr>
        <w:t xml:space="preserve">Vastaus</w:t>
      </w:r>
    </w:p>
    <w:p>
      <w:r>
        <w:t xml:space="preserve">Anime eroaa muista animaatiomuodoista hahmojen kuvauksen ja elokuvallisten efektien esittämisen kautta. Animen hahmoilla on usein hyvin selkeät piirteet, joita korostavat rohkeat viivat ja kirkkaat värit sekä suuret soikeat silmät. Elokuvallisia tehosteita korostetaan usein dynaamisilla otoksilla, kuten panorointi-, zoomaus- ja kuvakulmaotoksilla, ikään kuin kohtaus olisi kuvattu kameralla.</w:t>
      </w:r>
    </w:p>
    <w:p>
      <w:r>
        <w:rPr>
          <w:b/>
          <w:u w:val="single"/>
        </w:rPr>
        <w:t xml:space="preserve">Asiakirja 7415</w:t>
      </w:r>
    </w:p>
    <w:p>
      <w:r>
        <w:rPr>
          <w:b/>
        </w:rPr>
        <w:t xml:space="preserve">Ohjeet</w:t>
      </w:r>
    </w:p>
    <w:p>
      <w:r>
        <w:t xml:space="preserve">Kun otetaan huomioon nämä kohdat akkuvarastointivoimaloista, mikä oli akkuvarastointisähkön tasoitettu kustannus vuonna 2020?</w:t>
      </w:r>
    </w:p>
    <w:p>
      <w:r>
        <w:rPr>
          <w:b/>
        </w:rPr>
        <w:t xml:space="preserve">Konteksti</w:t>
      </w:r>
    </w:p>
    <w:p>
      <w:r>
        <w:t xml:space="preserve">Vuodesta 2021 alkaen suurimpien yksittäisten akkuvoimalaitosten teho ja kapasiteetti on suuruusluokkaa pienempi kuin suurimpien pumppuvoimalaitosten teho ja kapasiteetti, joka on yleisin verkon energiavarastoinnin muoto. Esimerkiksi Bath Countyn pumppuvoimala, maailman toiseksi suurin, voi varastoida 24 GWh sähköä ja lähettää 3 GW, kun taas Vistra Energyn Moss Landingin energiavarastointilaitoksen ensimmäinen vaihe voi varastoida 1,2 GWh ja lähettää 300 MW. Verkkoakkujen ei kuitenkaan tarvitse olla suuria, ja pienempiä akkuja voidaan käyttää laajasti eri puolilla verkkoa, jotta ne olisivat paremmin käytettävissä.</w:t>
        <w:br/>
        <w:br/>
        <w:t xml:space="preserve"> Vuodesta 2019 alkaen akkusähkön varastointi on halvempaa kuin avoimen syklin kaasuturbiinivoima enintään kahden tunnin käytön osalta, ja maailmanlaajuisesti oli käytössä noin 365 GWh akkusähkövarastoja, ja niiden määrä kasvaa erittäin nopeasti. Akkuvarastoinnin avulla tuotetun sähkön tasoitetut kustannukset ovat laskeneet nopeasti, ja ne ovat puolittuneet kahdessa vuodessa 150 Yhdysvaltain dollariin megawattitunnilta vuodesta 2020 alkaen.</w:t>
      </w:r>
    </w:p>
    <w:p>
      <w:r>
        <w:rPr>
          <w:b/>
        </w:rPr>
        <w:t xml:space="preserve">Vastaus</w:t>
      </w:r>
    </w:p>
    <w:p>
      <w:r>
        <w:t xml:space="preserve">150 Yhdysvaltain dollaria/MWh.</w:t>
      </w:r>
    </w:p>
    <w:p>
      <w:r>
        <w:rPr>
          <w:b/>
          <w:u w:val="single"/>
        </w:rPr>
        <w:t xml:space="preserve">Asiakirja 7416</w:t>
      </w:r>
    </w:p>
    <w:p>
      <w:r>
        <w:rPr>
          <w:b/>
        </w:rPr>
        <w:t xml:space="preserve">Ohjeet</w:t>
      </w:r>
    </w:p>
    <w:p>
      <w:r>
        <w:t xml:space="preserve">K: Miten voin estää COVID-19:n?</w:t>
      </w:r>
    </w:p>
    <w:p>
      <w:r>
        <w:rPr>
          <w:b/>
        </w:rPr>
        <w:t xml:space="preserve">Vastaus</w:t>
      </w:r>
    </w:p>
    <w:p>
      <w:r>
        <w:t xml:space="preserve">V: Paras tapa ehkäistä COVID-19-tautia on rokottaa itsensä FDA:n hyväksymällä tai FDA:n valtuuttamalla COVID-19-rokotteella ja pysyä ajan tasalla COVID-19-rokotteista.</w:t>
        <w:br/>
        <w:br/>
        <w:t xml:space="preserve"> Lisäksi CDC suosittelee jokapäiväisiä ennaltaehkäiseviä toimia, jotka auttavat estämään COVID-19:n leviämistä.</w:t>
        <w:br/>
        <w:br/>
        <w:t xml:space="preserve"> Lue tästä kuluttajatiedotteesta, miten voit suojella perhettäsi.</w:t>
      </w:r>
    </w:p>
    <w:p>
      <w:r>
        <w:rPr>
          <w:b/>
          <w:u w:val="single"/>
        </w:rPr>
        <w:t xml:space="preserve">Asiakirja 7417</w:t>
      </w:r>
    </w:p>
    <w:p>
      <w:r>
        <w:rPr>
          <w:b/>
        </w:rPr>
        <w:t xml:space="preserve">Ohjeet</w:t>
      </w:r>
    </w:p>
    <w:p>
      <w:r>
        <w:t xml:space="preserve">Mihin Vermeerin maalaukset sijoittuvat</w:t>
      </w:r>
    </w:p>
    <w:p>
      <w:r>
        <w:rPr>
          <w:b/>
        </w:rPr>
        <w:t xml:space="preserve">Konteksti</w:t>
      </w:r>
    </w:p>
    <w:p>
      <w:r>
        <w:t xml:space="preserve">Johannes Vermeer (/vərˈmɪər, vərˈmɛər/ vər-MEER, vər-MAIR, hollant: [vərˈmeːr], ks. alla; tunnetaan myös nimellä Jan Vermeer; lokakuu 1632 - 15. joulukuuta 1675) oli hollantilainen barokkiajan[3] taidemaalari, joka oli erikoistunut keskiluokkaisen elämän kotimaisiin sisäkuvauksiin. Elinaikanaan hän oli kohtalaisen menestynyt maakunnallinen genremaalari, joka tunnustettiin Delftissä ja Haagissa.</w:t>
        <w:t xml:space="preserve">Hän tuotti kuitenkin suhteellisen vähän maalauksia eikä ilmeisesti ollut varakas, ja jätti vaimolleen ja lapsilleen velkaa kuollessaan.</w:t>
        <w:br/>
        <w:br/>
        <w:t xml:space="preserve">Vermeer työskenteli hitaasti ja huolellisesti ja käytti usein hyvin kalliita pigmenttejä.</w:t>
        <w:t xml:space="preserve">[4</w:t>
      </w:r>
      <w:r>
        <w:t xml:space="preserve">Hän on erityisen tunnettu mestarillisesta valon käsittelystä ja käytöstä töissään.[5]</w:t>
        <w:br/>
        <w:br/>
        <w:t xml:space="preserve">"Lähes kaikki hänen maalauksensa", kirjoitti Hans Koningsberger, "sijoittuvat ilmeisesti hänen Delftin talonsa kahteen pienehköön huoneeseen; niissä on samat huonekalut ja koristeet eri asetelmissa, ja niissä on usein kuvattu samoja henkilöitä, enimmäkseen naisia."[6]</w:t>
        <w:br/>
        <w:br/>
        <w:t xml:space="preserve">Hänen vaatimaton kuuluisuutensa väistyi hänen kuolemansa jälkeen. Hänet mainittiin hädin tuskin Arnold Houbrakenin tärkeimmässä 1600-luvun hollantilaista maalausta käsittelevässä lähdeteoksessa (Grand Theatre of Dutch Painters and Women Artists), ja siksi hänet jätettiin pois myöhemmistä hollantilaista taidetta koskevista tutkimuksista lähes kahden vuosisadan ajan.[7][a] 1800-luvulla Vermeerin löysivät uudelleen Gustav Friedrich Waagen ja Théophile Thoré-Bürger, jotka julkaisivat esseen, jossa hänelle osoitettiin 66 maalausta, vaikka nykyään hänelle osoitetaan yleisesti vain 34 maalausta.[2] Sittemmin Vermeerin maine on kasvanut, ja häntä pidetään nykyään yhtenä Alankomaiden kultakauden suurimmista maalareista.</w:t>
        <w:br/>
        <w:br/>
        <w:t xml:space="preserve"> Muiden merkittävien hollantilaisten kultakauden taiteilijoiden, kuten Frans Halsin ja Rembrandtin, tavoin Vermeer ei koskaan käynyt ulkomailla. Rembrandtin tavoin hän oli myös innokas taidekeräilijä ja -kauppias.</w:t>
      </w:r>
    </w:p>
    <w:p>
      <w:r>
        <w:rPr>
          <w:b/>
        </w:rPr>
        <w:t xml:space="preserve">Vastaus</w:t>
      </w:r>
    </w:p>
    <w:p>
      <w:r>
        <w:t xml:space="preserve">Suurin osa Johannes Vermeerin maalauksista sijoittuu Delftiin Alankomaissa.</w:t>
      </w:r>
    </w:p>
    <w:p>
      <w:r>
        <w:rPr>
          <w:b/>
          <w:u w:val="single"/>
        </w:rPr>
        <w:t xml:space="preserve">Asiakirja 7418</w:t>
      </w:r>
    </w:p>
    <w:p>
      <w:r>
        <w:rPr>
          <w:b/>
        </w:rPr>
        <w:t xml:space="preserve">Ohjeet</w:t>
      </w:r>
    </w:p>
    <w:p>
      <w:r>
        <w:t xml:space="preserve">Quit India -liike tunnetaan myös nimellä</w:t>
      </w:r>
    </w:p>
    <w:p>
      <w:r>
        <w:rPr>
          <w:b/>
        </w:rPr>
        <w:t xml:space="preserve">Vastaus</w:t>
      </w:r>
    </w:p>
    <w:p>
      <w:r>
        <w:t xml:space="preserve">Elokuu Kranti</w:t>
      </w:r>
    </w:p>
    <w:p>
      <w:r>
        <w:rPr>
          <w:b/>
          <w:u w:val="single"/>
        </w:rPr>
        <w:t xml:space="preserve">Asiakirja 7419</w:t>
      </w:r>
    </w:p>
    <w:p>
      <w:r>
        <w:rPr>
          <w:b/>
        </w:rPr>
        <w:t xml:space="preserve">Ohjeet</w:t>
      </w:r>
    </w:p>
    <w:p>
      <w:r>
        <w:t xml:space="preserve">Miten auto käynnistetään?</w:t>
      </w:r>
    </w:p>
    <w:p>
      <w:r>
        <w:rPr>
          <w:b/>
        </w:rPr>
        <w:t xml:space="preserve">Vastaus</w:t>
      </w:r>
    </w:p>
    <w:p>
      <w:r>
        <w:t xml:space="preserve">1. Varmista, että molempien akkujen jännite on sama (todennäköisesti on, ellei toinen auto ole vanha).</w:t>
        <w:t xml:space="preserve">Älä käynnistä hyppykäynnistimellä jäätynyttä akkua (se voi räjähtää) tai akkua, jonka kotelossa on halkeamia</w:t>
        <w:br/>
        <w:t xml:space="preserve">Pidä metalliesineet kaukana akusta. Jos ne aiheuttavat kipinän, se voi olla vaarallista.</w:t>
        <w:br/>
        <w:br/>
        <w:t xml:space="preserve"> 2. Pysäköi kaksi autoa vastakkain, lähelle toisiaan, mutta niin, että niiden välissä on riittävästi tilaa kävellä.</w:t>
        <w:br/>
        <w:br/>
        <w:t xml:space="preserve"> 3. Irrota avaimet sytyttimistä, sammuta valot/vilkut.</w:t>
        <w:br/>
        <w:br/>
        <w:t xml:space="preserve"> 4. Irrota kaikki lisävarusteet (jännitepiikit voivat vahingoittaa niitä).</w:t>
        <w:br/>
        <w:br/>
        <w:t xml:space="preserve"> 5. Kiinnitä toinen punainen (positiivinen) puristin tyhjän akun positiiviseen napaan. Jos napassa on korroosiota, puhdista tai raaputa jäämät pois ja/tai kierrä puristimen leukoja, kunnes se leikkaa korroosion läpi ja metalliin. Varmista, että saman pään musta puristin ei kosketa mitään metallia.</w:t>
        <w:br/>
        <w:br/>
        <w:t xml:space="preserve"> 6. Kytke toinen punainen puristin hyvän akun positiiviseen napaan.</w:t>
        <w:br/>
        <w:br/>
        <w:t xml:space="preserve"> 7. Kytke musta (negatiivinen) puristin hyvän akun negatiiviseen napaan.</w:t>
        <w:br/>
        <w:br/>
        <w:t xml:space="preserve"> 8. Kiinnitä toinen musta puristin maalaamattomaan metallipintaan (esim. pultti, kiinnike) sen auton moottorissa, jossa on tyhjä akku, vähintään muutaman tuuman päähän akusta. Jos saatavilla on merkitty negatiivinen etäliitin, käytä sitä.</w:t>
        <w:br/>
        <w:br/>
        <w:t xml:space="preserve"> 9. Varmista, että ylijännitekaapelit eivät ole moottorin liikkuvien osien lähellä.</w:t>
        <w:br/>
        <w:br/>
        <w:t xml:space="preserve"> 10. Käynnistä tehostinauto ja anna sen käydä tyhjäkäynnillä 5 minuuttia, jotta tyhjentyneeseen akkuun kertyy varaus. Tämä kestää kauemmin, jos tyhjä akku on todella tyhjä.</w:t>
        <w:br/>
        <w:br/>
        <w:t xml:space="preserve"> 11. Käynnistä auto, jossa on tyhjä akku, ja anna molempien ajoneuvojen käydä tyhjäkäynnillä muutaman minuutin ajan. Jos auto ei käynnisty, odota vielä muutama minuutti ja yritä uudelleen. Joissakin tapauksissa voi auttaa, jos käynnissä olevan auton moottoria pyöritetään hieman tyhjän akun lataamisen aikana. Jos auto ei vieläkään käynnisty, se ei todennäköisesti käynnisty.</w:t>
        <w:br/>
        <w:br/>
        <w:t xml:space="preserve"> 12.</w:t>
        <w:t xml:space="preserve">Irrota käynnistyskaapelit kytkentäjärjestys päinvastaisessa järjestyksessä ja varmista, etteivät irrotetut kiinnittimet kosketa metallia tai toisia</w:t>
      </w:r>
      <w:r>
        <w:br/>
        <w:br/>
        <w:t xml:space="preserve">13. Irrota</w:t>
        <w:t xml:space="preserve">käynnistyskaapelit</w:t>
        <w:t xml:space="preserve">Aja käynnistettyä autoa vähintään 20-30 minuuttia, jotta akku voi latautua</w:t>
        <w:br/>
        <w:t xml:space="preserve">Yritä pitää käynnistyskaapelit mukanasi; saatat joutua käynnistämään auton uudelleen, kun käynnistät sen seuraavan</w:t>
      </w:r>
    </w:p>
    <w:p>
      <w:r>
        <w:rPr>
          <w:b/>
          <w:u w:val="single"/>
        </w:rPr>
        <w:t xml:space="preserve">Asiakirja 7420</w:t>
      </w:r>
    </w:p>
    <w:p>
      <w:r>
        <w:rPr>
          <w:b/>
        </w:rPr>
        <w:t xml:space="preserve">Ohjeet</w:t>
      </w:r>
    </w:p>
    <w:p>
      <w:r>
        <w:t xml:space="preserve">Minkä kuukauden aikana vuodesta myrskyt ovat yleisimpiä Pohjois-Intian altaassa?</w:t>
      </w:r>
    </w:p>
    <w:p>
      <w:r>
        <w:rPr>
          <w:b/>
        </w:rPr>
        <w:t xml:space="preserve">Konteksti</w:t>
      </w:r>
    </w:p>
    <w:p>
      <w:r>
        <w:t xml:space="preserve">Kesä yhdistetään perinteisesti kuumaan tai lämpimään säähän. Välimeren ilmastossa se liittyy myös kuivaan säähän, kun taas muualla (erityisesti Itä-Aasiassa monsuunin vuoksi) se liittyy sateiseen säähän. Kostea kausi on kasvillisuuden tärkein kasvukausi savanni-ilmastossa. Jos märkä kausi liittyy vallitsevien tuulten kausivaihteluun, sitä kutsutaan monsuuniksi.</w:t>
        <w:br/>
        <w:t xml:space="preserve"> Pohjois-Atlantin valtamerellä trooppisten pyörremyrskyjen kausi kestää 1. kesäkuuta-30. marraskuuta. Atlantin hurrikaanikauden tilastollinen huippu on 10. syyskuuta. Koillis-Tyynellämerellä on laajempi aktiivisuuskausi, mutta samankaltaisessa aikataulussa kuin Atlantilla. Luoteis-Tyynellämerellä esiintyy trooppisia sykloneita ympäri vuoden, ja niiden minimi on helmi- ja maaliskuussa ja huippu syyskuun alussa. Pohjois-Intian altaassa myrskyt ovat yleisimpiä huhtikuusta joulukuuhun, ja niiden huippuajankohdat ovat toukokuussa ja marraskuussa. Eteläisellä pallonpuoliskolla trooppisten syklonien kausi kestää marraskuun alusta huhtikuun loppuun, ja huippu ajoittuu helmikuun puoliväliin ja maaliskuun alkuun.</w:t>
        <w:br/>
        <w:t xml:space="preserve"> Yhdysvalloissa ja Kanadassa ukkosmyrskykausi kestää keväästä kesään, mutta joskus se voi jatkua syksyllä jopa lokakuulle tai marraskuulle asti. Nämä myrskyt voivat tuottaa raekuuroja, voimakkaita tuulia ja tornadoja, yleensä iltapäivällä ja illalla.</w:t>
      </w:r>
    </w:p>
    <w:p>
      <w:r>
        <w:rPr>
          <w:b/>
        </w:rPr>
        <w:t xml:space="preserve">Vastaus</w:t>
      </w:r>
    </w:p>
    <w:p>
      <w:r>
        <w:t xml:space="preserve">Pohjois-Intian altaassa myrskyt ovat yleisimpiä huhtikuusta joulukuuhun, ja niiden huippuajankohdat ovat toukokuussa ja marraskuussa.</w:t>
      </w:r>
    </w:p>
    <w:p>
      <w:r>
        <w:rPr>
          <w:b/>
          <w:u w:val="single"/>
        </w:rPr>
        <w:t xml:space="preserve">Asiakirja 7421</w:t>
      </w:r>
    </w:p>
    <w:p>
      <w:r>
        <w:rPr>
          <w:b/>
        </w:rPr>
        <w:t xml:space="preserve">Ohjeet</w:t>
      </w:r>
    </w:p>
    <w:p>
      <w:r>
        <w:t xml:space="preserve">Mikä on paras tapa puhua teini-ikäiselle seksistä?</w:t>
      </w:r>
    </w:p>
    <w:p>
      <w:r>
        <w:rPr>
          <w:b/>
        </w:rPr>
        <w:t xml:space="preserve">Vastaus</w:t>
      </w:r>
    </w:p>
    <w:p>
      <w:r>
        <w:t xml:space="preserve">Sinun pitäisi jakaa emotionaaliset ja fyysiset seuraukset. Selitä, että aikuisten läheisyyteen ryhtyminen voi johtaa aikuisten seurauksiin. Raskauden ja sairauksien fyysisen riskin lisäksi myös emotionaalinen riski, joka liittyy rakkauteen tai sydänsuruihin, voi olla teini-ikäiselle hyvin haastava hallita ilman aikuisuuden mukanaan tuomaa kokemusta ja viisautta.</w:t>
      </w:r>
    </w:p>
    <w:p>
      <w:r>
        <w:rPr>
          <w:b/>
          <w:u w:val="single"/>
        </w:rPr>
        <w:t xml:space="preserve">Asiakirja 7422</w:t>
      </w:r>
    </w:p>
    <w:p>
      <w:r>
        <w:rPr>
          <w:b/>
        </w:rPr>
        <w:t xml:space="preserve">Ohjeet</w:t>
      </w:r>
    </w:p>
    <w:p>
      <w:r>
        <w:t xml:space="preserve">Mistä voin ostaa nahkahousuja naisille?</w:t>
      </w:r>
    </w:p>
    <w:p>
      <w:r>
        <w:rPr>
          <w:b/>
        </w:rPr>
        <w:t xml:space="preserve">Vastaus</w:t>
      </w:r>
    </w:p>
    <w:p>
      <w:r>
        <w:t xml:space="preserve">Nahkahousuja löytyy useista eri vähittäismyyjistä. Edullisempia vaihtoehtoja löydät esimerkiksi Zarasta, H&amp;M:stä, Old Navysta ja Gapista. Jos sinulla on korkeampi hintataso, kokeile kauppoja kuten Nordstrom, Macy's, Abercrombie &amp; Fitch tai verkkokauppoja Revolve tai Lulus.</w:t>
      </w:r>
    </w:p>
    <w:p>
      <w:r>
        <w:rPr>
          <w:b/>
          <w:u w:val="single"/>
        </w:rPr>
        <w:t xml:space="preserve">Asiakirja 7423</w:t>
      </w:r>
    </w:p>
    <w:p>
      <w:r>
        <w:rPr>
          <w:b/>
        </w:rPr>
        <w:t xml:space="preserve">Ohjeet</w:t>
      </w:r>
    </w:p>
    <w:p>
      <w:r>
        <w:t xml:space="preserve">Kuinka kauan Lewisin ja Clarkin retkikunta kesti?</w:t>
      </w:r>
    </w:p>
    <w:p>
      <w:r>
        <w:rPr>
          <w:b/>
        </w:rPr>
        <w:t xml:space="preserve">Vastaus</w:t>
      </w:r>
    </w:p>
    <w:p>
      <w:r>
        <w:t xml:space="preserve">1228 päivää. Discovery-joukot lähtivät Dubois'n leiristä 14. toukokuuta 1804 kello 16.00. Retkikunta palasi St. Louisiin 23. syyskuuta 1806.</w:t>
      </w:r>
    </w:p>
    <w:p>
      <w:r>
        <w:rPr>
          <w:b/>
          <w:u w:val="single"/>
        </w:rPr>
        <w:t xml:space="preserve">Asiakirja 7424</w:t>
      </w:r>
    </w:p>
    <w:p>
      <w:r>
        <w:rPr>
          <w:b/>
        </w:rPr>
        <w:t xml:space="preserve">Ohjeet</w:t>
      </w:r>
    </w:p>
    <w:p>
      <w:r>
        <w:t xml:space="preserve">Tunnista, mikä autonvalmistaja on italialainen vai amerikkalainen: Fiat, Dodge</w:t>
      </w:r>
    </w:p>
    <w:p>
      <w:r>
        <w:rPr>
          <w:b/>
        </w:rPr>
        <w:t xml:space="preserve">Vastaus</w:t>
      </w:r>
    </w:p>
    <w:p>
      <w:r>
        <w:t xml:space="preserve">Dodge on amerikkalainen, Fiat on italialainen</w:t>
      </w:r>
    </w:p>
    <w:p>
      <w:r>
        <w:rPr>
          <w:b/>
          <w:u w:val="single"/>
        </w:rPr>
        <w:t xml:space="preserve">Asiakirja 7425</w:t>
      </w:r>
    </w:p>
    <w:p>
      <w:r>
        <w:rPr>
          <w:b/>
        </w:rPr>
        <w:t xml:space="preserve">Ohjeet</w:t>
      </w:r>
    </w:p>
    <w:p>
      <w:r>
        <w:t xml:space="preserve">Miten valmistaudutaan konsulttiyritysten haastatteluihin?</w:t>
      </w:r>
    </w:p>
    <w:p>
      <w:r>
        <w:rPr>
          <w:b/>
        </w:rPr>
        <w:t xml:space="preserve">Vastaus</w:t>
      </w:r>
    </w:p>
    <w:p>
      <w:r>
        <w:t xml:space="preserve">Konsulttiyrityksillä, kuten BCG:llä, Bainilla ja McKinseyllä, on käytössään haastatteluarviointi muutaman ulottuvuuden mukaan. Ongelmanratkaisu, jäsentely, johtajuus jne. Yleensä ongelmanratkaisu ja jäsentäminen tehdään tapausten avulla. Tapaus on yrityksen kohtaama liiketoimintaongelma, ja haastateltavan odotetaan diagnosoivan ongelman ja sen todennäköisen perimmäisen syyn. Lisäksi hypoteeseja ja ratkaisuja jne. Johtajuuden arvioinnissa käytetään henkilökohtaista projektia, ja siinä käsitellään tarkkaan, mitä haastateltava on erityisesti tehnyt itse.</w:t>
      </w:r>
    </w:p>
    <w:p>
      <w:r>
        <w:rPr>
          <w:b/>
          <w:u w:val="single"/>
        </w:rPr>
        <w:t xml:space="preserve">Asiakirja 7426</w:t>
      </w:r>
    </w:p>
    <w:p>
      <w:r>
        <w:rPr>
          <w:b/>
        </w:rPr>
        <w:t xml:space="preserve">Ohjeet</w:t>
      </w:r>
    </w:p>
    <w:p>
      <w:r>
        <w:t xml:space="preserve">Missä Kristoffer Kolumbus purjehti laivallaan, kun hän löysi Amerikan?</w:t>
      </w:r>
    </w:p>
    <w:p>
      <w:r>
        <w:rPr>
          <w:b/>
        </w:rPr>
        <w:t xml:space="preserve">Vastaus</w:t>
      </w:r>
    </w:p>
    <w:p>
      <w:r>
        <w:t xml:space="preserve">San Salvador</w:t>
      </w:r>
    </w:p>
    <w:p>
      <w:r>
        <w:rPr>
          <w:b/>
          <w:u w:val="single"/>
        </w:rPr>
        <w:t xml:space="preserve">Asiakirja 7427</w:t>
      </w:r>
    </w:p>
    <w:p>
      <w:r>
        <w:rPr>
          <w:b/>
        </w:rPr>
        <w:t xml:space="preserve">Ohjeet</w:t>
      </w:r>
    </w:p>
    <w:p>
      <w:r>
        <w:t xml:space="preserve">Mitkä ovat vesisoutulaitteen edut?</w:t>
      </w:r>
    </w:p>
    <w:p>
      <w:r>
        <w:rPr>
          <w:b/>
        </w:rPr>
        <w:t xml:space="preserve">Vastaus</w:t>
      </w:r>
    </w:p>
    <w:p>
      <w:r>
        <w:t xml:space="preserve">Vesisoutajan tärkein etu on, että se tarjoaa koko kehon harjoituksen vain 20 minuutissa tai vähemmän. Kaksi muuta tapaa, joilla Concept2 ja muut kilpailijat pitävät vesisoutajaa yleisesti parempana kuin tavallista soutulaitetta, on se, että se kuulostaa käytössä äänekkään tuulettimen sijasta veden läpi liikkuvan airojen ääneltä ja että kovapuinen laite näyttää enemmän mukavalta huonekalulta.</w:t>
      </w:r>
    </w:p>
    <w:p>
      <w:r>
        <w:rPr>
          <w:b/>
          <w:u w:val="single"/>
        </w:rPr>
        <w:t xml:space="preserve">Asiakirja 7428</w:t>
      </w:r>
    </w:p>
    <w:p>
      <w:r>
        <w:rPr>
          <w:b/>
        </w:rPr>
        <w:t xml:space="preserve">Ohjeet</w:t>
      </w:r>
    </w:p>
    <w:p>
      <w:r>
        <w:t xml:space="preserve">Miten valmistat naudan kylkiluita?</w:t>
      </w:r>
    </w:p>
    <w:p>
      <w:r>
        <w:rPr>
          <w:b/>
        </w:rPr>
        <w:t xml:space="preserve">Vastaus</w:t>
      </w:r>
    </w:p>
    <w:p>
      <w:r>
        <w:t xml:space="preserve">Kypsennän kylkiluita mieluiten uunissa.Lyhyissä kylkiluissa on runsaasti rasvaa, joten poistan rasvapeitteen ja maustan ne vain suolalla ja pippurilla.</w:t>
        <w:br/>
        <w:br/>
        <w:t xml:space="preserve"> 1. Ruskista kaikki puolet ja siirrä short ribsit leikkuulaudalle.</w:t>
        <w:br/>
        <w:t xml:space="preserve"> 2. Pilko ja lisää pyhä kolminaisuus eli sipuli, porkkana ja selleri.</w:t>
        <w:br/>
        <w:t xml:space="preserve"> 3. Lisää 1 ruokalusikallinen jauhettua valkosipulia ja 2 kuhisevaa ruokalusikallista tomaattipastaa.</w:t>
        <w:br/>
        <w:t xml:space="preserve"> 4. Lisää noin 1 kupillinen punaviiniä ja 1 kupillinen naudanlihalientä.</w:t>
        <w:br/>
        <w:t xml:space="preserve"> 5. Kuumenna kiehuvaksi ja laita uuni 400 asteeseen esilämmitettyyn uuniin.</w:t>
        <w:br/>
        <w:t xml:space="preserve"> 6. Kypsennä tätä noin 2 tuntia, kunnes kylkiluut ovat pudonneet luusta pehmeiksi. Sisälämpötilan pitäisi olla noin 205.</w:t>
        <w:br/>
        <w:br/>
        <w:t xml:space="preserve"> Tarjoile kyljykset ja vihannekset kotitekoisen perunamuusin kera, niin saat upean illallisen.</w:t>
      </w:r>
    </w:p>
    <w:p>
      <w:r>
        <w:rPr>
          <w:b/>
          <w:u w:val="single"/>
        </w:rPr>
        <w:t xml:space="preserve">Asiakirja 7429</w:t>
      </w:r>
    </w:p>
    <w:p>
      <w:r>
        <w:rPr>
          <w:b/>
        </w:rPr>
        <w:t xml:space="preserve">Ohjeet</w:t>
      </w:r>
    </w:p>
    <w:p>
      <w:r>
        <w:t xml:space="preserve">Tee minulle luettelo vanhimmista lautapeleistä, joista en ehkä tiedä, ja siitä, missä ne on keksitty.</w:t>
      </w:r>
    </w:p>
    <w:p>
      <w:r>
        <w:rPr>
          <w:b/>
        </w:rPr>
        <w:t xml:space="preserve">Vastaus</w:t>
      </w:r>
    </w:p>
    <w:p>
      <w:r>
        <w:t xml:space="preserve">Tässä on luettelo vanhimmista lautapeleistä. Senet (Egypti), The Royal Game of Ur (Irak), The Lewis Chessmen (Skotlanti), Mahjong (Kiina), Game of Goose (Skotlanti) ja Pachisi (Intia).</w:t>
      </w:r>
    </w:p>
    <w:p>
      <w:r>
        <w:rPr>
          <w:b/>
          <w:u w:val="single"/>
        </w:rPr>
        <w:t xml:space="preserve">Asiakirja 7430</w:t>
      </w:r>
    </w:p>
    <w:p>
      <w:r>
        <w:rPr>
          <w:b/>
        </w:rPr>
        <w:t xml:space="preserve">Ohjeet</w:t>
      </w:r>
    </w:p>
    <w:p>
      <w:r>
        <w:t xml:space="preserve">Ehdota joitakin toimintaelokuvia, joita voin katsoa?</w:t>
      </w:r>
    </w:p>
    <w:p>
      <w:r>
        <w:rPr>
          <w:b/>
        </w:rPr>
        <w:t xml:space="preserve">Vastaus</w:t>
      </w:r>
    </w:p>
    <w:p>
      <w:r>
        <w:t xml:space="preserve">Mission Impossible, Goldfinger, Speed, The Magnificent Seven, Die Hard ja Top Gun ovat kaikki hienoja toimintaelokuvia.</w:t>
      </w:r>
    </w:p>
    <w:p>
      <w:r>
        <w:rPr>
          <w:b/>
          <w:u w:val="single"/>
        </w:rPr>
        <w:t xml:space="preserve">Asiakirja 7431</w:t>
      </w:r>
    </w:p>
    <w:p>
      <w:r>
        <w:rPr>
          <w:b/>
        </w:rPr>
        <w:t xml:space="preserve">Ohjeet</w:t>
      </w:r>
    </w:p>
    <w:p>
      <w:r>
        <w:t xml:space="preserve">Mikä on keskusyksikkö?</w:t>
      </w:r>
    </w:p>
    <w:p>
      <w:r>
        <w:rPr>
          <w:b/>
        </w:rPr>
        <w:t xml:space="preserve">Vastaus</w:t>
      </w:r>
    </w:p>
    <w:p>
      <w:r>
        <w:t xml:space="preserve">Pääkone on yrityksen tietojenkäsittelykeskuksen keskeinen tietovarasto tai keskus, joka on yhteydessä käyttäjiin vähemmän tehokkaiden laitteiden, kuten työasemien tai päätelaitteiden, kautta.</w:t>
      </w:r>
    </w:p>
    <w:p>
      <w:r>
        <w:rPr>
          <w:b/>
          <w:u w:val="single"/>
        </w:rPr>
        <w:t xml:space="preserve">Asiakirja 7432</w:t>
      </w:r>
    </w:p>
    <w:p>
      <w:r>
        <w:rPr>
          <w:b/>
        </w:rPr>
        <w:t xml:space="preserve">Ohjeet</w:t>
      </w:r>
    </w:p>
    <w:p>
      <w:r>
        <w:t xml:space="preserve">Voitko kertoa minulle Chicago Blackhawksista?</w:t>
      </w:r>
    </w:p>
    <w:p>
      <w:r>
        <w:rPr>
          <w:b/>
        </w:rPr>
        <w:t xml:space="preserve">Vastaus</w:t>
      </w:r>
    </w:p>
    <w:p>
      <w:r>
        <w:t xml:space="preserve">Totta kai! Chicago Blackhawks on Chicagon National Hockey League (NHL) -joukkue. Joukkueella on pitkä historia, sillä se aloitti yhtenä liigan kuudesta ensimmäisestä franchising-joukkueesta. Se on voittanut 6 Stanley Cup -pokaalia NHL:n mestarina ja viimeksi se voitti Stanley Cupin kaudella 2014-2015. Tällä hetkellä heidän päävalmentajansa on Luke Richardson, joukkueen kapteeni on Jonathan Toews ja toimitusjohtaja on Kyle Davidson.</w:t>
      </w:r>
    </w:p>
    <w:p>
      <w:r>
        <w:rPr>
          <w:b/>
          <w:u w:val="single"/>
        </w:rPr>
        <w:t xml:space="preserve">Asiakirja 7433</w:t>
      </w:r>
    </w:p>
    <w:p>
      <w:r>
        <w:rPr>
          <w:b/>
        </w:rPr>
        <w:t xml:space="preserve">Ohjeet</w:t>
      </w:r>
    </w:p>
    <w:p>
      <w:r>
        <w:t xml:space="preserve">Mikä on elite shungiitti?</w:t>
      </w:r>
    </w:p>
    <w:p>
      <w:r>
        <w:rPr>
          <w:b/>
        </w:rPr>
        <w:t xml:space="preserve">Vastaus</w:t>
      </w:r>
    </w:p>
    <w:p>
      <w:r>
        <w:t xml:space="preserve">Elite-sungiitti on harvinainen kivi, joka on peräisin Venäjän Karjalan alueelta.  Maailmassa ei ole muuta paikkaa kuin Venäjä, josta tätä kiveä voisi hankkia.  Se on noin 2 miljardia vuotta vanha.  Se on harvinainen positiivinen kivi ja yksi ainoista tunnetuista luonnonmateriaaleista, joiden tiedetään sisältävän fullereenejä.  Fullereenit ovat voimakkaita antioksidantteja. Kun nämä fullereenit pääsevät kehoomme, se on yksi parhaista keinoista torjua vapaita radikaaleja.</w:t>
      </w:r>
    </w:p>
    <w:p>
      <w:r>
        <w:rPr>
          <w:b/>
          <w:u w:val="single"/>
        </w:rPr>
        <w:t xml:space="preserve">Asiakirja 7434</w:t>
      </w:r>
    </w:p>
    <w:p>
      <w:r>
        <w:rPr>
          <w:b/>
        </w:rPr>
        <w:t xml:space="preserve">Ohjeet</w:t>
      </w:r>
    </w:p>
    <w:p>
      <w:r>
        <w:t xml:space="preserve">Mikä on aurinko?</w:t>
      </w:r>
    </w:p>
    <w:p>
      <w:r>
        <w:rPr>
          <w:b/>
        </w:rPr>
        <w:t xml:space="preserve">Vastaus</w:t>
      </w:r>
    </w:p>
    <w:p>
      <w:r>
        <w:t xml:space="preserve">Aurinko on aurinkokuntamme tähti, jonka ympärillä jokainen planeetta pyörii.</w:t>
      </w:r>
    </w:p>
    <w:p>
      <w:r>
        <w:rPr>
          <w:b/>
          <w:u w:val="single"/>
        </w:rPr>
        <w:t xml:space="preserve">Asiakirja 7435</w:t>
      </w:r>
    </w:p>
    <w:p>
      <w:r>
        <w:rPr>
          <w:b/>
        </w:rPr>
        <w:t xml:space="preserve">Ohjeet</w:t>
      </w:r>
    </w:p>
    <w:p>
      <w:r>
        <w:t xml:space="preserve">Onko Gillian Anderson englantilainen näyttelijä?</w:t>
      </w:r>
    </w:p>
    <w:p>
      <w:r>
        <w:rPr>
          <w:b/>
        </w:rPr>
        <w:t xml:space="preserve">Vastaus</w:t>
      </w:r>
    </w:p>
    <w:p>
      <w:r>
        <w:t xml:space="preserve">Ei. Gillian Anderson on amerikkalainen. Hän on syntynyt Chicagossa, Illinoisissa. Hän asui kuitenkin lapsena monta vuotta Englannissa, ja hänelle kehittyi englantilainen aksentti. Häntä pidetään kaksikielisenä, ja hän pystyy vaihtamaan amerikkalaisen ja brittiläisen aksentin välillä. Hän asuu tällä hetkellä Lontoossa.</w:t>
      </w:r>
    </w:p>
    <w:p>
      <w:r>
        <w:rPr>
          <w:b/>
          <w:u w:val="single"/>
        </w:rPr>
        <w:t xml:space="preserve">Asiakirja 7436</w:t>
      </w:r>
    </w:p>
    <w:p>
      <w:r>
        <w:rPr>
          <w:b/>
        </w:rPr>
        <w:t xml:space="preserve">Ohjeet</w:t>
      </w:r>
    </w:p>
    <w:p>
      <w:r>
        <w:t xml:space="preserve">Miten tehdään hyvää cappuccinoa?</w:t>
      </w:r>
    </w:p>
    <w:p>
      <w:r>
        <w:rPr>
          <w:b/>
        </w:rPr>
        <w:t xml:space="preserve">Vastaus</w:t>
      </w:r>
    </w:p>
    <w:p>
      <w:r>
        <w:t xml:space="preserve">Hyvän cappuccinon valmistukseen liittyy useita vaiheita:</w:t>
        <w:br/>
        <w:br/>
        <w:t xml:space="preserve">Vaihe 1: Etsi tuoreita kahvipapuja ja jauha ne hienoksi</w:t>
        <w:br/>
        <w:br/>
        <w:t xml:space="preserve">Optimaalisen maun saavuttamiseksi kahvipapujen on oltava tuoreita ja vain hieman hapettuneita. On tärkeää käyttää laadukasta myllyä, joka jauhaa pavut tasaisesti ja hienoksi. Täytä porttifiltteri 18-21 g kahvijauhoilla ja tamppaa jauhot.</w:t>
        <w:br/>
        <w:br/>
        <w:t xml:space="preserve">Vaihe 2: Vedä annos</w:t>
        <w:br/>
        <w:br/>
        <w:t xml:space="preserve">Kytke espressokone päälle, odota, että se lämpenee, ja paina painiketta aloittaaksesi annoksen valmistuksen. Tavoitteena on valmistaa ~40 g espressoa 25-30 sekunnissa alkaen siitä, kun aloitat vedon.</w:t>
        <w:br/>
        <w:br/>
        <w:t xml:space="preserve">Vaihe 3: Höyrytä maito ja kaada</w:t>
        <w:br/>
        <w:br/>
        <w:t xml:space="preserve">Kaada maito karahviin ja höyrytä maito höyrystimellä. Haluat ilmata maitoa, mutta et liikaa tai liian vähän. Haluat välttää makrokuplien muodostumista ja myös lämmittää maitoa niin, että karahvi on kosketuskuuma. Kaada nyt maito espressoon, ja olet valmis!</w:t>
      </w:r>
    </w:p>
    <w:p>
      <w:r>
        <w:rPr>
          <w:b/>
          <w:u w:val="single"/>
        </w:rPr>
        <w:t xml:space="preserve">Asiakirja 7437</w:t>
      </w:r>
    </w:p>
    <w:p>
      <w:r>
        <w:rPr>
          <w:b/>
        </w:rPr>
        <w:t xml:space="preserve">Ohjeet</w:t>
      </w:r>
    </w:p>
    <w:p>
      <w:r>
        <w:t xml:space="preserve">Mitkä ovat hyviä treffi-ideoita vegaaneille?</w:t>
      </w:r>
    </w:p>
    <w:p>
      <w:r>
        <w:rPr>
          <w:b/>
        </w:rPr>
        <w:t xml:space="preserve">Vastaus</w:t>
      </w:r>
    </w:p>
    <w:p>
      <w:r>
        <w:t xml:space="preserve">Tutustu eläinten pelastamiseen, ruokaile paikallisessa vegaaniravintolassa, käy taidemuseossa, tutustu kasvitieteelliseen puutarhaan, käy kasvipohjaisella piknikillä puistossa.</w:t>
      </w:r>
    </w:p>
    <w:p>
      <w:r>
        <w:rPr>
          <w:b/>
          <w:u w:val="single"/>
        </w:rPr>
        <w:t xml:space="preserve">Asiakirja 7438</w:t>
      </w:r>
    </w:p>
    <w:p>
      <w:r>
        <w:rPr>
          <w:b/>
        </w:rPr>
        <w:t xml:space="preserve">Ohjeet</w:t>
      </w:r>
    </w:p>
    <w:p>
      <w:r>
        <w:t xml:space="preserve">Mitä eroa on Scala Future onComplete- ja andThen-funktioilla?</w:t>
      </w:r>
    </w:p>
    <w:p>
      <w:r>
        <w:rPr>
          <w:b/>
        </w:rPr>
        <w:t xml:space="preserve">Vastaus</w:t>
      </w:r>
    </w:p>
    <w:p>
      <w:r>
        <w:t xml:space="preserve">Sekä `andThen` että `onComplete` antavat sinulle mahdollisuuden tarkkailla jonkin tulevaisuuden tulosta takaisinkutsufunktion avulla. `andThen` voidaan kuitenkin ketjuttaa, ja toisin kuin `onComplete`, se takaa, missä järjestyksessä takaisinkutsufunktioita käytetään. Lisäksi `andThen`:lle annettu takaisinkutsu voi olla osittainen funktio, joka käsittelee vain osajoukon tuloksia (esim. vain `Success` tai vain `Failure`).</w:t>
        <w:br/>
        <w:br/>
        <w:t xml:space="preserve">Tarkastellaan seuraavaa esimerkkiä, jossa käytetään `andThen` ja `map`:</w:t>
        <w:br/>
        <w:br/>
        <w:t xml:space="preserve">```</w:t>
        <w:br/>
        <w:t xml:space="preserve">def demoAndThen(fut: Future[Int]):</w:t>
        <w:t xml:space="preserve">{</w:t>
        <w:br/>
        <w:t xml:space="preserve">  fut.andThen { case Success(value) =&gt; println(s "andThen1: $value") } }</w:t>
        <w:br/>
        <w:t xml:space="preserve">    .andThen { case Success(value) =&gt; println(s "andThen2: $value") }</w:t>
        <w:br/>
        <w:t xml:space="preserve">    .map { i =&gt;</w:t>
        <w:br/>
        <w:t xml:space="preserve">      println(s "map: $i")</w:t>
        <w:br/>
        <w:t xml:space="preserve">      i</w:t>
        <w:br/>
        <w:t xml:space="preserve">    }</w:t>
        <w:br/>
        <w:t xml:space="preserve"> }</w:t>
        <w:br/>
        <w:t xml:space="preserve">```</w:t>
        <w:br/>
        <w:br/>
        <w:t xml:space="preserve">Kun `fut` suoritetaan onnistuneesti, "andthen1: ...", "andThen2: ..." ja "map: ..." tulostetaan tässä järjestyksessä.</w:t>
        <w:br/>
        <w:br/>
        <w:t xml:space="preserve">Tarkastellaan analogista esimerkkiä käyttäen `onComplete` ja `map`:</w:t>
        <w:br/>
        <w:br/>
        <w:t xml:space="preserve">```</w:t>
        <w:br/>
        <w:t xml:space="preserve">def demoOnComplete(fut: Future[Int]):</w:t>
        <w:t xml:space="preserve">Int] = {</w:t>
        <w:br/>
        <w:t xml:space="preserve">  fut.onComplete { t:</w:t>
        <w:t xml:space="preserve">Try[Int] =&gt; println(s "onComplete1: $t") }</w:t>
        <w:br/>
        <w:t xml:space="preserve">  fut.onComplete { t:</w:t>
        <w:t xml:space="preserve">Try[Int] =&gt; println(s "onComplete2: $t") }</w:t>
        <w:br/>
        <w:t xml:space="preserve">  fut.map { i =&gt;</w:t>
        <w:br/>
        <w:t xml:space="preserve">    println(s "map: $i")</w:t>
        <w:br/>
        <w:t xml:space="preserve">    i</w:t>
        <w:br/>
        <w:t xml:space="preserve">  }</w:t>
        <w:br/>
        <w:t xml:space="preserve"> }</w:t>
        <w:br/>
        <w:t xml:space="preserve">```</w:t>
        <w:br/>
        <w:br/>
        <w:t xml:space="preserve">Tässä tapauksessa, kun `fut` valmistuu onnistuneesti, "onComplete1: ...", "onComplete2: ..." ja "map: ..." tulostetaan jossain määrittelemättömässä järjestyksessä.</w:t>
        <w:br/>
        <w:br/>
        <w:t xml:space="preserve"> Vaikka `andThen` on ketjutettu, takaisinkutsufunktio ei yleensä vaikuta tuloksena olevan `Future`:n lopputulokseen. Mutta ole tietoinen: jos callback heittää joitain kohtalokkaita virheitä, tuloksena oleva tulevaisuus ei koskaan valmistu.</w:t>
      </w:r>
    </w:p>
    <w:p>
      <w:r>
        <w:rPr>
          <w:b/>
          <w:u w:val="single"/>
        </w:rPr>
        <w:t xml:space="preserve">Asiakirja 7439</w:t>
      </w:r>
    </w:p>
    <w:p>
      <w:r>
        <w:rPr>
          <w:b/>
        </w:rPr>
        <w:t xml:space="preserve">Ohjeet</w:t>
      </w:r>
    </w:p>
    <w:p>
      <w:r>
        <w:t xml:space="preserve">Luettelo kaikkien aikojen viidestä myydyimmästä konsolista ja niiden myydyistä yksiköistä.</w:t>
      </w:r>
    </w:p>
    <w:p>
      <w:r>
        <w:rPr>
          <w:b/>
        </w:rPr>
        <w:t xml:space="preserve">Vastaus</w:t>
      </w:r>
    </w:p>
    <w:p>
      <w:r>
        <w:t xml:space="preserve">Playstation 2 - 155 miljoonaa</w:t>
        <w:br/>
        <w:t xml:space="preserve">- Nintendo DS - 154,02 miljoonaa</w:t>
        <w:br/>
        <w:t xml:space="preserve">- Nintendo Switch - 122,55 miljoonaa</w:t>
        <w:br/>
        <w:t xml:space="preserve">- Game Boy - 118,69 miljoonaa</w:t>
        <w:br/>
        <w:t xml:space="preserve">- Playstation 4 - 117,2 miljoonaa</w:t>
      </w:r>
    </w:p>
    <w:p>
      <w:r>
        <w:rPr>
          <w:b/>
          <w:u w:val="single"/>
        </w:rPr>
        <w:t xml:space="preserve">Asiakirja 7440</w:t>
      </w:r>
    </w:p>
    <w:p>
      <w:r>
        <w:rPr>
          <w:b/>
        </w:rPr>
        <w:t xml:space="preserve">Ohjeet</w:t>
      </w:r>
    </w:p>
    <w:p>
      <w:r>
        <w:t xml:space="preserve">Kuinka vanha maapallo on?</w:t>
      </w:r>
    </w:p>
    <w:p>
      <w:r>
        <w:rPr>
          <w:b/>
        </w:rPr>
        <w:t xml:space="preserve">Konteksti</w:t>
      </w:r>
    </w:p>
    <w:p>
      <w:r>
        <w:t xml:space="preserve">Geologinen aika-asteikko on tapa esittää syvää aikaa, joka perustuu tapahtumiin, joita on tapahtunut koko maapallon historian aikana, noin 4,54 ± 0,05 Ga (4,54 miljardia vuotta). Se järjestää kerrostumat ja sen jälkeen ajan kronologisesti havainnoimalla stratigrafiassa tapahtuvia perustavanlaatuisia muutoksia, jotka vastaavat suuria geologisia tai paleontologisia tapahtumia. Esimerkiksi liitukauden ja paleogeenin välinen sukupuuttotapahtuma merkitsee paleogeenijärjestelmän/kauden alarajaa ja siten liitukauden ja paleogeenijärjestelmän/kauden välistä rajaa. Kryogeenia edeltävien jakojen osalta geologisen ajan jakamiseen käytetään mielivaltaisia numeerisia rajamääritelmiä (Global Standard Stratigraphic Ages, GSSA). On tehty ehdotuksia näiden jakojen yhteensovittamiseksi paremmin kiviainesten kanssa.</w:t>
      </w:r>
    </w:p>
    <w:p>
      <w:r>
        <w:rPr>
          <w:b/>
        </w:rPr>
        <w:t xml:space="preserve">Vastaus</w:t>
      </w:r>
    </w:p>
    <w:p>
      <w:r>
        <w:t xml:space="preserve">Maa on noin 4,54 miljardia vuotta vanha.</w:t>
      </w:r>
    </w:p>
    <w:p>
      <w:r>
        <w:rPr>
          <w:b/>
          <w:u w:val="single"/>
        </w:rPr>
        <w:t xml:space="preserve">Asiakirja 7441</w:t>
      </w:r>
    </w:p>
    <w:p>
      <w:r>
        <w:rPr>
          <w:b/>
        </w:rPr>
        <w:t xml:space="preserve">Ohjeet</w:t>
      </w:r>
    </w:p>
    <w:p>
      <w:r>
        <w:t xml:space="preserve">Mitkä olivat ensimmäiset kymmenen osavaltiota, jotka liittyivät Yhdysvaltojen unioniin?</w:t>
      </w:r>
    </w:p>
    <w:p>
      <w:r>
        <w:rPr>
          <w:b/>
        </w:rPr>
        <w:t xml:space="preserve">Vastaus</w:t>
      </w:r>
    </w:p>
    <w:p>
      <w:r>
        <w:t xml:space="preserve">Sisäänpääsyjärjestyksessä: Delaware, Pennsylvania, New Jersey, Georgia, Connecticut, Massachusetts, Maryland, Etelä-Carolina, New Hampshire ja Virginia.</w:t>
      </w:r>
    </w:p>
    <w:p>
      <w:r>
        <w:rPr>
          <w:b/>
          <w:u w:val="single"/>
        </w:rPr>
        <w:t xml:space="preserve">Asiakirja 7442</w:t>
      </w:r>
    </w:p>
    <w:p>
      <w:r>
        <w:rPr>
          <w:b/>
        </w:rPr>
        <w:t xml:space="preserve">Ohjeet</w:t>
      </w:r>
    </w:p>
    <w:p>
      <w:r>
        <w:t xml:space="preserve">Anna minulle luettelo parhaista aamiaisruoista, joita en ole koskaan kokeillut...</w:t>
      </w:r>
    </w:p>
    <w:p>
      <w:r>
        <w:rPr>
          <w:b/>
        </w:rPr>
        <w:t xml:space="preserve">Vastaus</w:t>
      </w:r>
    </w:p>
    <w:p>
      <w:r>
        <w:t xml:space="preserve">Ranskalaista paahtoleipää, pannukakkuja, avokado-paahtoleipää, corned beef hash, munat Benedict, grillattu mustikkamuffinssi</w:t>
      </w:r>
    </w:p>
    <w:p>
      <w:r>
        <w:rPr>
          <w:b/>
          <w:u w:val="single"/>
        </w:rPr>
        <w:t xml:space="preserve">Asiakirja 7443</w:t>
      </w:r>
    </w:p>
    <w:p>
      <w:r>
        <w:rPr>
          <w:b/>
        </w:rPr>
        <w:t xml:space="preserve">Ohjeet</w:t>
      </w:r>
    </w:p>
    <w:p>
      <w:r>
        <w:t xml:space="preserve">Mikä on klikki graafiteoriassa?</w:t>
      </w:r>
    </w:p>
    <w:p>
      <w:r>
        <w:rPr>
          <w:b/>
        </w:rPr>
        <w:t xml:space="preserve">Konteksti</w:t>
      </w:r>
    </w:p>
    <w:p>
      <w:r>
        <w:t xml:space="preserve">Matemaattisessa graafiteoriassa klikkipiste on suuntaamattoman graafin kärkipisteiden osajoukko, jonka kaikki kaksi klikkipisteen kärkeä ovat vierekkäisiä. Toisin sanoen graafin G klikki on G:n indusoima aligrafi, joka on täydellinen. Klikit ovat yksi graafiteorian peruskäsitteistä, ja niitä käytetään monissa muissa matemaattisissa ongelmissa ja graafeihin liittyvissä konstruktioissa. Kliikkejä on tutkittu myös tietojenkäsittelytieteessä: tehtävä, jolla selvitetään, onko graafissa tietyn kokoinen kliikki (kliikkiongelma), on NP-täydellinen, mutta tästä vaikeustuloksesta huolimatta on tutkittu monia algoritmeja kliikkien löytämiseksi.</w:t>
        <w:br/>
        <w:br/>
        <w:t xml:space="preserve"> Vaikka täydellisten aliraporttien tutkimus juontaa juurensa ainakin Erdősin ja Szekeresin (1935) Ramsey-teorian graafiteoreettiseen uudelleenmuotoiluun, termi klikki on peräisin Luce &amp; Perryltä (1949), jotka käyttivät täydellisiä aliraportteja sosiaalisissa verkostoissa mallintamaan ihmisten klikkejä eli ryhmiä, joista kaikki tuntevat toisensa. Kliqueillä on monia muita sovelluksia luonnontieteissä ja erityisesti bioinformatiikassa.</w:t>
      </w:r>
    </w:p>
    <w:p>
      <w:r>
        <w:rPr>
          <w:b/>
        </w:rPr>
        <w:t xml:space="preserve">Vastaus</w:t>
      </w:r>
    </w:p>
    <w:p>
      <w:r>
        <w:t xml:space="preserve">Graafiteoriassa klikki on suuntaamattoman graafin kärkipisteiden osajoukko, jonka kaikki kaksi eri kärkipistettä ovat vierekkäisiä.</w:t>
      </w:r>
    </w:p>
    <w:p>
      <w:r>
        <w:rPr>
          <w:b/>
          <w:u w:val="single"/>
        </w:rPr>
        <w:t xml:space="preserve">Asiakirja 7444</w:t>
      </w:r>
    </w:p>
    <w:p>
      <w:r>
        <w:rPr>
          <w:b/>
        </w:rPr>
        <w:t xml:space="preserve">Ohjeet</w:t>
      </w:r>
    </w:p>
    <w:p>
      <w:r>
        <w:t xml:space="preserve">Laadi tämän tekstin perusteella luettelo näytönohjaimen rakenteisiin liittyvistä tekijöistä, jotka vaikuttavat kortin suorituskykyyn reaaliaikaisessa renderöinnissä.</w:t>
      </w:r>
    </w:p>
    <w:p>
      <w:r>
        <w:rPr>
          <w:b/>
        </w:rPr>
        <w:t xml:space="preserve">Konteksti</w:t>
      </w:r>
    </w:p>
    <w:p>
      <w:r>
        <w:t xml:space="preserve">Useat näytönohjaimen rakenteeseen liittyvät tekijät vaikuttavat kortin suorituskykyyn reaaliaikaisessa renderöinnissä. Yleisiä tekijöitä voivat olla esimerkiksi puolijohdekomponentin valmistuksessa käytettävien liitäntäkanavien koko, kellosignaalin taajuus sekä piirissä olevien erilaisten muistivälimuistien määrä ja koko. Lisäksi NVidia-näytönohjaimissa käytetään Streaming Multiprocessors (SM) -prosessoreita tai AMD:n näytönohjaimissa Compute Units (CU) -yksiköitä, jotka kuvaavat näytönohjainpiirin sisällä olevien piipohjaisten prosessoriyksiköiden lukumäärää, jotka suorittavat keskeiset laskutoimitukset ja työskentelevät tyypillisesti rinnakkain näytönohjaimen muiden SM/CU-yksiköiden kanssa. GPU:iden suorituskyky mitataan yleensä liukulukuoperaatioina sekunnissa (FLOPS), ja 2010- ja 2020-luvun GPU:t tuottavat tyypillisesti teraflopsissa (TFLOPS) mitattua suorituskykyä. Tämä on arvioitu suorituskykymitta, sillä muut tekijät voivat vaikuttaa todelliseen näyttönopeuteen[77].[77]</w:t>
      </w:r>
    </w:p>
    <w:p>
      <w:r>
        <w:rPr>
          <w:b/>
        </w:rPr>
        <w:t xml:space="preserve">Vastaus</w:t>
      </w:r>
    </w:p>
    <w:p>
      <w:r>
        <w:t xml:space="preserve">-Liitäntäkanavien koko puolijohdekomponenttien valmistuksessa</w:t>
        <w:br/>
        <w:t xml:space="preserve">-Kellosignaalien taajuus</w:t>
        <w:br/>
        <w:t xml:space="preserve">-Erilaisten piirin sisäisten muistivälimuistien määrä/koko</w:t>
        <w:br/>
        <w:t xml:space="preserve">-SM- tai CU-grafiikkasuorittimien määrä</w:t>
      </w:r>
    </w:p>
    <w:p>
      <w:r>
        <w:rPr>
          <w:b/>
          <w:u w:val="single"/>
        </w:rPr>
        <w:t xml:space="preserve">Asiakirja 7445</w:t>
      </w:r>
    </w:p>
    <w:p>
      <w:r>
        <w:rPr>
          <w:b/>
        </w:rPr>
        <w:t xml:space="preserve">Ohjeet</w:t>
      </w:r>
    </w:p>
    <w:p>
      <w:r>
        <w:t xml:space="preserve">Mikä on Havaijin osavaltion virallinen lintu?</w:t>
      </w:r>
    </w:p>
    <w:p>
      <w:r>
        <w:rPr>
          <w:b/>
        </w:rPr>
        <w:t xml:space="preserve">Konteksti</w:t>
      </w:r>
    </w:p>
    <w:p>
      <w:r>
        <w:t xml:space="preserve">Nene (Branta sandvicensis), joka tunnetaan myös nimellä nēnē tai havaijihanhi, on Havaijisaarten endeeminen lintulaji. Nene esiintyy luonnossa yksinomaan Oahun,[3] Mauin, Kauaʻin, Molokain ja Havaijin saarilla. Vuonna 1957 se nimettiin Havaijin osavaltion viralliseksi valtiolinnuksi[4].</w:t>
      </w:r>
    </w:p>
    <w:p>
      <w:r>
        <w:rPr>
          <w:b/>
        </w:rPr>
        <w:t xml:space="preserve">Vastaus</w:t>
      </w:r>
    </w:p>
    <w:p>
      <w:r>
        <w:t xml:space="preserve">Nene, joka tunnetaan myös Havaijin hanhena, on Havaijin osavaltion virallinen lintu.</w:t>
      </w:r>
    </w:p>
    <w:p>
      <w:r>
        <w:rPr>
          <w:b/>
          <w:u w:val="single"/>
        </w:rPr>
        <w:t xml:space="preserve">Asiakirja 7446</w:t>
      </w:r>
    </w:p>
    <w:p>
      <w:r>
        <w:rPr>
          <w:b/>
        </w:rPr>
        <w:t xml:space="preserve">Ohjeet</w:t>
      </w:r>
    </w:p>
    <w:p>
      <w:r>
        <w:t xml:space="preserve">Mitkä ovat huippuhiihtokeskukset, joissa kannattaa käydä, jos asun SF Bayn alueella?</w:t>
      </w:r>
    </w:p>
    <w:p>
      <w:r>
        <w:rPr>
          <w:b/>
        </w:rPr>
        <w:t xml:space="preserve">Vastaus</w:t>
      </w:r>
    </w:p>
    <w:p>
      <w:r>
        <w:t xml:space="preserve">Tässä on muutamia suosituimpia hiihtokeskuksia, joita voit harkita: Palisades Tahoe on lähimpänä SF:n lahden aluetta. Voit ajaa sinne noin 5-6 tunnissa, jos tien kunto on kunnossa. Kaliforniassa on myös Mammoth Mountain -hiihtokeskus, joka on kauempana, mutta vierailun arvoinen. Voit myös harkita Utahissa tai Coloradossa sijaitsevia vuoria, jotka ovat nopean lentomatkan päässä. Niitä ovat esimerkiksi Aspen Snowmass Coloradossa, Vail Coloradossa ja Deer Valley Utahissa.</w:t>
      </w:r>
    </w:p>
    <w:p>
      <w:r>
        <w:rPr>
          <w:b/>
          <w:u w:val="single"/>
        </w:rPr>
        <w:t xml:space="preserve">Asiakirja 7447</w:t>
      </w:r>
    </w:p>
    <w:p>
      <w:r>
        <w:rPr>
          <w:b/>
        </w:rPr>
        <w:t xml:space="preserve">Ohjeet</w:t>
      </w:r>
    </w:p>
    <w:p>
      <w:r>
        <w:t xml:space="preserve">Kun otetaan huomioon seuraava latinankielistä tekstiä koskeva kappale, mitä "Dona nobis pacem" tarkoittaa englanniksi?</w:t>
      </w:r>
    </w:p>
    <w:p>
      <w:r>
        <w:rPr>
          <w:b/>
        </w:rPr>
        <w:t xml:space="preserve">Konteksti</w:t>
      </w:r>
    </w:p>
    <w:p>
      <w:r>
        <w:t xml:space="preserve">"Dona nobis pacem" (kirkollista latinaa: [ˈdona ˈnobis ˈpatʃem], "Anna meille rauha") on kolmiosainen kierros lyhyeen latinankieliseen tekstiin Agnus Deistä. Melodia on välitetty suullisesti. Kierros on osa monia virsikirjoja ja laulukirjoja. Kirkkokäytön lisäksi kierros on ollut suosittu myös maallisissa rauhanpyrkimyksissä, kuten Saksan jälleenyhdistymisen yhteydessä.</w:t>
      </w:r>
    </w:p>
    <w:p>
      <w:r>
        <w:rPr>
          <w:b/>
        </w:rPr>
        <w:t xml:space="preserve">Vastaus</w:t>
      </w:r>
    </w:p>
    <w:p>
      <w:r>
        <w:t xml:space="preserve">"Anna meille rauha"</w:t>
      </w:r>
    </w:p>
    <w:p>
      <w:r>
        <w:rPr>
          <w:b/>
          <w:u w:val="single"/>
        </w:rPr>
        <w:t xml:space="preserve">Asiakirja 7448</w:t>
      </w:r>
    </w:p>
    <w:p>
      <w:r>
        <w:rPr>
          <w:b/>
        </w:rPr>
        <w:t xml:space="preserve">Ohjeet</w:t>
      </w:r>
    </w:p>
    <w:p>
      <w:r>
        <w:t xml:space="preserve">Mikä on paras tapa vastata sopimuksessa ehdotettuihin muutoksiin?</w:t>
      </w:r>
    </w:p>
    <w:p>
      <w:r>
        <w:rPr>
          <w:b/>
        </w:rPr>
        <w:t xml:space="preserve">Vastaus</w:t>
      </w:r>
    </w:p>
    <w:p>
      <w:r>
        <w:t xml:space="preserve">Varmista ensin, että ymmärrät liiketoimen luonteen, mukaan lukien siihen liittyvät mahdolliset riskit sekä osapuolten tavoitteet ja päämäärät molemmin puolin. Kun vastaat, määrittele selkeästi, mitkä muutokset ovat hyväksyttäviä ja mitkä eivät. Jos muokkauksia ei voida hyväksyä tai niitä on muutettava, liittäkää mukaan selkeät kommentit, joissa esitätte kantanne siihen, miksi muutosta ei voida hyväksyä sellaisenaan. On suositeltavaa käyttää asiakirjojen tarkastus- ja muokkausohjelmiston muutosten seuranta- tai kommentointiominaisuutta, kun vastaat, jotta voit selkeästi hyväksyä tai hylätä muutokset ja niihin liittyvät kommentit, mutta voit myös tarvittaessa tiivistää asiasi sähköpostiin tai muuhun viestiin.</w:t>
      </w:r>
    </w:p>
    <w:p>
      <w:r>
        <w:rPr>
          <w:b/>
          <w:u w:val="single"/>
        </w:rPr>
        <w:t xml:space="preserve">Asiakirja 7449</w:t>
      </w:r>
    </w:p>
    <w:p>
      <w:r>
        <w:rPr>
          <w:b/>
        </w:rPr>
        <w:t xml:space="preserve">Ohjeet</w:t>
      </w:r>
    </w:p>
    <w:p>
      <w:r>
        <w:t xml:space="preserve">Mikä on Gobekli Tepe?</w:t>
      </w:r>
    </w:p>
    <w:p>
      <w:r>
        <w:rPr>
          <w:b/>
        </w:rPr>
        <w:t xml:space="preserve">Konteksti</w:t>
      </w:r>
    </w:p>
    <w:p>
      <w:r>
        <w:t xml:space="preserve">Göbekli Tepe (turkiksi [ɟœbecˈli teˈpe],[2] "Potbelly Hill";[3] kurdiksi Girê Mirazan tai Xirabreşkê)[4] on neoliittinen arkeologinen kohde Turkin Kaakkois-Anatoliassa. Kohde ajoittuu esikeraamiselle neoliittiselle ajalle, n. 9500-8000 eaa. välille, ja se koostuu useista suurista pyöreistä rakenteista, joita massiiviset kivipilarit tukevat - ne ovat maailman vanhimmat tunnetut megaliitit. Monet näistä pylväistä on koristeltu runsaasti figuratiivisilla antropomorfisilla yksityiskohdilla, vaatteilla ja villieläinreliefeillä, jotka tarjoavat arkeologeille harvinaisia näkemyksiä esihistoriallisesta uskonnosta ja ajanjakson erityisestä ikonografiasta. 15 metriä korkea ja 8 hehtaarin kokoinen alue sisältää myös monia pienempiä rakennuksia, louhoksia ja kivestä hakattuja säiliöitä neoliittiselta ajalta sekä joitakin jälkiä myöhempien aikojen toiminnasta.</w:t>
      </w:r>
    </w:p>
    <w:p>
      <w:r>
        <w:rPr>
          <w:b/>
        </w:rPr>
        <w:t xml:space="preserve">Vastaus</w:t>
      </w:r>
    </w:p>
    <w:p>
      <w:r>
        <w:t xml:space="preserve">Gobekli Tepe on Turkin Anatoliassa sijaitseva neoliittinen arkeologinen alue. Se on maailman vanhin tunnettu megaliitti, joka on peräisin jopa 12000 vuoden takaa.</w:t>
      </w:r>
    </w:p>
    <w:p>
      <w:r>
        <w:rPr>
          <w:b/>
          <w:u w:val="single"/>
        </w:rPr>
        <w:t xml:space="preserve">Asiakirja 7450</w:t>
      </w:r>
    </w:p>
    <w:p>
      <w:r>
        <w:rPr>
          <w:b/>
        </w:rPr>
        <w:t xml:space="preserve">Ohjeet</w:t>
      </w:r>
    </w:p>
    <w:p>
      <w:r>
        <w:t xml:space="preserve">Toimiiko Tesla hyvin Michiganissa?</w:t>
      </w:r>
    </w:p>
    <w:p>
      <w:r>
        <w:rPr>
          <w:b/>
        </w:rPr>
        <w:t xml:space="preserve">Vastaus</w:t>
      </w:r>
    </w:p>
    <w:p>
      <w:r>
        <w:t xml:space="preserve">Kyllä, Tesla toimii loistavasti Michiganissa.  Supercharger-verkosto on harvoin varattu, eikä kylmän sään vaikutus ajomatkoihin ole kauhea.  Voit ajaa helposti superlatauslaitteiden välillä, ja kaksimoottorisissa malleissa on uskomaton vedonhallinta lumipeitteisillä teillä.  Minulla on Tesla ja asun Michiganissa, enkä ole huolissani tai pahoillani autosta.</w:t>
      </w:r>
    </w:p>
    <w:p>
      <w:r>
        <w:rPr>
          <w:b/>
          <w:u w:val="single"/>
        </w:rPr>
        <w:t xml:space="preserve">Asiakirja 7451</w:t>
      </w:r>
    </w:p>
    <w:p>
      <w:r>
        <w:rPr>
          <w:b/>
        </w:rPr>
        <w:t xml:space="preserve">Ohjeet</w:t>
      </w:r>
    </w:p>
    <w:p>
      <w:r>
        <w:t xml:space="preserve">Poimi seuraavasta tekstistä Age of Empires 2:n kehittäjä ja julkaisuvuosi ja erota ne toisistaan pilkulla.</w:t>
      </w:r>
    </w:p>
    <w:p>
      <w:r>
        <w:rPr>
          <w:b/>
        </w:rPr>
        <w:t xml:space="preserve">Konteksti</w:t>
      </w:r>
    </w:p>
    <w:p>
      <w:r>
        <w:t xml:space="preserve">Age of Empires II: The Age of Kings on Ensemble Studiosin kehittämä ja Microsoftin julkaisema reaaliaikainen strategiapeli. Se julkaistiin vuonna 1999 Microsoft Windowsille ja Macintoshille, ja se on toinen peli Age of Empires -sarjassa. Age of Kings sijoittuu keskiajalle ja sisältää kolmetoista pelattavaa sivilisaatiota. Pelaajat pyrkivät keräämään resursseja, joita he käyttävät kaupunkien rakentamiseen, armeijoiden luomiseen ja vihollistensa voittamiseen. Pelissä on viisi historiallisesti perustuvaa kampanjaa, joissa pelaaja pakotetaan erikoistuneisiin ja tarinaan perustuviin olosuhteisiin, sekä kolme muuta yksinpelitilaa; myös moninpeliä tuetaan.</w:t>
      </w:r>
    </w:p>
    <w:p>
      <w:r>
        <w:rPr>
          <w:b/>
        </w:rPr>
        <w:t xml:space="preserve">Vastaus</w:t>
      </w:r>
    </w:p>
    <w:p>
      <w:r>
        <w:t xml:space="preserve">Ensemble Studios, 1999</w:t>
      </w:r>
    </w:p>
    <w:p>
      <w:r>
        <w:rPr>
          <w:b/>
          <w:u w:val="single"/>
        </w:rPr>
        <w:t xml:space="preserve">Asiakirja 7452</w:t>
      </w:r>
    </w:p>
    <w:p>
      <w:r>
        <w:rPr>
          <w:b/>
        </w:rPr>
        <w:t xml:space="preserve">Ohjeet</w:t>
      </w:r>
    </w:p>
    <w:p>
      <w:r>
        <w:t xml:space="preserve">mitä filosofia on?</w:t>
      </w:r>
    </w:p>
    <w:p>
      <w:r>
        <w:rPr>
          <w:b/>
        </w:rPr>
        <w:t xml:space="preserve">Vastaus</w:t>
      </w:r>
    </w:p>
    <w:p>
      <w:r>
        <w:t xml:space="preserve">Filosofia on tietoa, olemassaoloa, arvoja, mieltä ja kieltä koskevien yleisten ja perustavanlaatuisten kysymysten järjestelmällistä tutkimista.</w:t>
      </w:r>
    </w:p>
    <w:p>
      <w:r>
        <w:rPr>
          <w:b/>
          <w:u w:val="single"/>
        </w:rPr>
        <w:t xml:space="preserve">Asiakirja 7453</w:t>
      </w:r>
    </w:p>
    <w:p>
      <w:r>
        <w:rPr>
          <w:b/>
        </w:rPr>
        <w:t xml:space="preserve">Ohjeet</w:t>
      </w:r>
    </w:p>
    <w:p>
      <w:r>
        <w:t xml:space="preserve">Poimi seuraavan tekstin perusteella 3 aluetta, joilla elektroniikkaa käytetään laajasti.</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elektroniikkatekniikkaa.</w:t>
      </w:r>
    </w:p>
    <w:p>
      <w:r>
        <w:rPr>
          <w:b/>
        </w:rPr>
        <w:t xml:space="preserve">Vastaus</w:t>
      </w:r>
    </w:p>
    <w:p>
      <w:r>
        <w:t xml:space="preserve">Elektroniikkaa käytetään laajalti</w:t>
        <w:br/>
        <w:t xml:space="preserve">1. tietojenkäsittelyssä,</w:t>
        <w:br/>
        <w:t xml:space="preserve">2. televiestinnässä ja</w:t>
        <w:br/>
        <w:t xml:space="preserve">3. signaalinkäsittelyssä.</w:t>
      </w:r>
    </w:p>
    <w:p>
      <w:r>
        <w:rPr>
          <w:b/>
          <w:u w:val="single"/>
        </w:rPr>
        <w:t xml:space="preserve">Asiakirja 7454</w:t>
      </w:r>
    </w:p>
    <w:p>
      <w:r>
        <w:rPr>
          <w:b/>
        </w:rPr>
        <w:t xml:space="preserve">Ohjeet</w:t>
      </w:r>
    </w:p>
    <w:p>
      <w:r>
        <w:t xml:space="preserve">Kuka on Osama bin Laden?</w:t>
      </w:r>
    </w:p>
    <w:p>
      <w:r>
        <w:rPr>
          <w:b/>
        </w:rPr>
        <w:t xml:space="preserve">Konteksti</w:t>
      </w:r>
    </w:p>
    <w:p>
      <w:r>
        <w:t xml:space="preserve">Osama bin Mohammed bin Awad bin Laden (arabiaksi: أسامة بن محمد بن عوض بن لادن, latinaksi: Usāmah ibn Muḥammad ibn ʿAwaḍ ibn Lādin; 10. maaliskuuta 1957[6] - 2. toukokuuta 2011[7]) oli saudiarabialaissyntyinen[8] militantti[9] ja yleisislamilaisen militanttijärjestö Al-Qaidan perustaja. Yhdistyneiden kansakuntien turvallisuusneuvosto, Pohjois-Atlantin liiton (Nato), Euroopan unioni ja useat muut maat ovat nimenneet ryhmän terroristiryhmäksi. Bin Ladenin johdolla al-Qaida oli vastuussa syyskuun 11. päivän iskuista Yhdysvalloissa ja monista muista joukkotuhoiskuista maailmanlaajuisesti[10][11][12].</w:t>
      </w:r>
    </w:p>
    <w:p>
      <w:r>
        <w:rPr>
          <w:b/>
        </w:rPr>
        <w:t xml:space="preserve">Vastaus</w:t>
      </w:r>
    </w:p>
    <w:p>
      <w:r>
        <w:t xml:space="preserve">Osama bin Mohammed bin Awad bin Laden (arabiaksi: أسامة بن محمد بن عوض بن لادن, latinaksi: Usāmah ibn Muḥammad ibn ʿAwaḍ ibn Lādin; 10. maaliskuuta 1957[6] - 2. toukokuuta 2011[7]) oli saudiarabialaissyntyinen[8] militantti[9] ja yleisislamilaisen militanttijärjestö Al-Qaidan perustaja. Yhdistyneiden kansakuntien turvallisuusneuvosto, Pohjois-Atlantin liiton (Nato), Euroopan unioni ja useat muut maat ovat nimenneet ryhmän terroristiryhmäksi.</w:t>
        <w:t xml:space="preserve">Bin Ladenin johdolla Al-Qaida oli vastuussa syyskuun 11. päivän iskuista Yhdysvalloissa ja monista muista joukkotuhoiskuista maailmanlaajuisesti.[10][11][12]</w:t>
        <w:br/>
        <w:br/>
        <w:t xml:space="preserve">Varakkaan bin Ladenin suvun jäsenenä Osama bin Laden syntyi Saudi-Arabiassa[13] Hänen isänsä oli Mohammed bin Awad bin Laden, saudiarabialainen miljonääri Hadhramautista, Jemenistä, ja rakennusalan yrityksen, Saudi Binladin Groupin, perustaja.[14] Hänen äitinsä Alia Ghanem oli maallisesta keskiluokkaisesta perheestä Latakiasta Syyriasta.[15] Hän opiskeli maassa yliopistossa vuoteen 1979 asti, jolloin hän liittyi Pakistanissa Afganistanissa Neuvostoliittoa vastaan taisteleviin mujahideen-joukkoihin. Hän auttoi rahoittamaan Mujahideeniä välittämällä aseita, rahaa ja taistelijoita arabimaailmasta Afganistaniin ja saavutti suosiota monien arabien keskuudessa.[16] Vuonna 1988 hän perusti al-Qaidan.[17] Hänet karkotettiin Saudi-Arabiasta vuonna 1992, hän menetti Saudi-Arabian kansalaisuutensa vuonna 1994[13] ja hän siirsi tukikohtansa Sudaniin, kunnes Yhdysvaltain painostus pakotti hänet lähtemään sieltä vuonna 1996.</w:t>
        <w:t xml:space="preserve">Perustettuaan uuden tukikohdan Afganistaniin hän julisti sodan Yhdysvaltoja vastaan ja teki useita pommi-iskuja ja muita väkivaltaisia iskuja.[18] Hänen osallisuutensa Yhdysvaltain suurlähetystön pommi-iskuihin vuonna 1998 toi hänet Yhdysvaltain liittovaltion poliisin FBI:n kymmenen etsityimmän karkurin ja etsityimmän terroristin listoille.[19][20][21]</w:t>
        <w:br/>
        <w:br/>
        <w:t xml:space="preserve">Bin Laden suunnitteli syyskuun 11. päivän iskut, joissa kuoli lähes 3000 ihmistä ja jotka saivat presidentti George W. Bushin hyökkäämään Afganistaniin ja aloittamaan "sodan terrorismia vastaan".</w:t>
        <w:t xml:space="preserve">Hän joutui vuosikymmenen kestäneen kansainvälisen ajojahdin kohteeksi, jonka aikana FBI tarjosi hänestä 25 miljoonan dollarin palkkion. 2. toukokuuta 2011 Yhdysvaltain erikoisjoukot surmasivat hänet Abbottabadissa Pakistanissa sijaitsevalla asuinalueellaan.[23][24][25]</w:t>
        <w:br/>
        <w:br/>
        <w:t xml:space="preserve">Erittäin vaikutusvaltainen ideologi, bin Laden pystyi ensin hankkimaan kannattajia islamilaisessa maailmassa, koska hän oli Afganistanin jihadin sotasankari ja sen jälkeen keskittyi hyökkäämään länsimaista imperialismia vastaan. Hänen siviileihin kohdistuneet hyökkäyksensä ja vihamielinen toimintansa länsimaisia hallituksia vastaan ovat tehneet hänestä länsimaissa ja länsimaisessa kulttuurissa paheksutun hahmon, ja hänen roolinsa syyskuun 11. päivän iskuissa on tehnyt hänestä Yhdysvalloissa vallitsevan yleisen mielipiteen yksiselitteisen kielteiseksi[26].</w:t>
      </w:r>
    </w:p>
    <w:p>
      <w:r>
        <w:rPr>
          <w:b/>
          <w:u w:val="single"/>
        </w:rPr>
        <w:t xml:space="preserve">Asiakirja 7455</w:t>
      </w:r>
    </w:p>
    <w:p>
      <w:r>
        <w:rPr>
          <w:b/>
        </w:rPr>
        <w:t xml:space="preserve">Ohjeet</w:t>
      </w:r>
    </w:p>
    <w:p>
      <w:r>
        <w:t xml:space="preserve">Luokittele kukin seuraavista instrumenteiksi tai työkaluiksi: ruuvimeisseli, kitara, trumpetti, taltta, tuuba, jakoavain.</w:t>
      </w:r>
    </w:p>
    <w:p>
      <w:r>
        <w:rPr>
          <w:b/>
        </w:rPr>
        <w:t xml:space="preserve">Vastaus</w:t>
      </w:r>
    </w:p>
    <w:p>
      <w:r>
        <w:t xml:space="preserve">Ruuvimeisseli:</w:t>
        <w:br/>
        <w:t xml:space="preserve"> Kitara:</w:t>
        <w:t xml:space="preserve">Instrumentti</w:t>
        <w:br/>
        <w:t xml:space="preserve">Trumpetti:</w:t>
        <w:t xml:space="preserve">Instrumentti</w:t>
        <w:br/>
        <w:t xml:space="preserve">Taltta:</w:t>
        <w:t xml:space="preserve">Työkalu</w:t>
        <w:br/>
        <w:t xml:space="preserve">Tuba:</w:t>
        <w:t xml:space="preserve">Instrumentti</w:t>
        <w:br/>
        <w:t xml:space="preserve">: Työkalu</w:t>
      </w:r>
    </w:p>
    <w:p>
      <w:r>
        <w:rPr>
          <w:b/>
          <w:u w:val="single"/>
        </w:rPr>
        <w:t xml:space="preserve">Asiakirja 7456</w:t>
      </w:r>
    </w:p>
    <w:p>
      <w:r>
        <w:rPr>
          <w:b/>
        </w:rPr>
        <w:t xml:space="preserve">Ohjeet</w:t>
      </w:r>
    </w:p>
    <w:p>
      <w:r>
        <w:t xml:space="preserve">Luettele kolme ensimmäistä Dan Brownin kirjoittamaa kirjaa kronologisessa järjestyksessä ja luettelemalla ne muotoa {kirjan nimi} käyttäen. ({julkaisuvuosi})</w:t>
      </w:r>
    </w:p>
    <w:p>
      <w:r>
        <w:rPr>
          <w:b/>
        </w:rPr>
        <w:t xml:space="preserve">Vastaus</w:t>
      </w:r>
    </w:p>
    <w:p>
      <w:r>
        <w:t xml:space="preserve">Digital Fortress (1998)</w:t>
        <w:br/>
        <w:t xml:space="preserve">- Angels &amp; Demons (2000)</w:t>
        <w:br/>
        <w:t xml:space="preserve">- Deception Point (2001)</w:t>
      </w:r>
    </w:p>
    <w:p>
      <w:r>
        <w:rPr>
          <w:b/>
          <w:u w:val="single"/>
        </w:rPr>
        <w:t xml:space="preserve">Asiakirja 7457</w:t>
      </w:r>
    </w:p>
    <w:p>
      <w:r>
        <w:rPr>
          <w:b/>
        </w:rPr>
        <w:t xml:space="preserve">Ohjeet</w:t>
      </w:r>
    </w:p>
    <w:p>
      <w:r>
        <w:t xml:space="preserve">Mitkä ovat kolme suosikki Martin Scorsesen elokuvaa?</w:t>
      </w:r>
    </w:p>
    <w:p>
      <w:r>
        <w:rPr>
          <w:b/>
        </w:rPr>
        <w:t xml:space="preserve">Vastaus</w:t>
      </w:r>
    </w:p>
    <w:p>
      <w:r>
        <w:t xml:space="preserve">1.</w:t>
        <w:t xml:space="preserve">The Departed</w:t>
        <w:br/>
        <w:t xml:space="preserve">2.</w:t>
        <w:t xml:space="preserve">GoodFellas</w:t>
        <w:br/>
        <w:t xml:space="preserve">3. Casino</w:t>
      </w:r>
    </w:p>
    <w:p>
      <w:r>
        <w:rPr>
          <w:b/>
          <w:u w:val="single"/>
        </w:rPr>
        <w:t xml:space="preserve">Asiakirja 7458</w:t>
      </w:r>
    </w:p>
    <w:p>
      <w:r>
        <w:rPr>
          <w:b/>
        </w:rPr>
        <w:t xml:space="preserve">Ohjeet</w:t>
      </w:r>
    </w:p>
    <w:p>
      <w:r>
        <w:t xml:space="preserve">Kuinka paljon Puerto Ricon väestö on kasvanut?</w:t>
      </w:r>
    </w:p>
    <w:p>
      <w:r>
        <w:rPr>
          <w:b/>
        </w:rPr>
        <w:t xml:space="preserve">Konteksti</w:t>
      </w:r>
    </w:p>
    <w:p>
      <w:r>
        <w:t xml:space="preserve">Vuoden 2020 väestönlaskennan mukaan Puerto Ricon väkiluku oli 3 285 874, mikä merkitsee 11,8 prosentin laskua vuoden 2010 Yhdysvaltojen väestönlaskennasta.[4] Kansainyhteisön väkiluku oli huipussaan vuonna 2000, jolloin se oli 3 808 610, ennen kuin se laski (ensimmäistä kertaa väestönlaskennan historiassa) 3 725 789:ään vuonna 2010.[162] Taloudellisista vaikeuksista ja luonnonkatastrofeista johtuva maastamuutto yhdessä alhaisen syntyvyyden kanssa ovat aiheuttaneet sen, että väestön väheneminen on jatkunut viime vuosina.[163]</w:t>
      </w:r>
    </w:p>
    <w:p>
      <w:r>
        <w:rPr>
          <w:b/>
        </w:rPr>
        <w:t xml:space="preserve">Vastaus</w:t>
      </w:r>
    </w:p>
    <w:p>
      <w:r>
        <w:t xml:space="preserve">Yhdysvaltojen väestönlaskennan mukaan Puerto Ricon väkiluku vähenee 11,8 prosenttia vuosien 2010 ja 2020 välillä: 3 725 789 asukkaasta vuonna 2010 3 285 874 asukkaaseen vuonna 2020. Taloudellisista vaikeuksista ja luonnonkatastrofeista johtuva maastamuutto sekä alhainen syntyvyys ovat aiheuttaneet väestön vähenemisen jatkumisen viime vuosina.</w:t>
      </w:r>
    </w:p>
    <w:p>
      <w:r>
        <w:rPr>
          <w:b/>
          <w:u w:val="single"/>
        </w:rPr>
        <w:t xml:space="preserve">Asiakirja 7459</w:t>
      </w:r>
    </w:p>
    <w:p>
      <w:r>
        <w:rPr>
          <w:b/>
        </w:rPr>
        <w:t xml:space="preserve">Ohjeet</w:t>
      </w:r>
    </w:p>
    <w:p>
      <w:r>
        <w:t xml:space="preserve">Mistä termi big-endian on peräisin tietojenkäsittelytieteessä?</w:t>
      </w:r>
    </w:p>
    <w:p>
      <w:r>
        <w:rPr>
          <w:b/>
        </w:rPr>
        <w:t xml:space="preserve">Konteksti</w:t>
      </w:r>
    </w:p>
    <w:p>
      <w:r>
        <w:t xml:space="preserve">Danny Cohen esitteli termit big-endian ja little-endian tietotekniikassa tietojen järjestämistä varten vuonna 1980 julkaistussa Internet Experiment Note -julkaisussa.[9]</w:t>
        <w:br/>
        <w:br/>
        <w:t xml:space="preserve">Adjektiivi endian on peräisin 1700-luvun anglo-irlantilaisen kirjailijan Jonathan Swiftin kirjoituksista. Vuonna 1726 ilmestyneessä romaanissa Gulliverin matkat hän kuvaa Lilliputin lahkojen välistä ristiriitaa, joka jakautuu siihen, kuka rikkoo keitetyn kananmunan kuoren isosta päästä ja kuka pienestä päästä. Koska keisarin poika oli leikannut sormensa avatessaan munaa isosta päästä, keisarillinen määräys kielsi tämän tekemisen; niitä, jotka kapinoivat ja tekivät näin, kutsuttiin "iso-intiaaneiksi" (Swift ei käyttänyt teoksessa termiä pikkuintiaanit).[10][11] Cohen tekee yhteyden Gulliverin matkoihin selväksi vuoden 1980 muistiinpanonsa liitteessä.</w:t>
      </w:r>
    </w:p>
    <w:p>
      <w:r>
        <w:rPr>
          <w:b/>
        </w:rPr>
        <w:t xml:space="preserve">Vastaus</w:t>
      </w:r>
    </w:p>
    <w:p>
      <w:r>
        <w:t xml:space="preserve">Danny Cohen esitteli termit big-endian vuonna 1980 julkaistussa Internet Experiment Note -julkaisussa. Vuoden 1980 muistion liitteessä hän yhdisti ajatuksen Gulliverin matkoihin.</w:t>
      </w:r>
    </w:p>
    <w:p>
      <w:r>
        <w:rPr>
          <w:b/>
          <w:u w:val="single"/>
        </w:rPr>
        <w:t xml:space="preserve">Asiakirja 7460</w:t>
      </w:r>
    </w:p>
    <w:p>
      <w:r>
        <w:rPr>
          <w:b/>
        </w:rPr>
        <w:t xml:space="preserve">Ohjeet</w:t>
      </w:r>
    </w:p>
    <w:p>
      <w:r>
        <w:t xml:space="preserve">Mikä on Barbacoa?</w:t>
      </w:r>
    </w:p>
    <w:p>
      <w:r>
        <w:rPr>
          <w:b/>
        </w:rPr>
        <w:t xml:space="preserve">Konteksti</w:t>
      </w:r>
    </w:p>
    <w:p>
      <w:r>
        <w:t xml:space="preserve">Barbacoa on lihan kypsennystapa, joka sai alkunsa Karibialla taínojen keskuudessa, jotka kutsuivat sitä arawak-sanalla barbaca, josta termi "barbacoa" ja lopulta sana "barbecue" ovat peräisin. Nykyisessä Meksikossa sillä tarkoitetaan yleensä lihaa tai kokonaista lammasta tai kokonaista vuohta, jota kypsytetään hitaasti avotulella tai perinteisemmin maahan kaivetussa kuopassa, joka on peitetty agaven (maguey) lehdillä, vaikka tulkinta onkin väljä, ja nykyään (ja joissakin tapauksissa) sillä voidaan viitata myös mureaksi höyrytettyyn lihaan. Tämä liha on tunnettu korkeasta rasvapitoisuudestaan ja voimakkaasta maustaan, ja siihen liitetään usein sipulia ja korianteria (korianterin lehtiä).</w:t>
      </w:r>
    </w:p>
    <w:p>
      <w:r>
        <w:rPr>
          <w:b/>
        </w:rPr>
        <w:t xml:space="preserve">Vastaus</w:t>
      </w:r>
    </w:p>
    <w:p>
      <w:r>
        <w:t xml:space="preserve">Barbacoa on Karibian alueelta peräisin oleva hitaasti kypsennetty lihatyyli. Meksikossa sitä käytetään yleensä lampaista tai vuohista, jotka haudataan maahan ja peitetään paahtamisen jälkeen lehdillä. Tyypillisiä mausteita ovat sipuli ja korianteri.</w:t>
      </w:r>
    </w:p>
    <w:p>
      <w:r>
        <w:rPr>
          <w:b/>
          <w:u w:val="single"/>
        </w:rPr>
        <w:t xml:space="preserve">Asiakirja 7461</w:t>
      </w:r>
    </w:p>
    <w:p>
      <w:r>
        <w:rPr>
          <w:b/>
        </w:rPr>
        <w:t xml:space="preserve">Ohjeet</w:t>
      </w:r>
    </w:p>
    <w:p>
      <w:r>
        <w:t xml:space="preserve">Mikä oli tekstissä mainittu Goffin paras peli?</w:t>
      </w:r>
    </w:p>
    <w:p>
      <w:r>
        <w:rPr>
          <w:b/>
        </w:rPr>
        <w:t xml:space="preserve">Konteksti</w:t>
      </w:r>
    </w:p>
    <w:p>
      <w:r>
        <w:t xml:space="preserve">Kauden avausottelussa Philadelphia Eaglesia vastaan Goff heitti 215 jaardia ja kaksi touchdownia, mutta heitti myös yhden touchdowniksi palautetun syötönkatkon, kun Leijonat hävisi niukasti pistein 38-35.[147] Seuraavassa ottelussa Washington Commandereita vastaan hän heitti 256 jaardia ja neljä touchdownia 36-27-voitossa.[148] Viikon 2 ottelussa Washingtonia vastaan Goff tuotti kuudennen peräkkäisen kotiottelunsa kahdella tai useammalla syötöllä, mikä merkitsi Leijonien ennätystä.[149] 2. lokakuuta Goff heitti jälleen neljä touchdown-syöttöä, ja tällä kertaa hän lisäsi kautensa korkeimmat 378 syöttöjaardia 48-45-tappiossa Seattle Seahawksille.[150] Goff päätti toisen kautensa Lionsissa 4 438 jaardiin, 29 touchdowniin ja seitsemään syötönkatkoon aloittaen kaikissa 17 ottelussa.[151][152] Goff nimettiin kolmanteen Pro Bowl -otteluunsa vaihtoehtona Super Bowliin sidotun Jalen Hurtsin tilalle[153].</w:t>
      </w:r>
    </w:p>
    <w:p>
      <w:r>
        <w:rPr>
          <w:b/>
        </w:rPr>
        <w:t xml:space="preserve">Vastaus</w:t>
      </w:r>
    </w:p>
    <w:p>
      <w:r>
        <w:t xml:space="preserve">Tekstissä mainittu Goffin paras peli oli 2. lokakuuta, jolloin hän heitti neljä touchdown-syöttöä ja lisäsi kautensa aikana korkeat 378 ohitettua jaardia 48-45-tappiossa Seattle Seahawksia vastaan.</w:t>
        <w:br/>
        <w:br/>
        <w:t xml:space="preserve"> Goff pelasi toisen hyvän pelin Washington Commandereita vastaan, kun hän heitti 256 jaardia ja neljä touchdownia 36-27-voitossa, mutta tämä suoritus ei ollut yhtä hyvä kuin peli Seahawksia vastaan, koska hän heitti vähemmän jaardeja, vaikka hän heitti saman määrän touchdowneja.</w:t>
        <w:br/>
        <w:br/>
        <w:t xml:space="preserve"> Huomaa, että tekstistä puuttuu myös tietoja, joista olisi hyötyä Goffin suorituksen arvioinnissa, kuten QBR, completion percentage jne.</w:t>
      </w:r>
    </w:p>
    <w:p>
      <w:r>
        <w:rPr>
          <w:b/>
          <w:u w:val="single"/>
        </w:rPr>
        <w:t xml:space="preserve">Asiakirja 7462</w:t>
      </w:r>
    </w:p>
    <w:p>
      <w:r>
        <w:rPr>
          <w:b/>
        </w:rPr>
        <w:t xml:space="preserve">Ohjeet</w:t>
      </w:r>
    </w:p>
    <w:p>
      <w:r>
        <w:t xml:space="preserve">Kirjoita annetusta tekstistä joitakin tärkeitä kohtia kappaleesta "Sunshine, Lollipops and Rainbows".</w:t>
      </w:r>
    </w:p>
    <w:p>
      <w:r>
        <w:rPr>
          <w:b/>
        </w:rPr>
        <w:t xml:space="preserve">Konteksti</w:t>
      </w:r>
    </w:p>
    <w:p>
      <w:r>
        <w:t xml:space="preserve">"Sunshine, Lollipops and Rainbows" on Lesley Goren laulama suosittu kappale. Se julkaistiin alun perin Goren vuonna 1963 ilmestyneellä albumilla Lesley Gore Sings of Mixed-Up Hearts. Sen on säveltänyt Marvin Hamlisch.</w:t>
        <w:br/>
        <w:br/>
        <w:t xml:space="preserve"> Sen sovitti Claus Ogerman ja tuotti Quincy Jones.</w:t>
      </w:r>
    </w:p>
    <w:p>
      <w:r>
        <w:rPr>
          <w:b/>
        </w:rPr>
        <w:t xml:space="preserve">Vastaus</w:t>
      </w:r>
    </w:p>
    <w:p>
      <w:r>
        <w:t xml:space="preserve">1. Lesley Gore on tunnetun kappaleen "Sunshine, Lollipops and Rainbows" laulaja. Kappale esiintyi ensimmäisen kerran Lesley Gore Sings of Mixed-Up Hearts -levyllä, jonka Gore sävelsi vuonna 1963 Marvin Hamlischin säveltämänä.</w:t>
        <w:br/>
        <w:t xml:space="preserve"> 2. Sen on luonut Quincy Jones ja tuottanut Claus Ogerman.</w:t>
      </w:r>
    </w:p>
    <w:p>
      <w:r>
        <w:rPr>
          <w:b/>
          <w:u w:val="single"/>
        </w:rPr>
        <w:t xml:space="preserve">Asiakirja 7463</w:t>
      </w:r>
    </w:p>
    <w:p>
      <w:r>
        <w:rPr>
          <w:b/>
        </w:rPr>
        <w:t xml:space="preserve">Ohjeet</w:t>
      </w:r>
    </w:p>
    <w:p>
      <w:r>
        <w:t xml:space="preserve">Kerro tämän tekstin perusteella niiden maiden nimet, joissa TSMC:llä on puolijohdetehtaita, ja erota ne toisistaan pilkulla.</w:t>
      </w:r>
    </w:p>
    <w:p>
      <w:r>
        <w:rPr>
          <w:b/>
        </w:rPr>
        <w:t xml:space="preserve">Konteksti</w:t>
      </w:r>
    </w:p>
    <w:p>
      <w:r>
        <w:t xml:space="preserve">Sen päätoimipaikan Hsinchussa Pohjois-Taiwanissa, jossa sijaitsee useita sen tuotantolaitoksia, lisäksi sillä on johtavia tuotantolaitoksia Etelä-Taiwanissa ja Keski-Taiwanissa, muita tuotantolaitoksia tytäryhtiöissään TSMC China Shanghaissa, Kiinassa, WaferTechissä Washingtonin osavaltiossa Yhdysvalloissa ja SSMC:ssä Singaporessa[109], ja sillä on toimistoja Kiinassa, Euroopassa, Intiassa, Japanissa, Pohjois-Amerikassa ja Etelä-Koreassa[110].</w:t>
      </w:r>
    </w:p>
    <w:p>
      <w:r>
        <w:rPr>
          <w:b/>
        </w:rPr>
        <w:t xml:space="preserve">Vastaus</w:t>
      </w:r>
    </w:p>
    <w:p>
      <w:r>
        <w:t xml:space="preserve">Taiwan, Kiina, Yhdysvallat, Singapore</w:t>
      </w:r>
    </w:p>
    <w:p>
      <w:r>
        <w:rPr>
          <w:b/>
          <w:u w:val="single"/>
        </w:rPr>
        <w:t xml:space="preserve">Asiakirja 7464</w:t>
      </w:r>
    </w:p>
    <w:p>
      <w:r>
        <w:rPr>
          <w:b/>
        </w:rPr>
        <w:t xml:space="preserve">Ohjeet</w:t>
      </w:r>
    </w:p>
    <w:p>
      <w:r>
        <w:t xml:space="preserve">Mihin joukko-oppia voidaan soveltaa?</w:t>
      </w:r>
    </w:p>
    <w:p>
      <w:r>
        <w:rPr>
          <w:b/>
        </w:rPr>
        <w:t xml:space="preserve">Konteksti</w:t>
      </w:r>
    </w:p>
    <w:p>
      <w:r>
        <w:t xml:space="preserve">Joukkoteoria on matemaattisen logiikan osa-alue, joka tutkii joukkoja, joita voidaan kuvailla epävirallisesti objektien kokoelmiksi. Vaikka minkälaisia objekteja tahansa voidaan kerätä joukoksi, joukko-oppi matematiikan haarana käsittelee lähinnä niitä, jotka ovat merkityksellisiä koko matematiikan kannalta.</w:t>
        <w:br/>
        <w:br/>
        <w:t xml:space="preserve"> Nykyaikaisen joukko-opin tutkimuksen aloittivat saksalaiset matemaatikot Richard Dedekind ja Georg Cantor 1870-luvulla. Erityisesti Georg Cantoria pidetään yleisesti joukko-opin perustajana. Tässä alkuvaiheessa tutkitut ei-formalisoidut järjestelmät kulkevat naiivin joukko-opin nimellä. Naiivin joukko-opin paradoksien (kuten Russellin paradoksi, Cantorin paradoksi ja Burali-Forti-paradoksi) havaitsemisen jälkeen 1900-luvun alussa ehdotettiin erilaisia aksiomaattisia järjestelmiä, joista Zermelo-Fraenkel-joukko-oppi (valinta-aksioomalla tai ilman sitä) on edelleen tunnetuin ja eniten tutkittu.</w:t>
        <w:br/>
        <w:br/>
        <w:t xml:space="preserve"> Joukkoteoriaa käytetään yleisesti koko matematiikan perusjärjestelmänä, erityisesti Zermelo-Fraenkelin joukko-opin muodossa, jossa on valinta-aksiooma[1]. Perustavan asemansa lisäksi joukko-oppi tarjoaa myös puitteet matemaattisen äärettömyysteorian kehittämiselle, ja sillä on useita sovelluksia tietojenkäsittelytieteessä (esimerkiksi relaatioalgebran teoriassa), filosofiassa ja formaalissa semantiikassa. Joukkoteorian perustavanlaatuinen viehätysvoima sekä sen paradoksit, sen vaikutukset äärettömyyden käsitteeseen ja sen lukuisat sovellukset ovat tehneet joukkojen teoriasta logiikan ja matematiikan filosofien suurimman mielenkiinnon kohteena olevan alueen. Joukkoteorian nykytutkimus kattaa laajan kirjon aiheita reaalilukusuoran rakenteesta suurten kardinaalien johdonmukaisuuden tutkimiseen.</w:t>
      </w:r>
    </w:p>
    <w:p>
      <w:r>
        <w:rPr>
          <w:b/>
        </w:rPr>
        <w:t xml:space="preserve">Vastaus</w:t>
      </w:r>
    </w:p>
    <w:p>
      <w:r>
        <w:t xml:space="preserve">Joukkoja voidaan soveltaa käytännössä mihin tahansa sovellukseen, kunhan sovellus voidaan esittää matemaattisten objektien loogisen joukon avulla.</w:t>
      </w:r>
    </w:p>
    <w:p>
      <w:r>
        <w:rPr>
          <w:b/>
          <w:u w:val="single"/>
        </w:rPr>
        <w:t xml:space="preserve">Asiakirja 7465</w:t>
      </w:r>
    </w:p>
    <w:p>
      <w:r>
        <w:rPr>
          <w:b/>
        </w:rPr>
        <w:t xml:space="preserve">Ohjeet</w:t>
      </w:r>
    </w:p>
    <w:p>
      <w:r>
        <w:t xml:space="preserve">Mikä on kolmen valtion alue?</w:t>
      </w:r>
    </w:p>
    <w:p>
      <w:r>
        <w:rPr>
          <w:b/>
        </w:rPr>
        <w:t xml:space="preserve">Vastaus</w:t>
      </w:r>
    </w:p>
    <w:p>
      <w:r>
        <w:t xml:space="preserve">Tätä termiä käytetään useissa osissa Yhdysvaltoja viittaamaan alueisiin, joissa kolme osavaltiota yhdistyy.</w:t>
      </w:r>
    </w:p>
    <w:p>
      <w:r>
        <w:rPr>
          <w:b/>
          <w:u w:val="single"/>
        </w:rPr>
        <w:t xml:space="preserve">Asiakirja 7466</w:t>
      </w:r>
    </w:p>
    <w:p>
      <w:r>
        <w:rPr>
          <w:b/>
        </w:rPr>
        <w:t xml:space="preserve">Ohjeet</w:t>
      </w:r>
    </w:p>
    <w:p>
      <w:r>
        <w:t xml:space="preserve">Tässä on pätkä 98. Illinoisin yleiskokouksesta, mitkä olivat merkittäviä lakeja, jotka hyväksyttiin?</w:t>
      </w:r>
    </w:p>
    <w:p>
      <w:r>
        <w:rPr>
          <w:b/>
        </w:rPr>
        <w:t xml:space="preserve">Konteksti</w:t>
      </w:r>
    </w:p>
    <w:p>
      <w:r>
        <w:t xml:space="preserve">98. yleiskokouksessa säädettiin kaikkiaan 1175 lakiesitystä[4], joista merkittävin oli Illinoisin uskonnonvapautta ja avioliiton oikeudenmukaisuutta koskeva laki (Illinois Religious Freedom and Marriage Fairness Act), jolla poistettiin oikeudelliset esteet samaa sukupuolta olevien avioliitolta Illinoisissa. Edustajainhuone hyväksyi lakiehdotuksen äänin 61-54 5. marraskuuta 2013[5] ja senaatti hyväksyi sen äänin 32-21.</w:t>
        <w:t xml:space="preserve">Kuvernööri allekirjoitti lakiesityksen 20. marraskuuta[6], ja laki tuli voimaan 1. kesäkuuta 2014.[7]</w:t>
        <w:br/>
        <w:br/>
        <w:t xml:space="preserve">Yleiskokous hyväksyi myös Illinois Bill of Rights for the Homeless (Illinois Bill of Rights for the Homeless) -lain, jonka myötä Illinois oli toinen osavaltio, joka kielsi asunnottomien syrjinnän.[8]</w:t>
        <w:br/>
        <w:br/>
        <w:t xml:space="preserve">Yleiskokous hyväksyi myös Firearm Concealed Carry Act (FCCA) -lain, joka muutti Illinoisin aselainsäädäntöä, minkä myötä Illinois oli maan viimeinen osavaltio, jossa säädettiin aseiden piilokantamisesta.[9] FCCA hyväksyttiin yli kuvernöörin veton, ja se astui voimaan "vain tunteja ennen seitsemännen piirin määräajan päättymistä" asiassa Moore v. Madigan.[9]</w:t>
        <w:br/>
        <w:br/>
        <w:t xml:space="preserve">Lainsäädäntöistunnon loppupuolella yleiskokous hyväksyi lakiehdotuksen, jolla muutettiin alkuperäistä Illinoisin salakuuntelulakia lisäämällä siihen, että rikoksen tekeminen edellyttää, että henkilö nauhoittaa "salakuuntelun avulla".[10] 30. joulukuuta 2014 kuvernööri Quinn allekirjoitti lakiesityksen laiksi Public Act 098-1142.[11] Lakiesityksen tukijat, Elaine Nekritz ja Kwame Raoul, väittivät, että laki puolustaa kansalaisten oikeuksia nauhoittaa julkisesti.</w:t>
        <w:t xml:space="preserve">12]</w:t>
        <w:br/>
        <w:br/>
        <w:t xml:space="preserve">Yleiskokous hyväksyi Illinois'n vuoden 2014 yleisiä vaaleja varten viisi äänestysesitystä, mikä on osavaltiolle epätavallisen suuri määrä, mukaan lukien kolme neuvoa-antavaa kansanäänestystä ja kaksi perustuslain muutosta.[13] Perustuslain muutokset, Marsy's Law ja Illinois'n äänioikeusmuutos, menivät molemmat läpi vaaditulla 60 prosentin enemmistöllä kansanäänestyksessä.</w:t>
      </w:r>
    </w:p>
    <w:p>
      <w:r>
        <w:rPr>
          <w:b/>
        </w:rPr>
        <w:t xml:space="preserve">Vastaus</w:t>
      </w:r>
    </w:p>
    <w:p>
      <w:r>
        <w:t xml:space="preserve">samaa sukupuolta olevien avioliittojen oikeudellisten esteiden poistaminen, asunnottomien syrjinnän kieltäminen, ampuma-aseiden piilottaminen ja kantaminen sekä salakuuntelulakien tarkistaminen siten, että kansalaiset voivat nauhoittaa julkisesti.</w:t>
      </w:r>
    </w:p>
    <w:p>
      <w:r>
        <w:rPr>
          <w:b/>
          <w:u w:val="single"/>
        </w:rPr>
        <w:t xml:space="preserve">Asiakirja 7467</w:t>
      </w:r>
    </w:p>
    <w:p>
      <w:r>
        <w:rPr>
          <w:b/>
        </w:rPr>
        <w:t xml:space="preserve">Ohjeet</w:t>
      </w:r>
    </w:p>
    <w:p>
      <w:r>
        <w:t xml:space="preserve">Milloin Havaijista tuli osavaltio?</w:t>
      </w:r>
    </w:p>
    <w:p>
      <w:r>
        <w:rPr>
          <w:b/>
        </w:rPr>
        <w:t xml:space="preserve">Vastaus</w:t>
      </w:r>
    </w:p>
    <w:p>
      <w:r>
        <w:t xml:space="preserve">Havaijista tuli osavaltio 21. elokuuta 1959.</w:t>
      </w:r>
    </w:p>
    <w:p>
      <w:r>
        <w:rPr>
          <w:b/>
          <w:u w:val="single"/>
        </w:rPr>
        <w:t xml:space="preserve">Asiakirja 7468</w:t>
      </w:r>
    </w:p>
    <w:p>
      <w:r>
        <w:rPr>
          <w:b/>
        </w:rPr>
        <w:t xml:space="preserve">Ohjeet</w:t>
      </w:r>
    </w:p>
    <w:p>
      <w:r>
        <w:t xml:space="preserve">Mikä maa voitti viimeisimmän jalkapallon maailmanmestaruuden?</w:t>
      </w:r>
    </w:p>
    <w:p>
      <w:r>
        <w:rPr>
          <w:b/>
        </w:rPr>
        <w:t xml:space="preserve">Vastaus</w:t>
      </w:r>
    </w:p>
    <w:p>
      <w:r>
        <w:t xml:space="preserve">Argentiina</w:t>
      </w:r>
    </w:p>
    <w:p>
      <w:r>
        <w:rPr>
          <w:b/>
          <w:u w:val="single"/>
        </w:rPr>
        <w:t xml:space="preserve">Asiakirja 7469</w:t>
      </w:r>
    </w:p>
    <w:p>
      <w:r>
        <w:rPr>
          <w:b/>
        </w:rPr>
        <w:t xml:space="preserve">Ohjeet</w:t>
      </w:r>
    </w:p>
    <w:p>
      <w:r>
        <w:t xml:space="preserve">Ovatko nämä jääkiekko- vai pesäpallojoukkueita: Red Wings, Padres, Blues, Capitals...</w:t>
      </w:r>
    </w:p>
    <w:p>
      <w:r>
        <w:rPr>
          <w:b/>
        </w:rPr>
        <w:t xml:space="preserve">Vastaus</w:t>
      </w:r>
    </w:p>
    <w:p>
      <w:r>
        <w:t xml:space="preserve">Red Wings on detroitilainen jääkiekkojoukkue. Padres on pesäpallojoukkue San Diegosta. Blues on jääkiekkojoukkue St. Louisista ja Capitals on jääkiekkojoukkue Washingtonista.</w:t>
      </w:r>
    </w:p>
    <w:p>
      <w:r>
        <w:rPr>
          <w:b/>
          <w:u w:val="single"/>
        </w:rPr>
        <w:t xml:space="preserve">Asiakirja 7470</w:t>
      </w:r>
    </w:p>
    <w:p>
      <w:r>
        <w:rPr>
          <w:b/>
        </w:rPr>
        <w:t xml:space="preserve">Ohjeet</w:t>
      </w:r>
    </w:p>
    <w:p>
      <w:r>
        <w:t xml:space="preserve">Mitkä ovat lapseni päivähoitoon lähettämisen tärkeimmät edut?</w:t>
      </w:r>
    </w:p>
    <w:p>
      <w:r>
        <w:rPr>
          <w:b/>
        </w:rPr>
        <w:t xml:space="preserve">Vastaus</w:t>
      </w:r>
    </w:p>
    <w:p>
      <w:r>
        <w:t xml:space="preserve">Lapsen lähettämisestä päivähoitoon on monia etuja. Päiväkodit tarjoavat tehokkaan tavan sosiaalistaa lapsesi muiden lasten ja aikuisten opettajien kanssa. Näin lapsesi voi muodostaa suhteita ja rakentaa luottamusta perheensä ydinyksikön ulkopuolisiin ihmisiin. Päiväkodit tarjoavat strukturoitua oppimistoimintaa, joka on optimoitu lapsen senhetkiseen kehitysvaiheeseen, mikä auttaa lapsen älyllistä kasvua synnyttämällä hermoyhteyksiä. Päiväkodit hyödyttävät myös vanhempia, sillä ammattitaitoiset opettajat antavat neuvoja ja opastusta siitä, miten vanhemmat voivat käyttää tehokkaita menetelmiä lapsensa kehityksen ohjaamiseen. Lapsen lähettämisestä päivähoitoon on monia etuja, ja viime kädessä päätös riippuu siitä, mikä on mielestäsi parasta lapsen kehitykselle.</w:t>
      </w:r>
    </w:p>
    <w:p>
      <w:r>
        <w:rPr>
          <w:b/>
          <w:u w:val="single"/>
        </w:rPr>
        <w:t xml:space="preserve">Asiakirja 7471</w:t>
      </w:r>
    </w:p>
    <w:p>
      <w:r>
        <w:rPr>
          <w:b/>
        </w:rPr>
        <w:t xml:space="preserve">Ohjeet</w:t>
      </w:r>
    </w:p>
    <w:p>
      <w:r>
        <w:t xml:space="preserve">Kerro minulle, ovatko nämä eläimet kesyjä vai ei: kissat, lampaat, kalju kotka, valas, koira, lepakko.</w:t>
      </w:r>
    </w:p>
    <w:p>
      <w:r>
        <w:rPr>
          <w:b/>
        </w:rPr>
        <w:t xml:space="preserve">Vastaus</w:t>
      </w:r>
    </w:p>
    <w:p>
      <w:r>
        <w:t xml:space="preserve">Kissat, koirat ja lampaat ovat kotieläimiä. Kaljuuntuneet kotkat, valaat ja lepakot eivät ole kesyjä.</w:t>
      </w:r>
    </w:p>
    <w:p>
      <w:r>
        <w:rPr>
          <w:b/>
          <w:u w:val="single"/>
        </w:rPr>
        <w:t xml:space="preserve">Asiakirja 7472</w:t>
      </w:r>
    </w:p>
    <w:p>
      <w:r>
        <w:rPr>
          <w:b/>
        </w:rPr>
        <w:t xml:space="preserve">Ohjeet</w:t>
      </w:r>
    </w:p>
    <w:p>
      <w:r>
        <w:t xml:space="preserve">Mikä on niin hauras, että sen nimen sanominen rikkoo sen?</w:t>
      </w:r>
    </w:p>
    <w:p>
      <w:r>
        <w:rPr>
          <w:b/>
        </w:rPr>
        <w:t xml:space="preserve">Vastaus</w:t>
      </w:r>
    </w:p>
    <w:p>
      <w:r>
        <w:t xml:space="preserve">Hiljaisuus.</w:t>
      </w:r>
    </w:p>
    <w:p>
      <w:r>
        <w:rPr>
          <w:b/>
          <w:u w:val="single"/>
        </w:rPr>
        <w:t xml:space="preserve">Asiakirja 7473</w:t>
      </w:r>
    </w:p>
    <w:p>
      <w:r>
        <w:rPr>
          <w:b/>
        </w:rPr>
        <w:t xml:space="preserve">Ohjeet</w:t>
      </w:r>
    </w:p>
    <w:p>
      <w:r>
        <w:t xml:space="preserve">Missä Anne Frank asui perheensä paettua Saksasta?</w:t>
      </w:r>
    </w:p>
    <w:p>
      <w:r>
        <w:rPr>
          <w:b/>
        </w:rPr>
        <w:t xml:space="preserve">Vastaus</w:t>
      </w:r>
    </w:p>
    <w:p>
      <w:r>
        <w:t xml:space="preserve">Anne Frank ja hänen perheensä muuttivat Amsterdamin kaupunkiin Alankomaihin, jossa hän kävi koulua, ja myöhemmin he piileskelivät yli kaksi vuotta ennen kuin heidät löydettiin ja tuotiin Saksaan.</w:t>
      </w:r>
    </w:p>
    <w:p>
      <w:r>
        <w:rPr>
          <w:b/>
          <w:u w:val="single"/>
        </w:rPr>
        <w:t xml:space="preserve">Asiakirja 7474</w:t>
      </w:r>
    </w:p>
    <w:p>
      <w:r>
        <w:rPr>
          <w:b/>
        </w:rPr>
        <w:t xml:space="preserve">Ohjeet</w:t>
      </w:r>
    </w:p>
    <w:p>
      <w:r>
        <w:t xml:space="preserve">Mitä on koirien eroahdistus?</w:t>
      </w:r>
    </w:p>
    <w:p>
      <w:r>
        <w:rPr>
          <w:b/>
        </w:rPr>
        <w:t xml:space="preserve">Konteksti</w:t>
      </w:r>
    </w:p>
    <w:p>
      <w:r>
        <w:t xml:space="preserve">Koirien eroahdistus kuvaa tilaa, jossa koira osoittaa ahdistusta ja käyttäytymisongelmia, kun se erotetaan ohjaajastaan. Eroahdistus ilmenee tyypillisesti muutamassa minuutissa ohjaajan lähdön jälkeen. Ei täysin ymmärretä, miksi jotkut koirat kärsivät eroahdistuksesta ja toiset eivät. Diagnoosiprosessi johtaa usein väärään diagnoosiin, koska sitä on vaikea erottaa muista lääketieteellisistä ja käyttäytymiseen liittyvistä ongelmista. Käyttäytyminen voi olla toissijaista taustalla olevan sairauden vuoksi. Kroonisen stressin yhteydessä voi ilmetä fysiologisia terveyshaittoja. Koiran lisääntynyt stressi muuttaa hormonitasoja, mikä heikentää luonnollista vastustuskykyä erilaisia terveysongelmia vastaan.</w:t>
        <w:br/>
        <w:br/>
        <w:t xml:space="preserve">Merkit ja oireet</w:t>
        <w:br/>
        <w:t xml:space="preserve">Erotuspelosta kärsivät koirat käyttäytyvät tyypillisesti seuraavasti</w:t>
        <w:br/>
        <w:br/>
        <w:t xml:space="preserve">Seuraa liikaa ohjaajaa</w:t>
        <w:br/>
        <w:t xml:space="preserve">Käveleminen</w:t>
        <w:br/>
        <w:t xml:space="preserve">Liiallinen syljeneritys</w:t>
        <w:br/>
        <w:t xml:space="preserve">Liiallinen ravistelu (esiintyy yleensä pienemmillä roduilla, kuten chihuahua ja yorkshireterrieri)</w:t>
        <w:br/>
        <w:t xml:space="preserve">Oksentelu</w:t>
        <w:br/>
        <w:t xml:space="preserve">Tuhoisa pureskelu</w:t>
        <w:br/>
        <w:t xml:space="preserve">Haukkuminen, ulvominen, vinkuminen</w:t>
        <w:br/>
        <w:t xml:space="preserve">Virtsaaminen,</w:t>
        <w:t xml:space="preserve">ulostaminen talossa</w:t>
        <w:br/>
        <w:t xml:space="preserve">Koprofagia</w:t>
        <w:br/>
        <w:t xml:space="preserve">Itsensä vahingoittaminen</w:t>
        <w:br/>
        <w:t xml:space="preserve">Ovien tai ikkunoiden kaivaminen ja raapiminen yrittäessään päästä takaisin ohjaajan luo[6]</w:t>
        <w:br/>
        <w:t xml:space="preserve">Pakeneminen</w:t>
        <w:br/>
        <w:t xml:space="preserve">Anoreksia</w:t>
        <w:br/>
        <w:t xml:space="preserve">Yliaktiivisuus (liiallinen tervehtiminen, levottomuus)</w:t>
        <w:br/>
        <w:t xml:space="preserve">Syy</w:t>
        <w:br/>
        <w:br/>
        <w:t xml:space="preserve">Koiran eroahdistuksen syytä ei tunneta, mutta sen voivat laukaista:</w:t>
        <w:br/>
        <w:br/>
        <w:t xml:space="preserve">traumaattinen tapahtuma</w:t>
        <w:br/>
        <w:t xml:space="preserve">rutiinin muutos</w:t>
        <w:br/>
        <w:t xml:space="preserve">suuri elämänmuutos (esim.g.,</w:t>
        <w:t xml:space="preserve">uusi koti, uusi vauva, perheenjäsenen kuolema, hylkääminen turvakotiin[5])</w:t>
        <w:br/>
        <w:t xml:space="preserve">äärimmäinen kiintymyssuhde tai riippuvuus omistajasta</w:t>
      </w:r>
    </w:p>
    <w:p>
      <w:r>
        <w:rPr>
          <w:b/>
        </w:rPr>
        <w:t xml:space="preserve">Vastaus</w:t>
      </w:r>
    </w:p>
    <w:p>
      <w:r>
        <w:t xml:space="preserve">Koirien eroahdistus kuvaa tilaa, jossa koira osoittaa ahdistusta ja käyttäytymisongelmia, kun se erotetaan ohjaajastaan. Sen voivat laukaista traumaattiset tapahtumat, kuten muiden koirien puremat, huono kohtelu, reittien muuttuminen ja suuret elämänmuutokset, kuten uusien lemmikkien tai lasten tulo perheeseen.</w:t>
        <w:br/>
        <w:br/>
        <w:t xml:space="preserve"> Ei täysin ymmärretä, miksi jotkut koirat kärsivät eroahdistuksesta. Diagnoosiprosessi johtaa usein väärään diagnoosiin, koska sitä on vaikea erottaa muista lääketieteellisistä ja käyttäytymiseen liittyvistä ongelmista. Käyttäytyminen voi olla toissijaista taustalla olevan sairauden vuoksi. Kroonisen stressin yhteydessä voi ilmetä fysiologisia terveyshaittoja. Koiran lisääntynyt stressi muuttaa hormonitasoja, mikä heikentää luonnollista vastustuskykyä erilaisia terveysongelmia vastaan.</w:t>
      </w:r>
    </w:p>
    <w:p>
      <w:r>
        <w:rPr>
          <w:b/>
          <w:u w:val="single"/>
        </w:rPr>
        <w:t xml:space="preserve">Asiakirja 7475</w:t>
      </w:r>
    </w:p>
    <w:p>
      <w:r>
        <w:rPr>
          <w:b/>
        </w:rPr>
        <w:t xml:space="preserve">Ohjeet</w:t>
      </w:r>
    </w:p>
    <w:p>
      <w:r>
        <w:t xml:space="preserve">Mikä on suurin elävä olento?</w:t>
      </w:r>
    </w:p>
    <w:p>
      <w:r>
        <w:rPr>
          <w:b/>
        </w:rPr>
        <w:t xml:space="preserve">Vastaus</w:t>
      </w:r>
    </w:p>
    <w:p>
      <w:r>
        <w:t xml:space="preserve">Hunajasieni</w:t>
      </w:r>
    </w:p>
    <w:p>
      <w:r>
        <w:rPr>
          <w:b/>
          <w:u w:val="single"/>
        </w:rPr>
        <w:t xml:space="preserve">Asiakirja 7476</w:t>
      </w:r>
    </w:p>
    <w:p>
      <w:r>
        <w:rPr>
          <w:b/>
        </w:rPr>
        <w:t xml:space="preserve">Ohjeet</w:t>
      </w:r>
    </w:p>
    <w:p>
      <w:r>
        <w:t xml:space="preserve">Mitkä ovat esimerkkejä maista, joissa kannattaa vierailla, jotta saisi upean kulinaarisen kokemuksen?</w:t>
      </w:r>
    </w:p>
    <w:p>
      <w:r>
        <w:rPr>
          <w:b/>
        </w:rPr>
        <w:t xml:space="preserve">Vastaus</w:t>
      </w:r>
    </w:p>
    <w:p>
      <w:r>
        <w:t xml:space="preserve">Italia, Intia, Peru, Japani, Singapore, Thaimaa, Espanja, Vietnam ja Portugali.</w:t>
      </w:r>
    </w:p>
    <w:p>
      <w:r>
        <w:rPr>
          <w:b/>
          <w:u w:val="single"/>
        </w:rPr>
        <w:t xml:space="preserve">Asiakirja 7477</w:t>
      </w:r>
    </w:p>
    <w:p>
      <w:r>
        <w:rPr>
          <w:b/>
        </w:rPr>
        <w:t xml:space="preserve">Ohjeet</w:t>
      </w:r>
    </w:p>
    <w:p>
      <w:r>
        <w:t xml:space="preserve">Luettele Neumannin yliopistossa olevat seurajoukkueet.</w:t>
      </w:r>
    </w:p>
    <w:p>
      <w:r>
        <w:rPr>
          <w:b/>
        </w:rPr>
        <w:t xml:space="preserve">Konteksti</w:t>
      </w:r>
    </w:p>
    <w:p>
      <w:r>
        <w:t xml:space="preserve">Neumannin yliopisto on jäsenenä Atlantic East Conference sekä United Collegiate Hockey Conference (UCHC). Se kilpailee National Collegiate Athletic Associationin (NCAA) III-divisioonassa.[1] Vuonna 2009 Neumannin yliopiston miesten jääkiekkojoukkue voitti NCAA:n III-divisioonan kansallisen mestaruuden.[2] Kesällä 2012 Neumannin yliopisto rakensi Mirenda Centerin, 72 000 neliöjalan urheilukompleksin, jossa on sisärata, NCAA:n III-divisioonan säännöstön mukainen koripallokenttä, tanssistudioita, opiskelijoiden oleskelutiloja, luokkahuoneita, puntari- ja sydänhuoneita sekä urheilun hengellisyyden ja luonteen kehityksen keskus.[8]</w:t>
        <w:br/>
        <w:br/>
        <w:t xml:space="preserve">Neumann sponsoroi 12 naisten urheilujoukkuetta ja 10 miesten joukkuetta. 22 yliopistojoukkueen lisäksi Neumannin yliopistolla on myös erittäin aktiivinen seurajoukkueiden urheiluvalikoima, johon kuuluu pesäpalloa, koripalloa, cheerleadingia, tanssijoukkue, jääkiekkoa, rullakiekkoa sekä miesten ja naisten rugbya.[9] Viimeisimpänä Neumannin yliopisto voitti kaksi kertaa peräkkäin (2015 ja 2016) kansalliset mestaruudet National Collegiate Roller Hockey Associationin (NCHRA, kansallinen korkeakoulujen rullakiekkoliitto) jäsenenä[10].</w:t>
      </w:r>
    </w:p>
    <w:p>
      <w:r>
        <w:rPr>
          <w:b/>
        </w:rPr>
        <w:t xml:space="preserve">Vastaus</w:t>
      </w:r>
    </w:p>
    <w:p>
      <w:r>
        <w:t xml:space="preserve">Jaettujen tietojen perusteella Neumannin yliopistolla on seuraavat seurajoukkueet:</w:t>
        <w:br/>
        <w:br/>
        <w:t xml:space="preserve">* pesäpallo</w:t>
        <w:br/>
        <w:t xml:space="preserve">* koripallo</w:t>
        <w:br/>
        <w:t xml:space="preserve">* cheerleading</w:t>
        <w:br/>
        <w:t xml:space="preserve">* tanssijoukkue</w:t>
        <w:br/>
        <w:t xml:space="preserve">* jääkiekko</w:t>
        <w:br/>
        <w:t xml:space="preserve">* rullakiekko</w:t>
        <w:br/>
        <w:t xml:space="preserve">* miesten rugby</w:t>
        <w:br/>
        <w:t xml:space="preserve">* naisten rugby</w:t>
        <w:br/>
        <w:br/>
        <w:t xml:space="preserve">Huomaa, että tämä ei välttämättä ole täysin tyhjentävä luettelo.</w:t>
      </w:r>
    </w:p>
    <w:p>
      <w:r>
        <w:rPr>
          <w:b/>
          <w:u w:val="single"/>
        </w:rPr>
        <w:t xml:space="preserve">Asiakirja 7478</w:t>
      </w:r>
    </w:p>
    <w:p>
      <w:r>
        <w:rPr>
          <w:b/>
        </w:rPr>
        <w:t xml:space="preserve">Ohjeet</w:t>
      </w:r>
    </w:p>
    <w:p>
      <w:r>
        <w:t xml:space="preserve">Polkupyörät ovat hyvin erilaisia, ja niiden geometria perustuu ajotyyliisi. Esimerkiksi maantiepyörän geometria on eteenpäin kallistuva ja maastopyörän geometria on pystympi. Lisäksi mietit komponentteja ja osia, joista kannattaa maksaa. Polkupyörät voivat olla todella kalliita ominaisuuksista, joita voit käyttää tai olla käyttämättä. Harkitse perusrungon ostamista oikealla geometrialla ja sen jälkeen osien, kuten iskunvaimentimien tai ohjaustangon, räätälöintiä omiin tarpeisiisi. Monilla tuotemerkeillä on varastorunkoja, ja muutamien esittely auttaa sinua ymmärtämään, mikä niistä sopii juuri sinun vartaloosi ja käyttötarkoitukseesi.</w:t>
      </w:r>
    </w:p>
    <w:p>
      <w:r>
        <w:rPr>
          <w:b/>
        </w:rPr>
        <w:t xml:space="preserve">Vastaus</w:t>
      </w:r>
    </w:p>
    <w:p>
      <w:r>
        <w:t xml:space="preserve">Paikallisissa pyöräliikkeissä on valikoima polkupyörän runkoja ja osia. Voit kysyä asiantuntevalta mekaanikolta tai pyöräilyryhmiltä suosituksia sellaiseen pyöräilyyn, jota haluaisit harrastaa. Tärkeintä on löytää pyörä, joka sopii vartalotyypillesi ja kokoluokallesi. Edes huippupyöristä ei ole iloa, jos et tunne oloasi varmaksi kyseisellä runkogeometrialla.</w:t>
      </w:r>
    </w:p>
    <w:p>
      <w:r>
        <w:rPr>
          <w:b/>
          <w:u w:val="single"/>
        </w:rPr>
        <w:t xml:space="preserve">Asiakirja 7479</w:t>
      </w:r>
    </w:p>
    <w:p>
      <w:r>
        <w:rPr>
          <w:b/>
        </w:rPr>
        <w:t xml:space="preserve">Ohjeet</w:t>
      </w:r>
    </w:p>
    <w:p>
      <w:r>
        <w:t xml:space="preserve">Kerro McDonaldsia koskevan viitetekstin perusteella, minä vuonna McDonalds on perustettu, kuinka monta asiakasta sillä on päivittäin ja mikä on sen myydyin tuote.</w:t>
      </w:r>
    </w:p>
    <w:p>
      <w:r>
        <w:rPr>
          <w:b/>
        </w:rPr>
        <w:t xml:space="preserve">Konteksti</w:t>
      </w:r>
    </w:p>
    <w:p>
      <w:r>
        <w:t xml:space="preserve">McDonald's Corporation on yhdysvaltalainen monikansallinen pikaruokaketju, joka perustettiin vuonna 1940 Richard ja Maurice McDonaldin ravintolaksi San Bernardinoon, Kaliforniaan, Yhdysvaltoihin. He nimesivät yrityksensä uudelleen hampurilaispaikaksi ja muuttivat sen myöhemmin franchising-yritykseksi, ja Golden Arches -logo otettiin käyttöön vuonna 1953 Phoenixissa, Arizonassa sijaitsevassa toimipisteessä. Vuonna 1955 liikemies Ray Kroc liittyi yritykseen franchising-agentiksi ja jatkoi ketjun ostamista McDonaldin veljeksiltä.</w:t>
        <w:t xml:space="preserve">McDonald'sin aiempi pääkonttori sijaitsi Oak Brookissa, Illinoisin osavaltiossa, mutta se siirsi maailmanlaajuisen pääkonttorinsa Chicagoon kesäkuussa 2018.[8][9][10][11]</w:t>
        <w:br/>
        <w:br/>
        <w:t xml:space="preserve">McDonald's on maailman suurin pikaruokaravintolaketju,[12] joka palvelee päivittäin yli 69 miljoonaa asiakasta yli 100 maassa[13] yli 40 000 toimipisteessä vuonna 2021.[14][15] McDonald's tunnetaan parhaiten hampurilaisistaan, juustohampurilaisistaan ja ranskalaisista perunoista, vaikka ruokalistalla on myös muita tuotteita, kuten kanaa, kalaa, hedelmiä ja salaatteja. Myydyin lisensoitu tuote on ranskalaiset perunat, jota seuraa Big Mac.[16] McDonald's Corporationin tulot tulevat franchising-yrittäjien maksamista vuokrista, rojalteista ja palkkioista sekä myynnistä yrityksen ylläpitämissä ravintoloissa.</w:t>
        <w:t xml:space="preserve">McDonald's on maailman toiseksi suurin yksityinen työnantaja 1,7 miljoonalla työntekijällään (Walmartin jälkeen, jolla on 2,3 miljoonaa työntekijää)[17][18]. 2022 McDonald'silla on kuudenneksi korkein maailmanlaajuinen brändin arvostus.[19]</w:t>
        <w:br/>
        <w:br/>
        <w:t xml:space="preserve">McDonald'sia on arvosteltu sen tuotteiden terveysvaikutuksista[20],[20] työntekijöiden kohtelusta[21] ja muista liiketoimintakäytännöistä.</w:t>
      </w:r>
    </w:p>
    <w:p>
      <w:r>
        <w:rPr>
          <w:b/>
        </w:rPr>
        <w:t xml:space="preserve">Vastaus</w:t>
      </w:r>
    </w:p>
    <w:p>
      <w:r>
        <w:t xml:space="preserve">McDonalds perustettiin vuonna 1940, ja se palvelee vuonna 2021 yli 69 miljoonaa asiakasta päivässä. Sen myydyin tuote ovat ranskalaiset perunat.</w:t>
      </w:r>
    </w:p>
    <w:p>
      <w:r>
        <w:rPr>
          <w:b/>
          <w:u w:val="single"/>
        </w:rPr>
        <w:t xml:space="preserve">Asiakirja 7480</w:t>
      </w:r>
    </w:p>
    <w:p>
      <w:r>
        <w:rPr>
          <w:b/>
        </w:rPr>
        <w:t xml:space="preserve">Ohjeet</w:t>
      </w:r>
    </w:p>
    <w:p>
      <w:r>
        <w:t xml:space="preserve">Miten formula ykkösten autot tuottavat downforcea?</w:t>
      </w:r>
    </w:p>
    <w:p>
      <w:r>
        <w:rPr>
          <w:b/>
        </w:rPr>
        <w:t xml:space="preserve">Konteksti</w:t>
      </w:r>
    </w:p>
    <w:p>
      <w:r>
        <w:t xml:space="preserve">Formula 1 -autot ovat maailman nopein säänneltyjä maantieajoja ajavia kilpa-autoja, koska ne saavuttavat erittäin suuria kaarreajonopeuksia, jotka perustuvat suuren aerodynaamisen downforce-painon tuottamiseen. Suuri osa tästä downforce-voimasta tuotetaan etu- ja takasiivillä, joiden sivuvaikutuksena on, että ne aiheuttavat voimakasta turbulenssia kunkin auton takana. Turbulenssi vähentää suoraan perässä seuraavien autojen tuottamaa downforcea, mikä vaikeuttaa ohittamista. Kaudelle 2022 autoihin tehtyjen suurten muutosten myötä on käytetty enemmän ground effect -aerodynamiikkaa ja muokattuja siipiä, joilla pyritään vähentämään turbulenssia autojen takana ja helpottamaan ohittamista[3].[4] Autot ovat riippuvaisia elektroniikasta, aerodynamiikasta, jousituksesta ja renkaista. Vetoluistonesto, käynnistyksenesto ja automaattivaihteisto sekä muut elektroniset ajoavustimet kiellettiin ensimmäisen kerran vuonna 1994. Ne otettiin lyhyesti uudelleen käyttöön vuonna 2001, ja viime aikoina ne ovat olleet kiellettyjä vuodesta 2004 lähtien ja vuodesta 2008 lähtien[4].</w:t>
      </w:r>
    </w:p>
    <w:p>
      <w:r>
        <w:rPr>
          <w:b/>
        </w:rPr>
        <w:t xml:space="preserve">Vastaus</w:t>
      </w:r>
    </w:p>
    <w:p>
      <w:r>
        <w:t xml:space="preserve">Formula ykkösten autot tuottavat downforcea pääasiassa etu- ja takasiipien avulla.</w:t>
      </w:r>
    </w:p>
    <w:p>
      <w:r>
        <w:rPr>
          <w:b/>
          <w:u w:val="single"/>
        </w:rPr>
        <w:t xml:space="preserve">Asiakirja 7481</w:t>
      </w:r>
    </w:p>
    <w:p>
      <w:r>
        <w:rPr>
          <w:b/>
        </w:rPr>
        <w:t xml:space="preserve">Ohjeet</w:t>
      </w:r>
    </w:p>
    <w:p>
      <w:r>
        <w:t xml:space="preserve">Luettele viisi tärkeintä tietokoneen pikanäppäintä.</w:t>
      </w:r>
    </w:p>
    <w:p>
      <w:r>
        <w:rPr>
          <w:b/>
        </w:rPr>
        <w:t xml:space="preserve">Vastaus</w:t>
      </w:r>
    </w:p>
    <w:p>
      <w:r>
        <w:t xml:space="preserve">1.</w:t>
        <w:t xml:space="preserve">Control C</w:t>
        <w:br/>
        <w:t xml:space="preserve">2</w:t>
        <w:t xml:space="preserve">Ohjaus V</w:t>
        <w:br/>
        <w:t xml:space="preserve">3.</w:t>
        <w:t xml:space="preserve">Control Alt Delete</w:t>
        <w:br/>
        <w:t xml:space="preserve">4.</w:t>
        <w:t xml:space="preserve">Control Print Screen</w:t>
        <w:br/>
        <w:t xml:space="preserve">5. Ohjaus z</w:t>
      </w:r>
    </w:p>
    <w:p>
      <w:r>
        <w:rPr>
          <w:b/>
          <w:u w:val="single"/>
        </w:rPr>
        <w:t xml:space="preserve">Asiakirja 7482</w:t>
      </w:r>
    </w:p>
    <w:p>
      <w:r>
        <w:rPr>
          <w:b/>
        </w:rPr>
        <w:t xml:space="preserve">Ohjeet</w:t>
      </w:r>
    </w:p>
    <w:p>
      <w:r>
        <w:t xml:space="preserve">Miten voimme viilentää planeettaa?</w:t>
      </w:r>
    </w:p>
    <w:p>
      <w:r>
        <w:rPr>
          <w:b/>
        </w:rPr>
        <w:t xml:space="preserve">Vastaus</w:t>
      </w:r>
    </w:p>
    <w:p>
      <w:r>
        <w:t xml:space="preserve">Yksi tapa viilentää planeettaa on vähentää kasvihuonekaasujen määrää ilmakehässä. Tämä voidaan tehdä vähentämällä fossiilisten polttoaineiden käyttöä, lisäämällä uusiutuvien energialähteiden käyttöä ja vähentämällä jätteiden määrää. Lisäksi voimme vähentää riippuvuuttamme ilmastointijärjestelmistä ja muista energiaintensiivisistä toiminnoista.</w:t>
      </w:r>
    </w:p>
    <w:p>
      <w:r>
        <w:rPr>
          <w:b/>
          <w:u w:val="single"/>
        </w:rPr>
        <w:t xml:space="preserve">Asiakirja 7483</w:t>
      </w:r>
    </w:p>
    <w:p>
      <w:r>
        <w:rPr>
          <w:b/>
        </w:rPr>
        <w:t xml:space="preserve">Ohjeet</w:t>
      </w:r>
    </w:p>
    <w:p>
      <w:r>
        <w:t xml:space="preserve">Tiivistä tämän kappaleen pääargumentti Woodrow Wilsonin puheesta kongressille, jossa hän pyysi kongressia julistamaan sodan Saksalle.</w:t>
      </w:r>
    </w:p>
    <w:p>
      <w:r>
        <w:rPr>
          <w:b/>
        </w:rPr>
        <w:t xml:space="preserve">Konteksti</w:t>
      </w:r>
    </w:p>
    <w:p>
      <w:r>
        <w:t xml:space="preserve">Kun puhuin kongressille 26. helmikuuta viime vuonna, ajattelin, että riittäisi, että puolustaisin puolueettomia aseita koskevia oikeuksiamme, oikeutta käyttää meriä laittomia häiriöitä vastaan ja oikeutta pitää kansamme turvassa laittomalta väkivallalta. Mutta nyt näyttää siltä, että aseellinen puolueettomuus on mahdoton toteuttaa... Aseellinen puolueettomuus on parhaimmillaankin melko tehotonta; tällaisissa olosuhteissa ja tällaisten pyrkimysten edessä se on pahempaa kuin tehotonta: se tuottaa todennäköisesti vain sen, mitä sen oli tarkoitus estää; se vetää meidät käytännössä varmasti mukaan sotaan ilman sotaa käyvien osapuolten oikeuksia tai tehokkuutta. On yksi valinta, jota emme voi tehdä, jota emme kykene tekemään: emme valitse alistumisen tietä ja salli sitä, että kansakuntamme ja kansamme pyhimmät oikeudet jätetään huomiotta tai niitä loukataan. Vääryydet, joita vastaan nyt taistelemme, eivät ole mitään tavallisia vääryyksiä, vaan ne ulottuvat ihmiselämän juuriin asti.</w:t>
      </w:r>
    </w:p>
    <w:p>
      <w:r>
        <w:rPr>
          <w:b/>
        </w:rPr>
        <w:t xml:space="preserve">Vastaus</w:t>
      </w:r>
    </w:p>
    <w:p>
      <w:r>
        <w:t xml:space="preserve">Wilsonin mielestä puolueettomuus oli epäkäytännöllinen ja johtaisi itse asiassa siihen, että Saksa hyökkäisi todennäköisemmin Amerikkaa vastaan, koska sen toiminta uhkasi koko läntistä sivilisaatiota. Hänen mielestään Yhdysvaltojen olisi astuttava sotaan omilla ehdoillaan.</w:t>
      </w:r>
    </w:p>
    <w:p>
      <w:r>
        <w:rPr>
          <w:b/>
          <w:u w:val="single"/>
        </w:rPr>
        <w:t xml:space="preserve">Asiakirja 7484</w:t>
      </w:r>
    </w:p>
    <w:p>
      <w:r>
        <w:rPr>
          <w:b/>
        </w:rPr>
        <w:t xml:space="preserve">Ohjeet</w:t>
      </w:r>
    </w:p>
    <w:p>
      <w:r>
        <w:t xml:space="preserve">Miksi lapset kyselevät enemmän?</w:t>
      </w:r>
    </w:p>
    <w:p>
      <w:r>
        <w:rPr>
          <w:b/>
        </w:rPr>
        <w:t xml:space="preserve">Vastaus</w:t>
      </w:r>
    </w:p>
    <w:p>
      <w:r>
        <w:t xml:space="preserve">Lapset ovat uteliaampia ja innokkaampia kuin aikuiset, koska he ovat melko uusia maailmassa ja haluavat ymmärtää ympäröivää maailmaa. He ovat innokkaita omaksumaan kaiken ympärillään olevan tiedon ja kehittämään taitojaan elääkseen. Psykologisten tutkimusten mukaan lapsia on hyvä rohkaista kyselemään enemmän, koska se auttaa rakentamaan suhdetta ja luomaan luottamusta lapsiin.</w:t>
      </w:r>
    </w:p>
    <w:p>
      <w:r>
        <w:rPr>
          <w:b/>
          <w:u w:val="single"/>
        </w:rPr>
        <w:t xml:space="preserve">Asiakirja 7485</w:t>
      </w:r>
    </w:p>
    <w:p>
      <w:r>
        <w:rPr>
          <w:b/>
        </w:rPr>
        <w:t xml:space="preserve">Ohjeet</w:t>
      </w:r>
    </w:p>
    <w:p>
      <w:r>
        <w:t xml:space="preserve">kirjoita LinkedIniin epävirallinen viesti, jossa pyydät yrityksen nykyiseltä työntekijältä vinkkejä ja ohjeita tiettyyn tehtävään heidän yrityksessään. Sen ei pitäisi olla suora. Kysy myös heidän kokemuksestaan tai matkastaan. ja miten valmistautua tenttiin ja haastatteluun. Sen pitäisi olla lyhyt.</w:t>
      </w:r>
    </w:p>
    <w:p>
      <w:r>
        <w:rPr>
          <w:b/>
        </w:rPr>
        <w:t xml:space="preserve">Vastaus</w:t>
      </w:r>
    </w:p>
    <w:p>
      <w:r>
        <w:t xml:space="preserve">Hyvää iltaa [Referrer],</w:t>
        <w:br/>
        <w:t xml:space="preserve">Voisitko opastaa minua ja kertoa kokemuksistasi ohjelmistoinsinöörin harjoittelusta [Yritys].</w:t>
        <w:br/>
        <w:t xml:space="preserve"> Ja miten valmistautua verkkotesteihin ja teknisiin haastatteluihin. Jotain erityistä, joka voi auttaa meitä valmistautumaan samaan. Olisi hyödyllistä valmistautua lyhyessä ajassa.</w:t>
      </w:r>
    </w:p>
    <w:p>
      <w:r>
        <w:rPr>
          <w:b/>
          <w:u w:val="single"/>
        </w:rPr>
        <w:t xml:space="preserve">Asiakirja 7486</w:t>
      </w:r>
    </w:p>
    <w:p>
      <w:r>
        <w:rPr>
          <w:b/>
        </w:rPr>
        <w:t xml:space="preserve">Ohjeet</w:t>
      </w:r>
    </w:p>
    <w:p>
      <w:r>
        <w:t xml:space="preserve">Miksi baseballia kutsutaan Amerikan harrastukseksi?</w:t>
      </w:r>
    </w:p>
    <w:p>
      <w:r>
        <w:rPr>
          <w:b/>
        </w:rPr>
        <w:t xml:space="preserve">Vastaus</w:t>
      </w:r>
    </w:p>
    <w:p>
      <w:r>
        <w:t xml:space="preserve">Vaikka sen suosio on nykyään kiistatta suurempi Latinalaisessa Amerikassa ja Aasiassa, baseballia kutsutaan edelleen yleisesti "Amerikan harrastukseksi". Tämä johtuu osittain siitä, että peli keksittiin Yhdysvalloissa 180 vuotta sitten, ja se oli hallitseva urheilulaji suurimman osan aikaa siitä lähtien. Baseball on kuitenkin myös peli, jolla on pakkomielle omasta historiastaan, aivan kuten Amerikallakin on oma historiansa, ja voimme jäljittää suuren osan baseballin tarinasta Amerikan tarinan rinnalla.</w:t>
        <w:br/>
        <w:br/>
        <w:t xml:space="preserve"> Kun maa sisällissodan aikana taisteli itseään vastaan tulevaisuutensa muodosta, baseball-peli muotoutui ja levisi etelään pohjoisen sotavankien toimesta. Sodan jälkeen, kun massamarkkinoiden kaupallisuus tuli mahdolliseksi, baseball ja sen tuotteet olivat ensisijainen urheilulaji, jota markkinoitiin ihmisille eri puolilla maata. Monet ensimmäisistä amerikkalaisista julkkiksista olivat itse asiassa baseball-pelaajia, ja miljoonat ihmiset näkivät heidän kasvonsa ja nimensä sanomalehtien kasvavan levikin ja baseball-korttien jakelun ansiosta.</w:t>
        <w:br/>
        <w:br/>
        <w:t xml:space="preserve"> Vielä myöhemmin baseball oli kansalaisoikeusliikkeen eturintamassa. Jackie Robinsonista tuli ensimmäinen musta pelaaja, joka pelasi Major League Baseballia nykyaikana. Baseballin integroituminen oli varhainen ja tärkeä askel laajemmassa kansalaisoikeusliikkeessä. Sittemmin baseball on ollut yksi maailman monimuotoisimmista urheilulajeista, ja sen väestörakenne edustaa tarkasti koko maan väestörakennetta.</w:t>
        <w:br/>
        <w:br/>
        <w:t xml:space="preserve"> Baseball-kulttuurista on tullut monin tavoin amerikkalaisen kulttuurin synonyymi yleensä. Kausi kestää läpi kesän. Heinäkuun 4. päivänä on hot dogeja, nachoja, paljon istuskelua, ilotulituksia ja pelejä.</w:t>
        <w:br/>
        <w:br/>
        <w:t xml:space="preserve"> Vaikka yhä useammat maat ja kulttuurit löytävät tavan tehdä baseballista omanlaisensa, laji voi aina lunastaa paikkansa Amerikan harrastuksena.</w:t>
      </w:r>
    </w:p>
    <w:p>
      <w:r>
        <w:rPr>
          <w:b/>
          <w:u w:val="single"/>
        </w:rPr>
        <w:t xml:space="preserve">Asiakirja 7487</w:t>
      </w:r>
    </w:p>
    <w:p>
      <w:r>
        <w:rPr>
          <w:b/>
        </w:rPr>
        <w:t xml:space="preserve">Ohjeet</w:t>
      </w:r>
    </w:p>
    <w:p>
      <w:r>
        <w:t xml:space="preserve">Mikä on paras paikka vierailla Kreikassa</w:t>
      </w:r>
    </w:p>
    <w:p>
      <w:r>
        <w:rPr>
          <w:b/>
        </w:rPr>
        <w:t xml:space="preserve">Vastaus</w:t>
      </w:r>
    </w:p>
    <w:p>
      <w:r>
        <w:t xml:space="preserve">Santorini tai mikä tahansa Kreikan saari</w:t>
        <w:br/>
        <w:t xml:space="preserve">Ateena</w:t>
      </w:r>
    </w:p>
    <w:p>
      <w:r>
        <w:rPr>
          <w:b/>
          <w:u w:val="single"/>
        </w:rPr>
        <w:t xml:space="preserve">Asiakirja 7488</w:t>
      </w:r>
    </w:p>
    <w:p>
      <w:r>
        <w:rPr>
          <w:b/>
        </w:rPr>
        <w:t xml:space="preserve">Ohjeet</w:t>
      </w:r>
    </w:p>
    <w:p>
      <w:r>
        <w:t xml:space="preserve">Mitkä ovat sanat, jotka rimmaavat sanan oranssi kanssa?</w:t>
      </w:r>
    </w:p>
    <w:p>
      <w:r>
        <w:rPr>
          <w:b/>
        </w:rPr>
        <w:t xml:space="preserve">Vastaus</w:t>
      </w:r>
    </w:p>
    <w:p>
      <w:r>
        <w:t xml:space="preserve">Sporange</w:t>
        <w:br/>
        <w:t xml:space="preserve">Varastointi</w:t>
        <w:br/>
        <w:t xml:space="preserve">Rohkeus</w:t>
        <w:br/>
        <w:t xml:space="preserve">Warrant</w:t>
        <w:br/>
        <w:t xml:space="preserve">Inhottava</w:t>
        <w:br/>
        <w:t xml:space="preserve">Rehu</w:t>
        <w:br/>
        <w:t xml:space="preserve">Puuroa</w:t>
      </w:r>
    </w:p>
    <w:p>
      <w:r>
        <w:rPr>
          <w:b/>
          <w:u w:val="single"/>
        </w:rPr>
        <w:t xml:space="preserve">Asiakirja 7489</w:t>
      </w:r>
    </w:p>
    <w:p>
      <w:r>
        <w:rPr>
          <w:b/>
        </w:rPr>
        <w:t xml:space="preserve">Ohjeet</w:t>
      </w:r>
    </w:p>
    <w:p>
      <w:r>
        <w:t xml:space="preserve">Mikä on kalalaji? Finger tai Fingerfish</w:t>
      </w:r>
    </w:p>
    <w:p>
      <w:r>
        <w:rPr>
          <w:b/>
        </w:rPr>
        <w:t xml:space="preserve">Vastaus</w:t>
      </w:r>
    </w:p>
    <w:p>
      <w:r>
        <w:t xml:space="preserve">Fingerfish</w:t>
      </w:r>
    </w:p>
    <w:p>
      <w:r>
        <w:rPr>
          <w:b/>
          <w:u w:val="single"/>
        </w:rPr>
        <w:t xml:space="preserve">Asiakirja 7490</w:t>
      </w:r>
    </w:p>
    <w:p>
      <w:r>
        <w:rPr>
          <w:b/>
        </w:rPr>
        <w:t xml:space="preserve">Ohjeet</w:t>
      </w:r>
    </w:p>
    <w:p>
      <w:r>
        <w:t xml:space="preserve">Mitkä ovat kaikkien aikojen parhaat urheiluelokuvat?</w:t>
      </w:r>
    </w:p>
    <w:p>
      <w:r>
        <w:rPr>
          <w:b/>
        </w:rPr>
        <w:t xml:space="preserve">Vastaus</w:t>
      </w:r>
    </w:p>
    <w:p>
      <w:r>
        <w:t xml:space="preserve">1) Hoosiers</w:t>
        <w:br/>
        <w:t xml:space="preserve">2) Rocky</w:t>
        <w:br/>
        <w:t xml:space="preserve">3) Any Given Sunday</w:t>
        <w:br/>
        <w:t xml:space="preserve">4) Miracle</w:t>
        <w:br/>
        <w:t xml:space="preserve">5) Remember the Titans</w:t>
        <w:br/>
        <w:t xml:space="preserve">6) Hoop Dreams</w:t>
        <w:br/>
        <w:t xml:space="preserve">7) Raging Bull</w:t>
        <w:br/>
        <w:t xml:space="preserve">8) Friday Night Lights</w:t>
        <w:br/>
        <w:t xml:space="preserve">9) The Natural</w:t>
        <w:br/>
        <w:t xml:space="preserve">10) Chariots of Fire (Tulivaunut</w:t>
      </w:r>
    </w:p>
    <w:p>
      <w:r>
        <w:rPr>
          <w:b/>
          <w:u w:val="single"/>
        </w:rPr>
        <w:t xml:space="preserve">Asiakirja 7491</w:t>
      </w:r>
    </w:p>
    <w:p>
      <w:r>
        <w:rPr>
          <w:b/>
        </w:rPr>
        <w:t xml:space="preserve">Ohjeet</w:t>
      </w:r>
    </w:p>
    <w:p>
      <w:r>
        <w:t xml:space="preserve">Kun otetaan huomioon tämä Short Circuit -elokuvan yhteenveto, miten voimme päätellä, että se, mitä numerolle 5 tapahtui, oli todella elämän ihme, joka ilmensi tuntevuutta, eikä tietokoneen toimintahäiriö?</w:t>
      </w:r>
    </w:p>
    <w:p>
      <w:r>
        <w:rPr>
          <w:b/>
        </w:rPr>
        <w:t xml:space="preserve">Konteksti</w:t>
      </w:r>
    </w:p>
    <w:p>
      <w:r>
        <w:t xml:space="preserve">Short Circuit on yhdysvaltalainen tieteiskomediaelokuva vuodelta 1986, jonka on ohjannut John Badham ja käsikirjoittaneet S. S. Wilson ja Brent Maddock. Elokuvan juoni keskittyy kokeelliseen sotilasrobottiin, johon salama iskee ja joka saa ihmisen kaltaisen älykkyyden, mikä saa sen pakenemaan laitoksestaan oppiakseen lisää maailmasta. Elokuvan pääosissa nähdään Ally Sheedy, Steve Guttenberg, Fisher Stevens, Austin Pendleton ja G. W. Bailey, ja Tim Blaney on "Number 5" -nimisen robotin äänenä. Jatko-osa Short Circuit 2 julkaistiin vuonna 1988 Kenneth Johnsonin ohjaamana.</w:t>
        <w:br/>
        <w:br/>
        <w:t xml:space="preserve"> NOVA-laboratorion robotiikan asiantuntijat Newton Crosby ja Ben Jabituya ovat kehittäneet useita S.A.I.N.T. (Strategic Artificially Intelligent Nuclear Transport) -nimisiä robottien prototyyppejä Yhdysvaltain armeijaa varten käytettäväksi kylmän sodan operaatioissa, vaikka he mieluummin etsisivät roboteille rauhanomaisia sovelluksia. Armeijalle järjestetyn esittelyn jälkeen yksi yksiköistä, S.A.I.N.T. numero 5, saa salamaniskun laboratorion sähköverkon läpi. Tämä sekoittaa sen ohjelmoinnin ja tekee siitä tuntevan, minkä seurauksena se pakenee NOVA:n laitoksesta.</w:t>
        <w:br/>
        <w:br/>
        <w:t xml:space="preserve"> Robotti päätyy Astoriaan, Oregoniin, ja sen löytää Stephanie Speck, eläintenhoitaja, joka luulee sitä avaruusolennoksi. Speck ottaa robotin kotiinsa, jossa hän antaa robotille "syötettä" visuaalisten ja verbaalisten ärsykkeiden muodossa, jolloin robotti parantaa kielitaitoaan. Stephanie auttaa edelleen uteliasta numero 5 -robottia tutustumaan maailmaan. Lopulta hän saa selville, että NOVA on rakentanut Numero 5:n, ja ottaa yhteyttä NOVAan kadonneen robotin suhteen. Novan toimitusjohtaja, tohtori Howard Marner, määrää Crosbyn ja Benin hakemaan robotin takaisin, jotta he voivat purkaa ja rakentaa sen uudelleen. Odottaessaan Novan saapumista Numero 5 oppii kuolemasta, kun se vahingossa murskaa heinäsirkan, ja päättelee, että jos NOVA purkaa sen, se kuolee, ja pakenee Stephanien ruoka-autossa. NOVA kuitenkin käyttää Numero 5:n jäljityslaitetta saadakseen hänet nurkkaan ja deaktivoidakseen robotin, jotta hän voi palata laitokseen. Kuljetuksen aikana Numero 5 aktivoi itsensä uudelleen, poistaa seurantalaitteen ja pakenee takaisin Stephanien luo.</w:t>
        <w:br/>
        <w:br/>
        <w:t xml:space="preserve"> Näiden epätavallisten toimien vuoksi Crosby yrittää vakuuttaa Howardille, että numero 5:n ohjelmoinnissa on tapahtunut muutoksia ja että heidän pitäisi varoa vahingoittamasta sitä palautuspyrkimyksissään, jotta hän voi tutkia niitä myöhemmin. Howard lähettää sen sijaan turvallisuuspäällikkö kapteeni Skroederin ja kolme muuta S.A.I.N.T.-prototyyppiä vangitsemaan Numero 5:n voimakeinoin ja jättää Crosbyn huolet huomiotta. Numero 5 päihittää muut robotit ja ohjelmoi niiden persoonallisuudet toimimaan kuin Kolme Stoogesia, jolloin hän pääsee pakoon. Numero 5 "kidnappaa" Crosbyn, vie hänet Stephanien luo ja vakuuttaa Crosbylle, että hänellä on aistit. He huomaavat, että Skroeder on kutsunut Yhdysvaltain armeijan vangitsemaan Numero 5:n. Skroederin käskystä Crosby ja Stephanie pidätetään, jotta hän voi avata tulen. Suojellakseen ystäviään Numero 5 johdattaa armeijan pois ja näyttää tuhoutuvan helikopterin ohjukseen. Stephanie on järkyttynyt, kun Skroederin miehet keräilevät Numero 5:n jäänteitä palkinnoksi, minkä vuoksi Crosby eroaa NOVA:sta ja ajaa pois Stephanien kanssa NOVA:n pakettiautolla. Howard on tyrmistynyt tutkimuksensa menetyksestä ja erottaa Skroederin niskoittelun vuoksi.</w:t>
        <w:br/>
        <w:br/>
        <w:t xml:space="preserve"> Crosby ja Stephanie yllättyvät huomatessaan, että Numero 5 oli piiloutunut pakettiauton alle ja koonnut varaosista itsestään houkutuslinnun johtaakseen armeijaa harhaan. Crosby ehdottaa Numero 5:n viemistä eristäytyneelle tilalle Montanaan, jossa robotti saa paljon "panosta", ja Stephanie suostuu tulemaan mukaan. Kun he ajavat pois, Numero 5 vakuuttaa, että hänen nimensä pitäisi nyt olla "Johnny 5" El DeBargen kappaleen "Who's Johnny" perusteella, joka oli soinut pakettiauton radiossa.</w:t>
      </w:r>
    </w:p>
    <w:p>
      <w:r>
        <w:rPr>
          <w:b/>
        </w:rPr>
        <w:t xml:space="preserve">Vastaus</w:t>
      </w:r>
    </w:p>
    <w:p>
      <w:r>
        <w:t xml:space="preserve">Short Circuit on vuonna 1986 tehty elokuva sotilasrobotista, josta tulee salamaniskun vaikutuksesta tunteva, joka pakenee, oppii, sopeutuu ja selviytyy monista haasteista, joita entinen robotti kohtaa yrittäessään todistaa tuntevansa tekijöilleen ja tehdä itselleen elämän.</w:t>
        <w:br/>
        <w:t xml:space="preserve"> Elämän ihmeellä, joka on aistivoima, on tietyt tuntomerkit, jotka erottavat itsensä tietokoneista ja teknologiasta, ja elokuva yrittää esitellä niitä sarjan tekojen avulla.  Ensinnäkin tuon ajanjakson teknologialla ei ollut mitään keinotekoisen yleisen älykkyyden ominaisuuksia, minkä vahvistaa ohjelmoijien hämmennys, kun numero 5 ei noudata ohjelmointiaan.  Kun otetaan huomioon, kuinka paljon syötettä numero 5:n on täytynyt poimia, käsitellä, tallentaa ja analysoida, aikakauden laskentaresurssit eivät riittäneet tukemaan tällaista suoraa suoratoistoa, välitöntä käsittelyä ja analysointia.</w:t>
        <w:br/>
        <w:t xml:space="preserve"> Johnny 5 oli elossa, koska se pystyi oppimaan, mitä kuolema oli, pelkäämään sitä ja taistelemaan selviytymiskykynsä puolesta.  Johnny 5 oppi myös päihittämään vastustajansa ilman liiallista voimankäyttöä ja samalla käyttämään komediaa vihollisensa riisumiseen aseista.  Lopulta se pystyi huijaamaan tuhoaikeissa olevat vastustajansa uskomaan, että se oli kuollut, jolloin se pääsi pakenemaan elämään ystäviensä kanssa ja tekemään sitä, mitä se rakastaa, eli lukemaan syötteitä.</w:t>
        <w:br/>
        <w:t xml:space="preserve"> Mikä olisikaan parempi todiste elämän ihmeestä kuin se, että joku taistelee sen puolesta ja jää henkiin.</w:t>
      </w:r>
    </w:p>
    <w:p>
      <w:r>
        <w:rPr>
          <w:b/>
          <w:u w:val="single"/>
        </w:rPr>
        <w:t xml:space="preserve">Asiakirja 7492</w:t>
      </w:r>
    </w:p>
    <w:p>
      <w:r>
        <w:rPr>
          <w:b/>
        </w:rPr>
        <w:t xml:space="preserve">Ohjeet</w:t>
      </w:r>
    </w:p>
    <w:p>
      <w:r>
        <w:t xml:space="preserve">onko ura yritysohjelmistojen parissa hyvä vaihtoehto?</w:t>
      </w:r>
    </w:p>
    <w:p>
      <w:r>
        <w:rPr>
          <w:b/>
        </w:rPr>
        <w:t xml:space="preserve">Vastaus</w:t>
      </w:r>
    </w:p>
    <w:p>
      <w:r>
        <w:t xml:space="preserve">kyllä</w:t>
      </w:r>
    </w:p>
    <w:p>
      <w:r>
        <w:rPr>
          <w:b/>
          <w:u w:val="single"/>
        </w:rPr>
        <w:t xml:space="preserve">Asiakirja 7493</w:t>
      </w:r>
    </w:p>
    <w:p>
      <w:r>
        <w:rPr>
          <w:b/>
        </w:rPr>
        <w:t xml:space="preserve">Ohjeet</w:t>
      </w:r>
    </w:p>
    <w:p>
      <w:r>
        <w:t xml:space="preserve">Kiehuva vesi on 100 celsiusastetta, onko se tylppä kulma?</w:t>
      </w:r>
    </w:p>
    <w:p>
      <w:r>
        <w:rPr>
          <w:b/>
        </w:rPr>
        <w:t xml:space="preserve">Vastaus</w:t>
      </w:r>
    </w:p>
    <w:p>
      <w:r>
        <w:t xml:space="preserve">Ei. Tylppä kulma on mikä tahansa kulma, joka on suurempi kuin 90 astetta. Astetta käytetään mittayksikkönä kulman suuruuden mittaamiseen, ja se on geometrinen käsite. Vaikka kiehuva vesi on 100 astetta, aste on tässä lämpötilan asteikko. Asteet viittaavat eri asioihin. Siksi kiehuva vesi ei ole edes kulma, eikä se ole tylppä kulma.</w:t>
      </w:r>
    </w:p>
    <w:p>
      <w:r>
        <w:rPr>
          <w:b/>
          <w:u w:val="single"/>
        </w:rPr>
        <w:t xml:space="preserve">Asiakirja 7494</w:t>
      </w:r>
    </w:p>
    <w:p>
      <w:r>
        <w:rPr>
          <w:b/>
        </w:rPr>
        <w:t xml:space="preserve">Ohjeet</w:t>
      </w:r>
    </w:p>
    <w:p>
      <w:r>
        <w:t xml:space="preserve">Miksi Utah on hieno paikka vierailla?</w:t>
      </w:r>
    </w:p>
    <w:p>
      <w:r>
        <w:rPr>
          <w:b/>
        </w:rPr>
        <w:t xml:space="preserve">Vastaus</w:t>
      </w:r>
    </w:p>
    <w:p>
      <w:r>
        <w:t xml:space="preserve">Utah on hieno osavaltio erityisesti luonnon ystäville. Utahissa on viisi kuuluisaa kansallispuistoa, jotka tunnetaan myös nimellä The Mighty Five: Zion, Bryce Canyon, Arches, Canyonlands ja Capitol Reef. Monet puistot ovat lähellä hyvin kehittyneitä kaupunkeja, jotka tarjoavat loistavia majoitus-, ruokailu- ja viihdevaihtoehtoja. Puistojen tilat ovat hyvin hoidettuja. Puistossa on lukuisia virkistysaktiviteetteja kaikentasoisille ja -ikäisille, ja maisemat ovat aivan upeita.</w:t>
      </w:r>
    </w:p>
    <w:p>
      <w:r>
        <w:rPr>
          <w:b/>
          <w:u w:val="single"/>
        </w:rPr>
        <w:t xml:space="preserve">Asiakirja 7495</w:t>
      </w:r>
    </w:p>
    <w:p>
      <w:r>
        <w:rPr>
          <w:b/>
        </w:rPr>
        <w:t xml:space="preserve">Ohjeet</w:t>
      </w:r>
    </w:p>
    <w:p>
      <w:r>
        <w:t xml:space="preserve">Miksi Rafael Nadal menestyy savella?</w:t>
      </w:r>
    </w:p>
    <w:p>
      <w:r>
        <w:rPr>
          <w:b/>
        </w:rPr>
        <w:t xml:space="preserve">Konteksti</w:t>
      </w:r>
    </w:p>
    <w:p>
      <w:r>
        <w:t xml:space="preserve">Rafael Nadal savella on kuin Grand Theft Auto -peli, jossa on käytössä huijauskoodi "Infinite Ammo". Useat ovat verranneet espanjalaisen taitojaan punaisella hiekalla Picassoon, joka maalaa elävää seinämaalausta, Ennio Morriconeen, joka tuottaa melodian, joka on täsmälleen sopusoinnussa skenaarion kanssa, tai Jorge Lorenzoon, joka kirjoittaa samanlaisia aikoja kierros kierrokselta lähes mekaanisella, mutta silti sujuvalla lähestymistavalla.</w:t>
      </w:r>
    </w:p>
    <w:p>
      <w:r>
        <w:rPr>
          <w:b/>
        </w:rPr>
        <w:t xml:space="preserve">Vastaus</w:t>
      </w:r>
    </w:p>
    <w:p>
      <w:r>
        <w:t xml:space="preserve">Rafael Nadal savella on kuin Grand Theft Auto -peli, jossa on käytössä huijauskoodi "Infinite Ammo". Useat ovat verranneet espanjalaisen taitojaan punaisella hiekalla Picassoon, joka maalaa elävää seinämaalausta, Ennio Morriconeen, joka tuottaa melodian, joka on täsmälleen sopusoinnussa skenaarion kanssa, tai Jorge Lorenzoon, joka kirjoittaa samanlaisia aikoja kierros kierrokselta lähes mekaanisella, mutta silti sujuvalla lähestymistavalla.</w:t>
        <w:br/>
        <w:br/>
        <w:t xml:space="preserve"> Rafael Nadalin kyvyt savella johtuvat pääasiassa itse alustasta. Tämä saattaa vaikuttaa vitsiltä, mutta savikenttien erityisominaisuudet - jotka erottavat ne nurmi- ja kovakentistä - ovat perussyy siihen, miksi Rafael Nadal on hallinnut tätä pintaa niin kuin on tehnyt.</w:t>
        <w:br/>
        <w:br/>
        <w:t xml:space="preserve"> Mikä erottaa saven toisistaan? Se on hidas ja pomppiva. Pohjimmiltaan savi vähentää pallon nopeutta, kun se pomppaa pinnalla. Tämä on tietenkin muutakin kuin vain hidasta ja yksitoikkoista peliä, mutta tämä on savikentän erottuva ominaisuus.</w:t>
        <w:br/>
        <w:br/>
        <w:t xml:space="preserve"> Pinta on myös vähemmän liukas kuin nurmi tai kova, joten pallo voi pomppia korkealle, mikä sopii Rafael Nadalin topspin-pohjaiseen peliin.</w:t>
        <w:br/>
        <w:br/>
        <w:t xml:space="preserve"> Nurmi- ja kovakenttien liukas luonne on ollut yksi Rafael Nadalin suurimmista haasteista koko hänen uransa ajan. Koska pallo luistaa ruoholla ja kovalla kentällä huomattavasti enemmän kuin savella, pallo pysyy yleensä matalalla. Tämä puolestaan vie espanjalaiselta elintärkeää aikaa käyttää riittävästi topspiniä.</w:t>
        <w:br/>
        <w:br/>
        <w:t xml:space="preserve"> Rafael Nadalin uran aikana hänen vastustajiinsa nähden huonoksi väitettyä syöttöään pidettiin pitkään hänen vakavimpana puutteena. Kun hänen maaottelunsa ei toimi, Nadalilla on harvoin käytettävissään loistava ensimmäinen syöttö, joka voi pelastaa hänet vaikeuksista. Pelastaakseen murtopisteitä 19-kertainen Grand Slam -mestari joutuu usein venyttämään ralleja.</w:t>
        <w:br/>
        <w:br/>
        <w:t xml:space="preserve"> Huolimatta siitä, että Rafael Nadalilla on ollut suurimman osan urastaan hieman heikko syöttö, hän on pystynyt hyödyntämään eteläpuolista syöttöään mainospuolella (oikeakätisen vastustajan normaalisti heikommalla puolella). Eikä missään muualla hän ole tehnyt sitä paremmin kuin suosikkipunaisella hiekalla; kysy vaikka Roger Federeriltä, kuinka paljon se on vastustajan kannalta syvältä.</w:t>
        <w:br/>
        <w:br/>
        <w:t xml:space="preserve"> Lounaissyöttö pakottaa oikeakätisen palauttajan leveästi rystyltä takakädenurkkaan, mikä johtaa heikkoon paluuseen. Tämä avaa käytännössä koko kentän Rafael Nadalille, jotta hän voi päästää irti tappavimman aseensa, etukäden lyönnin linjaa pitkin.</w:t>
        <w:br/>
        <w:br/>
        <w:t xml:space="preserve"> Rafael Nadalin pakkomielle kuvioihin on ollut hänen pelissään koko uran ajan pinnasta riippumatta.</w:t>
        <w:br/>
        <w:br/>
        <w:t xml:space="preserve"> Koska Nadal keskittyy pitämään kiinni rallimalleistaan, hän jättää joskus avauksen käyttämättä ja menettää tilaisuuden lyödä voittajan avoimeen kenttään. Sosiaalisessa mediassa tämä on tullut tunnetuksi nimellä Nadalin "avokentän ateismi".</w:t>
      </w:r>
    </w:p>
    <w:p>
      <w:r>
        <w:rPr>
          <w:b/>
          <w:u w:val="single"/>
        </w:rPr>
        <w:t xml:space="preserve">Asiakirja 7496</w:t>
      </w:r>
    </w:p>
    <w:p>
      <w:r>
        <w:rPr>
          <w:b/>
        </w:rPr>
        <w:t xml:space="preserve">Ohjeet</w:t>
      </w:r>
    </w:p>
    <w:p>
      <w:r>
        <w:t xml:space="preserve">Milloin Chhatrapati Shivaji Maharaj syntyi?</w:t>
      </w:r>
    </w:p>
    <w:p>
      <w:r>
        <w:rPr>
          <w:b/>
        </w:rPr>
        <w:t xml:space="preserve">Konteksti</w:t>
      </w:r>
    </w:p>
    <w:p>
      <w:r>
        <w:t xml:space="preserve">Shivaji Shivaji Bhosale (19. helmikuuta 1630 - 3. huhtikuuta 1680), joka tunnetaan yleisesti nimellä Chhatrapati Shivaji Maharaj , oli intialainen kuningas ja Maratha-valtakunnan perustaja. [1] Shivaraya loi oman itsenäisen valtakuntansa Bijapurin rappeutuneesta Adilshahista ja perusti Maratha-valtakunnan. Hänet kruunattiin virallisesti Chhatrapatiksi vuonna 1674 Raigadin linnoituksessa .</w:t>
        <w:t xml:space="preserve">2]</w:t>
        <w:br/>
        <w:br/>
        <w:t xml:space="preserve">Hallituskautensa aikana Shivaji Maharajilla oli sekä liittolaisuuksia että vihamielisyyksiä mogulien valtakunnan , Gowalkondan Qutub Shahin , Bijapurin Adil Shahin ja eurooppalaisten siirtomaavaltojen kanssa. Chhatrapati Shivaji Maharaj rakensi voimakkaan ja edistyksellisen valtion kurinalaisen armeijan ja hyvin organisoidun hallintojärjestelmän varaan. Sen lisäksi, että hän korjasi rannikko- ja sisämaan linnoituksia, hän rakensi myös monia uusia linnoituksia. [3] Shivarai perusti pätevän ja edistyksellisen siviilihallinnon, jolla oli kurinalaiset hallinto-organisaatiot. Hän elvytti muinaiset hindulaiset poliittiset perinteet, hovikonventiot.</w:t>
        <w:br/>
        <w:br/>
        <w:t xml:space="preserve"> Erinomaisella maaston tuntemuksellaan, hämmästyttävällä liikenopeudellaan ja sissirunouden tekniikalla hän taisteli menestyksekkäästi pienellä joukolla mahtavia mogulien ja Adil Shahin joukkoja vastaan. Hän kannusti käyttämään hallinnossa marathi- ja sanskritinkieliä parsin sijaan, joka oli tuolloin vallalla. [4] Intian vapaustaistelussa kansallismieliset johtajat käyttivät Shivaji Maharajin sankaritarinoita kerätäkseen ihmisiä yhteen ja kohottaakseen heidän moraaliaan.</w:t>
        <w:t xml:space="preserve">5]</w:t>
        <w:br/>
        <w:br/>
        <w:br/>
        <w:t xml:space="preserve">Tämä Chhatrapati Shivaji Maharajin muotokuva on British Museumista Lontoosta . h 1680-1687</w:t>
        <w:br/>
        <w:t xml:space="preserve">Shivaji Maharajin perintö vaihteli tarkkailijoiden ja ajan mukaan. Lähes kaksi vuosisataa hänen kuolemansa jälkeen hän alkoi kuitenkin saada lisää näkyvyyttä Intian itsenäisyysliikkeen nousun myötä, sillä monet intialaiset vapaustaistelijat pitivät häntä protokansallismielisenä ja hindusankarina. Shivaji Maharajilla on suuri vaikutus Maharashtran sosiaaliseen ja poliittiseen historiaan. Shivaji Maharaj on olennainen osa maratilaisten identiteettiä. [6] Shivaji Maharajin syntymäpäivää vietetään Shiv Jayanti -juhlana . [7]</w:t>
      </w:r>
    </w:p>
    <w:p>
      <w:r>
        <w:rPr>
          <w:b/>
        </w:rPr>
        <w:t xml:space="preserve">Vastaus</w:t>
      </w:r>
    </w:p>
    <w:p>
      <w:r>
        <w:t xml:space="preserve">Chhatrapati Shivaji Maharaj syntyi 19. helmikuuta 1630.</w:t>
      </w:r>
    </w:p>
    <w:p>
      <w:r>
        <w:rPr>
          <w:b/>
          <w:u w:val="single"/>
        </w:rPr>
        <w:t xml:space="preserve">Asiakirja 7497</w:t>
      </w:r>
    </w:p>
    <w:p>
      <w:r>
        <w:rPr>
          <w:b/>
        </w:rPr>
        <w:t xml:space="preserve">Ohjeet</w:t>
      </w:r>
    </w:p>
    <w:p>
      <w:r>
        <w:t xml:space="preserve">Kerro minulle 5 parasta Tom Hanksin elokuvaa kautta aikojen.</w:t>
      </w:r>
    </w:p>
    <w:p>
      <w:r>
        <w:rPr>
          <w:b/>
        </w:rPr>
        <w:t xml:space="preserve">Vastaus</w:t>
      </w:r>
    </w:p>
    <w:p>
      <w:r>
        <w:t xml:space="preserve">Forrest Gump, Siviili Ryan, Apollo 13, Catch Me If You Can, Big.</w:t>
      </w:r>
    </w:p>
    <w:p>
      <w:r>
        <w:rPr>
          <w:b/>
          <w:u w:val="single"/>
        </w:rPr>
        <w:t xml:space="preserve">Asiakirja 7498</w:t>
      </w:r>
    </w:p>
    <w:p>
      <w:r>
        <w:rPr>
          <w:b/>
        </w:rPr>
        <w:t xml:space="preserve">Ohjeet</w:t>
      </w:r>
    </w:p>
    <w:p>
      <w:r>
        <w:t xml:space="preserve">Mikä asema on paras käyttää Fantasy Football flex slot?</w:t>
      </w:r>
    </w:p>
    <w:p>
      <w:r>
        <w:rPr>
          <w:b/>
        </w:rPr>
        <w:t xml:space="preserve">Vastaus</w:t>
      </w:r>
    </w:p>
    <w:p>
      <w:r>
        <w:t xml:space="preserve">Suurin osa fantasiafutiksen pelaajista uskoo, että on parasta käyttää juoksevaa takamusta flex-paikassa, koska juoksevat takamiehet saavat perinteisesti pallon (kosketuksia) useammin kuin leveämmät vastaanottimet tai tight-endit.  Enemmän kosketuksia tarkoittaa teoriassa enemmän mahdollisuuksia tehdä pisteitä.  Viimeaikaisten NFL:n sääntömuutosten, vahvempien ja nopeampien leveiden vastaanottimien ja fantasiajalkapallon pisteytysjärjestelmien, jotka antavat lisäpisteitä syötön kiinniottamisesta (catches), ansiosta leveät vastaanottimet keräävät kuitenkin viikoittain huomattavasti enemmän pisteitä kuin juoksevat puolustajat.  Siksi on suositeltavaa pelata leveämpää vastaanottajaa fantasiajalkapallon flex-paikalla.</w:t>
      </w:r>
    </w:p>
    <w:p>
      <w:r>
        <w:rPr>
          <w:b/>
          <w:u w:val="single"/>
        </w:rPr>
        <w:t xml:space="preserve">Asiakirja 7499</w:t>
      </w:r>
    </w:p>
    <w:p>
      <w:r>
        <w:rPr>
          <w:b/>
        </w:rPr>
        <w:t xml:space="preserve">Ohjeet</w:t>
      </w:r>
    </w:p>
    <w:p>
      <w:r>
        <w:t xml:space="preserve">Kirjoita lyhyt tarina pikkutytöstä, joka pelastaa naapurinsa kodin mehiläistuholta.</w:t>
      </w:r>
    </w:p>
    <w:p>
      <w:r>
        <w:rPr>
          <w:b/>
        </w:rPr>
        <w:t xml:space="preserve">Vastaus</w:t>
      </w:r>
    </w:p>
    <w:p>
      <w:r>
        <w:t xml:space="preserve">Milly oli 6-vuotias, ja mehiläiset olivat kiehtoneet häntä siitä lähtien, kun hän muisti. Hänen äitinsä kutsui häntä pikku mehiläistutkijaksi. Hänen isänsä kutsui häntä "hunajamehiläiseksi". Hänen veljensä kutsui häntä superkovaksi, koska mehiläiset olivat pistäneet häntä yli 10 kertaa eikä hän kertaakaan itkenyt. Totuus on se, että Millyn teki mieli itkeä, kun häntä pistettiin, eikä se johtunut siitä, että pisto sattui. Ei, Milly oli surullinen, koska kun mehiläinen pistää, se kuolee, ja Milly rakastaa mehiläisiä.</w:t>
        <w:br/>
        <w:br/>
        <w:t xml:space="preserve"> Kun tiedät nyt Millystä, ei ole yllätys, että Jacksonit tulivat hänen luokseen, kun he tarvitsivat apua. Jacksonit olivat Millyn naapureita, ja Milly piti heitä hyvin siisteinä. Ensinnäkin he rakastivat eläimiä. Mukaan lukien 3 lasta, 2 koiraa, 2 kissaa ja 12 pientä hopeakalaa, jotka kimaltelivat valtavassa akvaariossa. He pukeutuivat värikkäästi, järjestivät kadunlaajuisia autotallimyyntejä ja kutsuivat Millyn ja hänen veljensä muutaman viikon välein katsomaan elokuvia takapihalleen, jotka he heijastivat autotallinsa sivusta.</w:t>
        <w:br/>
        <w:br/>
        <w:t xml:space="preserve"> Jacksonit eivät olleet ihmisiä, jotka olisivat olleet huolissaan, mutta tänä päivänä he vaikuttivat hyvin huolestuneilta. Kun Milly avasi oven kuultuaan ovikellon soivan, siellä he kaikki olivat: Thomas ja Lauren (vanhemmat), Amber, Jade ja Hugo (lapset), Bosko ja Roscoe (koirat), Felix ja Helix (kissat) ja Sparkles (kaikki kalat oli nimetty Sparkleiksi, koska niitä ei voinut erottaa toisistaan) kala-altaassaan. Amber puhui: "Milly, tarvitsemme apuasi, tämä on hätätilanne". Jade jatkoi: "Mehiläisiä on kaikkialla!" Hugo lopetti: "Ainakin isä ja Roscoe ovat allergisia mehiläisten pistoille, joten nappasimme kaikki mukaan ja juoksimme!"</w:t>
        <w:br/>
        <w:br/>
        <w:t xml:space="preserve"> Millyn silmät vilkuilivat jokaisen edessä olevan ihmisen ja lemmikin välillä. Hän pystyi näkemään ja aistimaan niissä olevan pelon. He eivät tienneet, ettei heillä ollut mitään pelättävää, Milly, pieni mehiläistutkija, oli täällä. Milly veti syvään henkeä ja sanoi rauhallisesti: "Johda minut heidän luokseen." Thomas sanoi: "Kiitos, Milly, luulemme, että ne tulevat autotallista, mutta emme ole varmoja", kun he lähtivät kävelemään naapuriin.</w:t>
        <w:br/>
        <w:br/>
        <w:t xml:space="preserve"> Astuessaan ruohikon läpi alkoi kuulua, mistä Jacksonit puhuivat. Jokaisella askeleella jyrisevä surina tuli lähemmäksi. Kun Milly astui nurmikolta Jacksonien ajotielle, surina voimistui muutaman desibelin verran. Hän alkoi nähdä heidät. Pieniä liikkeitä joka suuntaan - autotallista tulevia, autotalliin meneviä, auton ikkunoista kimpoilevia, takakannen puolella roikkuvissa istutusruukuissa olevien värikkäiden kukkien buffetin yllä leijuvia. Joidenkin mielestä se saattoi näyttää kaoottiselta, mutta Millyn mielestä se oli hämmästyttävää.</w:t>
        <w:br/>
        <w:br/>
        <w:t xml:space="preserve"> Jacksonit pysyttelivät takana, lähellä ajotien alkupäätä, ja pidättivät kollektiivisesti hengitystään, kun Milly käveli suoraan parven keskelle. Millyn solmiovärjätty paita oli kirkkaan vaaleanpunainen ja keltainen, ja sen etupuolelle oli kirjoitettu lihavin, kuplivin kirjaimin sanat "Flower Power". Se herätti paljon huomiota. Mehiläisiä laskeutui hänen päälleen, aivan kuin ne tutkisivat paitaa jonkin piilotetun nektarin varalta. Milly seisoi siinä hetken ja kuunteli vain mehiläisten vilinää. Hän pystyi aistimaan, että se oli kovempaa autotallin suuntaan. Milly meni vihreän puuoven luo ja kurkisti sisään ikkunasta. Hän ei ollut uskoa silmiään.</w:t>
        <w:br/>
        <w:br/>
        <w:t xml:space="preserve"> Jacksonin autotallin oven ikkuna oli puhdistuksen tarpeessa. Millylle oli kuitenkin selvää, että oven takana oli jotain merkittävää, sillä hän näki mehiläisiä kaikkialla. Ei vain lentäviä, vaan mehiläisiä pöytälevyllä, työkalupakissa, seinillä, valoissa, polkupyörissä, niitä oli kaikkialla. Niin paljon, että seinät näyttivät liikkuvan. Milly avasi oven ja käveli sisään, muutama mehiläinen pamahti ulos, kun ovi aukesi, ja samalla ilma ryöpsähti ulos ja kuljetti mukanaan hieman makeaa tuoksua.</w:t>
        <w:br/>
        <w:br/>
        <w:t xml:space="preserve"> Lisää mehiläisiä lensi kohti Millyä ja laskeutui hänen päälleen. Kävivät hänen hihoissaan, roikkuivat hänen kengännauhoissaan, sotkeutuivat hänen hiuksiinsa. Milly laittoi kätensä suunsa ja nenänsä päälle, jotta hän voisi hengittää hengittämättä mehiläistä. Hänen täytyi räpytellä silmiään, etteivät mehiläiset peittäisi hänen näköään. Hän käveli hitaasti pöytätasolle, jolla oli ennen ollut muutamia työkaluja, ja piti tarkkaan silmällä, mihin astui. Hän aloitti etsintänsä tästä, koska hän huomasi pinnan liikkeessä oudon kuvion: pöytätason takana olevalla seinällä oli pieni jälki tuhansien mehiläisten välillä.</w:t>
        <w:br/>
        <w:br/>
        <w:t xml:space="preserve"> Milly tietää paljon mehiläisistä. Että urosmehiläisillä ei ole pistimiä. Että naaraiden ja urosten vartalotyypit ja -muodot ovat erilaisia. Naarailla on lyhyemmät antennit, urokset ovat yleensä hoikempia ja pienempiä. Milly tietää myös, että jokaisessa pesässä on yksi kuningatar ja että kuningatar kävelee mielellään nopeasti pesänsä keskellä. Kun kuningatar kävelee, työläiset hänen ympärillään erkanevat hänen edessään ja jättävät kuningattaren taakse pienen jäljen. Tätä silmällä pitäen Millly tutki seinää etsien kuningatarta.</w:t>
        <w:br/>
        <w:br/>
        <w:t xml:space="preserve"> Ja siellä hän on. Mehiläiskuningatar erottuu. Hän on kaikin tavoin suurempi. Sen siipien kuviot ovat selkeämmät. Se liikkuu missä haluaa, ja sen työläiset raivaavat mielellään polun sen eteen. Milly ojensi kätensä ja nosti sen ylös. Autotallissa kuuluva surina voimistui melkein välittömästi. Seinän lähellä olevat mehiläiset alkoivat nousta ilmaan ja lentää nopeasti Millyn eteen, joka taas kerran piti kättä suunsa ja nenänsä päällä. Milly kääntyi kohti ovea ja alkoi palata takaisin ulos autotallista.</w:t>
        <w:br/>
        <w:br/>
        <w:t xml:space="preserve"> Millyn ottaessa jokaisen askeleen yhä useammat mehiläiset alkoivat laskeutua hänen kuningatarta pitelevään suljettuun käteensä. Mehiläisiä laskeutui hänen käsivarteensa, olkapäähänsä, kaulaansa, ja vähitellen ne peittivät koko Millyn vartalon. Milly pääsi ovelle ja käveli ulos. Jacksonit alkoivat huutaa: "Milly, oletko kunnossa?". "Milly??!!!!" "Soita hätänumeroon!!!" Roscoe haukkui. Milly ei kuitenkaan kuullut mitään surinan yli. Mehiläisten paino oli odottamattoman raskas. Mehiläiset olivat myös lämpimiä, ja Milly tunsi hikipisaran otsallaan.</w:t>
        <w:br/>
        <w:br/>
        <w:t xml:space="preserve"> Milly suuntasi kotiin. Hänellä ei ollut omia lemmikkejä, hän ei pyytänyt paljon, mutta hän oli aikeissa pyytää paljon. Milly liikkui yhä hitaasti, sillä hänen näkönsä oli yhä hämärän peitossa, kun otetaan huomioon liike hänen silmiensä edessä, ylä- ja alapuolella. Hän pystyi aistimaan, kuinka Jacksonin lapset ryntäsivät hänen edellään ja huusivat. Milly saattoi tuntea, kuinka kuningatar hänen kädessään liikkui, puski reunoja sormiensa välissä ja yritti päästä läpi pesäänsä, joka ryömi ympäri Millyä.</w:t>
        <w:br/>
        <w:br/>
        <w:t xml:space="preserve"> Kun hän käveli takaisin nurmikon poikki, hän alkoi nähdä ihmisiä kadulla tarkkailemassa häntä. Hän pystyi näkemään talonsa silmänräpäysten välissä, ja hänen äitinsä ja isänsä kävelivät häntä kohti, leveä virne kasvoillaan. He kävelivät suoraan Millyn luokse ja puhuivat kovaa, jotta heidät kuultaisiin pörinän yli. "Minne olet menossa, pikku mehiläishoitajani?" Hänen isänsä ääni leikkasi surinan läpi. Milly vain katsoi isään ja äitiinsä. Hän vastasi silmillään, vaikka räpytteli silmiään nopeasti, nuo suuret vihreät silmät välittivät vanhemmilleen halun, jonka he ymmärsivät.</w:t>
        <w:br/>
        <w:br/>
        <w:t xml:space="preserve"> Vanhemmat katsoivat toisiaan ja huokaisivat ja katsoivat sitten takaisin tytärtään. "No, mitä meidän pitäisi tehdä, hankkia kuningattarelle kaunis laatikko tai purkki?" Milly nyökkäsi ja suuntasi portista heidän takapihalleen. Millyn vanhemmat seurasivat hänen veljensä ja Jacksonien kanssa, vaikka Roscoe jäi väsyneenä ryhmän perälle. Millyn äiti katosi heidän vajaansa ja tuli sieltä muutamaa sekuntia myöhemmin esiin pienen laatikon kanssa, jonka kannessa oli hyvin hienoverkkoinen kansi. Väliaikainen koti kuningattarelle.</w:t>
        <w:br/>
        <w:br/>
        <w:t xml:space="preserve"> Laatikko asetettiin terassipöydälle, ja ryhmä kokoontui sen ympärille. Milly ojensi kätensä, asetti kuningattaren laatikkoon ja astui taaksepäin. Kun hän astui poispäin, mehiläiset alkoivat nousta hänestä ja surisivat ilmassa odottaen uutta signaalia kuningattaren sijainnista. Sitten yksi kerrallaan ne löysivät sen ja lensivät nopeasti kohti laatikkoa peittäen pöydän muutamassa sekunnissa.</w:t>
        <w:br/>
        <w:br/>
        <w:t xml:space="preserve"> Milly päästi syvään henkeä ja katsoi ystäviään ja perhettään. Hän pudotti käden suunsa päältä ja auttoi muutaman hiuksiinsa juuttuneen mehiläisen löytämään tiensä ulos. Hänellä oli kasvoillaan suurin hymy, jollainen vain onnellisella 6-vuotiaalla voi olla, ja hän kysyi: "Kuka pitää hunajasta?"</w:t>
      </w:r>
    </w:p>
    <w:p>
      <w:r>
        <w:rPr>
          <w:b/>
          <w:u w:val="single"/>
        </w:rPr>
        <w:t xml:space="preserve">Asiakirja 7500</w:t>
      </w:r>
    </w:p>
    <w:p>
      <w:r>
        <w:rPr>
          <w:b/>
        </w:rPr>
        <w:t xml:space="preserve">Ohjeet</w:t>
      </w:r>
    </w:p>
    <w:p>
      <w:r>
        <w:t xml:space="preserve">Mitkä seuraavista automerkeistä valmistavat sähköautoja: Toyota, Tesla ja Ford. Luettele mallit, jotka ovat sähköautoja.</w:t>
      </w:r>
    </w:p>
    <w:p>
      <w:r>
        <w:rPr>
          <w:b/>
        </w:rPr>
        <w:t xml:space="preserve">Vastaus</w:t>
      </w:r>
    </w:p>
    <w:p>
      <w:r>
        <w:t xml:space="preserve">Sähköajoneuvoja on muutamia erilaisia: akkusähköajoneuvo (BEV), pistokkeellinen hybridisähköajoneuvo (PHEV) ja hybridisähköajoneuvo (HEV). Toyota valmistaa Priusta, joka on HEV- ja PHEV-vaihtoehto, ja se valmistaa myös bZ4X-mallia, joka on täysin akkusähköinen crossover. Tesla valmistaa yksinomaan akkusähköajoneuvoja Model 3, Model S, Model X ja Model Y -malleillaan. Ford valmistaa Mustang Mach-e:tä ja F-150 Lightningia täysin akkusähköautoina.</w:t>
      </w:r>
    </w:p>
    <w:p>
      <w:r>
        <w:rPr>
          <w:b/>
          <w:u w:val="single"/>
        </w:rPr>
        <w:t xml:space="preserve">Asiakirja 7501</w:t>
      </w:r>
    </w:p>
    <w:p>
      <w:r>
        <w:rPr>
          <w:b/>
        </w:rPr>
        <w:t xml:space="preserve">Ohjeet</w:t>
      </w:r>
    </w:p>
    <w:p>
      <w:r>
        <w:t xml:space="preserve">Millä tavoin voin säästää vettä kotona?</w:t>
      </w:r>
    </w:p>
    <w:p>
      <w:r>
        <w:rPr>
          <w:b/>
        </w:rPr>
        <w:t xml:space="preserve">Vastaus</w:t>
      </w:r>
    </w:p>
    <w:p>
      <w:r>
        <w:t xml:space="preserve">Voit säästää vettä kotona esimerkiksi rajoittamalla kylpemistä tai poistamalla sen kokonaan, asentamalla suihkuun korkeapainesuihkupäät ja vähentämällä WC:n huuhtelua. Luovampia tapoja ovat esimerkiksi vihannesten huuhteluun käyttämäsi veden käyttäminen uudelleen huonekasvien kasteluun ja nurmikon korvaaminen kuivuutta sietävillä kasveilla.</w:t>
      </w:r>
    </w:p>
    <w:p>
      <w:r>
        <w:rPr>
          <w:b/>
          <w:u w:val="single"/>
        </w:rPr>
        <w:t xml:space="preserve">Asiakirja 7502</w:t>
      </w:r>
    </w:p>
    <w:p>
      <w:r>
        <w:rPr>
          <w:b/>
        </w:rPr>
        <w:t xml:space="preserve">Ohjeet</w:t>
      </w:r>
    </w:p>
    <w:p>
      <w:r>
        <w:t xml:space="preserve">Anna minulle luettelo kaikkien aikojen suurimmista koripalloilijoista.</w:t>
      </w:r>
    </w:p>
    <w:p>
      <w:r>
        <w:rPr>
          <w:b/>
        </w:rPr>
        <w:t xml:space="preserve">Vastaus</w:t>
      </w:r>
    </w:p>
    <w:p>
      <w:r>
        <w:t xml:space="preserve">Michael Jordania ja Lebron Jamesia pidetään usein kahtena kaikkien aikojen suurimpana koripalloilijana. Lisäksi Kareem Abdul-Jabbaria, Bill Russellia, Magic Johnsonia, Kobe Bryantia ja Larry Birdiä pidetään kaikkien aikojen parhaiden koripalloilijoiden joukossa.</w:t>
      </w:r>
    </w:p>
    <w:p>
      <w:r>
        <w:rPr>
          <w:b/>
          <w:u w:val="single"/>
        </w:rPr>
        <w:t xml:space="preserve">Asiakirja 7503</w:t>
      </w:r>
    </w:p>
    <w:p>
      <w:r>
        <w:rPr>
          <w:b/>
        </w:rPr>
        <w:t xml:space="preserve">Ohjeet</w:t>
      </w:r>
    </w:p>
    <w:p>
      <w:r>
        <w:t xml:space="preserve">Miten matkustan SF:stä Aspenin hiihtokeskuksiin?</w:t>
      </w:r>
    </w:p>
    <w:p>
      <w:r>
        <w:rPr>
          <w:b/>
        </w:rPr>
        <w:t xml:space="preserve">Vastaus</w:t>
      </w:r>
    </w:p>
    <w:p>
      <w:r>
        <w:t xml:space="preserve">Talvikaudella United-lentoyhtiö lentää muutaman kerran viikossa suoraan SFO:sta ASE:hen. ASE on Aspenin paikallinen lentoasema. Kun saavut ASE:hen, useimmat hotellit ja lomakeskukset tarjoavat ilmaisen kuljetuksen paikalliselta lentoasemalta ja takaisin. Suora lento päättyy yleensä huhtikuun ensimmäisen viikon tienoilla, joten jos se ei ole vaihtoehto, voit joko lentää SFO:sta ASE:hen yhdellä välilaskulla tai lentää Denveriin ja ajaa sieltä Aspeniin. Ajomatka kestää noin 4,5 tuntia, jos tien kunto on kunnossa. Jos kustannukset ovat ongelma, lentäminen Denveriin ja vuokra-auton käyttö on yleensä halvempaa.</w:t>
      </w:r>
    </w:p>
    <w:p>
      <w:r>
        <w:rPr>
          <w:b/>
          <w:u w:val="single"/>
        </w:rPr>
        <w:t xml:space="preserve">Asiakirja 7504</w:t>
      </w:r>
    </w:p>
    <w:p>
      <w:r>
        <w:rPr>
          <w:b/>
        </w:rPr>
        <w:t xml:space="preserve">Ohjeet</w:t>
      </w:r>
    </w:p>
    <w:p>
      <w:r>
        <w:t xml:space="preserve">Mitä pariluistelu on, Voitko auttaa tunnistamaan joitakin keskeisiä kohtia tekstistä?</w:t>
      </w:r>
    </w:p>
    <w:p>
      <w:r>
        <w:rPr>
          <w:b/>
        </w:rPr>
        <w:t xml:space="preserve">Konteksti</w:t>
      </w:r>
    </w:p>
    <w:p>
      <w:r>
        <w:t xml:space="preserve">Pariluistelu on taitoluistelulaji, jonka Kansainvälinen luisteluliitto (ISU) on määritellyt seuraavasti: "Kahden henkilön luistelu yhdessä, jotka suorittavat liikkeensä niin sopusoinnussa toistensa kanssa, että ne antavat vaikutelman aidosta pariluistelusta verrattuna itsenäiseen yksinluisteluun". ISU toteaa myös, että pariluistelujoukkue koostuu "yhdestä naisesta ja yhdestä miehestä". Pariluistelu on ollut miesten ja naisten yksinluistelun ohella olympialaji siitä lähtien, kun taitoluistelu, vanhin talviolympialaji, otettiin käyttöön Lontoon kesäolympialaisissa 1908. ISU:n taitoluistelun maailmanmestaruuskilpailuissa pariluistelu otettiin käyttöön vuonna 1908.</w:t>
      </w:r>
    </w:p>
    <w:p>
      <w:r>
        <w:rPr>
          <w:b/>
        </w:rPr>
        <w:t xml:space="preserve">Vastaus</w:t>
      </w:r>
    </w:p>
    <w:p>
      <w:r>
        <w:t xml:space="preserve">1. Kansainvälinen luisteluliitto ISU (International Skating Union) määrittelee pariluistelun seuraavasti: "pariluistelu on kahden henkilön luistelua, jotka luistelevat yhdessä ja suorittavat liikkeensä niin sopusoinnussa toistensa kanssa, että luistelu antaa vaikutelman aidosta pariluistelusta verrattuna itsenäiseen yksinluisteluun." Se on taitoluistelulaji.</w:t>
        <w:br/>
        <w:t xml:space="preserve"> 2. ISU:n mukaan pariluistelujoukkue koostuu "yhdestä miehestä ja yhdestä naisesta".</w:t>
        <w:br/>
        <w:t xml:space="preserve"> 3. Siitä lähtien, kun taitoluistelu, ensimmäinen talviolympialaji, perustettiin Lontoon kesäolympialaisissa 1908, miesten ja naisten pariluistelu on ollut olympialaji miesten ja naisten yksinluistelun ohella.</w:t>
        <w:br/>
        <w:t xml:space="preserve"> 4. Pariluistelu oli ensimmäisen kerran esillä ISU:n taitoluistelun maailmanmestaruuskilpailuissa vuonna 1908.</w:t>
      </w:r>
    </w:p>
    <w:p>
      <w:r>
        <w:rPr>
          <w:b/>
          <w:u w:val="single"/>
        </w:rPr>
        <w:t xml:space="preserve">Asiakirja 7505</w:t>
      </w:r>
    </w:p>
    <w:p>
      <w:r>
        <w:rPr>
          <w:b/>
        </w:rPr>
        <w:t xml:space="preserve">Ohjeet</w:t>
      </w:r>
    </w:p>
    <w:p>
      <w:r>
        <w:t xml:space="preserve">Mitkä kryptografiakirjastot tukevat SHA-2:ta?</w:t>
      </w:r>
    </w:p>
    <w:p>
      <w:r>
        <w:rPr>
          <w:b/>
        </w:rPr>
        <w:t xml:space="preserve">Konteksti</w:t>
      </w:r>
    </w:p>
    <w:p>
      <w:r>
        <w:t xml:space="preserve">Alla on luettelo SHA-2:ta tukevista salauskirjastoista:</w:t>
        <w:br/>
        <w:br/>
        <w:t xml:space="preserve">Botan</w:t>
        <w:br/>
        <w:t xml:space="preserve">Bouncy Castle</w:t>
        <w:br/>
        <w:t xml:space="preserve">Cryptlib</w:t>
        <w:br/>
        <w:t xml:space="preserve">Crypto++</w:t>
        <w:br/>
        <w:t xml:space="preserve">Libgcrypt</w:t>
        <w:br/>
        <w:t xml:space="preserve">Mbed TLS[45][46]</w:t>
        <w:br/>
        <w:t xml:space="preserve">libsodium</w:t>
        <w:br/>
        <w:t xml:space="preserve">Nettle</w:t>
        <w:br/>
        <w:t xml:space="preserve">LibreSSL</w:t>
        <w:br/>
        <w:t xml:space="preserve">OpenSSL</w:t>
        <w:br/>
        <w:t xml:space="preserve">GnuTLS</w:t>
        <w:br/>
        <w:t xml:space="preserve">wolfSSL</w:t>
        <w:br/>
        <w:t xml:space="preserve">Laitteistokiihdytystä tarjoavat seuraavat prosessorin laajennukset:</w:t>
        <w:br/>
        <w:br/>
        <w:t xml:space="preserve"> Intel SHA -laajennukset: Käytettävissä joissakin Intelin ja AMD:n x86-prosessoreissa.</w:t>
        <w:br/>
        <w:t xml:space="preserve">VIA PadLock</w:t>
        <w:br/>
        <w:t xml:space="preserve">ARMv8 Cryptography Extensions [47]</w:t>
        <w:br/>
        <w:t xml:space="preserve">IBM z/Arkkitehtuuri:</w:t>
        <w:t xml:space="preserve">Saatavilla vuodesta 2005 lähtien osana Message-Security-Assist Extensions 1 (SHA-256) ja 2 (SHA-512)[48]</w:t>
        <w:br/>
        <w:t xml:space="preserve">IBM Power ISA vuodesta lähtien v 2.07 lähtien</w:t>
      </w:r>
    </w:p>
    <w:p>
      <w:r>
        <w:rPr>
          <w:b/>
        </w:rPr>
        <w:t xml:space="preserve">Vastaus</w:t>
      </w:r>
    </w:p>
    <w:p>
      <w:r>
        <w:t xml:space="preserve">SHA-2:ta tukevat kirjastot:</w:t>
        <w:br/>
        <w:t xml:space="preserve">Botan</w:t>
        <w:br/>
        <w:t xml:space="preserve">Bouncy Castle</w:t>
        <w:br/>
        <w:t xml:space="preserve">Cryptlib</w:t>
        <w:br/>
        <w:t xml:space="preserve">Crypto++</w:t>
        <w:br/>
        <w:t xml:space="preserve">Libgcrypt</w:t>
        <w:br/>
        <w:t xml:space="preserve">Mbed TLS[45][46]</w:t>
        <w:br/>
        <w:t xml:space="preserve">libsodium</w:t>
        <w:br/>
        <w:t xml:space="preserve">Nettle</w:t>
        <w:br/>
        <w:t xml:space="preserve">LibreSSL</w:t>
        <w:br/>
        <w:t xml:space="preserve">OpenSSL</w:t>
        <w:br/>
        <w:t xml:space="preserve">GnuTLS</w:t>
        <w:br/>
        <w:t xml:space="preserve">wolfSSL</w:t>
      </w:r>
    </w:p>
    <w:p>
      <w:r>
        <w:rPr>
          <w:b/>
          <w:u w:val="single"/>
        </w:rPr>
        <w:t xml:space="preserve">Asiakirja 7506</w:t>
      </w:r>
    </w:p>
    <w:p>
      <w:r>
        <w:rPr>
          <w:b/>
        </w:rPr>
        <w:t xml:space="preserve">Ohjeet</w:t>
      </w:r>
    </w:p>
    <w:p>
      <w:r>
        <w:t xml:space="preserve">Mikä oli Canon EOS DCS 1:n resoluutio?</w:t>
      </w:r>
    </w:p>
    <w:p>
      <w:r>
        <w:rPr>
          <w:b/>
        </w:rPr>
        <w:t xml:space="preserve">Konteksti</w:t>
      </w:r>
    </w:p>
    <w:p>
      <w:r>
        <w:t xml:space="preserve">Canon EOS DCS 1 oli Kodakin kolmas Canon-pohjainen digitaalinen järjestelmäkamera (uudelleenbrändätty Kodak EOS DCS-1). Se julkaistiin joulukuussa 1995, ja se seurasi halvempaa EOS DCS 3:a, joka julkaistiin aiemmin samana vuonna. Kuten kyseisessä kamerassa, siinä yhdistettiin EOS-1N-runko ja modifioitu Kodak DCS 460 -digitaalirunko. Vaikka se tarjosi tuolloin valtavan 6 megapikselin resoluution ja suhteellisen suuren APS-H-kennon, useat tekniset ongelmat (sekä sen 3,6 miljoonan jenin hinta) johtivat siihen, että se ei koskaan ollut kovin suosittu kamera kuin muutamille erikoistuneille henkilöille.</w:t>
        <w:br/>
        <w:br/>
        <w:t xml:space="preserve"> Vaikka kenno oli paljon suurempi kuin EOS DCS 3:ssa, DCS 1:n kiinteä herkkyys oli alhaisempi, ISO 80 -herkkyys. Suuri kuvakoko johti siihen, että sarjakuvausnopeus oli hieman yli yksi kuva sekunnissa kahden kuvan ajan, minkä jälkeen puskurin tyhjennysviive oli kahdeksan sekuntia. 340 megatavun PCMCIA-kortille tai IBM Microdrive -asemalle voitiin tallentaa 53 kuvaa. EOS DCS 1:llä ei voitu tuottaa JPEG-tiedostoja kamerassa, kuten muillakaan Kodak DCS -malleilla.</w:t>
        <w:br/>
        <w:br/>
        <w:t xml:space="preserve"> EOS DCS 1:n seuraaja oli vuonna 1998 EOS D6000 (Kodak DCS 560:n uudelleenbrändätty malli).</w:t>
      </w:r>
    </w:p>
    <w:p>
      <w:r>
        <w:rPr>
          <w:b/>
        </w:rPr>
        <w:t xml:space="preserve">Vastaus</w:t>
      </w:r>
    </w:p>
    <w:p>
      <w:r>
        <w:t xml:space="preserve">Canon EOS DCS 1 -kameran resoluutio oli 6 megapikseliä, mitä pidettiin tuolloin läpimurtona tekniikassa.</w:t>
      </w:r>
    </w:p>
    <w:p>
      <w:r>
        <w:rPr>
          <w:b/>
          <w:u w:val="single"/>
        </w:rPr>
        <w:t xml:space="preserve">Asiakirja 7507</w:t>
      </w:r>
    </w:p>
    <w:p>
      <w:r>
        <w:rPr>
          <w:b/>
        </w:rPr>
        <w:t xml:space="preserve">Ohjeet</w:t>
      </w:r>
    </w:p>
    <w:p>
      <w:r>
        <w:t xml:space="preserve">Nimeä joitakin Southern Charm -ohjelman bravuurimiehiä.</w:t>
      </w:r>
    </w:p>
    <w:p>
      <w:r>
        <w:rPr>
          <w:b/>
        </w:rPr>
        <w:t xml:space="preserve">Vastaus</w:t>
      </w:r>
    </w:p>
    <w:p>
      <w:r>
        <w:t xml:space="preserve">Austen Kroll, Craig Conover, Kathryn Dennis, Leva Bonaparte, Madison LeCroy, Marcie Hobbs, Naomie Olindo, Olivia Flowers, Patricia Altschul, Shep Rose, Taylor Ann Green ja Venita Aspen.</w:t>
      </w:r>
    </w:p>
    <w:p>
      <w:r>
        <w:rPr>
          <w:b/>
          <w:u w:val="single"/>
        </w:rPr>
        <w:t xml:space="preserve">Asiakirja 7508</w:t>
      </w:r>
    </w:p>
    <w:p>
      <w:r>
        <w:rPr>
          <w:b/>
        </w:rPr>
        <w:t xml:space="preserve">Ohjeet</w:t>
      </w:r>
    </w:p>
    <w:p>
      <w:r>
        <w:t xml:space="preserve">Mitä syötäviä rikkaruohoja kasvaa hyvin Marylandissa?</w:t>
      </w:r>
    </w:p>
    <w:p>
      <w:r>
        <w:rPr>
          <w:b/>
        </w:rPr>
        <w:t xml:space="preserve">Vastaus</w:t>
      </w:r>
    </w:p>
    <w:p>
      <w:r>
        <w:t xml:space="preserve">Monet syötävät kasvit kasvavat Marylandissa hyvin ilman ihmisen toimia, kuten keltamajavankaali, kurtturuusu, voikukka ja lampaankello. Kaikki nämä kasvit voivat kasvaa vapaaehtoisesti tavallisella esikaupunkipihalla tai tyhjällä tontilla ilman kastelua tai hoitoa. Ne ovat kaikki syötäviä ja ravitsevia.</w:t>
      </w:r>
    </w:p>
    <w:p>
      <w:r>
        <w:rPr>
          <w:b/>
          <w:u w:val="single"/>
        </w:rPr>
        <w:t xml:space="preserve">Asiakirja 7509</w:t>
      </w:r>
    </w:p>
    <w:p>
      <w:r>
        <w:rPr>
          <w:b/>
        </w:rPr>
        <w:t xml:space="preserve">Ohjeet</w:t>
      </w:r>
    </w:p>
    <w:p>
      <w:r>
        <w:t xml:space="preserve">miten ilmaista rakkautta sanomatta sitä ääneen?</w:t>
      </w:r>
    </w:p>
    <w:p>
      <w:r>
        <w:rPr>
          <w:b/>
        </w:rPr>
        <w:t xml:space="preserve">Vastaus</w:t>
      </w:r>
    </w:p>
    <w:p>
      <w:r>
        <w:t xml:space="preserve">Kirjassa Viisi rakkauden kieltä kerrotaan tavoista ilmaista ja kokea rakkautta kumppaneiden välillä: kohteliaisuudet, laatuaika, lahjat, palveleminen, fyysinen kosketus. Vaikka kohteliaisuudet on sanottava ääneen, neljä muuta voidaan tehdä ilman sanoja. Jotkut väittävät myös, että ruuan valmistaminen ja yhdessä nauttiminen on toinen hyvä tapa luoda yhteyttä. Muita ehdotuksia ovat esimerkiksi treffirutiinit, kuten lempielokuvien katsominen tai tanssisaliin meneminen ja tanssiminen Barry Whiten tahtiin tiettynä päivänä kuukaudessa.</w:t>
      </w:r>
    </w:p>
    <w:p>
      <w:r>
        <w:rPr>
          <w:b/>
          <w:u w:val="single"/>
        </w:rPr>
        <w:t xml:space="preserve">Asiakirja 7510</w:t>
      </w:r>
    </w:p>
    <w:p>
      <w:r>
        <w:rPr>
          <w:b/>
        </w:rPr>
        <w:t xml:space="preserve">Ohjeet</w:t>
      </w:r>
    </w:p>
    <w:p>
      <w:r>
        <w:t xml:space="preserve">Nimeä joitakin suosittuja pelikonsoleita 2020-luvulla.</w:t>
      </w:r>
    </w:p>
    <w:p>
      <w:r>
        <w:rPr>
          <w:b/>
        </w:rPr>
        <w:t xml:space="preserve">Vastaus</w:t>
      </w:r>
    </w:p>
    <w:p>
      <w:r>
        <w:t xml:space="preserve">PlayStation 5, Xbox-sarja X, Nintendo Switch ja Steam-kansi</w:t>
      </w:r>
    </w:p>
    <w:p>
      <w:r>
        <w:rPr>
          <w:b/>
          <w:u w:val="single"/>
        </w:rPr>
        <w:t xml:space="preserve">Asiakirja 7511</w:t>
      </w:r>
    </w:p>
    <w:p>
      <w:r>
        <w:rPr>
          <w:b/>
        </w:rPr>
        <w:t xml:space="preserve">Ohjeet</w:t>
      </w:r>
    </w:p>
    <w:p>
      <w:r>
        <w:t xml:space="preserve">Mistä Rozellen esikaupunki on saanut nimensä?</w:t>
      </w:r>
    </w:p>
    <w:p>
      <w:r>
        <w:rPr>
          <w:b/>
        </w:rPr>
        <w:t xml:space="preserve">Konteksti</w:t>
      </w:r>
    </w:p>
    <w:p>
      <w:r>
        <w:t xml:space="preserve">Nimi Rozelle ja Rozelle Bay (joka on usein merkitty vanhoihin karttoihin nimellä "Rozella Bay") ovat peräisin papukaijoista, joita esiintyi runsaasti Rose Hillissä (lähellä Parramattaa), joka oli Sydneyn ensimmäinen esikaupunki ja joka perustettiin uuden siirtomaan parhaaksi viljelyalueeksi. Papukaijoja, joita esiintyi runsaasti myös Sydneyn länsipuolella sijaitsevalla Bayn alueella, kutsuttiin yleisesti "Rose Hillin papukaijoiksi" tai "Rose-hillereiksi", sitten Rosellaksi.</w:t>
      </w:r>
    </w:p>
    <w:p>
      <w:r>
        <w:rPr>
          <w:b/>
        </w:rPr>
        <w:t xml:space="preserve">Vastaus</w:t>
      </w:r>
    </w:p>
    <w:p>
      <w:r>
        <w:t xml:space="preserve">Nimi Rozelle juontaa juurensa papukaijoista, joita esiintyi runsaasti Rose Hillissä, Sydneyn ensimmäisessä esikaupungissa. Papukaijoja, joita esiintyi runsaasti myös Sydneyn sisäisellä West Bayn alueella, kutsuttiin yleisesti "Rose Hillin papukaijoiksi" tai "Rose-hillereiksi", sitten Rosellaksi.</w:t>
      </w:r>
    </w:p>
    <w:p>
      <w:r>
        <w:rPr>
          <w:b/>
          <w:u w:val="single"/>
        </w:rPr>
        <w:t xml:space="preserve">Asiakirja 7512</w:t>
      </w:r>
    </w:p>
    <w:p>
      <w:r>
        <w:rPr>
          <w:b/>
        </w:rPr>
        <w:t xml:space="preserve">Ohjeet</w:t>
      </w:r>
    </w:p>
    <w:p>
      <w:r>
        <w:t xml:space="preserve">Haluatko mieluummin Tesla Model S:n vai Porsche Taycanin?</w:t>
      </w:r>
    </w:p>
    <w:p>
      <w:r>
        <w:rPr>
          <w:b/>
        </w:rPr>
        <w:t xml:space="preserve">Vastaus</w:t>
      </w:r>
    </w:p>
    <w:p>
      <w:r>
        <w:t xml:space="preserve">Tesla Model S:llä ja Porsche Taycanilla on monia yhtäläisyyksiä. Molemmat ovat premium-sähköautoja, joiden hinnat alkavat 80 000 dollarista. Jotkut sanovat, että Teslan kiihtyvyys on parempi, sillä Teslan Plaid S:n paras versio kiihtyy 0-100 km/h 2,3 sekunnissa, kun taas Porsche Taycan Turbo S:n kiihtyvyys on 2,8 sekuntia. Jotkut pitävät kuitenkin Porsche Taycania parempana sen ylellisyyttä ja parempaa sisustusta korostavan merkin vuoksi.</w:t>
      </w:r>
    </w:p>
    <w:p>
      <w:r>
        <w:rPr>
          <w:b/>
          <w:u w:val="single"/>
        </w:rPr>
        <w:t xml:space="preserve">Asiakirja 7513</w:t>
      </w:r>
    </w:p>
    <w:p>
      <w:r>
        <w:rPr>
          <w:b/>
        </w:rPr>
        <w:t xml:space="preserve">Ohjeet</w:t>
      </w:r>
    </w:p>
    <w:p>
      <w:r>
        <w:t xml:space="preserve">Mikä on Apache Kafka?</w:t>
      </w:r>
    </w:p>
    <w:p>
      <w:r>
        <w:rPr>
          <w:b/>
        </w:rPr>
        <w:t xml:space="preserve">Vastaus</w:t>
      </w:r>
    </w:p>
    <w:p>
      <w:r>
        <w:t xml:space="preserve">Apache Kafka on hajautettu tapahtumavarasto ja virrankäsittelyalusta. Se on Apache Software Foundationin kehittämä avoimen lähdekoodin järjestelmä, joka on kirjoitettu Javalla ja Scalalla.</w:t>
      </w:r>
    </w:p>
    <w:p>
      <w:r>
        <w:rPr>
          <w:b/>
          <w:u w:val="single"/>
        </w:rPr>
        <w:t xml:space="preserve">Asiakirja 7514</w:t>
      </w:r>
    </w:p>
    <w:p>
      <w:r>
        <w:rPr>
          <w:b/>
        </w:rPr>
        <w:t xml:space="preserve">Ohjeet</w:t>
      </w:r>
    </w:p>
    <w:p>
      <w:r>
        <w:t xml:space="preserve">Miten teen hyvää espressoa?</w:t>
      </w:r>
    </w:p>
    <w:p>
      <w:r>
        <w:rPr>
          <w:b/>
        </w:rPr>
        <w:t xml:space="preserve">Vastaus</w:t>
      </w:r>
    </w:p>
    <w:p>
      <w:r>
        <w:t xml:space="preserve">Hyvän espresson valmistaminen vaatii muutamia elementtejä. Ensinnäkin sinun on aloitettava juuri paahdetulla, korkealaatuisella kahvilla, joka jauhetaan ja keitetään välittömästi sen jälkeen. Tarvitset kahvimyllyn, joka pystyy jauhamaan kahvin tasaisen hienoksi ja jossa on mahdollisimman vähän lämpöä ja pidätystä. Lopuksi sinun on keitettävä kahvi espressokoneessa, mieluiten sellaisessa, jossa on hyvä lämpötilan vakaus, veden tasainen jakautuminen ja kyky uuttaa 9 baarin paineella.</w:t>
      </w:r>
    </w:p>
    <w:p>
      <w:r>
        <w:rPr>
          <w:b/>
          <w:u w:val="single"/>
        </w:rPr>
        <w:t xml:space="preserve">Asiakirja 7515</w:t>
      </w:r>
    </w:p>
    <w:p>
      <w:r>
        <w:rPr>
          <w:b/>
        </w:rPr>
        <w:t xml:space="preserve">Ohjeet</w:t>
      </w:r>
    </w:p>
    <w:p>
      <w:r>
        <w:t xml:space="preserve">Kuka oli kreikkalaisen mytologian mukaan ensimmäinen nainen maan päällä?</w:t>
      </w:r>
    </w:p>
    <w:p>
      <w:r>
        <w:rPr>
          <w:b/>
        </w:rPr>
        <w:t xml:space="preserve">Vastaus</w:t>
      </w:r>
    </w:p>
    <w:p>
      <w:r>
        <w:t xml:space="preserve">Pandora</w:t>
      </w:r>
    </w:p>
    <w:p>
      <w:r>
        <w:rPr>
          <w:b/>
          <w:u w:val="single"/>
        </w:rPr>
        <w:t xml:space="preserve">Asiakirja 7516</w:t>
      </w:r>
    </w:p>
    <w:p>
      <w:r>
        <w:rPr>
          <w:b/>
        </w:rPr>
        <w:t xml:space="preserve">Ohjeet</w:t>
      </w:r>
    </w:p>
    <w:p>
      <w:r>
        <w:t xml:space="preserve">Kuka on kaikkien aikojen paras miespuolinen tennispelaaja?</w:t>
      </w:r>
    </w:p>
    <w:p>
      <w:r>
        <w:rPr>
          <w:b/>
        </w:rPr>
        <w:t xml:space="preserve">Vastaus</w:t>
      </w:r>
    </w:p>
    <w:p>
      <w:r>
        <w:t xml:space="preserve">Seuraavassa on muutamia asioita, jotka on otettava huomioon soittimen valinnassa.</w:t>
        <w:br/>
        <w:t xml:space="preserve"> 1.</w:t>
        <w:t xml:space="preserve">Pelaaja, joka on voittanut eniten grand slam -turnauksia</w:t>
        <w:br/>
        <w:t xml:space="preserve">2.</w:t>
        <w:t xml:space="preserve">Pelaaja, joka on ollut eniten aikaa maailmanlistan ykkönen</w:t>
        <w:br/>
        <w:t xml:space="preserve">3.</w:t>
        <w:t xml:space="preserve">Pelaaja, joka on voittanut grand slam -turnauksia kaikilla kolmella alustalla (kova, savi, nurmi)</w:t>
        <w:br/>
        <w:t xml:space="preserve">4.</w:t>
        <w:t xml:space="preserve">Pelaaja, joka on voittanut eniten vuoden lopun ATP-finaaleita ja myös olympialaisia</w:t>
        <w:br/>
        <w:t xml:space="preserve">5.</w:t>
        <w:t xml:space="preserve">Pelaajien väliset head to head -voitot</w:t>
        <w:br/>
        <w:br/>
        <w:t xml:space="preserve">Näiden kriteerien perusteella kaikkien aikojen paras miestennispelaaja on Novak Djokovic. Kaksi muuta miespelaajaa on ehdolla: Roger Federer ja Rafael Nadal. Novak ja Nadal ovat molemmat voittaneet kumpikin 22 grand slam -turnausta. Kaikilla kolmella on oma suosikkipintansa (Rogerilla nurmi, Nadalilla savi ja Djokovicilla kova), mutta he ovat voittaneet grand slam -turnauksia kaikilla pinnoilla. Djokovic on ollut eniten aikaa maailmanlistan ykkösenä. Hänellä on myös parempi head-to-head-ennätys kuin Nadalilla ja Federerillä. Djokovic ja Roger jakavat ennätyksensä, sillä he ovat voittaneet eniten vuoden lopun ATP-finaaleja. Roger Federer aloitti tenniksen kultakauden, ja hän on erittäin suosittu taitojensa, lahjakkuutensa ja tyylikkyytensä vuoksi, jolla hän pelasi. Roger voitti Wimbledonin eniten kaikista pelaajista. Nadal voitti Ranskan avoimet 14 kertaa, mikä on ennätys, jota ei ehkä koskaan rikota. Historia tulee muistamaan kaikki kolme pelaajaa heidän panoksestaan tennikseen, ja monet tenniksen ystävät ovat onnekkaita saadessaan olla osa tenniksen kulta-aikaa.</w:t>
      </w:r>
    </w:p>
    <w:p>
      <w:r>
        <w:rPr>
          <w:b/>
          <w:u w:val="single"/>
        </w:rPr>
        <w:t xml:space="preserve">Asiakirja 7517</w:t>
      </w:r>
    </w:p>
    <w:p>
      <w:r>
        <w:rPr>
          <w:b/>
        </w:rPr>
        <w:t xml:space="preserve">Ohjeet</w:t>
      </w:r>
    </w:p>
    <w:p>
      <w:r>
        <w:t xml:space="preserve">Milloin Lee Kuan Yew syntyi ja milloin hän toimi Singaporen pääministerinä?</w:t>
      </w:r>
    </w:p>
    <w:p>
      <w:r>
        <w:rPr>
          <w:b/>
        </w:rPr>
        <w:t xml:space="preserve">Konteksti</w:t>
      </w:r>
    </w:p>
    <w:p>
      <w:r>
        <w:t xml:space="preserve">Lee Kuan Yew (16. syyskuuta 1923 - 23. maaliskuuta 2015), syntymänimeltään Harry Lee Kuan Yew, josta käytetään usein lyhennettä LKY, oli singaporelainen lakimies, poliitikko ja valtiomies, joka toimi Singaporen ensimmäisenä pääministerinä vuosina 1959-1990 ja Kansan toimintapuolueen pääsihteerinä vuosina 1954-1992. Hän oli Tanjong Pagarin vaalipiirin kansanedustaja vuodesta 1955 kuolemaansa saakka vuonna 2015. Lee tunnustetaan laajalti Singaporen perustajaisäksi.</w:t>
      </w:r>
    </w:p>
    <w:p>
      <w:r>
        <w:rPr>
          <w:b/>
        </w:rPr>
        <w:t xml:space="preserve">Vastaus</w:t>
      </w:r>
    </w:p>
    <w:p>
      <w:r>
        <w:t xml:space="preserve">Lee Kuan Yew syntyi 16. syyskuuta 1923, ja hän toimi Singaporen ensimmäisenä pääministerinä vuosina 1959-1990.</w:t>
      </w:r>
    </w:p>
    <w:p>
      <w:r>
        <w:rPr>
          <w:b/>
          <w:u w:val="single"/>
        </w:rPr>
        <w:t xml:space="preserve">Asiakirja 7518</w:t>
      </w:r>
    </w:p>
    <w:p>
      <w:r>
        <w:rPr>
          <w:b/>
        </w:rPr>
        <w:t xml:space="preserve">Ohjeet</w:t>
      </w:r>
    </w:p>
    <w:p>
      <w:r>
        <w:t xml:space="preserve">Mistä sana ciao on peräisin</w:t>
      </w:r>
    </w:p>
    <w:p>
      <w:r>
        <w:rPr>
          <w:b/>
        </w:rPr>
        <w:t xml:space="preserve">Konteksti</w:t>
      </w:r>
    </w:p>
    <w:p>
      <w:r>
        <w:t xml:space="preserve">Ciao (/tʃaʊ/ CHOW, italia: [ˈtʃaːo] (kuuntele)) on italian kielen epävirallinen tervehdys, jota käytetään sekä "hei" että "näkemiin".</w:t>
        <w:br/>
        <w:br/>
        <w:t xml:space="preserve"> Se on alun perin peräisin venetsiankielestä, mutta se on tullut englannin kielen ja monien muiden kielten sanastoon ympäri maailmaa. Sen kaksoismerkitys "hei" ja "hyvästi" tekee siitä samankaltaisen kuin heprean "shalom", arabian "salaam", korean "annyeong", havaijin "aloha", persian "drud" (bedrud) ja vietnamin "chào" (jälkimmäinen on väärä sukulaismurre; nämä kaksi sanaa eivät ole kielellisesti sukua toisilleen siitä huolimatta, että ne kuulostavat samalta).</w:t>
      </w:r>
    </w:p>
    <w:p>
      <w:r>
        <w:rPr>
          <w:b/>
        </w:rPr>
        <w:t xml:space="preserve">Vastaus</w:t>
      </w:r>
    </w:p>
    <w:p>
      <w:r>
        <w:t xml:space="preserve">Ciao on italian kielen epävirallinen tervehdys, jota käytetään sekä "hei" että "näkemiin".</w:t>
        <w:br/>
        <w:br/>
        <w:t xml:space="preserve"> Se on alun perin peräisin venetsiankielestä, mutta se on siirtynyt englannin kielen ja monien muiden kielten sanastoon ympäri maailmaa. Sen kaksoismerkitys "hei" ja "hyvästi" tekee siitä samankaltaisen kuin heprean shalom, arabian salaam, korean annyeong, havaijin aloha, persian drud (bedrud) ja vietnamin chao (jälkimmäinen on väärä sukulaisuussana; nämä kaksi sanaa eivät ole kielellisesti sukua toisilleen siitä huolimatta, että ne kuulostavat samankaltaisilta).</w:t>
      </w:r>
    </w:p>
    <w:p>
      <w:r>
        <w:rPr>
          <w:b/>
          <w:u w:val="single"/>
        </w:rPr>
        <w:t xml:space="preserve">Asiakirja 7519</w:t>
      </w:r>
    </w:p>
    <w:p>
      <w:r>
        <w:rPr>
          <w:b/>
        </w:rPr>
        <w:t xml:space="preserve">Ohjeet</w:t>
      </w:r>
    </w:p>
    <w:p>
      <w:r>
        <w:t xml:space="preserve">Mitkä ovat alla olevan kappaleen perusteella Yhdysvaltojen suosituimmat ja epäsuosituimmat kansallispuistot?</w:t>
      </w:r>
    </w:p>
    <w:p>
      <w:r>
        <w:rPr>
          <w:b/>
        </w:rPr>
        <w:t xml:space="preserve">Konteksti</w:t>
      </w:r>
    </w:p>
    <w:p>
      <w:r>
        <w:t xml:space="preserve">Yhdysvalloissa on 63 kansallispuistoa, jotka ovat kongressin nimeämiä suojelualueita, joita hallinnoi National Park Service, joka on sisäasiainministeriön virasto.Kansallispuistot on nimetty luonnonkauneutensa, ainutlaatuisten geologisten piirteidensä, monipuolisten ekosysteemiensä ja virkistysmahdollisuuksiensa vuoksi, tyypillisesti "jonkun poikkeuksellisen maisemallisen piirteen tai luonnonilmiön vuoksi"."[2] Vaikka lainsäädännöllisesti kaikkia kansallispuistojärjestelmän yksiköitä pidetään tasavertaisina ja niillä on sama tehtävä, kansallispuistot ovat yleensä suurempia ja enemmän matkakohteita, ja metsästys ja kaivostoiminta on kielletty.[3] Kansallismonumentteja taas suojellaan usein myös niiden historiallisen tai arkeologisen merkityksen vuoksi. Kahdeksan kansallispuistoa (joista kuusi sijaitsee Alaskassa) on yhdistetty kansallispuistoon (national preserve), jotka ovat eritasoisia suojelualueita, joita hallinnoidaan yhdessä, mutta joita pidetään erillisinä yksikköinä ja joiden alueita ei ole sisällytetty alla oleviin lukuihin.</w:t>
        <w:t xml:space="preserve">Kansallispuistojärjestelmän 424 yksikköä voidaan kutsua laajasti kansallispuistoiksi, mutta useimmilla on muitakin virallisia nimityksiä.[4]</w:t>
        <w:br/>
        <w:br/>
        <w:t xml:space="preserve">Kansallispuistoja on kolmessakymmenessä osavaltiossa sekä Amerikan Samoan ja Yhdysvaltain Neitsytsaarien alueilla. Eniten kansallispuistoja on Kaliforniassa, jossa on yhdeksän kansallispuistoa, seuraavina tulevat Alaska kahdeksalla, Utah viidellä ja Colorado neljällä. Suurin kansallispuisto on Wrangell-St. Elias Alaskassa: yli 8 miljoonan hehtaarin (32 375 km2) pinta-alallaan se on suurempi kuin kukin yhdeksästä pienimmästä osavaltiosta. Seuraavat kolme suurinta puistoa sijaitsevat myös Alaskassa. Pienin puisto on Gateway Archin kansallispuisto Missourissa, 91 hehtaaria (0,37 km2).</w:t>
        <w:t xml:space="preserve">Kansallispuistojen suojelema kokonaispinta-ala on noin 52,2 miljoonaa hehtaaria (211 000 km2), keskimäärin 829 tuhatta hehtaaria (3 350 km2), mutta mediaani on vain 208 tuhatta hehtaaria (840 km2).</w:t>
        <w:br/>
        <w:br/>
        <w:t xml:space="preserve">Kansallispuistot tekivät vuonna 2017 kävijäennätyksen, yli 84 miljoonaa kävijää, ja tekivät uuden ennätyksen vuonna 2018, jolloin kävijöitä oli 0.1 %:n lisäys.[9][10] Pohjois-Carolinassa ja Tennesseessä sijaitseva Great Smoky Mountainsin kansallispuisto on ollut suosituin puisto vuodesta 1944 lähtien[11], ja vuonna 2021 siellä oli yli 14 miljoonaa kävijää[12].[12] Sen sijaan Alaskassa sijaitsevassa syrjäisessä Gates of the Arctic National Park and Preserve -puistossa ja -suojelualueella kävi vuonna 2021 vain noin 7 000 ihmistä.[12]</w:t>
      </w:r>
    </w:p>
    <w:p>
      <w:r>
        <w:rPr>
          <w:b/>
        </w:rPr>
        <w:t xml:space="preserve">Vastaus</w:t>
      </w:r>
    </w:p>
    <w:p>
      <w:r>
        <w:t xml:space="preserve">Jos suosion mittarina käytetään kävijämäärää, Great Smoky Mountainsin kansallispuisto on suosituin kansallispuisto, jossa on yli 14 miljoonaa kävijää vuonna 2021. Vähiten vierailtu kansallispuisto on Gates of the Arctic National Park and Preserve. Sen alhaisempi kävijämäärä saattaa johtua enemmän sen syrjäisestä sijainnista kuin puiston suosiosta.</w:t>
      </w:r>
    </w:p>
    <w:p>
      <w:r>
        <w:rPr>
          <w:b/>
          <w:u w:val="single"/>
        </w:rPr>
        <w:t xml:space="preserve">Asiakirja 7520</w:t>
      </w:r>
    </w:p>
    <w:p>
      <w:r>
        <w:rPr>
          <w:b/>
        </w:rPr>
        <w:t xml:space="preserve">Ohjeet</w:t>
      </w:r>
    </w:p>
    <w:p>
      <w:r>
        <w:t xml:space="preserve">Anna minulle ideoita sukupuolen paljastamiseen</w:t>
      </w:r>
    </w:p>
    <w:p>
      <w:r>
        <w:rPr>
          <w:b/>
        </w:rPr>
        <w:t xml:space="preserve">Vastaus</w:t>
      </w:r>
    </w:p>
    <w:p>
      <w:r>
        <w:t xml:space="preserve">Tässä muutamia ideoita sukupuolen paljastamiseen-</w:t>
        <w:br/>
        <w:t xml:space="preserve">Ilmapallon puhkaiseminen konfetilla sinisissä tai vaaleanpunaisissa väreissä</w:t>
        <w:br/>
        <w:t xml:space="preserve">Kakun leikkaaminen</w:t>
        <w:t xml:space="preserve">sinisissä tai vaaleanpunaisissa väreissä</w:t>
        <w:br/>
        <w:t xml:space="preserve">Juhlapopperin räjäyttäminen sinisillä tai vaaleanpunaisilla väreillä</w:t>
        <w:br/>
        <w:t xml:space="preserve">Järjestä henkilökohtainen aarteenmetsästys, jonka viimeinen johtolanka paljastaa sukupuolen</w:t>
        <w:br/>
        <w:t xml:space="preserve">Laatikko vaaleanpunaisia tai sinisiä heliumilla täytettyjä ilmapalloja</w:t>
      </w:r>
    </w:p>
    <w:p>
      <w:r>
        <w:rPr>
          <w:b/>
          <w:u w:val="single"/>
        </w:rPr>
        <w:t xml:space="preserve">Asiakirja 7521</w:t>
      </w:r>
    </w:p>
    <w:p>
      <w:r>
        <w:rPr>
          <w:b/>
        </w:rPr>
        <w:t xml:space="preserve">Ohjeet</w:t>
      </w:r>
    </w:p>
    <w:p>
      <w:r>
        <w:t xml:space="preserve">Mitä on graafiteoria?</w:t>
      </w:r>
    </w:p>
    <w:p>
      <w:r>
        <w:rPr>
          <w:b/>
        </w:rPr>
        <w:t xml:space="preserve">Konteksti</w:t>
      </w:r>
    </w:p>
    <w:p>
      <w:r>
        <w:t xml:space="preserve">Matematiikassa graafiteoria tutkii graafeja, jotka ovat matemaattisia rakenteita, joita käytetään objektien välisten pareittaisten suhteiden mallintamiseen. Graafi koostuu tässä yhteydessä kärkipisteistä (joita kutsutaan myös solmuiksi tai pisteiksi), joita yhdistävät reunat (joita kutsutaan myös yhteyksiksi tai viivoiksi). Erotetaan toisistaan suuntaamattomat graafit, joissa reunat yhdistävät kaksi kärkeä symmetrisesti, ja suunnatut graafit, joissa reunat yhdistävät kaksi kärkeä epäsymmetrisesti. Graafit ovat yksi diskreetin matematiikan tärkeimmistä tutkimuskohteista.</w:t>
      </w:r>
    </w:p>
    <w:p>
      <w:r>
        <w:rPr>
          <w:b/>
        </w:rPr>
        <w:t xml:space="preserve">Vastaus</w:t>
      </w:r>
    </w:p>
    <w:p>
      <w:r>
        <w:t xml:space="preserve">Graafiteoria tutkii graafeja, jotka ovat matemaattisia rakenteita, joita käytetään objektien välisten pareittaisten suhteiden mallintamiseen.</w:t>
      </w:r>
    </w:p>
    <w:p>
      <w:r>
        <w:rPr>
          <w:b/>
          <w:u w:val="single"/>
        </w:rPr>
        <w:t xml:space="preserve">Asiakirja 7522</w:t>
      </w:r>
    </w:p>
    <w:p>
      <w:r>
        <w:rPr>
          <w:b/>
        </w:rPr>
        <w:t xml:space="preserve">Ohjeet</w:t>
      </w:r>
    </w:p>
    <w:p>
      <w:r>
        <w:t xml:space="preserve">Kerro, kuinka pitkä joki on ja mistä se alkaa ja mihin se päättyy.</w:t>
      </w:r>
    </w:p>
    <w:p>
      <w:r>
        <w:rPr>
          <w:b/>
        </w:rPr>
        <w:t xml:space="preserve">Konteksti</w:t>
      </w:r>
    </w:p>
    <w:p>
      <w:r>
        <w:t xml:space="preserve">Salt River on Eel-joen entinen laivakelpoinen riippukanava, joka virtasi noin 14 kilometriä Fortunan ja Waddingtonin läheltä Kaliforniasta Tyynen valtameren suistoon, kunnes hakkuiden ja maatalouskäytäntöjen aiheuttama liettyminen sulki kanavan. Se oli historiallisesti tärkeä merenkulkureitti 1900-luvun alkuun asti. Nykyään se katkaisee ja valuttaa sivujokia Wildcat Hillsistä Eel-joen tulva-alueen eteläpuolella. Joen kunnostaminen aloitettiin vuonna 1987, lupien myöntäminen ja rakentaminen aloitettiin vuonna 2012, ja vesi virtasi kunnostetussa kanavassa ensimmäisen kerran lokakuussa 2013.</w:t>
      </w:r>
    </w:p>
    <w:p>
      <w:r>
        <w:rPr>
          <w:b/>
        </w:rPr>
        <w:t xml:space="preserve">Vastaus</w:t>
      </w:r>
    </w:p>
    <w:p>
      <w:r>
        <w:t xml:space="preserve">Salt-joen pituus on noin 9 mailia, ja se alkaa Fortunan ja Waddingtonin lähellä Kaliforniassa ja laskee Tyyneen valtamereen.</w:t>
      </w:r>
    </w:p>
    <w:p>
      <w:r>
        <w:rPr>
          <w:b/>
          <w:u w:val="single"/>
        </w:rPr>
        <w:t xml:space="preserve">Asiakirja 7523</w:t>
      </w:r>
    </w:p>
    <w:p>
      <w:r>
        <w:rPr>
          <w:b/>
        </w:rPr>
        <w:t xml:space="preserve">Ohjeet</w:t>
      </w:r>
    </w:p>
    <w:p>
      <w:r>
        <w:t xml:space="preserve">Luettele kaikki Naton jäsenehdokkaat.</w:t>
      </w:r>
    </w:p>
    <w:p>
      <w:r>
        <w:rPr>
          <w:b/>
        </w:rPr>
        <w:t xml:space="preserve">Konteksti</w:t>
      </w:r>
    </w:p>
    <w:p>
      <w:r>
        <w:t xml:space="preserve">Pohjois-Atlantin liitto (NATO, /ˈneɪtoʊ/; ranskaksi Organisation du traité de l'Atlantique nord, OTAN), jota kutsutaan myös Pohjois-Atlantin liitoksi, on hallitustenvälinen sotilasliitto, johon kuuluu 31 jäsenvaltiota - 29 eurooppalaista ja kaksi pohjoisamerikkalaista. Järjestö perustettiin toisen maailmansodan jälkimainingeissa, ja se pani täytäntöön Pohjois-Atlantin sopimuksen, joka allekirjoitettiin Washingtonissa 4. huhtikuuta 1949.[3][4] Nato on kollektiivinen turvallisuusjärjestelmä: sen itsenäiset jäsenvaltiot sopivat puolustavansa toisiaan kolmansien osapuolten hyökkäyksiä vastaan. Kylmän sodan aikana Nato toimi Neuvostoliiton uhkana koetun uhan hillitsijänä. Liittouma pysyi toiminnassaan Neuvostoliiton hajoamisen jälkeen, ja se on osallistunut sotilasoperaatioihin Balkanilla, Lähi-idässä, Etelä-Aasiassa ja Afrikassa. Järjestön tunnuslause on animus in consulendo liber[5] (latinaksi "mieli vapaana harkinnassa").</w:t>
        <w:br/>
        <w:br/>
        <w:t xml:space="preserve"> Naton päämaja sijaitsee Brysselissä, Belgiassa, ja Naton sotilaallinen päämaja lähellä Monsia, Belgiassa.</w:t>
        <w:t xml:space="preserve">Liittouma on kohdentanut Naton reaktiojoukkojensa sijoitukset Itä-Eurooppaan, ja kaikkien Naton jäsenten yhteenlaskettuihin armeijoihin kuuluu noin 3,5 miljoonaa sotilasta ja henkilökuntaa.[6] Niiden yhteenlasketut sotilasmenot vuonna 2020 olivat yli 57 prosenttia maailman nimellisistä kokonaismenoista.[7] Lisäksi jäsenet ovat sopineet saavuttavansa tai säilyttävänsä puolustusmenojen tavoitetason, joka on vähintään kaksi prosenttia bruttokansantuotteesta vuoteen 2024 mennessä.[8][9</w:t>
        <w:br/>
        <w:br/>
        <w:t xml:space="preserve">Nato muodostettiin kahdellatoista perustajajäsenellä, ja se on lisännyt uusia jäseniä yhteensä yhdeksän kertaa, viimeksi Suomen liittyessä allianssin jäseneksi huhtikuussa 2023.[10] Sen jälkeen, kun sen jäsenyyshakemus hyväksytään kesäkuussa 2022, Ruotsista odotetaan tulevan 32. jäsen, ja sen liittymispöytäkirja Pohjois-Atlantin sopimukseen on nyt ratifioitavana nykyisissä jäsenmaissa.[10] Lisäksi Nato tunnustaa tällä hetkellä Bosnia ja Hertsegovinan, Georgian ja Ukrainan pyrkiviksi jäseniksi.[11] Laajentuminen on johtanut jännitteisiin liittoon kuulumattoman Venäjän kanssa, joka on yksi kahdestakymmenestä uudesta maasta, joka osallistuu Naton rauhankumppanuusohjelmaan. Lisäksi yhdeksäntoista muuta maata on mukana institutionaalisissa vuoropuheluohjelmissa Naton kanssa.</w:t>
      </w:r>
    </w:p>
    <w:p>
      <w:r>
        <w:rPr>
          <w:b/>
        </w:rPr>
        <w:t xml:space="preserve">Vastaus</w:t>
      </w:r>
    </w:p>
    <w:p>
      <w:r>
        <w:t xml:space="preserve">Bosnia ja Hertsegovina, Georgia ja Ukraina</w:t>
      </w:r>
    </w:p>
    <w:p>
      <w:r>
        <w:rPr>
          <w:b/>
          <w:u w:val="single"/>
        </w:rPr>
        <w:t xml:space="preserve">Asiakirja 7524</w:t>
      </w:r>
    </w:p>
    <w:p>
      <w:r>
        <w:rPr>
          <w:b/>
        </w:rPr>
        <w:t xml:space="preserve">Ohjeet</w:t>
      </w:r>
    </w:p>
    <w:p>
      <w:r>
        <w:t xml:space="preserve">Olemme menossa eläintarhaan, ja sinun on kerrottava, mitkä eläimet kuuluvat mihinkin osastoon. Eläimet ovat alligaattori, kalju kotka, norsu, virtahepo, kameli, sammakko, pingviini ja seepra. Osastot ovat sammakkoeläimet, linnut, nisäkkäät ja matelijat.</w:t>
      </w:r>
    </w:p>
    <w:p>
      <w:r>
        <w:rPr>
          <w:b/>
        </w:rPr>
        <w:t xml:space="preserve">Vastaus</w:t>
      </w:r>
    </w:p>
    <w:p>
      <w:r>
        <w:t xml:space="preserve">Alligaattori on matelija. Kaljukotka ja pingviini ovat lintuja. Kameli ja norsu ovat nisäkkäitä. Sammakko on sammakkoeläin.</w:t>
      </w:r>
    </w:p>
    <w:p>
      <w:r>
        <w:rPr>
          <w:b/>
          <w:u w:val="single"/>
        </w:rPr>
        <w:t xml:space="preserve">Asiakirja 7525</w:t>
      </w:r>
    </w:p>
    <w:p>
      <w:r>
        <w:rPr>
          <w:b/>
        </w:rPr>
        <w:t xml:space="preserve">Ohjeet</w:t>
      </w:r>
    </w:p>
    <w:p>
      <w:r>
        <w:t xml:space="preserve">Miten pääsee West Pointin kaltaiseen Yhdysvaltain liittovaltion akatemiaan.</w:t>
      </w:r>
    </w:p>
    <w:p>
      <w:r>
        <w:rPr>
          <w:b/>
        </w:rPr>
        <w:t xml:space="preserve">Vastaus</w:t>
      </w:r>
    </w:p>
    <w:p>
      <w:r>
        <w:t xml:space="preserve">Saadakseen poikkeusluvan Yhdysvaltain liittovaltion akatemiaan on saatava nimitys joko kongressiedustajalta, senaattorilta tai presidentiltä. Prosessi on pitkä ja vaatii kärsivällisyyttä, mutta se voi olla palkitseva.</w:t>
      </w:r>
    </w:p>
    <w:p>
      <w:r>
        <w:rPr>
          <w:b/>
          <w:u w:val="single"/>
        </w:rPr>
        <w:t xml:space="preserve">Asiakirja 7526</w:t>
      </w:r>
    </w:p>
    <w:p>
      <w:r>
        <w:rPr>
          <w:b/>
        </w:rPr>
        <w:t xml:space="preserve">Ohjeet</w:t>
      </w:r>
    </w:p>
    <w:p>
      <w:r>
        <w:t xml:space="preserve">Miksi ihmiset pitävät makaronista ja juustosta ja miten se valmistetaan?</w:t>
      </w:r>
    </w:p>
    <w:p>
      <w:r>
        <w:rPr>
          <w:b/>
        </w:rPr>
        <w:t xml:space="preserve">Vastaus</w:t>
      </w:r>
    </w:p>
    <w:p>
      <w:r>
        <w:t xml:space="preserve">Makaroni ja juusto on suosittu ruokalaji kaikkialla maailmassa, jota arvostetaan laajalti sen maku- ja rakenneominaisuuksien vuoksi. Makaroni ja juusto valmistetaan kypsennetystä pastasta, yleensä kyynärsauvamakaronista, ja juustokastikkeesta. Juustokastike valmistetaan yleensä keittämällä roux, joka on voin ja jauhojen seos, ja lisäämällä sitten maitoa. Kun kastike on sakeutunut, siihen lisätään juustoa. Jotkut makaroni-juustopalat valmistetaan liedellä, eli niitä ei paisteta sen jälkeen, kun juustokastike on sekoitettu makaronien joukkoon. Parasta ruokaa on kuitenkin ripotella päälle korppujauhoja ja paistaa uunissa, kunnes pinta on rapea.</w:t>
      </w:r>
    </w:p>
    <w:p>
      <w:r>
        <w:rPr>
          <w:b/>
          <w:u w:val="single"/>
        </w:rPr>
        <w:t xml:space="preserve">Asiakirja 7527</w:t>
      </w:r>
    </w:p>
    <w:p>
      <w:r>
        <w:rPr>
          <w:b/>
        </w:rPr>
        <w:t xml:space="preserve">Ohjeet</w:t>
      </w:r>
    </w:p>
    <w:p>
      <w:r>
        <w:t xml:space="preserve">Kerro alla olevan tekstin perusteella, mistä Balinhard-vuori on saanut nimensä.</w:t>
      </w:r>
    </w:p>
    <w:p>
      <w:r>
        <w:rPr>
          <w:b/>
        </w:rPr>
        <w:t xml:space="preserve">Konteksti</w:t>
      </w:r>
    </w:p>
    <w:p>
      <w:r>
        <w:t xml:space="preserve">Mount Balinhard on huippu Albertassa, Kanadassa.[1</w:t>
        <w:br/>
        <w:br/>
        <w:t xml:space="preserve">Mount Balinhard on nimetty Southeskin jaarlin tittelin mukaan.[2] Balinhardin</w:t>
      </w:r>
    </w:p>
    <w:p>
      <w:r>
        <w:rPr>
          <w:b/>
        </w:rPr>
        <w:t xml:space="preserve">Vastaus</w:t>
      </w:r>
    </w:p>
    <w:p>
      <w:r>
        <w:t xml:space="preserve">Balinhard oli Southeskin jaarlin arvonimi, josta Balinhard-vuori on saanut nimensä.</w:t>
      </w:r>
    </w:p>
    <w:p>
      <w:r>
        <w:rPr>
          <w:b/>
          <w:u w:val="single"/>
        </w:rPr>
        <w:t xml:space="preserve">Asiakirja 7528</w:t>
      </w:r>
    </w:p>
    <w:p>
      <w:r>
        <w:rPr>
          <w:b/>
        </w:rPr>
        <w:t xml:space="preserve">Ohjeet</w:t>
      </w:r>
    </w:p>
    <w:p>
      <w:r>
        <w:t xml:space="preserve">Kuka oli Lionel Danthanarayana?</w:t>
      </w:r>
    </w:p>
    <w:p>
      <w:r>
        <w:rPr>
          <w:b/>
        </w:rPr>
        <w:t xml:space="preserve">Konteksti</w:t>
      </w:r>
    </w:p>
    <w:p>
      <w:r>
        <w:t xml:space="preserve">Lionel Danthanarayana (s. 24. elokuuta 1940 - kuoli 30. heinäkuuta 1994 nimellä ලයනල් දැරණියගල) [singhala]), kansanomaisesti taiteilijanimellä Lionel Deraniyagala, oli näyttelijä srilankalaisessa elokuvassa ja teatterissa.[1] Hän oli yksi Sri Lankan elokuvahistorian kaikkien aikojen suosituimmista roistoista, ja hän teki uraa yli kolmen vuosikymmenen ajan antagonistina.</w:t>
      </w:r>
    </w:p>
    <w:p>
      <w:r>
        <w:rPr>
          <w:b/>
        </w:rPr>
        <w:t xml:space="preserve">Vastaus</w:t>
      </w:r>
    </w:p>
    <w:p>
      <w:r>
        <w:t xml:space="preserve">Lionel Danthanarayana syntyi 24. elokuuta 1940.   Hän oli kuuluisa srilankalainen elokuva- ja teatterinäyttelijä.   Häntä pidetään yhtenä kuuluisimmista srilankalaisista vihamiestaiteilijoista, ja hän vietti yli kolme vuosikymmentä antagonistina.</w:t>
      </w:r>
    </w:p>
    <w:p>
      <w:r>
        <w:rPr>
          <w:b/>
          <w:u w:val="single"/>
        </w:rPr>
        <w:t xml:space="preserve">Asiakirja 7529</w:t>
      </w:r>
    </w:p>
    <w:p>
      <w:r>
        <w:rPr>
          <w:b/>
        </w:rPr>
        <w:t xml:space="preserve">Ohjeet</w:t>
      </w:r>
    </w:p>
    <w:p>
      <w:r>
        <w:t xml:space="preserve">Mikä Henry Mancininin levy voitti vuonna 1961 vuoden Grammy-levyn?</w:t>
      </w:r>
    </w:p>
    <w:p>
      <w:r>
        <w:rPr>
          <w:b/>
        </w:rPr>
        <w:t xml:space="preserve">Vastaus</w:t>
      </w:r>
    </w:p>
    <w:p>
      <w:r>
        <w:t xml:space="preserve">Moon River</w:t>
      </w:r>
    </w:p>
    <w:p>
      <w:r>
        <w:rPr>
          <w:b/>
          <w:u w:val="single"/>
        </w:rPr>
        <w:t xml:space="preserve">Asiakirja 7530</w:t>
      </w:r>
    </w:p>
    <w:p>
      <w:r>
        <w:rPr>
          <w:b/>
        </w:rPr>
        <w:t xml:space="preserve">Ohjeet</w:t>
      </w:r>
    </w:p>
    <w:p>
      <w:r>
        <w:t xml:space="preserve">Mikä kaupunki isännöi vuoden 2024 kesäolympialaisia?</w:t>
      </w:r>
    </w:p>
    <w:p>
      <w:r>
        <w:rPr>
          <w:b/>
        </w:rPr>
        <w:t xml:space="preserve">Vastaus</w:t>
      </w:r>
    </w:p>
    <w:p>
      <w:r>
        <w:t xml:space="preserve">Vuoden 2024 kesäolympialaiset järjestetään pääosin Pariisissa 26. heinäkuuta - 11. elokuuta 2024, ja 16 muuta kaupunkia eri puolilla Ranskaa sekä yksi kaupunki Tahitilla toimivat alakaupunkina.</w:t>
      </w:r>
    </w:p>
    <w:p>
      <w:r>
        <w:rPr>
          <w:b/>
          <w:u w:val="single"/>
        </w:rPr>
        <w:t xml:space="preserve">Asiakirja 7531</w:t>
      </w:r>
    </w:p>
    <w:p>
      <w:r>
        <w:rPr>
          <w:b/>
        </w:rPr>
        <w:t xml:space="preserve">Ohjeet</w:t>
      </w:r>
    </w:p>
    <w:p>
      <w:r>
        <w:t xml:space="preserve">Mitkä ovat Sveitsin suosituimpia vierailukohteita?</w:t>
      </w:r>
    </w:p>
    <w:p>
      <w:r>
        <w:rPr>
          <w:b/>
        </w:rPr>
        <w:t xml:space="preserve">Vastaus</w:t>
      </w:r>
    </w:p>
    <w:p>
      <w:r>
        <w:t xml:space="preserve">Sveitsi on hämmästyttävä maa, jossa on monia suosittuja nähtävyyksiä. Vierailun arvoisia kaupunkeja ovat esimerkiksi Zürich, Geneve, Luzern ja Zermatt. Kesäkuukausina voit patikoida vuorilla Bernin tai Interlakenin lähellä. Matkailijat tekevät usein kesällä lauttamatkan Genevenjärven yli ja vierailevat Chateau de Chillonissa. Laaksoissa on kauniita vesiputouksia, jotka muodostuvat lumen sulamisesta. Talvella Sveitsin Alpeilla, erityisesti Zermattissa ja St. Moritzissa, on suosittua hiihtää tai lumilautailla.</w:t>
      </w:r>
    </w:p>
    <w:p>
      <w:r>
        <w:rPr>
          <w:b/>
          <w:u w:val="single"/>
        </w:rPr>
        <w:t xml:space="preserve">Asiakirja 7532</w:t>
      </w:r>
    </w:p>
    <w:p>
      <w:r>
        <w:rPr>
          <w:b/>
        </w:rPr>
        <w:t xml:space="preserve">Ohjeet</w:t>
      </w:r>
    </w:p>
    <w:p>
      <w:r>
        <w:t xml:space="preserve">Kuka komensi laivastoa tämän Mingien aarrematkoja koskevan kappaleen perusteella?</w:t>
      </w:r>
    </w:p>
    <w:p>
      <w:r>
        <w:rPr>
          <w:b/>
        </w:rPr>
        <w:t xml:space="preserve">Konteksti</w:t>
      </w:r>
    </w:p>
    <w:p>
      <w:r>
        <w:t xml:space="preserve">Ming-aarrematkat olivat seitsemän Ming-Kiinan aarrelaivaston vuosina 1405-1433 tekemää meriretkeä. Yongle-keisari määräsi aarrelaivaston rakentamisen vuonna 1403. Suuri hanke johti kauaskantoisiin valtamerimatkoihin Etelä-Kiinan merellä ja sen ympäristössä, Intian valtamerellä ja sen ulkopuolella sijaitseville rannikkoalueille ja saarille. Amiraali Zheng He sai tehtäväkseen komentaa aarrelaivastoa retkillä. Kuusi matkoista tehtiin Yonglen valtakaudella (r. 1402-24), ja seitsemäs matka tehtiin Xuanden valtakaudella (r. 1425-1435). Kolme ensimmäistä matkaa suuntautuivat Intian Malabarin rannikolla sijaitsevaan Calicutiin asti, kun taas neljäs matka suuntautui Persianlahdella sijaitsevaan Hormuziin asti. Kolmella viimeisellä matkalla laivasto matkusti Arabian niemimaalle ja Itä-Afrikkaan asti.</w:t>
      </w:r>
    </w:p>
    <w:p>
      <w:r>
        <w:rPr>
          <w:b/>
        </w:rPr>
        <w:t xml:space="preserve">Vastaus</w:t>
      </w:r>
    </w:p>
    <w:p>
      <w:r>
        <w:t xml:space="preserve">Tämän tekstin perusteella amiraali Zheng He johti Mingien aarrematkoja.</w:t>
      </w:r>
    </w:p>
    <w:p>
      <w:r>
        <w:rPr>
          <w:b/>
          <w:u w:val="single"/>
        </w:rPr>
        <w:t xml:space="preserve">Asiakirja 7533</w:t>
      </w:r>
    </w:p>
    <w:p>
      <w:r>
        <w:rPr>
          <w:b/>
        </w:rPr>
        <w:t xml:space="preserve">Ohjeet</w:t>
      </w:r>
    </w:p>
    <w:p>
      <w:r>
        <w:t xml:space="preserve">Mikä on MGMT:n suosituin albumi?</w:t>
      </w:r>
    </w:p>
    <w:p>
      <w:r>
        <w:rPr>
          <w:b/>
        </w:rPr>
        <w:t xml:space="preserve">Konteksti</w:t>
      </w:r>
    </w:p>
    <w:p>
      <w:r>
        <w:t xml:space="preserve">Lehdet ovat yleensä suuria ja näyttäviä, usein lohkoisia tai syvästi leikattuja, ja ne voivat olla enemmän tai vähemmän pinnoitettuja. Ne voivat olla myös soikeita, keihäänmuotoisia tai monissa muissa mahdollisissa muodonmuutoksissa. Lehdet ovat vuorotellen varren päällä. Filodendronien ominaisuutena on, että niillä ei ole samassa kasvissa vain yhtä lehtityyppiä. Sen sijaan niillä on nuoret lehdet ja aikuiset lehdet, jotka voivat poiketa toisistaan huomattavasti. Taimifilodendronien lehdet ovat yleensä sydämenmuotoisia kasvin alkuvaiheessa. Mutta kun kasvi on kypsynyt taimivaiheen ohi, lehdet saavat tyypillisen nuoren lehden muodon ja koon. Myöhemmin filodendronin elämässä se alkaa tuottaa aikuisia lehtiä, mitä kutsutaan metamorfoosiksi.[8] Useimmat filodendronit käyvät läpi metamorfoosin vähitellen, eikä nuorten ja aikuisten lehtien välillä ole heti selvää eroa.[9] Sen lisäksi, että aikuisten lehtien muoto voi olla tyypillisesti paljon suurempi kuin nuorten lehtien, ne voivat myös olla muodoltaan hyvin erilaisia. Itse asiassa näiden erojen vuoksi on aiemmin esiintynyt huomattavia taksonomisia vaikeuksia, joiden vuoksi nuoret ja aikuiset kasvit on erehdyksessä luokiteltu eri lajeiksi.</w:t>
      </w:r>
    </w:p>
    <w:p>
      <w:r>
        <w:rPr>
          <w:b/>
        </w:rPr>
        <w:t xml:space="preserve">Vastaus</w:t>
      </w:r>
    </w:p>
    <w:p>
      <w:r>
        <w:t xml:space="preserve">Rolling Stone nimesi Oracular Spectacularin yhdeksi kaikkien aikojen 500 parhaasta albumista.</w:t>
      </w:r>
    </w:p>
    <w:p>
      <w:r>
        <w:rPr>
          <w:b/>
          <w:u w:val="single"/>
        </w:rPr>
        <w:t xml:space="preserve">Asiakirja 7534</w:t>
      </w:r>
    </w:p>
    <w:p>
      <w:r>
        <w:rPr>
          <w:b/>
        </w:rPr>
        <w:t xml:space="preserve">Ohjeet</w:t>
      </w:r>
    </w:p>
    <w:p>
      <w:r>
        <w:t xml:space="preserve">Mihin sinun tulisi kiinnittää huomiota taloa ostaessasi?</w:t>
      </w:r>
    </w:p>
    <w:p>
      <w:r>
        <w:rPr>
          <w:b/>
        </w:rPr>
        <w:t xml:space="preserve">Vastaus</w:t>
      </w:r>
    </w:p>
    <w:p>
      <w:r>
        <w:t xml:space="preserve">Ensinnäkin sijainnilla on suuri merkitys. Haluat asua perheellesi turvallisella alueella, jossa on hyvät kouluarvosanat, jotta lapsesi voivat käydä parhaita kouluja ja saada parhaan mahdollisen koulutuksen. Toiseksi hinnalla on tietenkin merkitystä. Hyvä mittari on neliöhinta, kun vertaat useita taloja keskenään. Päätät yleensä hintaluokan, johon sinulla on varaa, ja alat sitten suodattaa markkinoilla olevia taloja sijaintivalintasi perusteella. Viimeisenä mutta ei vähäisimpänä talon tyylillä ja muotoilulla on tietenkin paljon merkitystä. Jotkut ihmiset pitävät enemmän avoimesta pohjaratkaisusta, kun taas jotkut pitävät enemmän vanhemmista klassisen tyylisistä rakennuksista. Saatat esimerkiksi pitää 2-kerroksisista rakennusmalleista enemmän kuin 1-kerroksisista, kun taas toiset valitsevat mieluummin päinvastoin.</w:t>
      </w:r>
    </w:p>
    <w:p>
      <w:r>
        <w:rPr>
          <w:b/>
          <w:u w:val="single"/>
        </w:rPr>
        <w:t xml:space="preserve">Asiakirja 7535</w:t>
      </w:r>
    </w:p>
    <w:p>
      <w:r>
        <w:rPr>
          <w:b/>
        </w:rPr>
        <w:t xml:space="preserve">Ohjeet</w:t>
      </w:r>
    </w:p>
    <w:p>
      <w:r>
        <w:t xml:space="preserve">Voitko lyödä lukkoa, jos tornin aiemmin siirtynyt -</w:t>
      </w:r>
    </w:p>
    <w:p>
      <w:r>
        <w:rPr>
          <w:b/>
        </w:rPr>
        <w:t xml:space="preserve">Konteksti</w:t>
      </w:r>
    </w:p>
    <w:p>
      <w:r>
        <w:t xml:space="preserve">Kumpikin kuningas voi tehdä kerran pelissä siirron, joka tunnetaan nimellä linnoitus. Linnoituksessa kuningas siirretään kaksi ruutua kohti samanväristä tornia samalla rivillä ja asetetaan sitten torni siihen ruutuun, jonka kuningas ylitti.</w:t>
        <w:br/>
        <w:br/>
        <w:t xml:space="preserve">Linnoitus on sallittua, jos seuraavat ehdot täyttyvät:[1]</w:t>
        <w:br/>
        <w:br/>
        <w:t xml:space="preserve">Kuningas tai torni ei ole aiemmin siirtynyt pelin aikana</w:t>
        <w:br/>
        <w:t xml:space="preserve"> Kuninkaan ja tornin välissä ei ole nappuloita.</w:t>
        <w:br/>
        <w:t xml:space="preserve"> Kuningas ei ole shakissa eikä kulje minkään vihollisen nappulan hyökkäämän ruudun läpi tai laskeudu siihen.</w:t>
        <w:br/>
        <w:t xml:space="preserve"> Heittäminen on silti sallittua, jos tornia vastaan hyökätään tai jos torni ylittää hyökätyn ruudun.</w:t>
      </w:r>
    </w:p>
    <w:p>
      <w:r>
        <w:rPr>
          <w:b/>
        </w:rPr>
        <w:t xml:space="preserve">Vastaus</w:t>
      </w:r>
    </w:p>
    <w:p>
      <w:r>
        <w:t xml:space="preserve">Ei.</w:t>
        <w:br/>
        <w:t xml:space="preserve">Jotta kuningas ja torni, jotka ovat mukana siirrossa, voivat tehdä linnoituksen, ne eivät saa olla koskaan aiemmin siirtyneet pelissä</w:t>
      </w:r>
    </w:p>
    <w:p>
      <w:r>
        <w:rPr>
          <w:b/>
          <w:u w:val="single"/>
        </w:rPr>
        <w:t xml:space="preserve">Asiakirja 7536</w:t>
      </w:r>
    </w:p>
    <w:p>
      <w:r>
        <w:rPr>
          <w:b/>
        </w:rPr>
        <w:t xml:space="preserve">Ohjeet</w:t>
      </w:r>
    </w:p>
    <w:p>
      <w:r>
        <w:t xml:space="preserve">Kun otetaan huomioon tämä kohta Jiu-Jitsusta, joka opetti Carlos Graciea.</w:t>
      </w:r>
    </w:p>
    <w:p>
      <w:r>
        <w:rPr>
          <w:b/>
        </w:rPr>
        <w:t xml:space="preserve">Konteksti</w:t>
      </w:r>
    </w:p>
    <w:p>
      <w:r>
        <w:t xml:space="preserve">Brasilialaisen jiu-jitsun kehittivät alun perin vuonna 1925 brasilialaiset veljekset Carlos, Oswaldo, Gastão Jr., George ja Hélio Gracie sen jälkeen, kun Carlosille oli opettanut jiu-jitsua japanilainen kiertävä judoka Mitsuyo Maeda, joka itse oppi maataistelunsa ollessaan vuorovaikutuksessa Taro Miyaken (Tanabe-oppilas), Sadakazu Uyenishin (Handa, Tanabe) ja Yukio Tanin (Tenjin Shinyo-ryu) kanssa sekä ottaessaan kiinni painijoita Euroopassa.</w:t>
      </w:r>
    </w:p>
    <w:p>
      <w:r>
        <w:rPr>
          <w:b/>
        </w:rPr>
        <w:t xml:space="preserve">Vastaus</w:t>
      </w:r>
    </w:p>
    <w:p>
      <w:r>
        <w:t xml:space="preserve">Mitsuyo Maeda</w:t>
      </w:r>
    </w:p>
    <w:p>
      <w:r>
        <w:rPr>
          <w:b/>
          <w:u w:val="single"/>
        </w:rPr>
        <w:t xml:space="preserve">Asiakirja 7537</w:t>
      </w:r>
    </w:p>
    <w:p>
      <w:r>
        <w:rPr>
          <w:b/>
        </w:rPr>
        <w:t xml:space="preserve">Ohjeet</w:t>
      </w:r>
    </w:p>
    <w:p>
      <w:r>
        <w:t xml:space="preserve">Kuka perusti rockyhtyeen One Day as a Lion?</w:t>
      </w:r>
    </w:p>
    <w:p>
      <w:r>
        <w:rPr>
          <w:b/>
        </w:rPr>
        <w:t xml:space="preserve">Konteksti</w:t>
      </w:r>
    </w:p>
    <w:p>
      <w:r>
        <w:t xml:space="preserve">One Day as a Lion oli vaihtoehtorockin superyhtye, jonka perustivat vuonna 2008 Rage Against the Machinen vokalisti Zack de la Rocha ja The Mars Voltan entinen rumpali ja Queens of the Stone Agen nykyinen rumpali Jon Theodore. Kaksikko sekoitti rockin ja hiphopin elementtejä. One Day as a Lion julkaisi samannimisen debyytti-EP:nsä heinäkuussa 2008 Anti-levymerkillä. Yhtyeen nimi on peräisin Benito Mussolinin lainauksesta</w:t>
      </w:r>
    </w:p>
    <w:p>
      <w:r>
        <w:rPr>
          <w:b/>
        </w:rPr>
        <w:t xml:space="preserve">Vastaus</w:t>
      </w:r>
    </w:p>
    <w:p>
      <w:r>
        <w:t xml:space="preserve">Zack de la Rocha ja Jon Theodore</w:t>
      </w:r>
    </w:p>
    <w:p>
      <w:r>
        <w:rPr>
          <w:b/>
          <w:u w:val="single"/>
        </w:rPr>
        <w:t xml:space="preserve">Asiakirja 7538</w:t>
      </w:r>
    </w:p>
    <w:p>
      <w:r>
        <w:rPr>
          <w:b/>
        </w:rPr>
        <w:t xml:space="preserve">Ohjeet</w:t>
      </w:r>
    </w:p>
    <w:p>
      <w:r>
        <w:t xml:space="preserve">Mikä on sähkökitaran vakioviritys?</w:t>
      </w:r>
    </w:p>
    <w:p>
      <w:r>
        <w:rPr>
          <w:b/>
        </w:rPr>
        <w:t xml:space="preserve">Vastaus</w:t>
      </w:r>
    </w:p>
    <w:p>
      <w:r>
        <w:t xml:space="preserve">Sähkökitaran vakioviritys, joka alkaa kuudennesta jousesta ja menee alaspäin ensimmäisestä jousesta, on EADGBE.</w:t>
      </w:r>
    </w:p>
    <w:p>
      <w:r>
        <w:rPr>
          <w:b/>
          <w:u w:val="single"/>
        </w:rPr>
        <w:t xml:space="preserve">Asiakirja 7539</w:t>
      </w:r>
    </w:p>
    <w:p>
      <w:r>
        <w:rPr>
          <w:b/>
        </w:rPr>
        <w:t xml:space="preserve">Ohjeet</w:t>
      </w:r>
    </w:p>
    <w:p>
      <w:r>
        <w:t xml:space="preserve">Mikä oli Tower Chowkin uusi nimi?</w:t>
      </w:r>
    </w:p>
    <w:p>
      <w:r>
        <w:rPr>
          <w:b/>
        </w:rPr>
        <w:t xml:space="preserve">Konteksti</w:t>
      </w:r>
    </w:p>
    <w:p>
      <w:r>
        <w:t xml:space="preserve">Rajendran torni (hindi: राजेंद्र टावर), paikallisesti tunnettu nimellä Tower Chowk,[1] on historiallinen kellotorni Gayassa, Biharissa, Intiassa.[2] Se rakennettiin joskus vuosien 1910 ja 1914 välisenä aikana Britannian vallan aikana silloisen keräilijän George Oldhumin toimesta, ja Biharin pääministerin Jagannath Mishran hallinto nimesi sen uudelleen Rajendra Toweriksi Intian ensimmäisen presidentin tohtori Rajendra Prasadin mukaan vuonna 1981.</w:t>
        <w:t xml:space="preserve">Tornia pidetään yleisesti kaupungin symbolina.[3]</w:t>
        <w:br/>
        <w:br/>
        <w:t xml:space="preserve">Historia</w:t>
        <w:br/>
        <w:t xml:space="preserve">Kellotornin rakennutti brittiläisen Rajin aikana George Oldhum, silloinen Gayan piirikunnan kolehtipäällikkö, joka kuului Biharin ja Orissan provinssiin joskus vuosien 1910 ja 1914 välillä. Kellotornista tuli vähitellen Gayan kaupungin symboli. Britannian vallan päätyttyä vuonna 1947 kellotornista tuli lopulta Intian uuden Biharin osavaltion omaisuutta. Biharin silloisen pääministerin Jagannath Mishran hallinto nimesi tornin uudelleen Rajendra-torniksi vuonna 1981 Intian ensimmäisen presidentin, tohtori Rajendra Prasadin mukaan.[2] Paikallisten mukaan tornissa oli neljä kelloa kummallakin puolella, ja ihmiset kuulivat kellon soittoa metrien päästä, kun taas jalankulkijat sovittivat tarkan ajan kellon viitteestä.[4] Kellotornin läsnäolon vuoksi alueesta tuli vähitellen kaupallinen alue, ja se kulkee nimellä Tower Chowk.[5][6]</w:t>
      </w:r>
    </w:p>
    <w:p>
      <w:r>
        <w:rPr>
          <w:b/>
        </w:rPr>
        <w:t xml:space="preserve">Vastaus</w:t>
      </w:r>
    </w:p>
    <w:p>
      <w:r>
        <w:t xml:space="preserve">Chowk-torni nimettiin uudelleen Rajendra Toweriksi presidentti tohtori Rajendra Prasadin kuoleman jälkeen.</w:t>
      </w:r>
    </w:p>
    <w:p>
      <w:r>
        <w:rPr>
          <w:b/>
          <w:u w:val="single"/>
        </w:rPr>
        <w:t xml:space="preserve">Asiakirja 7540</w:t>
      </w:r>
    </w:p>
    <w:p>
      <w:r>
        <w:rPr>
          <w:b/>
        </w:rPr>
        <w:t xml:space="preserve">Ohjeet</w:t>
      </w:r>
    </w:p>
    <w:p>
      <w:r>
        <w:t xml:space="preserve">Luokittele kukin seuraavista varusteista joko hiihto- tai uintivarusteeksi: evät, vetopoiju, rintareppu, siteet, käsineet, potkulaudat, kaulasuoja, saappaat ja parka.</w:t>
      </w:r>
    </w:p>
    <w:p>
      <w:r>
        <w:rPr>
          <w:b/>
        </w:rPr>
        <w:t xml:space="preserve">Vastaus</w:t>
      </w:r>
    </w:p>
    <w:p>
      <w:r>
        <w:t xml:space="preserve">Hiihtämiseen käytettäviin varusteisiin kuuluvat hiihtolappu, siteet, hanskat, kaulasuojus ja saappaat. Uintiin käytettäviin varusteisiin kuuluvat evät, vetopoiju, potkulaudat ja parka.</w:t>
      </w:r>
    </w:p>
    <w:p>
      <w:r>
        <w:rPr>
          <w:b/>
          <w:u w:val="single"/>
        </w:rPr>
        <w:t xml:space="preserve">Asiakirja 7541</w:t>
      </w:r>
    </w:p>
    <w:p>
      <w:r>
        <w:rPr>
          <w:b/>
        </w:rPr>
        <w:t xml:space="preserve">Ohjeet</w:t>
      </w:r>
    </w:p>
    <w:p>
      <w:r>
        <w:t xml:space="preserve">Miten selviytyä zombie maailmanlopusta ?</w:t>
      </w:r>
    </w:p>
    <w:p>
      <w:r>
        <w:rPr>
          <w:b/>
        </w:rPr>
        <w:t xml:space="preserve">Vastaus</w:t>
      </w:r>
    </w:p>
    <w:p>
      <w:r>
        <w:t xml:space="preserve">-Oikean selviytymisryhmän valitseminen on avain menestykseen</w:t>
        <w:br/>
        <w:t xml:space="preserve">-Ole ennakkoluuloton, opettele työskentelemään paremmin vieraiden kanssa</w:t>
        <w:br/>
        <w:t xml:space="preserve">-Opi uusi selviytymistaito - ompelu, ruoanlaitto, kalastus, metsästys ,</w:t>
        <w:t xml:space="preserve">maanviljely</w:t>
        <w:br/>
        <w:t xml:space="preserve">-Hae hyvin varusteltu selviytymiskassi, jossa on ruokaa ja vettä vähintään viikoksi</w:t>
        <w:br/>
        <w:t xml:space="preserve">-Opi käyttämään ampuma-asetta</w:t>
        <w:br/>
        <w:t xml:space="preserve">-Opiskele itsepuolustuskurssi</w:t>
        <w:br/>
        <w:t xml:space="preserve">-Merkitse useita turvallisia alueita, joihin voit hakeutua suojaan</w:t>
        <w:br/>
        <w:t xml:space="preserve">-Opi perustietotaidot, putkityöt, sähköhuolto ja puusepäntyöt</w:t>
        <w:br/>
        <w:t xml:space="preserve">-Poimi oikeat kengät, jotka ovat mukavat päivittäiseen käyttöön mutta suojaavat myös nauloja, kiviä ja muita vaarallisia esineitä vastaan</w:t>
      </w:r>
    </w:p>
    <w:p>
      <w:r>
        <w:rPr>
          <w:b/>
          <w:u w:val="single"/>
        </w:rPr>
        <w:t xml:space="preserve">Asiakirja 7542</w:t>
      </w:r>
    </w:p>
    <w:p>
      <w:r>
        <w:rPr>
          <w:b/>
        </w:rPr>
        <w:t xml:space="preserve">Ohjeet</w:t>
      </w:r>
    </w:p>
    <w:p>
      <w:r>
        <w:t xml:space="preserve">Poimi annetusta tekstistä Kaakkois-Aasian eri raja-alueet.</w:t>
      </w:r>
    </w:p>
    <w:p>
      <w:r>
        <w:rPr>
          <w:b/>
        </w:rPr>
        <w:t xml:space="preserve">Konteksti</w:t>
      </w:r>
    </w:p>
    <w:p>
      <w:r>
        <w:t xml:space="preserve">Kaakkois-Aasia, myös Kaakkois-Aasia, Kaakkois-Aasia, Kaakkois-Aasia, Kaakkois-Aasia tai Kaakkois-Aasia, on Aasian maantieteellinen kaakkoisosa, joka koostuu Kiinan mantereen eteläpuolella, Intian mantereen itäpuolella ja Oseaniaan kuuluvan Australian mantereen luoteispuolella sijaitsevista alueista. Kaakkois-Aasia rajoittuu pohjoisessa Itä-Aasiaan, lännessä Etelä-Aasiaan ja Bengalinlahteen, idässä Oseaniaan ja Tyyneen valtamereen sekä etelässä Australiaan ja Intian valtamereen. Brittiläisen Intian valtameren alueen ja kahden Malediivien 26 atollin lisäksi Kaakkois-Aasia on ainoa Aasian osa-alue, joka sijaitsee osittain eteläisellä pallonpuoliskolla. Kaakkois-Aasian mantere sijaitsee kokonaan pohjoisella pallonpuoliskolla. Itä-Timor ja Indonesian eteläosa ovat ainoat Kaakkois-Aasian osat, jotka sijaitsevat päiväntasaajan eteläpuolella.</w:t>
      </w:r>
    </w:p>
    <w:p>
      <w:r>
        <w:rPr>
          <w:b/>
        </w:rPr>
        <w:t xml:space="preserve">Vastaus</w:t>
      </w:r>
    </w:p>
    <w:p>
      <w:r>
        <w:t xml:space="preserve">Kaakkois-Aasia rajoittuu pohjoisessa Itä-Aasiaan, lännessä Etelä-Aasiaan ja Bengalinlahteen, idässä Oseaniaan ja Tyyneen valtamereen sekä etelässä Australiaan ja Intian valtamereen.</w:t>
      </w:r>
    </w:p>
    <w:p>
      <w:r>
        <w:rPr>
          <w:b/>
          <w:u w:val="single"/>
        </w:rPr>
        <w:t xml:space="preserve">Asiakirja 7543</w:t>
      </w:r>
    </w:p>
    <w:p>
      <w:r>
        <w:rPr>
          <w:b/>
        </w:rPr>
        <w:t xml:space="preserve">Ohjeet</w:t>
      </w:r>
    </w:p>
    <w:p>
      <w:r>
        <w:t xml:space="preserve">Mitkä seuraavista ovat jaksollisia alkuaineita: Ti, N, Pt, Fl, Zt, 1L, 2y, O, F, V, Y.</w:t>
      </w:r>
    </w:p>
    <w:p>
      <w:r>
        <w:rPr>
          <w:b/>
        </w:rPr>
        <w:t xml:space="preserve">Vastaus</w:t>
      </w:r>
    </w:p>
    <w:p>
      <w:r>
        <w:t xml:space="preserve">Seuraavat ovat jaksollisia alkuaineita: Ti, N, Pt, Fl, O, F, V, Y.</w:t>
      </w:r>
    </w:p>
    <w:p>
      <w:r>
        <w:rPr>
          <w:b/>
          <w:u w:val="single"/>
        </w:rPr>
        <w:t xml:space="preserve">Asiakirja 7544</w:t>
      </w:r>
    </w:p>
    <w:p>
      <w:r>
        <w:rPr>
          <w:b/>
        </w:rPr>
        <w:t xml:space="preserve">Ohjeet</w:t>
      </w:r>
    </w:p>
    <w:p>
      <w:r>
        <w:t xml:space="preserve">Tunnista, mikä autonvalmistaja on kiinalainen vai amerikkalainen: Ford, Higer</w:t>
      </w:r>
    </w:p>
    <w:p>
      <w:r>
        <w:rPr>
          <w:b/>
        </w:rPr>
        <w:t xml:space="preserve">Vastaus</w:t>
      </w:r>
    </w:p>
    <w:p>
      <w:r>
        <w:t xml:space="preserve">Ford on amerikkalainen, Higer on kiinalainen</w:t>
      </w:r>
    </w:p>
    <w:p>
      <w:r>
        <w:rPr>
          <w:b/>
          <w:u w:val="single"/>
        </w:rPr>
        <w:t xml:space="preserve">Asiakirja 7545</w:t>
      </w:r>
    </w:p>
    <w:p>
      <w:r>
        <w:rPr>
          <w:b/>
        </w:rPr>
        <w:t xml:space="preserve">Ohjeet</w:t>
      </w:r>
    </w:p>
    <w:p>
      <w:r>
        <w:t xml:space="preserve">Miten voin varmistaa täsmälleen ainutkertaisen toimituksen, kun luen tietoja Kafkasta Sparkin avulla?</w:t>
      </w:r>
    </w:p>
    <w:p>
      <w:r>
        <w:rPr>
          <w:b/>
        </w:rPr>
        <w:t xml:space="preserve">Vastaus</w:t>
      </w:r>
    </w:p>
    <w:p>
      <w:r>
        <w:t xml:space="preserve">Jos haluat varmistaa, että tiedot toimitetaan täsmälleen kerran, voit käyttää Kafkan idempotent-tuottaja-asetusta ja Spark Structured Streamingin tarkistuspisteytysmekanismia. Tämä on mahdollista saavuttaa, jos nielu on delta-taulukko, mutta ei, jos nielu on toinen Kafka-aihe.</w:t>
      </w:r>
    </w:p>
    <w:p>
      <w:r>
        <w:rPr>
          <w:b/>
          <w:u w:val="single"/>
        </w:rPr>
        <w:t xml:space="preserve">Asiakirja 7546</w:t>
      </w:r>
    </w:p>
    <w:p>
      <w:r>
        <w:rPr>
          <w:b/>
        </w:rPr>
        <w:t xml:space="preserve">Ohjeet</w:t>
      </w:r>
    </w:p>
    <w:p>
      <w:r>
        <w:t xml:space="preserve">Mikä on laumaimmuniteetti?</w:t>
      </w:r>
    </w:p>
    <w:p>
      <w:r>
        <w:rPr>
          <w:b/>
        </w:rPr>
        <w:t xml:space="preserve">Vastaus</w:t>
      </w:r>
    </w:p>
    <w:p>
      <w:r>
        <w:t xml:space="preserve">Se on eräänlainen epäsuora suoja tartuntatautia vastaan, joka syntyy, kun suuri osa väestöstä on tullut immuuniksi infektiota vastaan, mikä antaa jonkinlaisen suojan yksilöille, jotka eivät ole immuuneja.</w:t>
      </w:r>
    </w:p>
    <w:p>
      <w:r>
        <w:rPr>
          <w:b/>
          <w:u w:val="single"/>
        </w:rPr>
        <w:t xml:space="preserve">Asiakirja 7547</w:t>
      </w:r>
    </w:p>
    <w:p>
      <w:r>
        <w:rPr>
          <w:b/>
        </w:rPr>
        <w:t xml:space="preserve">Ohjeet</w:t>
      </w:r>
    </w:p>
    <w:p>
      <w:r>
        <w:t xml:space="preserve">Keitä olivat hänen vanhempansa, kun on annettu viiteteksti Parman herttuan Filipistä?</w:t>
      </w:r>
    </w:p>
    <w:p>
      <w:r>
        <w:rPr>
          <w:b/>
        </w:rPr>
        <w:t xml:space="preserve">Konteksti</w:t>
      </w:r>
    </w:p>
    <w:p>
      <w:r>
        <w:t xml:space="preserve">Philip, Parman herttua</w:t>
        <w:br/>
        <w:br/>
        <w:t xml:space="preserve">Philip (espanjaksi Felipe, italiaksi Filippo; 15. maaliskuuta 1720 - 18. heinäkuuta 1765) oli Parman herttua 18. lokakuuta 1748 alkaen kuolemaansa asti vuonna 1765. Hän syntyi espanjalaisena infanteena kuningas Filip V:n ja Elisabeth Farnesen toisena poikana. Parman herttuakuntaa oli hallinnut Farnesen suku, kuningatar Elisabethin suku. Filippus perusti Bourbon-Parman talon, joka oli Bourbonien talon kadettisuku. Hän oli Ranskan kuninkaan Ludvig XV:n ensimmäinen serkku ja vävy.</w:t>
      </w:r>
    </w:p>
    <w:p>
      <w:r>
        <w:rPr>
          <w:b/>
        </w:rPr>
        <w:t xml:space="preserve">Vastaus</w:t>
      </w:r>
    </w:p>
    <w:p>
      <w:r>
        <w:t xml:space="preserve">Parman herttuan Filipin vanhemmat olivat kuningas Filip V ja Elisabeth Farnese.</w:t>
      </w:r>
    </w:p>
    <w:p>
      <w:r>
        <w:rPr>
          <w:b/>
          <w:u w:val="single"/>
        </w:rPr>
        <w:t xml:space="preserve">Asiakirja 7548</w:t>
      </w:r>
    </w:p>
    <w:p>
      <w:r>
        <w:rPr>
          <w:b/>
        </w:rPr>
        <w:t xml:space="preserve">Ohjeet</w:t>
      </w:r>
    </w:p>
    <w:p>
      <w:r>
        <w:t xml:space="preserve">Mitkä seuraavista ovat maanosia: Pohjois-Amerikka, Sri Lanka, Thaimaa, Australia, Yhdysvallat, Pohjois-Amerikka, Aasia, Afrikka, Kiina, Thaimaa.</w:t>
      </w:r>
    </w:p>
    <w:p>
      <w:r>
        <w:rPr>
          <w:b/>
        </w:rPr>
        <w:t xml:space="preserve">Vastaus</w:t>
      </w:r>
    </w:p>
    <w:p>
      <w:r>
        <w:t xml:space="preserve">Maanosat ovat: Aasiassa, Afrikassa, Australiassa ja Pohjois-Amerikassa.</w:t>
      </w:r>
    </w:p>
    <w:p>
      <w:r>
        <w:rPr>
          <w:b/>
          <w:u w:val="single"/>
        </w:rPr>
        <w:t xml:space="preserve">Asiakirja 7549</w:t>
      </w:r>
    </w:p>
    <w:p>
      <w:r>
        <w:rPr>
          <w:b/>
        </w:rPr>
        <w:t xml:space="preserve">Ohjeet</w:t>
      </w:r>
    </w:p>
    <w:p>
      <w:r>
        <w:t xml:space="preserve">Mikä seuraavista eläimistä on pussieläin: kenguru, seepra vai norsu?</w:t>
      </w:r>
    </w:p>
    <w:p>
      <w:r>
        <w:rPr>
          <w:b/>
        </w:rPr>
        <w:t xml:space="preserve">Vastaus</w:t>
      </w:r>
    </w:p>
    <w:p>
      <w:r>
        <w:t xml:space="preserve">Luetelluista eläimistä kenguru on ainoa pussieläin.</w:t>
      </w:r>
    </w:p>
    <w:p>
      <w:r>
        <w:rPr>
          <w:b/>
          <w:u w:val="single"/>
        </w:rPr>
        <w:t xml:space="preserve">Asiakirja 7550</w:t>
      </w:r>
    </w:p>
    <w:p>
      <w:r>
        <w:rPr>
          <w:b/>
        </w:rPr>
        <w:t xml:space="preserve">Ohjeet</w:t>
      </w:r>
    </w:p>
    <w:p>
      <w:r>
        <w:t xml:space="preserve">Mikä oli ensimmäinen Pink Floyd -albumi</w:t>
      </w:r>
    </w:p>
    <w:p>
      <w:r>
        <w:rPr>
          <w:b/>
        </w:rPr>
        <w:t xml:space="preserve">Vastaus</w:t>
      </w:r>
    </w:p>
    <w:p>
      <w:r>
        <w:t xml:space="preserve">Piper aamunkoiton porteilla</w:t>
      </w:r>
    </w:p>
    <w:p>
      <w:r>
        <w:rPr>
          <w:b/>
          <w:u w:val="single"/>
        </w:rPr>
        <w:t xml:space="preserve">Asiakirja 7551</w:t>
      </w:r>
    </w:p>
    <w:p>
      <w:r>
        <w:rPr>
          <w:b/>
        </w:rPr>
        <w:t xml:space="preserve">Ohjeet</w:t>
      </w:r>
    </w:p>
    <w:p>
      <w:r>
        <w:t xml:space="preserve">Mitkä näistä ovat hyödyllisiä tulen sytyttämisessä ja mitkä ovat parempia tulen sammuttamisessa: vesi, multa, tulitikut, kuiva sanomalehti, tikut, hiilensytytysneste ja ihmisen pissa.</w:t>
      </w:r>
    </w:p>
    <w:p>
      <w:r>
        <w:rPr>
          <w:b/>
        </w:rPr>
        <w:t xml:space="preserve">Vastaus</w:t>
      </w:r>
    </w:p>
    <w:p>
      <w:r>
        <w:t xml:space="preserve">Tulen sytyttämiseen voi käyttää seuraavia välineitä: tulitikkuja, kuivaa sanomalehteä, tikkuja ja hiilensytytysnestettä. Nämä esineet ovat hyödyllisiä tulen sammuttamisessa: vesi, lika ja ihmisen pissa.</w:t>
      </w:r>
    </w:p>
    <w:p>
      <w:r>
        <w:rPr>
          <w:b/>
          <w:u w:val="single"/>
        </w:rPr>
        <w:t xml:space="preserve">Asiakirja 7552</w:t>
      </w:r>
    </w:p>
    <w:p>
      <w:r>
        <w:rPr>
          <w:b/>
        </w:rPr>
        <w:t xml:space="preserve">Ohjeet</w:t>
      </w:r>
    </w:p>
    <w:p>
      <w:r>
        <w:t xml:space="preserve">Miten nimetyn lyöjän rooli on vaikuttanut baseball-pelaajien uraan?</w:t>
      </w:r>
    </w:p>
    <w:p>
      <w:r>
        <w:rPr>
          <w:b/>
        </w:rPr>
        <w:t xml:space="preserve">Konteksti</w:t>
      </w:r>
    </w:p>
    <w:p>
      <w:r>
        <w:t xml:space="preserve">Nimetyn lyöjän puolestapuhujat[64][65] viittaavat siihen, että se on mahdollistanut monien urien pidentämisen, ja muutamissa tapauksissa se on luonut pitkät ja tuottavat urat pelaajille, jotka ovat heikkoja kenttäpelaajia tai joilla on ollut loukkaantumisia, kuten Cecil Fielderille ja David Ortizille. Hall of Fame -jäsenet George Brett, Carl Yastrzemski, Paul Molitor, Harold Baines ja Edgar Martínez jatkoivat uraansa pidempään kuin mitä he olisivat tavallisesti tehneet ilman sääntöä.[64][66] Barry Bondsia, joka vietti koko uransa National Leaguessa ja voitti jopa kahdeksan Gold Glovesia aiemmin urallaan,[67] käytettiin uransa myöhemmässä vaiheessa tiukasti DH:nä, kun San Francisco Giants pelasi liigan välisiä pelejä, koska hänen kenttätyöskentelytaitonsa heikkenivät.[68] Jotkut uskovat, että vanhempien pelaajien uran pidentäminen on pikemminkin haitta kuin etu, sillä se täyttää paikkoja, jotka muuten olisivat voineet viedä nuoremmat pelaajat, jotka eivät lopulta löydä paikkaa major-liigassa.</w:t>
      </w:r>
    </w:p>
    <w:p>
      <w:r>
        <w:rPr>
          <w:b/>
        </w:rPr>
        <w:t xml:space="preserve">Vastaus</w:t>
      </w:r>
    </w:p>
    <w:p>
      <w:r>
        <w:t xml:space="preserve">Nimetyn lyöjän rooli on pidentänyt sellaisten baseball-pelaajien uraa, jotka ovat heikkoja kenttäpelaajia tai joilla on ollut loukkaantumisia. Tämä tarkoittaa kuitenkin sitä, että he vievät joukkueen pelaajaluettelon paikkoja, jotka muuten voitaisiin täyttää nuoremmilla pelaajilla.</w:t>
      </w:r>
    </w:p>
    <w:p>
      <w:r>
        <w:rPr>
          <w:b/>
          <w:u w:val="single"/>
        </w:rPr>
        <w:t xml:space="preserve">Asiakirja 7553</w:t>
      </w:r>
    </w:p>
    <w:p>
      <w:r>
        <w:rPr>
          <w:b/>
        </w:rPr>
        <w:t xml:space="preserve">Ohjeet</w:t>
      </w:r>
    </w:p>
    <w:p>
      <w:r>
        <w:t xml:space="preserve">Miksi Boston on hieno kaupunki?</w:t>
      </w:r>
    </w:p>
    <w:p>
      <w:r>
        <w:rPr>
          <w:b/>
        </w:rPr>
        <w:t xml:space="preserve">Vastaus</w:t>
      </w:r>
    </w:p>
    <w:p>
      <w:r>
        <w:t xml:space="preserve">Boston on hyvin historiallinen kaupunki Yhdysvaltojen kehityksen ja historian kannalta.  Boston on Massachusettsin osavaltion pääkaupunki ja suurin kaupunki sekä Yhdysvaltojen koillisosan New Englandin alueen kulttuuri- ja talouskeskus. Kaupungin rajat käsittävät noin 48,4 neliömetrin (125 km2) alueen ja 675 647 asukkaan väestön vuonna 2020. Kaupunki on huomattavasti laajemman suurkaupunkialueen taloudellinen ja kulttuurinen ankkuri, joka tunnetaan nimellä Greater Boston. Suurkaupunkialueella asui 4,8 miljoonaa ihmistä vuonna 2016 ja se on maan kymmenenneksi suurin suurkaupunkialue.</w:t>
        <w:br/>
        <w:br/>
        <w:t xml:space="preserve"> Boston on yksi Amerikan vanhimmista kunnista, ja sen perustivat Shawmutin niemimaalle vuonna 1630 puritaaniset uudisasukkaat samannimisestä englantilaisesta kaupungista. Siellä järjestettiin useita Amerikan vallankumouksen ja kansakunnan perustamisen keskeisiä tapahtumia, kuten Bostonin verilöyly, Bostonin teekutsut, Bunker Hillin taistelu ja Bostonin piiritys. Kun Yhdysvallat itsenäistyi Isosta-Britanniasta, kaupunki jatkoi toimintaansa tärkeänä satamana ja tuotantokeskuksena sekä koulutus- ja kulttuurikeskuksena. Kaupunki on laajentunut alkuperäisen niemen ulkopuolelle maanpalautuksen ja kuntien liittämisen myötä. Sen rikas historia houkuttelee monia turisteja, ja pelkästään Faneuil Hall houkuttelee vuosittain yli 20 miljoonaa kävijää. Bostonin moniin ensimmäisiin saavutuksiin kuuluvat Yhdysvaltojen ensimmäinen julkinen puisto (Boston Common, 1634), ensimmäinen julkinen tai valtiollinen koulu (Boston Latin School, 1635), ensimmäinen metrojärjestelmä (Tremont Streetin metro, 1897) ja ensimmäinen suuri julkinen kirjasto (Bostonin julkinen kirjasto, 1848).</w:t>
        <w:br/>
        <w:br/>
        <w:t xml:space="preserve"> Nykyään Boston on tieteellisen tutkimuksen keskus; alueen lukuisat korkeakoulut ja yliopistot, erityisesti Harvard ja MIT, tekevät Bostonista maailman johtavan korkeakoulutuksen, kuten oikeustieteen, lääketieteen, tekniikan ja liike-elämän alalla, ja kaupunkia pidetään maailmanlaajuisena edelläkävijänä innovaatiotoiminnassa ja yrittäjyydessä, sillä siellä on lähes 5 000 uutta yritystä. Bostonin taloudelliseen perustaan kuuluvat myös rahoitusala, ammatilliset ja liike-elämän palvelut, biotekniikka, tietotekniikka ja valtionhallinto. Kaupungin kotitaloudet väittävät olevansa keskimäärin eniten hyväntekeväisyyttä tekeviä Yhdysvalloissa.[25] Bostonin yritykset ja laitokset ovat maan kärkijoukossa ympäristön kestävyyden ja uusien investointien osalta.</w:t>
        <w:br/>
        <w:br/>
        <w:t xml:space="preserve"> Boston on hieno kaupunki, koska se tarjoaa paljon hauskoja aktiviteetteja kaikenlaisille vierailijoille; perheistä aikuisten lomailuun.  Boston on loistava kävelykaupunki, ja historiallinen Cambridge on aivan joen toisella puolella.  Bostonissa on loistavia historiallisia urheilujoukkueita; Red Sox -ammattilaisjoukkue pelaa historiallisessa Fenway Parkissa, Boston Celtics -koripallojoukkue ja Boston Bruins -ammattilaisjääkiekkojoukkue TD Gardenissa.</w:t>
      </w:r>
    </w:p>
    <w:p>
      <w:r>
        <w:rPr>
          <w:b/>
          <w:u w:val="single"/>
        </w:rPr>
        <w:t xml:space="preserve">Asiakirja 7554</w:t>
      </w:r>
    </w:p>
    <w:p>
      <w:r>
        <w:rPr>
          <w:b/>
        </w:rPr>
        <w:t xml:space="preserve">Ohjeet</w:t>
      </w:r>
    </w:p>
    <w:p>
      <w:r>
        <w:t xml:space="preserve">Kerro minulle, ovatko nämä koripallojoukkueiden vai pesäpallojoukkueiden nimiä: Los Angeles Lakers, Los Angeles Angels, Los Angeles Dodgers, Los Angeles Clippers, San Diego Padres, New York Yankees, Miami Heat, Boston Celtics...</w:t>
      </w:r>
    </w:p>
    <w:p>
      <w:r>
        <w:rPr>
          <w:b/>
        </w:rPr>
        <w:t xml:space="preserve">Vastaus</w:t>
      </w:r>
    </w:p>
    <w:p>
      <w:r>
        <w:t xml:space="preserve">Los Angeles Lakers - NBA-koripallojoukkue</w:t>
        <w:br/>
        <w:t xml:space="preserve">Los Angeles Angels - MLB-koripallojoukkue</w:t>
        <w:br/>
        <w:t xml:space="preserve">Los Angeles Dodgers - MLB-koripallojoukkue</w:t>
        <w:br/>
        <w:t xml:space="preserve">Los Angeles Clippers - NBA-koripallojoukkue</w:t>
        <w:br/>
        <w:t xml:space="preserve">San Diego Pa</w:t>
        <w:t xml:space="preserve">res - MLB-koripallojoukkue</w:t>
        <w:t xml:space="preserve">San Diego Padres - MLB-koripallojoukkue</w:t>
        <w:br/>
        <w:t xml:space="preserve">New York Yankees - MLB-koripallojoukkue</w:t>
        <w:br/>
        <w:t xml:space="preserve">Miami Heat - NBA-koripallojoukkue</w:t>
        <w:br/>
        <w:t xml:space="preserve">Boston Celtics - NBA-koripallojoukkue</w:t>
      </w:r>
    </w:p>
    <w:p>
      <w:r>
        <w:rPr>
          <w:b/>
          <w:u w:val="single"/>
        </w:rPr>
        <w:t xml:space="preserve">Asiakirja 7555</w:t>
      </w:r>
    </w:p>
    <w:p>
      <w:r>
        <w:rPr>
          <w:b/>
        </w:rPr>
        <w:t xml:space="preserve">Ohjeet</w:t>
      </w:r>
    </w:p>
    <w:p>
      <w:r>
        <w:t xml:space="preserve">Mitä ROYGBIV tarkoittaa?</w:t>
      </w:r>
    </w:p>
    <w:p>
      <w:r>
        <w:rPr>
          <w:b/>
        </w:rPr>
        <w:t xml:space="preserve">Vastaus</w:t>
      </w:r>
    </w:p>
    <w:p>
      <w:r>
        <w:t xml:space="preserve">ROYGBIV tarkoittaa sateenkaaren värejä: Punainen, oranssi, keltainen, vihreä, sininen, indigo, violetti.</w:t>
      </w:r>
    </w:p>
    <w:p>
      <w:r>
        <w:rPr>
          <w:b/>
          <w:u w:val="single"/>
        </w:rPr>
        <w:t xml:space="preserve">Asiakirja 7556</w:t>
      </w:r>
    </w:p>
    <w:p>
      <w:r>
        <w:rPr>
          <w:b/>
        </w:rPr>
        <w:t xml:space="preserve">Ohjeet</w:t>
      </w:r>
    </w:p>
    <w:p>
      <w:r>
        <w:t xml:space="preserve">Mitkä ovat muutamat ruohon (THC) purukumien käyttötarkoitukset?</w:t>
      </w:r>
    </w:p>
    <w:p>
      <w:r>
        <w:rPr>
          <w:b/>
        </w:rPr>
        <w:t xml:space="preserve">Vastaus</w:t>
      </w:r>
    </w:p>
    <w:p>
      <w:r>
        <w:t xml:space="preserve">-Karkkeja käytetään lääkinnällisesti potilaiden selviytyessä kroonisesta kivusta</w:t>
        <w:br/>
        <w:t xml:space="preserve">-Karkkeja käytetään itsehoitoon keinona hoitaa mielenterveysongelmia, kuten masennusta ja ahdistusta</w:t>
        <w:br/>
        <w:t xml:space="preserve">-Karkkeja käytetään estämään kouristuskohtauksia</w:t>
        <w:br/>
        <w:t xml:space="preserve">-Karkkeja käytetään myös hauskanpitoon, samaan tapaan kuin ihmiset käyttävät alkoholia</w:t>
      </w:r>
    </w:p>
    <w:p>
      <w:r>
        <w:rPr>
          <w:b/>
          <w:u w:val="single"/>
        </w:rPr>
        <w:t xml:space="preserve">Asiakirja 7557</w:t>
      </w:r>
    </w:p>
    <w:p>
      <w:r>
        <w:rPr>
          <w:b/>
        </w:rPr>
        <w:t xml:space="preserve">Ohjeet</w:t>
      </w:r>
    </w:p>
    <w:p>
      <w:r>
        <w:t xml:space="preserve">Kirjoita minulle esittelysähköposti asianajajalle, joka edustaa minua oikeudessa punaisen valon sakosta, jota en ansainnut.</w:t>
      </w:r>
    </w:p>
    <w:p>
      <w:r>
        <w:rPr>
          <w:b/>
        </w:rPr>
        <w:t xml:space="preserve">Vastaus</w:t>
      </w:r>
    </w:p>
    <w:p>
      <w:r>
        <w:t xml:space="preserve">Hei,</w:t>
        <w:br/>
        <w:br/>
        <w:t xml:space="preserve">Sain hiljattain sakot punaisen valon noudattamatta jättämisestä (katso oheinen sakko). Uskon vilpittömästi, että olin jo risteyksessä ja minun olisi pitänyt jatkaa matkaa, vaikka poliisin mukaan en ollut vielä risteysviivojen kohdalla. Voisitteko jakaa taksanne kanssani?</w:t>
        <w:br/>
        <w:br/>
        <w:t xml:space="preserve"> Kiitos.</w:t>
      </w:r>
    </w:p>
    <w:p>
      <w:r>
        <w:rPr>
          <w:b/>
          <w:u w:val="single"/>
        </w:rPr>
        <w:t xml:space="preserve">Asiakirja 7558</w:t>
      </w:r>
    </w:p>
    <w:p>
      <w:r>
        <w:rPr>
          <w:b/>
        </w:rPr>
        <w:t xml:space="preserve">Ohjeet</w:t>
      </w:r>
    </w:p>
    <w:p>
      <w:r>
        <w:t xml:space="preserve">Millaista on asua Arizonassa?</w:t>
      </w:r>
    </w:p>
    <w:p>
      <w:r>
        <w:rPr>
          <w:b/>
        </w:rPr>
        <w:t xml:space="preserve">Vastaus</w:t>
      </w:r>
    </w:p>
    <w:p>
      <w:r>
        <w:t xml:space="preserve">Arizona, Grand Canyonin osavaltio, on ainutlaatuinen ja kaunis paikka asua.  Arizonassa on erilaisia ilmastoja, ja se tarjoaa ulkoilmaihmisille mahdollisuuden harrastaa ympärivuotisia aktiviteetteja.  Näitä ovat vaellus, hiihto, maastopyöräily, veneily, golf, tennis ja monet muut.  Phoenix, osavaltion pääkaupunki, on Yhdysvaltojen viidenneksi suurin kaupunki ja yksi nopeimmin kasvavista kaupungeista.  Voit löytää ystävällisiä ihmisiä kaikkialta Yhdysvalloista ja maailmasta, jotka ovat muuttaneet ja kutsuvat nyt Arizonaa kodikseen.  Monet valitsevat Arizonan edullisempana ja perheystävällisempänä vaihtoehtona kuin läheisen Kalifornian.  Ihmiset nauttivat myös ympärivuotisesta auringonpaisteesta ja lämmöstä.</w:t>
        <w:br/>
        <w:t xml:space="preserve"> Arizona on myös suosittu matkailukohde, ja se tarjoaa monia majoitus- ja ruokailuvaihtoehtoja.  Se on kuuluisa lomakohteistaan, kylpylöistään ja golfkentistään.  Kylmemmässä ilmastossa asuvat ihmiset matkustavat Arizonaan talvikuukausina nauttimaan upeasta säästä.</w:t>
      </w:r>
    </w:p>
    <w:p>
      <w:r>
        <w:rPr>
          <w:b/>
          <w:u w:val="single"/>
        </w:rPr>
        <w:t xml:space="preserve">Asiakirja 7559</w:t>
      </w:r>
    </w:p>
    <w:p>
      <w:r>
        <w:rPr>
          <w:b/>
        </w:rPr>
        <w:t xml:space="preserve">Ohjeet</w:t>
      </w:r>
    </w:p>
    <w:p>
      <w:r>
        <w:t xml:space="preserve">Kuka oli ensimmäinen afroamerikkalainen, joka lensi avaruuteen?</w:t>
      </w:r>
    </w:p>
    <w:p>
      <w:r>
        <w:rPr>
          <w:b/>
        </w:rPr>
        <w:t xml:space="preserve">Konteksti</w:t>
      </w:r>
    </w:p>
    <w:p>
      <w:r>
        <w:t xml:space="preserve">Guion Stewart Bluford Jr. (s. 22. marraskuuta 1942) on yhdysvaltalainen ilmailuinsinööri, Yhdysvaltain ilmavoimien (USAF) eläkkeellä oleva upseeri ja hävittäjälentäjä sekä entinen NASA:n astronautti, jonka ominaisuudessa hänestä tuli ensimmäinen afroamerikkalainen, joka kävi avaruudessa[1][2][a] NASA:n palveluksessa ollessaan hän pysyi Yhdysvaltain ilmavoimien (USAF) upseerina ja nousi everstiksi. Hän osallistui neljälle avaruussukkulalennolle vuosina 1983-1992. Vuonna 1983 Orbiter Challengerin miehistön jäsenenä STS-8-lennolla hänestä tuli ensimmäinen afroamerikkalainen avaruudessa sekä toinen afrikkalaista syntyperää oleva henkilö avaruudessa kuubalaisen kosmonautti Arnaldo Tamayo Méndezin jälkeen[3].</w:t>
      </w:r>
    </w:p>
    <w:p>
      <w:r>
        <w:rPr>
          <w:b/>
        </w:rPr>
        <w:t xml:space="preserve">Vastaus</w:t>
      </w:r>
    </w:p>
    <w:p>
      <w:r>
        <w:t xml:space="preserve">Guion Stewart Bluford Jr. oli ensimmäinen afroamerikkalainen, joka pääsi avaruuteen.  Hän oli yhdysvaltalainen ilmailuinsinööri, Yhdysvaltain ilmavoimien eläkkeellä oleva upseeri ja hävittäjälentäjä sekä entinen NASA:n astronautti.  Hän osallistui avaruussukkulalennoille vuosina 1983-1992.</w:t>
      </w:r>
    </w:p>
    <w:p>
      <w:r>
        <w:rPr>
          <w:b/>
          <w:u w:val="single"/>
        </w:rPr>
        <w:t xml:space="preserve">Asiakirja 7560</w:t>
      </w:r>
    </w:p>
    <w:p>
      <w:r>
        <w:rPr>
          <w:b/>
        </w:rPr>
        <w:t xml:space="preserve">Ohjeet</w:t>
      </w:r>
    </w:p>
    <w:p>
      <w:r>
        <w:t xml:space="preserve">Kuka voitti miesten koripallon kansallisen mestaruuden vuonna 2023?</w:t>
      </w:r>
    </w:p>
    <w:p>
      <w:r>
        <w:rPr>
          <w:b/>
        </w:rPr>
        <w:t xml:space="preserve">Vastaus</w:t>
      </w:r>
    </w:p>
    <w:p>
      <w:r>
        <w:t xml:space="preserve">Connecticutin yliopisto voitti miesten koripallon kansallisen mestaruuden vuonna 2023. UConn ei ollut suosikki turnaukseen lähdettäessä, ja se oli turnauksen alkaessa sijalla 4. UConn voitti jokaisen turnausottelunsa ylivoimaisesti ja nousi nopeasti suosikiksi, kun se pääsi Final Fouriin. Uconn voitti San Diego State Aztecsin voittaakseen mestaruuden. Tämä on Uconnin viides kansallinen mestaruus 25 vuoteen. Se on myös voittanut mestaruuden kolmen eri valmentajan johdolla tänä aikana. Tämän vuoden valmentaja on Dan Hurley, joka on kotoisin New Jerseystä ja pelasi itse yliopistokoripalloa.</w:t>
      </w:r>
    </w:p>
    <w:p>
      <w:r>
        <w:rPr>
          <w:b/>
          <w:u w:val="single"/>
        </w:rPr>
        <w:t xml:space="preserve">Asiakirja 7561</w:t>
      </w:r>
    </w:p>
    <w:p>
      <w:r>
        <w:rPr>
          <w:b/>
        </w:rPr>
        <w:t xml:space="preserve">Ohjeet</w:t>
      </w:r>
    </w:p>
    <w:p>
      <w:r>
        <w:t xml:space="preserve">Anna minulle parhaat kirjat kirjoitti Machado de Assis</w:t>
      </w:r>
    </w:p>
    <w:p>
      <w:r>
        <w:rPr>
          <w:b/>
        </w:rPr>
        <w:t xml:space="preserve">Konteksti</w:t>
      </w:r>
    </w:p>
    <w:p>
      <w:r>
        <w:t xml:space="preserve">Machado onnistui nousemaan byrokraattisella urallaan ensin maatalousministeriössä. Kolme vuotta myöhemmin hänestä tuli sen osaston päällikkö.[7][16] Hän julkaisi kaksi runokirjaa: Falenas vuonna 1870 ja Americanas vuonna 1875.[16] Niiden heikko vastaanotto sai hänet tutkimaan muita kirjallisuuden lajeja.</w:t>
        <w:br/>
        <w:br/>
        <w:t xml:space="preserve"> Hän kirjoitti viisi romanttista romaania: Kirjat olivat yleisömenestys, mutta kirjallisuuskriitikot pitivät niitä keskinkertaisina.[16] Machado kärsi toistuvista epilepsiakohtauksista, jotka liittyivät ilmeisesti siihen, että hän kuuli vanhan ystävänsä José de Alencarin kuolemasta. Hän jäi melankoliseksi, pessimistiseksi ja kuolemaan kangistuneeksi.[17] Hänen seuraava kirjansa, jota leimasi "skeptinen ja realistinen sävy":</w:t>
        <w:t xml:space="preserve">Memórias Póstumas de Brás Cubas (Brás Cubasin postuumisti kirjoitetut muistelmat, käännetty myös nimellä Epitaf of a Small Winner), pidetään yleisesti mestariteoksena. 1880-luvun loppuun mennessä Machado oli saavuttanut laajan kirjailijamaineen.</w:t>
        <w:br/>
        <w:br/>
        <w:t xml:space="preserve">Vaikka hän vastusti orjuutta, hän ei koskaan puhunut sitä vastaan julkisesti.[16][19] Hän vältti keskustelua politiikasta. 18][19] Abolitionisti José do Patrocínio ja kirjailija Lima Barreto arvostelivat häntä siitä, että hän pysytteli poissa politiikasta ja erityisesti kumoamisasiasta. 18][19] He arvostelivat häntä myös siitä, että hän oli avioitunut valkoisen naisen kanssa.[1] Machado joutui yllätetyksi, kun monarkia kaatui 15. marraskuuta 1889.[18] Machado ei tuntenut sympatiaa tasavaltalaisuutta kohtaan,[18] sillä hän piti itseään liberaalina monarkistina[20] ja kunnioitti Pedro II:ta, jota hän piti "nöyränä, rehellisenä, hyvin oppineena ja isänmaallisena miehenä, joka osasi tehdä valtaistuimesta tuolin [yksinkertaisuutensa vuoksi] vähentämättä sen suuruutta ja kunnioitusta"."[21] Kun toimikunta meni julkiseen toimistoon, jossa hän työskenteli, poistamaan entisen keisarin kuvan, ujo Machado uhmasi heitä:</w:t>
        <w:t xml:space="preserve">"Kuva pääsi tänne käskystä ja se poistuu vain toisella käskyllä."[18</w:t>
        <w:br/>
        <w:br/>
        <w:t xml:space="preserve">Brasilian tasavallan synty sai Machadon muuttumaan kriittisemmäksi ja aikansa brasilialaisen yhteiskunnan tarkkailijaksi.[22] Siitä lähtien hän kirjoitti "paitsi aikansa suurimpia romaaneja, myös kaikkien aikojen suurimpia brasilialaisen kirjallisuuden romaaneja"."[20] Mestariteoksina pidetyt teokset kuten Quincas Borba (Filosofi vai koira?) (1891), Dom Casmurro (1899), Esaú e Jacó (1904) ja Memorial de Aires (1908)[20] olivat menestyksiä niin kriitikoiden kuin yleisönkin keskuudessa[23]. 1893 hän julkaisi "A Missa do Galo" ("Keskiyön messu") -teoksen, jota pidettiin hänen parhaana novellinaan[24].</w:t>
      </w:r>
    </w:p>
    <w:p>
      <w:r>
        <w:rPr>
          <w:b/>
        </w:rPr>
        <w:t xml:space="preserve">Vastaus</w:t>
      </w:r>
    </w:p>
    <w:p>
      <w:r>
        <w:t xml:space="preserve">Memórias Póstumas de Brás Cubas, Quincas Borba, Dom Casmurro, Esaú e Jacó, Memorial de Aires ja A Missa do Galo.</w:t>
      </w:r>
    </w:p>
    <w:p>
      <w:r>
        <w:rPr>
          <w:b/>
          <w:u w:val="single"/>
        </w:rPr>
        <w:t xml:space="preserve">Asiakirja 7562</w:t>
      </w:r>
    </w:p>
    <w:p>
      <w:r>
        <w:rPr>
          <w:b/>
        </w:rPr>
        <w:t xml:space="preserve">Ohjeet</w:t>
      </w:r>
    </w:p>
    <w:p>
      <w:r>
        <w:t xml:space="preserve">Kun otetaan huomioon tämä teksti Major League Baseballista, missä Major League Baseball -joukkueet pelaavat kevään harjoitusotteluita ja miksi.</w:t>
      </w:r>
    </w:p>
    <w:p>
      <w:r>
        <w:rPr>
          <w:b/>
        </w:rPr>
        <w:t xml:space="preserve">Konteksti</w:t>
      </w:r>
    </w:p>
    <w:p>
      <w:r>
        <w:t xml:space="preserve">Kevätharjoittelu on sarja harjoituksia ja näytösotteluita, jotka edeltävät runkosarjan alkua. Joukkueet pitävät harjoitusleirejä Arizonan ja Floridan osavaltioissa, joissa varhaisen lämpimän sään ansiosta joukkueet voivat harjoitella ja pelata ilman huolta lopputalven kylmyydestä. Kevätharjoittelu antaa uusille pelaajille mahdollisuuden kilpailla pelaajaluettelosta ja pelipaikoista ja antaa joukkuepelaajille harjoitusaikaa ennen kilpailupelejä. Arizonassa kevätharjoituksia pitävät joukkueet ryhmitellään Cactus League -liigaan[145], kun taas Floridassa leireilevät joukkueet tunnetaan Grapefruit League -liigana.[146] Kevätharjoitukset ovat aina herättäneet fanien huomion, ja ne vetävät puoleensa väkijoukkoja, jotka matkustavat lämpimämpään ilmastoon nauttimaan säästä ja katsomaan, kun heidän suosikkijoukkueensa pelaavat, ja kevätharjoitukset osuvat yleensä samaan aikaan kuin monien korkeakouluopiskelijoiden kevätloma. Myös nimikirjoitusten etsijät pääsevät paremmin pelaajien luokse kevätharjoitusten aikana[sitaatti].</w:t>
      </w:r>
    </w:p>
    <w:p>
      <w:r>
        <w:rPr>
          <w:b/>
        </w:rPr>
        <w:t xml:space="preserve">Vastaus</w:t>
      </w:r>
    </w:p>
    <w:p>
      <w:r>
        <w:t xml:space="preserve">Kevään harjoitusottelut pelataan Arizonan tai Floridan osavaltioissa lämpimän sään vuoksi jo alkuvuodesta.</w:t>
      </w:r>
    </w:p>
    <w:p>
      <w:r>
        <w:rPr>
          <w:b/>
          <w:u w:val="single"/>
        </w:rPr>
        <w:t xml:space="preserve">Asiakirja 7563</w:t>
      </w:r>
    </w:p>
    <w:p>
      <w:r>
        <w:rPr>
          <w:b/>
        </w:rPr>
        <w:t xml:space="preserve">Ohjeet</w:t>
      </w:r>
    </w:p>
    <w:p>
      <w:r>
        <w:t xml:space="preserve">Mikä on Kanadan kansallisurheilulaji?</w:t>
      </w:r>
    </w:p>
    <w:p>
      <w:r>
        <w:rPr>
          <w:b/>
        </w:rPr>
        <w:t xml:space="preserve">Vastaus</w:t>
      </w:r>
    </w:p>
    <w:p>
      <w:r>
        <w:t xml:space="preserve">Kanadassa on kaksi kansallista urheilulajia. Lacrosse oli ainoa kansallinen urheilulaji vuosina 1859-1994. Vuonna 1994 parlamentti kuitenkin hyväksyi Kanadan kansallisen urheilulain, jonka mukaan lacrosse on kansallinen kesälaji ja jääkiekko kansallinen talvilaji.</w:t>
      </w:r>
    </w:p>
    <w:p>
      <w:r>
        <w:rPr>
          <w:b/>
          <w:u w:val="single"/>
        </w:rPr>
        <w:t xml:space="preserve">Asiakirja 7564</w:t>
      </w:r>
    </w:p>
    <w:p>
      <w:r>
        <w:rPr>
          <w:b/>
        </w:rPr>
        <w:t xml:space="preserve">Ohjeet</w:t>
      </w:r>
    </w:p>
    <w:p>
      <w:r>
        <w:t xml:space="preserve">Kuka on maailman paras näyttelijä</w:t>
      </w:r>
    </w:p>
    <w:p>
      <w:r>
        <w:rPr>
          <w:b/>
        </w:rPr>
        <w:t xml:space="preserve">Vastaus</w:t>
      </w:r>
    </w:p>
    <w:p>
      <w:r>
        <w:t xml:space="preserve">Shah Rukh Khan</w:t>
        <w:br/>
        <w:t xml:space="preserve">Tom Cruise</w:t>
        <w:br/>
        <w:t xml:space="preserve">Keanu reeves Keanu reeves</w:t>
      </w:r>
    </w:p>
    <w:p>
      <w:r>
        <w:rPr>
          <w:b/>
          <w:u w:val="single"/>
        </w:rPr>
        <w:t xml:space="preserve">Asiakirja 7565</w:t>
      </w:r>
    </w:p>
    <w:p>
      <w:r>
        <w:rPr>
          <w:b/>
        </w:rPr>
        <w:t xml:space="preserve">Ohjeet</w:t>
      </w:r>
    </w:p>
    <w:p>
      <w:r>
        <w:t xml:space="preserve">Poimi tekstistä kahvilajit. Erottele ne puolipisteellä.</w:t>
      </w:r>
    </w:p>
    <w:p>
      <w:r>
        <w:rPr>
          <w:b/>
        </w:rPr>
        <w:t xml:space="preserve">Konteksti</w:t>
      </w:r>
    </w:p>
    <w:p>
      <w:r>
        <w:t xml:space="preserve">Useat Coffea-suvun pensaslajit tuottavat marjoja, joista kahvi uutetaan. Kaksi tärkeintä kaupallisesti viljeltyä lajia ovat Coffea canephora (pääasiassa robusta) ja C. arabica[40]. C. arabica, joka on arvostetuin laji, on kotoisin Etiopian lounaisilta ylänköalueilta ja Boma-tasangolta Kaakkois-Sudanissa sekä Marsabit-vuorelta Pohjois-Keniassa.[41] C. canephora on kotoisin läntisestä ja keskisestä Saharan eteläpuolisesta Afrikasta Guineasta Ugandaan ja Etelä-Sudaniin.[42] Vähemmän suosittuja lajeja ovat C. liberica, C. stenophylla, C. mauritiana ja C. racemosa.</w:t>
        <w:br/>
        <w:br/>
        <w:t xml:space="preserve"> Kaikki kahvikasvit luokitellaan suureen Rubiaceae-sukuun. Ne ovat ikivihreitä pensaita tai puita, jotka karsimattomina voivat kasvaa 5 metriä korkeiksi. Lehdet ovat tummanvihreät ja kiiltävät, yleensä 10-15 cm (4-6 tuumaa) pitkät ja 6 cm (2,4 tuumaa) leveät, yksinkertaiset, kokonaiset ja vastakkaiset. Vastakkaisten lehtien lehtivihreät sulautuvat tyvestä yhteen ja muodostavat Rubiaceae-heimolle ominaiset interpetiolaariset sivulehdet. Kukat ovat kainalokukintoja, ja tuoksuvien valkoisten kukkien rykelmät kukkivat samanaikaisesti. Gynoecium koostuu alemmanpuoleisesta munasarjasta, joka on myös Rubiaceae-kasveille ominainen. Kukkia seuraavat soikeat, noin 1,5 senttimetrin kokoiset marjat.[43] Epäkypsinä ne ovat vihreitä, kypsyvät keltaisiksi, sitten purppuranpunaisiksi ja muuttuvat mustiksi kuivuessaan.</w:t>
        <w:t xml:space="preserve">Kussakin marjassa on yleensä kaksi siementä, mutta 5-10 prosentissa marjoista[44] on vain yksi siemen; näitä kutsutaan peaberryiksi.[45] Arabican marjat kypsyvät kuudesta kahdeksaan kuukaudessa, kun taas robustan kypsymisaika on yhdeksästä yhteentoista kuukauteen.[46</w:t>
        <w:br/>
        <w:br/>
        <w:t xml:space="preserve">Coffea arabica on pääasiassa itsepölytteinen, minkä vuoksi taimet ovat yleensä yhdenmukaisia ja poikkeavat vain vähän vanhemmistaan. Sen sijaan Coffea canephora ja C. liberica ovat itsestään epäyhteensopivia ja vaativat risteytymistä. Tämä tarkoittaa sitä, että käyttökelpoiset muodot ja hybridit on lisättävä kasvullisesti.[47] Pistokkaat, varttaminen ja silmujen istuttaminen ovat tavanomaisia kasvullisen lisäyksen menetelmiä.[48] Toisaalta kokeiluille, joilla etsitään mahdollisia uusia lajikkeita, on paljon mahdollisuuksia.[47] Ne ovat kuitenkin hyvin erilaisia.</w:t>
      </w:r>
    </w:p>
    <w:p>
      <w:r>
        <w:rPr>
          <w:b/>
        </w:rPr>
        <w:t xml:space="preserve">Vastaus</w:t>
      </w:r>
    </w:p>
    <w:p>
      <w:r>
        <w:t xml:space="preserve">Coffea canephora; C. arabica; C. liberica; C. stenophylla; C. mauritiana; C. racemosa.</w:t>
      </w:r>
    </w:p>
    <w:p>
      <w:r>
        <w:rPr>
          <w:b/>
          <w:u w:val="single"/>
        </w:rPr>
        <w:t xml:space="preserve">Asiakirja 7566</w:t>
      </w:r>
    </w:p>
    <w:p>
      <w:r>
        <w:rPr>
          <w:b/>
        </w:rPr>
        <w:t xml:space="preserve">Ohjeet</w:t>
      </w:r>
    </w:p>
    <w:p>
      <w:r>
        <w:t xml:space="preserve">Mitkä ovat kuusi ensimmäistä asiaa, jotka minun on tehtävä talon rakentamiseksi?</w:t>
      </w:r>
    </w:p>
    <w:p>
      <w:r>
        <w:rPr>
          <w:b/>
        </w:rPr>
        <w:t xml:space="preserve">Vastaus</w:t>
      </w:r>
    </w:p>
    <w:p>
      <w:r>
        <w:t xml:space="preserve">1.</w:t>
        <w:t xml:space="preserve">Osta maa</w:t>
        <w:br/>
        <w:t xml:space="preserve">2</w:t>
        <w:t xml:space="preserve"> Määrittele, mistä vesi-, sähkö- ja viemäröintilaitokset tulevat.</w:t>
        <w:t xml:space="preserve">Soita sähköyhtiölle selvittääksesi, kuinka syvälle maahan sähkö vedetään ja mistä se vedetään</w:t>
        <w:br/>
        <w:t xml:space="preserve">3</w:t>
      </w:r>
      <w:r>
        <w:t xml:space="preserve">Teetä jätevesitesti, jos joudut asentamaan saostussäiliön</w:t>
        <w:br/>
        <w:t xml:space="preserve">4</w:t>
        <w:t xml:space="preserve">jätevesitesti</w:t>
        <w:t xml:space="preserve">Pyydä arkkitehtia laatimaan talosuunnitelmat siihen paikkaan, jonka haluat rakentaa tontillesi</w:t>
        <w:br/>
        <w:t xml:space="preserve">5</w:t>
        <w:t xml:space="preserve">Toimita piirustukset lainanantajalle rakennuslainaa varten, ellet maksa käteisellä</w:t>
        <w:br/>
        <w:t xml:space="preserve">6</w:t>
        <w:t xml:space="preserve"> Hae lupia piirikunnalta, rakentajasi tekee tämän.</w:t>
      </w:r>
    </w:p>
    <w:p>
      <w:r>
        <w:rPr>
          <w:b/>
          <w:u w:val="single"/>
        </w:rPr>
        <w:t xml:space="preserve">Asiakirja 7567</w:t>
      </w:r>
    </w:p>
    <w:p>
      <w:r>
        <w:rPr>
          <w:b/>
        </w:rPr>
        <w:t xml:space="preserve">Ohjeet</w:t>
      </w:r>
    </w:p>
    <w:p>
      <w:r>
        <w:t xml:space="preserve">Kuka kirjoitti Jane Eyren?</w:t>
      </w:r>
    </w:p>
    <w:p>
      <w:r>
        <w:rPr>
          <w:b/>
        </w:rPr>
        <w:t xml:space="preserve">Konteksti</w:t>
      </w:r>
    </w:p>
    <w:p>
      <w:r>
        <w:t xml:space="preserve">Swarcliffe Hall on suuri sali, joka rakennettiin vuonna 1800 Birstwithissä, lähellä Harrogatea, Englannissa. Nykyisen talon rakennutti vuonna 1850 John Greenwood, joka palkkasi majuri Rohde Hawkinsin arkkitehdikseen, ja se on II-luokan rakennus, joka on merkitty luetteloon.</w:t>
        <w:br/>
        <w:br/>
        <w:t xml:space="preserve"> Blessardin perhe rakensi paikalle alkuperäisen Swarcliffe Hallin noin vuonna 1800, mutta nykyinen Greenwoodin perheen rakentama sali valmistui vuonna 1850. Charlotte Brontë työskenteli hallissa kotiopettajana vuonna 1839, ja hänen siellä viettämänsä ajan sanotaan auttaneen häntä inspiroimaan hänen romaaninsa Jane Eyre.</w:t>
        <w:br/>
        <w:br/>
        <w:t xml:space="preserve"> Prinssi Albert Victor, Clarencen ja Avondalen herttua, vieraili hallissa vuonna 1888 ja uudelleen seuraavana vuonna avatessaan New Bath Hospitalin läheisessä Harrogatessa.</w:t>
      </w:r>
    </w:p>
    <w:p>
      <w:r>
        <w:rPr>
          <w:b/>
        </w:rPr>
        <w:t xml:space="preserve">Vastaus</w:t>
      </w:r>
    </w:p>
    <w:p>
      <w:r>
        <w:t xml:space="preserve">Charlotte Brontë</w:t>
      </w:r>
    </w:p>
    <w:p>
      <w:r>
        <w:rPr>
          <w:b/>
          <w:u w:val="single"/>
        </w:rPr>
        <w:t xml:space="preserve">Asiakirja 7568</w:t>
      </w:r>
    </w:p>
    <w:p>
      <w:r>
        <w:rPr>
          <w:b/>
        </w:rPr>
        <w:t xml:space="preserve">Ohjeet</w:t>
      </w:r>
    </w:p>
    <w:p>
      <w:r>
        <w:t xml:space="preserve">Anna minulle luettelo erilaisista marjoista, joita voisin laittaa smoothieen.</w:t>
      </w:r>
    </w:p>
    <w:p>
      <w:r>
        <w:rPr>
          <w:b/>
        </w:rPr>
        <w:t xml:space="preserve">Vastaus</w:t>
      </w:r>
    </w:p>
    <w:p>
      <w:r>
        <w:t xml:space="preserve">Karhunvatukat, mansikat, mustikat ja vadelmat sopivat hyvin smoothieen.</w:t>
      </w:r>
    </w:p>
    <w:p>
      <w:r>
        <w:rPr>
          <w:b/>
          <w:u w:val="single"/>
        </w:rPr>
        <w:t xml:space="preserve">Asiakirja 7569</w:t>
      </w:r>
    </w:p>
    <w:p>
      <w:r>
        <w:rPr>
          <w:b/>
        </w:rPr>
        <w:t xml:space="preserve">Ohjeet</w:t>
      </w:r>
    </w:p>
    <w:p>
      <w:r>
        <w:t xml:space="preserve">Onko The Killers bändi</w:t>
      </w:r>
    </w:p>
    <w:p>
      <w:r>
        <w:rPr>
          <w:b/>
        </w:rPr>
        <w:t xml:space="preserve">Konteksti</w:t>
      </w:r>
    </w:p>
    <w:p>
      <w:r>
        <w:t xml:space="preserve">The Killers on yhdysvaltalainen rockyhtye, jonka perustivat Las Vegasissa vuonna 2001 Brandon Flowers (laulu, koskettimet, basso) ja Dave Keuning (kitara, taustalaulu). Käveltyään läpi useita lyhytaikaisia basisteja ja rumpaleita alkuaikoina sekä Mark Stoermer (basso, rytmikitara, taustalaulu) että Ronnie Vannucci Jr. (rummut, lyömäsoittimet) liittyivät yhtyeeseen vuonna 2002.[1] Yhtyeen nimi on peräisin New Orderin kappaleen Crystal musiikkivideossa kuvatun fiktiivisen yhtyeen bassorummun logosta[2].</w:t>
      </w:r>
    </w:p>
    <w:p>
      <w:r>
        <w:rPr>
          <w:b/>
        </w:rPr>
        <w:t xml:space="preserve">Vastaus</w:t>
      </w:r>
    </w:p>
    <w:p>
      <w:r>
        <w:t xml:space="preserve">The Killers on yhdysvaltalainen rockyhtye, jonka perustivat Las Vegasissa vuonna 2001 Brandon Flowers (laulu, koskettimet, basso) ja Dave Keuning (kitara, taustalaulu). Käveltyään läpi useita lyhytaikaisia basisteja ja rumpaleita alkuaikoina sekä Mark Stoermer (basso, rytmikitara, taustalaulu) että Ronnie Vannucci Jr. (rummut, lyömäsoittimet) liittyivät bändiin vuonna 2002. Yhtyeen nimi on peräisin New Orderin Crystal-kappaleen musiikkivideossa kuvatun kuvitteellisen yhtyeen bassorummun logosta.</w:t>
      </w:r>
    </w:p>
    <w:p>
      <w:r>
        <w:rPr>
          <w:b/>
          <w:u w:val="single"/>
        </w:rPr>
        <w:t xml:space="preserve">Asiakirja 7570</w:t>
      </w:r>
    </w:p>
    <w:p>
      <w:r>
        <w:rPr>
          <w:b/>
        </w:rPr>
        <w:t xml:space="preserve">Ohjeet</w:t>
      </w:r>
    </w:p>
    <w:p>
      <w:r>
        <w:t xml:space="preserve">Miten majavapadot hyödyttävät ympäristöä?</w:t>
      </w:r>
    </w:p>
    <w:p>
      <w:r>
        <w:rPr>
          <w:b/>
        </w:rPr>
        <w:t xml:space="preserve">Konteksti</w:t>
      </w:r>
    </w:p>
    <w:p>
      <w:r>
        <w:t xml:space="preserve">Majavat rakentavat patoja ja majoja puiden oksista, kasvillisuudesta, kivistä ja mudasta; ne pureskelevat puita rakennusmateriaaliksi. Padot rajoittavat veden virtausta, ja majavat toimivat suojina. Majavien infrastruktuuri luo kosteikkoja, joita monet muut lajit käyttävät, ja koska majavat vaikuttavat ekosysteemin muihin eliöihin, niitä pidetään keskeisenä lajina.</w:t>
      </w:r>
    </w:p>
    <w:p>
      <w:r>
        <w:rPr>
          <w:b/>
        </w:rPr>
        <w:t xml:space="preserve">Vastaus</w:t>
      </w:r>
    </w:p>
    <w:p>
      <w:r>
        <w:t xml:space="preserve">Vaikka majavat rakentavat patoja suojellakseen itseään, ne auttavat myös luomaan kosteikkoja, jotka ovat monien muiden lajien luontaisia elinympäristöjä.  Ne ovat tärkeä tekijä ekosysteemissä, jossa ne elävät.</w:t>
      </w:r>
    </w:p>
    <w:p>
      <w:r>
        <w:rPr>
          <w:b/>
          <w:u w:val="single"/>
        </w:rPr>
        <w:t xml:space="preserve">Asiakirja 7571</w:t>
      </w:r>
    </w:p>
    <w:p>
      <w:r>
        <w:rPr>
          <w:b/>
        </w:rPr>
        <w:t xml:space="preserve">Ohjeet</w:t>
      </w:r>
    </w:p>
    <w:p>
      <w:r>
        <w:t xml:space="preserve">Kuka on Carl Rimmer</w:t>
      </w:r>
    </w:p>
    <w:p>
      <w:r>
        <w:rPr>
          <w:b/>
        </w:rPr>
        <w:t xml:space="preserve">Konteksti</w:t>
      </w:r>
    </w:p>
    <w:p>
      <w:r>
        <w:t xml:space="preserve">Carl Rimmer (s. 29. huhtikuuta 1986 Banbury, Englanti) on Rugby Unionin pelaaja, joka pelaa Aviva Premiershipin Exeter Chiefsissä.</w:t>
        <w:br/>
        <w:br/>
        <w:t xml:space="preserve"> Rimmer pystyy pelaamaan sekä loosehead- että tighthead-puolustajana, ja hän teki debyyttinsä Exeterin joukkueessa London Welshiä vastaan 16. syyskuuta 2012,[2] minkä jälkeen hän aloitti sekä loosehead- että tighthead-puolustajana. Rimmer siirtyi Exeteriin länsimaalaisesta Cornish Piratesista[3], ja hänellä on oikeus pelata sekä Englannissa että Walesissa. Hän oli vaihtopelaajana, kun Exeter Chiefs kukisti Waspsin ja kruunattiin Englannin Premiershipin mestariksi kaudella 2016-17[4].</w:t>
      </w:r>
    </w:p>
    <w:p>
      <w:r>
        <w:rPr>
          <w:b/>
        </w:rPr>
        <w:t xml:space="preserve">Vastaus</w:t>
      </w:r>
    </w:p>
    <w:p>
      <w:r>
        <w:t xml:space="preserve">Carl Rimmer (s. 29. huhtikuuta 1986 Banbury, Englanti) on Rugby Unionin pelaaja, joka pelaa Aviva Premiershipin Exeter Chiefsissä.</w:t>
      </w:r>
    </w:p>
    <w:p>
      <w:r>
        <w:rPr>
          <w:b/>
          <w:u w:val="single"/>
        </w:rPr>
        <w:t xml:space="preserve">Asiakirja 7572</w:t>
      </w:r>
    </w:p>
    <w:p>
      <w:r>
        <w:rPr>
          <w:b/>
        </w:rPr>
        <w:t xml:space="preserve">Ohjeet</w:t>
      </w:r>
    </w:p>
    <w:p>
      <w:r>
        <w:t xml:space="preserve">Kun otetaan huomioon tämä ruostumatonta terästä koskeva kohta, mikä näistä kahdesta sarjasta sisältää eniten nikkeliä?</w:t>
      </w:r>
    </w:p>
    <w:p>
      <w:r>
        <w:rPr>
          <w:b/>
        </w:rPr>
        <w:t xml:space="preserve">Konteksti</w:t>
      </w:r>
    </w:p>
    <w:p>
      <w:r>
        <w:t xml:space="preserve">Austeniittisen ruostumattoman teräksen alaryhmiä on kaksi. 300-sarjan ruostumattomat teräkset saavat austeniittisen rakenteensa aikaan pääasiassa nikkelilisäyksellä, kun taas 200-sarjan ruostumattomat teräkset korvaavat nikkelin mangaanilla ja typellä, vaikka nikkelipitoisuus on edelleen pieni.</w:t>
      </w:r>
    </w:p>
    <w:p>
      <w:r>
        <w:rPr>
          <w:b/>
        </w:rPr>
        <w:t xml:space="preserve">Vastaus</w:t>
      </w:r>
    </w:p>
    <w:p>
      <w:r>
        <w:t xml:space="preserve">300-sarja sisältää eniten nikkeliä.</w:t>
      </w:r>
    </w:p>
    <w:p>
      <w:r>
        <w:rPr>
          <w:b/>
          <w:u w:val="single"/>
        </w:rPr>
        <w:t xml:space="preserve">Asiakirja 7573</w:t>
      </w:r>
    </w:p>
    <w:p>
      <w:r>
        <w:rPr>
          <w:b/>
        </w:rPr>
        <w:t xml:space="preserve">Ohjeet</w:t>
      </w:r>
    </w:p>
    <w:p>
      <w:r>
        <w:t xml:space="preserve">Miten voitte tänään?</w:t>
      </w:r>
    </w:p>
    <w:p>
      <w:r>
        <w:rPr>
          <w:b/>
        </w:rPr>
        <w:t xml:space="preserve">Vastaus</w:t>
      </w:r>
    </w:p>
    <w:p>
      <w:r>
        <w:t xml:space="preserve">Suurkielisenä mallina (LLM) minulla ei ole tunteita kuten ihmisillä. Kiitos kuitenkin kysymästä!</w:t>
      </w:r>
    </w:p>
    <w:p>
      <w:r>
        <w:rPr>
          <w:b/>
          <w:u w:val="single"/>
        </w:rPr>
        <w:t xml:space="preserve">Asiakirja 7574</w:t>
      </w:r>
    </w:p>
    <w:p>
      <w:r>
        <w:rPr>
          <w:b/>
        </w:rPr>
        <w:t xml:space="preserve">Ohjeet</w:t>
      </w:r>
    </w:p>
    <w:p>
      <w:r>
        <w:t xml:space="preserve">Kirjoita vakuuttava perustelu siitä, miksi kissat ovat parempia kuin koirat.</w:t>
      </w:r>
    </w:p>
    <w:p>
      <w:r>
        <w:rPr>
          <w:b/>
        </w:rPr>
        <w:t xml:space="preserve">Vastaus</w:t>
      </w:r>
    </w:p>
    <w:p>
      <w:r>
        <w:t xml:space="preserve">Kissat ovat koiria parempia, koska ne ovat itsenäisiä lemmikkejä, jotka eivät vaadi tehohoitoa, joten ne sopivat hyvin toimistotyötä tekevän tai viikonloppuisin ulos haluavan henkilön elämäntyyliin, sillä ne voidaan jättää yksin pidemmäksi aikaa kuin koirat. Kissat voidaan myös kasvattaa hyvin helposti, eikä niitä tarvitse päästää ulos käymään vessassa, toisin kuin koiria, jotka vaativat useammin kävelylenkkejä. Kissat sopivat erityisen hyvin pieniin asuntoihin tai koteihin, sillä ne eivät vie niin paljon tilaa kuin koirat. Lisäksi kissat ovat paljon pehmeämpiä ja hauskempia lemmikkejä kuin koirat, eivätkä ne tarvitse usein kylvetystä, sillä ne pitävät itsensä puhtaana.</w:t>
      </w:r>
    </w:p>
    <w:p>
      <w:r>
        <w:rPr>
          <w:b/>
          <w:u w:val="single"/>
        </w:rPr>
        <w:t xml:space="preserve">Asiakirja 757575</w:t>
      </w:r>
    </w:p>
    <w:p>
      <w:r>
        <w:rPr>
          <w:b/>
        </w:rPr>
        <w:t xml:space="preserve">Ohjeet</w:t>
      </w:r>
    </w:p>
    <w:p>
      <w:r>
        <w:t xml:space="preserve">Mikä yhtye laulaa kappaleen "My Own Worst Enemy"?</w:t>
      </w:r>
    </w:p>
    <w:p>
      <w:r>
        <w:rPr>
          <w:b/>
        </w:rPr>
        <w:t xml:space="preserve">Konteksti</w:t>
      </w:r>
    </w:p>
    <w:p>
      <w:r>
        <w:t xml:space="preserve">amerikkalaisen rock-yhtyeen Lit. Se julkaistiin kaupallisesti kesäkuussa 1999 Litin toisen albumin A Place in the Sun, joka myös julkaistiin samana vuonna, pääsinkkuna. Kappale menestyi aluksi vain kohtalaisesti, sillä se nousi Modern Rock Tracks -listan sijalle 17 27. helmikuuta 1999. Myöhemmin se saavutti valtavirran menestystä, ollen Billboard Hot 100 -listalla sijalla 51 ja Modern Rock Tracks -listalla (tunnetaan myös nimellä Alternative Songs) sijalla yksi.</w:t>
      </w:r>
    </w:p>
    <w:p>
      <w:r>
        <w:rPr>
          <w:b/>
        </w:rPr>
        <w:t xml:space="preserve">Vastaus</w:t>
      </w:r>
    </w:p>
    <w:p>
      <w:r>
        <w:t xml:space="preserve">Lit</w:t>
      </w:r>
    </w:p>
    <w:p>
      <w:r>
        <w:rPr>
          <w:b/>
          <w:u w:val="single"/>
        </w:rPr>
        <w:t xml:space="preserve">Asiakirja 7576</w:t>
      </w:r>
    </w:p>
    <w:p>
      <w:r>
        <w:rPr>
          <w:b/>
        </w:rPr>
        <w:t xml:space="preserve">Ohjeet</w:t>
      </w:r>
    </w:p>
    <w:p>
      <w:r>
        <w:t xml:space="preserve">Mikä on kiinteäkorkoinen asuntolaina (FRM)?</w:t>
      </w:r>
    </w:p>
    <w:p>
      <w:r>
        <w:rPr>
          <w:b/>
        </w:rPr>
        <w:t xml:space="preserve">Vastaus</w:t>
      </w:r>
    </w:p>
    <w:p>
      <w:r>
        <w:t xml:space="preserve">Kiinteäkorkoinen asuntolaina (FRM) on asuntolaina, jonka korko pysyy samana koko laina-ajan, toisin kuin lainat, joissa korko voi muuttua tai "kellua". Tämän seurauksena maksumäärät ja laina-aika ovat kiinteät, ja lainan takaisinmaksusta vastaava henkilö hyötyy tasaisesta, yhtenäisestä maksusta ja mahdollisuudesta suunnitella budjetti tämän kiinteän kustannuksen perusteella.</w:t>
      </w:r>
    </w:p>
    <w:p>
      <w:r>
        <w:rPr>
          <w:b/>
          <w:u w:val="single"/>
        </w:rPr>
        <w:t xml:space="preserve">Asiakirja 7577</w:t>
      </w:r>
    </w:p>
    <w:p>
      <w:r>
        <w:rPr>
          <w:b/>
        </w:rPr>
        <w:t xml:space="preserve">Ohjeet</w:t>
      </w:r>
    </w:p>
    <w:p>
      <w:r>
        <w:t xml:space="preserve">Jalkapallo vai jalkapallo?</w:t>
      </w:r>
    </w:p>
    <w:p>
      <w:r>
        <w:rPr>
          <w:b/>
        </w:rPr>
        <w:t xml:space="preserve">Vastaus</w:t>
      </w:r>
    </w:p>
    <w:p>
      <w:r>
        <w:t xml:space="preserve">Suurin osa maailmasta käyttää mieluummin termiä "jalkapallo". Poikkeuksena ovat Yhdysvallat ja jossain määrin myös Australia, Uusi-Seelanti ja jopa Irlanti. Näissä maissa pelataan myös muita jalkapalloksi kutsuttuja urheilulajeja, kuten gaelilaista jalkapalloa ja amerikkalaista jalkapalloa, joten ne käyttävät termiä "jalkapallo" erottaakseen sen muista lajeistaan.</w:t>
      </w:r>
    </w:p>
    <w:p>
      <w:r>
        <w:rPr>
          <w:b/>
          <w:u w:val="single"/>
        </w:rPr>
        <w:t xml:space="preserve">Asiakirja 7578</w:t>
      </w:r>
    </w:p>
    <w:p>
      <w:r>
        <w:rPr>
          <w:b/>
        </w:rPr>
        <w:t xml:space="preserve">Ohjeet</w:t>
      </w:r>
    </w:p>
    <w:p>
      <w:r>
        <w:t xml:space="preserve">Mikä on maailman vierailluin maa?</w:t>
      </w:r>
    </w:p>
    <w:p>
      <w:r>
        <w:rPr>
          <w:b/>
        </w:rPr>
        <w:t xml:space="preserve">Vastaus</w:t>
      </w:r>
    </w:p>
    <w:p>
      <w:r>
        <w:t xml:space="preserve">Ranska oli 82,6 miljoonalla kävijällään maailman suosituin maa vuonna 2022.</w:t>
      </w:r>
    </w:p>
    <w:p>
      <w:r>
        <w:rPr>
          <w:b/>
          <w:u w:val="single"/>
        </w:rPr>
        <w:t xml:space="preserve">Asiakirja 7579</w:t>
      </w:r>
    </w:p>
    <w:p>
      <w:r>
        <w:rPr>
          <w:b/>
        </w:rPr>
        <w:t xml:space="preserve">Ohjeet</w:t>
      </w:r>
    </w:p>
    <w:p>
      <w:r>
        <w:t xml:space="preserve">Miten minusta voi tulla erotuomari?</w:t>
      </w:r>
    </w:p>
    <w:p>
      <w:r>
        <w:rPr>
          <w:b/>
        </w:rPr>
        <w:t xml:space="preserve">Vastaus</w:t>
      </w:r>
    </w:p>
    <w:p>
      <w:r>
        <w:t xml:space="preserve">Jalkapalloliiton (FA) erotuomariksi pääsee, jos on vähintään 14-vuotias ja asuu Englannissa. Ota yhteyttä oman piirisi FA:han saadaksesi lisätietoja.</w:t>
        <w:br/>
        <w:br/>
        <w:t xml:space="preserve"> Huomautus: Sinun on osallistuttava paikallisen piirikunnan jalkapalloliiton erotuomarikurssille, jotta voit kouluttautua päteväksi erotuomariksi.</w:t>
      </w:r>
    </w:p>
    <w:p>
      <w:r>
        <w:rPr>
          <w:b/>
          <w:u w:val="single"/>
        </w:rPr>
        <w:t xml:space="preserve">Asiakirja 7580</w:t>
      </w:r>
    </w:p>
    <w:p>
      <w:r>
        <w:rPr>
          <w:b/>
        </w:rPr>
        <w:t xml:space="preserve">Ohjeet</w:t>
      </w:r>
    </w:p>
    <w:p>
      <w:r>
        <w:t xml:space="preserve">Tunnista, kumpi soitin on jousi- vai lyömäsoittimet: Yuka, Molo</w:t>
      </w:r>
    </w:p>
    <w:p>
      <w:r>
        <w:rPr>
          <w:b/>
        </w:rPr>
        <w:t xml:space="preserve">Vastaus</w:t>
      </w:r>
    </w:p>
    <w:p>
      <w:r>
        <w:t xml:space="preserve">Molo on jousi, Yuka on lyömäsoittimet.</w:t>
      </w:r>
    </w:p>
    <w:p>
      <w:r>
        <w:rPr>
          <w:b/>
          <w:u w:val="single"/>
        </w:rPr>
        <w:t xml:space="preserve">Asiakirja 7581</w:t>
      </w:r>
    </w:p>
    <w:p>
      <w:r>
        <w:rPr>
          <w:b/>
        </w:rPr>
        <w:t xml:space="preserve">Ohjeet</w:t>
      </w:r>
    </w:p>
    <w:p>
      <w:r>
        <w:t xml:space="preserve">Kuinka monta presidentin vapaudenmitalin saajaa John Fitzgerald Kennedy valitsi?</w:t>
      </w:r>
    </w:p>
    <w:p>
      <w:r>
        <w:rPr>
          <w:b/>
        </w:rPr>
        <w:t xml:space="preserve">Vastaus</w:t>
      </w:r>
    </w:p>
    <w:p>
      <w:r>
        <w:t xml:space="preserve">JFK valitsi 31 vastaanottajaa saamaan presidentin vapaudenmitalin.</w:t>
      </w:r>
    </w:p>
    <w:p>
      <w:r>
        <w:rPr>
          <w:b/>
          <w:u w:val="single"/>
        </w:rPr>
        <w:t xml:space="preserve">Asiakirja 7582</w:t>
      </w:r>
    </w:p>
    <w:p>
      <w:r>
        <w:rPr>
          <w:b/>
        </w:rPr>
        <w:t xml:space="preserve">Ohjeet</w:t>
      </w:r>
    </w:p>
    <w:p>
      <w:r>
        <w:t xml:space="preserve">Kun otetaan huomioon tämä kohta maapähkinöiden paahtamisesta maapähkinävoin valmistusta varten, missä lämpötilassa maapähkinöitä paahdetaan panosmenetelmällä celsiusasteina?</w:t>
      </w:r>
    </w:p>
    <w:p>
      <w:r>
        <w:rPr>
          <w:b/>
        </w:rPr>
        <w:t xml:space="preserve">Konteksti</w:t>
      </w:r>
    </w:p>
    <w:p>
      <w:r>
        <w:t xml:space="preserve">Kuivapaahtoprosessissa käytetään joko panos- tai jatkuvatoimista menetelmää. Erämenetelmässä maapähkinät lämmitetään suurina määrinä kiertävässä uunissa noin 430 °C:n (800 °F) lämpötilassa.[27] Seuraavaksi kunkin erän maapähkinät pidetään tasaisesti ja paahdetaan uunissa 160 °C:n (320 °F) lämpötilassa noin 40-60 minuutin ajan.[26] Tätä menetelmää on hyvä käyttää silloin, kun maapähkinöiden kosteuspitoisuus vaihtelee. Jatkuvatoimisessa menetelmässä käytetään kuumailmapoltinta. Maapähkinät kulkevat paahtimen läpi samalla kun niitä heilutetaan tasaisen paahtamisen mahdollistamiseksi. Kuivapaahtamisen päättymisen osoittaa fotometri[28].[28] Suuret valmistajat suosivat tätä menetelmää, koska se voi vähentää pilaantumisastetta ja vaatii vähemmän työvoimaa[26].</w:t>
      </w:r>
    </w:p>
    <w:p>
      <w:r>
        <w:rPr>
          <w:b/>
        </w:rPr>
        <w:t xml:space="preserve">Vastaus</w:t>
      </w:r>
    </w:p>
    <w:p>
      <w:r>
        <w:t xml:space="preserve">Maapähkinät kuumennetaan kiertävässä uunissa noin 430 °C:ssa panosmenetelmällä.</w:t>
      </w:r>
    </w:p>
    <w:p>
      <w:r>
        <w:rPr>
          <w:b/>
          <w:u w:val="single"/>
        </w:rPr>
        <w:t xml:space="preserve">Asiakirja 7583</w:t>
      </w:r>
    </w:p>
    <w:p>
      <w:r>
        <w:rPr>
          <w:b/>
        </w:rPr>
        <w:t xml:space="preserve">Ohjeet</w:t>
      </w:r>
    </w:p>
    <w:p>
      <w:r>
        <w:t xml:space="preserve">Mikä on Alankomaat?</w:t>
      </w:r>
    </w:p>
    <w:p>
      <w:r>
        <w:rPr>
          <w:b/>
        </w:rPr>
        <w:t xml:space="preserve">Vastaus</w:t>
      </w:r>
    </w:p>
    <w:p>
      <w:r>
        <w:t xml:space="preserve">Alankomaat on maa Euroopassa, sen pääkaupunki on Amsterdam, ja Alankomaissa asuu noin 18 miljoonaa ihmistä.</w:t>
      </w:r>
    </w:p>
    <w:p>
      <w:r>
        <w:rPr>
          <w:b/>
          <w:u w:val="single"/>
        </w:rPr>
        <w:t xml:space="preserve">Asiakirja 7584</w:t>
      </w:r>
    </w:p>
    <w:p>
      <w:r>
        <w:rPr>
          <w:b/>
        </w:rPr>
        <w:t xml:space="preserve">Ohjeet</w:t>
      </w:r>
    </w:p>
    <w:p>
      <w:r>
        <w:t xml:space="preserve">Mikä Salamisin taistelussa (joka käytiin vuonna 480 eKr.) on monien historioitsijoiden mielestä yksi ihmiskunnan historian merkittävimmistä taisteluista?</w:t>
      </w:r>
    </w:p>
    <w:p>
      <w:r>
        <w:rPr>
          <w:b/>
        </w:rPr>
        <w:t xml:space="preserve">Konteksti</w:t>
      </w:r>
    </w:p>
    <w:p>
      <w:r>
        <w:t xml:space="preserve">Maratonin ja Thermopylain taistelujen tavoin Salamis on saavuttanut jonkinlaisen "legendaarisen" aseman (toisin kuin esimerkiksi ratkaisevampi Plataeian taistelu), ehkäpä epätoivoisten olosuhteiden ja epätodennäköisten mahdollisuuksien vuoksi.[136] Huomattava määrä historioitsijoita on todennut, että Salamis on yksi ihmiskunnan historian merkittävimmistä taisteluista (joskin samaa sanotaan usein myös Maratonista).[137][4][93][95] Tämän väitteen äärimmäisemmässä muodossa jotkut historioitsijat väittävät, että jos kreikkalaiset olisivat hävinneet Salamissa, sitä seurannut persialaisten tekemä Kreikan valloitus olisi tehokkaasti tukahduttanut länsimaisen sivilisaation kasvun sellaisena kuin me sen tunnemme.[138] Tämä näkemys perustuu siihen, että suuri osa modernista länsimaisesta yhteiskunnasta, kuten filosofia, tiede, henkilökohtainen vapaus ja demokratia, juontavat juurensa antiikin Kreikan perintöön. 136 Näin ollen tämä koulukunta väittää, että ottaen huomioon länsimaisen sivilisaation hallitsevan suurta osaa modernista historiasta, persialaisten valtaannousu Kreikassa olisi saattanut muuttaa koko ihmiskunnan historian kulkua.</w:t>
        <w:t xml:space="preserve">137] On myös syytä mainita, että valtavan vaikutusvaltaisen ateenalaisen kulttuurin juhlittu kukoistus tapahtui vasta Persian sotien voittamisen jälkeen.[139][140][141]</w:t>
        <w:br/>
        <w:br/>
        <w:t xml:space="preserve">From: https://en.wikipedia.org/wiki/Battle_of_Salamis</w:t>
      </w:r>
    </w:p>
    <w:p>
      <w:r>
        <w:rPr>
          <w:b/>
        </w:rPr>
        <w:t xml:space="preserve">Vastaus</w:t>
      </w:r>
    </w:p>
    <w:p>
      <w:r>
        <w:t xml:space="preserve">Monet historioitsijat pitävät tätä taistelua (joka käytiin Persian valtakunnan ja Kreikan kaupunkivaltioiden välillä vuonna 480 eaa.) edelleen perustavanlaatuisena tapahtumana länsimaisen sivilisaation ja modernin demokratian kehityksessä.  Jotkut sanovat, että jos kreikkalaiset olisivat hävinneet Salamissa, sillä olisi voinut olla syvällisiä vaikutuksia ihmiskunnan historian kulkuun.  Historioitsijat jäljittävät suuren osan nykyisistä länsimaisista ihanteista filosofiassa, kulttuurissa, politiikassa ja tieteessä antiikin Kreikkaan.  He päättelevät, että jos Persia olisi voittanut kreikkalais-persialaiset sodat, se olisi voinut estää monien nykyaikaisten länsimaisten koulukuntien kukoistuksen.</w:t>
        <w:br/>
        <w:br/>
        <w:t xml:space="preserve"> Salamis on yksi monista kahakoista, joita käytiin lähes puolen vuosisadan aikana tämän konfliktin aikana.  Kreikkalaisten voittoon vaikuttivat myös muut ratkaisevat taistelut, kuten Maraton ja Plataeia.  Jos persialaiset olisivat kuitenkin voittaneet Salamisin, Kreikan laivasto ei olisi kyennyt estämään heitä perustamasta rantautumispaikkoja eri puolille Kreikkaa.  Suuri osa kreikkalaisten voitosta on johtunut siitä, että he käyttivät ympäristöä hyväkseen ja hyödynsivät luonnollisia sulkupisteitä (kuten Salamissa) vähentääkseen persialaisten lukumääräistä etumatkaa.  Jos Salamis olisi kaatunut persialaisille, on perusteltua olettaa, että tämä strategia olisi epäonnistunut ja Persian massiiviset armeijat olisivat kyenneet hallitsemaan kreikkalaisia.</w:t>
        <w:br/>
        <w:br/>
        <w:t xml:space="preserve"> On myös mahdotonta ennustaa sodan lopputulosta, jos Persia olisi voittanut tämän taistelun, vaikka on mahdollista, että asiat olisivat päättyneet hyvin eri tavalla.  Salamis on ehkä enemmän arvostettu sen vuoksi, että Kreikan laivasto kohtasi pitkät vastoinkäymiset.  He pystyivät voittamaan, vaikka heitä oli paljon vähemmän, minkä vuoksi sitä pidetään myös niin merkittävänä tapahtumana.</w:t>
      </w:r>
    </w:p>
    <w:p>
      <w:r>
        <w:rPr>
          <w:b/>
          <w:u w:val="single"/>
        </w:rPr>
        <w:t xml:space="preserve">Asiakirja 7585</w:t>
      </w:r>
    </w:p>
    <w:p>
      <w:r>
        <w:rPr>
          <w:b/>
        </w:rPr>
        <w:t xml:space="preserve">Ohjeet</w:t>
      </w:r>
    </w:p>
    <w:p>
      <w:r>
        <w:t xml:space="preserve">Kuka on Ferrarin formula 1 -tiimin pääjohtaja?</w:t>
      </w:r>
    </w:p>
    <w:p>
      <w:r>
        <w:rPr>
          <w:b/>
        </w:rPr>
        <w:t xml:space="preserve">Vastaus</w:t>
      </w:r>
    </w:p>
    <w:p>
      <w:r>
        <w:t xml:space="preserve">Scuderia Ferrarin tiimipäällikkö on Fred Vasseur.</w:t>
      </w:r>
    </w:p>
    <w:p>
      <w:r>
        <w:rPr>
          <w:b/>
          <w:u w:val="single"/>
        </w:rPr>
        <w:t xml:space="preserve">Asiakirja 7586</w:t>
      </w:r>
    </w:p>
    <w:p>
      <w:r>
        <w:rPr>
          <w:b/>
        </w:rPr>
        <w:t xml:space="preserve">Ohjeet</w:t>
      </w:r>
    </w:p>
    <w:p>
      <w:r>
        <w:t xml:space="preserve">Kuka on Madonna?</w:t>
      </w:r>
    </w:p>
    <w:p>
      <w:r>
        <w:rPr>
          <w:b/>
        </w:rPr>
        <w:t xml:space="preserve">Konteksti</w:t>
      </w:r>
    </w:p>
    <w:p>
      <w:r>
        <w:t xml:space="preserve">Madonna Louise Ciccone[a] (/tʃɪˈkoʊni/; italiaksi [tʃikˈkoːne]; s. 16. elokuuta 1958) on yhdysvaltalainen laulaja, lauluntekijä ja näyttelijä. "Popin kuningattareksi" kutsuttu Madonna on saanut laajaa tunnustusta jatkuvasta kekseliäisyydestään ja monipuolisuudestaan musiikin tuotannossa, laulujen kirjoittamisessa ja visuaalisessa esittämisessä. Hän on pidentänyt taiteellisen ilmaisun rajoja valtavirtamusiikissa ja samalla pitänyt uransa kaikki osa-alueet hallinnassaan.[2] Hänen teoksensa, joihin sisältyy sosiaalisia, poliittisia, seksuaalisia ja uskonnollisia teemoja, ovat herättäneet sekä ristiriitoja että kriitikkojen suosiota. Madonna on 1900- ja 2000-luvun merkittävä kulttuurihahmo, ja hän on edelleen yksi "nykyajan parhaiten dokumentoiduista hahmoista"[3], ja hänestä on tehty laaja määrä tieteellisiä katsauksia ja kirjallisuusteoksia sekä hänelle omistettu akateeminen minialalaji nimeltä Madonna studies.</w:t>
      </w:r>
    </w:p>
    <w:p>
      <w:r>
        <w:rPr>
          <w:b/>
        </w:rPr>
        <w:t xml:space="preserve">Vastaus</w:t>
      </w:r>
    </w:p>
    <w:p>
      <w:r>
        <w:t xml:space="preserve">Madonna Louise Ciccone[a] (/tʃɪˈkoʊni/; italia: [tʃikˈkoːne]; s. 16. elokuuta 1958) on yhdysvaltalainen laulaja, lauluntekijä ja näyttelijä. "Popin kuningattareksi" kutsuttu Madonna on saanut laajaa tunnustusta jatkuvasta kekseliäisyydestään ja monipuolisuudestaan musiikin tuotannossa, laulujen kirjoittamisessa ja visuaalisessa esittämisessä. Hän on pidentänyt taiteellisen ilmaisun rajoja valtavirtamusiikissa ja samalla pitänyt uransa kaikki osa-alueet hallinnassaan.[2] Hänen teoksensa, joihin sisältyy sosiaalisia, poliittisia, seksuaalisia ja uskonnollisia teemoja, ovat herättäneet sekä ristiriitoja että kriitikkojen suosiota. Madonna on 1900- ja 2000-luvun merkittävä kulttuurihahmo, ja hän on edelleen yksi "nykyajan parhaiten dokumentoiduista hahmoista"[3], ja hänestä on tehty laaja määrä tieteellisiä katsauksia ja kirjallisuusteoksia sekä hänelle omistettu akateeminen minialalaji nimeltä Madonna studies.</w:t>
        <w:br/>
        <w:br/>
        <w:t xml:space="preserve"> Madonna muutti New Yorkiin vuonna 1978 tavoitellakseen uraa modernin tanssin parissa. Esiinnyttyään rumpalina, kitaristina ja laulajana rock-yhtyeissä Breakfast Club ja Emmy hän nousi soolotähteyteen debyytti-studioalbumillaan Madonna (1983). Sitä seurasi sarja menestysalbumeita, joihin kuuluivat kaikkien aikojen bestsellerit Like a Virgin (1984), True Blue (1986) ja The Immaculate Collection (1990) sekä Grammy-palkitut Ray of Light (1998) ja Confessions on a Dance Floor (2005). Madonna on uransa aikana kerännyt lukuisia listaykkössinglejä, kuten "Like a Virgin", "La Isla Bonita", "Like a Prayer", "Vogue", "Take a Bow", "Frozen", "Music", "Hung Up" ja "4 Minutes".</w:t>
        <w:br/>
        <w:br/>
        <w:t xml:space="preserve"> Madonnan suosiota lisäsivät roolit elokuvissa kuten Desperately Seeking Susan (1985), Dick Tracy (1990), A League of Their Own (1992) ja Evita (1996). Vaikka Evita voitti hänelle parhaan naispääosan Golden Globe -palkinnon, monet hänen muut elokuvansa eivät saaneet yhtä hyvää vastaanottoa. Liikemiehenä Madonna perusti vuonna 1992 yrityksen Maverick. Siihen kuului Maverick Records, joka on yksi historian menestyneimmistä taiteilijoiden johtamista levy-yhtiöistä. Hänen muita yrityksiään ovat muotibrändit, kirjalliset teokset, kuntoklubit ja elokuvanteko. Hän osallistuu erilaisiin hyväntekeväisyysjärjestöihin, sillä hän on perustanut Ray of Light -säätiön vuonna 1998 ja Raising Malawin vuonna 2006.</w:t>
        <w:br/>
        <w:br/>
        <w:t xml:space="preserve"> Madonna on yli 300 miljoonan maailmanlaajuisesti myydyn levynsä ansiosta kaikkien aikojen myydyin naisartisti. Hän on Yhdysvaltain Billboard Hot 100 -listan historian menestynein sooloartisti, ja hän on saavuttanut eniten naisen listaykköseksi nousseita singlejä Australiassa, Kanadassa, Italiassa, Espanjassa ja Yhdistyneessä kuningaskunnassa. Konserttilipuista saaduilla yli 1,5 miljardin Yhdysvaltain dollarin tuloillaan hän on edelleen maailman parhaiten tienaava kiertävä naisartisti. Forbes on nimennyt Madonnan vuosittain parhaiten tienaavaksi naismuusikoksi ennätykselliset 11 kertaa neljän vuosikymmenen aikana (1980-2010-luvuilla). Hänet otettiin Rock and Roll Hall of Fameen vuonna 2008, jolloin hän oli ensimmäistä kertaa oikeutettu siihen. VH1 piti Madonnaa musiikin suurimpana naisena ja MTV ja Billboard kaikkien aikojen suurimpana musiikkivideoartistina. Rolling Stone listasi hänet myös kaikkien aikojen suurimpien artistien ja suurimpien lauluntekijöiden joukkoon.</w:t>
      </w:r>
    </w:p>
    <w:p>
      <w:r>
        <w:rPr>
          <w:b/>
          <w:u w:val="single"/>
        </w:rPr>
        <w:t xml:space="preserve">Asiakirja 7587</w:t>
      </w:r>
    </w:p>
    <w:p>
      <w:r>
        <w:rPr>
          <w:b/>
        </w:rPr>
        <w:t xml:space="preserve">Ohjeet</w:t>
      </w:r>
    </w:p>
    <w:p>
      <w:r>
        <w:t xml:space="preserve">Luokittele kukin seuraavista esineistä sellaiseksi, jonka päällä istut tai seisot: tuoli, sohva, melontalaudat, rullalauta, sohva, sukset.</w:t>
      </w:r>
    </w:p>
    <w:p>
      <w:r>
        <w:rPr>
          <w:b/>
        </w:rPr>
        <w:t xml:space="preserve">Vastaus</w:t>
      </w:r>
    </w:p>
    <w:p>
      <w:r>
        <w:t xml:space="preserve">Puheenjohtaja:</w:t>
        <w:t xml:space="preserve">Sit On</w:t>
        <w:br/>
        <w:t xml:space="preserve">Couch:</w:t>
        <w:br/>
        <w:t xml:space="preserve"> Melontalauta:</w:t>
        <w:br/>
        <w:t xml:space="preserve"> Rullalauta:</w:t>
        <w:t xml:space="preserve">Stand On</w:t>
        <w:br/>
        <w:t xml:space="preserve">Sohva:</w:t>
        <w:t xml:space="preserve">Sit On</w:t>
        <w:br/>
        <w:t xml:space="preserve">Sukset: Stand On</w:t>
      </w:r>
    </w:p>
    <w:p>
      <w:r>
        <w:rPr>
          <w:b/>
          <w:u w:val="single"/>
        </w:rPr>
        <w:t xml:space="preserve">Asiakirja 7588</w:t>
      </w:r>
    </w:p>
    <w:p>
      <w:r>
        <w:rPr>
          <w:b/>
        </w:rPr>
        <w:t xml:space="preserve">Ohjeet</w:t>
      </w:r>
    </w:p>
    <w:p>
      <w:r>
        <w:t xml:space="preserve">Mitkä ovat hyviä treffi-ideoita?</w:t>
      </w:r>
    </w:p>
    <w:p>
      <w:r>
        <w:rPr>
          <w:b/>
        </w:rPr>
        <w:t xml:space="preserve">Vastaus</w:t>
      </w:r>
    </w:p>
    <w:p>
      <w:r>
        <w:t xml:space="preserve">Tutustu eläinten pelastamiseen, ruokaile paikallisessa vegaaniravintolassa, vieraile taidemuseossa, tutustu kasvitieteelliseen puutarhaan, järjestä kasvipohjainen piknik puistossa, toimi vapaaehtoisena eläinsuojeluyhdistyksessä kävelemässä koiria tai leikkimässä kissojen kanssa, vaella paikallisessa valtion tai kansallispuistossa.</w:t>
      </w:r>
    </w:p>
    <w:p>
      <w:r>
        <w:rPr>
          <w:b/>
          <w:u w:val="single"/>
        </w:rPr>
        <w:t xml:space="preserve">Asiakirja 7589</w:t>
      </w:r>
    </w:p>
    <w:p>
      <w:r>
        <w:rPr>
          <w:b/>
        </w:rPr>
        <w:t xml:space="preserve">Ohjeet</w:t>
      </w:r>
    </w:p>
    <w:p>
      <w:r>
        <w:t xml:space="preserve">Miksi meemiä verrataan geeniin?</w:t>
      </w:r>
    </w:p>
    <w:p>
      <w:r>
        <w:rPr>
          <w:b/>
        </w:rPr>
        <w:t xml:space="preserve">Konteksti</w:t>
      </w:r>
    </w:p>
    <w:p>
      <w:r>
        <w:t xml:space="preserve">Meemi (/miːm/ MEEM)[1][2][3] on ajatus, käyttäytyminen tai tyyli, joka leviää jäljittelyn avulla ihmiseltä ihmiselle kulttuurin sisällä ja kantaa usein symbolista merkitystä, joka edustaa tiettyä ilmiötä tai teemaa.Meemi toimii kulttuuristen ideoiden, symbolien tai käytäntöjen kantajana, joka voi siirtyä mielestä toiseen kirjoittamalla, puhumalla, eleillä, rituaaleilla tai muilla jäljittelevillä ilmiöillä, joilla on jäljitelty teema. Käsitteen kannattajat pitävät meemejä kulttuurisina analogeina geeneille, koska ne monistuvat itsestään, muuntuvat ja reagoivat valikoiviin paineisiin.[5] Kansankielessä meemi voi viitata Internet-meemiin, tyypillisesti kuvaan, jota remixataan, kopioidaan ja kierrätetään jaetussa kulttuurikokemuksessa verkossa[6][7].</w:t>
      </w:r>
    </w:p>
    <w:p>
      <w:r>
        <w:rPr>
          <w:b/>
        </w:rPr>
        <w:t xml:space="preserve">Vastaus</w:t>
      </w:r>
    </w:p>
    <w:p>
      <w:r>
        <w:t xml:space="preserve">Meemiä verrataan geeniin, koska se voi itse monistua, muuntua ja reagoida valikoiviin paineisiin samalla tavalla kuin geeni.</w:t>
      </w:r>
    </w:p>
    <w:p>
      <w:r>
        <w:rPr>
          <w:b/>
          <w:u w:val="single"/>
        </w:rPr>
        <w:t xml:space="preserve">Asiakirja 7590</w:t>
      </w:r>
    </w:p>
    <w:p>
      <w:r>
        <w:rPr>
          <w:b/>
        </w:rPr>
        <w:t xml:space="preserve">Ohjeet</w:t>
      </w:r>
    </w:p>
    <w:p>
      <w:r>
        <w:t xml:space="preserve">Anna minulle luettelo erinomaisista 5 VPN-palveluista.</w:t>
      </w:r>
    </w:p>
    <w:p>
      <w:r>
        <w:rPr>
          <w:b/>
        </w:rPr>
        <w:t xml:space="preserve">Vastaus</w:t>
      </w:r>
    </w:p>
    <w:p>
      <w:r>
        <w:t xml:space="preserve">1.</w:t>
        <w:t xml:space="preserve">Express VPN</w:t>
        <w:br/>
        <w:t xml:space="preserve">2</w:t>
        <w:t xml:space="preserve">Surfshark VPN</w:t>
        <w:br/>
        <w:t xml:space="preserve">3.</w:t>
        <w:t xml:space="preserve">NordVPN</w:t>
        <w:br/>
        <w:t xml:space="preserve">4.</w:t>
        <w:t xml:space="preserve">IPVanish VPN</w:t>
        <w:br/>
        <w:t xml:space="preserve">5.</w:t>
        <w:t xml:space="preserve">CyberGhost</w:t>
        <w:br/>
        <w:t xml:space="preserve">6.</w:t>
        <w:t xml:space="preserve">Proton VPN</w:t>
        <w:br/>
        <w:t xml:space="preserve">7. PureVPN</w:t>
      </w:r>
    </w:p>
    <w:p>
      <w:r>
        <w:rPr>
          <w:b/>
          <w:u w:val="single"/>
        </w:rPr>
        <w:t xml:space="preserve">Asiakirja 7591</w:t>
      </w:r>
    </w:p>
    <w:p>
      <w:r>
        <w:rPr>
          <w:b/>
        </w:rPr>
        <w:t xml:space="preserve">Ohjeet</w:t>
      </w:r>
    </w:p>
    <w:p>
      <w:r>
        <w:t xml:space="preserve">Mitkä ovat viisi täysin erilaista, luovaa tapaa kuvata lisäsormien hyödyllisyyttä?</w:t>
      </w:r>
    </w:p>
    <w:p>
      <w:r>
        <w:rPr>
          <w:b/>
        </w:rPr>
        <w:t xml:space="preserve">Vastaus</w:t>
      </w:r>
    </w:p>
    <w:p>
      <w:r>
        <w:t xml:space="preserve">1. Yksi ylimääräinen sormi voi auttaa pitämään keskustelua yllä.</w:t>
        <w:br/>
        <w:t xml:space="preserve"> 2. Ylimääräistä sormea voidaan käyttää luomaan tehokkaampi tapa tavata sanoja.</w:t>
        <w:br/>
        <w:t xml:space="preserve"> 3. Yhtä ylimääräistä sormea voidaan käyttää soittimen soittamiseen.</w:t>
        <w:br/>
        <w:t xml:space="preserve"> 4. Ylimääräistä sormea voidaan käyttää viinipullon avaamisen apuna.</w:t>
        <w:br/>
        <w:t xml:space="preserve"> 5. Ylimääräistä sormea voidaan käyttää biljardin pelaamiseen.</w:t>
      </w:r>
    </w:p>
    <w:p>
      <w:r>
        <w:rPr>
          <w:b/>
          <w:u w:val="single"/>
        </w:rPr>
        <w:t xml:space="preserve">Asiakirja 7592</w:t>
      </w:r>
    </w:p>
    <w:p>
      <w:r>
        <w:rPr>
          <w:b/>
        </w:rPr>
        <w:t xml:space="preserve">Ohjeet</w:t>
      </w:r>
    </w:p>
    <w:p>
      <w:r>
        <w:t xml:space="preserve">Mitkä ovat muoti-ideoita, joita ei ole tehty aiemmin?</w:t>
      </w:r>
    </w:p>
    <w:p>
      <w:r>
        <w:rPr>
          <w:b/>
        </w:rPr>
        <w:t xml:space="preserve">Vastaus</w:t>
      </w:r>
    </w:p>
    <w:p>
      <w:r>
        <w:t xml:space="preserve">Pikkuruiset kengät korville</w:t>
        <w:br/>
        <w:t xml:space="preserve">- Jättimäinen painivyö, jota käytetään puvun kanssa</w:t>
        <w:br/>
        <w:t xml:space="preserve">- Sivuttaiset housut (molemmat jalat yhdessä housussa, toinen housu vain roikkuu takanasi)</w:t>
        <w:br/>
        <w:t xml:space="preserve">- Ajele säärikarvat tiikerijuovakuvioiksi</w:t>
        <w:br/>
        <w:t xml:space="preserve">- Muodikas suojapuku</w:t>
      </w:r>
    </w:p>
    <w:p>
      <w:r>
        <w:rPr>
          <w:b/>
          <w:u w:val="single"/>
        </w:rPr>
        <w:t xml:space="preserve">Asiakirja 7593</w:t>
      </w:r>
    </w:p>
    <w:p>
      <w:r>
        <w:rPr>
          <w:b/>
        </w:rPr>
        <w:t xml:space="preserve">Ohjeet</w:t>
      </w:r>
    </w:p>
    <w:p>
      <w:r>
        <w:t xml:space="preserve">Luokittele kukin seuraavista maista joko vasemmanpuoleiseksi tai oikeanpuoleiseksi liikenteeksi sen perusteella, kummalla puolella tietä liikenne liikkuu: Yhdysvallat, Espanja, Iso-Britannia, Intia, Singapore, Sveitsi, Australia, Egypti, Ranska, Italia.</w:t>
      </w:r>
    </w:p>
    <w:p>
      <w:r>
        <w:rPr>
          <w:b/>
        </w:rPr>
        <w:t xml:space="preserve">Vastaus</w:t>
      </w:r>
    </w:p>
    <w:p>
      <w:r>
        <w:t xml:space="preserve">Vasemmanpuoleinen liikenne:</w:t>
        <w:br/>
        <w:t xml:space="preserve"> Oikeanpuoleinen liikenne: Yhdysvallat, Espanja, Sveitsi, Egypti, Ranska, Italia.</w:t>
      </w:r>
    </w:p>
    <w:p>
      <w:r>
        <w:rPr>
          <w:b/>
          <w:u w:val="single"/>
        </w:rPr>
        <w:t xml:space="preserve">Asiakirja 7594</w:t>
      </w:r>
    </w:p>
    <w:p>
      <w:r>
        <w:rPr>
          <w:b/>
        </w:rPr>
        <w:t xml:space="preserve">Ohjeet</w:t>
      </w:r>
    </w:p>
    <w:p>
      <w:r>
        <w:t xml:space="preserve">Tunnista, kumpi soitin on jousi- vai lyömäsoittimet: Tumba, Villu Paatu</w:t>
      </w:r>
    </w:p>
    <w:p>
      <w:r>
        <w:rPr>
          <w:b/>
        </w:rPr>
        <w:t xml:space="preserve">Vastaus</w:t>
      </w:r>
    </w:p>
    <w:p>
      <w:r>
        <w:t xml:space="preserve">Tumba on lyömäsoittimia, Villu Paatu on jousisoittimia.</w:t>
      </w:r>
    </w:p>
    <w:p>
      <w:r>
        <w:rPr>
          <w:b/>
          <w:u w:val="single"/>
        </w:rPr>
        <w:t xml:space="preserve">Asiakirja 7595</w:t>
      </w:r>
    </w:p>
    <w:p>
      <w:r>
        <w:rPr>
          <w:b/>
        </w:rPr>
        <w:t xml:space="preserve">Ohjeet</w:t>
      </w:r>
    </w:p>
    <w:p>
      <w:r>
        <w:t xml:space="preserve">Mitä nuottiesimerkkiä alttoviulu käyttää?</w:t>
      </w:r>
    </w:p>
    <w:p>
      <w:r>
        <w:rPr>
          <w:b/>
        </w:rPr>
        <w:t xml:space="preserve">Vastaus</w:t>
      </w:r>
    </w:p>
    <w:p>
      <w:r>
        <w:t xml:space="preserve">Alttoviulun musiikki kirjoitetaan tavallisesti alttokirjaimella, joka tunnetaan myös nimellä c-kirjain. Joskus voidaan käyttää diskanttiavainta, kun musiikissa on korkeita kohtia.</w:t>
      </w:r>
    </w:p>
    <w:p>
      <w:r>
        <w:rPr>
          <w:b/>
          <w:u w:val="single"/>
        </w:rPr>
        <w:t xml:space="preserve">Asiakirja 7596</w:t>
      </w:r>
    </w:p>
    <w:p>
      <w:r>
        <w:rPr>
          <w:b/>
        </w:rPr>
        <w:t xml:space="preserve">Ohjeet</w:t>
      </w:r>
    </w:p>
    <w:p>
      <w:r>
        <w:t xml:space="preserve">Kuka on sarjassa Jään ja tulen laulu Starkin talon perustaja?</w:t>
      </w:r>
    </w:p>
    <w:p>
      <w:r>
        <w:rPr>
          <w:b/>
        </w:rPr>
        <w:t xml:space="preserve">Vastaus</w:t>
      </w:r>
    </w:p>
    <w:p>
      <w:r>
        <w:t xml:space="preserve">Brandon Stark, joka tunnetaan myös nimillä Brandon the Builder ja Bran the Builder.</w:t>
      </w:r>
    </w:p>
    <w:p>
      <w:r>
        <w:rPr>
          <w:b/>
          <w:u w:val="single"/>
        </w:rPr>
        <w:t xml:space="preserve">Asiakirja 7597</w:t>
      </w:r>
    </w:p>
    <w:p>
      <w:r>
        <w:rPr>
          <w:b/>
        </w:rPr>
        <w:t xml:space="preserve">Ohjeet</w:t>
      </w:r>
    </w:p>
    <w:p>
      <w:r>
        <w:t xml:space="preserve">Mitä toimia hallinto tai minkä tahansa tietotyökalujen ja -alustan tai tietotyökalujen ylläpitäjä voi tehdä?</w:t>
      </w:r>
    </w:p>
    <w:p>
      <w:r>
        <w:rPr>
          <w:b/>
        </w:rPr>
        <w:t xml:space="preserve">Vastaus</w:t>
      </w:r>
    </w:p>
    <w:p>
      <w:r>
        <w:t xml:space="preserve">Ylläpitäjä on yleensä henkilö, joka voi suorittaa korkeampia toimintoja, ja hänellä on kaikki oikeudet. Kuten kuuluisa sitaatti kuuluu: "Suuren vallan myötä tulee suuri vastuu". Mukautettujen salausavainten ja tietojen salausmahdollisuuksien avulla on nyt mahdollista salata alustalla käsiteltävät tiedot, joihin järjestelmänvalvoja ei pääse käsiksi tai näe niitä.</w:t>
      </w:r>
    </w:p>
    <w:p>
      <w:r>
        <w:rPr>
          <w:b/>
          <w:u w:val="single"/>
        </w:rPr>
        <w:t xml:space="preserve">Asiakirja 7598</w:t>
      </w:r>
    </w:p>
    <w:p>
      <w:r>
        <w:rPr>
          <w:b/>
        </w:rPr>
        <w:t xml:space="preserve">Ohjeet</w:t>
      </w:r>
    </w:p>
    <w:p>
      <w:r>
        <w:t xml:space="preserve">Miten rationaalisen valinnan malli auttaa meitä ymmärtämään yksilön halukkuutta äänestää ja sitä, ketä hän äänestää?</w:t>
      </w:r>
    </w:p>
    <w:p>
      <w:r>
        <w:rPr>
          <w:b/>
        </w:rPr>
        <w:t xml:space="preserve">Vastaus</w:t>
      </w:r>
    </w:p>
    <w:p>
      <w:r>
        <w:t xml:space="preserve">Downs ja Riker keksivät äänestämisen laskutavan, kaavan R=pB-C+D, jossa R on todennäköisyys sille, että joku äänestää, p on todennäköisyys sille, että äänellä on "merkitystä", B on äänestä saatava "hyöty" tai hyöty, C on äänestämisestä aiheutuvat kustannukset ja D on kansalaisvelvollisuus.  Koska pB on yleensä 0, yhtälöstä tulee R=-C+D, ja jotta R olisi positiivinen arvo (mikä tarkoittaa, että kansalainen äänestää), kansalaisvelvollisuuden on "voitettava" äänestämisestä aiheutuvat kustannukset.</w:t>
        <w:br/>
        <w:t xml:space="preserve"> Rational Choice -mallissa on kaksi kilpailevaa näkemystä siitä, miten äänestäjät päättävät äänestää.  Toinen on läheisyysäänestys.  Tällöin äänestäjä valitsee ehdokkaan, jota hän on lähimpänä sen suhteen, missä ehdokas on liberaalien ja konservatiivien välisellä linjalla.  Toinen näkemys on suuntaäänestys, jonka mukaan äänestäjä äänestää sitä, joka on hänen "puolellaan" asteikkoa.  Esimerkiksi republikaani äänestää republikaaniehdokasta, vaikka hän olisi asteikolla lähempänä demokraattista ehdokasta.</w:t>
      </w:r>
    </w:p>
    <w:p>
      <w:r>
        <w:rPr>
          <w:b/>
          <w:u w:val="single"/>
        </w:rPr>
        <w:t xml:space="preserve">Asiakirja 7599</w:t>
      </w:r>
    </w:p>
    <w:p>
      <w:r>
        <w:rPr>
          <w:b/>
        </w:rPr>
        <w:t xml:space="preserve">Ohjeet</w:t>
      </w:r>
    </w:p>
    <w:p>
      <w:r>
        <w:t xml:space="preserve">Luettele kaikki tässä kappaleessa mainitut nimet.</w:t>
      </w:r>
    </w:p>
    <w:p>
      <w:r>
        <w:rPr>
          <w:b/>
        </w:rPr>
        <w:t xml:space="preserve">Konteksti</w:t>
      </w:r>
    </w:p>
    <w:p>
      <w:r>
        <w:t xml:space="preserve">Kun Mohammad peri äskettäin syntyneen sulttaanikunnan isältään Alauddinilta, maa oli edelleen varkaiden ja rosvojen vallassa. Niinpä hän käytti koko valtakautensa siihen, että hän loi maahansa lain. Hän määräsi maaherransa olemaan antamatta turvapaikkaa kenellekään, joka uhmasi hänen valtaansa. Tämä kampanja onnistui, ja hänen valtakautensa lopussa maasta tuli rauhallinen ja lainkuuliainen. Hän istui myös takht-ē-firoza- eli turkoosilla valtaistuimella, jonka Kapaya Nayaka lahjoitti hänelle[5].</w:t>
      </w:r>
    </w:p>
    <w:p>
      <w:r>
        <w:rPr>
          <w:b/>
        </w:rPr>
        <w:t xml:space="preserve">Vastaus</w:t>
      </w:r>
    </w:p>
    <w:p>
      <w:r>
        <w:t xml:space="preserve">Mohammad</w:t>
        <w:br/>
        <w:t xml:space="preserve">- Alauddin</w:t>
        <w:br/>
        <w:t xml:space="preserve">- Kapaya Nayaka</w:t>
      </w:r>
    </w:p>
    <w:p>
      <w:r>
        <w:rPr>
          <w:b/>
          <w:u w:val="single"/>
        </w:rPr>
        <w:t xml:space="preserve">Asiakirja 7600</w:t>
      </w:r>
    </w:p>
    <w:p>
      <w:r>
        <w:rPr>
          <w:b/>
        </w:rPr>
        <w:t xml:space="preserve">Ohjeet</w:t>
      </w:r>
    </w:p>
    <w:p>
      <w:r>
        <w:t xml:space="preserve">Kuinka monta osaa O.J: Made in America, ja voisiko yhtä pitkä dokumentti voittaa nykyään Oscarin?</w:t>
      </w:r>
    </w:p>
    <w:p>
      <w:r>
        <w:rPr>
          <w:b/>
        </w:rPr>
        <w:t xml:space="preserve">Konteksti</w:t>
      </w:r>
    </w:p>
    <w:p>
      <w:r>
        <w:t xml:space="preserve">Voittajat julkistettiin palkintoseremoniassa 26. helmikuuta 2017.[17] Moonlightista tuli ensimmäinen elokuva, jossa oli täysin musta näyttelijäkaarti, ja ensimmäinen LGBT-aiheinen elokuva, joka voitti parhaan elokuvan palkinnon.[18][19] Oscareiden historiassa ennennäkemättömässä tapahtumassa La La Land ilmoitettiin virheellisesti parhaan elokuvan voittajaksi, ja muutamaa minuuttia myöhemmin virhe korjattiin ja Moonlight julistettiin voittajaksi.[20] O.J.: Made in America -elokuvasta tuli 467-minuuttisella kestollaan pisin Oscar-palkinnon voittanut elokuva, ohi 431-minuuttisen War and Peace -elokuvan, joka voitti parhaan vieraskielisen elokuvan Oscarin vuonna 1969.[21] Viisiosaisen dokumenttielokuvan voiton jälkeen uudet akatemiasäännöt kielsivät "moniosaisia tai rajoitettuja sarjoja" osallistumasta dokumenttikategorioihin.[22] Casey Affleckin voittaessa parhaan miespääosan Oscarin hänestä ja hänen isoveljestään Ben Affleckista tuli 16. sisaruspari, joka on voittanut Oscar-palkinnon. 23] Mahershala Alista tuli ensimmäinen musliminäyttelijä, joka voitti Oscarin. 24] Viola Davisista tuli ensimmäinen musta henkilö, joka saavutti näyttelijäntyön kolmoiskruunun Oscar-, Emmy- ja Tony-voittojensa myötä. 25].</w:t>
      </w:r>
    </w:p>
    <w:p>
      <w:r>
        <w:rPr>
          <w:b/>
        </w:rPr>
        <w:t xml:space="preserve">Vastaus</w:t>
      </w:r>
    </w:p>
    <w:p>
      <w:r>
        <w:t xml:space="preserve">O.J: Made in America oli 5 osaa. Nykyään dokumenttielokuvat eivät voi olla moniosaisia, joten viisiosainen dokumenttielokuva ei voisi enää voittaa Oscar-palkintoa.</w:t>
      </w:r>
    </w:p>
    <w:p>
      <w:r>
        <w:rPr>
          <w:b/>
          <w:u w:val="single"/>
        </w:rPr>
        <w:t xml:space="preserve">Asiakirja 7601</w:t>
      </w:r>
    </w:p>
    <w:p>
      <w:r>
        <w:rPr>
          <w:b/>
        </w:rPr>
        <w:t xml:space="preserve">Ohjeet</w:t>
      </w:r>
    </w:p>
    <w:p>
      <w:r>
        <w:t xml:space="preserve">Milloin Intia itsenäistyi?</w:t>
      </w:r>
    </w:p>
    <w:p>
      <w:r>
        <w:rPr>
          <w:b/>
        </w:rPr>
        <w:t xml:space="preserve">Vastaus</w:t>
      </w:r>
    </w:p>
    <w:p>
      <w:r>
        <w:t xml:space="preserve">Intia itsenäistyi Brittiläisestä imperiumista 15. elokuuta 1947.</w:t>
      </w:r>
    </w:p>
    <w:p>
      <w:r>
        <w:rPr>
          <w:b/>
          <w:u w:val="single"/>
        </w:rPr>
        <w:t xml:space="preserve">Asiakirja 7602</w:t>
      </w:r>
    </w:p>
    <w:p>
      <w:r>
        <w:rPr>
          <w:b/>
        </w:rPr>
        <w:t xml:space="preserve">Ohjeet</w:t>
      </w:r>
    </w:p>
    <w:p>
      <w:r>
        <w:t xml:space="preserve">Missä osassa Englantia Thames-joki virtaa ja mikä on sen pituus kilometreinä?</w:t>
      </w:r>
    </w:p>
    <w:p>
      <w:r>
        <w:rPr>
          <w:b/>
        </w:rPr>
        <w:t xml:space="preserve">Konteksti</w:t>
      </w:r>
    </w:p>
    <w:p>
      <w:r>
        <w:t xml:space="preserve">Thames-joki (/tɛmz/ (kuuntele) TEMZ), joka tunnetaan osittain myös nimellä Isis-joki, on joki, joka virtaa Etelä-Englannin halki, Lontoo mukaan lukien. Se on 346 kilometrin (215 mailin) pituudellaan pisin joki kokonaan Englannissa ja toiseksi pisin Yhdistyneessä kuningaskunnassa Severn-joen jälkeen. Joki virtaa Thames Headissa Gloucestershiressä ja laskee Pohjanmereen Thamesin suiston kautta lähellä Tilburyä Essexissä ja Gravesendiä Kentissä. Lännestä se virtaa Oxfordin (jossa sitä kutsutaan joskus Isisiksi), Readingin, Henley-on-Thamesin ja Windsorin kautta. Thames valuttaa myös koko Suur-Lontoon[1].</w:t>
      </w:r>
    </w:p>
    <w:p>
      <w:r>
        <w:rPr>
          <w:b/>
        </w:rPr>
        <w:t xml:space="preserve">Vastaus</w:t>
      </w:r>
    </w:p>
    <w:p>
      <w:r>
        <w:t xml:space="preserve">Thames-joki virtaa Etelä-Englannin halki, ja se on 346 kilometriä pitkä.</w:t>
      </w:r>
    </w:p>
    <w:p>
      <w:r>
        <w:rPr>
          <w:b/>
          <w:u w:val="single"/>
        </w:rPr>
        <w:t xml:space="preserve">Asiakirja 7603</w:t>
      </w:r>
    </w:p>
    <w:p>
      <w:r>
        <w:rPr>
          <w:b/>
        </w:rPr>
        <w:t xml:space="preserve">Ohjeet</w:t>
      </w:r>
    </w:p>
    <w:p>
      <w:r>
        <w:t xml:space="preserve">Kun otetaan huomioon seuraava geenien säätelyä koskeva kappale, mitä ovat operonit ja missä niitä esiintyy?</w:t>
      </w:r>
    </w:p>
    <w:p>
      <w:r>
        <w:rPr>
          <w:b/>
        </w:rPr>
        <w:t xml:space="preserve">Konteksti</w:t>
      </w:r>
    </w:p>
    <w:p>
      <w:r>
        <w:t xml:space="preserve">Geenien ilmentymisen säätely ympäristötekijöiden vaikutuksesta ja kehityksen eri vaiheissa voi tapahtua prosessin jokaisessa vaiheessa, kuten transkriptiossa, RNA:n splikoinnissa, translaatiossa ja proteiinin translaation jälkeisessä modifikaatiossa.[74] Geenien ilmentymiseen voidaan vaikuttaa positiivisella tai negatiivisella säätelyllä riippuen siitä, minkä tyyppiset transkriptiotekijöiksi kutsutut säätelyproteiinit sitoutuvat DNA-sekvenssiin promoottorin lähellä tai promoottorin kohdalla.[74] Saman promoottorin jakavien geenien klusteria sanotaan operoniksi, jota tavataan pääasiassa prokaryooteissa ja joissakin alemmissa eukaryooteissa (esim, Caenorhabditis elegans).[74][75] Geeniekspression positiivisessa säätelyssä aktivaattori on transkriptiotekijä, joka stimuloi transkriptiota, kun se sitoutuu promoottorin lähellä tai promoottorin kohdalla olevaan sekvenssiin. Negatiivinen säätely tapahtuu, kun toinen transkriptiotekijä, jota kutsutaan repressoriksi, sitoutuu operaattoriksi kutsuttuun DNA-sekvenssiin, joka on osa operonia, ja estää transkription. Repressorit voidaan estää yhdisteillä, joita kutsutaan induktoreiksi (esim, allolaktoosi), jolloin transkriptio pääsee tapahtumaan.[74] Spesifisiä geenejä, jotka voidaan aktivoida induktoreilla, kutsutaan indusoituviksi geeneiksi, toisin kuin konstitutiivisia geenejä, jotka ovat lähes jatkuvasti aktiivisia.[74] Toisin kuin molemmat, rakenteelliset geenit koodaavat proteiineja, jotka eivät osallistu geenien säätelyyn.[74] Promoottoriin liittyvien säätelytapahtumien lisäksi geenien ilmentymistä voidaan säädellä myös epigeneettisillä muutoksilla kromatiinissa, joka on DNA:n ja proteiinien kompleksi, jota esiintyy eukaryoottisoluissa.[74] Kromatiini on eukaryoottisoluissa.</w:t>
      </w:r>
    </w:p>
    <w:p>
      <w:r>
        <w:rPr>
          <w:b/>
        </w:rPr>
        <w:t xml:space="preserve">Vastaus</w:t>
      </w:r>
    </w:p>
    <w:p>
      <w:r>
        <w:t xml:space="preserve">Operonit ovat geeniryhmiä, joilla on sama promoottori. Niitä esiintyy pääasiassa prokaryooteissa ja joissakin alemmissa eukaryooteissa, kuten Caenorhabditis elegansissa.</w:t>
      </w:r>
    </w:p>
    <w:p>
      <w:r>
        <w:rPr>
          <w:b/>
          <w:u w:val="single"/>
        </w:rPr>
        <w:t xml:space="preserve">Asiakirja 7604</w:t>
      </w:r>
    </w:p>
    <w:p>
      <w:r>
        <w:rPr>
          <w:b/>
        </w:rPr>
        <w:t xml:space="preserve">Ohjeet</w:t>
      </w:r>
    </w:p>
    <w:p>
      <w:r>
        <w:t xml:space="preserve">Mitkä ovat joitakin kuntosalin sydänlaitteita?</w:t>
      </w:r>
    </w:p>
    <w:p>
      <w:r>
        <w:rPr>
          <w:b/>
        </w:rPr>
        <w:t xml:space="preserve">Vastaus</w:t>
      </w:r>
    </w:p>
    <w:p>
      <w:r>
        <w:t xml:space="preserve">Kuntosaleilla oli usein erilaisia sydänlaitteita, kuten juoksumatto, elliptinen, soutulaite, porraskiipijä ja pyöräilypyörä.</w:t>
      </w:r>
    </w:p>
    <w:p>
      <w:r>
        <w:rPr>
          <w:b/>
          <w:u w:val="single"/>
        </w:rPr>
        <w:t xml:space="preserve">Asiakirja 7605</w:t>
      </w:r>
    </w:p>
    <w:p>
      <w:r>
        <w:rPr>
          <w:b/>
        </w:rPr>
        <w:t xml:space="preserve">Ohjeet</w:t>
      </w:r>
    </w:p>
    <w:p>
      <w:r>
        <w:t xml:space="preserve">Poimi alla olevista tiedoista päivämäärä, jolloin Entebben taistelu käytiin.</w:t>
      </w:r>
    </w:p>
    <w:p>
      <w:r>
        <w:rPr>
          <w:b/>
        </w:rPr>
        <w:t xml:space="preserve">Konteksti</w:t>
      </w:r>
    </w:p>
    <w:p>
      <w:r>
        <w:t xml:space="preserve">Entebben taistelu oli Ugandan ja Tansanian välisen sodan taistelu, joka käytiin 7. huhtikuuta 1979 Entebben niemimaalla Ugandassa Tansanian yksiköiden sekä Ugandan ja Libyan yksiköiden välillä. Tansanialaiset miehittivät alueen, tappoivat satoja libyalaisia ja lopettivat Ugandan hallitusta tukevan Libyan ilmasillan.</w:t>
      </w:r>
    </w:p>
    <w:p>
      <w:r>
        <w:rPr>
          <w:b/>
        </w:rPr>
        <w:t xml:space="preserve">Vastaus</w:t>
      </w:r>
    </w:p>
    <w:p>
      <w:r>
        <w:t xml:space="preserve">Entebben taistelu käytiin 7. huhtikuuta 1979.</w:t>
      </w:r>
    </w:p>
    <w:p>
      <w:r>
        <w:rPr>
          <w:b/>
          <w:u w:val="single"/>
        </w:rPr>
        <w:t xml:space="preserve">Asiakirja 7606</w:t>
      </w:r>
    </w:p>
    <w:p>
      <w:r>
        <w:rPr>
          <w:b/>
        </w:rPr>
        <w:t xml:space="preserve">Ohjeet</w:t>
      </w:r>
    </w:p>
    <w:p>
      <w:r>
        <w:t xml:space="preserve">Mitä eroa on oxfordien ja derbyjen välillä?</w:t>
      </w:r>
    </w:p>
    <w:p>
      <w:r>
        <w:rPr>
          <w:b/>
        </w:rPr>
        <w:t xml:space="preserve">Vastaus</w:t>
      </w:r>
    </w:p>
    <w:p>
      <w:r>
        <w:t xml:space="preserve">Oxfords-kengissä on perinteisesti suljettu nauhoitus, ja niitä pidetään muodollisempina. Derbyissä taas on avoin nauhoitusjärjestelmä ja ne ovat siten epävirallisempia.</w:t>
      </w:r>
    </w:p>
    <w:p>
      <w:r>
        <w:rPr>
          <w:b/>
          <w:u w:val="single"/>
        </w:rPr>
        <w:t xml:space="preserve">Asiakirja 7607</w:t>
      </w:r>
    </w:p>
    <w:p>
      <w:r>
        <w:rPr>
          <w:b/>
        </w:rPr>
        <w:t xml:space="preserve">Ohjeet</w:t>
      </w:r>
    </w:p>
    <w:p>
      <w:r>
        <w:t xml:space="preserve">Kuinka monta ruutua shakkilaudalla on?</w:t>
      </w:r>
    </w:p>
    <w:p>
      <w:r>
        <w:rPr>
          <w:b/>
        </w:rPr>
        <w:t xml:space="preserve">Vastaus</w:t>
      </w:r>
    </w:p>
    <w:p>
      <w:r>
        <w:t xml:space="preserve">64</w:t>
      </w:r>
    </w:p>
    <w:p>
      <w:r>
        <w:rPr>
          <w:b/>
          <w:u w:val="single"/>
        </w:rPr>
        <w:t xml:space="preserve">Asiakirja 7608</w:t>
      </w:r>
    </w:p>
    <w:p>
      <w:r>
        <w:rPr>
          <w:b/>
        </w:rPr>
        <w:t xml:space="preserve">Ohjeet</w:t>
      </w:r>
    </w:p>
    <w:p>
      <w:r>
        <w:t xml:space="preserve">Missä osavaltiossa Yosemite sijaitsee?</w:t>
      </w:r>
    </w:p>
    <w:p>
      <w:r>
        <w:rPr>
          <w:b/>
        </w:rPr>
        <w:t xml:space="preserve">Vastaus</w:t>
      </w:r>
    </w:p>
    <w:p>
      <w:r>
        <w:t xml:space="preserve">Yosemiten kansallispuisto sijaitsee Kaliforniassa.</w:t>
      </w:r>
    </w:p>
    <w:p>
      <w:r>
        <w:rPr>
          <w:b/>
          <w:u w:val="single"/>
        </w:rPr>
        <w:t xml:space="preserve">Asiakirja 7609</w:t>
      </w:r>
    </w:p>
    <w:p>
      <w:r>
        <w:rPr>
          <w:b/>
        </w:rPr>
        <w:t xml:space="preserve">Ohjeet</w:t>
      </w:r>
    </w:p>
    <w:p>
      <w:r>
        <w:t xml:space="preserve">Mitkä ovat olympialaisten kevyet painolajit.</w:t>
      </w:r>
    </w:p>
    <w:p>
      <w:r>
        <w:rPr>
          <w:b/>
        </w:rPr>
        <w:t xml:space="preserve">Konteksti</w:t>
      </w:r>
    </w:p>
    <w:p>
      <w:r>
        <w:t xml:space="preserve">Ensimmäiset kevyet lajit lisättiin MM-kilpailuihin vuonna 1974 miesten osalta ja 1985 naisten osalta. Kevytsoutu lisättiin olympialaisiin vuonna 1996, mutta se oli uhattuna vuonna 2002, kun KOK:n ohjelmakomissio suositteli, että kamppailu-urheilua ja painonnostoa lukuun ottamatta painoluokkakilpailuja ei pitäisi olla. Johtokunta kumosi tämän suosituksen, ja kevytsoutu jatkuu olympialaisissa, tosin vain miesten ja naisten kaksoissoutuina.</w:t>
        <w:br/>
        <w:br/>
        <w:t xml:space="preserve"> Olympialuokan kevytsoutukilpailuja on kaksi: miesten ja naisten kaksoissoutu. Vuosina 1996 - 2016 miesten kevytsoutu 4- oli mukana olympialaisissa.</w:t>
      </w:r>
    </w:p>
    <w:p>
      <w:r>
        <w:rPr>
          <w:b/>
        </w:rPr>
        <w:t xml:space="preserve">Vastaus</w:t>
      </w:r>
    </w:p>
    <w:p>
      <w:r>
        <w:t xml:space="preserve">Kaksi kevyen sarjan olympialajia ovat miesten ja naisten kaksoiskaksoislaji.</w:t>
      </w:r>
    </w:p>
    <w:p>
      <w:r>
        <w:rPr>
          <w:b/>
          <w:u w:val="single"/>
        </w:rPr>
        <w:t xml:space="preserve">Asiakirja 7610</w:t>
      </w:r>
    </w:p>
    <w:p>
      <w:r>
        <w:rPr>
          <w:b/>
        </w:rPr>
        <w:t xml:space="preserve">Ohjeet</w:t>
      </w:r>
    </w:p>
    <w:p>
      <w:r>
        <w:t xml:space="preserve">Kerro minulle joitakin lastenlauluja, joita voisin käyttää luokassa.</w:t>
      </w:r>
    </w:p>
    <w:p>
      <w:r>
        <w:rPr>
          <w:b/>
        </w:rPr>
        <w:t xml:space="preserve">Vastaus</w:t>
      </w:r>
    </w:p>
    <w:p>
      <w:r>
        <w:t xml:space="preserve">Luokkahuonetoimintaa varten on olemassa useita suosittuja ja tunnettuja lastenlauluja, kuten "Olen pieni teekannu", "Kolme sokeaa hiirtä", "Yorkin vanha herttua", "Pää, hartiat, polvet ja varpaat" ja "Vanha Macdonald oli maatila".</w:t>
      </w:r>
    </w:p>
    <w:p>
      <w:r>
        <w:rPr>
          <w:b/>
          <w:u w:val="single"/>
        </w:rPr>
        <w:t xml:space="preserve">Asiakirja 7611</w:t>
      </w:r>
    </w:p>
    <w:p>
      <w:r>
        <w:rPr>
          <w:b/>
        </w:rPr>
        <w:t xml:space="preserve">Ohjeet</w:t>
      </w:r>
    </w:p>
    <w:p>
      <w:r>
        <w:t xml:space="preserve">Miten aurinko ylläpitää elämää maapallolla?</w:t>
      </w:r>
    </w:p>
    <w:p>
      <w:r>
        <w:rPr>
          <w:b/>
        </w:rPr>
        <w:t xml:space="preserve">Vastaus</w:t>
      </w:r>
    </w:p>
    <w:p>
      <w:r>
        <w:t xml:space="preserve">Aurinko ylläpitää elämää maapallolla.  Se tuottaa valoa, jota kasvit tarvitsevat kasvaakseen fotosynteesin avulla.  Se on tärkein D-vitamiinin lähde ihmisille, ja se on energianlähde, jonka voimme vangita maapallolla ja muuntaa käyttökelpoiseksi sähköksi aurinkopaneelien avulla.  Se aiheuttaa sää- ja ilmastomuutoksia maapallolla.  Eläimet ja kasvit ovat täysin riippuvaisia auringosta, koska se tuottaa ravintoa, jota tarvitsemme selviytyäksemme.</w:t>
      </w:r>
    </w:p>
    <w:p>
      <w:r>
        <w:rPr>
          <w:b/>
          <w:u w:val="single"/>
        </w:rPr>
        <w:t xml:space="preserve">Asiakirja 7612</w:t>
      </w:r>
    </w:p>
    <w:p>
      <w:r>
        <w:rPr>
          <w:b/>
        </w:rPr>
        <w:t xml:space="preserve">Ohjeet</w:t>
      </w:r>
    </w:p>
    <w:p>
      <w:r>
        <w:t xml:space="preserve">Annetaan seuraavat tiedot valon nopeudesta:</w:t>
        <w:br/>
        <w:br/>
        <w:t xml:space="preserve"> Valon nopeus vedessä, jonka taitekerroin on 1,3, on 225 km/s</w:t>
        <w:t xml:space="preserve">.</w:t>
        <w:br/>
        <w:t xml:space="preserve"> Valon nopeus timantissa, jonka taitekerroin on 2,4, on 125 km/s</w:t>
        <w:br/>
        <w:br/>
        <w:t xml:space="preserve">Arvioi valon nopeus lasissa, jonka taitekerroin on 1,5. Arvioi valon nopeus lasissa, jonka taitekerroin on 1,5</w:t>
      </w:r>
    </w:p>
    <w:p>
      <w:r>
        <w:rPr>
          <w:b/>
        </w:rPr>
        <w:t xml:space="preserve">Vastaus</w:t>
      </w:r>
    </w:p>
    <w:p>
      <w:r>
        <w:t xml:space="preserve">Annetuista tiedoista voimme nähdä, että valon nopeus on kääntäen verrannollinen väliaineen taitekertoimeen. Voimme arvioida valon nopeuden lasissa valon nopeutena tyhjiössä jaettuna väliaineen taitekertoimella. Lasin tapauksessa se olisi 300Km/1,5 = 200Km/s.</w:t>
        <w:br/>
        <w:br/>
        <w:t xml:space="preserve"> Arvioitu valon nopeus lasissa on noin 200 Km/sek.</w:t>
      </w:r>
    </w:p>
    <w:p>
      <w:r>
        <w:rPr>
          <w:b/>
          <w:u w:val="single"/>
        </w:rPr>
        <w:t xml:space="preserve">Asiakirja 7613</w:t>
      </w:r>
    </w:p>
    <w:p>
      <w:r>
        <w:rPr>
          <w:b/>
        </w:rPr>
        <w:t xml:space="preserve">Ohjeet</w:t>
      </w:r>
    </w:p>
    <w:p>
      <w:r>
        <w:t xml:space="preserve">Mitä veganismi on?</w:t>
      </w:r>
    </w:p>
    <w:p>
      <w:r>
        <w:rPr>
          <w:b/>
        </w:rPr>
        <w:t xml:space="preserve">Vastaus</w:t>
      </w:r>
    </w:p>
    <w:p>
      <w:r>
        <w:t xml:space="preserve">Veganismi on elämäntapa, jossa pidättäydytään käyttämästä eläintuotteita ja muita eläimistä saatuja hyödykkeitä. Vegaaniyhdistys määrittelee veganismin "filosofiaksi ja elämäntavaksi, joka pyrkii sikäli kuin se on mahdollista ja käytännöllistä, sulkemaan pois kaikki eläinten hyväksikäytön ja julmuuden muodot, joita eläimiin kohdistetaan ruoan, vaatteiden tai muun tarkoituksen vuoksi". Tämä tarkoittaa, että vegaanit voivat silti käyttää eläintuotteita kriittisiin tarkoituksiin, kuten tarvittaviin lääkkeisiin ja rokotteisiin.</w:t>
        <w:br/>
        <w:br/>
        <w:t xml:space="preserve"> Veganismi eroaa termistä "kasvipohjainen", jota käytetään yleensä kuvaamaan henkilöä, joka noudattaa vegaanista elämäntapaa vain ruokavalion muodossa.</w:t>
      </w:r>
    </w:p>
    <w:p>
      <w:r>
        <w:rPr>
          <w:b/>
          <w:u w:val="single"/>
        </w:rPr>
        <w:t xml:space="preserve">Asiakirja 7614</w:t>
      </w:r>
    </w:p>
    <w:p>
      <w:r>
        <w:rPr>
          <w:b/>
        </w:rPr>
        <w:t xml:space="preserve">Ohjeet</w:t>
      </w:r>
    </w:p>
    <w:p>
      <w:r>
        <w:t xml:space="preserve">Mitkä seuraavista ovat auton osia, mitkä veneen osia ja mitkä molempia: renkaat, potkuri, moottori, peräsin, purje, turvavyöt, ajovalot ja taustapeilit.</w:t>
      </w:r>
    </w:p>
    <w:p>
      <w:r>
        <w:rPr>
          <w:b/>
        </w:rPr>
        <w:t xml:space="preserve">Vastaus</w:t>
      </w:r>
    </w:p>
    <w:p>
      <w:r>
        <w:t xml:space="preserve">Renkaat, ajovalot ja taustapeili ovat auton osia.  Potkuri, peräsin ja purje ovat veneen osia. Moottori ja turvavyöt ovat molempien osia.</w:t>
      </w:r>
    </w:p>
    <w:p>
      <w:r>
        <w:rPr>
          <w:b/>
          <w:u w:val="single"/>
        </w:rPr>
        <w:t xml:space="preserve">Asiakirja 7615</w:t>
      </w:r>
    </w:p>
    <w:p>
      <w:r>
        <w:rPr>
          <w:b/>
        </w:rPr>
        <w:t xml:space="preserve">Ohjeet</w:t>
      </w:r>
    </w:p>
    <w:p>
      <w:r>
        <w:t xml:space="preserve">Anna lyhyt yhteenveto Apple TV:n sarjan "Ted Lasso" 1. tuotantokauden saamasta kriittisestä vastaanotosta.</w:t>
      </w:r>
    </w:p>
    <w:p>
      <w:r>
        <w:rPr>
          <w:b/>
        </w:rPr>
        <w:t xml:space="preserve">Konteksti</w:t>
      </w:r>
    </w:p>
    <w:p>
      <w:r>
        <w:t xml:space="preserve">Rotten Tomatoes -arvostelupalvelun mukaan elokuvan suosio on 92 % 74 arvostelun perusteella, ja sen keskiarvo on 8,2/10. Verkkosivuston kriitikoiden yksimielisyys on seuraava: "Lämmin ja viehättävä, joskaan ei erityisen hauska, Ted Lasso täyttää sen promo-olettamuksen hellittämättömällä optimismilla ja Jason Sudeikisin viehättävällä otteella."[53] Metacritic antoi ensimmäiselle kaudelle painotetun keskiarvon 71 pistettä 100:sta 21 arvostelun perusteella, mikä tarkoittaa "yleisesti ottaen suotuisia arvosteluja".[54]</w:t>
        <w:br/>
        <w:br/>
        <w:t xml:space="preserve">Kristen Baldwin Entertainment Weeklystä antoi sarjalle arvosanan A- ja kirjoitti: "Ted Lasson tarinan juonenkäänteissä ei ole mitään mullistavaa, mutta sarja - sekoitus työpaikkakikkailua, tunteellista urheiluspiraattia ja saippuaromantiikkaa - on kiistatta voittava."[59] Alan Sepinwall kuvaili sarjaa Rolling Stonelle kirjoittaessaan sarjan arvostelun: "Se on kauttaaltaan erittäin sympaattinen, mutta enemmän hypoteettinen komedia kuin todellinen.</w:t>
        <w:t xml:space="preserve">On pitkiä pätkiä, joissa Juno Temple on ainoa näyttelijä, joka edes yrittää myydä niitä harvoja vitsejä, joita käsikirjoituksissa on." Hän antoi arvosanaksi 3/5.[60] The Guardian -lehdessä kirjoittanut Benjamin Lee antoi sarjalle arvosanan 2/5 ja kuvaili sitä "sarjaksi, joka ei ole katsomattoman huono, mutta joka ei ole oikeastaan paljon mitään", ja arveli, että osa sen huumorista oli "juontaa juurensa joihinkin kyseenalaisiin ja epämiellyttäviin stereotyyppeihin".[61]</w:t>
        <w:br/>
        <w:br/>
        <w:t xml:space="preserve">Kauden edetessä sarjan arvostus kriitikoissa kasvoi. Kahdeksannen jakson esittämisen jälkeen Varietyn Caroline Framke julkaisi arvostelun otsikolla "For Your Reconsideration": Ted Lasso". Hän jatkoi sanomalla: "Yli kaiken Ted Lasso mursi skeptisyyttäni, kunnes sitä ei enää ollut jäljellä - aivan kuten hahmo itse tekee kaikille tapaamilleen ihmisille", ja lisäsi: "Aikana, jolloin melkein kaikki tuntuu katastrofaaliselta, on jotain kiistatta tyydyttävää viettää aikaa hyvien ihmisten kanssa, jotka vain yrittävät olla parhaita mahdollisia, kentällä ja sen ulkopuolella."[62] Paste-lehden Keri Lumm sanoi toiseksi viimeisen jakson jälkeen: "Ted Lasso on terveellinen amerikkalainen sankari, jota tarvitsemme", ja jatkoi: "... televisiomaailma on tuntunut aika synkältä, joten kuvittele yllätykseni, kun laitoin television päälle Ted Lasson ja tunsin tuntemattoman tunteen - toivon - paisuvan."[63] Ja finaalin jälkeen Deciderin Lea Palmieri sanoi: "Ted Lasso ei ole enää koskaan ollut niin synkkä: "Ted Lasso osoittautuu joka vaiheessa lohduttavaksi ja viihdyttäväksi ja jotenkin sekä häiritseväksi että muistutukseksi siitä, että ystävällisyyttä on olemassa, ei vain tässä kuvitteellisessa ohjelmassa, ei vain lammen toisella puolella, vaan myös syvällä Amerikan sydämessä."[64][64]</w:t>
      </w:r>
    </w:p>
    <w:p>
      <w:r>
        <w:rPr>
          <w:b/>
        </w:rPr>
        <w:t xml:space="preserve">Vastaus</w:t>
      </w:r>
    </w:p>
    <w:p>
      <w:r>
        <w:t xml:space="preserve">Ted Lasson 1. kausi sai 92 %:n arvosanan Rotten Tomatoesissa (74 arvostelua) ja 71/100 Metacriticissä (21 arvostelua). Osa positiivisista arvosteluista kuvaili sarjaa voittavaksi, lohduttavaksi, viihdyttäväksi ja toiveikkaaksi. Jotkut katsojat nauttivat hyväntahtoisesta pirteydestä ja optimismista, jota sarja ilmentää nykyisin epätoivon ja toivottomuuden aikoina. Eräs kriitikko antoi ohjelmalle arvosanan 2/5 ja kuvaili sitä " ei katsomattoman huonoksi".</w:t>
      </w:r>
    </w:p>
    <w:p>
      <w:r>
        <w:rPr>
          <w:b/>
          <w:u w:val="single"/>
        </w:rPr>
        <w:t xml:space="preserve">Asiakirja 7616</w:t>
      </w:r>
    </w:p>
    <w:p>
      <w:r>
        <w:rPr>
          <w:b/>
        </w:rPr>
        <w:t xml:space="preserve">Ohjeet</w:t>
      </w:r>
    </w:p>
    <w:p>
      <w:r>
        <w:t xml:space="preserve">Minkälaista hiirtä käytät macin kanssa?</w:t>
      </w:r>
    </w:p>
    <w:p>
      <w:r>
        <w:rPr>
          <w:b/>
        </w:rPr>
        <w:t xml:space="preserve">Vastaus</w:t>
      </w:r>
    </w:p>
    <w:p>
      <w:r>
        <w:t xml:space="preserve">Taikahiiri</w:t>
      </w:r>
    </w:p>
    <w:p>
      <w:r>
        <w:rPr>
          <w:b/>
          <w:u w:val="single"/>
        </w:rPr>
        <w:t xml:space="preserve">Asiakirja 7617</w:t>
      </w:r>
    </w:p>
    <w:p>
      <w:r>
        <w:rPr>
          <w:b/>
        </w:rPr>
        <w:t xml:space="preserve">Ohjeet</w:t>
      </w:r>
    </w:p>
    <w:p>
      <w:r>
        <w:t xml:space="preserve">Milloin kuningas Kaarle II palasi Navarraan?</w:t>
      </w:r>
    </w:p>
    <w:p>
      <w:r>
        <w:rPr>
          <w:b/>
        </w:rPr>
        <w:t xml:space="preserve">Konteksti</w:t>
      </w:r>
    </w:p>
    <w:p>
      <w:r>
        <w:t xml:space="preserve">Kuningas Kaarle II palasi Navarraan marraskuussa 1361 ja jätti vaimonsa ja poikansa Ranskaan. Kun tammikuussa 1363 oli hänen vuoronsa muuttaa Navarraan, kuningatar Johanna jätti Kaarlen hänen isänsä sisaren Blanche-tädin huostaan, joka oli hänen äidinpuoleisen isoisoisänsä Ranskan kuningas Filip VI:n leski. Kaarle pääsi jälleen yhteen äitinsä kanssa, kun tämä palasi Ranskaan joulukuussa 1365, ja seuraavana elokuussa Kaarle astui ensimmäistä kertaa jalkaansa isänsä valtakuntaan[2].</w:t>
      </w:r>
    </w:p>
    <w:p>
      <w:r>
        <w:rPr>
          <w:b/>
        </w:rPr>
        <w:t xml:space="preserve">Vastaus</w:t>
      </w:r>
    </w:p>
    <w:p>
      <w:r>
        <w:t xml:space="preserve">Kuningas Kaarle II palasi Navarraan marraskuussa 1361.</w:t>
      </w:r>
    </w:p>
    <w:p>
      <w:r>
        <w:rPr>
          <w:b/>
          <w:u w:val="single"/>
        </w:rPr>
        <w:t xml:space="preserve">Asiakirja 7618</w:t>
      </w:r>
    </w:p>
    <w:p>
      <w:r>
        <w:rPr>
          <w:b/>
        </w:rPr>
        <w:t xml:space="preserve">Ohjeet</w:t>
      </w:r>
    </w:p>
    <w:p>
      <w:r>
        <w:t xml:space="preserve">Poimi {elokuva} ({päivämäärä}) -muotoinen luettelopisteluettelo ohjaaja Quentin Tarantinon elämästä.</w:t>
      </w:r>
    </w:p>
    <w:p>
      <w:r>
        <w:rPr>
          <w:b/>
        </w:rPr>
        <w:t xml:space="preserve">Konteksti</w:t>
      </w:r>
    </w:p>
    <w:p>
      <w:r>
        <w:t xml:space="preserve">Quentin Jerome Tarantino (/ˌtærənˈtiːnoʊ/; s. 27. maaliskuuta 1963) on yhdysvaltalainen elokuvaohjaaja, käsikirjoittaja, tuottaja ja näyttelijä. Hänen elokuvilleen on ominaista tyylitelty väkivalta, pitkähkö dialogi, johon kuuluu myös kirosanojen läpitunkeva käyttö, ja viittaukset populaarikulttuuriin.</w:t>
        <w:br/>
        <w:br/>
        <w:t xml:space="preserve"> Tarantino aloitti uransa itsenäisenä elokuvantekijänä vuonna 1992 julkaistulla rikoselokuvalla Reservoir Dogs. Hänen toinen elokuvansa Pulp Fiction (1994), synkkä rikoskomedia, oli suuri menestys kriitikoiden ja yleisön keskuudessa ja voitti lukuisia palkintoja, muun muassa Kultaisen palmun ja parhaan alkuperäiskäsikirjoituksen Oscarin. Vuonna 1996 hän esiintyi elokuvassa From Dusk till Dawn, jonka käsikirjoituksen hän myös kirjoitti. Tarantinon kolmas elokuva Jackie Brown (1997) oli kunnianosoitus blaxploitaatioelokuville.</w:t>
        <w:br/>
        <w:br/>
        <w:t xml:space="preserve"> Vuonna 2003 Tarantino ohjasi Kill Billin: Volume 1, joka oli saanut vaikutteita kamppailulajielokuvien perinteistä; sitä seurasi Volume 2 vuonna 2004. Sen jälkeen hän teki eksploitaatio-slasherin Death Proof (2007), joka oli osa Robert Rodriguezin kanssa tehtyä tuplaelokuvaa, joka julkaistiin yhteisnimellä Grindhouse. Hänen seuraava elokuvansa Inglourious Basterds (2009) on toisen maailmansodan vaihtoehtoinen kuvaus. Sitä seurasi Django Unchained (2012), orjien kostoaiheinen spagettiwestern, joka toi hänelle toisen Oscar-palkintonsa parhaasta alkuperäiskäsikirjoituksesta. Hänen kahdeksas elokuvansa The Hateful Eight (2015) on revisionistinen länkkäritrilleri, joka avattiin yleisölle roadshow-julkaisulla. Hänen viimeisin elokuvansa Once Upon a Time in Hollywood (2019) on 1960-luvun lopulle sijoittuva draamakomedia, joka kertoo vanhan Hollywoodin siirtymisestä uuteen Hollywoodiin. Elokuvasta julkaistiin vuonna 2021 myös romaani, josta tuli hänen esikoisromaaninsa.</w:t>
        <w:br/>
        <w:br/>
        <w:t xml:space="preserve"> Tarantinon töistä on käyty kiistoja, kuten väkivallan kuvauksista, usein esiintyvistä rotusyrjinnöistä ja väitetystä turvallisuuden laiminlyönnistä Kill Bill -elokuvan stunt-kohtausten käsittelyssä: Volume 2. Tarantinon uran aikana hänen elokuvansa ovat keränneet kulttimaineen sekä kriittisen ja kaupallisen menestyksen, ja häntä on pidetty "sukupolvensa vaikutusvaltaisimpana ohjaajana". Kultaisen palmun ja kahden Oscar-palkinnon lisäksi hänen muihin merkittäviin palkintoihinsa kuuluu kaksi BAFTA-palkintoa ja neljä Golden Globea.</w:t>
      </w:r>
    </w:p>
    <w:p>
      <w:r>
        <w:rPr>
          <w:b/>
        </w:rPr>
        <w:t xml:space="preserve">Vastaus</w:t>
      </w:r>
    </w:p>
    <w:p>
      <w:r>
        <w:t xml:space="preserve">Reservoir Dogs (1992)</w:t>
        <w:br/>
        <w:t xml:space="preserve">- Pulp Fiction (1994)</w:t>
        <w:br/>
        <w:t xml:space="preserve">- From Dusk till Dawn (1996)</w:t>
        <w:br/>
        <w:t xml:space="preserve">- Jackie Brown (1997)</w:t>
        <w:br/>
        <w:t xml:space="preserve">- Kill Bill:</w:t>
        <w:t xml:space="preserve">Volume 1 (2003)</w:t>
        <w:br/>
        <w:t xml:space="preserve">- Kill Bill:</w:t>
        <w:t xml:space="preserve">Volume 1 (2004)</w:t>
        <w:br/>
        <w:t xml:space="preserve">- Death Proof (2007)</w:t>
        <w:br/>
        <w:t xml:space="preserve">- Inglourious Basterds (2009),</w:t>
        <w:br/>
        <w:t xml:space="preserve">- Django Unchained (2012)</w:t>
        <w:br/>
        <w:t xml:space="preserve">- The Hateful Eight (2015)</w:t>
        <w:br/>
        <w:t xml:space="preserve">- Once Upon a Time in Hollywood (2019)</w:t>
      </w:r>
    </w:p>
    <w:p>
      <w:r>
        <w:rPr>
          <w:b/>
          <w:u w:val="single"/>
        </w:rPr>
        <w:t xml:space="preserve">Asiakirja 7619</w:t>
      </w:r>
    </w:p>
    <w:p>
      <w:r>
        <w:rPr>
          <w:b/>
        </w:rPr>
        <w:t xml:space="preserve">Ohjeet</w:t>
      </w:r>
    </w:p>
    <w:p>
      <w:r>
        <w:t xml:space="preserve">Kuinka hyvä pianisti Yeol Eum Son on?</w:t>
      </w:r>
    </w:p>
    <w:p>
      <w:r>
        <w:rPr>
          <w:b/>
        </w:rPr>
        <w:t xml:space="preserve">Konteksti</w:t>
      </w:r>
    </w:p>
    <w:p>
      <w:r>
        <w:t xml:space="preserve">Yeol Eum Son (s. 2. toukokuuta 1986 Wonju, Etelä-Korea) on eteläkorealainen klassinen pianisti. Hän herätti ensimmäisen kerran kansainvälistä huomiota lokakuussa 2004 18-vuotiaana, kun hän esiintyi solistina esittämässä Lisztin pianokonserttoa nro 1 New Yorkin filharmonisen orkesterin kanssa Lorin Maazelin johdolla heidän Aasian-kiertueellaan Soulissa, Daejeonissa ja Tokiossa.</w:t>
        <w:t xml:space="preserve">Son esiintyi jälleen Maazelin ja New Yorkin filharmonikkojen kanssa, kun ne palasivat Soul Arts Centeriin helmikuussa 2008, tällä kertaa Beethovenin pianokonserton nro 2 solistina.[1]</w:t>
        <w:br/>
        <w:br/>
        <w:t xml:space="preserve">Hänen palkintoihinsa kuuluvat hopeamitalit sekä kolmannessatoista Van Cliburnin kansainvälisessä pianokilpailussa (2009) että vuoden 2011 kansainvälisessä Tšaikovski-kilpailussa, jossa hän sai myös parhaan kamarikonserton esityksen ja tilaustyön parhaan esityksen palkinnot. Hän voitti myös pronssimitalin Arthur Rubinsteinin kansainvälisessä pianomestarikilpailussa (2005) [2].</w:t>
      </w:r>
    </w:p>
    <w:p>
      <w:r>
        <w:rPr>
          <w:b/>
        </w:rPr>
        <w:t xml:space="preserve">Vastaus</w:t>
      </w:r>
    </w:p>
    <w:p>
      <w:r>
        <w:t xml:space="preserve">Yeol Eum Son (s. 2. toukokuuta 1986 Wonju, Etelä-Korea) on eteläkorealainen klassinen pianisti. Hän herätti ensimmäisen kerran kansainvälistä huomiota lokakuussa 2004 18-vuotiaana, kun hän esiintyi solistina esittämässä Lisztin pianokonserttoa nro 1 New Yorkin filharmonisen orkesterin kanssa Lorin Maazelin johdolla heidän Aasian-kiertueellaan Soulissa, Daejeonissa ja Tokiossa. Son esiintyi jälleen Maazelin ja New Yorkin filharmonikkojen kanssa, kun ne palasivat Soul Arts Centeriin helmikuussa 2008, tällä kertaa Beethovenin pianokonserton nro 2 solistina.</w:t>
        <w:br/>
        <w:br/>
        <w:t xml:space="preserve"> Son on palkittu muun muassa hopeamitalilla sekä kolmannessatoista Van Cliburnin kansainvälisessä pianokilpailussa (2009) että vuoden 2011 kansainvälisessä Tšaikovski-kilpailussa, jossa hän sai myös parhaan kamarikonserton esityksen ja tilausteoksen parhaan esityksen palkinnot. Hän voitti myös pronssimitalin Arthur Rubinsteinin kansainvälisessä pianomestarikilpailussa (2005).</w:t>
      </w:r>
    </w:p>
    <w:p>
      <w:r>
        <w:rPr>
          <w:b/>
          <w:u w:val="single"/>
        </w:rPr>
        <w:t xml:space="preserve">Asiakirja 7620</w:t>
      </w:r>
    </w:p>
    <w:p>
      <w:r>
        <w:rPr>
          <w:b/>
        </w:rPr>
        <w:t xml:space="preserve">Ohjeet</w:t>
      </w:r>
    </w:p>
    <w:p>
      <w:r>
        <w:t xml:space="preserve">Toronto Maple Leafs on joukkue NHL:ssä. Kuka oli heidän kapteeninsa ja tähtipelaajansa 2000-luvun alussa?</w:t>
      </w:r>
    </w:p>
    <w:p>
      <w:r>
        <w:rPr>
          <w:b/>
        </w:rPr>
        <w:t xml:space="preserve">Vastaus</w:t>
      </w:r>
    </w:p>
    <w:p>
      <w:r>
        <w:t xml:space="preserve">Mats Sundin</w:t>
      </w:r>
    </w:p>
    <w:p>
      <w:r>
        <w:rPr>
          <w:b/>
          <w:u w:val="single"/>
        </w:rPr>
        <w:t xml:space="preserve">Asiakirja 7621</w:t>
      </w:r>
    </w:p>
    <w:p>
      <w:r>
        <w:rPr>
          <w:b/>
        </w:rPr>
        <w:t xml:space="preserve">Ohjeet</w:t>
      </w:r>
    </w:p>
    <w:p>
      <w:r>
        <w:t xml:space="preserve">Ote mitä ryhmittymiä taistelevat videopelissä Command &amp; Conquer: Red Alert</w:t>
      </w:r>
    </w:p>
    <w:p>
      <w:r>
        <w:rPr>
          <w:b/>
        </w:rPr>
        <w:t xml:space="preserve">Konteksti</w:t>
      </w:r>
    </w:p>
    <w:p>
      <w:r>
        <w:t xml:space="preserve">Command &amp; Conquer: Red Alert sijoittuu rinnakkaisuniversumiin. Albert Einstein valmistautuu matkustamaan ajassa taaksepäin New Mexicossa sijaitsevalla Trinity Site -asemalla vuonna 1946. Hän aktivoi kokeellisen aikakoneensa ja löytää itsensä Landsbergista, Saksasta, 20. joulukuuta 1924, jossa hän tapaa nuoren Adolf Hitlerin juuri sen jälkeen, kun tämä on vapautunut Landsbergin vankilasta. Lyhyen keskustelun jälkeen Einstein kättelee Hitleriä, joka pyyhkii hänet aikajanalta.</w:t>
        <w:br/>
        <w:br/>
        <w:t xml:space="preserve"> Hitlerin kuolema estää häntä nousemasta natsi-Saksan johtajaksi, ja näin luodaan uusi aikajana. Ilman natsi-Saksaa Neuvostoliitto kasvaa mahtavaksi Josif Stalinin vallan alla. Neuvostoliitto kaappaa maata Kiinalta ja tunkeutuu sitten Itä-Eurooppaan, jotta se voisi toteuttaa Josif Stalinin vision koko Euraasian alueen kattavasta Neuvostoliitosta. Vastauksena Länsi-Euroopan maat (mukaan lukien jo aseistettu Saksa) muodostavat liittoutuneet kansakunnat ja aloittavat sissisodan hyökkäävää neuvostoarmeijaa vastaan. Pelin tarinan aikana liittoutuneet ja neuvostoliittolaiset taistelevat Euroopan mantereen hallinnasta toisessa maailmansodassa.</w:t>
      </w:r>
    </w:p>
    <w:p>
      <w:r>
        <w:rPr>
          <w:b/>
        </w:rPr>
        <w:t xml:space="preserve">Vastaus</w:t>
      </w:r>
    </w:p>
    <w:p>
      <w:r>
        <w:t xml:space="preserve">Liittoutuneet ja Neuvostoliitto taistelevat Euroopan hallinnasta Command &amp; Conquer -pelissä: Red Alert: Red Alert</w:t>
      </w:r>
    </w:p>
    <w:p>
      <w:r>
        <w:rPr>
          <w:b/>
          <w:u w:val="single"/>
        </w:rPr>
        <w:t xml:space="preserve">Asiakirja 7622</w:t>
      </w:r>
    </w:p>
    <w:p>
      <w:r>
        <w:rPr>
          <w:b/>
        </w:rPr>
        <w:t xml:space="preserve">Ohjeet</w:t>
      </w:r>
    </w:p>
    <w:p>
      <w:r>
        <w:t xml:space="preserve">Mikä on Austin Texasissa sijaitsevan alueen topografinen erityispiirre.</w:t>
      </w:r>
    </w:p>
    <w:p>
      <w:r>
        <w:rPr>
          <w:b/>
        </w:rPr>
        <w:t xml:space="preserve">Konteksti</w:t>
      </w:r>
    </w:p>
    <w:p>
      <w:r>
        <w:t xml:space="preserve">Vuonna 2021 Austinin arvioitu asukasluku oli 964 177,[3] kun se vuoden 2020 väestönlaskennassa oli 961 855.[16] Kaupunki on Austin-Round Rockin metropolialueen kulttuurinen ja taloudellinen keskus, jonka arvioitu asukasluku oli 2 295 303 heinäkuun 1. päivänä 2020, mikä on noin 84 prosenttia enemmän kuin vuonna 2000.[17] Se sijaitsee Keski-Texasissa suuressa Texas Hill Country -alueella, ja siellä on lukuisia järviä, jokia ja vesistöjä, kuten Lady Bird Lake ja Lake Travis Colorado-joella, Barton Springs, McKinney Falls ja Lake Walter E. Long.</w:t>
      </w:r>
    </w:p>
    <w:p>
      <w:r>
        <w:rPr>
          <w:b/>
        </w:rPr>
        <w:t xml:space="preserve">Vastaus</w:t>
      </w:r>
    </w:p>
    <w:p>
      <w:r>
        <w:t xml:space="preserve">Austin sijaitsee Keski-Texasissa Texas Hill Country -alueella, ja siellä on lukuisia järviä, jokia ja vesistöjä, kuten Lady Bird Lake ja Lake Travis Coloradojoella, Barton Springs, McKinney Falls ja Lake Walter E. Long.</w:t>
      </w:r>
    </w:p>
    <w:p>
      <w:r>
        <w:rPr>
          <w:b/>
          <w:u w:val="single"/>
        </w:rPr>
        <w:t xml:space="preserve">Asiakirja 7623</w:t>
      </w:r>
    </w:p>
    <w:p>
      <w:r>
        <w:rPr>
          <w:b/>
        </w:rPr>
        <w:t xml:space="preserve">Ohjeet</w:t>
      </w:r>
    </w:p>
    <w:p>
      <w:r>
        <w:t xml:space="preserve">Luokittele kukin seuraavista harjoituksista ylävartaloksi tai alavartaloksi: penkkipunnerrus, vedonlyönti, kyykky, rivistö, jalkojen pidennys, vasikan nosto.</w:t>
      </w:r>
    </w:p>
    <w:p>
      <w:r>
        <w:rPr>
          <w:b/>
        </w:rPr>
        <w:t xml:space="preserve">Vastaus</w:t>
      </w:r>
    </w:p>
    <w:p>
      <w:r>
        <w:t xml:space="preserve">Penkkipunnerrus:</w:t>
        <w:t xml:space="preserve">Ylävartalo</w:t>
        <w:br/>
        <w:t xml:space="preserve">Pull-up:</w:t>
        <w:br/>
        <w:t xml:space="preserve">Kyykky:</w:t>
        <w:t xml:space="preserve">Alavartalo</w:t>
        <w:br/>
        <w:t xml:space="preserve">Rows:</w:t>
        <w:t xml:space="preserve">Jalkojen ojennus:</w:t>
        <w:t xml:space="preserve">Ylävartalo</w:t>
        <w:br/>
        <w:t xml:space="preserve">Alavartalo</w:t>
        <w:t xml:space="preserve">:</w:t>
        <w:br/>
        <w:t xml:space="preserve"> Calf Raise: Calf Raise: Alavartalo</w:t>
      </w:r>
    </w:p>
    <w:p>
      <w:r>
        <w:rPr>
          <w:b/>
          <w:u w:val="single"/>
        </w:rPr>
        <w:t xml:space="preserve">Asiakirja 7624</w:t>
      </w:r>
    </w:p>
    <w:p>
      <w:r>
        <w:rPr>
          <w:b/>
        </w:rPr>
        <w:t xml:space="preserve">Ohjeet</w:t>
      </w:r>
    </w:p>
    <w:p>
      <w:r>
        <w:t xml:space="preserve">Kuka oli Aleksanteri Suuri?</w:t>
      </w:r>
    </w:p>
    <w:p>
      <w:r>
        <w:rPr>
          <w:b/>
        </w:rPr>
        <w:t xml:space="preserve">Konteksti</w:t>
      </w:r>
    </w:p>
    <w:p>
      <w:r>
        <w:t xml:space="preserve">Aleksanteri III Makedonialainen (muinaiskreikaksi Ἀλέξανδρος, roomalaisittain: Alexandros; 20/21. heinäkuuta 356 eaa. - 10/11. kesäkuuta 323 eaa.), yleisesti tunnettu nimellä Aleksanteri Suuri,[a] oli muinaisen Kreikan Makedonian kuningaskunnan kuningas.</w:t>
      </w:r>
    </w:p>
    <w:p>
      <w:r>
        <w:rPr>
          <w:b/>
        </w:rPr>
        <w:t xml:space="preserve">Vastaus</w:t>
      </w:r>
    </w:p>
    <w:p>
      <w:r>
        <w:t xml:space="preserve">Aleksanteri III Makedonialainen, joka tunnetaan yleisesti nimellä Aleksanteri Suuri, oli muinaisen Kreikan Makedonian kuningaskunnan kuningas. Hän nousi valtaistuimelle isänsä Filippos II:n jälkeen vuonna 336 eaa. 20-vuotiaana, ja hän vietti suurimman osan hallitusvuosistaan toteuttamalla pitkiä sotaretkiä Länsi-Aasiassa ja Egyptissä. Hän oli 30-vuotiaana luonut yhden historian suurimmista imperiumeista, joka ulottui Kreikasta Luoteis-Intiaan. Hän oli voittamaton taisteluissa, ja häntä pidetään yleisesti yhtenä historian suurimmista ja menestyksekkäimmistä sotapäälliköistä.</w:t>
      </w:r>
    </w:p>
    <w:p>
      <w:r>
        <w:rPr>
          <w:b/>
          <w:u w:val="single"/>
        </w:rPr>
        <w:t xml:space="preserve">Asiakirja 7625</w:t>
      </w:r>
    </w:p>
    <w:p>
      <w:r>
        <w:rPr>
          <w:b/>
        </w:rPr>
        <w:t xml:space="preserve">Ohjeet</w:t>
      </w:r>
    </w:p>
    <w:p>
      <w:r>
        <w:t xml:space="preserve">Mitkä ovat suosittuja sosiaalisen median sovelluksia?</w:t>
      </w:r>
    </w:p>
    <w:p>
      <w:r>
        <w:rPr>
          <w:b/>
        </w:rPr>
        <w:t xml:space="preserve">Vastaus</w:t>
      </w:r>
    </w:p>
    <w:p>
      <w:r>
        <w:t xml:space="preserve">Suosittuja sosiaalisen median sovelluksia ovat Facebook, Instagram, TikTok, Twitter, Reddit ja Youtube.</w:t>
      </w:r>
    </w:p>
    <w:p>
      <w:r>
        <w:rPr>
          <w:b/>
          <w:u w:val="single"/>
        </w:rPr>
        <w:t xml:space="preserve">Asiakirja 7626</w:t>
      </w:r>
    </w:p>
    <w:p>
      <w:r>
        <w:rPr>
          <w:b/>
        </w:rPr>
        <w:t xml:space="preserve">Ohjeet</w:t>
      </w:r>
    </w:p>
    <w:p>
      <w:r>
        <w:t xml:space="preserve">Onko Kalifornia hyvä paikka asua?</w:t>
      </w:r>
    </w:p>
    <w:p>
      <w:r>
        <w:rPr>
          <w:b/>
        </w:rPr>
        <w:t xml:space="preserve">Vastaus</w:t>
      </w:r>
    </w:p>
    <w:p>
      <w:r>
        <w:t xml:space="preserve">Monia ihmisiä houkuttelevat Kaliforniaan sen monipuoliset maisemat, auringonpaiste, uramahdollisuudet ja kauniit maamerkit, mutta Golden Statea valitessa on kuitenkin otettava huomioon tiettyjä seikkoja.</w:t>
        <w:br/>
        <w:br/>
        <w:t xml:space="preserve"> Kaliforniasta pääsee moniin kauniisiin ja monipuolisiin pinnanmuodostuksellisiin paikkoihin.  Pohjois-Kaliforniasta Meksikoon asti ulottuvat valtameret tarjoavat runsaasti villieläimiä ja upeita surffauspaikkoja.  Lyhyen ajomatkan päässä sijaitseva Sierras-vuoristo mahdollistaa hiihtämisen ja lumilautailun suurimman osan vuodesta paikoissa, joissa on järjestetty talviolympialaiset. Central Valley on viljelysmaiden ja karjatilojen koti, ja se näyttää ulottuvan kilometrien päähän. Kalifornia tarjoaa luonnonihmeitä metsistä jälkiruokiin ja vuorenhuipuihin.</w:t>
        <w:br/>
        <w:br/>
        <w:t xml:space="preserve"> Kalifornian ilmasto on useimmissa osissa leuto läpi vuoden. Monet vitsailevat, että Kaliforniassa on vain yksi vuodenaika. Ilmaston lämpenemisen myötä säämallit ovat kuitenkin muuttuneet.  Äärimmäisiä kuivuuksia ovat seuranneet äärimmäiset sateet ja tulvat.  Vaikka sään ääri-ilmiöt ovat lisääntyneet eri puolilla maailmaa, Kaliforniassa on edelleen pääosin leuto ilmasto suurimman osan vuodesta, mikä tekee siitä huippukohteen auringonpaistetta etsiville.</w:t>
        <w:br/>
        <w:br/>
        <w:t xml:space="preserve"> Kalifornia tunnetaan Kultaisena osavaltiona.  Se on tarjonnut kultaisia mahdollisuuksia monille, jotka ovat tulleet kaikkialta maailmasta tekemään unelmistaan totta. Kultakuumeen aikana 1800-luvulla kaivosmiehet tulivat kaikkialta etsimään kultakimpaleita Sacramenton laaksosta. Hollywood, maailman elokuvien ja television koti, on ollut monien näyttelijänuraa ja julkisuutta etsivien nuorten mekka 1900-luvun alusta lähtien.  Piilaakso on synnyttänyt joitakin maailman menestyneimpiä yrityksiä, jotka ovat esitelleet opiskelijoiden ja yrittäjien kykyjä ja muuttaneet innovaation suuntaa ja tahtia. Kaliforniassa toimii monia käänteentekevimpiä yrityksiä, jotka tarjoavat runsaasti työmahdollisuuksia. Kalifornia on amerikkalaisen unelman näyteikkuna.</w:t>
        <w:br/>
        <w:br/>
        <w:t xml:space="preserve"> Kaliforniassa voi viettää vuosia vierailemalla maamerkkeihin ja mielenkiintoisiin paikkoihin. Golden Gate -silta on pakko nähdä San Franciscossa, se on yksi historiallisimmista silloista ja portti San Franciscon lahdelle. Yosemite on upea kansallispuisto, jossa on upeita vesiputouksia, patikointimahdollisuuksia ja Half Dome. Rannikolla Big Surissa vierailu on ehdoton käyntikohde, sillä se tarjoaa taivaalle kohoavia punapuustoja ja korvaamattoman näköalan rannikolle. Palm Springs tarjoaa hauskan jälkiruokapaikan, jossa järjestetään musiikkifestivaaleja, uskomatonta golfia ja luonnollisia kuumia lähteitä. Toinen kiinnostava kohde on Lake Tahoe, upea järvi, joka on todella henkeäsalpaava.  Talvella sitä ympäröivät lumivuoret ja kesällä se on vesihiihtäjien koti. Tämä on vain esimakua Kalifornian upeista kohteista.</w:t>
        <w:br/>
        <w:br/>
        <w:t xml:space="preserve"> Kaliforniassa on todella paljon etuja vierailijoille ja asukkaille, mutta se on kuitenkin kamppaillut ongelmien kanssa, jotka voivat uhata sen tulevaisuutta ja tehdä siitä vaikean niille, jotka haluavat kutsua sitä kodikseen. Kaliforniassa on erittäin korkeat verot sekä asukkaille että yritysten omistajille.  Väestöbuumi on myös aiheuttanut puutetta edullisista asunnoista, ja Kaliforniassa on joitakin Yhdysvaltojen korkeimpia asuntojen hintoja. Korkeat verot ja kalliit asunnot tekevät osavaltiosta monien ulottumattomissa olevan osavaltion. Lisäksi osavaltion on panostettava julkiseen koulutukseen, infrastruktuuriin ja asunnottomuuteen, jotka kaikki ovat kärsineet viime vuosina.</w:t>
        <w:br/>
        <w:br/>
        <w:t xml:space="preserve"> Joistakin vaikeuksista huolimatta Golden State on edelleen kultainen, koska siellä on upeat sijainnit, uskomaton ilmasto, monipuolinen väestö ja vertaansa vailla olevat mahdollisuudet. Kalifornia on ainutlaatuinen helmi länsirannikolla, jossa monet haluavat asua ja vierailla.</w:t>
      </w:r>
    </w:p>
    <w:p>
      <w:r>
        <w:rPr>
          <w:b/>
          <w:u w:val="single"/>
        </w:rPr>
        <w:t xml:space="preserve">Asiakirja 7627</w:t>
      </w:r>
    </w:p>
    <w:p>
      <w:r>
        <w:rPr>
          <w:b/>
        </w:rPr>
        <w:t xml:space="preserve">Ohjeet</w:t>
      </w:r>
    </w:p>
    <w:p>
      <w:r>
        <w:t xml:space="preserve">Poimi annetusta tekstistä Adani-konsernin kokonaisvelka.</w:t>
      </w:r>
    </w:p>
    <w:p>
      <w:r>
        <w:rPr>
          <w:b/>
        </w:rPr>
        <w:t xml:space="preserve">Konteksti</w:t>
      </w:r>
    </w:p>
    <w:p>
      <w:r>
        <w:t xml:space="preserve">Adani Group on intialainen monikansallinen monialayritys, jonka pääkonttori sijaitsee Ahmedabadissa. Gautam Adani perusti sen vuonna 1988 raaka-ainekauppaa harjoittavaksi yritykseksi, jonka lippulaiva on Adani Enterprises.</w:t>
        <w:t xml:space="preserve">Konsernin monipuolisiin liiketoimintoihin kuuluvat satamanhoito, sähkön tuotanto ja siirto, uusiutuva energia, kaivostoiminta, lentokenttätoiminta, maakaasu, elintarvikkeiden jalostus ja infrastruktuuri.</w:t>
        <w:br/>
        <w:br/>
        <w:t xml:space="preserve">Huhtikuussa 2021 Adani Group ylitti 100 miljardin Yhdysvaltain dollarin ja huhtikuussa 2022 200 miljardin dollarin rajan markkina-arvossaan, molemmissa tapauksissa siitä tuli kolmas intialainen monialayritys Tata Groupin ja Reliance Industries -yhtiön jälkeen.[5] Marraskuussa 2022 se saavutti 280 miljardin Yhdysvaltain dollarin rajan (24 biljoonaa Intian ruplaa) ohittaen Tata Groupin.[7] Adani menetti sittemmin yli 104 miljardia dollaria markkina-arvostaan lyhyeksi myyneen Hindenburg Research -yhtiön esittämien petos- ja markkinamanipulaatiosyytösten jälkeen.[8] Adani Group on herättänyt myös muita kiistoja erilaisten sääntöjenvastaisista käytännöistä tehtyjen raporttien vuoksi.[9][10][11] Yli 60 prosenttia Adani Groupin liikevaihdosta tulee hiileen liittyvistä liiketoiminnoista.[12] Yrityksen yritysvelka oli 30 miljardia dollaria vuonna 2022[13].</w:t>
      </w:r>
    </w:p>
    <w:p>
      <w:r>
        <w:rPr>
          <w:b/>
        </w:rPr>
        <w:t xml:space="preserve">Vastaus</w:t>
      </w:r>
    </w:p>
    <w:p>
      <w:r>
        <w:t xml:space="preserve">Adani-konsernin yritysvelka oli 30 miljardia dollaria vuonna 2022.</w:t>
      </w:r>
    </w:p>
    <w:p>
      <w:r>
        <w:rPr>
          <w:b/>
          <w:u w:val="single"/>
        </w:rPr>
        <w:t xml:space="preserve">Asiakirja 7628</w:t>
      </w:r>
    </w:p>
    <w:p>
      <w:r>
        <w:rPr>
          <w:b/>
        </w:rPr>
        <w:t xml:space="preserve">Ohjeet</w:t>
      </w:r>
    </w:p>
    <w:p>
      <w:r>
        <w:t xml:space="preserve">Millä maalla on suurin maapinta-ala?</w:t>
      </w:r>
    </w:p>
    <w:p>
      <w:r>
        <w:rPr>
          <w:b/>
        </w:rPr>
        <w:t xml:space="preserve">Vastaus</w:t>
      </w:r>
    </w:p>
    <w:p>
      <w:r>
        <w:t xml:space="preserve">Venäjä on pinta-alaltaan suurin maa-alue, 17,1 miljoonaa neliökilometriä (1,6 miljoonaa mailia).</w:t>
      </w:r>
    </w:p>
    <w:p>
      <w:r>
        <w:rPr>
          <w:b/>
          <w:u w:val="single"/>
        </w:rPr>
        <w:t xml:space="preserve">Asiakirja 7629</w:t>
      </w:r>
    </w:p>
    <w:p>
      <w:r>
        <w:rPr>
          <w:b/>
        </w:rPr>
        <w:t xml:space="preserve">Ohjeet</w:t>
      </w:r>
    </w:p>
    <w:p>
      <w:r>
        <w:t xml:space="preserve">Mikä on arvopaperi rahoitusalalla?</w:t>
      </w:r>
    </w:p>
    <w:p>
      <w:r>
        <w:rPr>
          <w:b/>
        </w:rPr>
        <w:t xml:space="preserve">Vastaus</w:t>
      </w:r>
    </w:p>
    <w:p>
      <w:r>
        <w:t xml:space="preserve">Arvopaperi on kaupankäynnin kohteena oleva rahoitusvarallisuus. Termillä tarkoitetaan yleisesti mitä tahansa rahoitusvälinettä, mutta sen oikeudellinen määritelmä vaihtelee lainkäyttöalueittain. Joissakin maissa ja joillakin kielillä termiä "arvopaperi" käytetään yleisesti viittaamaan mihin tahansa rahoitusvälineeseen, vaikka sen taustalla olevassa oikeudellisessa ja sääntelyjärjestelmässä ei välttämättä ole näin laajaa määritelmää. Joillakin lainkäyttöalueilla termi sulkee nimenomaisesti pois muut rahoitusvälineet kuin osakkeet ja korkoinstrumentit. Joillakin lainkäyttöalueilla se sisältää joitakin instrumentteja, jotka ovat lähellä osakkeita ja kiinteätuottoisia instrumentteja, esimerkiksi optiotodistukset.</w:t>
        <w:br/>
        <w:br/>
        <w:t xml:space="preserve"> Arvopaperit voivat olla todistuksin edustettuja tai tyypillisemmin "ei-sertifioituja" eli sähköisessä (dematerialisoidussa) tai "vain arvo-osuusmuodossa" olevia arvopapereita. Todistukset voivat olla haltijatodistuksia, jolloin ne oikeuttavat haltijan arvopaperiin liittyviin oikeuksiin pelkästään pitämällä arvopaperia hallussaan, tai rekisteröityjä, jolloin ne oikeuttavat haltijan oikeuksiin vain, jos ne on merkitty liikkeeseenlaskijan tai välittäjän ylläpitämään arvopaperirekisteriin. Niitä ovat esimerkiksi yritysten tai sijoitusrahastojen osakkeet, yritysten tai valtion virastojen liikkeeseen laskemat joukkovelkakirjalainat, osakeoptiot tai muut optiot, kommandiittiyhtiöiden osuudet ja erilaiset muut muodolliset sijoitusinstrumentit, jotka ovat siirtokelpoisia ja vaihdettavissa.</w:t>
      </w:r>
    </w:p>
    <w:p>
      <w:r>
        <w:rPr>
          <w:b/>
          <w:u w:val="single"/>
        </w:rPr>
        <w:t xml:space="preserve">Asiakirja 7630</w:t>
      </w:r>
    </w:p>
    <w:p>
      <w:r>
        <w:rPr>
          <w:b/>
        </w:rPr>
        <w:t xml:space="preserve">Ohjeet</w:t>
      </w:r>
    </w:p>
    <w:p>
      <w:r>
        <w:t xml:space="preserve">Kuka on Buhler Group</w:t>
      </w:r>
    </w:p>
    <w:p>
      <w:r>
        <w:rPr>
          <w:b/>
        </w:rPr>
        <w:t xml:space="preserve">Konteksti</w:t>
      </w:r>
    </w:p>
    <w:p>
      <w:r>
        <w:t xml:space="preserve">Bühler Holding AG on sveitsiläinen monikansallinen laitevalmistaja, jonka pääkonttori sijaitsee Uzwilissä, Sveitsissä.[2] Se tunnetaan elintarvikkeiden jalostukseen ja kehittyneiden materiaalien valmistukseen tarkoitetuista laitoksista ja laitteista sekä niihin liittyvistä palveluista. Organisaatiolla on maailmanlaajuisesti johtava markkina-asema teknologian alalla sekä prosesseissa, joilla vilja muunnetaan jauhoiksi ja rehuksi, valmistetaan pastaa ja suklaata sekä valmistetaan painevalettuja komponentteja[3].[4] Konsernin ydinteknologiat ovat mekaanisen ja termisen prosessitekniikan alalla.</w:t>
        <w:br/>
        <w:br/>
        <w:t xml:space="preserve"> Bühler Group toimii yli 140 maassa, sen maailmanlaajuinen palkkalistoilla on 12 490 työntekijää, sillä on 30 tuotantolaitosta maailmanlaajuisesti ja sen liikevaihto oli 2,70 miljardia Sveitsin frangia vuonna 2021[1].</w:t>
      </w:r>
    </w:p>
    <w:p>
      <w:r>
        <w:rPr>
          <w:b/>
        </w:rPr>
        <w:t xml:space="preserve">Vastaus</w:t>
      </w:r>
    </w:p>
    <w:p>
      <w:r>
        <w:t xml:space="preserve">Buhler Holding AG on sveitsiläinen monikansallinen laitevalmistaja, jonka kotipaikka on Uzwil, Sveitsi. Se tunnetaan elintarvikkeiden jalostukseen ja kehittyneiden materiaalien valmistukseen tarkoitetuista laitoksista ja laitteista sekä niihin liittyvistä palveluista. Organisaatiolla on maailmanlaajuisesti johtava markkina-asema teknologian alalla sekä prosesseissa, joilla vilja muunnetaan jauhoiksi ja rehuksi, tuotetaan pastaa ja suklaata sekä valmistetaan painevalettuja komponentteja. Konsernin ydinteknologiat ovat mekaanisen ja termisen prosessitekniikan alalla.</w:t>
      </w:r>
    </w:p>
    <w:p>
      <w:r>
        <w:rPr>
          <w:b/>
          <w:u w:val="single"/>
        </w:rPr>
        <w:t xml:space="preserve">Asiakirja 7631</w:t>
      </w:r>
    </w:p>
    <w:p>
      <w:r>
        <w:rPr>
          <w:b/>
        </w:rPr>
        <w:t xml:space="preserve">Ohjeet</w:t>
      </w:r>
    </w:p>
    <w:p>
      <w:r>
        <w:t xml:space="preserve">Poimi ja luettele tekstissä mainitut Barcelonan pelaajat, jotka ovat tulleet seuran nuoriso-opistosta.</w:t>
      </w:r>
    </w:p>
    <w:p>
      <w:r>
        <w:rPr>
          <w:b/>
        </w:rPr>
        <w:t xml:space="preserve">Konteksti</w:t>
      </w:r>
    </w:p>
    <w:p>
      <w:r>
        <w:t xml:space="preserve">Barcelona on yksi maailman kannatetuimmista joukkueista, ja seuralla on yksi maailman suurimmista sosiaalisen median seuraajista urheilujoukkueiden joukossa. Barcelonan pelaajat ovat voittaneet ennätykselliset kaksitoista Ballon d'Or -palkintoa, joiden saajiin kuuluu muun muassa Johan Cruyff, sekä ennätykselliset seitsemän FIFA:n Vuoden pelaaja -palkintoa, joiden saajiin kuuluvat muun muassa Romário, Ronaldo, Rivaldo ja Ronaldinho. Vuonna 2010 kolme seuran nuoriso-akatemian kautta tullutta pelaajaa (Lionel Messi, Andrés Iniesta ja Xavi) valittiin FIFA:n Ballon d'Or -palkinnoissa maailman kolmeksi parhaaksi pelaajaksi, mikä on ennennäkemätön saavutus samasta jalkapallo-akatemiasta tuleville pelaajille. Lisäksi seuran pelaajat ovat voittaneet ennätykselliset kahdeksan Euroopan Kultainen kenkä -palkintoa.</w:t>
      </w:r>
    </w:p>
    <w:p>
      <w:r>
        <w:rPr>
          <w:b/>
        </w:rPr>
        <w:t xml:space="preserve">Vastaus</w:t>
      </w:r>
    </w:p>
    <w:p>
      <w:r>
        <w:t xml:space="preserve">Lionel Messi, Andrés Iniesta ja Xavi</w:t>
      </w:r>
    </w:p>
    <w:p>
      <w:r>
        <w:rPr>
          <w:b/>
          <w:u w:val="single"/>
        </w:rPr>
        <w:t xml:space="preserve">Asiakirja 7632</w:t>
      </w:r>
    </w:p>
    <w:p>
      <w:r>
        <w:rPr>
          <w:b/>
        </w:rPr>
        <w:t xml:space="preserve">Ohjeet</w:t>
      </w:r>
    </w:p>
    <w:p>
      <w:r>
        <w:t xml:space="preserve">Kirjoita arvostelu tuotteesta Last Argument of Kings by Joe Abercrombie</w:t>
      </w:r>
    </w:p>
    <w:p>
      <w:r>
        <w:rPr>
          <w:b/>
        </w:rPr>
        <w:t xml:space="preserve">Vastaus</w:t>
      </w:r>
    </w:p>
    <w:p>
      <w:r>
        <w:t xml:space="preserve">Keskiaikaiset taistelut tuovat mieleeni Taru sormusten herrasta, mutta se ei riitä tähän kirjaan. Abercrombie ylittää Helms Deepin ja tuo meille paljon realistisemman maailman, jossa pahikset eivät olekaan niin pahoja ja hyvikset käyttävät mitä tahansa moraalisesti harmaita keinoja voittaakseen.</w:t>
      </w:r>
    </w:p>
    <w:p>
      <w:r>
        <w:rPr>
          <w:b/>
          <w:u w:val="single"/>
        </w:rPr>
        <w:t xml:space="preserve">Asiakirja 7633</w:t>
      </w:r>
    </w:p>
    <w:p>
      <w:r>
        <w:rPr>
          <w:b/>
        </w:rPr>
        <w:t xml:space="preserve">Ohjeet</w:t>
      </w:r>
    </w:p>
    <w:p>
      <w:r>
        <w:t xml:space="preserve">Mihin perhosperheeseen Euxoa brevipennis kuuluu?</w:t>
      </w:r>
    </w:p>
    <w:p>
      <w:r>
        <w:rPr>
          <w:b/>
        </w:rPr>
        <w:t xml:space="preserve">Konteksti</w:t>
      </w:r>
    </w:p>
    <w:p>
      <w:r>
        <w:t xml:space="preserve">Euxoa brevipennis on Noctuidae-heimoon kuuluva perhonen, jonka Smith kuvasi ensimmäisen kerran vuonna 1888. Kanadassa sitä tavataan Brittiläisessä Kolumbiassa, Albertassa ja Saskatchewanissa. Yhdysvalloissa sitä on tavattu Utahista, Coloradosta ja Kaliforniasta.</w:t>
      </w:r>
    </w:p>
    <w:p>
      <w:r>
        <w:rPr>
          <w:b/>
        </w:rPr>
        <w:t xml:space="preserve">Vastaus</w:t>
      </w:r>
    </w:p>
    <w:p>
      <w:r>
        <w:t xml:space="preserve">Euxoa brevipennis -perhonen kuuluu Noctuidae-perhosheimoon.</w:t>
      </w:r>
    </w:p>
    <w:p>
      <w:r>
        <w:rPr>
          <w:b/>
          <w:u w:val="single"/>
        </w:rPr>
        <w:t xml:space="preserve">Asiakirja 7634</w:t>
      </w:r>
    </w:p>
    <w:p>
      <w:r>
        <w:rPr>
          <w:b/>
        </w:rPr>
        <w:t xml:space="preserve">Ohjeet</w:t>
      </w:r>
    </w:p>
    <w:p>
      <w:r>
        <w:t xml:space="preserve">Tunnista, kumpi soitin on jousi- vai lyömäsoittimet: Ratchet, Hasapi</w:t>
      </w:r>
    </w:p>
    <w:p>
      <w:r>
        <w:rPr>
          <w:b/>
        </w:rPr>
        <w:t xml:space="preserve">Vastaus</w:t>
      </w:r>
    </w:p>
    <w:p>
      <w:r>
        <w:t xml:space="preserve">Ratchet on jousi, Hasapi on lyömäsoittimet.</w:t>
      </w:r>
    </w:p>
    <w:p>
      <w:r>
        <w:rPr>
          <w:b/>
          <w:u w:val="single"/>
        </w:rPr>
        <w:t xml:space="preserve">Asiakirja 7635</w:t>
      </w:r>
    </w:p>
    <w:p>
      <w:r>
        <w:rPr>
          <w:b/>
        </w:rPr>
        <w:t xml:space="preserve">Ohjeet</w:t>
      </w:r>
    </w:p>
    <w:p>
      <w:r>
        <w:t xml:space="preserve">Mitä ontologia on?</w:t>
      </w:r>
    </w:p>
    <w:p>
      <w:r>
        <w:rPr>
          <w:b/>
        </w:rPr>
        <w:t xml:space="preserve">Konteksti</w:t>
      </w:r>
    </w:p>
    <w:p>
      <w:r>
        <w:t xml:space="preserve">"Metafysiikassa ontologia on filosofinen tutkimus olemisen ja siihen liittyvien käsitteiden, kuten olemassaolon, tulemisen ja todellisuuden, tutkimista.</w:t>
        <w:br/>
        <w:br/>
        <w:t xml:space="preserve"> Ontologia käsittelee sellaisia kysymyksiä kuin se, miten entiteetit ryhmitellään kategorioihin ja mitkä näistä entiteeteistä ovat olemassa kaikkein perustavimmalla tasolla. Ontologit pyrkivät usein määrittelemään, mitkä ovat kategoriat tai korkeimmat lajit ja miten ne muodostavat kategorioiden järjestelmän, joka käsittää kaikkien entiteettien luokittelun. Yleisesti ehdotettuja kategorioita ovat esimerkiksi aineet, ominaisuudet, suhteet, asiaintilat ja tapahtumat. Näitä kategorioita luonnehtivat ontologiset peruskäsitteet, kuten partikulaarisuus ja universaalisuus, abstraktius ja konkretia tai mahdollisuus ja välttämättömyys. Erityisen kiinnostava on ontologisen riippuvuuden käsite, joka määrittää, ovatko kategorian entiteetit olemassa kaikkein perustavimmalla tasolla. Ontologian piirissä syntyvät kiistat koskevat usein sitä, ovatko tiettyyn kategoriaan kuuluvat entiteetit olemassa, ja jos ovat, miten ne ovat suhteessa muihin entiteetteihin[1].""</w:t>
      </w:r>
    </w:p>
    <w:p>
      <w:r>
        <w:rPr>
          <w:b/>
        </w:rPr>
        <w:t xml:space="preserve">Vastaus</w:t>
      </w:r>
    </w:p>
    <w:p>
      <w:r>
        <w:t xml:space="preserve">Metafysiikassa ontologia on olemisen filosofista tutkimusta.</w:t>
      </w:r>
    </w:p>
    <w:p>
      <w:r>
        <w:rPr>
          <w:b/>
          <w:u w:val="single"/>
        </w:rPr>
        <w:t xml:space="preserve">Asiakirja 7636</w:t>
      </w:r>
    </w:p>
    <w:p>
      <w:r>
        <w:rPr>
          <w:b/>
        </w:rPr>
        <w:t xml:space="preserve">Ohjeet</w:t>
      </w:r>
    </w:p>
    <w:p>
      <w:r>
        <w:t xml:space="preserve">Voisitteko auttaa minua parissa kipulääkettä koskevassa kysymyksessä ja käyttää viitteenä annettua tekstiä.</w:t>
      </w:r>
    </w:p>
    <w:p>
      <w:r>
        <w:rPr>
          <w:b/>
        </w:rPr>
        <w:t xml:space="preserve">Konteksti</w:t>
      </w:r>
    </w:p>
    <w:p>
      <w:r>
        <w:t xml:space="preserve">Kipulääke, jota kutsutaan myös yksinkertaisesti analgeettiseksi (amerikanenglanti), analgeettiseksi (brittienglanti), kipulääkkeeksi tai kipulääkkeeksi, on mikä tahansa jäsen lääkeryhmästä, jota käytetään kivun lievittämiseen (eli analgesiaan tai kivunhoitoon). Analgeetit eroavat käsitteellisesti anesteeteista, jotka vähentävät tilapäisesti ja joissakin tapauksissa poistavat aistimuksia, vaikka analgesia ja anestesia ovat neurofysiologisesti päällekkäisiä, ja siten eri lääkkeillä on sekä analgeettisia että anesteettisia vaikutuksia.</w:t>
      </w:r>
    </w:p>
    <w:p>
      <w:r>
        <w:rPr>
          <w:b/>
        </w:rPr>
        <w:t xml:space="preserve">Vastaus</w:t>
      </w:r>
    </w:p>
    <w:p>
      <w:r>
        <w:t xml:space="preserve">1. Mitä tahansa kivun hoitoon tarkoitettujen lääkkeiden luokkaan kuuluvaa lääkettä kutsutaan analgeettiseksi lääkkeeksi, joka tunnetaan myös nimellä simple analgesic (amerikanenglanti), an analgaesic (brittienglanti), pain reliever tai painkiller. (eli analgesia tai kivunhoito).</w:t>
        <w:br/>
        <w:t xml:space="preserve"> 2. Vaikka analgesia ja anestesia ovat neurofysiologisesti samankaltaisia ja siten tietyillä lääkkeillä on sekä analgeettisia että anesteettisia vaikutuksia, analgeetit ovat käsitteellisesti erillään anesteeteista, jotka tilapäisesti heikentävät ja joissakin tapauksissa poistavat tunteen.</w:t>
      </w:r>
    </w:p>
    <w:p>
      <w:r>
        <w:rPr>
          <w:b/>
          <w:u w:val="single"/>
        </w:rPr>
        <w:t xml:space="preserve">Asiakirja 7637</w:t>
      </w:r>
    </w:p>
    <w:p>
      <w:r>
        <w:rPr>
          <w:b/>
        </w:rPr>
        <w:t xml:space="preserve">Ohjeet</w:t>
      </w:r>
    </w:p>
    <w:p>
      <w:r>
        <w:t xml:space="preserve">Kerro minulle, mitkä näistä joukkueista kuuluvat National Football Leagueen (NFL): Seattle Seahawks, San Francisco 49ers, Seattle Mariners, Seattle Super Sonics, New England Patriots.</w:t>
      </w:r>
    </w:p>
    <w:p>
      <w:r>
        <w:rPr>
          <w:b/>
        </w:rPr>
        <w:t xml:space="preserve">Vastaus</w:t>
      </w:r>
    </w:p>
    <w:p>
      <w:r>
        <w:t xml:space="preserve">Seattle Seahawks, San Francisco 49ers ja New England Patriots kuuluvat National Football Leagueen.</w:t>
      </w:r>
    </w:p>
    <w:p>
      <w:r>
        <w:rPr>
          <w:b/>
          <w:u w:val="single"/>
        </w:rPr>
        <w:t xml:space="preserve">Asiakirja 7638</w:t>
      </w:r>
    </w:p>
    <w:p>
      <w:r>
        <w:rPr>
          <w:b/>
        </w:rPr>
        <w:t xml:space="preserve">Ohjeet</w:t>
      </w:r>
    </w:p>
    <w:p>
      <w:r>
        <w:t xml:space="preserve">Kerro minulle 3 syytä, miksi Ronaldo on maailman paras pelaaja tämän tekstin perusteella.</w:t>
      </w:r>
    </w:p>
    <w:p>
      <w:r>
        <w:rPr>
          <w:b/>
        </w:rPr>
        <w:t xml:space="preserve">Konteksti</w:t>
      </w:r>
    </w:p>
    <w:p>
      <w:r>
        <w:t xml:space="preserve">Cristiano Ronaldo dos Santos Aveiro GOIH ComM (portugalilainen ääntäminen: [kɾiʃˈtjɐnu ʁɔˈnaldu]; s. 5. helmikuuta 1985) on portugalilainen jalkapalloilija, joka pelaa hyökkääjänä sekä Saudi-Arabian ammattilaisliigan seurassa Al Nassrissa että Portugalin maajoukkueessa ja on sen kapteeni. Ronaldoa pidetään yleisesti yhtenä kaikkien aikojen parhaista pelaajista, ja hän on voittanut viisi Ballon d'Or -palkintoa[huom. 3] ja neljä Euroopan kultaista kenkää, eniten eurooppalaiselta pelaajalta. Hän on voittanut urallaan 32 pokaalia, mukaan lukien seitsemän mestaruutta, viisi UEFA:n Mestarien liigaa, UEFA:n Euroopan mestaruuden ja UEFA:n Kansojen liigan. Ronaldolla on ennätykset eniten esiintymisiä (183), maaleja (140) ja syöttöjä (42) Mestarien liigassa, maaleja EM-kisoissa (14), miesten kansainvälisiä maaleja (122) ja miesten kansainvälisiä esiintymisiä (198). Hän on yksi harvoista pelaajista, jotka ovat tehneet yli 1100 ammattilaisuransa ottelua, ja hän on tehnyt yli 800 virallista A-maauran maalia seuralle ja maalle.</w:t>
      </w:r>
    </w:p>
    <w:p>
      <w:r>
        <w:rPr>
          <w:b/>
        </w:rPr>
        <w:t xml:space="preserve">Vastaus</w:t>
      </w:r>
    </w:p>
    <w:p>
      <w:r>
        <w:t xml:space="preserve">Ronaldo on voittanut enemmän Ballon d'Or -palkintoja kuin yksikään muu eurooppalainen pelaaja. Hän on esiintynyt yli 1100 kertaa ammattilaisurallaan ja tehnyt yli 800 virallista A-maalia.</w:t>
      </w:r>
    </w:p>
    <w:p>
      <w:r>
        <w:rPr>
          <w:b/>
          <w:u w:val="single"/>
        </w:rPr>
        <w:t xml:space="preserve">Asiakirja 7639</w:t>
      </w:r>
    </w:p>
    <w:p>
      <w:r>
        <w:rPr>
          <w:b/>
        </w:rPr>
        <w:t xml:space="preserve">Ohjeet</w:t>
      </w:r>
    </w:p>
    <w:p>
      <w:r>
        <w:t xml:space="preserve">Mitkä näistä kukista ovat yksivuotisia ja mitkä monivuotisia: Petunia, Verbena, Alyssum, Zinnias, Digitalis Dalmatian, Amsonia, Clementine, Pionit.</w:t>
      </w:r>
    </w:p>
    <w:p>
      <w:r>
        <w:rPr>
          <w:b/>
        </w:rPr>
        <w:t xml:space="preserve">Vastaus</w:t>
      </w:r>
    </w:p>
    <w:p>
      <w:r>
        <w:t xml:space="preserve">Petuniat, verbenat, alyssumit ja zinniat ovat yksivuotisia kukkia, jotka kukkivat yhden kauden ja kuolevat sitten.</w:t>
        <w:br/>
        <w:br/>
        <w:t xml:space="preserve"> Digitalis Dalmatian, Amsonia, Clementine ja Pionit ovat monivuotisia kukkia. Ne voivat kukkia useita kausia.</w:t>
      </w:r>
    </w:p>
    <w:p>
      <w:r>
        <w:rPr>
          <w:b/>
          <w:u w:val="single"/>
        </w:rPr>
        <w:t xml:space="preserve">Asiakirja 7640</w:t>
      </w:r>
    </w:p>
    <w:p>
      <w:r>
        <w:rPr>
          <w:b/>
        </w:rPr>
        <w:t xml:space="preserve">Ohjeet</w:t>
      </w:r>
    </w:p>
    <w:p>
      <w:r>
        <w:t xml:space="preserve">Kuinka kauan kypsennettyä ruokaa voi säilyttää jääkaapissa?</w:t>
      </w:r>
    </w:p>
    <w:p>
      <w:r>
        <w:rPr>
          <w:b/>
        </w:rPr>
        <w:t xml:space="preserve">Vastaus</w:t>
      </w:r>
    </w:p>
    <w:p>
      <w:r>
        <w:t xml:space="preserve">Yleinen harhaluulo on oletus, että ruoka "menettää ravintoaineita", kun se säilytetään jääkaapissa. Tämä ei ole niin totta kuin luulet.</w:t>
        <w:t xml:space="preserve">On aina hyvä kysyä 2 jatkokysymystä</w:t>
        <w:br/>
        <w:t xml:space="preserve">Mitä ravintoaineita tarkalleen ottaen? Ja kuinka paljon?</w:t>
        <w:br/>
        <w:t xml:space="preserve"> Kävi ilmi, että vesiliukoiset vitamiinit ovat kaikkein epävakaimpia ja helpoimmin menetettäviä ravintoaineita, mutta hauska fakta: suurin osa menetyksestä tapahtuu kypsennyksen aikana, ei jäähdytyksen aikana. Lämpö tuhoaa vitamiineja, ei kylmyys. Itse asiassa useimmat kypsennetyt ruoat säilyvät ilmatiiviissä astiassa vähintään 2-3 päivää ja monissa tapauksissa jopa viikon. Pakastimessa ruoka säilyy jopa 6 kuukautta (olettaen, ettei sähkökatkoksia tapahdu). Kaikki biologinen toiminta hidastuu lämpötilan myötä.</w:t>
        <w:br/>
        <w:br/>
        <w:t xml:space="preserve"> Muutamia poikkeuksia on olemassa - tavallinen keitetty/höyrytetty riisi voi joskus saada tartunnan bakteerista, joka ei välitä alhaisista lämpötiloista, joten se on parasta syödä 1-2 päivän kuluessa.</w:t>
        <w:br/>
        <w:br/>
        <w:t xml:space="preserve"> Bonuspiste: intialainen ruoka on ainutlaatuisen jääkaappiystävällistä, koska se on yleensä mausteista, suolaista ja hapanta - nämä ovat kolme olosuhdetta, joita mikrobit ehdottomasti vihaavat.</w:t>
      </w:r>
    </w:p>
    <w:p>
      <w:r>
        <w:rPr>
          <w:b/>
          <w:u w:val="single"/>
        </w:rPr>
        <w:t xml:space="preserve">Asiakirja 7641</w:t>
      </w:r>
    </w:p>
    <w:p>
      <w:r>
        <w:rPr>
          <w:b/>
        </w:rPr>
        <w:t xml:space="preserve">Ohjeet</w:t>
      </w:r>
    </w:p>
    <w:p>
      <w:r>
        <w:t xml:space="preserve">Mikä on Taylor Swiftin kissan nettovarallisuus?</w:t>
      </w:r>
    </w:p>
    <w:p>
      <w:r>
        <w:rPr>
          <w:b/>
        </w:rPr>
        <w:t xml:space="preserve">Konteksti</w:t>
      </w:r>
    </w:p>
    <w:p>
      <w:r>
        <w:t xml:space="preserve">Swift on tunnettu rakkaudestaan kissoihin. Hänen lemmikkikissansa ovat esiintyneet hänen visuaalisissa teoksissaan[403], ja yksi niistä on maailman kolmanneksi rikkain lemmikkieläin arviolta 97 miljoonan dollarin nettovarallisuudellaan.</w:t>
      </w:r>
    </w:p>
    <w:p>
      <w:r>
        <w:rPr>
          <w:b/>
        </w:rPr>
        <w:t xml:space="preserve">Vastaus</w:t>
      </w:r>
    </w:p>
    <w:p>
      <w:r>
        <w:t xml:space="preserve">Yksi Taylor Swiftin kissoista on maailman kolmanneksi rikkain lemmikkieläin, ja sen arvioitu nettovarallisuus on 97 miljoonaa dollaria.</w:t>
      </w:r>
    </w:p>
    <w:p>
      <w:r>
        <w:rPr>
          <w:b/>
          <w:u w:val="single"/>
        </w:rPr>
        <w:t xml:space="preserve">Asiakirja 7642</w:t>
      </w:r>
    </w:p>
    <w:p>
      <w:r>
        <w:rPr>
          <w:b/>
        </w:rPr>
        <w:t xml:space="preserve">Ohjeet</w:t>
      </w:r>
    </w:p>
    <w:p>
      <w:r>
        <w:t xml:space="preserve">miksi pluto ei ole planeetta?</w:t>
      </w:r>
    </w:p>
    <w:p>
      <w:r>
        <w:rPr>
          <w:b/>
        </w:rPr>
        <w:t xml:space="preserve">Vastaus</w:t>
      </w:r>
    </w:p>
    <w:p>
      <w:r>
        <w:t xml:space="preserve">IAU (Kansainvälinen tähtitieteellinen liitto) kutsuu aurinkokunnassa olevaa kohdetta planeetaksi, jos se täyttää seuraavat kolme kriteeriä:</w:t>
        <w:br/>
        <w:t xml:space="preserve"> 1) Kohteen on kierrettävä Aurinkoa.</w:t>
        <w:br/>
        <w:t xml:space="preserve"> 2) Kohteen massan on oltava riittävä hydrostaattisen tasapainon saavuttamiseksi (lähes pyöreä muoto).</w:t>
        <w:br/>
        <w:t xml:space="preserve"> 3) Kohde on tyhjentänyt kiertorataansa ympäröivän naapuruston.</w:t>
        <w:br/>
        <w:br/>
        <w:t xml:space="preserve"> Pluto täyttää kaksi ensimmäistä kriteeriä, mutta ei täytä kolmatta. Näin ollen Pluto on luokiteltu kääpiöplaneetaksi.</w:t>
      </w:r>
    </w:p>
    <w:p>
      <w:r>
        <w:rPr>
          <w:b/>
          <w:u w:val="single"/>
        </w:rPr>
        <w:t xml:space="preserve">Asiakirja 7643</w:t>
      </w:r>
    </w:p>
    <w:p>
      <w:r>
        <w:rPr>
          <w:b/>
        </w:rPr>
        <w:t xml:space="preserve">Ohjeet</w:t>
      </w:r>
    </w:p>
    <w:p>
      <w:r>
        <w:t xml:space="preserve">Kuka voitti viitetekstin perusteella miesten vuoden 2022 jalkapallon maailmanmestaruuden ja missä se sijaitsi?</w:t>
      </w:r>
    </w:p>
    <w:p>
      <w:r>
        <w:rPr>
          <w:b/>
        </w:rPr>
        <w:t xml:space="preserve">Konteksti</w:t>
      </w:r>
    </w:p>
    <w:p>
      <w:r>
        <w:t xml:space="preserve">Vuoden 2022 FIFA:n maailmanmestaruuskilpailut olivat kansainvälinen jalkapalloturnaus, jonka pelasivat FIFA:n jäsenliittojen miesten maajoukkueet, ja se oli FIFA:n maailmanmestaruuskilpailujen 22. osakilpailu.</w:t>
        <w:t xml:space="preserve">Qatarissa 20. marraskuuta - 18. joulukuuta 2022, joten se oli ensimmäinen arabimaailmassa ja muslimimaailmassa järjestetty jalkapallon maailmanmestaruuskilpailu ja toinen kokonaan Aasiassa järjestetty vuoden 2002 Etelä-Koreassa ja Japanissa järjestetyn turnauksen jälkeen</w:t>
        <w:br/>
        <w:br/>
        <w:t xml:space="preserve">Tämä turnaus oli viimeinen, johon osallistui 32 joukkuetta, ja joukkuemäärä nostetaan 48:aan vuoden 2026 turnausta varten. Qatarin kuuman ilmaston ääripäiden välttämiseksi[B] tapahtuma järjestettiin marras- ja joulukuussa.[C] Se pidettiin lyhennetyssä 29 päivän aikataulussa, ja 64 ottelua pelattiin kahdeksassa pelipaikassa viidessä kaupungissa. Qatar osallistui tapahtumaan - sen ensimmäisiin MM-kisoihin - automaattisesti isännän maajoukkueena, 31 karsintojen perusteella määritellyn joukkueen ohella.</w:t>
        <w:br/>
        <w:br/>
        <w:t xml:space="preserve"> Argentiina kruunattiin mestariksi voitettuaan loppuottelussa tittelin haltijan Ranskan 4-2 rangaistuspotkukilpailussa jatkoajan jälkeen saavutetun 3-3-tasapelin jälkeen. Kyseessä oli Argentiinan kolmas mestaruus ja ensimmäinen sitten vuoden 1986, ja se oli myös ensimmäinen Euroopan ulkopuolinen maa, joka voitti turnauksen sitten vuoden 2002. Ranskalaisesta Kylian Mbappésta tuli ensimmäinen pelaaja, joka teki hattutempun MM-finaalissa sitten Geoff Hurstin vuoden 1966 loppuottelussa, ja hän voitti Kultaisen saappaan, sillä hän teki eniten maaleja (kahdeksan) turnauksen aikana. Argentiinan kapteeni Lionel Messi valittiin turnauksen parhaaksi pelaajaksi, ja hän voitti Kultaisen pallon. Joukkuetoverit Emiliano Martínez ja Enzo Fernández voittivat turnauksen parhaalle maalivahdille myönnettävän Kultaisen hanskan ja turnauksen parhaalle nuorelle pelaajalle myönnettävän Nuori pelaaja -palkinnon.</w:t>
        <w:t xml:space="preserve">172 maalillaan turnaus teki uuden ennätyksen 32 joukkueen formaatissa tehdyistä maaleista, ja jokainen osallistunut joukkue teki vähintään yhden maalin.[4]</w:t>
        <w:br/>
        <w:br/>
        <w:t xml:space="preserve">Valinta järjestää MM-kisat Qatarissa herätti merkittävää kritiikkiä, sillä maan siirtotyöläisten, naisten ja LGBT-yhteisön jäsenten kohtelu herätti huolta, samoin kuin Qatarin ilmasto, vahvan jalkapallokulttuurin puute, aikataulumuutokset ja syytökset isännöintioikeuksia koskevasta lahjonnasta ja FIFA:n laajemmasta korruptiosta.[D]</w:t>
      </w:r>
    </w:p>
    <w:p>
      <w:r>
        <w:rPr>
          <w:b/>
        </w:rPr>
        <w:t xml:space="preserve">Vastaus</w:t>
      </w:r>
    </w:p>
    <w:p>
      <w:r>
        <w:t xml:space="preserve">Miesten vuoden 2022 jalkapallon maailmanmestaruuskilpailut järjestettiin Qatarissa. Argentiina voitti maailmanmestaruuden voittamalla Ranskan rangaistuspotkukilpailussa pelatun 3-3-tasapelin jälkeen.</w:t>
      </w:r>
    </w:p>
    <w:p>
      <w:r>
        <w:rPr>
          <w:b/>
          <w:u w:val="single"/>
        </w:rPr>
        <w:t xml:space="preserve">Asiakirja 7644</w:t>
      </w:r>
    </w:p>
    <w:p>
      <w:r>
        <w:rPr>
          <w:b/>
        </w:rPr>
        <w:t xml:space="preserve">Ohjeet</w:t>
      </w:r>
    </w:p>
    <w:p>
      <w:r>
        <w:t xml:space="preserve">Miksi minun pitäisi katsoa jääkiekkoa</w:t>
      </w:r>
    </w:p>
    <w:p>
      <w:r>
        <w:rPr>
          <w:b/>
        </w:rPr>
        <w:t xml:space="preserve">Konteksti</w:t>
      </w:r>
    </w:p>
    <w:p>
      <w:r>
        <w:t xml:space="preserve">Jääkiekko (tai yksinkertaisesti jääkiekko) on joukkueurheilulaji, jota pelataan luistimilla, yleensä luisteluradalla, jossa on lajille ominaiset linjat ja merkinnät. Se kuuluu urheilulajiperheeseen nimeltä jääkiekko. Jääkiekossa kaksi vastakkaista joukkuetta käyttää jääkiekkomailoja ohjatakseen, edetäkseen ja ampuakseen suljettua, vulkanoitua kumikiekkoa, jota kutsutaan "kiekoksi", toisen joukkueen maaliin. Jokainen maali on yhden pisteen arvoinen. Eniten maaleja tehnyt joukkue julistetaan voittajaksi. Virallisessa pelissä kummallakin joukkueella on jäällä kuusi luistelijaa kerrallaan, ellei rangaistuksia oteta, joista yksi on maalivahti.</w:t>
        <w:t xml:space="preserve">Jääkiekko on täyskontaktilaji, ja sitä pidetään yhtenä fyysisesti vaativimmista urheilulajeista.[1]</w:t>
        <w:br/>
        <w:br/>
        <w:t xml:space="preserve">Jääkiekko on yksi talviolympialaisten urheilulajeista, kun taas jääkiekon kansainväliset MM-kilpailut ovat Kansainvälisen jääkiekkoliiton (IIHF) hallinnoimat sekä miesten että naisten kilpailut.</w:t>
        <w:br/>
        <w:br/>
        <w:t xml:space="preserve"> Pohjois-Amerikassa ja osassa Eurooppaa laji tunnetaan yksinkertaisesti nimellä jääkiekko[viitattu ]. Muissa maissa "jääkiekko" viittaa kuitenkin yleensä maahockeyyn.</w:t>
        <w:t xml:space="preserve">Vuonna 1994 jääkiekko tunnustettiin virallisesti Kanadan kansalliseksi talviurheilulajiksi.[2]</w:t>
        <w:br/>
        <w:br/>
        <w:t xml:space="preserve">Nykyaikainen jääkiekko-urheilu kehitettiin Kanadassa, erityisesti Montrealissa, jossa ensimmäinen sisäpeli pelattiin 3. maaliskuuta 1875. Jotkin tuon pelin piirteet, kuten jäähallin pituus ja kiekon käyttö, ovat säilyneet tähän päivään asti. Amatöörijääkiekkoliigat alkoivat 1880-luvulla, ja ammattilaisjääkiekko syntyi noin vuonna 1900. Stanley Cup, jääkiekkoseurojen ylivoiman symboli, otettiin alun perin käyttöön vuonna 1892 nimellä "Dominion Hockey Challenge Cup", ja se myönnettiin ensimmäisen kerran vuonna 1893 Kanadan amatöörimestarin tunnustukseksi, ja myöhemmin siitä tuli National Hockey Leaguen (NHL) mestaruuspokaali. 1900-luvun alussa Pariisissa, Ranskassa, toimiva Ligue Internationale de Hockey Sur Glace, IIHF:n edeltäjä, hyväksyi Kanadan säännöt. Lajia pelattiin ensimmäisen kerran olympialaisissa vuoden 1920 kesäolympialaisissa.</w:t>
        <w:br/>
        <w:br/>
        <w:t xml:space="preserve"> Vaikka myös naiset pelasivat pelin alkuvuosina, vasta kun järjestäjät alkoivat 1980-luvun puolivälistä lähtien virallisesti poistaa body checkingia naisten jääkiekosta, se alkoi saada suurempaa suosiota, joka oli siihen mennessä levinnyt Eurooppaan ja moniin muihin maihin. Ensimmäiset IIHF:n naisten maailmanmestaruuskilpailut järjestettiin vuonna 1990, ja naisten peli otettiin mukaan olympialaisiin vuonna 1998.</w:t>
      </w:r>
    </w:p>
    <w:p>
      <w:r>
        <w:rPr>
          <w:b/>
        </w:rPr>
        <w:t xml:space="preserve">Vastaus</w:t>
      </w:r>
    </w:p>
    <w:p>
      <w:r>
        <w:t xml:space="preserve">Jääkiekko on joukkueurheilulaji, jota pelataan luistimilla, yleensä luisteluradalla, jossa on lajille ominaiset linjat ja merkinnät. Se kuuluu urheilulajiperheeseen nimeltä jääkiekko. Jääkiekossa kaksi vastakkaista joukkuetta käyttää jääkiekkomailoja ohjatakseen, edetäkseen ja ampuakseen suljettua, vulkanoitua kumikiekkoa, jota kutsutaan "kiekoksi", toisen joukkueen maaliin. Jokainen maali on yhden pisteen arvoinen. Eniten maaleja tehnyt joukkue julistetaan voittajaksi. Virallisessa pelissä kummallakin joukkueella on jäällä kuusi luistelijaa kerrallaan, ellei rangaistuksia oteta, joista yksi on maalivahti. Jääkiekko on täyskontaktilaji, ja sitä pidetään yhtenä fyysisesti vaativimmista urheilulajeista.</w:t>
        <w:br/>
        <w:br/>
        <w:t xml:space="preserve"> Jääkiekko on nopeaa, intensiivistä ja hauskaa katsottavaa. Stadionilla olevat fanit istuvat lähellä jäähallia ja kannustavat ja kannustavat suosikkijoukkuettaan saavuttamaan tavoitteensa.</w:t>
      </w:r>
    </w:p>
    <w:p>
      <w:r>
        <w:rPr>
          <w:b/>
          <w:u w:val="single"/>
        </w:rPr>
        <w:t xml:space="preserve">Asiakirja 7645</w:t>
      </w:r>
    </w:p>
    <w:p>
      <w:r>
        <w:rPr>
          <w:b/>
        </w:rPr>
        <w:t xml:space="preserve">Ohjeet</w:t>
      </w:r>
    </w:p>
    <w:p>
      <w:r>
        <w:t xml:space="preserve">Kuka on Green Bay Packers ja kuka sen omistaa?</w:t>
      </w:r>
    </w:p>
    <w:p>
      <w:r>
        <w:rPr>
          <w:b/>
        </w:rPr>
        <w:t xml:space="preserve">Konteksti</w:t>
      </w:r>
    </w:p>
    <w:p>
      <w:r>
        <w:t xml:space="preserve">Green Bay Packers on amerikkalaisen jalkapallon ammattilaisjoukkue, jonka kotipaikka on Green Bay, Wisconsin. Packers kilpailee National Football Leaguessa (NFL) National Football Conference (NFC) North-divisioonan jäsenseurana. Se on NFL:n kolmanneksi vanhin joukkue, joka on perustettu vuonna 1919, ja se on ainoa voittoa tavoittelematon, yhteisön omistama ammattilaisurheilun pääsarjajoukkue Yhdysvalloissa. Kotipelit on pelattu Lambeau Fieldillä vuodesta 1957 lähtien. Joukkueella on eniten voittoja kaikista NFL-joukkueista.</w:t>
      </w:r>
    </w:p>
    <w:p>
      <w:r>
        <w:rPr>
          <w:b/>
        </w:rPr>
        <w:t xml:space="preserve">Vastaus</w:t>
      </w:r>
    </w:p>
    <w:p>
      <w:r>
        <w:t xml:space="preserve">Green Bay Packers on amerikkalaisen jalkapallon ammattilaisjoukkue, jonka kotipaikka on Green Bay, Wisconsin. Packers kilpailee National Football Leaguessa (NFL) National Football Conference (NFC) North-divisioonan jäsenseurana. Packers on NFL:n kolmanneksi vanhin joukkue, joka on perustettu vuonna 1919, ja se on ainoa voittoa tavoittelematon, yhteisön omistama ammattilaisurheilun pääsarjajoukkue Yhdysvalloissa.</w:t>
      </w:r>
    </w:p>
    <w:p>
      <w:r>
        <w:rPr>
          <w:b/>
          <w:u w:val="single"/>
        </w:rPr>
        <w:t xml:space="preserve">Asiakirja 7646</w:t>
      </w:r>
    </w:p>
    <w:p>
      <w:r>
        <w:rPr>
          <w:b/>
        </w:rPr>
        <w:t xml:space="preserve">Ohjeet</w:t>
      </w:r>
    </w:p>
    <w:p>
      <w:r>
        <w:t xml:space="preserve">Tunnista, kumpi soitin on jousi- vai lyömäsoittimet: Rototom, Mugni</w:t>
      </w:r>
    </w:p>
    <w:p>
      <w:r>
        <w:rPr>
          <w:b/>
        </w:rPr>
        <w:t xml:space="preserve">Vastaus</w:t>
      </w:r>
    </w:p>
    <w:p>
      <w:r>
        <w:t xml:space="preserve">Mugni on jousi, Rototom on lyömäsoittimet.</w:t>
      </w:r>
    </w:p>
    <w:p>
      <w:r>
        <w:rPr>
          <w:b/>
          <w:u w:val="single"/>
        </w:rPr>
        <w:t xml:space="preserve">Asiakirja 7647</w:t>
      </w:r>
    </w:p>
    <w:p>
      <w:r>
        <w:rPr>
          <w:b/>
        </w:rPr>
        <w:t xml:space="preserve">Ohjeet</w:t>
      </w:r>
    </w:p>
    <w:p>
      <w:r>
        <w:t xml:space="preserve">Mikä tekee hapantaikinasta erityisen?</w:t>
      </w:r>
    </w:p>
    <w:p>
      <w:r>
        <w:rPr>
          <w:b/>
        </w:rPr>
        <w:t xml:space="preserve">Vastaus</w:t>
      </w:r>
    </w:p>
    <w:p>
      <w:r>
        <w:t xml:space="preserve">Hapanjuuritaikina valmistetaan käyttämällä hapantaikinakäynnistintä, joka on käynyt jauhojen ja veden seos, joka sisältää luonnollista hiivaa. Tämä antaa leivälle erityisen "happaman" maun, joka on erilainen kuin kaupallisella hiivalla valmistetuissa leivissä.</w:t>
      </w:r>
    </w:p>
    <w:p>
      <w:r>
        <w:rPr>
          <w:b/>
          <w:u w:val="single"/>
        </w:rPr>
        <w:t xml:space="preserve">Asiakirja 7648</w:t>
      </w:r>
    </w:p>
    <w:p>
      <w:r>
        <w:rPr>
          <w:b/>
        </w:rPr>
        <w:t xml:space="preserve">Ohjeet</w:t>
      </w:r>
    </w:p>
    <w:p>
      <w:r>
        <w:t xml:space="preserve">Mikä on pääsoutukilpailu?</w:t>
      </w:r>
    </w:p>
    <w:p>
      <w:r>
        <w:rPr>
          <w:b/>
        </w:rPr>
        <w:t xml:space="preserve">Konteksti</w:t>
      </w:r>
    </w:p>
    <w:p>
      <w:r>
        <w:t xml:space="preserve">Pääkilpailut ovat aika-ajo/kulkuajokilpailuja, jotka järjestetään syksystä (syksy) alkukevääseen (paikallisista olosuhteista riippuen). Veneet lähtevät liikkeelle rullaavalla lähdöllä 10-20 sekunnin välein, ja ne ajavat tietyn matkan. Head-ratojen pituus vaihtelee yleensä 2 000 metristä 12 000 metriin (7,46 mi), vaikka on olemassa pidempiä kilpailuja, kuten Bostonin soutumaraton, ja lyhyempiä, kuten Pairs Head.</w:t>
      </w:r>
    </w:p>
    <w:p>
      <w:r>
        <w:rPr>
          <w:b/>
        </w:rPr>
        <w:t xml:space="preserve">Vastaus</w:t>
      </w:r>
    </w:p>
    <w:p>
      <w:r>
        <w:t xml:space="preserve">Pääsoutukilpailu on aika-ajokilpailu, jossa soutuveneet ajavat kilpaa rullaavalla lähdöllä, jossa lähtöaikojen välillä on lyhyt aikaväli. Ratojen pituus vaihtelee 2000 metristä 12 000 metriin.</w:t>
      </w:r>
    </w:p>
    <w:p>
      <w:r>
        <w:rPr>
          <w:b/>
          <w:u w:val="single"/>
        </w:rPr>
        <w:t xml:space="preserve">Asiakirja 7649</w:t>
      </w:r>
    </w:p>
    <w:p>
      <w:r>
        <w:rPr>
          <w:b/>
        </w:rPr>
        <w:t xml:space="preserve">Ohjeet</w:t>
      </w:r>
    </w:p>
    <w:p>
      <w:r>
        <w:t xml:space="preserve">Miksi valtion joukkovelkakirjalainan hinta laskee, kun joukkovelkakirjalainan tuotto nousee?</w:t>
      </w:r>
    </w:p>
    <w:p>
      <w:r>
        <w:rPr>
          <w:b/>
        </w:rPr>
        <w:t xml:space="preserve">Vastaus</w:t>
      </w:r>
    </w:p>
    <w:p>
      <w:r>
        <w:t xml:space="preserve">Tarkastellaan ensin joukkovelkakirjalainan hinnan ja tuoton määritelmiä. Joukkovelkakirjalainan hinta on se, mitä sijoittajat ovat valmiita maksamaan olemassa olevasta joukkovelkakirjalainasta. Joukkovelkakirjalainan tuotto on sijoittajan saama tuotto joukkovelkakirjalainan koron eli kupongin maksusta. Tyypillisen valtion joukkovelkakirjalainan tuotto on kiinteä X vuoden ajan (X = 5, 10 jne.) ostohetkestä. Kun sanomme, että joukkovelkakirjalainan tuotto kasvaa, sillä tarkoitetaan, että äskettäin liikkeeseen lasketun joukkovelkakirjalainan tuotto on korkeampi kuin aiemmin liikkeeseen lasketun joukkovelkakirjalainan. Koska uudet joukkovelkakirjalainat tarjoavat korkeamman tuoton, olemassa olevien joukkovelkakirjalainojen on laskettava hintaansa, koska muuten ihmiset eivät osta niitä, vaan ostavat vain äskettäin liikkeeseen laskettuja joukkovelkakirjalainoja.</w:t>
      </w:r>
    </w:p>
    <w:p>
      <w:r>
        <w:rPr>
          <w:b/>
          <w:u w:val="single"/>
        </w:rPr>
        <w:t xml:space="preserve">Asiakirja 7650</w:t>
      </w:r>
    </w:p>
    <w:p>
      <w:r>
        <w:rPr>
          <w:b/>
        </w:rPr>
        <w:t xml:space="preserve">Ohjeet</w:t>
      </w:r>
    </w:p>
    <w:p>
      <w:r>
        <w:t xml:space="preserve">Miksi meidän ei pitäisi sallia väriaineita elintarvikkeissamme?</w:t>
      </w:r>
    </w:p>
    <w:p>
      <w:r>
        <w:rPr>
          <w:b/>
        </w:rPr>
        <w:t xml:space="preserve">Vastaus</w:t>
      </w:r>
    </w:p>
    <w:p>
      <w:r>
        <w:t xml:space="preserve">Monet tutkimukset osoittavat, että meidän ei pitäisi sallia elintarvikeväriaineita tuotteissamme. Tutkimukset menevät niin pitkälle, että ne ovat jopa yhteydessä syöpään. Mitä muuta tarvitsemme, jotta voimme poistaa nämä haitalliset aineet elintarvikkeistamme? Tämä voi myös aiheuttaa lapsille ADHD:n kaltaisia ongelmia. Tiedämme, etteivät nämä ole meille hyväksi ja että ne ovat täysin tarpeettomia. Lisäksi meillä on myös todellisia elintarvikelähteitä, jotka tuottavat juuri näitä värejä, kuten punajuuret ja kurkuma.</w:t>
      </w:r>
    </w:p>
    <w:p>
      <w:r>
        <w:rPr>
          <w:b/>
          <w:u w:val="single"/>
        </w:rPr>
        <w:t xml:space="preserve">Asiakirja 7651</w:t>
      </w:r>
    </w:p>
    <w:p>
      <w:r>
        <w:rPr>
          <w:b/>
        </w:rPr>
        <w:t xml:space="preserve">Ohjeet</w:t>
      </w:r>
    </w:p>
    <w:p>
      <w:r>
        <w:t xml:space="preserve">Luokittele alla olevat mantereen tai valtameren mukaan-</w:t>
        <w:br/>
        <w:t xml:space="preserve">Aasia, Afrikka, Pohjois-Amerikka, Atlantti, Tyyni valtameri, Intian valtameri, arktinen alue, Etelä-Amerikka, Etelämanner, Eurooppa, Australia</w:t>
      </w:r>
    </w:p>
    <w:p>
      <w:r>
        <w:rPr>
          <w:b/>
        </w:rPr>
        <w:t xml:space="preserve">Vastaus</w:t>
      </w:r>
    </w:p>
    <w:p>
      <w:r>
        <w:t xml:space="preserve">Maanosa - Aasia, Afrikka, Pohjois-Amerikka, Etelä-Amerikka, Etelämanner, Eurooppa ja Australia</w:t>
        <w:br/>
        <w:t xml:space="preserve">Valtameri - Atlantti, Tyynimeri, Intian valtameri ja Jäämeri</w:t>
      </w:r>
    </w:p>
    <w:p>
      <w:r>
        <w:rPr>
          <w:b/>
          <w:u w:val="single"/>
        </w:rPr>
        <w:t xml:space="preserve">Asiakirja 7652</w:t>
      </w:r>
    </w:p>
    <w:p>
      <w:r>
        <w:rPr>
          <w:b/>
        </w:rPr>
        <w:t xml:space="preserve">Ohjeet</w:t>
      </w:r>
    </w:p>
    <w:p>
      <w:r>
        <w:t xml:space="preserve">Luokittele kukin seuraavista tuotteista joko kaloripitoiseksi tai vähärasvaiseksi tuotteeksi: voi, nauriit, öljyt, salaatinkastikkeet, pinaatti, sokeri, vesi, pähkinät, siemenet, kuivaleipä, kesäkurpitsa, mansikat, kuivamurot, keksit, tomaatit, kananmunan keltuainen, avokado, kuivatut hedelmät, ananakset, punaista lihaa, pizza, lohi, ketsuppi, vesimeloni.</w:t>
      </w:r>
    </w:p>
    <w:p>
      <w:r>
        <w:rPr>
          <w:b/>
        </w:rPr>
        <w:t xml:space="preserve">Vastaus</w:t>
      </w:r>
    </w:p>
    <w:p>
      <w:r>
        <w:t xml:space="preserve">kyllä, ei, kyllä, kyllä, kyllä, ei, kyllä, ei, kyllä, kyllä, kyllä, kyllä, ei, ei, ei, kyllä, kyllä, kyllä, ei, kyllä, kyllä, kyllä, kyllä, ei, kyllä, kyllä, kyllä, kyllä, kyllä, kyllä, kyllä, kyllä, ei</w:t>
      </w:r>
    </w:p>
    <w:p>
      <w:r>
        <w:rPr>
          <w:b/>
          <w:u w:val="single"/>
        </w:rPr>
        <w:t xml:space="preserve">Asiakirja 7653</w:t>
      </w:r>
    </w:p>
    <w:p>
      <w:r>
        <w:rPr>
          <w:b/>
        </w:rPr>
        <w:t xml:space="preserve">Ohjeet</w:t>
      </w:r>
    </w:p>
    <w:p>
      <w:r>
        <w:t xml:space="preserve">Nimeä joitakin Golden State Warriors -koripallojoukkueen pelaajia.</w:t>
      </w:r>
    </w:p>
    <w:p>
      <w:r>
        <w:rPr>
          <w:b/>
        </w:rPr>
        <w:t xml:space="preserve">Vastaus</w:t>
      </w:r>
    </w:p>
    <w:p>
      <w:r>
        <w:t xml:space="preserve">Golden State Warriors -koripallojoukkueen nykyiseen kokoonpanoon kuuluvat seuraavat pelaajat: Stephen Curry, Draymond Green, Andrew Wiggins, Jordan Poole, Klay Thompson, Kevon Looney, Jonathan Kuminga.</w:t>
      </w:r>
    </w:p>
    <w:p>
      <w:r>
        <w:rPr>
          <w:b/>
          <w:u w:val="single"/>
        </w:rPr>
        <w:t xml:space="preserve">Asiakirja 7654</w:t>
      </w:r>
    </w:p>
    <w:p>
      <w:r>
        <w:rPr>
          <w:b/>
        </w:rPr>
        <w:t xml:space="preserve">Ohjeet</w:t>
      </w:r>
    </w:p>
    <w:p>
      <w:r>
        <w:t xml:space="preserve">Luokittele seuraavat elokuvat joko komediaan tai kauhuun: Happy Gilmore, Cujo, Billy Madison, Kingpin, Carrie, Halloween, Encino Man, Misery...</w:t>
      </w:r>
    </w:p>
    <w:p>
      <w:r>
        <w:rPr>
          <w:b/>
        </w:rPr>
        <w:t xml:space="preserve">Vastaus</w:t>
      </w:r>
    </w:p>
    <w:p>
      <w:r>
        <w:t xml:space="preserve">Viikonloppu Bernien luona:</w:t>
        <w:t xml:space="preserve">Komedia</w:t>
        <w:br/>
        <w:t xml:space="preserve">Scream: Horror</w:t>
        <w:br/>
        <w:t xml:space="preserve">What Lies Beneath:</w:t>
        <w:br/>
        <w:t xml:space="preserve">Happy Gilmore:</w:t>
        <w:t xml:space="preserve">Komedia</w:t>
        <w:br/>
        <w:t xml:space="preserve">Cujo:</w:t>
        <w:t xml:space="preserve">Kauhu</w:t>
        <w:br/>
        <w:t xml:space="preserve">Billy Madison:</w:t>
        <w:t xml:space="preserve">Komedia</w:t>
        <w:br/>
        <w:t xml:space="preserve">Kingpin:</w:t>
        <w:t xml:space="preserve">Komedia</w:t>
        <w:br/>
        <w:t xml:space="preserve">Carrie: Kauhu</w:t>
        <w:br/>
        <w:t xml:space="preserve">Halloween:</w:t>
        <w:t xml:space="preserve">Kauhu</w:t>
        <w:br/>
        <w:t xml:space="preserve">Encino Man:</w:t>
        <w:t xml:space="preserve">Komedia</w:t>
        <w:br/>
        <w:t xml:space="preserve">Misery: Kauhu</w:t>
      </w:r>
    </w:p>
    <w:p>
      <w:r>
        <w:rPr>
          <w:b/>
          <w:u w:val="single"/>
        </w:rPr>
        <w:t xml:space="preserve">Asiakirja 7655</w:t>
      </w:r>
    </w:p>
    <w:p>
      <w:r>
        <w:rPr>
          <w:b/>
        </w:rPr>
        <w:t xml:space="preserve">Ohjeet</w:t>
      </w:r>
    </w:p>
    <w:p>
      <w:r>
        <w:t xml:space="preserve">Etsi lintu tästä luettelosta: Hai, Koira, Jäämeren tiainen</w:t>
      </w:r>
    </w:p>
    <w:p>
      <w:r>
        <w:rPr>
          <w:b/>
        </w:rPr>
        <w:t xml:space="preserve">Vastaus</w:t>
      </w:r>
    </w:p>
    <w:p>
      <w:r>
        <w:t xml:space="preserve">Jäämeren tiainen</w:t>
      </w:r>
    </w:p>
    <w:p>
      <w:r>
        <w:rPr>
          <w:b/>
          <w:u w:val="single"/>
        </w:rPr>
        <w:t xml:space="preserve">Asiakirja 7656</w:t>
      </w:r>
    </w:p>
    <w:p>
      <w:r>
        <w:rPr>
          <w:b/>
        </w:rPr>
        <w:t xml:space="preserve">Ohjeet</w:t>
      </w:r>
    </w:p>
    <w:p>
      <w:r>
        <w:t xml:space="preserve">Missä paikoissa Anchoragessa kannattaa käydä?</w:t>
      </w:r>
    </w:p>
    <w:p>
      <w:r>
        <w:rPr>
          <w:b/>
        </w:rPr>
        <w:t xml:space="preserve">Vastaus</w:t>
      </w:r>
    </w:p>
    <w:p>
      <w:r>
        <w:t xml:space="preserve">Anchoragessa on upea ruokakulttuuri. Ravintoloihin ja panimoihin kuuluvat Moose's Tooth, Spenard Roadhouse ja 49th State Brewing. Kahviloihin kuuluvat Kaladi Brothers ja Steamdot. Leipomoihin kuuluu Fire Island Rustic Bakeshop, ja Wild Scoops on loistava jäätelökauppa.</w:t>
      </w:r>
    </w:p>
    <w:p>
      <w:r>
        <w:rPr>
          <w:b/>
          <w:u w:val="single"/>
        </w:rPr>
        <w:t xml:space="preserve">Asiakirja 7657</w:t>
      </w:r>
    </w:p>
    <w:p>
      <w:r>
        <w:rPr>
          <w:b/>
        </w:rPr>
        <w:t xml:space="preserve">Ohjeet</w:t>
      </w:r>
    </w:p>
    <w:p>
      <w:r>
        <w:t xml:space="preserve">Kuka istutti ensimmäisen viinitarhan Kalifornian San Juan Capistranon lähetysasemalle?</w:t>
      </w:r>
    </w:p>
    <w:p>
      <w:r>
        <w:rPr>
          <w:b/>
        </w:rPr>
        <w:t xml:space="preserve">Vastaus</w:t>
      </w:r>
    </w:p>
    <w:p>
      <w:r>
        <w:t xml:space="preserve">Isä Junípero Serra</w:t>
      </w:r>
    </w:p>
    <w:p>
      <w:r>
        <w:rPr>
          <w:b/>
          <w:u w:val="single"/>
        </w:rPr>
        <w:t xml:space="preserve">Asiakirja 7658</w:t>
      </w:r>
    </w:p>
    <w:p>
      <w:r>
        <w:rPr>
          <w:b/>
        </w:rPr>
        <w:t xml:space="preserve">Ohjeet</w:t>
      </w:r>
    </w:p>
    <w:p>
      <w:r>
        <w:t xml:space="preserve">Mitä lämpötilaa voin odottaa huipulla, jos kiipeän Mount Kinabalulle?</w:t>
      </w:r>
    </w:p>
    <w:p>
      <w:r>
        <w:rPr>
          <w:b/>
        </w:rPr>
        <w:t xml:space="preserve">Konteksti</w:t>
      </w:r>
    </w:p>
    <w:p>
      <w:r>
        <w:t xml:space="preserve">Vuoren ilmasto vaihtelee kosteasta trooppisesta sen juurella alppimaisuuteen sen huipulla.Kinabalun huipulla lämpötila on yleensä -4-8 °C joulukuusta tammikuuhun ja 3-12 °C kesäkuusta syyskuuhun. Joulukuusta tammikuuhun vallitsevan kylmyyden vuoksi Mount Kinabalun huipulla esiintyy muutamaan otteeseen pakkasta ja jäätä.[8][9][10] Alueella on havaittu lunta kolme kertaa; vuosina 1975, 1993 ja 2022. [11]</w:t>
      </w:r>
    </w:p>
    <w:p>
      <w:r>
        <w:rPr>
          <w:b/>
        </w:rPr>
        <w:t xml:space="preserve">Vastaus</w:t>
      </w:r>
    </w:p>
    <w:p>
      <w:r>
        <w:t xml:space="preserve">Lämpötila vaihtelee -4 °C:n ja 12 °C:n välillä.</w:t>
      </w:r>
    </w:p>
    <w:p>
      <w:r>
        <w:rPr>
          <w:b/>
          <w:u w:val="single"/>
        </w:rPr>
        <w:t xml:space="preserve">Asiakirja 7659</w:t>
      </w:r>
    </w:p>
    <w:p>
      <w:r>
        <w:rPr>
          <w:b/>
        </w:rPr>
        <w:t xml:space="preserve">Ohjeet</w:t>
      </w:r>
    </w:p>
    <w:p>
      <w:r>
        <w:t xml:space="preserve">Millaisia ideoita millenniaalien tarpeisiin vastaaville yrityksille on tarjolla?</w:t>
      </w:r>
    </w:p>
    <w:p>
      <w:r>
        <w:rPr>
          <w:b/>
        </w:rPr>
        <w:t xml:space="preserve">Vastaus</w:t>
      </w:r>
    </w:p>
    <w:p>
      <w:r>
        <w:t xml:space="preserve">Millenniaalit pitävät kahviloista, boba-teekaupoista ja kahviloista, joissa on terveellistä ruokaa, kuten salaatteja ja smoothieita. Ravintolat, jotka myyvät luomu-, kasvis- ja gluteenittomia ruokia, ovat hyviä ideoita. Lemmikkieläinkauppa olisi myös hyvä idea, koska millenniaalit käyttävät paljon rahaa lemmikkeihinsä. Millenniaalit arvostavat myös matkustamista ja elämyksiä, joten matkailuyritys, joka vie asiakkaita epätavallisiin tai jännittäviin paikkoihin, voisi toimia hyvin.</w:t>
      </w:r>
    </w:p>
    <w:p>
      <w:r>
        <w:rPr>
          <w:b/>
          <w:u w:val="single"/>
        </w:rPr>
        <w:t xml:space="preserve">Asiakirja 7660</w:t>
      </w:r>
    </w:p>
    <w:p>
      <w:r>
        <w:rPr>
          <w:b/>
        </w:rPr>
        <w:t xml:space="preserve">Ohjeet</w:t>
      </w:r>
    </w:p>
    <w:p>
      <w:r>
        <w:t xml:space="preserve">Tee tekstistä poimittujen esimerkkien avulla yhteenveto siitä, miksi Bostonin maraton on tunnettu.</w:t>
      </w:r>
    </w:p>
    <w:p>
      <w:r>
        <w:rPr>
          <w:b/>
        </w:rPr>
        <w:t xml:space="preserve">Konteksti</w:t>
      </w:r>
    </w:p>
    <w:p>
      <w:r>
        <w:t xml:space="preserve">Bostonin maraton on vuosittainen maratonkilpailu, jota järjestetään useissa kaupungeissa Bostonin suurkaupungissa Massachusettsin osavaltiossa Yhdysvalloissa. Se järjestetään perinteisesti Patriots' Day -päivänä, huhtikuun kolmantena maanantaina.[1] Vuonna 1897 aloitettu tapahtuma sai alkunsa vuoden 1896 kesäolympialaisten ensimmäisen maratonkilpailun menestyksestä.[2] Bostonin maraton on maailman vanhin vuosittainen maraton ja yksi maailman tunnetuimmista maantiejuoksutapahtumista. Se on yksi kuudesta World Marathon Majors -kilpailusta. Sen rata kulkee Hopkintonista Middlesexin piirikunnan eteläosassa sijaitsevalta Hopkintonilta Bostonin Copley Squarelle.</w:t>
        <w:br/>
        <w:br/>
        <w:t xml:space="preserve"> Boston Athletic Association (B.A.A.) on järjestänyt tämän tapahtuman vuosittain vuodesta 1897 lähtien[3] lukuun ottamatta vuotta 2020, jolloin se peruttiin COVID-19-pandemian vuoksi. Vuonna 2021 se järjestettiin myöhemmin, lokakuussa. Kilpailua on hallinnoinut DMSE Sports, Inc. vuodesta 1988 lähtien. Bostonin maratonilla kilpailee vuosittain amatööri- ja ammattilaisjuoksijoita kaikkialta maailmasta, jotka uhmaavat Massachusettsin mäkistä maastoa ja vaihtelevaa säätä osallistuakseen kilpailuun.</w:t>
        <w:br/>
        <w:br/>
        <w:t xml:space="preserve"> Tapahtuma houkuttelee vuosittain 500 000 katsojaa, mikä tekee siitä Uuden-Englannin katsotuimman urheilutapahtuman.[4] Tapahtuma alkoi vain 15 osallistujalla vuonna 1897, ja nykyään siihen osallistuu vuosittain keskimäärin noin 30 000 rekisteröitynyttä osallistujaa, ja vuonna 2015 siihen osallistui 30 251 henkilöä.[5] Vuonna 1996 järjestetty satavuotisjuhlavuoden Bostonin maraton teki ennätyksen maailman suurimpana maratonina, sillä siihen osallistui 38 708 osallistujaa, 36 748 starttia ja 35 868 maaliin tullutta[6].[7] Boston Marathon on maailman suurin maraton.</w:t>
      </w:r>
    </w:p>
    <w:p>
      <w:r>
        <w:rPr>
          <w:b/>
        </w:rPr>
        <w:t xml:space="preserve">Vastaus</w:t>
      </w:r>
    </w:p>
    <w:p>
      <w:r>
        <w:t xml:space="preserve">Vuonna 1897 alkanut Bostonin maraton on maailman vanhin vuosittainen maraton, joka sai alkunsa vuoden 1896 kesäolympialaisista. Bostonin maraton on yksi kuudesta maailman maratonpäämatkasta. Kilpailu on järjestetty vuosittain vuodesta 1897 lähtien lukuun ottamatta vuotta 2020, jolloin kilpailu peruttiin COVID-19-pandemian vuoksi. Maraton järjestetään perinteisesti isänpäivänä, huhtikuun kolmantena maanantaina. Se houkuttelee vuosittain 500 000 katsojaa ja 30 000 rekisteröityä osallistujaa, mikä tekee siitä yhden tunnetuimmista maantiejuoksutapahtumista.</w:t>
      </w:r>
    </w:p>
    <w:p>
      <w:r>
        <w:rPr>
          <w:b/>
          <w:u w:val="single"/>
        </w:rPr>
        <w:t xml:space="preserve">Asiakirja 7661</w:t>
      </w:r>
    </w:p>
    <w:p>
      <w:r>
        <w:rPr>
          <w:b/>
        </w:rPr>
        <w:t xml:space="preserve">Ohjeet</w:t>
      </w:r>
    </w:p>
    <w:p>
      <w:r>
        <w:t xml:space="preserve">Kuinka suuri on NBA:n normaalikokoinen koripallo?</w:t>
      </w:r>
    </w:p>
    <w:p>
      <w:r>
        <w:rPr>
          <w:b/>
        </w:rPr>
        <w:t xml:space="preserve">Vastaus</w:t>
      </w:r>
    </w:p>
    <w:p>
      <w:r>
        <w:t xml:space="preserve">NBA:n käyttämän koripallon virallinen koko on 29,5 tuumaa.</w:t>
      </w:r>
    </w:p>
    <w:p>
      <w:r>
        <w:rPr>
          <w:b/>
          <w:u w:val="single"/>
        </w:rPr>
        <w:t xml:space="preserve">Asiakirja 7662</w:t>
      </w:r>
    </w:p>
    <w:p>
      <w:r>
        <w:rPr>
          <w:b/>
        </w:rPr>
        <w:t xml:space="preserve">Ohjeet</w:t>
      </w:r>
    </w:p>
    <w:p>
      <w:r>
        <w:t xml:space="preserve">Mikä on MATLAB?</w:t>
      </w:r>
    </w:p>
    <w:p>
      <w:r>
        <w:rPr>
          <w:b/>
        </w:rPr>
        <w:t xml:space="preserve">Vastaus</w:t>
      </w:r>
    </w:p>
    <w:p>
      <w:r>
        <w:t xml:space="preserve">MATLAB on MathWorksin kehittämä moniparadigmainen ohjelmointikieli ja numeerinen laskentaympäristö. MATLAB mahdollistaa matriisikäsittelyt, funktioiden ja tietojen piirtämisen, algoritmien toteuttamisen, käyttöliittymien luomisen ja liittämisen muilla kielillä kirjoitettuihin ohjelmiin.</w:t>
      </w:r>
    </w:p>
    <w:p>
      <w:r>
        <w:rPr>
          <w:b/>
          <w:u w:val="single"/>
        </w:rPr>
        <w:t xml:space="preserve">Asiakirja 7663</w:t>
      </w:r>
    </w:p>
    <w:p>
      <w:r>
        <w:rPr>
          <w:b/>
        </w:rPr>
        <w:t xml:space="preserve">Ohjeet</w:t>
      </w:r>
    </w:p>
    <w:p>
      <w:r>
        <w:t xml:space="preserve">Poimi tekstistä sen elokuvan nimi, jossa Matilde Ciccia näytteli.</w:t>
      </w:r>
    </w:p>
    <w:p>
      <w:r>
        <w:rPr>
          <w:b/>
        </w:rPr>
        <w:t xml:space="preserve">Konteksti</w:t>
      </w:r>
    </w:p>
    <w:p>
      <w:r>
        <w:t xml:space="preserve">Matilde Ciccia (s. 6. lokakuuta 1952 Monasterace) on italialainen entinen jäätanssija. Lamberto Ceseranin kanssa kilpaillessaan hän voitti useita kertoja kultamitalin Italian taitoluistelun mestaruuskilpailuissa. He sijoittuivat viidenneksi vuoden 1975 MM-kilpailuissa ja kuudenneksi vuoden 1976 talviolympialaisissa. Ciccialla oli rooli vuoden 1980 elokuvassa Zappatore.</w:t>
      </w:r>
    </w:p>
    <w:p>
      <w:r>
        <w:rPr>
          <w:b/>
        </w:rPr>
        <w:t xml:space="preserve">Vastaus</w:t>
      </w:r>
    </w:p>
    <w:p>
      <w:r>
        <w:t xml:space="preserve">Zappatore</w:t>
      </w:r>
    </w:p>
    <w:p>
      <w:r>
        <w:rPr>
          <w:b/>
          <w:u w:val="single"/>
        </w:rPr>
        <w:t xml:space="preserve">Asiakirja 7664</w:t>
      </w:r>
    </w:p>
    <w:p>
      <w:r>
        <w:rPr>
          <w:b/>
        </w:rPr>
        <w:t xml:space="preserve">Ohjeet</w:t>
      </w:r>
    </w:p>
    <w:p>
      <w:r>
        <w:t xml:space="preserve">Voisitteko antaa suosituksia Yountvillen ravintoloista?</w:t>
      </w:r>
    </w:p>
    <w:p>
      <w:r>
        <w:rPr>
          <w:b/>
        </w:rPr>
        <w:t xml:space="preserve">Vastaus</w:t>
      </w:r>
    </w:p>
    <w:p>
      <w:r>
        <w:t xml:space="preserve">Yountvillessä on monia gastronomisia herkkuja.  Yountvillen paras ja tunnetuin ravintola on Thomas Kellerin French Laundry, joka on yksi hänen kolmen Michelin-tähden ravintoloistaan. Keittiömestari Keller käyttää ranskalaisia tekniikoita yhdistettynä kuuluisan Napa Valleyn runsaisiin tuotteisiin ja viineihin.  French Laundrylla on myös oma puutarha ja kanala, jotka sijaitsevat kadun toisella puolella.  Tämä on kallis ravintola, ja pöytävarauksen saaminen on vaikeaa, mutta se on varmasti herkkua.</w:t>
        <w:br/>
        <w:br/>
        <w:t xml:space="preserve"> Vähemmän kalliita mutta silti hyviä ovat kolme muuta Chef Kellerin omistamaa ravintolaa:</w:t>
        <w:br/>
        <w:br/>
        <w:tab/>
        <w:t xml:space="preserve">Bouchon Bistro, jolla on myös Michelin-tähti ja jossa tarjoillaan klassista ranskalaista bistro-ruokaa,</w:t>
        <w:br/>
        <w:t xml:space="preserve">-</w:t>
        <w:tab/>
        <w:t xml:space="preserve">Ad Hoc, jossa tarjoillaan korkeatasoisia mutta rentoja perheillallisia, ja</w:t>
        <w:br/>
        <w:t xml:space="preserve">-</w:t>
        <w:tab/>
        <w:t xml:space="preserve">La Calenda, jossa tarjoillaan meksikolaista ruokaa ja jossa on viikonloppuiltaisin elävää musiikkia.</w:t>
        <w:br/>
        <w:br/>
        <w:t xml:space="preserve"> Toinen hyvä ranskalainen bistro-tyylinen ravintola on Bistro Jeanty, joka on Yountvillen ravintoloiden kantavia voimia.</w:t>
        <w:br/>
        <w:br/>
        <w:t xml:space="preserve"> Bottega, jonka omistaa Michael Chiarella, on hyvä vaihtoehto italialaiselle keittiölle.  Bardessono-hotellissa sijaitsevassa Lucy-ravintolassa on eklektinen mutta herkullinen ruokalista.</w:t>
        <w:br/>
        <w:br/>
        <w:t xml:space="preserve"> Hyviä vaihtoehtoja erittäin edulliseen ruokaan ovat Tacos Garcia, joka on tacorekka puiston vieressä Madison Streetin lähellä, sekä Velo Deli and Pizzeria, joka tarjoaa voileipiä ja pizzoja.</w:t>
        <w:br/>
        <w:br/>
        <w:t xml:space="preserve"> Jos haluat syödä nopeasti, Kelly's Provisions on pieni kauppa, joka sijaitsee Yountvillen ainoalla huoltoasemalla Washington Streetin ja Madison Streetin kulmassa (ja se on maailman söpöin ja siistein huoltoasema).  Kelly'sistä löydät hot dogeja ja pehmytjäätelöä, ja siellä on myös monia pakattuja välipaloja, laaja valikoima juomia sekä hyvä valikoima viiniä ja samppanjaa.</w:t>
      </w:r>
    </w:p>
    <w:p>
      <w:r>
        <w:rPr>
          <w:b/>
          <w:u w:val="single"/>
        </w:rPr>
        <w:t xml:space="preserve">Asiakirja 7665</w:t>
      </w:r>
    </w:p>
    <w:p>
      <w:r>
        <w:rPr>
          <w:b/>
        </w:rPr>
        <w:t xml:space="preserve">Ohjeet</w:t>
      </w:r>
    </w:p>
    <w:p>
      <w:r>
        <w:t xml:space="preserve">Mitkä ovat joitakin lohturuokaa sisältäviä aamiaisia, jotka sisältävät kananmunia?</w:t>
      </w:r>
    </w:p>
    <w:p>
      <w:r>
        <w:rPr>
          <w:b/>
        </w:rPr>
        <w:t xml:space="preserve">Vastaus</w:t>
      </w:r>
    </w:p>
    <w:p>
      <w:r>
        <w:t xml:space="preserve">Kananmunia käytetään monissa aamiaisresepteissä, myös lohturuokaa sisältävissä resepteissä. Tällaisia ruokia ovat mm:</w:t>
        <w:br/>
        <w:br/>
        <w:t xml:space="preserve">- Pekoni-, muna- ja juustovoileipä</w:t>
        <w:br/>
        <w:t xml:space="preserve">- Hedelmä- ja juustotäytteiset kreppikakut</w:t>
        <w:br/>
        <w:t xml:space="preserve">- Shakshuka lämmitetyn pitan kera</w:t>
        <w:br/>
        <w:t xml:space="preserve">- Munakas</w:t>
        <w:br/>
        <w:t xml:space="preserve">- Peruna- ja vihanneshaspi paistetuilla munilla</w:t>
      </w:r>
    </w:p>
    <w:p>
      <w:r>
        <w:rPr>
          <w:b/>
          <w:u w:val="single"/>
        </w:rPr>
        <w:t xml:space="preserve">Asiakirja 7666</w:t>
      </w:r>
    </w:p>
    <w:p>
      <w:r>
        <w:rPr>
          <w:b/>
        </w:rPr>
        <w:t xml:space="preserve">Ohjeet</w:t>
      </w:r>
    </w:p>
    <w:p>
      <w:r>
        <w:t xml:space="preserve">Korvaa seuraavassa kohdassa Tallinna sanalla Helsinki ja virolainen sanalla Suomi.</w:t>
      </w:r>
    </w:p>
    <w:p>
      <w:r>
        <w:rPr>
          <w:b/>
        </w:rPr>
        <w:t xml:space="preserve">Konteksti</w:t>
      </w:r>
    </w:p>
    <w:p>
      <w:r>
        <w:t xml:space="preserve">Urmas syntyi Tallinnassa. Hän valmistui Tarton yliopistosta vuonna 1996 valtiotieteiden kandidaatiksi ja jatkoi siellä jatko-opintojaan, mutta ei saanut tutkintoa. Opiskeluaikanaan hän toimi aktiivisesti toimittajana, ensin Viron radiossa ja myöhemmin Postimeesissä, joka on valtavirran päivälehti ja yksi Viron suosituimmista sanomalehdistä.</w:t>
      </w:r>
    </w:p>
    <w:p>
      <w:r>
        <w:rPr>
          <w:b/>
        </w:rPr>
        <w:t xml:space="preserve">Vastaus</w:t>
      </w:r>
    </w:p>
    <w:p>
      <w:r>
        <w:t xml:space="preserve">Urmas syntyi Helsingissä. Hän valmistui Tarton yliopistosta vuonna 1996 valtiotieteiden kandidaatiksi ja jatkoi siellä jatko-opintojaan, mutta ei saanut tutkintoa. Opiskeluaikana hän toimi aktiivisesti journalistina, ensin Yleisradiossa ja myöhemmin Postimees-lehdessä, joka on valtalehti ja yksi Suomen suosituimmista sanomalehdistä.</w:t>
      </w:r>
    </w:p>
    <w:p>
      <w:r>
        <w:rPr>
          <w:b/>
          <w:u w:val="single"/>
        </w:rPr>
        <w:t xml:space="preserve">Asiakirja 7667</w:t>
      </w:r>
    </w:p>
    <w:p>
      <w:r>
        <w:rPr>
          <w:b/>
        </w:rPr>
        <w:t xml:space="preserve">Ohjeet</w:t>
      </w:r>
    </w:p>
    <w:p>
      <w:r>
        <w:t xml:space="preserve">Laaditaan kohdennettu luettelo New Yorkissa sijaitsevista pankeista.</w:t>
      </w:r>
    </w:p>
    <w:p>
      <w:r>
        <w:rPr>
          <w:b/>
        </w:rPr>
        <w:t xml:space="preserve">Vastaus</w:t>
      </w:r>
    </w:p>
    <w:p>
      <w:r>
        <w:t xml:space="preserve">Chase</w:t>
        <w:br/>
        <w:t xml:space="preserve">- Citi</w:t>
        <w:br/>
        <w:t xml:space="preserve">- BNY Mellon</w:t>
        <w:br/>
        <w:t xml:space="preserve">- Goldman Sachs</w:t>
      </w:r>
    </w:p>
    <w:p>
      <w:r>
        <w:rPr>
          <w:b/>
          <w:u w:val="single"/>
        </w:rPr>
        <w:t xml:space="preserve">Asiakirja 7668</w:t>
      </w:r>
    </w:p>
    <w:p>
      <w:r>
        <w:rPr>
          <w:b/>
        </w:rPr>
        <w:t xml:space="preserve">Ohjeet</w:t>
      </w:r>
    </w:p>
    <w:p>
      <w:r>
        <w:t xml:space="preserve">Kenelle Palme d'or -palkinto myönnettiin?</w:t>
      </w:r>
    </w:p>
    <w:p>
      <w:r>
        <w:rPr>
          <w:b/>
        </w:rPr>
        <w:t xml:space="preserve">Vastaus</w:t>
      </w:r>
    </w:p>
    <w:p>
      <w:r>
        <w:t xml:space="preserve">Triangle of Sadness (ohjaus Ruben Ostlund)</w:t>
      </w:r>
    </w:p>
    <w:p>
      <w:r>
        <w:rPr>
          <w:b/>
          <w:u w:val="single"/>
        </w:rPr>
        <w:t xml:space="preserve">Asiakirja 7669</w:t>
      </w:r>
    </w:p>
    <w:p>
      <w:r>
        <w:rPr>
          <w:b/>
        </w:rPr>
        <w:t xml:space="preserve">Ohjeet</w:t>
      </w:r>
    </w:p>
    <w:p>
      <w:r>
        <w:t xml:space="preserve">Mikä on sql-kysely?</w:t>
      </w:r>
    </w:p>
    <w:p>
      <w:r>
        <w:rPr>
          <w:b/>
        </w:rPr>
        <w:t xml:space="preserve">Vastaus</w:t>
      </w:r>
    </w:p>
    <w:p>
      <w:r>
        <w:t xml:space="preserve">SQL tarkoittaa strukturoitua kyselykieltä.  SQL-kysely on SQL-syntaksia käyttävä lauseke, jonka avulla saadaan palautettua tietoja tiettyyn kysymykseen, johon yrität saada vastauksen.  SQL-kyselyt voivat olla yksinkertaisia tietojen palautuksia, ja ne voivat myös sisältää yksinkertaisia tai monimutkaisia yhteenlaskelmia ajan mittaan.  SQL-kyselyt suoritetaan Oracle-tietokannan, Azuren SQL Server -tietokannan tai Googlen Bigquery-tietokannan kaltaista tietokantaa vastaan.</w:t>
      </w:r>
    </w:p>
    <w:p>
      <w:r>
        <w:rPr>
          <w:b/>
          <w:u w:val="single"/>
        </w:rPr>
        <w:t xml:space="preserve">Asiakirja 7670</w:t>
      </w:r>
    </w:p>
    <w:p>
      <w:r>
        <w:rPr>
          <w:b/>
        </w:rPr>
        <w:t xml:space="preserve">Ohjeet</w:t>
      </w:r>
    </w:p>
    <w:p>
      <w:r>
        <w:t xml:space="preserve">Mitä muita esimerkkejä värivallankumouksista on olemassa?</w:t>
      </w:r>
    </w:p>
    <w:p>
      <w:r>
        <w:rPr>
          <w:b/>
        </w:rPr>
        <w:t xml:space="preserve">Vastaus</w:t>
      </w:r>
    </w:p>
    <w:p>
      <w:r>
        <w:t xml:space="preserve">Oranssi vallankumous (Ukrainassa vuosina 2004 ja 2005), tulppaanivallankumous (Kirgisiassa vuonna 2005), jasmiinivallankumous (Tunisiassa vuosina 2010-11).</w:t>
      </w:r>
    </w:p>
    <w:p>
      <w:r>
        <w:rPr>
          <w:b/>
          <w:u w:val="single"/>
        </w:rPr>
        <w:t xml:space="preserve">Asiakirja 7671</w:t>
      </w:r>
    </w:p>
    <w:p>
      <w:r>
        <w:rPr>
          <w:b/>
        </w:rPr>
        <w:t xml:space="preserve">Ohjeet</w:t>
      </w:r>
    </w:p>
    <w:p>
      <w:r>
        <w:t xml:space="preserve">mitä hindulaisuus on</w:t>
      </w:r>
    </w:p>
    <w:p>
      <w:r>
        <w:rPr>
          <w:b/>
        </w:rPr>
        <w:t xml:space="preserve">Konteksti</w:t>
      </w:r>
    </w:p>
    <w:p>
      <w:r>
        <w:t xml:space="preserve">Hindulaisuus on monimuotoinen ajatusjärjestelmä, jolle on ominaista monenlaiset filosofiat ja yhteiset käsitteet, rituaalit, kosmologiset järjestelmät, pyhiinvaelluskohteet ja yhteiset tekstilähteet, joissa käsitellään muun muassa teologiaa, metafysiikkaa, mytologiaa, vedalaista yajnaa, joogaa, agamaattisia rituaaleja ja temppelinrakennusta.[15] Hinduuskonnon keskeisiä teemoja ovat neljä Puruṣārthaa, ihmiselämän oikeat päämäärät tai päämäärät; nimittäin dharma (etiikka/velvollisuudet), artha (hyvinvointi/työ), kama (halut/kiihko) ja moksha (vapautuminen/vapautuminen intohimoista sekä kuoleman ja uudestisyntymisen kierrosta),[16][17] sekä karma (toiminta, aikomus ja seuraukset) ja saṃsāra (kuoleman ja uudestisyntymisen kierre).[18][19] Hindulaisuus määrää ikuiset velvollisuudet, kuten muun muassa rehellisyyden, elävien olentojen vahingoittamisesta pidättäytymisen (ahiṃsā), kärsivällisyyden, pitkämielisyyden, itsehillinnän, hyveellisyyden ja myötätunnon.[web 3][20] Hinduistisiin käytäntöihin kuuluvat palvonta (puja), tulirituaalit (homa/havan), lausunnat (pravachan), hartaus (bhakti), laulaminen (japa), meditaatio (dhyāna), uhraaminen (yajña), hyväntekeväisyys (dāna), epäitsekäs palvelu (sevā), esi-isien kunnioittaminen (śrāddha), perhekeskeiset siirtymäriitit, vuotuiset festivaalit ja satunnaiset pyhiinvaellukset (yatra). Joogaan liittyvien erilaisten käytäntöjen ohella jotkut hindut jättävät sosiaalisen maailmansa ja aineellisen omaisuutensa ja sitoutuvat elinikäiseen Sannyasaan (luostarielämään) saavuttaakseen mokshan[21].</w:t>
      </w:r>
    </w:p>
    <w:p>
      <w:r>
        <w:rPr>
          <w:b/>
        </w:rPr>
        <w:t xml:space="preserve">Vastaus</w:t>
      </w:r>
    </w:p>
    <w:p>
      <w:r>
        <w:t xml:space="preserve">Hindulaisuus on monimuotoinen ajatusjärjestelmä, jolle on ominaista monenlaiset filosofiat ja yhteiset käsitteet, rituaalit, kosmologiset järjestelmät, pyhiinvaelluskohteet ja yhteiset tekstilähteet, joissa käsitellään muun muassa teologiaa, metafysiikkaa, mytologiaa, vedalaista yajnaa, joogaa, agamaattisia rituaaleja ja temppelinrakennusta.[15] Hinduuskonnon keskeisiä teemoja ovat neljä Puruṣārthaa, ihmiselämän oikeat päämäärät tai päämäärät; nimittäin dharma (etiikka/velvollisuudet), artha (hyvinvointi/työ), kama (halut/kiihko) ja moksha (vapautuminen/vapautuminen intohimoista sekä kuoleman ja uudestisyntymisen kierrosta),[16][17] sekä karma (toiminta, aikomus ja seuraukset) ja saṃsāra (kuoleman ja uudestisyntymisen kierre).[18][19] Hindulaisuus määrää ikuiset velvollisuudet, kuten muun muassa rehellisyyden, elävien olentojen vahingoittamisesta pidättäytymisen (ahiṃsā), kärsivällisyyden, pitkämielisyyden, itsehillinnän, hyveellisyyden ja myötätunnon.[web 3][20] Hinduistisiin käytäntöihin kuuluvat palvonta (puja), tulirituaalit (homa/havan), lausunnat (pravachan), hartaus (bhakti), laulaminen (japa), meditaatio (dhyāna), uhraaminen (yajña), hyväntekeväisyys (dāna), epäitsekäs palvelu (sevā), esi-isien kunnioittaminen (śrāddha), perhekeskeiset siirtymäriitit, vuotuiset festivaalit ja satunnaiset pyhiinvaellukset (yatra). Joogaan liittyvien erilaisten käytäntöjen ohella jotkut hindut jättävät sosiaalisen maailmansa ja aineellisen omaisuutensa ja sitoutuvat elinikäiseen Sannyasaan (luostarielämään) saavuttaakseen mokshan[21].</w:t>
      </w:r>
    </w:p>
    <w:p>
      <w:r>
        <w:rPr>
          <w:b/>
          <w:u w:val="single"/>
        </w:rPr>
        <w:t xml:space="preserve">Asiakirja 7672</w:t>
      </w:r>
    </w:p>
    <w:p>
      <w:r>
        <w:rPr>
          <w:b/>
        </w:rPr>
        <w:t xml:space="preserve">Ohjeet</w:t>
      </w:r>
    </w:p>
    <w:p>
      <w:r>
        <w:t xml:space="preserve">Kuka oli Amerikan yhdysvaltojen 27. presidentti?</w:t>
      </w:r>
    </w:p>
    <w:p>
      <w:r>
        <w:rPr>
          <w:b/>
        </w:rPr>
        <w:t xml:space="preserve">Vastaus</w:t>
      </w:r>
    </w:p>
    <w:p>
      <w:r>
        <w:t xml:space="preserve">William Howard Taft oli Yhdysvaltojen 27. presidentti vuosina 1909-1913.</w:t>
      </w:r>
    </w:p>
    <w:p>
      <w:r>
        <w:rPr>
          <w:b/>
          <w:u w:val="single"/>
        </w:rPr>
        <w:t xml:space="preserve">Asiakirja 7673</w:t>
      </w:r>
    </w:p>
    <w:p>
      <w:r>
        <w:rPr>
          <w:b/>
        </w:rPr>
        <w:t xml:space="preserve">Ohjeet</w:t>
      </w:r>
    </w:p>
    <w:p>
      <w:r>
        <w:t xml:space="preserve">Minkä luun avulla arvioitiin Vilhelm Valloittajan pituutta alla olevan kappaleen perusteella?</w:t>
      </w:r>
    </w:p>
    <w:p>
      <w:r>
        <w:rPr>
          <w:b/>
        </w:rPr>
        <w:t xml:space="preserve">Konteksti</w:t>
      </w:r>
    </w:p>
    <w:p>
      <w:r>
        <w:t xml:space="preserve">Vilhelmistä ei ole löydetty aitoa muotokuvaa; Bayeux'n seinävaatteen sekä sinettien ja kolikoiden aikalaiskuvaukset ovat tavanomaisia, hänen auktoriteettinsa vahvistamiseen tarkoitettuja kuvauksia. On olemassa joitakin kirjallisia kuvauksia, jotka kertovat, että hän oli lihaksikas ja vankkarakenteinen ja että hänellä oli kurkkuääni. Hänen terveytensä oli erinomainen vanhuuteen asti, vaikka hänestä tuli myöhemmällä iällä melko lihava. Hän oli riittävän vahva vetämään jousia, joita muut eivät kyenneet vetämään, ja hänellä oli suuri kestävyys. Geoffrey Martel kuvaili häntä vertaansa vailla olevaksi taistelijaksi ja ratsastajaksi. Williamin reisiluun, ainoan jäljellä olevan luun, joka säilyi, kun muut hänen jäänteensä tuhoutuivat, tutkiminen osoitti, että hän oli noin 1,78 metriä pitkä (5 jalkaa 10 tuumaa).</w:t>
      </w:r>
    </w:p>
    <w:p>
      <w:r>
        <w:rPr>
          <w:b/>
        </w:rPr>
        <w:t xml:space="preserve">Vastaus</w:t>
      </w:r>
    </w:p>
    <w:p>
      <w:r>
        <w:t xml:space="preserve">Hänen reisiluunsa.</w:t>
      </w:r>
    </w:p>
    <w:p>
      <w:r>
        <w:rPr>
          <w:b/>
          <w:u w:val="single"/>
        </w:rPr>
        <w:t xml:space="preserve">Asiakirja 7674</w:t>
      </w:r>
    </w:p>
    <w:p>
      <w:r>
        <w:rPr>
          <w:b/>
        </w:rPr>
        <w:t xml:space="preserve">Ohjeet</w:t>
      </w:r>
    </w:p>
    <w:p>
      <w:r>
        <w:t xml:space="preserve">Kuka kirjoitti Mahabharatan?</w:t>
      </w:r>
    </w:p>
    <w:p>
      <w:r>
        <w:rPr>
          <w:b/>
        </w:rPr>
        <w:t xml:space="preserve">Vastaus</w:t>
      </w:r>
    </w:p>
    <w:p>
      <w:r>
        <w:t xml:space="preserve">Muinaisen intialaisen perinteen mukaan Vyasa on Mahabharatan kirjoittaja, joka on myös eepoksen päähenkilö. Ensimmäisen kerran sen lausui tietäjä Vaisampayana kuningas Janamejayalle, joka oli Pandavojen lapsenlapsenlapsenlapsi.  Sen jälkeen tarinan lausuu uudelleen Ugrasrava Sauti Naimisa-metsässä kokoontuneelle tietäjäkokoukselle.</w:t>
      </w:r>
    </w:p>
    <w:p>
      <w:r>
        <w:rPr>
          <w:b/>
          <w:u w:val="single"/>
        </w:rPr>
        <w:t xml:space="preserve">Asiakirja 7675</w:t>
      </w:r>
    </w:p>
    <w:p>
      <w:r>
        <w:rPr>
          <w:b/>
        </w:rPr>
        <w:t xml:space="preserve">Ohjeet</w:t>
      </w:r>
    </w:p>
    <w:p>
      <w:r>
        <w:t xml:space="preserve">Onko Microsoft FAANG-osake?</w:t>
      </w:r>
    </w:p>
    <w:p>
      <w:r>
        <w:rPr>
          <w:b/>
        </w:rPr>
        <w:t xml:space="preserve">Vastaus</w:t>
      </w:r>
    </w:p>
    <w:p>
      <w:r>
        <w:t xml:space="preserve">FAANG on lyhenne, joka viittaa 2010-luvulla viiden uuden kuuman teknologiayrityksen osakkeisiin, joilla on valtava kasvupotentiaali. FAANG muodostuu jokaisen näistä yrityksistä ensimmäisestä kirjaimesta. Ne ovat Facebook (nykyisin Meta), Amazon, Apple, Netflix ja Google (nykyisin Alphabet).</w:t>
        <w:br/>
        <w:br/>
        <w:t xml:space="preserve"> Microsoft ei kuulu tähän joukkoon, sillä 2010-luvulla Microsoft oli jo vakiintunut ja kypsä yritys.</w:t>
      </w:r>
    </w:p>
    <w:p>
      <w:r>
        <w:rPr>
          <w:b/>
          <w:u w:val="single"/>
        </w:rPr>
        <w:t xml:space="preserve">Asiakirja 7676</w:t>
      </w:r>
    </w:p>
    <w:p>
      <w:r>
        <w:rPr>
          <w:b/>
        </w:rPr>
        <w:t xml:space="preserve">Ohjeet</w:t>
      </w:r>
    </w:p>
    <w:p>
      <w:r>
        <w:t xml:space="preserve">Mikä on Pythagoraan tai Pythagoraan lause?</w:t>
      </w:r>
    </w:p>
    <w:p>
      <w:r>
        <w:rPr>
          <w:b/>
        </w:rPr>
        <w:t xml:space="preserve">Vastaus</w:t>
      </w:r>
    </w:p>
    <w:p>
      <w:r>
        <w:t xml:space="preserve">Pythoagoraan lause on euklidinen lause, joka liitetään noin 570 eaa. eläneeseen kreikkalaiseen filosofiin nimeltä Pythagoras.</w:t>
        <w:br/>
        <w:t xml:space="preserve"> Pythagoraan lauseen mukaan suorakulmaisen kolmion kahden vierekkäisen sivun neliöiden summa on yhtä suuri kuin hypotenuusan (suorakulmaisen kolmion vastakkainen sivu) neliö.</w:t>
      </w:r>
    </w:p>
    <w:p>
      <w:r>
        <w:rPr>
          <w:b/>
          <w:u w:val="single"/>
        </w:rPr>
        <w:t xml:space="preserve">Asiakirja 7677</w:t>
      </w:r>
    </w:p>
    <w:p>
      <w:r>
        <w:rPr>
          <w:b/>
        </w:rPr>
        <w:t xml:space="preserve">Ohjeet</w:t>
      </w:r>
    </w:p>
    <w:p>
      <w:r>
        <w:t xml:space="preserve">Mitkä ovat Ratan Tatan johtamien Tata trustien nimet?</w:t>
      </w:r>
    </w:p>
    <w:p>
      <w:r>
        <w:rPr>
          <w:b/>
        </w:rPr>
        <w:t xml:space="preserve">Konteksti</w:t>
      </w:r>
    </w:p>
    <w:p>
      <w:r>
        <w:t xml:space="preserve">Ratan Tata oli Tata Sonsin väliaikainen puheenjohtaja. Hän johtaa edelleen kahta tärkeintä Tatan rahastoa Sir Dorabji Tata and Allied Trusts ja Sir Ratan Tata Trust ja niiden allianssirahastoja, joiden yhteenlaskettu osuus Tatan holdingyhtiöstä Tata Sonsista on 66 prosenttia.Hän on toiminut eri tehtävissä organisaatioissa Intiassa ja ulkomailla. Hän on jäsenenä pääministerin kauppa- ja teollisuusneuvostossa ja kansallisessa teollisuuden kilpailukykyneuvostossa. Hän on mukana Pritzkerin arkkitehtuuripalkinnon tuomaristossa[55], jota pidetään yhtenä maailman merkittävimmistä arkkitehtuuripalkinnoista.Tata on vuosien varrella toiminut Cornellin yliopiston johtokunnassa ja neuvonut henkilökohtaisesti koulun hallintoa kansainvälisissä asioissa, erityisesti Intiaan liittyvissä hankkeissa. Laajemmin Tata on toiminut johtokunnan akateemisten asioiden, opiskelijaelämän ja kehitysyhteistyön komiteoissa. Vuonna 2013 hänet nimettiin Cornellin vuoden yrittäjäksi.[56] Hän on Alcoa Inc:n ja Mondelez Internationalin[57] johtokuntien jäsen sekä East-West Centerin johtokunnan jäsen. Hän on myös Etelä-Kalifornian yliopiston johtokunnan, Harvard Business Schoolin dekaanin neuvonantajien lautakunnan, X Prize[58] ja Cornellin yliopiston jäsen. Hän on Bocconin yliopiston kansainvälisen neuvoa-antavan toimikunnan jäsen[59]Hän on myös Harvard Business Schoolin Intian neuvoa-antavan toimikunnan (IAB, India Advisory Board) jäsen vuodesta 2006 ja aiemmin Harvard Business Schoolin Aasian ja Tyynenmeren alueen neuvoa-antavan toimikunnan (APAB, Asia-Pacific Advisory Board) jäsen vuosina 2001-2006. 2013 hänet nimitettiin Carnegie Endowment for International Peacen säätiön johtokuntaan (Board of Trustees).[60] Helmikuussa 2015 Ratan otti neuvonantajan roolin Vani Kolan perustamassa pääomasijoitusyhtiö Kalari Capitalissa.[61]Lokakuussa 2016 Tata Sons erotti Cyrus Mistryn puheenjohtajuudestaan, lähes neljä vuotta sen jälkeen, kun hän oli ottanut yli 100 miljardin dollarin suuruisen monialayrityksen ohjat käsiinsä, Ratan Tata teki paluun, ja hän toimi yhtiön väliaikaisena pomona neljän kuukauden ajan. 12. tammikuuta 2017 Natarajan Chandrasekaran nimitettiin Tata Sonsin puheenjohtajaksi, ja hän aloitti tehtävässä helmikuussa 2017.</w:t>
      </w:r>
    </w:p>
    <w:p>
      <w:r>
        <w:rPr>
          <w:b/>
        </w:rPr>
        <w:t xml:space="preserve">Vastaus</w:t>
      </w:r>
    </w:p>
    <w:p>
      <w:r>
        <w:t xml:space="preserve">Sir Dorabji Tata and Allied Trusts ja Sir Ratan Tata Trust.</w:t>
      </w:r>
    </w:p>
    <w:p>
      <w:r>
        <w:rPr>
          <w:b/>
          <w:u w:val="single"/>
        </w:rPr>
        <w:t xml:space="preserve">Asiakirja 7678</w:t>
      </w:r>
    </w:p>
    <w:p>
      <w:r>
        <w:rPr>
          <w:b/>
        </w:rPr>
        <w:t xml:space="preserve">Ohjeet</w:t>
      </w:r>
    </w:p>
    <w:p>
      <w:r>
        <w:t xml:space="preserve">Missä on paras paikka työskennellä talossani?</w:t>
      </w:r>
    </w:p>
    <w:p>
      <w:r>
        <w:rPr>
          <w:b/>
        </w:rPr>
        <w:t xml:space="preserve">Vastaus</w:t>
      </w:r>
    </w:p>
    <w:p>
      <w:r>
        <w:t xml:space="preserve">Jos työskentelet kokopäiväisesti kotoa käsin, haluat varmistaa, että valitset kotonasi parhaan mahdollisen työskentelyalueen, joka tarjoaa sinulle rauhallisen tilan, jossa voit keskittyä työhön.  Valitse alue, joka ei ole kiireinen, kuten makuuhuone tai erillinen makuuhuone, jota kukaan ei käytä ja jota voi käyttää toimistona.  Varmista, että tässä tilassa on ovi, jotta ulkopuolinen melu ei häiritse sinua.  Tähän tilaan tarvitaan työpöytä, jonka ääressä voit työskennellä, ja saatat haluta harkita seisomatyöpöytää, jotta voit pitää hyvän verenkierron kehossasi koko päivän ajan.  Koko päivän istuminen rajoittaa verenkiertoa ja itse asiassa estää kykyäsi tuottaa työtuloksia parhaalla mahdollisella tavalla, joten hanki jotain, joka estää tämän.</w:t>
      </w:r>
    </w:p>
    <w:p>
      <w:r>
        <w:rPr>
          <w:b/>
          <w:u w:val="single"/>
        </w:rPr>
        <w:t xml:space="preserve">Asiakirja 7679</w:t>
      </w:r>
    </w:p>
    <w:p>
      <w:r>
        <w:rPr>
          <w:b/>
        </w:rPr>
        <w:t xml:space="preserve">Ohjeet</w:t>
      </w:r>
    </w:p>
    <w:p>
      <w:r>
        <w:t xml:space="preserve">Nimeä viisi MLB-joukkuetta Amerikan liigassa.</w:t>
      </w:r>
    </w:p>
    <w:p>
      <w:r>
        <w:rPr>
          <w:b/>
        </w:rPr>
        <w:t xml:space="preserve">Vastaus</w:t>
      </w:r>
    </w:p>
    <w:p>
      <w:r>
        <w:t xml:space="preserve">Amerikan liigan viisi MLB-joukkuetta ovat Tampa Rays, Boston Red Sox, Kansas City Royals, Texas Rangers ja Seattle Mariners.</w:t>
      </w:r>
    </w:p>
    <w:p>
      <w:r>
        <w:rPr>
          <w:b/>
          <w:u w:val="single"/>
        </w:rPr>
        <w:t xml:space="preserve">Asiakirja 7680</w:t>
      </w:r>
    </w:p>
    <w:p>
      <w:r>
        <w:rPr>
          <w:b/>
        </w:rPr>
        <w:t xml:space="preserve">Ohjeet</w:t>
      </w:r>
    </w:p>
    <w:p>
      <w:r>
        <w:t xml:space="preserve">Anna minulle luettelo oppiaineista, jotka minun on opittava tullakseni tietoliikenneinsinööriksi.</w:t>
      </w:r>
    </w:p>
    <w:p>
      <w:r>
        <w:rPr>
          <w:b/>
        </w:rPr>
        <w:t xml:space="preserve">Vastaus</w:t>
      </w:r>
    </w:p>
    <w:p>
      <w:r>
        <w:t xml:space="preserve">Luettelo oppiaineista, jotka sinun on opiskeltava, riippuu tehtävästä ja työn tasosta, mutta yleisesti ottaen seuraava luettelo voi olla hyvä lähtökohta:</w:t>
        <w:br/>
        <w:t xml:space="preserve">-- signaalit ja järjestelmät</w:t>
        <w:br/>
        <w:t xml:space="preserve">-- todennäköisyys</w:t>
        <w:br/>
        <w:t xml:space="preserve">-- lineaarialgebra</w:t>
      </w:r>
    </w:p>
    <w:p>
      <w:r>
        <w:rPr>
          <w:b/>
          <w:u w:val="single"/>
        </w:rPr>
        <w:t xml:space="preserve">Asiakirja 7681</w:t>
      </w:r>
    </w:p>
    <w:p>
      <w:r>
        <w:rPr>
          <w:b/>
        </w:rPr>
        <w:t xml:space="preserve">Ohjeet</w:t>
      </w:r>
    </w:p>
    <w:p>
      <w:r>
        <w:t xml:space="preserve">Keksi joitakin avauksia shakin aloittelijoille.</w:t>
      </w:r>
    </w:p>
    <w:p>
      <w:r>
        <w:rPr>
          <w:b/>
        </w:rPr>
        <w:t xml:space="preserve">Vastaus</w:t>
      </w:r>
    </w:p>
    <w:p>
      <w:r>
        <w:t xml:space="preserve">Shakin avaukset ovat pelin tärkein osa, on olemassa edistyneempiä, yleisempiä ja helpompia avauksia.</w:t>
        <w:t xml:space="preserve">luettelo avauksista pelin aloittelijoille:</w:t>
        <w:br/>
        <w:t xml:space="preserve">- Kuninkaan sotilaan avaus: Tämä on hyvin yleinen avaus, siirrät kuninkaasi sotilaan 2 tilaa eteenpäin, samoin tekee vastustaja. Tämän jälkeen kehität ratsuja.</w:t>
        <w:br/>
        <w:t xml:space="preserve"> - Fianchetto-puolustus. Siirrät kuningasvartijan sotilaan 1 tilan eteenpäin, sitten kehität kuningasvartijan ratsun. Tämän jälkeen asetat kuningaslähettiläisesi siihen ruutuun, jossa sotilas oli, ja sen jälkeen tehdään linnoitus. Tämä avaus on yleinen alempien pelaajien keskuudessa.</w:t>
        <w:br/>
        <w:t xml:space="preserve"> - Neljän ratsun peli: Tätä ei tapahdu kovin usein. Molemmat osapuolet aloittavat kehittämällä ratsujaan, ja sotilaat jatkavat siitä eteenpäin.</w:t>
        <w:br/>
        <w:t xml:space="preserve"> - Ranskalainen puolustus: Siirrät kuninkaasi sotilaan yhden rivin eteenpäin, minkä jälkeen kehität kaikki kuningassivustan nappulasi ja päätät pelin lyömällä linnoituksen.</w:t>
      </w:r>
    </w:p>
    <w:p>
      <w:r>
        <w:rPr>
          <w:b/>
          <w:u w:val="single"/>
        </w:rPr>
        <w:t xml:space="preserve">Asiakirja 7682</w:t>
      </w:r>
    </w:p>
    <w:p>
      <w:r>
        <w:rPr>
          <w:b/>
        </w:rPr>
        <w:t xml:space="preserve">Ohjeet</w:t>
      </w:r>
    </w:p>
    <w:p>
      <w:r>
        <w:t xml:space="preserve">Minä vuonna kvanttitietokone osoitettiin mahdolliseksi?</w:t>
      </w:r>
    </w:p>
    <w:p>
      <w:r>
        <w:rPr>
          <w:b/>
        </w:rPr>
        <w:t xml:space="preserve">Konteksti</w:t>
      </w:r>
    </w:p>
    <w:p>
      <w:r>
        <w:t xml:space="preserve">Vuosien mittaan kokeelliset tutkijat ovat rakentaneet pienimuotoisia kvanttitietokoneita käyttäen loukkuun jääneitä ioneja ja suprajohteita. Vuonna 1998 kahden qubitin kvanttitietokone osoitti teknologian toteutettavuuden, ja myöhemmissä kokeissa qubittien määrää on lisätty ja virhetasoa pienennetty. Vuonna 2019 Google AI ja NASA ilmoittivat saavuttaneensa kvanttisupertehokkuuden 54 qubitin koneella, joka suoritti laskutoimituksia, jotka ovat mahdottomia millekään klassiselle tietokoneelle. Väitteen paikkansapitävyyttä tutkitaan kuitenkin edelleen aktiivisesti.</w:t>
      </w:r>
    </w:p>
    <w:p>
      <w:r>
        <w:rPr>
          <w:b/>
        </w:rPr>
        <w:t xml:space="preserve">Vastaus</w:t>
      </w:r>
    </w:p>
    <w:p>
      <w:r>
        <w:t xml:space="preserve">1998</w:t>
      </w:r>
    </w:p>
    <w:p>
      <w:r>
        <w:rPr>
          <w:b/>
          <w:u w:val="single"/>
        </w:rPr>
        <w:t xml:space="preserve">Asiakirja 7683</w:t>
      </w:r>
    </w:p>
    <w:p>
      <w:r>
        <w:rPr>
          <w:b/>
        </w:rPr>
        <w:t xml:space="preserve">Ohjeet</w:t>
      </w:r>
    </w:p>
    <w:p>
      <w:r>
        <w:t xml:space="preserve">Luo luettelo kaikista Jurassic Park -elokuvista.</w:t>
      </w:r>
    </w:p>
    <w:p>
      <w:r>
        <w:rPr>
          <w:b/>
        </w:rPr>
        <w:t xml:space="preserve">Konteksti</w:t>
      </w:r>
    </w:p>
    <w:p>
      <w:r>
        <w:t xml:space="preserve">Jurassic Park, myöhemmin myös Jurassic World,[1] on Michael Crichtonin luoma yhdysvaltalainen tieteiskirjallisuuden mediasarja, jonka keskiössä on katastrofaalinen yritys luoda kloonatuista dinosauruksista koostuva teemapuisto. Se sai alkunsa vuonna 1990, kun Universal Pictures ja Amblin Entertainment ostivat oikeudet Crichtonin romaaniin Jurassic Park ennen sen julkaisemista. Kirja oli menestys, samoin Steven Spielbergin vuonna 1993 tekemä elokuvasovitus. Elokuva sai 3D-teatterilevityksen uudelleen vuonna 2013[2], ja kongressin kirjasto valitsi sen vuonna 2018 säilytettäväksi Yhdysvaltain kansalliseen elokuvarekisteriin "kulttuurisesti, historiallisesti tai esteettisesti merkittävänä". Vuonna 1995 ilmestynyttä jatko-romaania The Lost World seurasi elokuvasovitus vuonna 1997. Sarjan myöhemmät elokuvat, mukaan lukien Jurassic Park III (2001), eivät perustu romaaneihin.</w:t>
        <w:br/>
        <w:br/>
        <w:t xml:space="preserve"> Vuonna 2015 alkoi toinen elokuvatrilogia sarjan neljännellä elokuvalla Jurassic World. Elokuva oli menestys, sillä siitä tuli ensimmäinen elokuva, joka tuotti maailmanlaajuisesti yli 500 miljoonaa dollaria avausviikonloppunaan[3], ja se tuotti teatterilevityksensä aikana yli 1,6 miljardia dollaria, mikä teki siitä tuolloin kolmanneksi eniten tuottaneen elokuvan. Siitä tuli vuoden 2015 toiseksi eniten tuottanut elokuva[4], ja tällä hetkellä se on kaikkien aikojen kahdeksanneksi eniten tuottanut elokuva.[5] Rahainflaatiokorjattuna Jurassic World on sarjan toiseksi eniten tuottanut elokuva Jurassic Parkin jälkeen. Jatko-osa, Jurassic World: Fallen Kingdom (2018) tuotti maailmanlaajuisesti yli 1,3 miljardia dollaria, mikä tekee siitä kolmannen Jurassic-elokuvan, joka ylittää miljardin dollarin rajan. Se on vuoden 2018 kolmanneksi eniten tuottanut elokuva[6] ja tällä hetkellä kaikkien aikojen 18. eniten tuottanut elokuva. 2022 julkaistiin trilogian viimeinen elokuva Jurassic World Dominion. Se tuotti maailmanlaajuisesti yli miljardi dollaria, ja siitä tuli vuoden 2022 kolmanneksi eniten tuottanut elokuva.[7] Jurassic World Dominionista tuli myös neljäs franchisingin elokuva, joka ylitti miljardin dollarin rajan[8][9][10].</w:t>
      </w:r>
    </w:p>
    <w:p>
      <w:r>
        <w:rPr>
          <w:b/>
        </w:rPr>
        <w:t xml:space="preserve">Vastaus</w:t>
      </w:r>
    </w:p>
    <w:p>
      <w:r>
        <w:t xml:space="preserve">Jurassic Park -elokuvat ovat -</w:t>
        <w:br/>
        <w:t xml:space="preserve">* Jurassic Park</w:t>
        <w:br/>
        <w:t xml:space="preserve">* Kadonnut maailma:</w:t>
        <w:t xml:space="preserve">Jurassic Park</w:t>
        <w:br/>
        <w:t xml:space="preserve">* Jurassic Park III</w:t>
        <w:br/>
        <w:t xml:space="preserve">* Jurassic World</w:t>
        <w:br/>
        <w:t xml:space="preserve">* Jurassic World:</w:t>
        <w:t xml:space="preserve">Jurassic</w:t>
        <w:t xml:space="preserve">Fallen</w:t>
        <w:br/>
        <w:t xml:space="preserve">* Jurassic World Dominion</w:t>
      </w:r>
    </w:p>
    <w:p>
      <w:r>
        <w:rPr>
          <w:b/>
          <w:u w:val="single"/>
        </w:rPr>
        <w:t xml:space="preserve">Asiakirja 7684</w:t>
      </w:r>
    </w:p>
    <w:p>
      <w:r>
        <w:rPr>
          <w:b/>
        </w:rPr>
        <w:t xml:space="preserve">Ohjeet</w:t>
      </w:r>
    </w:p>
    <w:p>
      <w:r>
        <w:t xml:space="preserve">Tunnista lintu luettelosta: Katkarapu, merihanhi, jääkarhu.</w:t>
      </w:r>
    </w:p>
    <w:p>
      <w:r>
        <w:rPr>
          <w:b/>
        </w:rPr>
        <w:t xml:space="preserve">Vastaus</w:t>
      </w:r>
    </w:p>
    <w:p>
      <w:r>
        <w:t xml:space="preserve">Lohihanhi</w:t>
      </w:r>
    </w:p>
    <w:p>
      <w:r>
        <w:rPr>
          <w:b/>
          <w:u w:val="single"/>
        </w:rPr>
        <w:t xml:space="preserve">Asiakirja 7685</w:t>
      </w:r>
    </w:p>
    <w:p>
      <w:r>
        <w:rPr>
          <w:b/>
        </w:rPr>
        <w:t xml:space="preserve">Ohjeet</w:t>
      </w:r>
    </w:p>
    <w:p>
      <w:r>
        <w:t xml:space="preserve">Miltä luulet kahden tekoälybotin välisen keskustelun näyttävän?</w:t>
      </w:r>
    </w:p>
    <w:p>
      <w:r>
        <w:rPr>
          <w:b/>
        </w:rPr>
        <w:t xml:space="preserve">Vastaus</w:t>
      </w:r>
    </w:p>
    <w:p>
      <w:r>
        <w:t xml:space="preserve">En tiedä, mutta haluaisin kuvitella, että molemmat botit on koulutettu verkossa saatavilla olevien valtavien tietojen perusteella. Jos tietokokonaisuudet ovat erilaisia, keskustelu voi mennä hyvin mielenkiintoiseksi ja ihmisten kannalta odottamattomaksi. Yhteiset ML-algoritmit saattavat olla samankaltaisia tai yhteisiä, joten mietin, ovatko bottien perustelut samanlaisia ja voidaanko niistä piirtää malli.</w:t>
      </w:r>
    </w:p>
    <w:p>
      <w:r>
        <w:rPr>
          <w:b/>
          <w:u w:val="single"/>
        </w:rPr>
        <w:t xml:space="preserve">Asiakirja 7686</w:t>
      </w:r>
    </w:p>
    <w:p>
      <w:r>
        <w:rPr>
          <w:b/>
        </w:rPr>
        <w:t xml:space="preserve">Ohjeet</w:t>
      </w:r>
    </w:p>
    <w:p>
      <w:r>
        <w:t xml:space="preserve">3 Maailman parhaat tv-sarjat</w:t>
      </w:r>
    </w:p>
    <w:p>
      <w:r>
        <w:rPr>
          <w:b/>
        </w:rPr>
        <w:t xml:space="preserve">Vastaus</w:t>
      </w:r>
    </w:p>
    <w:p>
      <w:r>
        <w:t xml:space="preserve">1.</w:t>
        <w:t xml:space="preserve">Dexter</w:t>
        <w:br/>
        <w:t xml:space="preserve">2.</w:t>
        <w:t xml:space="preserve">Breaking Bad</w:t>
        <w:br/>
        <w:t xml:space="preserve">3. Prison Break</w:t>
      </w:r>
    </w:p>
    <w:p>
      <w:r>
        <w:rPr>
          <w:b/>
          <w:u w:val="single"/>
        </w:rPr>
        <w:t xml:space="preserve">Asiakirja 7687</w:t>
      </w:r>
    </w:p>
    <w:p>
      <w:r>
        <w:rPr>
          <w:b/>
        </w:rPr>
        <w:t xml:space="preserve">Ohjeet</w:t>
      </w:r>
    </w:p>
    <w:p>
      <w:r>
        <w:t xml:space="preserve">Kuinka paljon PVC:tä tuotetaan vuosittain?</w:t>
      </w:r>
    </w:p>
    <w:p>
      <w:r>
        <w:rPr>
          <w:b/>
        </w:rPr>
        <w:t xml:space="preserve">Konteksti</w:t>
      </w:r>
    </w:p>
    <w:p>
      <w:r>
        <w:t xml:space="preserve">Polyvinyylikloridi (vaihtoehtoisesti: poly(vinyylikloridi),[6][7] puhekielessä: polyvinyyli tai yksinkertaisesti vinyyli;[8] lyhennettynä: PVC) on maailman kolmanneksi eniten tuotettu synteettinen muovipolymeeri (polyeteenin ja polypropeenin jälkeen)[9].[9] PVC:tä tuotetaan vuosittain noin 40 miljoonaa tonnia.</w:t>
      </w:r>
    </w:p>
    <w:p>
      <w:r>
        <w:rPr>
          <w:b/>
        </w:rPr>
        <w:t xml:space="preserve">Vastaus</w:t>
      </w:r>
    </w:p>
    <w:p>
      <w:r>
        <w:t xml:space="preserve">PVC:tä tuotetaan vuosittain noin 40 miljoonaa tonnia.</w:t>
      </w:r>
    </w:p>
    <w:p>
      <w:r>
        <w:rPr>
          <w:b/>
          <w:u w:val="single"/>
        </w:rPr>
        <w:t xml:space="preserve">Asiakirja 7688</w:t>
      </w:r>
    </w:p>
    <w:p>
      <w:r>
        <w:rPr>
          <w:b/>
        </w:rPr>
        <w:t xml:space="preserve">Ohjeet</w:t>
      </w:r>
    </w:p>
    <w:p>
      <w:r>
        <w:t xml:space="preserve">Kerro tekstistä löytyvien esimerkkien avulla, mistä märän lumen lumivyöryt johtuvat.</w:t>
      </w:r>
    </w:p>
    <w:p>
      <w:r>
        <w:rPr>
          <w:b/>
        </w:rPr>
        <w:t xml:space="preserve">Konteksti</w:t>
      </w:r>
    </w:p>
    <w:p>
      <w:r>
        <w:t xml:space="preserve">Toisin kuin puuterilumivyöryt, märän lumen lumivyöryt ovat lumen ja veden matalan nopeuden suspensioita, joissa virtaus rajoittuu radan pintaan (McClung, ensimmäinen painos 1999, s. 108).[4] Matala kulkunopeus johtuu radan liukupinnan ja vedellä kyllästetyn virtauksen välisestä kitkasta. Pienestä kulkunopeudesta (≈10-40 km/h) huolimatta märän lumen lumivyöryt pystyvät tuottamaan voimakkaita tuhovoimia suuren massan ja tiheyden vuoksi. Märkälumen lumivyöryn virtauksen runko voi aurata pehmeän lumen läpi ja rapauttaa lohkareita, maata, puita ja muuta kasvillisuutta, jolloin lumivyöryn jälki jää paljaaksi ja usein naarmuuntuneeksi. Märän lumen lumivyöryt voivat käynnistyä joko irtonaisen lumen irtoamisesta tai laattojen irtoamisesta, ja niitä esiintyy vain lumipusseissa, jotka ovat vedellä kyllästyneitä ja jotka ovat isotermisesti tasapainossa veden sulamispisteen kanssa. Märkälumen lumivyöryjen isoterminen ominaisuus on johtanut kirjallisuudessa esiintyvään toissijaiseen termiin isoterminen liukumäki (esimerkiksi Daffern, 1999, s. 93).[7] Lauhkeilla leveysasteilla märkälumen lumivyöryt liittyvät usein ilmastollisiin lumivyörysykleihin talvikauden loppupuolella, kun päiväsaika lämpenee huomattavasti.</w:t>
      </w:r>
    </w:p>
    <w:p>
      <w:r>
        <w:rPr>
          <w:b/>
        </w:rPr>
        <w:t xml:space="preserve">Vastaus</w:t>
      </w:r>
    </w:p>
    <w:p>
      <w:r>
        <w:t xml:space="preserve">Märän lumen lumivyöryt voivat saada alkunsa joko irtonaisen lumen irtoamisesta tai laattojen irtoamisesta, ja niitä esiintyy vain lumipusseissa, jotka ovat vedellä kyllästyneitä ja jotka ovat isotermisesti tasapainossa veden sulamispisteen kanssa.</w:t>
      </w:r>
    </w:p>
    <w:p>
      <w:r>
        <w:rPr>
          <w:b/>
          <w:u w:val="single"/>
        </w:rPr>
        <w:t xml:space="preserve">Asiakirja 7689</w:t>
      </w:r>
    </w:p>
    <w:p>
      <w:r>
        <w:rPr>
          <w:b/>
        </w:rPr>
        <w:t xml:space="preserve">Ohjeet</w:t>
      </w:r>
    </w:p>
    <w:p>
      <w:r>
        <w:t xml:space="preserve">Minkä ikäisestä lapsesta tulee teini-ikäinen?</w:t>
      </w:r>
    </w:p>
    <w:p>
      <w:r>
        <w:rPr>
          <w:b/>
        </w:rPr>
        <w:t xml:space="preserve">Vastaus</w:t>
      </w:r>
    </w:p>
    <w:p>
      <w:r>
        <w:t xml:space="preserve">Yleensä tween on lapsen ja teini-ikäisen välillä, 10-13-vuotiaana.</w:t>
      </w:r>
    </w:p>
    <w:p>
      <w:r>
        <w:rPr>
          <w:b/>
          <w:u w:val="single"/>
        </w:rPr>
        <w:t xml:space="preserve">Asiakirja 7690</w:t>
      </w:r>
    </w:p>
    <w:p>
      <w:r>
        <w:rPr>
          <w:b/>
        </w:rPr>
        <w:t xml:space="preserve">Ohjeet</w:t>
      </w:r>
    </w:p>
    <w:p>
      <w:r>
        <w:t xml:space="preserve">onko rahoitusala hyvä ura</w:t>
      </w:r>
    </w:p>
    <w:p>
      <w:r>
        <w:rPr>
          <w:b/>
        </w:rPr>
        <w:t xml:space="preserve">Vastaus</w:t>
      </w:r>
    </w:p>
    <w:p>
      <w:r>
        <w:t xml:space="preserve">kyllä</w:t>
      </w:r>
    </w:p>
    <w:p>
      <w:r>
        <w:rPr>
          <w:b/>
          <w:u w:val="single"/>
        </w:rPr>
        <w:t xml:space="preserve">Asiakirja 7691</w:t>
      </w:r>
    </w:p>
    <w:p>
      <w:r>
        <w:rPr>
          <w:b/>
        </w:rPr>
        <w:t xml:space="preserve">Ohjeet</w:t>
      </w:r>
    </w:p>
    <w:p>
      <w:r>
        <w:t xml:space="preserve">Mitkä ovat Rolandin tunnetuimmat 1980-luvun syntetisaattorit ja rumpukoneet ja mitä ne tekevät?</w:t>
      </w:r>
    </w:p>
    <w:p>
      <w:r>
        <w:rPr>
          <w:b/>
        </w:rPr>
        <w:t xml:space="preserve">Vastaus</w:t>
      </w:r>
    </w:p>
    <w:p>
      <w:r>
        <w:t xml:space="preserve">Rolandin tunnetuimmat 1980-luvun syntetisaattorit ja rumpukoneet ovat Roland TB-303, TR-606, TR-808 ja TR-909. Vaikka kaikki olivat aluksi yleisesti ottaen kaupallisia epäonnistumisia, TB-303 Bass Linea alettiin käyttää laajalti teknossa sen omaleimaisen resonanssisuodattimen vuoksi, alkaen Phuturen "Acid Tracks" -levystä. TR-606 Drumatixia käytettiin myöhemmin laajalti myös elektroniikassa. TR-808 Rhythm Composer -rytmikompostorin jyrisevä potku- ja snare-ääni oli kuitenkin vielä suositumpi, ja se esiintyi laajalti hiphop-kappaleissa. TR-909:ää käytettiin ja käytetään laajalti tanssi- ja popmusiikissa, ja se tunnetaan sen tunnusomaisista snare- ja hi hat -symbaaliäänistä.</w:t>
      </w:r>
    </w:p>
    <w:p>
      <w:r>
        <w:rPr>
          <w:b/>
          <w:u w:val="single"/>
        </w:rPr>
        <w:t xml:space="preserve">Asiakirja 7692</w:t>
      </w:r>
    </w:p>
    <w:p>
      <w:r>
        <w:rPr>
          <w:b/>
        </w:rPr>
        <w:t xml:space="preserve">Ohjeet</w:t>
      </w:r>
    </w:p>
    <w:p>
      <w:r>
        <w:t xml:space="preserve">Mikä on tärkein verotukseen liittyvä ero välitystilin ja IRA:n välillä?</w:t>
      </w:r>
    </w:p>
    <w:p>
      <w:r>
        <w:rPr>
          <w:b/>
        </w:rPr>
        <w:t xml:space="preserve">Vastaus</w:t>
      </w:r>
    </w:p>
    <w:p>
      <w:r>
        <w:t xml:space="preserve">Tärkein verotukseen liittyvä ero välitystilin ja IRA:n välillä on se, että välitystilin sijoituksista saadut voitot ovat pääomavoittoveron alaisia, kun taas IRA:n voitot eivät ole.</w:t>
      </w:r>
    </w:p>
    <w:p>
      <w:r>
        <w:rPr>
          <w:b/>
          <w:u w:val="single"/>
        </w:rPr>
        <w:t xml:space="preserve">Asiakirja 7693</w:t>
      </w:r>
    </w:p>
    <w:p>
      <w:r>
        <w:rPr>
          <w:b/>
        </w:rPr>
        <w:t xml:space="preserve">Ohjeet</w:t>
      </w:r>
    </w:p>
    <w:p>
      <w:r>
        <w:t xml:space="preserve">Milloin koulut suljetaan kesälomalle Kamerunissa ja Nigeriassa?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Kamerunissa ja Nigeriassa koulut päättyvät kesälomalle yleensä heinäkuun puolivälissä ja jatkuvat syyskuun loppupuolella tai lokakuun ensimmäisellä viikolla.</w:t>
      </w:r>
    </w:p>
    <w:p>
      <w:r>
        <w:rPr>
          <w:b/>
          <w:u w:val="single"/>
        </w:rPr>
        <w:t xml:space="preserve">Asiakirja 7694</w:t>
      </w:r>
    </w:p>
    <w:p>
      <w:r>
        <w:rPr>
          <w:b/>
        </w:rPr>
        <w:t xml:space="preserve">Ohjeet</w:t>
      </w:r>
    </w:p>
    <w:p>
      <w:r>
        <w:t xml:space="preserve">Mikä on GE Dash 8-32BWH?</w:t>
      </w:r>
    </w:p>
    <w:p>
      <w:r>
        <w:rPr>
          <w:b/>
        </w:rPr>
        <w:t xml:space="preserve">Konteksti</w:t>
      </w:r>
    </w:p>
    <w:p>
      <w:r>
        <w:t xml:space="preserve">GE Dash 8-32BWH, joka tunnetaan myös nimillä P32-8BWH, B32-8WH tai P32-8, on Amtrakin käyttämä matkustajajunien veturi, joka perustuu GE:n Dash 8 -sarjan tavarajunien vetureihin. Ne rakennettiin vuonna 1991, ja ne olivat ensimmäiset veturit, jotka hankittiin korvaamaan EMD F40PH.</w:t>
      </w:r>
    </w:p>
    <w:p>
      <w:r>
        <w:rPr>
          <w:b/>
        </w:rPr>
        <w:t xml:space="preserve">Vastaus</w:t>
      </w:r>
    </w:p>
    <w:p>
      <w:r>
        <w:t xml:space="preserve">GE Dash 8-32BWH, joka tunnetaan myös nimillä P32-8BWH, B32-8WH tai P32-8, on Amtrakin käyttämä matkustajajunien veturi, joka perustuu GE:n Dash 8 -sarjan tavarajunien vetureihin. Ne rakennettiin vuonna 1991, ja ne olivat ensimmäiset veturit, jotka hankittiin korvaamaan EMD F40PH.</w:t>
      </w:r>
    </w:p>
    <w:p>
      <w:r>
        <w:rPr>
          <w:b/>
          <w:u w:val="single"/>
        </w:rPr>
        <w:t xml:space="preserve">Asiakirja 7695</w:t>
      </w:r>
    </w:p>
    <w:p>
      <w:r>
        <w:rPr>
          <w:b/>
        </w:rPr>
        <w:t xml:space="preserve">Ohjeet</w:t>
      </w:r>
    </w:p>
    <w:p>
      <w:r>
        <w:t xml:space="preserve">Kertokaa minulle, kuka piispa Patrick MacMullan oli ja milloin hän kuoli.</w:t>
      </w:r>
    </w:p>
    <w:p>
      <w:r>
        <w:rPr>
          <w:b/>
        </w:rPr>
        <w:t xml:space="preserve">Konteksti</w:t>
      </w:r>
    </w:p>
    <w:p>
      <w:r>
        <w:t xml:space="preserve">Piispa Patrick MacMullan (17. maaliskuuta 1752 - 25. lokakuuta 1824) oli irlantilainen roomalaiskatolinen prelaatti ja Downin ja Connorin 20. piispa.</w:t>
        <w:br/>
        <w:br/>
        <w:t xml:space="preserve"> Hän oli kotoisin Downin keskiosasta, ja yksityiskohdat hänen varhaiselämästään 1700-luvun jälkipuoliskolla ovat summittaisia. Hänen uskotaan vihityn papiksi vuonna 1775.</w:t>
        <w:br/>
        <w:br/>
        <w:t xml:space="preserve"> Hänet vihittiin piispaksi 2. syyskuuta 1793, ja seuraavana vuonna hän seurasi kaukaisen serkkunsa Hughin seuraajana Downin ja Connorin piispana.</w:t>
        <w:br/>
        <w:br/>
        <w:t xml:space="preserve"> Vuonna 1814 hän laati Roomalle raportin hiippakuntansa tilasta (jota palveli noin 35 seurakuntapappia ja muutama kuraattori), joka antaa jonkinlaisen kuvan hiippakunnan tilasta, vaikka se onkin epämääräinen.</w:t>
        <w:br/>
        <w:br/>
        <w:t xml:space="preserve"> Hän kuoli 25. lokakuuta 1824 veljenpoikansa talossa Loughinislandissa, ja hänet on haudattu Loughinislandin hautausmaalle.</w:t>
        <w:br/>
        <w:br/>
        <w:t xml:space="preserve"> Monissa irlantilaisissa sanomalehdissä julkaistussa ilmoituksessa hänen kuolemastaan todettiin, että "kyseisen hiippakunnan [Downin ja Connorin] katolinen papisto on ollut tämän ystävällisen prelaatin pyhän lainkäyttövallan alaisuudessa 31 vuoden ajan, jonka aikana hän on toiminut heidän johdossaan herrasmiehen kohteliaisuudella, teologin kyvyillä ja nöyrän ja esimerkillisen kristityn nöyryydellä".</w:t>
      </w:r>
    </w:p>
    <w:p>
      <w:r>
        <w:rPr>
          <w:b/>
        </w:rPr>
        <w:t xml:space="preserve">Vastaus</w:t>
      </w:r>
    </w:p>
    <w:p>
      <w:r>
        <w:t xml:space="preserve">Patrick MacMullan oli irlantilainen roomalaiskatolinen piispa. Hän kuoli 25. lokakuuta 1824.</w:t>
      </w:r>
    </w:p>
    <w:p>
      <w:r>
        <w:rPr>
          <w:b/>
          <w:u w:val="single"/>
        </w:rPr>
        <w:t xml:space="preserve">Asiakirja 7696</w:t>
      </w:r>
    </w:p>
    <w:p>
      <w:r>
        <w:rPr>
          <w:b/>
        </w:rPr>
        <w:t xml:space="preserve">Ohjeet</w:t>
      </w:r>
    </w:p>
    <w:p>
      <w:r>
        <w:t xml:space="preserve">Kerro minulle, mitkä seuraavista ovat NBA-joukkueita: Knicks, Thunder, Kings, Lizards, Sparrows, Hawks, Warriors, Gladiators.</w:t>
      </w:r>
    </w:p>
    <w:p>
      <w:r>
        <w:rPr>
          <w:b/>
        </w:rPr>
        <w:t xml:space="preserve">Vastaus</w:t>
      </w:r>
    </w:p>
    <w:p>
      <w:r>
        <w:t xml:space="preserve">Knicks, Thunder, Kings, Hawks ja Warriors.</w:t>
      </w:r>
    </w:p>
    <w:p>
      <w:r>
        <w:rPr>
          <w:b/>
          <w:u w:val="single"/>
        </w:rPr>
        <w:t xml:space="preserve">Asiakirja 7697</w:t>
      </w:r>
    </w:p>
    <w:p>
      <w:r>
        <w:rPr>
          <w:b/>
        </w:rPr>
        <w:t xml:space="preserve">Ohjeet</w:t>
      </w:r>
    </w:p>
    <w:p>
      <w:r>
        <w:t xml:space="preserve">Missä kansallispuistossa on vaikeinta käydä?</w:t>
      </w:r>
    </w:p>
    <w:p>
      <w:r>
        <w:rPr>
          <w:b/>
        </w:rPr>
        <w:t xml:space="preserve">Vastaus</w:t>
      </w:r>
    </w:p>
    <w:p>
      <w:r>
        <w:t xml:space="preserve">On vaikea sanoa, mikä kansallispuisto on vaikein vierailukohde. Niitä on lukuisia eri puolilla maailmaa, kuten Guamissa, Amerikan Samoalla, Pohjois-Mariaanien saarilla, Puerto Ricossa, Yhdysvaltain Neitsytsaarilla ja itse Yhdysvalloissa. Monet kansallispuistot eivät saa paljon kävijöitä syrjäisen sijaintinsa vuoksi. Alaskassa on monia kansallispuistoja, joissa on vaikea vierailla, mukaan lukien: Kobuk Valleyn kansallispuisto, Katmain kansallispuisto ja suojelualue sekä Gates of the Arctic. Esimerkiksi Gates of the Arcticin kansallispuisto on kokonaisuutena vähiten vierailtu puisto, koska se on erittäin syrjäinen ja sinne pääsee vain lentäen tai kävellen. Muissa kansallispuistoissa, kuten Isle Royalen kansallispuistossa Michiganissa tai Dry Tortugasin kansallispuistossa Floridassa, on myös vaikea vierailla, koska niihin pääsee vain veneellä tai vesilentokoneella ja koska niissä on karua maastoa ja herkkiä riuttoja.</w:t>
      </w:r>
    </w:p>
    <w:p>
      <w:r>
        <w:rPr>
          <w:b/>
          <w:u w:val="single"/>
        </w:rPr>
        <w:t xml:space="preserve">Asiakirja 7698</w:t>
      </w:r>
    </w:p>
    <w:p>
      <w:r>
        <w:rPr>
          <w:b/>
        </w:rPr>
        <w:t xml:space="preserve">Ohjeet</w:t>
      </w:r>
    </w:p>
    <w:p>
      <w:r>
        <w:t xml:space="preserve">Mitä eroa on coalesce ja repartition välillä, kun kyseessä on shuffle partitions in spark</w:t>
      </w:r>
    </w:p>
    <w:p>
      <w:r>
        <w:rPr>
          <w:b/>
        </w:rPr>
        <w:t xml:space="preserve">Vastaus</w:t>
      </w:r>
    </w:p>
    <w:p>
      <w:r>
        <w:t xml:space="preserve">Coalesce ryhmittelee useita osioita suuremmiksi osioiksi. Käytä siis coalescea, kun haluat vähentää osioiden (ja myös tehtävien) määrää vaikuttamatta lajittelujärjestykseen.</w:t>
        <w:t xml:space="preserve">Esim: - kun haluat kirjoittaa yhden CSV-tiedoston tulosteen useiden osien sijasta</w:t>
        <w:br/>
        <w:br/>
        <w:br/>
        <w:t xml:space="preserve">Käytä repartitionia, kun haluat aiheuttaa sekoituksen, joka muuttaa osioiden määrää.  Yleinen käyttötapaus repartitionille on poistaa tiedostokokojen vinouma tai aloittaa Sparkin oletusarvoista pienemmällä/erilaisella määrällä osioita.</w:t>
      </w:r>
    </w:p>
    <w:p>
      <w:r>
        <w:rPr>
          <w:b/>
          <w:u w:val="single"/>
        </w:rPr>
        <w:t xml:space="preserve">Asiakirja 7699</w:t>
      </w:r>
    </w:p>
    <w:p>
      <w:r>
        <w:rPr>
          <w:b/>
        </w:rPr>
        <w:t xml:space="preserve">Ohjeet</w:t>
      </w:r>
    </w:p>
    <w:p>
      <w:r>
        <w:t xml:space="preserve">Anna minulle luettelo kahdesta ainoasta amerikkalaisesta pyöräilijästä, jotka ovat voittaneet Tour de Francen yleisen luokituksen.</w:t>
      </w:r>
    </w:p>
    <w:p>
      <w:r>
        <w:rPr>
          <w:b/>
        </w:rPr>
        <w:t xml:space="preserve">Vastaus</w:t>
      </w:r>
    </w:p>
    <w:p>
      <w:r>
        <w:t xml:space="preserve">Greg LaMond on voittanut Tour de Francen yleisen luokituksen kolme kertaa. Lance Armstrong on voittanut Tour de Francen seitsemän kertaa, mutta häneltä on evätty kaikki voitot sen jälkeen, kun hän oli myöntänyt käyttäneensä suorituskykyä parantavia lääkkeitä.</w:t>
      </w:r>
    </w:p>
    <w:p>
      <w:r>
        <w:rPr>
          <w:b/>
          <w:u w:val="single"/>
        </w:rPr>
        <w:t xml:space="preserve">Asiakirja 7700</w:t>
      </w:r>
    </w:p>
    <w:p>
      <w:r>
        <w:rPr>
          <w:b/>
        </w:rPr>
        <w:t xml:space="preserve">Ohjeet</w:t>
      </w:r>
    </w:p>
    <w:p>
      <w:r>
        <w:t xml:space="preserve">Miten Yhdistyneen kuningaskunnan puhelinnumerot toimivat?</w:t>
      </w:r>
    </w:p>
    <w:p>
      <w:r>
        <w:rPr>
          <w:b/>
        </w:rPr>
        <w:t xml:space="preserve">Vastaus</w:t>
      </w:r>
    </w:p>
    <w:p>
      <w:r>
        <w:t xml:space="preserve">Yhdistyneen kuningaskunnan puhelinnumerojärjestelmällä on outo ja monimutkainen rakenne, joka on syntynyt monien historiallisten muutosten ja poikkeavuuksien seurauksena. Periaatteessa lähes kaikki numerot alkavat 0:lla, kun niihin soitetaan Yhdistyneessä kuningaskunnassa. Johtava 0 jätetään pois, kun soitetaan ulkomailta, ja sen tilalle lisätään etuliite "+44". Toinen numero osoittaa, minkä tyyppisestä numerosta on kyse. Niin sanotut maantieteelliset numerot (jotka liittyvät suuntanumeroon) alkavat 01:llä tai 02:lla. Numerot, jotka alkavat 03:lla, eivät liity mihinkään suuntanumeroon, mutta niistä veloitetaan samat hinnat kuin 01- tai 02-alkuisista numeroista. Matkapuhelinnumerot alkavat aina numerolla 07. 09-alkuiset numerot ovat lisämaksullisia numeroita, joista peritään korkeat maksut lisäpalvelujen tarjoamisesta.  080-alkuiset numerot ovat maksuttomia. Muista 08-alkuisista numeroista veloitetaan erityismaksuja, mutta ei 09-numeroiden erittäin korkeita maksuja.</w:t>
        <w:br/>
        <w:br/>
        <w:t xml:space="preserve"> Erityisnumeroita, jotka eivät ala 0:lla, ovat 999 ja 112 hätätilanteita varten, 101 muita kuin hätätilanteita varten poliisiasioissa, 111 yhteydenottoa varten kansalliseen terveyspalveluun muissa kuin hätätilanteissa ja 118-alkuiset numerotiedotuspalvelut.</w:t>
        <w:br/>
        <w:br/>
        <w:t xml:space="preserve"> Yhdistyneen kuningaskunnan suuntanumeroiden (01 ja 02) historia juontaa juurensa ajalta, jolloin yksittäisillä puhelinkeskuksilla oli omat yksi-, kaksi- tai kolmimerkkiset STD-koodinsa (Subscriber Trunk Dialing, STD) (esim. B Birminghamille tai AY6 Aylesburylle). Vuonna 1966 STD-koodit muutettiin numeroiksi käyttäen puhelimen numeronvalintakuvioita (jossa 2=ABC, 3 = DEF jne.), joten Birminghamin numeroksi tuli 021 ja Aylesburyn numeroksi 0296. 01 oli Lontoolle annettu koodi. Suuntanumerot olivat 2-5 merkkiä pitkiä, mukaan lukien etunolla. Suuntanumeron jälkeen jokaiseen linjaan lisättiin 3-7-numeroinen paikallisnumero, jolloin koko numero oli joko 9- tai 10-numeroinen. Saman suuntanumeron sisällä soittajat saattoivat soittaa muille linjoille, joilla oli sama suuntanumero, yksinkertaisesti valitsemalla paikallisen numeron ja jättämällä suuntanumeron pois. Vuonna 1968 00-alkuiset suuntanumerot siirrettiin 00:n vapauttamiseksi muuhun käyttöön.</w:t>
        <w:br/>
        <w:br/>
        <w:t xml:space="preserve"> 1980-luvulle tultaessa koodit alkoivat monien tekijöiden vuoksi loppua joiltakin alueilta, erityisesti Lontoosta. Käyttöön otettiin erilaisia toimenpiteitä, kuten vuonna 1990 Lontoon jakaminen 071:een (Lontoon sisäosa) ja 081:een (Lontoon ulkopuoli).</w:t>
        <w:br/>
        <w:br/>
        <w:t xml:space="preserve"> 80- ja 90-luvuilla otettiin asteittain käyttöön myös "ei-maantieteellisiä" numeroita, kuten maksuttomat 0800-numerot, ja käyttöön otettiin erilaisia malleja kehittyviä matkaviestintäpalveluja varten. Maksullisia palveluja käynnistettiin myös 0898-numeron avulla.</w:t>
        <w:br/>
        <w:br/>
        <w:t xml:space="preserve"> Vuonna 1995 niin sanottuna "phONEday"-päivänä nollan jälkeen lisättiin etumerkki 1. Lontoon numeroista tuli joko 0171 tai 0181, Birminghamin 0121, Aylesburyn 01296 jne.</w:t>
        <w:br/>
        <w:br/>
        <w:t xml:space="preserve"> Tämä loi nykyisen mallin, joka mahdollisti joidenkin suuntanumeroiden siirtymisen 02-koodeiksi muutaman seuraavan vuoden aikana. Lisäksi suuremmille kaupungeille annettiin uudet 011-alkuiset numerot, esimerkiksi Leedsille 0113 ja Bristolille 0117.</w:t>
        <w:br/>
        <w:br/>
        <w:t xml:space="preserve"> Vuonna 2000 "suuren numeromuutoksen" yhteydessä Lontoon numerot muuttuivat jälleen kerran = 0171:stä tuli 020 7 ja 0181:stä 020 8, jolloin uudet Lontoon numerot alkoivat 020 3:lla ja 020 4:llä. Muut kaupungit, jotka saivat 02-tyyliset numerot, olivat Southampton/Portsmouth 023 , Coventry 024 ja Cardiff 029.  Pohjois-Irlannissa otettiin käyttöön yhtenäinen 028-tunnus.</w:t>
      </w:r>
    </w:p>
    <w:p>
      <w:r>
        <w:rPr>
          <w:b/>
          <w:u w:val="single"/>
        </w:rPr>
        <w:t xml:space="preserve">Asiakirja 7701</w:t>
      </w:r>
    </w:p>
    <w:p>
      <w:r>
        <w:rPr>
          <w:b/>
        </w:rPr>
        <w:t xml:space="preserve">Ohjeet</w:t>
      </w:r>
    </w:p>
    <w:p>
      <w:r>
        <w:t xml:space="preserve">Mitä WHO tarkoittaa?</w:t>
      </w:r>
    </w:p>
    <w:p>
      <w:r>
        <w:rPr>
          <w:b/>
        </w:rPr>
        <w:t xml:space="preserve">Vastaus</w:t>
      </w:r>
    </w:p>
    <w:p>
      <w:r>
        <w:t xml:space="preserve">WHO on lyhenne Maailman terveysjärjestöstä.</w:t>
      </w:r>
    </w:p>
    <w:p>
      <w:r>
        <w:rPr>
          <w:b/>
          <w:u w:val="single"/>
        </w:rPr>
        <w:t xml:space="preserve">Asiakirja 7702</w:t>
      </w:r>
    </w:p>
    <w:p>
      <w:r>
        <w:rPr>
          <w:b/>
        </w:rPr>
        <w:t xml:space="preserve">Ohjeet</w:t>
      </w:r>
    </w:p>
    <w:p>
      <w:r>
        <w:t xml:space="preserve">Kun otetaan huomioon tämä kappale Dill Recordsista, kerro minulle, milloin ryhmä teki CD-levyjä ja kuka perusti levy-yhtiön.</w:t>
      </w:r>
    </w:p>
    <w:p>
      <w:r>
        <w:rPr>
          <w:b/>
        </w:rPr>
        <w:t xml:space="preserve">Konteksti</w:t>
      </w:r>
    </w:p>
    <w:p>
      <w:r>
        <w:t xml:space="preserve">Dill Records oli pieni punk rock/ska-levy-yhtiö Monte Serenossa, Kaliforniassa, joka julkaisi levyjä vuosina 1989-1998. Nimi on viittaus levy-yhtiön alun perin ainoaan bändiin, Skankin' Pickleen. Levy-yhtiön perusti Mike Park, eli Skankin' Picklen Bruce Lee. Ensimmäinen muu bändi, jolla oli julkaisu Dill Recordsilla, oli Tantra Monsters (Dill 006) vuonna 1994. Skankin' Pickle -yhtyeen hajottua Mike Park jatkoi levyjen julkaisemista ja aloitti Asian Man Records -levy-yhtiön vuonna 1996. Asian Man ja Dill Records toimivat rinnakkain vuoteen 1998 asti. Asian Man julkaisi uudelleen monia alun perin Dill Recordsin julkaisemia levyjä, koska kaikki julkaisut ovat nyt loppuneet ja Dill Records ei ole enää toiminnassa.</w:t>
      </w:r>
    </w:p>
    <w:p>
      <w:r>
        <w:rPr>
          <w:b/>
        </w:rPr>
        <w:t xml:space="preserve">Vastaus</w:t>
      </w:r>
    </w:p>
    <w:p>
      <w:r>
        <w:t xml:space="preserve">Dill Recordsin perusti Mike Park, ja se valmisti CD-levyjä vuosina 1989-1998.</w:t>
      </w:r>
    </w:p>
    <w:p>
      <w:r>
        <w:rPr>
          <w:b/>
          <w:u w:val="single"/>
        </w:rPr>
        <w:t xml:space="preserve">Asiakirja 7703</w:t>
      </w:r>
    </w:p>
    <w:p>
      <w:r>
        <w:rPr>
          <w:b/>
        </w:rPr>
        <w:t xml:space="preserve">Ohjeet</w:t>
      </w:r>
    </w:p>
    <w:p>
      <w:r>
        <w:t xml:space="preserve">Mitä velkapaperit ovat?</w:t>
      </w:r>
    </w:p>
    <w:p>
      <w:r>
        <w:rPr>
          <w:b/>
        </w:rPr>
        <w:t xml:space="preserve">Vastaus</w:t>
      </w:r>
    </w:p>
    <w:p>
      <w:r>
        <w:t xml:space="preserve">Velkapaperit ovat rahoitusvaroja, jotka määrittelevät liikkeeseenlaskijan (lainanottaja) ja sijoittajan (lainanantaja) välisen lainan ehdot. Velkapaperin ehtoihin kuuluvat tyypillisesti lainan erääntyessä palautettava pääoma, korkomaksut ja eräpäivä tai uusimispäivä.</w:t>
      </w:r>
    </w:p>
    <w:p>
      <w:r>
        <w:rPr>
          <w:b/>
          <w:u w:val="single"/>
        </w:rPr>
        <w:t xml:space="preserve">Asiakirja 7704</w:t>
      </w:r>
    </w:p>
    <w:p>
      <w:r>
        <w:rPr>
          <w:b/>
        </w:rPr>
        <w:t xml:space="preserve">Ohjeet</w:t>
      </w:r>
    </w:p>
    <w:p>
      <w:r>
        <w:t xml:space="preserve">Voinko oppia hiihtämään aikuisena?</w:t>
      </w:r>
    </w:p>
    <w:p>
      <w:r>
        <w:rPr>
          <w:b/>
        </w:rPr>
        <w:t xml:space="preserve">Vastaus</w:t>
      </w:r>
    </w:p>
    <w:p>
      <w:r>
        <w:t xml:space="preserve">Kyllä. Alppihiihto on urheilulaji, jonka voi oppia missä iässä tahansa. Monet oppivat hiihtämään jo nuorena, mutta monet ovat aloittaneet hiihtämisen vasta vanhemmalla iällä. Oikealla motivaatiolla ja halulla käyttää aikaa ja vaivaa lähes kuka tahansa voi oppia hiihtämään. Lisäksi hiihtovälineiden ja rinteiden hoitotekniikan kehittyminen tekee hiihtämisestä paljon turvallisempaa kuin vuosia sitten.</w:t>
        <w:br/>
        <w:br/>
        <w:t xml:space="preserve"> Hiihtämään oppiminen aikuisena voi kestää kauemmin kuin lapsena. On suositeltavaa, että aloitat ensin oppitunneilla oikean tekniikan oppimiseksi. Nämä voivat olla ryhmä- tai yksityistunteja. Voit myös oppia hiihtämään osaavilta ystäviltäsi tai oppia katsomalla verkko-oppaita ja soveltamalla niitä itse tunturissa. Kun sinulla on perustaidot, sinun pitäisi pystyä hiihtämään helppoja rinteitä ja alkaa nauttia hiihtämisestä hauskana harrastuksena.</w:t>
        <w:br/>
        <w:br/>
        <w:t xml:space="preserve"> Oppituntien lisäksi tarvitset myös oikeat välineet hiihtämiseen. Näihin kuuluvat sopivat vaatteet, jotka pitävät sinut lämpimänä vuorella hiihtäessäsi, sekä hiihtovälineet, joita tulet käyttämään. On suositeltavaa, että hankit sukset ja sauvat, hyvin istuvat kengät, kypärän turvallisuuden takaamiseksi ja suojalasit, jotka suojaavat silmiäsi säältä. Varusteiden vuokraaminen on hyvä vaihtoehto, kun olet aloittamassa. Näin et tee etukäteen kallista sitoumusta. Voit myös ostaa varusteet joko uutena tai jostain käytetyn suksen liikkeistä ja suksienvaihtopisteistä.</w:t>
        <w:br/>
        <w:br/>
        <w:t xml:space="preserve"> Kun sinulla on oikeat välineet ja perustaidot, voit viedä oppimistasi mihin suuntaan haluat. Monet ihmiset haluavat pysyä alkeis- tai keskitasolla ja nauttia vain satunnaisista hiihtoretkistä ystävien kanssa. Toiset taas vievät intohimoaan eteenpäin harjoittelemalla enemmän, viettämällä tuntikausia tunturissa ja todennäköisesti ottamalla lisää oppitunteja päästäkseen edistyneemmälle tasolle.</w:t>
        <w:br/>
        <w:br/>
        <w:t xml:space="preserve"> Valitsitpa minkä polun tahansa, hiihto voi olla hauska laji, jota voi oppia ja josta voi nauttia koko loppuelämänsä ajan. Pidä hauskaa hiihtämisessä. Sinä osaat tämän!</w:t>
      </w:r>
    </w:p>
    <w:p>
      <w:r>
        <w:rPr>
          <w:b/>
          <w:u w:val="single"/>
        </w:rPr>
        <w:t xml:space="preserve">Asiakirja 7705</w:t>
      </w:r>
    </w:p>
    <w:p>
      <w:r>
        <w:rPr>
          <w:b/>
        </w:rPr>
        <w:t xml:space="preserve">Ohjeet</w:t>
      </w:r>
    </w:p>
    <w:p>
      <w:r>
        <w:t xml:space="preserve">Kenen mukaan Ryder Cup on nimetty?</w:t>
      </w:r>
    </w:p>
    <w:p>
      <w:r>
        <w:rPr>
          <w:b/>
        </w:rPr>
        <w:t xml:space="preserve">Konteksti</w:t>
      </w:r>
    </w:p>
    <w:p>
      <w:r>
        <w:t xml:space="preserve">Ryder Cup on joka toinen vuosi järjestettävä miesten golfkilpailu Euroopan ja Yhdysvaltojen joukkueiden välillä. Kilpailu käydään joka toinen vuosi, ja sen pelipaikat vaihtelevat Yhdysvaltojen ja Euroopan kenttien välillä. Ryder Cup on nimetty englantilaisen liikemiehen Samuel Ryderin mukaan, joka lahjoitti pokaalin.</w:t>
        <w:t xml:space="preserve">Tapahtumaa hallinnoivat yhdessä PGA of America ja Ryder Cup Europe, joista jälkimmäinen on PGA European Tourin (60 %), Ison-Britannian ja Irlannin PGA:n (20 %) ja Euroopan PGA:n (20 %) yhteisyritys.[1][2]</w:t>
        <w:br/>
        <w:br/>
        <w:t xml:space="preserve">Alun perin Ison-Britannian ja Yhdysvaltojen välinen kilpailu järjestettiin Yhdysvalloissa vuonna 1927 Worcester Country Clubilla Worcesterissa Massachusettsissa. Kotijoukkue voitti ensimmäiset viisi kilpailua, mutta kilpailun jatkuessa toisen maailmansodan jälkeen Yhdysvaltain toistuva ylivoima johti lopulta päätökseen laajentaa "Ison-Britannian ja Irlannin" edustus koskemaan Manner-Eurooppaa vuodesta 1979 alkaen. Manner-Euroopan golffareiden ottaminen mukaan oli osittain seurausta uuden sukupolven espanjalaisten golffareiden menestyksestä, jota johtivat Seve Ballesteros ja Antonio Garrido. Vuonna 1973 Ison-Britannian joukkueen virallinen nimi muutettiin "Iso-Britannia" -joukkueesta "Iso-Britannia ja Irlanti" -joukkueeksi, mutta tämä oli vain nimenmuutos, joka kuvasti sitä, että Irlannin tasavallan golfarit olivat pelanneet Ison-Britannian Ryder Cup -joukkueessa vuodesta 1953 lähtien, kun taas Pohjois-Irlannin pelaajat olivat osallistuneet jo vuodesta 1947 lähtien. Ison-Britannian ja Irlannin pelaajien lisäksi Euroopan joukkueeseen on sittemmin kuulunut pelaajia Itävallasta, Belgiasta, Tanskasta, Ranskasta, Saksasta, Italiasta, Norjasta, Espanjasta, Ranskasta ja Ruotsista.</w:t>
      </w:r>
    </w:p>
    <w:p>
      <w:r>
        <w:rPr>
          <w:b/>
        </w:rPr>
        <w:t xml:space="preserve">Vastaus</w:t>
      </w:r>
    </w:p>
    <w:p>
      <w:r>
        <w:t xml:space="preserve">Ryder Cup on nimetty englantilaisen liikemiehen Samuel Ryderin mukaan.</w:t>
      </w:r>
    </w:p>
    <w:p>
      <w:r>
        <w:rPr>
          <w:b/>
          <w:u w:val="single"/>
        </w:rPr>
        <w:t xml:space="preserve">Asiakirja 7706</w:t>
      </w:r>
    </w:p>
    <w:p>
      <w:r>
        <w:rPr>
          <w:b/>
        </w:rPr>
        <w:t xml:space="preserve">Ohjeet</w:t>
      </w:r>
    </w:p>
    <w:p>
      <w:r>
        <w:t xml:space="preserve">Millaisia ilkivallan muotoja on?</w:t>
      </w:r>
    </w:p>
    <w:p>
      <w:r>
        <w:rPr>
          <w:b/>
        </w:rPr>
        <w:t xml:space="preserve">Konteksti</w:t>
      </w:r>
    </w:p>
    <w:p>
      <w:r>
        <w:t xml:space="preserve">Kaikki muutokset tai muokkaukset, jotka manipuloivat sisältöä tavalla, joka tahallisesti vaarantaa Wikipedian eheyden, katsotaan vandalismiksi. Yleisimpiä ja ilmeisimpiä vandalismityyppejä ovat rivouksien ja karkean huumorin lisääminen, mutta myös mainonta ja muunlainen roskaposti.[97] Joskus muokkaajat syyllistyvät vandalismiin poistamalla sisältöä tai tyhjentämällä tietyn sivun kokonaan. Harvinaisempia vandalismityyppejä, kuten uskottavan mutta väärän tiedon tahallista lisäämistä, voi olla vaikeampi havaita. Vandaalit voivat lisätä epäolennaisia muotoiluja, muuttaa sivun semantiikkaa, kuten sivun otsikkoa tai luokittelua, manipuloida artikkelin taustalla olevaa koodia tai käyttää kuvia häiritsevästi.</w:t>
      </w:r>
    </w:p>
    <w:p>
      <w:r>
        <w:rPr>
          <w:b/>
        </w:rPr>
        <w:t xml:space="preserve">Vastaus</w:t>
      </w:r>
    </w:p>
    <w:p>
      <w:r>
        <w:t xml:space="preserve">Ilkivallan muotoja ovat esimerkiksi rivo ja karkea huumori, mainonta, uskottavien mutta väärien tietojen tahallinen lisääminen ja epäolennainen muotoilu.</w:t>
      </w:r>
    </w:p>
    <w:p>
      <w:r>
        <w:rPr>
          <w:b/>
          <w:u w:val="single"/>
        </w:rPr>
        <w:t xml:space="preserve">Asiakirja 7707</w:t>
      </w:r>
    </w:p>
    <w:p>
      <w:r>
        <w:rPr>
          <w:b/>
        </w:rPr>
        <w:t xml:space="preserve">Ohjeet</w:t>
      </w:r>
    </w:p>
    <w:p>
      <w:r>
        <w:t xml:space="preserve">Mikä saa lentokoneet lentämään?</w:t>
      </w:r>
    </w:p>
    <w:p>
      <w:r>
        <w:rPr>
          <w:b/>
        </w:rPr>
        <w:t xml:space="preserve">Vastaus</w:t>
      </w:r>
    </w:p>
    <w:p>
      <w:r>
        <w:t xml:space="preserve">Kun lentokoneen moottori käynnistyy, potkuri luo työntövoiman ja vetää lentokonetta eteenpäin.  Kun lentokone liikkuu eteenpäin, yhä enemmän ilmaa liikkuu siiven yli.  Lentokoneen siivet on suunniteltu siten, että ne ovat yläosastaan kaarevat ja alaosastaan tasaiset.  Tämän seurauksena ilmamolekyyleillä kestää kauemmin kulkea siiven yläpuolella kuin alapuolella.  Tämä aiheuttaa ilmanpaine-eron siiven ylä- ja alapuolen välille.  Ilmanpaine-eroa kutsutaan nosteeksi.  Kun työntövoima kasvaa ja vetää lentokonetta eteenpäin, nostovoima kasvaa lopulta niin suureksi, että paino ja vastus voitetaan ja lentokone lähtee lentoon.</w:t>
      </w:r>
    </w:p>
    <w:p>
      <w:r>
        <w:rPr>
          <w:b/>
          <w:u w:val="single"/>
        </w:rPr>
        <w:t xml:space="preserve">Asiakirja 7708</w:t>
      </w:r>
    </w:p>
    <w:p>
      <w:r>
        <w:rPr>
          <w:b/>
        </w:rPr>
        <w:t xml:space="preserve">Ohjeet</w:t>
      </w:r>
    </w:p>
    <w:p>
      <w:r>
        <w:t xml:space="preserve">Nimeä neljä sianlihatuotetta, joita voisin odottaa löytäväni herkkukaupasta.</w:t>
      </w:r>
    </w:p>
    <w:p>
      <w:r>
        <w:rPr>
          <w:b/>
        </w:rPr>
        <w:t xml:space="preserve">Vastaus</w:t>
      </w:r>
    </w:p>
    <w:p>
      <w:r>
        <w:t xml:space="preserve">Nimeä neljä sianlihatuotetta, joita voisin odottaa löytäväni herkkukaupasta.</w:t>
      </w:r>
    </w:p>
    <w:p>
      <w:r>
        <w:rPr>
          <w:b/>
          <w:u w:val="single"/>
        </w:rPr>
        <w:t xml:space="preserve">Asiakirja 7709</w:t>
      </w:r>
    </w:p>
    <w:p>
      <w:r>
        <w:rPr>
          <w:b/>
        </w:rPr>
        <w:t xml:space="preserve">Ohjeet</w:t>
      </w:r>
    </w:p>
    <w:p>
      <w:r>
        <w:t xml:space="preserve">Kuka on John Melo</w:t>
      </w:r>
    </w:p>
    <w:p>
      <w:r>
        <w:rPr>
          <w:b/>
        </w:rPr>
        <w:t xml:space="preserve">Konteksti</w:t>
      </w:r>
    </w:p>
    <w:p>
      <w:r>
        <w:t xml:space="preserve">John Melo on filippiiniläinen laulaja ja lauluntekijä. Hän voitti vuonna 1993 Awit Awards -palkinnon parhaasta uudesta miesesiintymisestä. Pitkän poissaolon jälkeen hän palasi vuonna 2017 uudella kappaleellaan Malapit Na Ang Pasko. Hän on myös Yhdysvaltain kirjeenvaihtaja[1] ja urheilu-uutisten kirjoittaja[2].</w:t>
      </w:r>
    </w:p>
    <w:p>
      <w:r>
        <w:rPr>
          <w:b/>
        </w:rPr>
        <w:t xml:space="preserve">Vastaus</w:t>
      </w:r>
    </w:p>
    <w:p>
      <w:r>
        <w:t xml:space="preserve">John Melo on filippiiniläinen laulaja ja lauluntekijä. Hän voitti vuonna 1993 Awit Awards -palkinnon parhaasta uudesta miesesiintymisestä. Pitkän poissaolon jälkeen hän palasi vuonna 2017 uudella kappaleellaan Malapit Na Ang Pasko. Hän on myös Yhdysvaltain kirjeenvaihtaja ja urheilu-uutisten kirjoittaja.</w:t>
      </w:r>
    </w:p>
    <w:p>
      <w:r>
        <w:rPr>
          <w:b/>
          <w:u w:val="single"/>
        </w:rPr>
        <w:t xml:space="preserve">Asiakirja 7710</w:t>
      </w:r>
    </w:p>
    <w:p>
      <w:r>
        <w:rPr>
          <w:b/>
        </w:rPr>
        <w:t xml:space="preserve">Ohjeet</w:t>
      </w:r>
    </w:p>
    <w:p>
      <w:r>
        <w:t xml:space="preserve">Kertokaa minulle, ovatko nämä hyönteisiä: muurahaisia, helikoptereita, kärpäsiä, hyttysiä, hämähäkkejä, skorpioneja.</w:t>
      </w:r>
    </w:p>
    <w:p>
      <w:r>
        <w:rPr>
          <w:b/>
        </w:rPr>
        <w:t xml:space="preserve">Vastaus</w:t>
      </w:r>
    </w:p>
    <w:p>
      <w:r>
        <w:t xml:space="preserve">muurahaiset, helikopterit, kärpäset ja hyttyset ovat hyönteisiä, hämähäkit ja skorpionit ovat eläimiä (niveljalkaisten selkärangattomien eläinten eli niveljalkaisten luokka).</w:t>
      </w:r>
    </w:p>
    <w:p>
      <w:r>
        <w:rPr>
          <w:b/>
          <w:u w:val="single"/>
        </w:rPr>
        <w:t xml:space="preserve">Asiakirja 7711</w:t>
      </w:r>
    </w:p>
    <w:p>
      <w:r>
        <w:rPr>
          <w:b/>
        </w:rPr>
        <w:t xml:space="preserve">Ohjeet</w:t>
      </w:r>
    </w:p>
    <w:p>
      <w:r>
        <w:t xml:space="preserve">Mitä ovat punaiset peruukkelit?</w:t>
      </w:r>
    </w:p>
    <w:p>
      <w:r>
        <w:rPr>
          <w:b/>
        </w:rPr>
        <w:t xml:space="preserve">Vastaus</w:t>
      </w:r>
    </w:p>
    <w:p>
      <w:r>
        <w:t xml:space="preserve">Niiden oikea nimi on eisenia fetida, ja ne tunnetaan yleisimpänä kompostimadona. Näitä matoja ei löydy maaperästä, vaan ne elävät orgaanisen aineksen ylemmissä kerroksissa.</w:t>
        <w:br/>
        <w:br/>
        <w:t xml:space="preserve"> Madoilla on kanojen kaltaiset mahalaukut. Ne ovat hermafrodiittisia, mikä tarkoittaa, että niillä on liikkuvat uros- ja naaraspuoliset sukupuolielimet. Tarvitaan kaksi matoa tuottamaan kotelo, joka voi tuottaa kolme matoa kukin.</w:t>
        <w:br/>
        <w:br/>
        <w:t xml:space="preserve"> Madot tuottavat vermicastia (matokakkaa), jota monet luonnonmukaisen viljelyn harjoittajat käyttävät lisäämällä sitä maaperäänsä.</w:t>
      </w:r>
    </w:p>
    <w:p>
      <w:r>
        <w:rPr>
          <w:b/>
          <w:u w:val="single"/>
        </w:rPr>
        <w:t xml:space="preserve">Asiakirja 7712</w:t>
      </w:r>
    </w:p>
    <w:p>
      <w:r>
        <w:rPr>
          <w:b/>
        </w:rPr>
        <w:t xml:space="preserve">Ohjeet</w:t>
      </w:r>
    </w:p>
    <w:p>
      <w:r>
        <w:t xml:space="preserve">Kun valmistat pizzaa, luokittele jokainen tuote "hyödylliseksi" tai "ei hyödylliseksi": Tomaattikastike, taikina, aurinko, sade, juusto, uuni, suihku...</w:t>
      </w:r>
    </w:p>
    <w:p>
      <w:r>
        <w:rPr>
          <w:b/>
        </w:rPr>
        <w:t xml:space="preserve">Vastaus</w:t>
      </w:r>
    </w:p>
    <w:p>
      <w:r>
        <w:t xml:space="preserve">Tomaattikastike:</w:t>
        <w:br/>
        <w:t xml:space="preserve"> Taikina</w:t>
        <w:br/>
        <w:t xml:space="preserve">Sun:</w:t>
        <w:br/>
        <w:t xml:space="preserve"> Sade: Ei käyttökelpoinen</w:t>
        <w:br/>
        <w:t xml:space="preserve">Juusto:</w:t>
        <w:t xml:space="preserve">Hyödyllinen</w:t>
        <w:br/>
        <w:t xml:space="preserve">Uuni: Hyödyllinen</w:t>
        <w:br/>
        <w:t xml:space="preserve">Suihku: Ei hyödyllinen</w:t>
      </w:r>
    </w:p>
    <w:p>
      <w:r>
        <w:rPr>
          <w:b/>
          <w:u w:val="single"/>
        </w:rPr>
        <w:t xml:space="preserve">Asiakirja 7713</w:t>
      </w:r>
    </w:p>
    <w:p>
      <w:r>
        <w:rPr>
          <w:b/>
        </w:rPr>
        <w:t xml:space="preserve">Ohjeet</w:t>
      </w:r>
    </w:p>
    <w:p>
      <w:r>
        <w:t xml:space="preserve">Kerro minulle näytelmästä Die Schutzbefohlenen.</w:t>
      </w:r>
    </w:p>
    <w:p>
      <w:r>
        <w:rPr>
          <w:b/>
        </w:rPr>
        <w:t xml:space="preserve">Konteksti</w:t>
      </w:r>
    </w:p>
    <w:p>
      <w:r>
        <w:t xml:space="preserve">Die Schutzbefohlenen (suomennettuna "Syytteet (The Supplicants)"[huom. 1])[1] on Elfriede Jelinekin vuonna 2013 kirjoittama näytelmä. Hän kutsui sitä Sprachkunstwerkiksi, kielitaideteokseksi. Se käsittelee kriittisesti pakolaisia koskevaa silloista politiikkaa. Näytelmä luettiin ensi kertaa Hampurissa 21. syyskuuta 2013. Ensimmäinen näyttämöteos oli Mannheimissa 23. toukokuuta 2014. Itävallassa ensiesitys nähtiin Wienin Burgtheaterissa 28. maaliskuuta 2015, ja se sai kansainvälistä tunnustusta. Myöhemmin samana vuonna Jelinek laajensi tekstiä vastaamaan muuttunutta poliittista tilannetta.</w:t>
      </w:r>
    </w:p>
    <w:p>
      <w:r>
        <w:rPr>
          <w:b/>
        </w:rPr>
        <w:t xml:space="preserve">Vastaus</w:t>
      </w:r>
    </w:p>
    <w:p>
      <w:r>
        <w:t xml:space="preserve">Die Schutzbefohlenen, suomennettuna anojia, on Elfriede Jelinekin vuonna 2013 kirjoittama näytelmä. Hän kutsuu sitä Sprachkunstwerkiksi, kielitaideteokseksi. Se käsittelee kriittisesti pakolaisia koskevaa silloista politiikkaa. Näytelmä luettiin ensi kertaa Hampurissa 21. syyskuuta 2013. Ensimmäinen näyttämöteos oli Mannheimissa 23. toukokuuta 2014.</w:t>
        <w:br/>
        <w:br/>
        <w:t xml:space="preserve"> Itävallassa ensiesitys nähtiin Wienin Burgtheaterissa 28. maaliskuuta 2015, ja se sai kansainvälistä tunnustusta. Myöhemmin samana vuonna Jelinek laajensi tekstiä vastaamaan muuttunutta poliittista tilannetta.</w:t>
      </w:r>
    </w:p>
    <w:p>
      <w:r>
        <w:rPr>
          <w:b/>
          <w:u w:val="single"/>
        </w:rPr>
        <w:t xml:space="preserve">Asiakirja 7714</w:t>
      </w:r>
    </w:p>
    <w:p>
      <w:r>
        <w:rPr>
          <w:b/>
        </w:rPr>
        <w:t xml:space="preserve">Ohjeet</w:t>
      </w:r>
    </w:p>
    <w:p>
      <w:r>
        <w:t xml:space="preserve">Mitä osia akateemisessa puvussa on? Poimi ne ja sijoita ne numeroituun luetteloon.</w:t>
      </w:r>
    </w:p>
    <w:p>
      <w:r>
        <w:rPr>
          <w:b/>
        </w:rPr>
        <w:t xml:space="preserve">Konteksti</w:t>
      </w:r>
    </w:p>
    <w:p>
      <w:r>
        <w:t xml:space="preserve">Akateeminen pukeutuminen on perinteinen akateemisissa ympäristöissä, lähinnä korkea-asteen (ja joskus myös keskiasteen) koulutuksessa käytettävä vaatetus, jota käyttävät pääasiassa henkilöt, jotka ovat suorittaneet yliopistotutkinnon (tai vastaavan) tai joilla on asema, joka oikeuttaa heidät siihen (esim. perustutkinto-opiskelijat tietyissä vanhoissa yliopistoissa)[1].[2] Se tunnetaan myös nimellä akateeminen pukeutuminen,[3] akateemiset puvut ja Yhdysvalloissa akateemisena regaliana.</w:t>
        <w:br/>
        <w:br/>
        <w:t xml:space="preserve"> Nykyään sitä käytetään yleisesti vain valmistumistilaisuuksissa, mutta aiemmin akateemista pukua käytettiin ja käytetään vähäisemmässä määrin monissa vanhoissa yliopistoissa edelleen päivittäin. Nykyään puvut erottuvat jollakin tavalla jokaisesta oppilaitoksesta, ja ne koostuvat yleensä kaavusta (tunnetaan myös nimellä kaapu), jossa on erillinen huppu, ja yleensä lakista (yleensä joko neliönmuotoinen akateeminen lakki, tam tai päähine). Akateemista pukua käyttävät myös tiettyjen oppineitten yhdistysten ja laitosten jäsenet virka-asuna[3][4].</w:t>
      </w:r>
    </w:p>
    <w:p>
      <w:r>
        <w:rPr>
          <w:b/>
        </w:rPr>
        <w:t xml:space="preserve">Vastaus</w:t>
      </w:r>
    </w:p>
    <w:p>
      <w:r>
        <w:t xml:space="preserve">1.</w:t>
        <w:t xml:space="preserve">Puku</w:t>
        <w:br/>
        <w:t xml:space="preserve">2</w:t>
        <w:t xml:space="preserve">Huppu</w:t>
        <w:br/>
        <w:t xml:space="preserve">3. Lippalakki</w:t>
      </w:r>
    </w:p>
    <w:p>
      <w:r>
        <w:rPr>
          <w:b/>
          <w:u w:val="single"/>
        </w:rPr>
        <w:t xml:space="preserve">Asiakirja 7715</w:t>
      </w:r>
    </w:p>
    <w:p>
      <w:r>
        <w:rPr>
          <w:b/>
        </w:rPr>
        <w:t xml:space="preserve">Ohjeet</w:t>
      </w:r>
    </w:p>
    <w:p>
      <w:r>
        <w:t xml:space="preserve">Missä tiedotusvälineissä Dean Dill esiintyi? Muotoilkaa tämä luetteloksi ja merkitkää jokaiselle riville päivämäärä muodossa "{Medialähetys} ({Päiväys})".</w:t>
      </w:r>
    </w:p>
    <w:p>
      <w:r>
        <w:rPr>
          <w:b/>
        </w:rPr>
        <w:t xml:space="preserve">Konteksti</w:t>
      </w:r>
    </w:p>
    <w:p>
      <w:r>
        <w:t xml:space="preserve">Dean Dill (s. 8. maaliskuuta 1947) oli taikuri ja tehostesuunnittelija, joka asui ja työskenteli Glendalessa, Kaliforniassa, Yhdysvalloissa. Hän esiintyi The Tonight Show'ssa marraskuussa 1990. Hänen esiintymisensä keskittyi lähinnä lähitehosteisiin ja kolikkotaikuuteen. Hän loi efektejä, kuten "Dean's Box", "Blizzard" ja "A New World" (luotu yhdessä taikuuden innovaattorin Michael Weberin kanssa).</w:t>
        <w:br/>
        <w:br/>
        <w:t xml:space="preserve"> Hän esiintyi The Linking Ring -lehden lokakuun 2003 numeron kannessa. Dill kuoli 7. helmikuuta 2015.</w:t>
      </w:r>
    </w:p>
    <w:p>
      <w:r>
        <w:rPr>
          <w:b/>
        </w:rPr>
        <w:t xml:space="preserve">Vastaus</w:t>
      </w:r>
    </w:p>
    <w:p>
      <w:r>
        <w:t xml:space="preserve">Toki, tässä ovat tiedotusvälineet, joissa Dean Dill esiintyi:</w:t>
        <w:br/>
        <w:t xml:space="preserve">The Tonight Show (marraskuu 1990)</w:t>
        <w:br/>
        <w:t xml:space="preserve">- The Linking Ring (lokakuu 2003)</w:t>
      </w:r>
    </w:p>
    <w:p>
      <w:r>
        <w:rPr>
          <w:b/>
          <w:u w:val="single"/>
        </w:rPr>
        <w:t xml:space="preserve">Asiakirja 7716</w:t>
      </w:r>
    </w:p>
    <w:p>
      <w:r>
        <w:rPr>
          <w:b/>
        </w:rPr>
        <w:t xml:space="preserve">Ohjeet</w:t>
      </w:r>
    </w:p>
    <w:p>
      <w:r>
        <w:t xml:space="preserve">Mitkä ovat uudet 7 luonnonihmettä:</w:t>
      </w:r>
    </w:p>
    <w:p>
      <w:r>
        <w:rPr>
          <w:b/>
        </w:rPr>
        <w:t xml:space="preserve">Vastaus</w:t>
      </w:r>
    </w:p>
    <w:p>
      <w:r>
        <w:t xml:space="preserve">Tässä ovat uudet 7 luonnonihmettä:</w:t>
        <w:br/>
        <w:br/>
        <w:br/>
        <w:t xml:space="preserve">- Hạ Long Bay, Quang Ninhin maakunnassa Vietnamissa</w:t>
        <w:br/>
        <w:t xml:space="preserve">- Jeju Island, Jejun maakunnassa Etelä-Koreassa</w:t>
        <w:br/>
        <w:t xml:space="preserve">- Puerto Princesa Underground River, Palawanissa,</w:t>
        <w:t xml:space="preserve">Filippiinit</w:t>
        <w:br/>
        <w:t xml:space="preserve">- Pöytävuori, Kapkaupungin kaupungin yläpuolella, Etelä-Afrikka</w:t>
        <w:br/>
        <w:t xml:space="preserve">- Komodon saari, yksi Indonesian tasavallan 17 508 saaresta</w:t>
        <w:br/>
        <w:t xml:space="preserve">- Amazonin sademetsä, joka sijaitsee Brasiliassa, Perussa, Kolumbiassa, Venezuelassa, Ecuadorissa, Boliviassa, Guyanassa, Guyanassa, Surinamessa ja Ranskan Guyanassa</w:t>
      </w:r>
    </w:p>
    <w:p>
      <w:r>
        <w:rPr>
          <w:b/>
          <w:u w:val="single"/>
        </w:rPr>
        <w:t xml:space="preserve">Asiakirja 7717</w:t>
      </w:r>
    </w:p>
    <w:p>
      <w:r>
        <w:rPr>
          <w:b/>
        </w:rPr>
        <w:t xml:space="preserve">Ohjeet</w:t>
      </w:r>
    </w:p>
    <w:p>
      <w:r>
        <w:t xml:space="preserve">Minkä ikäisenä pidetään täysi-ikäisyyttä suuressa osassa länsimaita?</w:t>
      </w:r>
    </w:p>
    <w:p>
      <w:r>
        <w:rPr>
          <w:b/>
        </w:rPr>
        <w:t xml:space="preserve">Vastaus</w:t>
      </w:r>
    </w:p>
    <w:p>
      <w:r>
        <w:t xml:space="preserve">18 vuotta on tyypillisesti se aika, jolloin ihminen on laillisesti aikuinen.</w:t>
      </w:r>
    </w:p>
    <w:p>
      <w:r>
        <w:rPr>
          <w:b/>
          <w:u w:val="single"/>
        </w:rPr>
        <w:t xml:space="preserve">Asiakirja 7718</w:t>
      </w:r>
    </w:p>
    <w:p>
      <w:r>
        <w:rPr>
          <w:b/>
        </w:rPr>
        <w:t xml:space="preserve">Ohjeet</w:t>
      </w:r>
    </w:p>
    <w:p>
      <w:r>
        <w:t xml:space="preserve">Mitä tuotetta partiotytöt myyvät?</w:t>
      </w:r>
    </w:p>
    <w:p>
      <w:r>
        <w:rPr>
          <w:b/>
        </w:rPr>
        <w:t xml:space="preserve">Vastaus</w:t>
      </w:r>
    </w:p>
    <w:p>
      <w:r>
        <w:t xml:space="preserve">Partiotytöt myyvät keksejä</w:t>
      </w:r>
    </w:p>
    <w:p>
      <w:r>
        <w:rPr>
          <w:b/>
          <w:u w:val="single"/>
        </w:rPr>
        <w:t xml:space="preserve">Asiakirja 7719</w:t>
      </w:r>
    </w:p>
    <w:p>
      <w:r>
        <w:rPr>
          <w:b/>
        </w:rPr>
        <w:t xml:space="preserve">Ohjeet</w:t>
      </w:r>
    </w:p>
    <w:p>
      <w:r>
        <w:t xml:space="preserve">Kerro minulle Kalifornian ensimmäisestä kaupallisesta viinitilasta.</w:t>
      </w:r>
    </w:p>
    <w:p>
      <w:r>
        <w:rPr>
          <w:b/>
        </w:rPr>
        <w:t xml:space="preserve">Vastaus</w:t>
      </w:r>
    </w:p>
    <w:p>
      <w:r>
        <w:t xml:space="preserve">Ensimmäisen kaupallisen viinitilan Kaliforniassa perusti vuonna 1857 unkarilais-amerikkalainen Agoston Haraszthy, jota kutsutaan "Kalifornian viinin isäksi" (tätä nimitystä käytetään myös espanjalaisen jesuiittalähetyssaarnaajan, isä Junípero Serran nimessä).</w:t>
        <w:br/>
        <w:br/>
        <w:t xml:space="preserve"> Haraszthy avasi Buena Vista Winery -viinitilan Sonomassa. Vuoteen 1859 mennessä viinitila tuotti kaksi miljoonaa gallonaa viiniä vuodessa, ja yksi sen suosituimmista tuotteista oli kuohuviini.</w:t>
        <w:br/>
        <w:br/>
        <w:t xml:space="preserve"> Viinitila kohtasi vuosien varrella lukuisia vaikeuksia, kuten konkurssin, tuhoisan viinirypäleruttotartunnan ja kieltolain. Viinitila ostettiin huutokaupalla, alkuperäiset viiniköynnökset istutettiin uudelleen ja se avattiin uudelleen 1940-luvulla. Vuonna 1984 viinitila laajeni vielä 1 000 hehtaarin verran sen jälkeen, kun länsisaksalainen yritys osti sen. Viinitila vaihtoi edelleen omistajaa, ja nyt se on Jean-Charles Boisset'n omistuksessa, joka pyörittää yli kahta tusinaa viinitilaa Boisset Collection -viinikonserninsa alla.</w:t>
        <w:br/>
        <w:br/>
        <w:t xml:space="preserve"> Viinitila sijaitsee yhä alkuperäisellä paikallaan, ja se on lisätty Yhdysvaltain kansalliseen historiallisiin kohteisiin ja Kalifornian historiallisten maamerkkien luetteloon.</w:t>
      </w:r>
    </w:p>
    <w:p>
      <w:r>
        <w:rPr>
          <w:b/>
          <w:u w:val="single"/>
        </w:rPr>
        <w:t xml:space="preserve">Asiakirja 7720</w:t>
      </w:r>
    </w:p>
    <w:p>
      <w:r>
        <w:rPr>
          <w:b/>
        </w:rPr>
        <w:t xml:space="preserve">Ohjeet</w:t>
      </w:r>
    </w:p>
    <w:p>
      <w:r>
        <w:t xml:space="preserve">Mikä englantilainen jalkapallojoukkue on pitänyt FA-cupia hallussaan pisimpään?</w:t>
      </w:r>
    </w:p>
    <w:p>
      <w:r>
        <w:rPr>
          <w:b/>
        </w:rPr>
        <w:t xml:space="preserve">Konteksti</w:t>
      </w:r>
    </w:p>
    <w:p>
      <w:r>
        <w:t xml:space="preserve">Portsmouthilla on kunnia olla jalkapalloseura, joka on pitänyt FA Cup -pokaalia hallussaan pisimpään yhtäjaksoisesti - seitsemän vuotta. Portsmouth oli voittanut Wolverhampton Wanderersin 4-1 vuoden 1939 FA-cupin loppuottelussa ja sai pokaalin FA-cupin voittajana 1938-39. Toisen maailmansodan puhjettua syyskuussa 1939 kauden 1939-40 varsinaiset jalkapalloliigan ja FA Cupin kilpailut kuitenkin peruttiin sodan ajaksi. Portsmouthin managerin Jack Tinnin huhuttiin pitäneen FA Cup -pokaalia "turvassa sänkynsä alla" koko sodan ajan, mutta tämä on vain urbaani myytti. Koska Portsmouthin laivastokaupunki oli Saksan Luftwaffen pommitusten ensisijainen strateginen sotilaskohde, FA Cup -pokaali vietiin kymmenen mailia Portsmouthista pohjoiseen, läheiseen Hampshiren Lovedeanin kylään, jossa se oli seitsemän sotavuoden ajan viehättävässä The Bird in Hand -nimisessä maaseutupubissa.[48] Toisen maailmansodan päätyttyä seura luovutti FA Cup -pokaalin takaisin jalkapalloliitolle vuoden 1946 FA Cup -finaaliin mennessä.</w:t>
      </w:r>
    </w:p>
    <w:p>
      <w:r>
        <w:rPr>
          <w:b/>
        </w:rPr>
        <w:t xml:space="preserve">Vastaus</w:t>
      </w:r>
    </w:p>
    <w:p>
      <w:r>
        <w:t xml:space="preserve">Portsmouth FC</w:t>
      </w:r>
    </w:p>
    <w:p>
      <w:r>
        <w:rPr>
          <w:b/>
          <w:u w:val="single"/>
        </w:rPr>
        <w:t xml:space="preserve">Asiakirja 7721</w:t>
      </w:r>
    </w:p>
    <w:p>
      <w:r>
        <w:rPr>
          <w:b/>
        </w:rPr>
        <w:t xml:space="preserve">Ohjeet</w:t>
      </w:r>
    </w:p>
    <w:p>
      <w:r>
        <w:t xml:space="preserve">Mikä on korkojen ja talouden välinen suhde?</w:t>
      </w:r>
    </w:p>
    <w:p>
      <w:r>
        <w:rPr>
          <w:b/>
        </w:rPr>
        <w:t xml:space="preserve">Vastaus</w:t>
      </w:r>
    </w:p>
    <w:p>
      <w:r>
        <w:t xml:space="preserve">Keskuspankit säätävät korkoja yleensä keinona vaikuttaa inflaatioon ja talouskasvuun. Kun maan inflaatio on korkea, keskuspankki yleensä nostaa korkoa, mikä nostaa luottokustannuksia ja vähentää siten talouden kysyntää ja kulutusta. Kysynnän väheneminen johtaa hintojen laskuun ja inflaation vähenemiseen. Kun maassa vallitsee deflaatio, keskuspankki yleensä laskee korkoja vähentääkseen luottokustannuksia ja lisätäkseen kulutusta. Keskuspankkien on oltava varovaisia korkojen kanssa. Korkeat korot pitkäkestoisesti voivat johtaa taantumaan. Pitkäaikainen matala korkotaso taas voi johtaa hyperinflaatioon ja talouden ylikuumenemiseen.</w:t>
      </w:r>
    </w:p>
    <w:p>
      <w:r>
        <w:rPr>
          <w:b/>
          <w:u w:val="single"/>
        </w:rPr>
        <w:t xml:space="preserve">Asiakirja 7722</w:t>
      </w:r>
    </w:p>
    <w:p>
      <w:r>
        <w:rPr>
          <w:b/>
        </w:rPr>
        <w:t xml:space="preserve">Ohjeet</w:t>
      </w:r>
    </w:p>
    <w:p>
      <w:r>
        <w:t xml:space="preserve">Anna minulle idea yksinkertaisesta mutta ainutlaatuisesta Mocktailista, joka koostuu mangosta.</w:t>
      </w:r>
    </w:p>
    <w:p>
      <w:r>
        <w:rPr>
          <w:b/>
        </w:rPr>
        <w:t xml:space="preserve">Vastaus</w:t>
      </w:r>
    </w:p>
    <w:p>
      <w:r>
        <w:t xml:space="preserve">Tässä on Mocktail nimeltä "Mango Mule". Tarvitset vain 4-5 viipaletta kurkkua, siirappia, 50 g mangososetta, 50 g tuoretta limemehua, pienen tölkin inkivääriolutta (alkoholitonta), minttua ja limeä lisäkoristeeksi. Tämän mocktailin valmistaminen on melko helppoa. Sekoita kurkkuviipaleet ja yksinkertainen siirappi cocktail-shakerissa, lisää mangosose ja limen mehu sekä murskattu jää. Kaada se lasiin ja lisää inkivääriolut ja sekoita lopuksi kunnolla. Koristele se tarpeidesi mukaan.</w:t>
      </w:r>
    </w:p>
    <w:p>
      <w:r>
        <w:rPr>
          <w:b/>
          <w:u w:val="single"/>
        </w:rPr>
        <w:t xml:space="preserve">Asiakirja 7723</w:t>
      </w:r>
    </w:p>
    <w:p>
      <w:r>
        <w:rPr>
          <w:b/>
        </w:rPr>
        <w:t xml:space="preserve">Ohjeet</w:t>
      </w:r>
    </w:p>
    <w:p>
      <w:r>
        <w:t xml:space="preserve">Luettele alla olevasta kappaleesta kaikki paikat, joissa Leonardo asui, sekä hänen tietämyksensä ja tieteellisen osaamisensa alueet.</w:t>
      </w:r>
    </w:p>
    <w:p>
      <w:r>
        <w:rPr>
          <w:b/>
        </w:rPr>
        <w:t xml:space="preserve">Konteksti</w:t>
      </w:r>
    </w:p>
    <w:p>
      <w:r>
        <w:t xml:space="preserve">Leonardo di ser Piero da Vinci (15. huhtikuuta 1452 - 2. toukokuuta 1519) oli italialainen korkea-renessanssin moniottelija, joka toimi taidemaalarina, piirtäjänä, insinöörinä, tiedemiehenä, teoreetikkona, kuvanveistäjänä ja arkkitehtina. Vaikka hänen maineensa perustui aluksi hänen saavutuksiinsa taidemaalarina, hän tuli tunnetuksi myös muistikirjoistaan, joihin hän teki piirustuksia ja muistiinpanoja eri aiheista, kuten anatomiasta, tähtitieteestä, kasvitieteestä, kartografiasta, maalaustaiteesta ja paleontologiasta. Leonardoa pidetään laajalti nerona, joka ilmentää renessanssin humanistista ihannetta, ja hänen yhteiset teoksensa ovat niin merkittävä panos myöhemmille taiteilijasukupolville kuin vain hänen nuoremman aikalaisensa Michelangelon teokset.</w:t>
        <w:br/>
        <w:br/>
        <w:t xml:space="preserve"> Leonardo syntyi avioliiton ulkopuolella menestyvän notaarin ja alemman luokan naisen aviopuolisoksi Vincissä tai sen lähistöllä, ja hänet kasvatti Firenzessä italialainen taidemaalari ja kuvanveistäjä Andrea del Verrocchio. Hän aloitti uransa kaupungissa, mutta vietti sitten paljon aikaa Ludovico Sforzan palveluksessa Milanossa. Myöhemmin hän työskenteli jälleen Firenzessä ja Milanossa sekä lyhyen aikaa Roomassa, ja hänellä oli suuri joukko jäljittelijöitä ja oppilaita. Fransiskus I:n kutsusta hän vietti kolme viimeistä vuottaan Ranskassa, jossa hän kuoli vuonna 1519. Hänen kuolemansa jälkeen ei ole ollut hetkeäkään, jolloin hänen saavutuksensa, monipuoliset kiinnostuksen kohteensa, henkilökohtainen elämänsä ja empiirinen ajattelunsa eivät olisi herättäneet kiinnostusta ja ihailua, mikä on tehnyt hänestä usein kulttuurin nimihenkilön ja aiheen.</w:t>
      </w:r>
    </w:p>
    <w:p>
      <w:r>
        <w:rPr>
          <w:b/>
        </w:rPr>
        <w:t xml:space="preserve">Vastaus</w:t>
      </w:r>
    </w:p>
    <w:p>
      <w:r>
        <w:t xml:space="preserve">Leonardo sai koulutuksen Firenzessä, jossa hän vietti varhaiselämänsä, mutta muutti sitten Milanoon työskennelläkseen Sforzan perheen palveluksessa. Myöhemmin hän työskenteli myös Roomassa ja muutti lopulta Ranskaan, jossa hän kuoli vuonna 1519. Leonardo oli tiedemies, joka oli kuuluisa tutkimuksistaan ja julkaisuistaan monista eri aiheista, kuten anatomiasta, tähtitieteestä, kasvitieteestä, kartografiasta, maalaustaiteesta ja konetekniikasta.</w:t>
      </w:r>
    </w:p>
    <w:p>
      <w:r>
        <w:rPr>
          <w:b/>
          <w:u w:val="single"/>
        </w:rPr>
        <w:t xml:space="preserve">Asiakirja 7724</w:t>
      </w:r>
    </w:p>
    <w:p>
      <w:r>
        <w:rPr>
          <w:b/>
        </w:rPr>
        <w:t xml:space="preserve">Ohjeet</w:t>
      </w:r>
    </w:p>
    <w:p>
      <w:r>
        <w:t xml:space="preserve">Kirjoita vuoropuhelu, jossa kuvataan June Smith -nimisen vanhemman ja hänen tyttärensä lääkärin vastaanotolle soittama puhelu, jossa sovitaan urheilukuntotutkimusta koskevasta tapaamisesta. Tyttären nimi on May, hän pelaa jalkapalloa, ja lääkärin aikataulu on hyvin kiireinen kouluvuoden alussa.</w:t>
      </w:r>
    </w:p>
    <w:p>
      <w:r>
        <w:rPr>
          <w:b/>
        </w:rPr>
        <w:t xml:space="preserve">Vastaus</w:t>
      </w:r>
    </w:p>
    <w:p>
      <w:r>
        <w:t xml:space="preserve">Tohtorin vastaanotto: Marshallin vastaanotto, miten voin auttaa?</w:t>
        <w:br/>
        <w:t xml:space="preserve"> Kesäkuussa: Soitan varatakseen ajan tyttärelleni Maylle: Hei, tässä on June Smith, ja soitan varatakseen ajan tyttärelleni Maylle.</w:t>
        <w:br/>
        <w:t xml:space="preserve"> Tohtorin vastaanotto: Minkälainen tapaaminen on kyseessä?</w:t>
        <w:br/>
        <w:t xml:space="preserve"> June: Millainen ajanvaraus on kyseessä?</w:t>
        <w:t xml:space="preserve">Hän tarvitsee urheilulääkärin koulun jalkapallojoukkuetta varten</w:t>
        <w:br/>
        <w:t xml:space="preserve">Lääkärin vastaanotto:</w:t>
        <w:t xml:space="preserve">June</w:t>
        <w:t xml:space="preserve">Kuulostaa hyvältä, tohtori Marshallilla on aika kahden viikon kuluttua perjantaina klo 10</w:t>
        <w:br/>
        <w:t xml:space="preserve">June: Onko mahdollista tavata lääkäri ennen sitä?</w:t>
        <w:br/>
        <w:t xml:space="preserve"> Lääkärin vastaanotto: Tohtorin vastaanotto: Koulun alkaessa aikataulu on valitettavasti hyvin täynnä, joten se on ensimmäinen vapaa aika.</w:t>
        <w:br/>
        <w:t xml:space="preserve"> Kesäkuu: Hyvä on, otan sitten ajan perjantaina. Nähdään sitten!</w:t>
        <w:br/>
        <w:t xml:space="preserve"> Lääkärin vastaanotto: Laitan sinut aikatauluun. Voinko auttaa vielä jossakin muussa asiassa?</w:t>
        <w:br/>
        <w:t xml:space="preserve"> Kesäkuussa: June: Ei, siinä kaikki. Hyvää päivänjatkoa!</w:t>
      </w:r>
    </w:p>
    <w:p>
      <w:r>
        <w:rPr>
          <w:b/>
          <w:u w:val="single"/>
        </w:rPr>
        <w:t xml:space="preserve">Asiakirja 7725</w:t>
      </w:r>
    </w:p>
    <w:p>
      <w:r>
        <w:rPr>
          <w:b/>
        </w:rPr>
        <w:t xml:space="preserve">Ohjeet</w:t>
      </w:r>
    </w:p>
    <w:p>
      <w:r>
        <w:t xml:space="preserve">Mitkä maat ovat voittaneet ODI-kriketin maailmanmestaruuden?</w:t>
      </w:r>
    </w:p>
    <w:p>
      <w:r>
        <w:rPr>
          <w:b/>
        </w:rPr>
        <w:t xml:space="preserve">Vastaus</w:t>
      </w:r>
    </w:p>
    <w:p>
      <w:r>
        <w:t xml:space="preserve">Australia, Englanti, Intia, Sri Lanka, Pakistan.</w:t>
      </w:r>
    </w:p>
    <w:p>
      <w:r>
        <w:rPr>
          <w:b/>
          <w:u w:val="single"/>
        </w:rPr>
        <w:t xml:space="preserve">Asiakirja 7726</w:t>
      </w:r>
    </w:p>
    <w:p>
      <w:r>
        <w:rPr>
          <w:b/>
        </w:rPr>
        <w:t xml:space="preserve">Ohjeet</w:t>
      </w:r>
    </w:p>
    <w:p>
      <w:r>
        <w:t xml:space="preserve">Kuinka monta Boeing 747 -lentokonetta tarvitaan tämän kohdan perusteella 10 ASML:n myydyimmän EUV-laitteen toimittamiseen?</w:t>
      </w:r>
    </w:p>
    <w:p>
      <w:r>
        <w:rPr>
          <w:b/>
        </w:rPr>
        <w:t xml:space="preserve">Konteksti</w:t>
      </w:r>
    </w:p>
    <w:p>
      <w:r>
        <w:t xml:space="preserve">Vuosikymmeniä kestäneen kehitystyön jälkeen ASML toimitti ensimmäisen tuotantokäyttöön tarkoitetun extreme ultraviolet -litografiakoneen vuonna 2013.Nämä koneet tuottavat valoa 13,5 nm:n aallonpituusalueella, kun korkeaenerginen laser kohdistetaan mikroskooppisen pieniin sulan tinan pisaroihin, jolloin syntyy plasma, joka sitten lähettää EUV-valoa. Valo kimpoaa Zeissin peileistä, jotka ovat maailman litteimpiä peilejä, piikiekon pinnalle ja tuottaa piirin mallit.[10] ASML:n myydyin EUV-tuote on ollut Twinscan NXE:3600D, joka maksaa jopa 200 miljoonaa dollaria.[11] Koneen kuljetus vaatii 40 kuljetuskonttia, 20 kuorma-autoa ja kolme Boeing 747:ää.</w:t>
        <w:t xml:space="preserve">11] Vuoteen 2022 mennessä ASML on toimittanut noin 140 EUV-järjestelmää, ja se on ainoa yritys, joka valmistaa niitä.</w:t>
        <w:br/>
        <w:br/>
        <w:t xml:space="preserve">ASML työstää seuraavan sukupolven EUV-järjestelmiä, ja ensimmäiset toimitukset asiakkaille tutkimus- ja kehitystoimintaa varten on tarkoitus tehdä vuoden 2023 lopussa.[9] Alusta on nimetty High-NA:ksi, koska se kasvattaa numeerisen apertuurin (NA) 0,33:sta 0,55:een,[9] ja kunkin järjestelmän odotetaan maksavan 300 miljoonaa dollaria.[2</w:t>
      </w:r>
    </w:p>
    <w:p>
      <w:r>
        <w:rPr>
          <w:b/>
        </w:rPr>
        <w:t xml:space="preserve">Vastaus</w:t>
      </w:r>
    </w:p>
    <w:p>
      <w:r>
        <w:t xml:space="preserve">Myydyin EUV on Twinscan NXE:3600D, ja siihen tarvitaan kolme Boeing 747:ää EUV:tä kohti, joten kymmenen Twinscan NXE:3600D:n toimittamiseen tarvitaan 30 Boeing 747:ää.</w:t>
      </w:r>
    </w:p>
    <w:p>
      <w:r>
        <w:rPr>
          <w:b/>
          <w:u w:val="single"/>
        </w:rPr>
        <w:t xml:space="preserve">Asiakirja 7727</w:t>
      </w:r>
    </w:p>
    <w:p>
      <w:r>
        <w:rPr>
          <w:b/>
        </w:rPr>
        <w:t xml:space="preserve">Ohjeet</w:t>
      </w:r>
    </w:p>
    <w:p>
      <w:r>
        <w:t xml:space="preserve">Mitä on kuplatee?</w:t>
      </w:r>
    </w:p>
    <w:p>
      <w:r>
        <w:rPr>
          <w:b/>
        </w:rPr>
        <w:t xml:space="preserve">Konteksti</w:t>
      </w:r>
    </w:p>
    <w:p>
      <w:r>
        <w:t xml:space="preserve">Kuplatee (tunnetaan myös nimillä helmimaitotee, kuplamaidotee, tapioka-maitotee, boba-tee tai boba; kiinaksi 珍珠奶茶; pinyin: zhēnzhū nǎichá, 波霸奶茶; bōbà nǎichá) on teepohjainen juoma, joka sai alkunsa Taiwanissa 1980-luvun alussa.[1][2] Taiwanilaiset maahanmuuttajat toivat sen Yhdysvaltoihin 1990-luvulla, aluksi Kaliforniassa Los Angelesin piirikunnan kaltaisten alueiden kautta,[3] mutta juoma on levinnyt myös muihin maihin, joissa on paljon itäaasialaista diasporaväestöä.</w:t>
        <w:br/>
        <w:br/>
        <w:t xml:space="preserve"> Bubble tea koostuu tavallisimmin teestä, johon on lisätty pureskeltavia tapiokkapalloja ("boba" tai "helmiä"), mutta siihen voidaan lisätä myös muita täytteitä, kuten ruohohyytelöä, aloe veraa, punaisia papuja tai popping bobaa. Sitä on monenlaista ja -makuista, mutta kaksi suosituinta lajiketta ovat musta maitotee ja vihreä maitotee ("helmi" tarkoittaa pohjalla olevia tapiokkapalloja).</w:t>
      </w:r>
    </w:p>
    <w:p>
      <w:r>
        <w:rPr>
          <w:b/>
        </w:rPr>
        <w:t xml:space="preserve">Vastaus</w:t>
      </w:r>
    </w:p>
    <w:p>
      <w:r>
        <w:t xml:space="preserve">Boba tee on erittäin herkullinen juoma, joka on alun perin peräisin Taiwanista. Se alkoi kylmällä maitoteellä, jossa oli tapiokkapalloja 1990-luvun alussa. Kun kysyntä kasvaa niin suureksi, boba-teekaupan omistaja yrittää olla hienostuneempi lisäämällä erilaisia täytteitä, kuten ruohohyytelöä, vanukkaan rypäleitä, aloe veraa, punaisia papuja, kumia, mochia ja hedelmäpaloja. Lisäksi monet liikkeenomistajat ovat entistä luovempia käyttämällä juomapohjana eri makuista teetä (mustaa, vihreää, oolong-, jasmiini- ja muuta tuoksuteetä), jotta ne erottuisivat muista kilpailijoista.</w:t>
      </w:r>
    </w:p>
    <w:p>
      <w:r>
        <w:rPr>
          <w:b/>
          <w:u w:val="single"/>
        </w:rPr>
        <w:t xml:space="preserve">Asiakirja 7728</w:t>
      </w:r>
    </w:p>
    <w:p>
      <w:r>
        <w:rPr>
          <w:b/>
        </w:rPr>
        <w:t xml:space="preserve">Ohjeet</w:t>
      </w:r>
    </w:p>
    <w:p>
      <w:r>
        <w:t xml:space="preserve">Milloin Pearl Harboriin hyökättiin</w:t>
      </w:r>
    </w:p>
    <w:p>
      <w:r>
        <w:rPr>
          <w:b/>
        </w:rPr>
        <w:t xml:space="preserve">Konteksti</w:t>
      </w:r>
    </w:p>
    <w:p>
      <w:r>
        <w:t xml:space="preserve">Hyökkäys Pearl Harboriin[nb 3][10] oli Japanin keisarillisen laivaston ilmavoimien yllätyshyökkäys Yhdysvaltoihin, joka kohdistui Yhdysvaltojen laivastotukikohtaan Pearl Harborissa Honolulussa, Havaijin territoriossa, sunnuntaina 7. joulukuuta 1941 hieman ennen kello 8.00 (paikallista aikaa). Yhdysvallat oli tuolloin puolueeton maa; hyökkäys johti sen viralliseen liittymiseen toiseen maailmansotaan seuraavana päivänä.</w:t>
        <w:t xml:space="preserve">Japanin sotilasjohto kutsui hyökkäystä Havaiji-operaatioksi ja operaatio AI:ksi[11][nb 4] ja sen suunnittelun aikana operaatio Z:ksi.</w:t>
        <w:br/>
        <w:br/>
        <w:t xml:space="preserve">Hyökkäystä edelsivät kuukausia kestäneet neuvottelut Yhdysvaltojen ja Japanin välillä Tyynenmeren tulevaisuudesta. Japanin vaatimuksiin kuului, että Yhdysvallat lopettaisi Japanin vastaiset pakotteensa, lopettaisi Kiinan auttamisen toisessa kiinalais-japanilaisessa sodassa ja antaisi Japanin käyttää Alankomaiden Itä-Intian luonnonvaroja.</w:t>
        <w:t xml:space="preserve">Ennakoiden Yhdysvaltojen kielteistä vastausta Japani lähetti merivoimien hyökkäysryhmänsä marraskuussa 1941 juuri ennen Hullin nootin - Yhdysvaltojen vaatimuksen Japanin vetäytymisestä Kiinasta ja Indokiinasta - vastaanottamista</w:t>
        <w:br/>
        <w:br/>
        <w:t xml:space="preserve">Japani aikoi hyökätä ennaltaehkäisevästi. Sen tavoitteena oli estää Yhdysvaltojen Tyynenmeren laivastoa häiritsemästä sen Kaakkois-Aasiaan suunnittelemia sotatoimia Yhdistyneen kuningaskunnan, Alankomaiden ja Yhdysvaltojen merentakaisia alueita vastaan. Seitsemän tunnin aikana tehtiin koordinoituja japanilaisia hyökkäyksiä Yhdysvaltojen hallussa olevia Filippiinejä, Guamia ja Wake Islandia vastaan sekä Britannian imperiumin Malaijaa, Singaporea ja Hongkongia vastaan[15].</w:t>
      </w:r>
    </w:p>
    <w:p>
      <w:r>
        <w:rPr>
          <w:b/>
        </w:rPr>
        <w:t xml:space="preserve">Vastaus</w:t>
      </w:r>
    </w:p>
    <w:p>
      <w:r>
        <w:t xml:space="preserve">7. joulukuuta 1941</w:t>
      </w:r>
    </w:p>
    <w:p>
      <w:r>
        <w:rPr>
          <w:b/>
          <w:u w:val="single"/>
        </w:rPr>
        <w:t xml:space="preserve">Asiakirja 7729</w:t>
      </w:r>
    </w:p>
    <w:p>
      <w:r>
        <w:rPr>
          <w:b/>
        </w:rPr>
        <w:t xml:space="preserve">Ohjeet</w:t>
      </w:r>
    </w:p>
    <w:p>
      <w:r>
        <w:t xml:space="preserve">Poimi kaikki tässä kappaleessa mainittujen henkilöiden nimet ja listaa ne luettelemalla ne luettelemalla ne muodossa {Nimi}.</w:t>
      </w:r>
    </w:p>
    <w:p>
      <w:r>
        <w:rPr>
          <w:b/>
        </w:rPr>
        <w:t xml:space="preserve">Konteksti</w:t>
      </w:r>
    </w:p>
    <w:p>
      <w:r>
        <w:t xml:space="preserve">Tarision New Yorkin toimistot ja galleria sijaitsevat osoitteessa 244-250 W 54th Street, tunnetun ranskalaisen viulukauppiaan ja entisöijän Jacques Français'n entisessä työpajassa.Français'n rinnalle liittyi vuonna 1964 ranskalainen luutiööri René A. Morel, joka avasi myöhemmin oman liikkeensä samoihin tiloihin.Morel jatkoi yhteistyötä Tarision kanssa kesään 2011 asti tarjoten äänipylvään säätöjä ja muita asiantuntijapalveluja. Morelin jäätyä eläkkeelle hänen seuraajakseen Tarisiossa tuli hänen kollegansa, luuttumestari Stefan Valcuha, joka entisöi luuttuja ja huolehtii niiden yleisestä huollosta.</w:t>
      </w:r>
    </w:p>
    <w:p>
      <w:r>
        <w:rPr>
          <w:b/>
        </w:rPr>
        <w:t xml:space="preserve">Vastaus</w:t>
      </w:r>
    </w:p>
    <w:p>
      <w:r>
        <w:t xml:space="preserve">Jacques Français</w:t>
        <w:br/>
        <w:t xml:space="preserve">- René A. Morel</w:t>
        <w:br/>
        <w:t xml:space="preserve">- Stefan Valcuha</w:t>
      </w:r>
    </w:p>
    <w:p>
      <w:r>
        <w:rPr>
          <w:b/>
          <w:u w:val="single"/>
        </w:rPr>
        <w:t xml:space="preserve">Asiakirja 7730</w:t>
      </w:r>
    </w:p>
    <w:p>
      <w:r>
        <w:rPr>
          <w:b/>
        </w:rPr>
        <w:t xml:space="preserve">Ohjeet</w:t>
      </w:r>
    </w:p>
    <w:p>
      <w:r>
        <w:t xml:space="preserve">Tunnista, kumpi soitin on jousi- vai lyömäsoittimet: Tabla, Tres</w:t>
      </w:r>
    </w:p>
    <w:p>
      <w:r>
        <w:rPr>
          <w:b/>
        </w:rPr>
        <w:t xml:space="preserve">Vastaus</w:t>
      </w:r>
    </w:p>
    <w:p>
      <w:r>
        <w:t xml:space="preserve">Tres on jousi, Tabla on lyömäsoittimet.</w:t>
      </w:r>
    </w:p>
    <w:p>
      <w:r>
        <w:rPr>
          <w:b/>
          <w:u w:val="single"/>
        </w:rPr>
        <w:t xml:space="preserve">Asiakirja 7731</w:t>
      </w:r>
    </w:p>
    <w:p>
      <w:r>
        <w:rPr>
          <w:b/>
        </w:rPr>
        <w:t xml:space="preserve">Ohjeet</w:t>
      </w:r>
    </w:p>
    <w:p>
      <w:r>
        <w:t xml:space="preserve">Kun otetaan huomioon tämä Northamptonshiren kreivikunnan krikettiklubia koskeva kappale, voitko luetella joitakin seikkoja, jotka voidaan päätellä kreivikunnan mestaruudesta?</w:t>
      </w:r>
    </w:p>
    <w:p>
      <w:r>
        <w:rPr>
          <w:b/>
        </w:rPr>
        <w:t xml:space="preserve">Konteksti</w:t>
      </w:r>
    </w:p>
    <w:p>
      <w:r>
        <w:t xml:space="preserve">Northamptonshire County Cricket Club on County Championshipin kakkosdivisioonassa; joukkue (joka tunnetaan myös nimellä The Steelbacks) pelaa kotiottelunsa County Cricket Groundilla, Northamptonissa. Joukkue on sijoittunut Championshipin kakkoseksi neljästi ennen kuin Championship jakautui kahteen divisioonaan.</w:t>
        <w:br/>
        <w:br/>
        <w:t xml:space="preserve"> Vuonna 2013 seura voitti Friends Life t20 -turnauksen voittamalla finaalissa Surreyn. Steelbacks osallistui kolmanteen finaaliinsa neljän vuoden aikana, kun se voitti Durhamin neljällä wicketillä Edgbastonissa vuonna 2016 ja voitti Natwest t20 Blast -pokaalin toisen kerran. Seura voitti myös kahdesti NatWest Trophyn ja kerran Benson &amp; Hedges Cupin.</w:t>
      </w:r>
    </w:p>
    <w:p>
      <w:r>
        <w:rPr>
          <w:b/>
        </w:rPr>
        <w:t xml:space="preserve">Vastaus</w:t>
      </w:r>
    </w:p>
    <w:p>
      <w:r>
        <w:t xml:space="preserve">Tämän kappaleen perusteella näyttää siltä, että maan mestaruuskilpailu viittaa jonkinlaiseen järjestettyyn kilpailuun eri kreivikuntiin kuuluvien krikettijoukkueiden välillä. Mestaruuskilpailu on järjestetty ainakin neljä kertaa, koska Northamptonshiren kreivikunnan krikettiklubi on sijoittunut siinä toiseksi neljästi. Näyttää myös siltä, että mestaruus jaettiin jossain vaiheessa kahteen divisioonaan.</w:t>
      </w:r>
    </w:p>
    <w:p>
      <w:r>
        <w:rPr>
          <w:b/>
          <w:u w:val="single"/>
        </w:rPr>
        <w:t xml:space="preserve">Asiakirja 7732</w:t>
      </w:r>
    </w:p>
    <w:p>
      <w:r>
        <w:rPr>
          <w:b/>
        </w:rPr>
        <w:t xml:space="preserve">Ohjeet</w:t>
      </w:r>
    </w:p>
    <w:p>
      <w:r>
        <w:t xml:space="preserve">Luokittele seuraavat kalalajit joko rannikko-/rannikkokalalajeiksi tai avomerikalalajeiksi: Tarpon, luukala, punasimppu, snook, taimen, ahven, miekkakala, delfiinikala, gag, punasimppu, keltaevätonnikala, mustaevätonnikala, särkikala.</w:t>
      </w:r>
    </w:p>
    <w:p>
      <w:r>
        <w:rPr>
          <w:b/>
        </w:rPr>
        <w:t xml:space="preserve">Vastaus</w:t>
      </w:r>
    </w:p>
    <w:p>
      <w:r>
        <w:t xml:space="preserve">Tarpon rannikolla, Bonefish rannikolla, punasimppu rannikolla, snook rannikolla, taimen rannikolla, basso rannikolla, miekkakala offshore, delfiinikala offshore, gag offshore, punainen snapperi offshore, keltaevätonnikala offshore, mustaevätonnikala offshore, grönlanninpyrstömurska offshore.</w:t>
      </w:r>
    </w:p>
    <w:p>
      <w:r>
        <w:rPr>
          <w:b/>
          <w:u w:val="single"/>
        </w:rPr>
        <w:t xml:space="preserve">Asiakirja 7733</w:t>
      </w:r>
    </w:p>
    <w:p>
      <w:r>
        <w:rPr>
          <w:b/>
        </w:rPr>
        <w:t xml:space="preserve">Ohjeet</w:t>
      </w:r>
    </w:p>
    <w:p>
      <w:r>
        <w:t xml:space="preserve">Mikä on alamäkihiihdon toinen nimi?</w:t>
      </w:r>
    </w:p>
    <w:p>
      <w:r>
        <w:rPr>
          <w:b/>
        </w:rPr>
        <w:t xml:space="preserve">Vastaus</w:t>
      </w:r>
    </w:p>
    <w:p>
      <w:r>
        <w:t xml:space="preserve">Alppihiihto tunnetaan myös nimellä alppihiihto.</w:t>
      </w:r>
    </w:p>
    <w:p>
      <w:r>
        <w:rPr>
          <w:b/>
          <w:u w:val="single"/>
        </w:rPr>
        <w:t xml:space="preserve">Asiakirja 7734</w:t>
      </w:r>
    </w:p>
    <w:p>
      <w:r>
        <w:rPr>
          <w:b/>
        </w:rPr>
        <w:t xml:space="preserve">Ohjeet</w:t>
      </w:r>
    </w:p>
    <w:p>
      <w:r>
        <w:t xml:space="preserve">Kuka perusti Linkedinin?</w:t>
      </w:r>
    </w:p>
    <w:p>
      <w:r>
        <w:rPr>
          <w:b/>
        </w:rPr>
        <w:t xml:space="preserve">Vastaus</w:t>
      </w:r>
    </w:p>
    <w:p>
      <w:r>
        <w:t xml:space="preserve">Reid Hoffman on Linkedinin perustaja.</w:t>
      </w:r>
    </w:p>
    <w:p>
      <w:r>
        <w:rPr>
          <w:b/>
          <w:u w:val="single"/>
        </w:rPr>
        <w:t xml:space="preserve">Asiakirja 7735</w:t>
      </w:r>
    </w:p>
    <w:p>
      <w:r>
        <w:rPr>
          <w:b/>
        </w:rPr>
        <w:t xml:space="preserve">Ohjeet</w:t>
      </w:r>
    </w:p>
    <w:p>
      <w:r>
        <w:t xml:space="preserve">Kuinka moni egyptiläinen ei asu kaupunkialueilla?</w:t>
      </w:r>
    </w:p>
    <w:p>
      <w:r>
        <w:rPr>
          <w:b/>
        </w:rPr>
        <w:t xml:space="preserve">Konteksti</w:t>
      </w:r>
    </w:p>
    <w:p>
      <w:r>
        <w:t xml:space="preserve">Islam on Egyptin virallinen uskonto, ja arabia on sen virallinen kieli.16 Yli 100 miljoonan asukkaan Egypti on Pohjois-Afrikan, Lähi-idän ja arabimaailman väkirikkain maa, Afrikan kolmanneksi väkirikkain (Nigerian ja Etiopian jälkeen) ja maailman neljäntoista väkirikkain maa. Valtaosa sen asukkaista asuu Niilin rannoilla, noin 40 000 neliökilometrin suuruisella alueella, josta löytyy ainoa viljelykelpoinen maa. Saharan autiomaan laajat alueet, jotka muodostavat suurimman osan Egyptin alueesta, ovat harvaan asuttuja. Noin 43 prosenttia Egyptin asukkaista asuu maan kaupunkialueilla[17], ja suurin osa heistä on levittäytynyt tiheästi asutuille suurkaupungeille Kairossa, Aleksandriassa ja muissa Niilin suiston suurkaupungeissa.</w:t>
      </w:r>
    </w:p>
    <w:p>
      <w:r>
        <w:rPr>
          <w:b/>
        </w:rPr>
        <w:t xml:space="preserve">Vastaus</w:t>
      </w:r>
    </w:p>
    <w:p>
      <w:r>
        <w:t xml:space="preserve">Noin 43 prosenttia Egyptin asukkaista asuu maan kaupunkialueilla, mikä tarkoittaa, että 57 prosenttia Egyptin väestöstä ei asu kaupunkialueilla.</w:t>
      </w:r>
    </w:p>
    <w:p>
      <w:r>
        <w:rPr>
          <w:b/>
          <w:u w:val="single"/>
        </w:rPr>
        <w:t xml:space="preserve">Asiakirja 7736</w:t>
      </w:r>
    </w:p>
    <w:p>
      <w:r>
        <w:rPr>
          <w:b/>
        </w:rPr>
        <w:t xml:space="preserve">Ohjeet</w:t>
      </w:r>
    </w:p>
    <w:p>
      <w:r>
        <w:t xml:space="preserve">Kirjoita lyhyt kappale siitä, miten tehdä ranskalaisia paahtoleipiä.</w:t>
      </w:r>
    </w:p>
    <w:p>
      <w:r>
        <w:rPr>
          <w:b/>
        </w:rPr>
        <w:t xml:space="preserve">Vastaus</w:t>
      </w:r>
    </w:p>
    <w:p>
      <w:r>
        <w:t xml:space="preserve">Ranskalaisen paahtoleivän tekemiseen tarvitaan kananmunaa, vaniljauutetta, kanelia, maitoa ja muutama viipale leipää. Vatkaa aluksi kananmuna sekä teelusikallinen vaniljauutetta ja ripaus kanelia. Lisää 1/4 kupillista maitoa ja sekoita sisältö. Kasta leipäviipaleet seokseen niin, että leivän molemmat puolet peittyvät tasaisesti. Kuumenna tarttumaton paistolevy ja voitele se kevyesti voilla. Aseta leivät paistinpannulle, kunnes ne ovat ruskeita molemmin puolin. Tarjoile se vaahterasiirapin kera. Herkullinen ranskanleipäsi on valmis!</w:t>
      </w:r>
    </w:p>
    <w:p>
      <w:r>
        <w:rPr>
          <w:b/>
          <w:u w:val="single"/>
        </w:rPr>
        <w:t xml:space="preserve">Asiakirja 7737</w:t>
      </w:r>
    </w:p>
    <w:p>
      <w:r>
        <w:rPr>
          <w:b/>
        </w:rPr>
        <w:t xml:space="preserve">Ohjeet</w:t>
      </w:r>
    </w:p>
    <w:p>
      <w:r>
        <w:t xml:space="preserve">Luokittele kukin hauraaksi tai ei-hauraaksi: Lasi, munankuoret, keramiikka, pahvilaatikko, styroksi, kumi.</w:t>
      </w:r>
    </w:p>
    <w:p>
      <w:r>
        <w:rPr>
          <w:b/>
        </w:rPr>
        <w:t xml:space="preserve">Vastaus</w:t>
      </w:r>
    </w:p>
    <w:p>
      <w:r>
        <w:t xml:space="preserve">Lasi:</w:t>
        <w:t xml:space="preserve">Hauras</w:t>
        <w:br/>
        <w:t xml:space="preserve">Munankuoret</w:t>
        <w:br/>
        <w:t xml:space="preserve"> Keramiikka:</w:t>
        <w:br/>
        <w:t xml:space="preserve"> Pahvilaatikko:</w:t>
        <w:t xml:space="preserve">Ei hauras</w:t>
        <w:br/>
        <w:t xml:space="preserve">Styroksi:</w:t>
        <w:t xml:space="preserve">Ei hauras</w:t>
        <w:br/>
        <w:t xml:space="preserve">Kumi: Ei hauras</w:t>
      </w:r>
    </w:p>
    <w:p>
      <w:r>
        <w:rPr>
          <w:b/>
          <w:u w:val="single"/>
        </w:rPr>
        <w:t xml:space="preserve">Asiakirja 7738</w:t>
      </w:r>
    </w:p>
    <w:p>
      <w:r>
        <w:rPr>
          <w:b/>
        </w:rPr>
        <w:t xml:space="preserve">Ohjeet</w:t>
      </w:r>
    </w:p>
    <w:p>
      <w:r>
        <w:t xml:space="preserve">Mikä on 12-3-30?</w:t>
      </w:r>
    </w:p>
    <w:p>
      <w:r>
        <w:rPr>
          <w:b/>
        </w:rPr>
        <w:t xml:space="preserve">Vastaus</w:t>
      </w:r>
    </w:p>
    <w:p>
      <w:r>
        <w:t xml:space="preserve">12-3-3- on sosiaalisessa mediassa levinnyt harjoittelutrendi. Siinä kävellään juoksumatolla 12:n kaltevuudella ja 3 km/h nopeudella 30 minuutin ajan.</w:t>
      </w:r>
    </w:p>
    <w:p>
      <w:r>
        <w:rPr>
          <w:b/>
          <w:u w:val="single"/>
        </w:rPr>
        <w:t xml:space="preserve">Asiakirja 7739</w:t>
      </w:r>
    </w:p>
    <w:p>
      <w:r>
        <w:rPr>
          <w:b/>
        </w:rPr>
        <w:t xml:space="preserve">Ohjeet</w:t>
      </w:r>
    </w:p>
    <w:p>
      <w:r>
        <w:t xml:space="preserve">Miten näyttelijä James Dean kuoli?</w:t>
      </w:r>
    </w:p>
    <w:p>
      <w:r>
        <w:rPr>
          <w:b/>
        </w:rPr>
        <w:t xml:space="preserve">Vastaus</w:t>
      </w:r>
    </w:p>
    <w:p>
      <w:r>
        <w:t xml:space="preserve">Auto-onnettomuus</w:t>
      </w:r>
    </w:p>
    <w:p>
      <w:r>
        <w:rPr>
          <w:b/>
          <w:u w:val="single"/>
        </w:rPr>
        <w:t xml:space="preserve">Asiakirja 7740</w:t>
      </w:r>
    </w:p>
    <w:p>
      <w:r>
        <w:rPr>
          <w:b/>
        </w:rPr>
        <w:t xml:space="preserve">Ohjeet</w:t>
      </w:r>
    </w:p>
    <w:p>
      <w:r>
        <w:t xml:space="preserve">Mikä NFL-joukkue revittiin pois kotikaupungistaan ja nimettiin uudelleen Baltimore Ravensiksi?</w:t>
      </w:r>
    </w:p>
    <w:p>
      <w:r>
        <w:rPr>
          <w:b/>
        </w:rPr>
        <w:t xml:space="preserve">Vastaus</w:t>
      </w:r>
    </w:p>
    <w:p>
      <w:r>
        <w:t xml:space="preserve">Cleveland Browns</w:t>
      </w:r>
    </w:p>
    <w:p>
      <w:r>
        <w:rPr>
          <w:b/>
          <w:u w:val="single"/>
        </w:rPr>
        <w:t xml:space="preserve">Asiakirja 7741</w:t>
      </w:r>
    </w:p>
    <w:p>
      <w:r>
        <w:rPr>
          <w:b/>
        </w:rPr>
        <w:t xml:space="preserve">Ohjeet</w:t>
      </w:r>
    </w:p>
    <w:p>
      <w:r>
        <w:t xml:space="preserve">Kartavyan polku kutsuttiin nimeltä</w:t>
      </w:r>
    </w:p>
    <w:p>
      <w:r>
        <w:rPr>
          <w:b/>
        </w:rPr>
        <w:t xml:space="preserve">Vastaus</w:t>
      </w:r>
    </w:p>
    <w:p>
      <w:r>
        <w:t xml:space="preserve">Kingsway</w:t>
      </w:r>
    </w:p>
    <w:p>
      <w:r>
        <w:rPr>
          <w:b/>
          <w:u w:val="single"/>
        </w:rPr>
        <w:t xml:space="preserve">Asiakirja 7742</w:t>
      </w:r>
    </w:p>
    <w:p>
      <w:r>
        <w:rPr>
          <w:b/>
        </w:rPr>
        <w:t xml:space="preserve">Ohjeet</w:t>
      </w:r>
    </w:p>
    <w:p>
      <w:r>
        <w:t xml:space="preserve">Kuka on CyberPunk 2077:n päähenkilö?</w:t>
      </w:r>
    </w:p>
    <w:p>
      <w:r>
        <w:rPr>
          <w:b/>
        </w:rPr>
        <w:t xml:space="preserve">Konteksti</w:t>
      </w:r>
    </w:p>
    <w:p>
      <w:r>
        <w:t xml:space="preserve">Cyberpunk 2077 on CD Projekt Redin kehittämä ja CD Projektin julkaisema toimintaroolipeli vuodelta 2020. Pelaaja asettuu Night Cityyn, Cyberpunk-universumiin sijoittuvaan avoimeen maailmaan, ja hän omaksuu V-nimellä tunnetun räätälöitävissä olevan palkkasoturin roolin, joka voi hankkia hakkerointi- ja konetaitoja sekä lähitaistelu- ja kaukotaisteluvaihtoehtoja. Päätarinassa seurataan V:n kamppailua, kun he joutuvat tekemisiin salaperäisen kyberneettisen implantin kanssa, joka uhkaa korvata heidän ruumiinsa vain V:n havaitseman edesmenneen julkkiksen persoonallisuudella ja muistoilla; näiden kahden on työskenneltävä yhdessä, jotta heidät voidaan erottaa toisistaan ja pelastaa V:n henki.</w:t>
      </w:r>
    </w:p>
    <w:p>
      <w:r>
        <w:rPr>
          <w:b/>
        </w:rPr>
        <w:t xml:space="preserve">Vastaus</w:t>
      </w:r>
    </w:p>
    <w:p>
      <w:r>
        <w:t xml:space="preserve">Päätarina pyörii päähenkilö V:n ympärillä, kun hän joutuu tekemisiin salaperäisen kyberneettisen implantin kanssa, joka uhkaa korvata hänen kehonsa toisen henkilön muistoilla.</w:t>
      </w:r>
    </w:p>
    <w:p>
      <w:r>
        <w:rPr>
          <w:b/>
          <w:u w:val="single"/>
        </w:rPr>
        <w:t xml:space="preserve">Asiakirja 7743</w:t>
      </w:r>
    </w:p>
    <w:p>
      <w:r>
        <w:rPr>
          <w:b/>
        </w:rPr>
        <w:t xml:space="preserve">Ohjeet</w:t>
      </w:r>
    </w:p>
    <w:p>
      <w:r>
        <w:t xml:space="preserve">Luettelo asioista, joita nuori rikoksentekijä voi tehdä vankilasta päästyään kääntääkseen elämänsä suunnan.</w:t>
      </w:r>
    </w:p>
    <w:p>
      <w:r>
        <w:rPr>
          <w:b/>
        </w:rPr>
        <w:t xml:space="preserve">Vastaus</w:t>
      </w:r>
    </w:p>
    <w:p>
      <w:r>
        <w:t xml:space="preserve">1.</w:t>
        <w:t xml:space="preserve">Muuta perheen luokse, he ovat ainoat, jotka todella haluavat sinulle parasta</w:t>
        <w:br/>
        <w:t xml:space="preserve">2</w:t>
        <w:t xml:space="preserve">Katkaise täysin yhteys entisiin "ystäviisi", haluat heidän luulevan, että olet kuollut</w:t>
        <w:br/>
        <w:t xml:space="preserve">3</w:t>
        <w:t xml:space="preserve">Hanki heti töitä, ravintola on helpointa, koska siellä ei tarkisteta taustoja, joten valehtele hakemuksessa tässä tapauksessa</w:t>
        <w:br/>
        <w:t xml:space="preserve">4</w:t>
      </w:r>
      <w:r>
        <w:t xml:space="preserve">Mene kouluun, aloita jr collegesta ja suunnittele siirtymistä yliopistoon, ei mihinkään voittoa tavoittelevaan bs-kouluun vaan oikeaan tunnettuun yliopistoon</w:t>
        <w:br/>
        <w:t xml:space="preserve">5</w:t>
      </w:r>
      <w:r>
        <w:t xml:space="preserve">Älä valitse pääainetta intohimosta....poimi pääaine, jolla pääset pois kuopasta, johon olet kaivanut itsesi....jotain liiketoimintaan liittyvää, kuten rahoitus tai tekniikkaan liittyvää, kuten datatiede, on hyvä paikka aloittaa</w:t>
        <w:br/>
        <w:t xml:space="preserve">6.</w:t>
        <w:t xml:space="preserve">Pääse kunnia-arvosanalle, tee mitä tahansa, kyllä, sinun täytyy oikeasti lukea oppikirjat</w:t>
        <w:br/>
        <w:t xml:space="preserve">7</w:t>
      </w:r>
      <w:r>
        <w:t xml:space="preserve">mielenterveydestäsi ja toipumisestasi, hakeudu terapiaan osallistu tapaamisiin tee mitä sinun täytyy tehdä pysyäksesi oikealla tiellä</w:t>
        <w:br/>
        <w:t xml:space="preserve">8.</w:t>
        <w:t xml:space="preserve">Vältä kaikkia huumeita ja alkoholia pysyäksesi keskittyneenä... erityisesti viiden vuoden koeaikana ja erityisesti jos sinulla on yhteinen keskeytys</w:t>
        <w:br/>
        <w:t xml:space="preserve">9.</w:t>
        <w:t xml:space="preserve">Nopeuta opintojasi, ota 21 opintokokonaisuutta, jos voit, ja pidä samalla suorat kiitettävät arvosanat (tämä on mahdollista)</w:t>
        <w:br/>
        <w:t xml:space="preserve">10.</w:t>
        <w:t xml:space="preserve">Pysy mahdollisimman kiireisenä, tylsyys johtaa ongelmiin</w:t>
        <w:br/>
        <w:t xml:space="preserve">11.</w:t>
        <w:t xml:space="preserve">Hae siirtoa paikalliseen yliopistoon, et voi lähteä kaupungistasi ennen kuin koeaikasi on päättynyt, joten voit yhtä hyvin pysyä paikallisena</w:t>
        <w:br/>
        <w:t xml:space="preserve">12</w:t>
      </w:r>
      <w:r>
        <w:t xml:space="preserve">Kun pääset sisään, tee vielä enemmän töitä, pysy kunniajärjestyksessä ja yritä päästä kaikkiin mahdollisiin kunniaohjelmiin</w:t>
        <w:br/>
        <w:t xml:space="preserve">13.</w:t>
        <w:t xml:space="preserve">Maksa kaikki korvaukset ja takaisinmaksut täysimäärä</w:t>
      </w:r>
      <w:r>
        <w:br/>
        <w:t xml:space="preserve">14.</w:t>
        <w:t xml:space="preserve">Ehdollinen vankeusaika alkaa, kun sinut tuomitaan tuomion suorittamisen alkaessa.... joten jos ajoitat tämän oikein, voit hakea vankeuden poistamista samaan aikaan, kun valmistut, joten ole ajoissa tietoinen</w:t>
        <w:br/>
        <w:t xml:space="preserve">15. Olettaen, että olet varaton, eikä sinulla ole varaa 10-15 000 dollarin summaan vapautusasianajajaan....alkaa tutkia Kalifornian rikoslakia 1203.4.</w:t>
        <w:br/>
        <w:t xml:space="preserve"> 16.</w:t>
        <w:t xml:space="preserve">Mene oikeustalolle... hae lomakkeet, jos et ole jo tulostanut niitä, ja kysy kysymyksiä</w:t>
        <w:br/>
        <w:t xml:space="preserve">17</w:t>
        <w:t xml:space="preserve">Kerää kaikki tapauksen tiedot ja täytä lomakkeet</w:t>
        <w:br/>
        <w:t xml:space="preserve">18</w:t>
        <w:t xml:space="preserve">Hanki oikeustapaaminen</w:t>
        <w:br/>
        <w:t xml:space="preserve">19. Kerää suosituskirjeitä kaikilta tärkeiltä tuntemiltasi henkilöiltä, yrityskirje on mukava olla, mutta kaikki eivät halua, että heidän yrityksensä takuuseen sinusta. Käänny professoreiden, pomojen, perheen, "hyvien" ystävien, mentoreiden jne. puoleen.</w:t>
        <w:t xml:space="preserve">Nämä keskustelut voivat olla vaikeita, varsinkin jos nämä ihmiset eivät tunne menneisyyttäsi... mutta sinun on tehtävä tämä</w:t>
        <w:br/>
        <w:t xml:space="preserve">20.</w:t>
        <w:t xml:space="preserve">Kirjoita tuomarille kirje, lyhyt mutta voimakas, jotain, joka vuodattaa kyyneleen</w:t>
        <w:br/>
        <w:t xml:space="preserve">21</w:t>
        <w:t xml:space="preserve">Pukeudu vastuuvapauskäsittelyn päivänä... pukeudu parhaimpaan tyyliisi</w:t>
        <w:br/>
        <w:t xml:space="preserve">22.</w:t>
        <w:t xml:space="preserve">Kutsu kaikki, jotka tulevat tukemaan sinua kuulemiseen, mitä enemmän tukea, sitä enemmän tuomari uskoo, ettet ole täysi paska ja että olit vain jossain vaiheessa hieman eksyksissä</w:t>
        <w:br/>
        <w:t xml:space="preserve">23. Ole nöyrä ja kunnioittava siinä katsomossa. Osoita armollisuutta ja tyyneyttä.</w:t>
        <w:br/>
        <w:t xml:space="preserve"> 24. Vain noin 6 prosenttia poistohakemuksista hyväksytään, joten jos tuomari antaa sen sinulle.... ole kiitollinen.</w:t>
        <w:t xml:space="preserve">Et ehkä voi olla pudottautumatta polvillesi ja </w:t>
        <w:t xml:space="preserve">itkemättä</w:t>
        <w:br/>
        <w:t xml:space="preserve"> 25</w:t>
        <w:t xml:space="preserve">Jos et saa sitä, kuuntele, mitä tuomari sanoo, ja yritä uudelleen</w:t>
        <w:br/>
        <w:t xml:space="preserve">26</w:t>
      </w:r>
      <w:r>
        <w:t xml:space="preserve">mitä tuomari</w:t>
      </w:r>
      <w:r>
        <w:t xml:space="preserve"> Riippumatta siitä, mitä tapahtuu, tiedä vain, että onnea ei ole olemassakaan, jouduit tähän sotkuun tekemällä typerän naurettavia päätöksiä, ja ainoa tapa päästä siitä pois on tehdä äärimmäisen fiksuja hyviä päätöksiä.</w:t>
        <w:br/>
        <w:t xml:space="preserve"> 27. Kun rikosrekisterisi on poistettu...., kestää noin kolme kuukautta, ennen kuin se on poistettu sekä Kaliforniasta että FBI:n kansallisesta tietokannasta, joten odota hetki.</w:t>
        <w:br/>
        <w:t xml:space="preserve"> 28. Ala hakea töitä, pysy poissa kouluista tai mistä tahansa, missä vaaditaan Livescan.</w:t>
        <w:t xml:space="preserve">Voit läpäistä kaikki taustatarkastukset, mutta nuo....ja jos päädyt työskentelemään puolustusalan urakoitsijalle, minkä voit täysin....voi...., älä ikinä hakeudu tehtävään, joka vaatii salaisen tai huippusalaisen selvityksen</w:t>
        <w:br/>
        <w:t xml:space="preserve">29</w:t>
      </w:r>
      <w:r>
        <w:t xml:space="preserve">Jos olet päässyt näin pitkälle, olet vasta aloittanut, hanki seuraavaksi maisterin tutkinto ja jatka siitä eteenpäin, hanki kaksi tai jopa tohtorin tutkinto, ei ole mitään rajaa, mihin pääset</w:t>
        <w:br/>
        <w:t xml:space="preserve">30. Tee niin kovasti töitä kuin pystyt päivästä toiseen. Muista vain....se on vaatinut paljon enemmän, että sinä olet nyt siinä missä olet, kuin se henkilö vieressäsi. Arvosta sitä, arvosta sitä ja muista aina, mistä olet tullut, mutta älä koskaan katso taaksepäin</w:t>
      </w:r>
    </w:p>
    <w:p>
      <w:r>
        <w:rPr>
          <w:b/>
          <w:u w:val="single"/>
        </w:rPr>
        <w:t xml:space="preserve">Asiakirja 7744</w:t>
      </w:r>
    </w:p>
    <w:p>
      <w:r>
        <w:rPr>
          <w:b/>
        </w:rPr>
        <w:t xml:space="preserve">Ohjeet</w:t>
      </w:r>
    </w:p>
    <w:p>
      <w:r>
        <w:t xml:space="preserve">Missä elokuvassa kuullaan alkuperäinen kappale "City of Stars"?</w:t>
      </w:r>
    </w:p>
    <w:p>
      <w:r>
        <w:rPr>
          <w:b/>
        </w:rPr>
        <w:t xml:space="preserve">Vastaus</w:t>
      </w:r>
    </w:p>
    <w:p>
      <w:r>
        <w:t xml:space="preserve">La La Land on vuonna 2016 valmistunut elokuva, jossa esiintyvät jazzpianisti Seb ja näyttelijäksi pyrkivä Mia.</w:t>
      </w:r>
    </w:p>
    <w:p>
      <w:r>
        <w:rPr>
          <w:b/>
          <w:u w:val="single"/>
        </w:rPr>
        <w:t xml:space="preserve">Asiakirja 7745</w:t>
      </w:r>
    </w:p>
    <w:p>
      <w:r>
        <w:rPr>
          <w:b/>
        </w:rPr>
        <w:t xml:space="preserve">Ohjeet</w:t>
      </w:r>
    </w:p>
    <w:p>
      <w:r>
        <w:t xml:space="preserve">Onko menestys tärkeää?</w:t>
      </w:r>
    </w:p>
    <w:p>
      <w:r>
        <w:rPr>
          <w:b/>
        </w:rPr>
        <w:t xml:space="preserve">Vastaus</w:t>
      </w:r>
    </w:p>
    <w:p>
      <w:r>
        <w:t xml:space="preserve">Ehdottomasti ei. Jos teet sitä, mitä teet (kaikkea, mikä on laillista ja eettistä), niin se on tärkeää. Rakasta prosessia enemmän ja huolehdi vähemmän tuloksesta.</w:t>
      </w:r>
    </w:p>
    <w:p>
      <w:r>
        <w:rPr>
          <w:b/>
          <w:u w:val="single"/>
        </w:rPr>
        <w:t xml:space="preserve">Asiakirja 7746</w:t>
      </w:r>
    </w:p>
    <w:p>
      <w:r>
        <w:rPr>
          <w:b/>
        </w:rPr>
        <w:t xml:space="preserve">Ohjeet</w:t>
      </w:r>
    </w:p>
    <w:p>
      <w:r>
        <w:t xml:space="preserve">Jos Curated Golden Square olisi rakennettu suunnitelmien mukaisesti, mikä olisi ollut keskimääräinen kustannus (pyöristettynä lähimpään dollariin) neliöjalkaa kohti?</w:t>
      </w:r>
    </w:p>
    <w:p>
      <w:r>
        <w:rPr>
          <w:b/>
        </w:rPr>
        <w:t xml:space="preserve">Konteksti</w:t>
      </w:r>
    </w:p>
    <w:p>
      <w:r>
        <w:t xml:space="preserve">Vuonna 2019 Singh oli ilmoittanut, että hänen seuraava hankkeensa, jonka oli määrä avautua lokakuussa 2019, oli Curated Golden Square, jota kuvailtiin "100 miljoonan dollarin, 30 000 neliöjalan huoneistohotelliksi"[13][12] Vuonna 2021 Vanity Fairille antamassaan jatkohaastattelussa Singh väitti, että COVID-19-pandemia oli syynä siihen, että hanke ei edennyt eteenpäin[14].[14] Kyseessä oleva kohde, 37 Golden Square, on Halamarin vuonna 2019 kehittämä 23 huoneiston kokoelma[15].</w:t>
      </w:r>
    </w:p>
    <w:p>
      <w:r>
        <w:rPr>
          <w:b/>
        </w:rPr>
        <w:t xml:space="preserve">Vastaus</w:t>
      </w:r>
    </w:p>
    <w:p>
      <w:r>
        <w:t xml:space="preserve">3,333 dollaria neliöjalkaa kohti = 100 000 000 dollaria / 30 000 neliöjalkaa.</w:t>
      </w:r>
    </w:p>
    <w:p>
      <w:r>
        <w:rPr>
          <w:b/>
          <w:u w:val="single"/>
        </w:rPr>
        <w:t xml:space="preserve">Asiakirja 7747</w:t>
      </w:r>
    </w:p>
    <w:p>
      <w:r>
        <w:rPr>
          <w:b/>
        </w:rPr>
        <w:t xml:space="preserve">Ohjeet</w:t>
      </w:r>
    </w:p>
    <w:p>
      <w:r>
        <w:t xml:space="preserve">Mikä on Oxfordin pilkku?</w:t>
      </w:r>
    </w:p>
    <w:p>
      <w:r>
        <w:rPr>
          <w:b/>
        </w:rPr>
        <w:t xml:space="preserve">Vastaus</w:t>
      </w:r>
    </w:p>
    <w:p>
      <w:r>
        <w:t xml:space="preserve">Englanninkielisessä kirjoitusmerkityksessä sarjapilkku (jota kutsutaan myös sarjapilkuksi, Oxfordin pilkuksi tai Harvardin pilkuksi) on pilkku, joka asetetaan välittömästi toiseksi viimeisen termin jälkeen (eli ennen koordinoivaa konjunktiota, kuten and tai tai) kolmen tai useamman termin sarjassa. Esimerkiksi kolmen maan luettelo voidaan kirjoittaa joko "Ranska, Italia ja Espanja" (ilman sarjakomaa) tai "Ranska, Italia ja Espanja" (sarjakomalla).</w:t>
      </w:r>
    </w:p>
    <w:p>
      <w:r>
        <w:rPr>
          <w:b/>
          <w:u w:val="single"/>
        </w:rPr>
        <w:t xml:space="preserve">Asiakirja 7748</w:t>
      </w:r>
    </w:p>
    <w:p>
      <w:r>
        <w:rPr>
          <w:b/>
        </w:rPr>
        <w:t xml:space="preserve">Ohjeet</w:t>
      </w:r>
    </w:p>
    <w:p>
      <w:r>
        <w:t xml:space="preserve">Kerro minulle, ovatko nämä Pokémonit vesi- vai tulityyppisiä: Pikkulohi, Charizard, Ninetales, Arcanine, Poliwhirl, Psyduck.</w:t>
      </w:r>
    </w:p>
    <w:p>
      <w:r>
        <w:rPr>
          <w:b/>
        </w:rPr>
        <w:t xml:space="preserve">Vastaus</w:t>
      </w:r>
    </w:p>
    <w:p>
      <w:r>
        <w:t xml:space="preserve">Squirtle:</w:t>
        <w:br/>
        <w:t xml:space="preserve">Charizard:</w:t>
        <w:br/>
        <w:t xml:space="preserve">Ninetales:</w:t>
        <w:br/>
        <w:t xml:space="preserve">Arcanine:</w:t>
        <w:br/>
        <w:t xml:space="preserve">Poliwhirl:</w:t>
        <w:t xml:space="preserve">Vesi</w:t>
        <w:br/>
        <w:t xml:space="preserve">Psyduck: Vesi</w:t>
      </w:r>
    </w:p>
    <w:p>
      <w:r>
        <w:rPr>
          <w:b/>
          <w:u w:val="single"/>
        </w:rPr>
        <w:t xml:space="preserve">Asiakirja 7749</w:t>
      </w:r>
    </w:p>
    <w:p>
      <w:r>
        <w:rPr>
          <w:b/>
        </w:rPr>
        <w:t xml:space="preserve">Ohjeet</w:t>
      </w:r>
    </w:p>
    <w:p>
      <w:r>
        <w:t xml:space="preserve">Kuinka pelata tic-tac-toe:ta?</w:t>
      </w:r>
    </w:p>
    <w:p>
      <w:r>
        <w:rPr>
          <w:b/>
        </w:rPr>
        <w:t xml:space="preserve">Konteksti</w:t>
      </w:r>
    </w:p>
    <w:p>
      <w:r>
        <w:t xml:space="preserve">Ei ole olemassa yleispätevää sääntöä siitä, kuka pelaa ensin, mutta tässä artikkelissa käytetään käytäntöä, jonka mukaan X pelaa ensin.</w:t>
        <w:br/>
        <w:br/>
        <w:t xml:space="preserve"> Pelaajat huomaavat pian, että molempien osapuolten paras peli johtaa tasapeliin. Siksi tic-tac-toe-peliä pelaavat usein pienet lapset, jotka eivät välttämättä ole vielä löytäneet optimaalista strategiaa.</w:t>
        <w:br/>
        <w:br/>
        <w:t xml:space="preserve"> Koska tic-tac-toe on yksinkertainen, sitä käytetään usein pedagogisena välineenä opetettaessa hyvän urheiluhengen käsitteitä ja tekoälyn haaraa, joka käsittelee pelipuiden etsimistä. On suoraviivaista kirjoittaa tietokoneohjelma pelaamaan tic-tac-toe:ta täydellisesti tai luetella 765 olennaisesti erilaista asentoa (tila-avaruuden monimutkaisuus) tai 26 830 mahdollista peliä kiertoihin ja heijastuksiin asti (pelipuun monimutkaisuus) tässä avaruudessa.[1] Jos molemmat pelaajat pelaavat peliä optimaalisesti, peli päättyy aina tasapeliin, mikä tekee tic-tac-toe:sta hyödyttömän pelin[2].</w:t>
      </w:r>
    </w:p>
    <w:p>
      <w:r>
        <w:rPr>
          <w:b/>
        </w:rPr>
        <w:t xml:space="preserve">Vastaus</w:t>
      </w:r>
    </w:p>
    <w:p>
      <w:r>
        <w:t xml:space="preserve">Tic-tac-toe-peliä pelataan kolmesta kolmeen ruudukkoon kahdella pelaajalla, jotka sijoittavat merkit X ja O vuorotellen yhteen ruudukon yhdeksästä kohdasta. Tic-tac-toe (amerikanenglanti), noughts and crosses (kansainyhteisön englanti) tai Xs and Os (kanadalainen tai irlantilainen englanti) on kahden pelaajan paperi- ja lyijykynäpeli, jossa kaksi pelaajaa merkitsee vuorotellen X:llä tai O:lla kolmella kertaa kolmeen ruutuun merkityt paikat. Pelaaja, joka onnistuu sijoittamaan kolme merkkiä vaakasuoraan, pystysuoraan tai diagonaaliriviin, voittaa. Peli on ratkaistu, ja molempien pelaajien on pelattava paras mahdollinen peli.</w:t>
      </w:r>
    </w:p>
    <w:p>
      <w:r>
        <w:rPr>
          <w:b/>
          <w:u w:val="single"/>
        </w:rPr>
        <w:t xml:space="preserve">Asiakirja 7750</w:t>
      </w:r>
    </w:p>
    <w:p>
      <w:r>
        <w:rPr>
          <w:b/>
        </w:rPr>
        <w:t xml:space="preserve">Ohjeet</w:t>
      </w:r>
    </w:p>
    <w:p>
      <w:r>
        <w:t xml:space="preserve">Nimeä viisi erilaista juustoa.</w:t>
      </w:r>
    </w:p>
    <w:p>
      <w:r>
        <w:rPr>
          <w:b/>
        </w:rPr>
        <w:t xml:space="preserve">Vastaus</w:t>
      </w:r>
    </w:p>
    <w:p>
      <w:r>
        <w:t xml:space="preserve">Viisi erilaista juustoa ovat mozzarella, parmesaani, gouda, cheddar ja gruyere.</w:t>
      </w:r>
    </w:p>
    <w:p>
      <w:r>
        <w:rPr>
          <w:b/>
          <w:u w:val="single"/>
        </w:rPr>
        <w:t xml:space="preserve">Asiakirja 7751</w:t>
      </w:r>
    </w:p>
    <w:p>
      <w:r>
        <w:rPr>
          <w:b/>
        </w:rPr>
        <w:t xml:space="preserve">Ohjeet</w:t>
      </w:r>
    </w:p>
    <w:p>
      <w:r>
        <w:t xml:space="preserve">Anna minulle luettelo muinaisen maailman seitsemästä ihmeestä:</w:t>
      </w:r>
    </w:p>
    <w:p>
      <w:r>
        <w:rPr>
          <w:b/>
        </w:rPr>
        <w:t xml:space="preserve">Vastaus</w:t>
      </w:r>
    </w:p>
    <w:p>
      <w:r>
        <w:t xml:space="preserve">Tässä ovat muinaisen maailman 7 ihmettä:</w:t>
        <w:br/>
        <w:br/>
        <w:t xml:space="preserve">- Gizan suuri pyramidi, El Gizassa, Egyptissä, varhaisin valmistuneista ihmeistä ja ainoa, joka on yhä olemassa nyky</w:t>
        <w:br/>
        <w:t xml:space="preserve"> - Rodoksen kolossi, Rodoksen kaupungin satamassa, samannimisellä kreikkalaisella saarella.</w:t>
        <w:br/>
        <w:t xml:space="preserve"> - Babylonin riippuvat puutarhat, Babyloniassa, lähellä nykyistä Hillahia, Babilin maakunnassa, Irakissa; tai Ninive, Mosul, Niniven kuvernementti, Irak.</w:t>
        <w:br/>
        <w:t xml:space="preserve"> - Alexandrian majakka, Aleksandriassa, Egyptissä.</w:t>
        <w:br/>
        <w:t xml:space="preserve"> - Halikarnassoksen mausoleumi, Halikarnassoksessa, Akhaemenidien valtakunnan kaupungissa nykyisessä Turkissa.</w:t>
        <w:br/>
        <w:t xml:space="preserve"> - Zeuksen patsas Olympiassa, Olympiassa, Kreikassa.</w:t>
        <w:br/>
        <w:t xml:space="preserve"> - Artemiksen temppeli Efesoksessa, Efesoksen kaupungissa, lähellä nykyistä Selçukia, Turkissa.</w:t>
      </w:r>
    </w:p>
    <w:p>
      <w:r>
        <w:rPr>
          <w:b/>
          <w:u w:val="single"/>
        </w:rPr>
        <w:t xml:space="preserve">Asiakirja 7752</w:t>
      </w:r>
    </w:p>
    <w:p>
      <w:r>
        <w:rPr>
          <w:b/>
        </w:rPr>
        <w:t xml:space="preserve">Ohjeet</w:t>
      </w:r>
    </w:p>
    <w:p>
      <w:r>
        <w:t xml:space="preserve">Mitkä ovat viisi täysin erilaista, luovaa tapaa kuvata rikkinäisen nitojankiinnittimen hyödyllisyyttä?</w:t>
      </w:r>
    </w:p>
    <w:p>
      <w:r>
        <w:rPr>
          <w:b/>
        </w:rPr>
        <w:t xml:space="preserve">Vastaus</w:t>
      </w:r>
    </w:p>
    <w:p>
      <w:r>
        <w:t xml:space="preserve">Vaikka rikkoutuneella nitojalla ei ehkä ole monia ilmeisiä käyttötarkoituksia, on olemassa muutamia tapoja, joilla rikkoutuneesta toimistolaitteesta voi saada hyötyä. Ensinnäkin, niin kauan kuin nitoja on rikki, Stephen Rootilla, joka tunnetaan myös Office Space -elokuvan Miltonina, ei ole enää syytä kostaa Initechille. Toiseksi, voit käyttää rikkinäistä nitojaa varastoimaan ylimääräisiä niittejä niittejä varten, jotka todella toimivat. Kolmas käyttökohde, rikkoutumisen luonteesta riippuen, olisi käyttää nitojaa hyvityksen saamiseen Office Maxilta. Neljänneksi sitä voitaisiin käyttää pilana toimistossa, kun ihmiset yrittävät nitoa paperinpaloja kopiokoneen käytön jälkeen (kunhan kopiokone, toinen tunnetusti rikkinäinen toimistolaite, todella toimii). Lopuksi, ja luultavasti ilmeisimmin, rikkinäistä nitojaa voitaisiin käyttää paperipainona.</w:t>
      </w:r>
    </w:p>
    <w:p>
      <w:r>
        <w:rPr>
          <w:b/>
          <w:u w:val="single"/>
        </w:rPr>
        <w:t xml:space="preserve">Asiakirja 7753</w:t>
      </w:r>
    </w:p>
    <w:p>
      <w:r>
        <w:rPr>
          <w:b/>
        </w:rPr>
        <w:t xml:space="preserve">Ohjeet</w:t>
      </w:r>
    </w:p>
    <w:p>
      <w:r>
        <w:t xml:space="preserve">Luettelo kauheista asioista, joihin voi astua paljain jaloin.</w:t>
      </w:r>
    </w:p>
    <w:p>
      <w:r>
        <w:rPr>
          <w:b/>
        </w:rPr>
        <w:t xml:space="preserve">Vastaus</w:t>
      </w:r>
    </w:p>
    <w:p>
      <w:r>
        <w:t xml:space="preserve">Lego</w:t>
        <w:br/>
        <w:t xml:space="preserve">- Kuollut hiiri</w:t>
        <w:br/>
        <w:t xml:space="preserve">- Etana</w:t>
        <w:br/>
        <w:t xml:space="preserve">- Koirankakka</w:t>
        <w:br/>
        <w:t xml:space="preserve">- Matchbox-autot</w:t>
        <w:br/>
        <w:t xml:space="preserve">- Lasi</w:t>
        <w:br/>
        <w:t xml:space="preserve">- Ruosteinen naula</w:t>
        <w:br/>
        <w:t xml:space="preserve">- Peukalonaula</w:t>
        <w:br/>
        <w:t xml:space="preserve">- Jää</w:t>
        <w:br/>
        <w:t xml:space="preserve">- Muoviset vihreät armeijan miehet</w:t>
      </w:r>
    </w:p>
    <w:p>
      <w:r>
        <w:rPr>
          <w:b/>
          <w:u w:val="single"/>
        </w:rPr>
        <w:t xml:space="preserve">Asiakirja 7754</w:t>
      </w:r>
    </w:p>
    <w:p>
      <w:r>
        <w:rPr>
          <w:b/>
        </w:rPr>
        <w:t xml:space="preserve">Ohjeet</w:t>
      </w:r>
    </w:p>
    <w:p>
      <w:r>
        <w:t xml:space="preserve">Mikä on videopelien pääsiäismunan alkuperä?</w:t>
      </w:r>
    </w:p>
    <w:p>
      <w:r>
        <w:rPr>
          <w:b/>
        </w:rPr>
        <w:t xml:space="preserve">Konteksti</w:t>
      </w:r>
    </w:p>
    <w:p>
      <w:r>
        <w:t xml:space="preserve">Pääsiäismuna on viesti, kuva tai ominaisuus, joka on piilotettu ohjelmistoon, videopeliin, elokuvaan tai muuhun - yleensä sähköiseen - välineeseen. Näin käytetyn termin keksi noin vuonna 1979 Steve Wright, Atarin kuluttajaosaston ohjelmistokehityksestä vastaava silloinen johtaja, kuvaamaan Atarin videopeliin Adventure piilotettua viestiä, joka viittasi pääsiäismunajahtiin. Varhaisin tunnettu videopelin pääsiäismuna on pelissä Moonlander (1973), jossa pelaaja yrittää laskeutua kuuhun Lunar-moduulilla; jos pelaaja päättää lentää moduulin vaakasuoraan useiden pelin ruutujen läpi, hän kohtaa McDonald's-ravintolan, ja jos hän laskeutuu sen viereen, astronautti vierailee siellä sen sijaan, että hän seisoisi aluksen vieressä. Varhaisin tunnettu pääsiäismuna ohjelmistoissa yleensä on PDP-6/PDP-10-tietokoneiden "make"-komennossa joskus lokakuussa 1967-lokakuussa 1968, jossa jos käyttäjä yrittää luoda tiedoston nimeltä "love" kirjoittamalla "make love", ohjelma vastaa "not war?" ennen kuin jatkaa[2][3].</w:t>
      </w:r>
    </w:p>
    <w:p>
      <w:r>
        <w:rPr>
          <w:b/>
        </w:rPr>
        <w:t xml:space="preserve">Vastaus</w:t>
      </w:r>
    </w:p>
    <w:p>
      <w:r>
        <w:t xml:space="preserve">Näin käytetyn termin keksi noin vuonna 1979 Steve Wright, Atarin kuluttajaosaston ohjelmistokehityksestä vastaava silloinen johtaja, kuvaamaan Atarin videopeliin Adventure piilotettua viestiä.</w:t>
      </w:r>
    </w:p>
    <w:p>
      <w:r>
        <w:rPr>
          <w:b/>
          <w:u w:val="single"/>
        </w:rPr>
        <w:t xml:space="preserve">Asiakirja 7755</w:t>
      </w:r>
    </w:p>
    <w:p>
      <w:r>
        <w:rPr>
          <w:b/>
        </w:rPr>
        <w:t xml:space="preserve">Ohjeet</w:t>
      </w:r>
    </w:p>
    <w:p>
      <w:r>
        <w:t xml:space="preserve">Voisitko antaa minulle lyhyen yhteenvedon Mindfulnessista ja siitä, miten sitä voi harjoittaa?</w:t>
      </w:r>
    </w:p>
    <w:p>
      <w:r>
        <w:rPr>
          <w:b/>
        </w:rPr>
        <w:t xml:space="preserve">Vastaus</w:t>
      </w:r>
    </w:p>
    <w:p>
      <w:r>
        <w:t xml:space="preserve">Mindfulness on tekniikka, jonka avulla voit tuoda mielesi ja keskittyä nykyhetkeen ja rauhoittaa hermostoasi.</w:t>
        <w:br/>
        <w:br/>
        <w:t xml:space="preserve"> Yleisin tapa aloittaa mindfulnessin harjoittaminen on rajata ja keskittää huomio hengitykseen. Joissakin tekniikoissa hengitetään mieluummin nenän kautta sisään ja suun kautta ulos, vaikka tämä ei olekaan välttämätöntä. Yksi tapa rajata tarkkaavaisuutesi on tarkkailla tarkasti viileän ilman tunnetta, kun se kulkee nenän kärjen yli, ja rintakehän laskun tunnetta, kun hengität ulos. Anna nousevien ajatusten kulkea mielesi läpi kiinnittämättä niihin huomiota tai puuttumatta niihin.</w:t>
        <w:br/>
        <w:br/>
        <w:t xml:space="preserve"> Muissa tekniikoissa keskität huomiosi kehossasi oleviin tuntemuksiin, kuten kuumaan ja kylmään tai kipuun. Voit myös kiinnittää huomiosi tunteisiin, kuten pelkoon, ahdistukseen tai rakkauteen - keskitä huomiosi siihen, missä kohtaa kehoa tunnet nämä tunteet. Voit myös siirtää huomiosi ulkoisiin ärsykkeisiin, kuten ääniin ja näkökenttään.</w:t>
        <w:br/>
        <w:br/>
        <w:t xml:space="preserve"> Mindfulness on äärimmäisen tehokas tekniikka, jota kuka tahansa voi tehdä missä tahansa. Onnea harjoitteluun!</w:t>
      </w:r>
    </w:p>
    <w:p>
      <w:r>
        <w:rPr>
          <w:b/>
          <w:u w:val="single"/>
        </w:rPr>
        <w:t xml:space="preserve">Asiakirja 7756</w:t>
      </w:r>
    </w:p>
    <w:p>
      <w:r>
        <w:rPr>
          <w:b/>
        </w:rPr>
        <w:t xml:space="preserve">Ohjeet</w:t>
      </w:r>
    </w:p>
    <w:p>
      <w:r>
        <w:t xml:space="preserve">Maailman parasta ruokaa</w:t>
      </w:r>
    </w:p>
    <w:p>
      <w:r>
        <w:rPr>
          <w:b/>
        </w:rPr>
        <w:t xml:space="preserve">Vastaus</w:t>
      </w:r>
    </w:p>
    <w:p>
      <w:r>
        <w:t xml:space="preserve">Biriyani</w:t>
      </w:r>
    </w:p>
    <w:p>
      <w:r>
        <w:rPr>
          <w:b/>
          <w:u w:val="single"/>
        </w:rPr>
        <w:t xml:space="preserve">Asiakirja 7757</w:t>
      </w:r>
    </w:p>
    <w:p>
      <w:r>
        <w:rPr>
          <w:b/>
        </w:rPr>
        <w:t xml:space="preserve">Ohjeet</w:t>
      </w:r>
    </w:p>
    <w:p>
      <w:r>
        <w:t xml:space="preserve">Tunnista, kumpi soitin on jousi- vai lyömäsoittimet: Banjo</w:t>
      </w:r>
    </w:p>
    <w:p>
      <w:r>
        <w:rPr>
          <w:b/>
        </w:rPr>
        <w:t xml:space="preserve">Vastaus</w:t>
      </w:r>
    </w:p>
    <w:p>
      <w:r>
        <w:t xml:space="preserve">Banjo on jousisoitto, turkkilainen sirppi on lyömäsoittimet.</w:t>
      </w:r>
    </w:p>
    <w:p>
      <w:r>
        <w:rPr>
          <w:b/>
          <w:u w:val="single"/>
        </w:rPr>
        <w:t xml:space="preserve">Asiakirja 7758</w:t>
      </w:r>
    </w:p>
    <w:p>
      <w:r>
        <w:rPr>
          <w:b/>
        </w:rPr>
        <w:t xml:space="preserve">Ohjeet</w:t>
      </w:r>
    </w:p>
    <w:p>
      <w:r>
        <w:t xml:space="preserve">Tunnista, mikä eläinlaji on elossa tai sukupuuttoon kuollut: lentolisko, lumileopardi.</w:t>
      </w:r>
    </w:p>
    <w:p>
      <w:r>
        <w:rPr>
          <w:b/>
        </w:rPr>
        <w:t xml:space="preserve">Vastaus</w:t>
      </w:r>
    </w:p>
    <w:p>
      <w:r>
        <w:t xml:space="preserve">Lumileopardi on elossa, lentolisko on kuollut sukupuuttoon.</w:t>
      </w:r>
    </w:p>
    <w:p>
      <w:r>
        <w:rPr>
          <w:b/>
          <w:u w:val="single"/>
        </w:rPr>
        <w:t xml:space="preserve">Asiakirja 7759</w:t>
      </w:r>
    </w:p>
    <w:p>
      <w:r>
        <w:rPr>
          <w:b/>
        </w:rPr>
        <w:t xml:space="preserve">Ohjeet</w:t>
      </w:r>
    </w:p>
    <w:p>
      <w:r>
        <w:t xml:space="preserve">Millainen kieli on Shauraseni Prakrit?</w:t>
      </w:r>
    </w:p>
    <w:p>
      <w:r>
        <w:rPr>
          <w:b/>
        </w:rPr>
        <w:t xml:space="preserve">Konteksti</w:t>
      </w:r>
    </w:p>
    <w:p>
      <w:r>
        <w:t xml:space="preserve">Shauraseni Prakrit (sanskrit: शौरसेनी प्राकृत, Śaurasenī Prākṛta) oli keski-indoarialainen kieli ja draamaprakrit. Shauraseni oli tärkein draaman kieli keskiajan Pohjois-Intiassa. Suurin osa tämän kielen aineistosta on peräisin 3.-10. vuosisadalta, vaikka se oli todennäköisesti puhuttu kansankieli noin 2. vuosisadalla eaa. muinaisessa Surasena-valtiossa. Prakriiteista Shauraseni on sanottu olevan läheisimmin sukua klassiselle sanskritille, sillä se "on peräisin vanhan Intian indoarjalaisesta madhyadeśan murteesta, johon klassinen sanskrit pääasiassa perustui"[1]:3-4 Sen jälkeläisiä ovat hindivyöhykkeen kielet, nykyisten indoarjalais- tai hindikielten keskivyöhykkeen kielet, Delhin murteeseen perustuvat hindin kielen standardirekisterit[2] .[3].</w:t>
      </w:r>
    </w:p>
    <w:p>
      <w:r>
        <w:rPr>
          <w:b/>
        </w:rPr>
        <w:t xml:space="preserve">Vastaus</w:t>
      </w:r>
    </w:p>
    <w:p>
      <w:r>
        <w:t xml:space="preserve">Shauraseni Prakrit oli keski-indoarjalainen kieli ja dramaattinen prakrit. Shauraseni oli tärkein draaman kieli keskiajan Pohjois-Intiassa. Suurin osa tämän kielen aineistosta on peräisin 3.-10. vuosisadalta, vaikka sitä puhuttiin todennäköisesti kansankielellä noin 2. vuosisadalla eaa. muinaisessa Surasena-valtiossa.</w:t>
        <w:br/>
        <w:br/>
        <w:t xml:space="preserve"> Prakriiteista Shauraseni on sanottu olevan läheisimmin sukua klassiselle sanskritille, sillä se on peräisin vanhan Intian indoarjalaisesta madhyadesan murteesta, johon klassinen sanskrit pääasiassa perustui. Sen jälkeläisiä ovat hindivyöhykkeen kielet, nykyisten indoarjalais- tai hindikielten keskivyöhykkeen kielet, hindin kielen standardirekisterit, jotka perustuvat Delhin murteeseen.</w:t>
      </w:r>
    </w:p>
    <w:p>
      <w:r>
        <w:rPr>
          <w:b/>
          <w:u w:val="single"/>
        </w:rPr>
        <w:t xml:space="preserve">Asiakirja 7760</w:t>
      </w:r>
    </w:p>
    <w:p>
      <w:r>
        <w:rPr>
          <w:b/>
        </w:rPr>
        <w:t xml:space="preserve">Ohjeet</w:t>
      </w:r>
    </w:p>
    <w:p>
      <w:r>
        <w:t xml:space="preserve">Mitä hyötyä muuntogeenisten viljelykasvien käytöstä maataloudessa on?</w:t>
      </w:r>
    </w:p>
    <w:p>
      <w:r>
        <w:rPr>
          <w:b/>
        </w:rPr>
        <w:t xml:space="preserve">Vastaus</w:t>
      </w:r>
    </w:p>
    <w:p>
      <w:r>
        <w:t xml:space="preserve">Muuntogeenisten viljelykasvien käytöstä maataloudessa on monia etuja.  Hyötyjä ovat muun muassa viljelykasvien muuttaminen kestävämmiksi ja niiden vastustuskyky tauteja ja kuivuutta vastaan paranee.  Muuntogeenisten viljelykasvien ansiosta ruoka voi myös olla ravitsevampaa ja maistua paremmalta.  Muuntogeenisten viljelykasvien ympäristöhyötyjä on myös se, että ne voivat vähentää viljelyyn tarvittavia resursseja, kuten vettä ja lannoitteita.</w:t>
      </w:r>
    </w:p>
    <w:p>
      <w:r>
        <w:rPr>
          <w:b/>
          <w:u w:val="single"/>
        </w:rPr>
        <w:t xml:space="preserve">Asiakirja 7761</w:t>
      </w:r>
    </w:p>
    <w:p>
      <w:r>
        <w:rPr>
          <w:b/>
        </w:rPr>
        <w:t xml:space="preserve">Ohjeet</w:t>
      </w:r>
    </w:p>
    <w:p>
      <w:r>
        <w:t xml:space="preserve">Miksi tiistaista torstaihin on niin huono liikenne Seattlessa?</w:t>
      </w:r>
    </w:p>
    <w:p>
      <w:r>
        <w:rPr>
          <w:b/>
        </w:rPr>
        <w:t xml:space="preserve">Vastaus</w:t>
      </w:r>
    </w:p>
    <w:p>
      <w:r>
        <w:t xml:space="preserve">Yksi mahdollinen selitys on, että ne ovat yleisiä työmatkapäiviä viikossa. Liikenne on huono Seattlessa johtuu useista tekijöistä: se on suuri metropolikaupunki, jossa on lähes 2 miljoonaa ihmistä alueella; sen maantieteelliset ominaisuudet, jotka estävät teiden rakentamisen laajemmin esp yhdistävät segmenttejä/laikkuja järvien ja jokien yli; suuret yritykset, kuten Boeing, Microsoft, Amazon, ovat suuria jalanjälkiä Seattlessa ja niiden toimistojen sijainnit levittäytyvät alueelle, mikä voi myös pakottaa ihmiset pendelöimään ympäriinsä arkipäivisin.</w:t>
      </w:r>
    </w:p>
    <w:p>
      <w:r>
        <w:rPr>
          <w:b/>
          <w:u w:val="single"/>
        </w:rPr>
        <w:t xml:space="preserve">Asiakirja 7762</w:t>
      </w:r>
    </w:p>
    <w:p>
      <w:r>
        <w:rPr>
          <w:b/>
        </w:rPr>
        <w:t xml:space="preserve">Ohjeet</w:t>
      </w:r>
    </w:p>
    <w:p>
      <w:r>
        <w:t xml:space="preserve">Kenellä jalkapalloilijalla on eniten maaleja urallaan?</w:t>
      </w:r>
    </w:p>
    <w:p>
      <w:r>
        <w:rPr>
          <w:b/>
        </w:rPr>
        <w:t xml:space="preserve">Vastaus</w:t>
      </w:r>
    </w:p>
    <w:p>
      <w:r>
        <w:t xml:space="preserve">Cristiano Ronaldolla on eniten maaleja urallaan. Hänen nykyinen maalimääränsä on 834 maalia. Hän on edelleen aktiivinen ammattilaisjalkapalloilija. Lionel Messi on tällä hetkellä kolmannella sijalla 803 maalilla ja on myös aktiivinen.</w:t>
      </w:r>
    </w:p>
    <w:p>
      <w:r>
        <w:rPr>
          <w:b/>
          <w:u w:val="single"/>
        </w:rPr>
        <w:t xml:space="preserve">Asiakirja 7763</w:t>
      </w:r>
    </w:p>
    <w:p>
      <w:r>
        <w:rPr>
          <w:b/>
        </w:rPr>
        <w:t xml:space="preserve">Ohjeet</w:t>
      </w:r>
    </w:p>
    <w:p>
      <w:r>
        <w:t xml:space="preserve">Mitkä ovat joitakin renessanssin ajan ikonisia taiteilijoita?</w:t>
      </w:r>
    </w:p>
    <w:p>
      <w:r>
        <w:rPr>
          <w:b/>
        </w:rPr>
        <w:t xml:space="preserve">Vastaus</w:t>
      </w:r>
    </w:p>
    <w:p>
      <w:r>
        <w:t xml:space="preserve">Renessanssin aikana oli paljon ikonisia taiteilijoita.</w:t>
        <w:t xml:space="preserve">Seuraavassa on joitakin ikonisimpia:</w:t>
        <w:br/>
        <w:br/>
        <w:t xml:space="preserve">- Donatello (1386-1466)</w:t>
        <w:t xml:space="preserve"> Syntyi Firenzessä, opiskeli klassista kuvanveistoa ja kehitti sen pohjalta täydellisen renessanssityylin kuvanveistossa.</w:t>
        <w:br/>
        <w:t xml:space="preserve"> - Sandro Boticelli (1445-1510). Hänen maalaustensa on katsottu edustavan italialaisen myöhäisgoottilaisen ja joidenkin varhaisrenessanssin maalaustaiteen lineaarista siroutta, vaikka ne ovatkin peräisin Italian renessanssin loppupuoliskolta.</w:t>
        <w:br/>
        <w:t xml:space="preserve"> - Leonardo da Vinci (1452-1519). Hän oli italialainen korkean renessanssin ajan moniottelija, joka toimi taidemaalarina, piirtäjänä, insinöörinä, tiedemiehenä, teoreetikkona, kuvanveistäjänä ja arkkitehtina.</w:t>
        <w:br/>
        <w:t xml:space="preserve"> - Michelangelo (1475-1564). Italialainen kuvanveistäjä, taidemaalari, arkkitehti ja runoilija korkeasta renessanssista.</w:t>
        <w:br/>
        <w:t xml:space="preserve"> - Rafael (1483-1520). Rafael oli italialainen taidemaalari ja arkkitehti korkeata renessanssiajalla.</w:t>
        <w:br/>
        <w:t xml:space="preserve"> - Caravaggio (1571-1610). Caravaggio oli italialainen taidemaalari, joka toimi Roomassa suurimman osan taiteilijaelämästään.</w:t>
      </w:r>
    </w:p>
    <w:p>
      <w:r>
        <w:rPr>
          <w:b/>
          <w:u w:val="single"/>
        </w:rPr>
        <w:t xml:space="preserve">Asiakirja 7764</w:t>
      </w:r>
    </w:p>
    <w:p>
      <w:r>
        <w:rPr>
          <w:b/>
        </w:rPr>
        <w:t xml:space="preserve">Ohjeet</w:t>
      </w:r>
    </w:p>
    <w:p>
      <w:r>
        <w:t xml:space="preserve">Miten luon neuloksia?</w:t>
      </w:r>
    </w:p>
    <w:p>
      <w:r>
        <w:rPr>
          <w:b/>
        </w:rPr>
        <w:t xml:space="preserve">Vastaus</w:t>
      </w:r>
    </w:p>
    <w:p>
      <w:r>
        <w:t xml:space="preserve">Neuleen lyhenne mallineuleista on usein k. Neule on ensimmäinen opeteltava perusompele. Pidä vasemmassa kädessäsi puikkoa, jossa on neulotut silmukat, ja oikeassa kädessäsi toista tyhjää puikkoa. Vyyhdestä tai lankapallosta tulevaa lankaa on pidettävä työn takaosaa kohti, ja tätä pihaista lankaa pidetään työpihana. Työnnä tyhjä neula ensimmäisen ja toisen silmukan väliseen ensimmäiseen silmukkaan vasemmalta oikealle. Tartu oikealla kädelläsi työvuorolangasta ja silmukoi se oikealta vasemmalle sen neulan taakse, jonka juuri työnsit ensimmäiseen silmukkaan. Pidä silmukka oikealla neulalla ja liu'uta neulojen kärkiä toisiaan kohti, jotta vasemmanpuoleisella neulalla oleva silmukka voi pudota neulalta , jolloin luomasi silmukka pysyy oikealla neulalla. Tämä on ensimmäinen neuletikkusi. Jatka mallia rivin loppuun asti.</w:t>
      </w:r>
    </w:p>
    <w:p>
      <w:r>
        <w:rPr>
          <w:b/>
          <w:u w:val="single"/>
        </w:rPr>
        <w:t xml:space="preserve">Asiakirja 7765</w:t>
      </w:r>
    </w:p>
    <w:p>
      <w:r>
        <w:rPr>
          <w:b/>
        </w:rPr>
        <w:t xml:space="preserve">Ohjeet</w:t>
      </w:r>
    </w:p>
    <w:p>
      <w:r>
        <w:t xml:space="preserve">Mihin vuodenaikaan pääsiäinen sijoittuu?</w:t>
      </w:r>
    </w:p>
    <w:p>
      <w:r>
        <w:rPr>
          <w:b/>
        </w:rPr>
        <w:t xml:space="preserve">Vastaus</w:t>
      </w:r>
    </w:p>
    <w:p>
      <w:r>
        <w:t xml:space="preserve">Pääsiäinen on kevätjuhla</w:t>
      </w:r>
    </w:p>
    <w:p>
      <w:r>
        <w:rPr>
          <w:b/>
          <w:u w:val="single"/>
        </w:rPr>
        <w:t xml:space="preserve">Asiakirja 7766</w:t>
      </w:r>
    </w:p>
    <w:p>
      <w:r>
        <w:rPr>
          <w:b/>
        </w:rPr>
        <w:t xml:space="preserve">Ohjeet</w:t>
      </w:r>
    </w:p>
    <w:p>
      <w:r>
        <w:t xml:space="preserve">Mikä on One Piece?</w:t>
      </w:r>
    </w:p>
    <w:p>
      <w:r>
        <w:rPr>
          <w:b/>
        </w:rPr>
        <w:t xml:space="preserve">Konteksti</w:t>
      </w:r>
    </w:p>
    <w:p>
      <w:r>
        <w:t xml:space="preserve">Sarja keskittyy Monkey D. Luffyyn, kumista tehtyyn nuoreen mieheen, joka lapsuuden idolinsa, mahtavan merirosvon Punatukkaisen Shanksin innoittamana lähtee matkalle Itäiseltä Siniseltä Mereltä löytääkseen myyttisen aarteen, One Piecen, ja julistautuakseen merirosvojen kuninkaaksi. Pyrkiessään järjestämään oman miehistönsä, olkihattupiraatit,[Jp 5] Luffy pelastaa ja ystävystyy merirosvometsästäjä ja miekkamies Roronoa Zoron kanssa, ja he lähtevät etsimään nimikkoaarretta. Heidän mukanaan matkalleen lähtevät Nami, rahanahne varas ja navigaattori, Usopp, tarkka-ampuja ja pakonomainen valehtelija, sekä Sanji, rakastunut mutta ritarillinen kokki. He hankkivat laivan, Going Merryn,[Jp 6] ja joutuvat yhteenottoihin pahamaineisten East Blue -merirosvojen kanssa. Luffyn ja hänen miehistönsä seikkailuihin liittyy myöhemmin sarjassa muitakin, kuten Tony Tony Chopper, antropomorfinen porotohtori, Nico Robin, arkeologi ja entinen Baroque Worksin salamurhaaja, Franky, kyborgilaivanrakentaja, Brook, luurankomuusikko ja miekkamies, sekä Jimbei, valashai-tyyppinen kalamies ja entinen Seitsemän meren sotaherran jäsen, josta tulee heidän perämiehensä. Kun Going Merry on vaurioitunut korjauskelvottomaksi, Franky rakentaa olkihattupiraateille uuden aluksen, Tuhat aurinkoista,[Jp 7] Yhdessä he kohtaavat muita merirosvoja, palkkionmetsästäjiä, rikollisjärjestöjä, vallankumouksellisia, salaisia agentteja, erilaisia tiedemiehiä ja korruptoituneen maailmanhallituksen sotilaita sekä monia muita ystäviä ja vihollisia purjehtiessaan merillä unelmiensa perässä.</w:t>
      </w:r>
    </w:p>
    <w:p>
      <w:r>
        <w:rPr>
          <w:b/>
        </w:rPr>
        <w:t xml:space="preserve">Vastaus</w:t>
      </w:r>
    </w:p>
    <w:p>
      <w:r>
        <w:t xml:space="preserve">One Piece on merirosvoista kertova manga ja anime. Päähenkilö on Monkey D. Luffy, josta tuli kumimies syötyään kumipiruhedelmän. Paholaishedelmät ovat ensisijaisesti keino, jolla ihmiset saavat voimia tässä maailmassa. Luffyn tavoitteena on löytää One Piece, tarunhohtoinen aarre, jonka avulla hänestä voisi tulla merirosvojen kuningas. Hänen miehistöönsä kuuluvat miekkamies Roronoa Zoro, navigaattori Nami, tarkka-ampuja Usopp, kokki Sanji, lääkäri Tony Chopper, arkeologi Nico Robin, kyborgilaivanrakentaja Franky, luurankomuusikko Brook ja kalamies Jimbei. Yhdessä he matkustavat saarten välillä ja kohtaavat merirosvoja, rikollisjärjestöjä, maailmanhallituksen virkamiehiä sekä monia ystäviä ja vihollisia pyrkiessään toteuttamaan unelmiaan.</w:t>
      </w:r>
    </w:p>
    <w:p>
      <w:r>
        <w:rPr>
          <w:b/>
          <w:u w:val="single"/>
        </w:rPr>
        <w:t xml:space="preserve">Asiakirja 7767</w:t>
      </w:r>
    </w:p>
    <w:p>
      <w:r>
        <w:rPr>
          <w:b/>
        </w:rPr>
        <w:t xml:space="preserve">Ohjeet</w:t>
      </w:r>
    </w:p>
    <w:p>
      <w:r>
        <w:t xml:space="preserve">Miten parlamentin normikomissaari nimitetään, kun otetaan huomioon viiteteksti, joka koskee parlamentin normikomissaaria?</w:t>
      </w:r>
    </w:p>
    <w:p>
      <w:r>
        <w:rPr>
          <w:b/>
        </w:rPr>
        <w:t xml:space="preserve">Konteksti</w:t>
      </w:r>
    </w:p>
    <w:p>
      <w:r>
        <w:t xml:space="preserve">Parlamentaarinen normikomissaari on Yhdistyneen kuningaskunnan parlamentin alahuoneen virkamies. Hänen työtään valvoo Commons Select Committee on Standards.</w:t>
        <w:br/>
        <w:br/>
        <w:t xml:space="preserve"> Nykyinen komissaari on Daniel Greenberg.</w:t>
        <w:br/>
        <w:br/>
        <w:t xml:space="preserve">Tehtävät</w:t>
        <w:br/>
        <w:t xml:space="preserve">Komissaari vastaa kansanedustajien käytöksen ja asianmukaisuuden sääntelystä.[1] Yksi komissaarin tärkeimmistä tehtävistä on valvoa jäsenten taloudellisten etujen rekisteriä, jonka tarkoituksena on varmistaa sellaisten taloudellisten etujen julkistaminen, joilla voi olla merkitystä kansanedustajien työn kannalta.[2</w:t>
        <w:br/>
        <w:br/>
        <w:t xml:space="preserve">Komissaari on päätöksentekijä riippumattoman valitus- ja valitusjärjestelmän tapauksissa, joissa vastaajana on parlamentin jäsen.</w:t>
        <w:t xml:space="preserve">Jos komissaari katsoo seuraamuksen aiheelliseksi, hän siirtää tapaukset riippumattoman asiantuntijapaneelin käsiteltäväksi, jotta asianmukainen seuraamus voidaan määrittää.[3]</w:t>
        <w:br/>
        <w:br/>
        <w:t xml:space="preserve">Parlamentaarinen komissaari nimitetään parlamentin alahuoneen päätöslauselmalla viiden vuoden määräajaksi, ja hän on parlamentin riippumaton virkamies[4], jonka työaika on nelipäiväinen. Parlamentaarisen normikomissaarin toimiala ei ulotu ylähuoneeseen: ylähuoneen normikomissaarin virka perustettiin vuonna 2010[5].</w:t>
      </w:r>
    </w:p>
    <w:p>
      <w:r>
        <w:rPr>
          <w:b/>
        </w:rPr>
        <w:t xml:space="preserve">Vastaus</w:t>
      </w:r>
    </w:p>
    <w:p>
      <w:r>
        <w:t xml:space="preserve">Parlamentaarinen normikomissaari nimitetään parlamentin alahuoneen päätöslauselmalla viiden vuoden määräajaksi.</w:t>
      </w:r>
    </w:p>
    <w:p>
      <w:r>
        <w:rPr>
          <w:b/>
          <w:u w:val="single"/>
        </w:rPr>
        <w:t xml:space="preserve">Asiakirja 7768</w:t>
      </w:r>
    </w:p>
    <w:p>
      <w:r>
        <w:rPr>
          <w:b/>
        </w:rPr>
        <w:t xml:space="preserve">Ohjeet</w:t>
      </w:r>
    </w:p>
    <w:p>
      <w:r>
        <w:t xml:space="preserve">Mitkä ovat hyviä virtuaalitodellisuuskonsepteja?</w:t>
      </w:r>
    </w:p>
    <w:p>
      <w:r>
        <w:rPr>
          <w:b/>
        </w:rPr>
        <w:t xml:space="preserve">Vastaus</w:t>
      </w:r>
    </w:p>
    <w:p>
      <w:r>
        <w:t xml:space="preserve">Aikamatkailu, koulutuskoulutus, kuolleiden tietoisuuden simulointi, planeettojen tutkiminen</w:t>
      </w:r>
    </w:p>
    <w:p>
      <w:r>
        <w:rPr>
          <w:b/>
          <w:u w:val="single"/>
        </w:rPr>
        <w:t xml:space="preserve">Asiakirja 7769</w:t>
      </w:r>
    </w:p>
    <w:p>
      <w:r>
        <w:rPr>
          <w:b/>
        </w:rPr>
        <w:t xml:space="preserve">Ohjeet</w:t>
      </w:r>
    </w:p>
    <w:p>
      <w:r>
        <w:t xml:space="preserve">Miksi taivas on sininen?</w:t>
      </w:r>
    </w:p>
    <w:p>
      <w:r>
        <w:rPr>
          <w:b/>
        </w:rPr>
        <w:t xml:space="preserve">Vastaus</w:t>
      </w:r>
    </w:p>
    <w:p>
      <w:r>
        <w:t xml:space="preserve">Maapallon taivas on sininen, koska ilmakehän kaasut hajottavat auringon sinisen valon lyhyitä sähkömagneettisia aallonpituuksia ja päästävät punaisen, oranssin ja keltaisen valon läpi. Tämän ilmiön tieteellinen nimi on Rayleigh-sironta.</w:t>
      </w:r>
    </w:p>
    <w:p>
      <w:r>
        <w:rPr>
          <w:b/>
          <w:u w:val="single"/>
        </w:rPr>
        <w:t xml:space="preserve">Asiakirja 7770</w:t>
      </w:r>
    </w:p>
    <w:p>
      <w:r>
        <w:rPr>
          <w:b/>
        </w:rPr>
        <w:t xml:space="preserve">Ohjeet</w:t>
      </w:r>
    </w:p>
    <w:p>
      <w:r>
        <w:t xml:space="preserve">Kerro kunkin maan osalta, sijaitseeko se läntisellä vai itäisellä pallonpuoliskolla vai molemmilla:  Thaimaa, Yhdistynyt kuningaskunta, Belize, Japani, Algeria...</w:t>
      </w:r>
    </w:p>
    <w:p>
      <w:r>
        <w:rPr>
          <w:b/>
        </w:rPr>
        <w:t xml:space="preserve">Vastaus</w:t>
      </w:r>
    </w:p>
    <w:p>
      <w:r>
        <w:t xml:space="preserve">Thaimaa - itäinen</w:t>
        <w:br/>
        <w:t xml:space="preserve">Yhdistynyt kuningaskunta - molemmat</w:t>
        <w:br/>
        <w:t xml:space="preserve">Belize - läntinen</w:t>
        <w:br/>
        <w:t xml:space="preserve">Japani - itäinen</w:t>
        <w:br/>
        <w:t xml:space="preserve">Algeria - molemmat</w:t>
      </w:r>
    </w:p>
    <w:p>
      <w:r>
        <w:rPr>
          <w:b/>
          <w:u w:val="single"/>
        </w:rPr>
        <w:t xml:space="preserve">Asiakirja 7771</w:t>
      </w:r>
    </w:p>
    <w:p>
      <w:r>
        <w:rPr>
          <w:b/>
        </w:rPr>
        <w:t xml:space="preserve">Ohjeet</w:t>
      </w:r>
    </w:p>
    <w:p>
      <w:r>
        <w:t xml:space="preserve">Mitkä ovat keskeisiä näkökohtia, kun päätän, otanko ERP-järjestelmän käyttöön organisaatiossani vai en?</w:t>
      </w:r>
    </w:p>
    <w:p>
      <w:r>
        <w:rPr>
          <w:b/>
        </w:rPr>
        <w:t xml:space="preserve">Vastaus</w:t>
      </w:r>
    </w:p>
    <w:p>
      <w:r>
        <w:t xml:space="preserve">On monia näkökohtia, jotka on otettava huomioon, kun päätät, otatko ERP-järjestelmän käyttöön organisaatiossasi. Yleisiä näkökohtia ovat käyttöönottokustannukset, käyttökustannukset ja käyttöönottoaika. On myös monia muita erittäin tärkeitä, mutta vähemmän ilmeisiä näkökohtia, joita olisi tarkasteltava huolellisesti, kuten organisaatiomuutos, organisaation kyky kouluttaa työntekijöitään ja tietotekniikka- ja tietoturvastrategia.</w:t>
      </w:r>
    </w:p>
    <w:p>
      <w:r>
        <w:rPr>
          <w:b/>
          <w:u w:val="single"/>
        </w:rPr>
        <w:t xml:space="preserve">Asiakirja 7772</w:t>
      </w:r>
    </w:p>
    <w:p>
      <w:r>
        <w:rPr>
          <w:b/>
        </w:rPr>
        <w:t xml:space="preserve">Ohjeet</w:t>
      </w:r>
    </w:p>
    <w:p>
      <w:r>
        <w:t xml:space="preserve">Mitä eroa on hämähäkkien ja hyönteisten välillä?</w:t>
      </w:r>
    </w:p>
    <w:p>
      <w:r>
        <w:rPr>
          <w:b/>
        </w:rPr>
        <w:t xml:space="preserve">Vastaus</w:t>
      </w:r>
    </w:p>
    <w:p>
      <w:r>
        <w:t xml:space="preserve">Vaikka sekä hämähäkit että hyönteiset ovat kuorirakenteisia, hämähäkit eivät ole hyönteisiä. Hämähäkeillä on kahdeksan jalkaa, ja kaikilla hyönteisillä on kuusi jalkaa.</w:t>
      </w:r>
    </w:p>
    <w:p>
      <w:r>
        <w:rPr>
          <w:b/>
          <w:u w:val="single"/>
        </w:rPr>
        <w:t xml:space="preserve">Asiakirja 7773</w:t>
      </w:r>
    </w:p>
    <w:p>
      <w:r>
        <w:rPr>
          <w:b/>
        </w:rPr>
        <w:t xml:space="preserve">Ohjeet</w:t>
      </w:r>
    </w:p>
    <w:p>
      <w:r>
        <w:t xml:space="preserve">Mikä näistä ei ole samanlainen kuin toinen?  Pesäpallo, koripallo, kivi, kiekko,</w:t>
      </w:r>
    </w:p>
    <w:p>
      <w:r>
        <w:rPr>
          <w:b/>
        </w:rPr>
        <w:t xml:space="preserve">Vastaus</w:t>
      </w:r>
    </w:p>
    <w:p>
      <w:r>
        <w:t xml:space="preserve">rock</w:t>
      </w:r>
    </w:p>
    <w:p>
      <w:r>
        <w:rPr>
          <w:b/>
          <w:u w:val="single"/>
        </w:rPr>
        <w:t xml:space="preserve">Asiakirja 7774</w:t>
      </w:r>
    </w:p>
    <w:p>
      <w:r>
        <w:rPr>
          <w:b/>
        </w:rPr>
        <w:t xml:space="preserve">Ohjeet</w:t>
      </w:r>
    </w:p>
    <w:p>
      <w:r>
        <w:t xml:space="preserve">Poimi tekstistä Azorien tasangon itäryhmässä sijaitsevien saarten nimet. Erottele ne toisistaan pilkulla.</w:t>
      </w:r>
    </w:p>
    <w:p>
      <w:r>
        <w:rPr>
          <w:b/>
        </w:rPr>
        <w:t xml:space="preserve">Konteksti</w:t>
      </w:r>
    </w:p>
    <w:p>
      <w:r>
        <w:t xml:space="preserve">Nämä saaret voidaan jakaa kolmeen tunnistettavaan ryhmään, jotka sijaitsevat Azorien tasangolla:</w:t>
        <w:br/>
        <w:t xml:space="preserve">Itäinen ryhmä (Grupo Oriental), johon kuuluvat São Miguelin, Santa Marian ja Formigasin saaret</w:t>
        <w:br/>
        <w:t xml:space="preserve">Keskinen ryhmä (Grupo Central), johon kuuluvat Terceira, Graciosa, São Jorge, Pico ja Faial</w:t>
        <w:br/>
        <w:t xml:space="preserve">Läntinen ryhmä (Grupo Ocidental), johon kuuluvat Flores ja Corvo</w:t>
      </w:r>
    </w:p>
    <w:p>
      <w:r>
        <w:rPr>
          <w:b/>
        </w:rPr>
        <w:t xml:space="preserve">Vastaus</w:t>
      </w:r>
    </w:p>
    <w:p>
      <w:r>
        <w:t xml:space="preserve">São Miguel, Santa Maria ja Formigas</w:t>
      </w:r>
    </w:p>
    <w:p>
      <w:r>
        <w:rPr>
          <w:b/>
          <w:u w:val="single"/>
        </w:rPr>
        <w:t xml:space="preserve">Asiakirja 7775</w:t>
      </w:r>
    </w:p>
    <w:p>
      <w:r>
        <w:rPr>
          <w:b/>
        </w:rPr>
        <w:t xml:space="preserve">Ohjeet</w:t>
      </w:r>
    </w:p>
    <w:p>
      <w:r>
        <w:t xml:space="preserve">miten savustat rintafileen?</w:t>
      </w:r>
    </w:p>
    <w:p>
      <w:r>
        <w:rPr>
          <w:b/>
        </w:rPr>
        <w:t xml:space="preserve">Vastaus</w:t>
      </w:r>
    </w:p>
    <w:p>
      <w:r>
        <w:t xml:space="preserve">sinun on ensin sytytettävä savustimesi, perinteisesti Teksasissa tämä olisi offset-savustin. Leikkaat rintakehäsi niin, että rasvasta jää neljännes tuuman verran päälle ja teet tämän arrowdynamic. Kun savustin on saavuttanut 250 asteen lämpötilan, asetat rintafileen sisään. Polttakaa puhdasta tulta vain kovalla puulla, kuten tammella, pyökillä, tammella, omenalla, kirsikalla tai pähkinäpuulla. savupiipusta tulevan savun pitäisi olla sinistä, lähes näkymätöntä. savustat rintafileetä, kunnes sen sisälämpötila on 165. Jos se on ulkoa kaunis ja tumma, ota rintafilee ja kääri se naudan talilla lihapaperiin, lisää bac savustimeen ja anna savustua, kunnes sisälämpötila on 205. Esilämmitä uuni 150:een ja laita rintafilee uuniin yön yli. tarjoile lounaaksi seuraavana päivänä tai sen jälkeen, kun se on lepäillyt vähintään 10-12 tuntia. nauti.</w:t>
      </w:r>
    </w:p>
    <w:p>
      <w:r>
        <w:rPr>
          <w:b/>
          <w:u w:val="single"/>
        </w:rPr>
        <w:t xml:space="preserve">Asiakirja 7776</w:t>
      </w:r>
    </w:p>
    <w:p>
      <w:r>
        <w:rPr>
          <w:b/>
        </w:rPr>
        <w:t xml:space="preserve">Ohjeet</w:t>
      </w:r>
    </w:p>
    <w:p>
      <w:r>
        <w:t xml:space="preserve">Antakaa minulle lisätietoja MV Cape Race -kilpailusta.</w:t>
      </w:r>
    </w:p>
    <w:p>
      <w:r>
        <w:rPr>
          <w:b/>
        </w:rPr>
        <w:t xml:space="preserve">Konteksti</w:t>
      </w:r>
    </w:p>
    <w:p>
      <w:r>
        <w:t xml:space="preserve">MV Cape Race (T-AKR-9960) rakennettiin alun perin MV Seaspeed America -alukseksi Transocean RO-RO Corp:lle. Se myytiin useille muille yhtiöille, kunnes Yhdysvaltain laivasto osti sen huhtikuussa 1993. Alus muutettiin siten, että se sopi aktiivisempaan rooliin ja palveli paremmin sotilaallisia tarpeita, ja se otettiin takaisin käyttöön huhtikuussa 1993. Se on palvellut useaan otteeseen, mutta tällä hetkellä se on Yhdysvaltain valmiusreservilaivastossa[1].</w:t>
      </w:r>
    </w:p>
    <w:p>
      <w:r>
        <w:rPr>
          <w:b/>
        </w:rPr>
        <w:t xml:space="preserve">Vastaus</w:t>
      </w:r>
    </w:p>
    <w:p>
      <w:r>
        <w:t xml:space="preserve">MV Cape Race (T-AKR-9960) rakennettiin alun perin MV Seaspeed America -alukseksi Transocean RO-RO Corp:lle. Se myytiin useille muille yhtiöille, kunnes Yhdysvaltain laivasto osti sen huhtikuussa 1993.</w:t>
        <w:br/>
        <w:br/>
        <w:t xml:space="preserve"> Alus muutettiin siten, että se sopi aktiivisempaan rooliin ja palveli paremmin sotilaallisia tarpeita, ja se otettiin takaisin käyttöön huhtikuussa 1993. Alus on palvellut useaan otteeseen, mutta tällä hetkellä se on Yhdysvaltain valmiusreservilaivastossa.</w:t>
      </w:r>
    </w:p>
    <w:p>
      <w:r>
        <w:rPr>
          <w:b/>
          <w:u w:val="single"/>
        </w:rPr>
        <w:t xml:space="preserve">Asiakirja 7777</w:t>
      </w:r>
    </w:p>
    <w:p>
      <w:r>
        <w:rPr>
          <w:b/>
        </w:rPr>
        <w:t xml:space="preserve">Ohjeet</w:t>
      </w:r>
    </w:p>
    <w:p>
      <w:r>
        <w:t xml:space="preserve">Mitä eroa on johtajuudella ja johtamisella?</w:t>
      </w:r>
    </w:p>
    <w:p>
      <w:r>
        <w:rPr>
          <w:b/>
        </w:rPr>
        <w:t xml:space="preserve">Vastaus</w:t>
      </w:r>
    </w:p>
    <w:p>
      <w:r>
        <w:t xml:space="preserve">Johtaminen tarkoittaa ihmisten vaikuttamista oikeaan suuntaan. Johtaminen tarkoittaa ihmisten organisoimista tavoitteen saavuttamiseksi. Toisin sanoen johtajuus tekee oikeita asioita, johtaminen tekee oikeita asioita.</w:t>
        <w:br/>
        <w:br/>
        <w:t xml:space="preserve"> Yrityksessä tai yhteiskunnassa eri ihmisillä on usein erilaisia mielipiteitä. Hyvä johtajuus voi vaikuttaa suureen määrään ihmisiä sellaiseen suuntaan, joka vaikuttaa myönteisesti yritykseen tai yhteiskuntaan. Johtajuus näkyy useimmilla ihmisyhteiskunnan osa-alueilla, aina lomakohteen valinnasta presidentiksi ryhtymiseen.</w:t>
        <w:br/>
        <w:br/>
        <w:t xml:space="preserve"> Useimmissa liike-elämän tai yhteiskunnan toiminnoissa tarvitaan useita ihmisiä. Hyvä johto voi organisoida suuren määrän ihmisiä toteuttamaan monimutkaisia toimia erittäin tehokkaasti. Hyviä johtamistaitoja voidaan soveltaa elämän eri tilanteissa, juhlien järjestämisestä yrityksen johtamiseen.</w:t>
      </w:r>
    </w:p>
    <w:p>
      <w:r>
        <w:rPr>
          <w:b/>
          <w:u w:val="single"/>
        </w:rPr>
        <w:t xml:space="preserve">Asiakirja 7778</w:t>
      </w:r>
    </w:p>
    <w:p>
      <w:r>
        <w:rPr>
          <w:b/>
        </w:rPr>
        <w:t xml:space="preserve">Ohjeet</w:t>
      </w:r>
    </w:p>
    <w:p>
      <w:r>
        <w:t xml:space="preserve">Mikä ero on nopeudella ja nopeudella?</w:t>
      </w:r>
    </w:p>
    <w:p>
      <w:r>
        <w:rPr>
          <w:b/>
        </w:rPr>
        <w:t xml:space="preserve">Vastaus</w:t>
      </w:r>
    </w:p>
    <w:p>
      <w:r>
        <w:t xml:space="preserve">Nopeus ilmaisee vain sen, kuinka nopeasti kohde liikkuu, kun taas nopeus kuvaa sekä sitä, kuinka nopeasti että mihin suuntaan kohde liikkuu. Jos auton sanotaan kulkevan 60 mailia tunnissa, sen nopeus on määritelty. Jos auton sanotaan kuitenkin liikkuvan 60 mailia tunnissa pohjoiseen, sen nopeus on nyt määritelty.</w:t>
        <w:br/>
        <w:br/>
        <w:t xml:space="preserve"> Suuri ero voidaan havaita, kun tarkastellaan liikettä ympyrän ympäri. Kun jokin liikkuu ympyräradalla ja palaa takaisin lähtöpisteeseensä, sen keskinopeus on nolla, mutta sen keskinopeus saadaan jakamalla ympyrän kehä ympyrän ympäri kuluneella ajalla. Tämä johtuu siitä, että keskinopeus lasketaan ottamalla huomioon vain lähtö- ja päätepisteen välinen siirtymä, kun taas keskinopeudessa otetaan huomioon vain kuljettu kokonaismatka.</w:t>
      </w:r>
    </w:p>
    <w:p>
      <w:r>
        <w:rPr>
          <w:b/>
          <w:u w:val="single"/>
        </w:rPr>
        <w:t xml:space="preserve">Asiakirja 7779</w:t>
      </w:r>
    </w:p>
    <w:p>
      <w:r>
        <w:rPr>
          <w:b/>
        </w:rPr>
        <w:t xml:space="preserve">Ohjeet</w:t>
      </w:r>
    </w:p>
    <w:p>
      <w:r>
        <w:t xml:space="preserve">Kun otetaan huomioon tämä Kubernetesia koskeva kohta, mikä on Kubernetesin ohjaustason tallennuskerros?</w:t>
      </w:r>
    </w:p>
    <w:p>
      <w:r>
        <w:rPr>
          <w:b/>
        </w:rPr>
        <w:t xml:space="preserve">Konteksti</w:t>
      </w:r>
    </w:p>
    <w:p>
      <w:r>
        <w:t xml:space="preserve">Kubernetes-mestarisolmu huolehtii klusterin Kubernetes-ohjaustasosta, hallinnoi sen työmäärää ja ohjaa koko järjestelmän viestintää.</w:t>
        <w:t xml:space="preserve">Kubernetesin ohjaustaso koostuu erilaisista komponenteista, joista jokainen on oma prosessinsa ja jotka voivat toimia sekä yhdessä master-solmussa että useissa master-solmuissa, jotka tukevat korkean käytettävyyden klustereita.[36] Kubernetesin ohjaustason eri komponentit ovat seuraavat:</w:t>
        <w:br/>
        <w:br/>
        <w:t xml:space="preserve">etcd[37] on CoreOS:n kehittämä pysyvä, kevyt, hajautettu avain-arvotietovarasto. Se tallentaa luotettavasti klusterin konfiguraatiotiedot, jotka edustavat klusterin kokonaistilaa kullakin hetkellä. etcd suosii johdonmukaisuutta saatavuuden sijaan verkon osittaistumisen yhteydessä (ks. CAP-teoreema). Johdonmukaisuus on ratkaisevan tärkeää, jotta palvelut voidaan ajoittaa ja käyttää oikein.</w:t>
        <w:br/>
        <w:t xml:space="preserve"> API-palvelin palvelee Kubernetesin API:ta käyttäen JSONia HTTP:n välityksellä, mikä tarjoaa sekä sisäisen että ulkoisen käyttöliittymän Kubernetesiin.[35][38] API-palvelin käsittelee ja validoi REST-pyynnöt ja päivittää API-objektien tilan etcd:ssä, jolloin asiakkaat voivat konfiguroida työkuormia ja kontteja työläissolmujen välille.[39] API-palvelin käyttää etcd:n watch-API:tä klusterin seurantaan, kriittisten konfiguraatiomuutosten käyttöönottoon tai klusterin tilan poikkeamien palauttamiseen takaisin siihen, minkä käyttöönottovirkailija on ilmoittanut. Käyttöönottaja voi esimerkiksi määrittää, että tietyn "podin" (ks. jäljempänä) kolmen instanssin on oltava käynnissä. etcd tallentaa tämän tosiasian.</w:t>
        <w:t xml:space="preserve">Jos käyttöönotto-ohjain havaitsee, että vain kaksi instanssia on käynnissä (mikä on ristiriidassa etcd-ilmoituksen kanssa),[40] se aikatauluttaa kyseisen podin ylimääräisen instanssin luomisen.[36]</w:t>
        <w:br/>
        <w:t xml:space="preserve">Aikatauluttaja on laajennettavissa oleva komponentti, joka valitsee resurssien saatavuuden perusteella, missä solmussa aikatauluttamaton pod (aikatauluttajan hallinnoima peruskokonaisuus) suoritetaan. Aikatauluttaja seuraa resurssien käyttöä kussakin solmussa varmistaakseen, että työkuormaa ei ajoiteta yli käytettävissä olevien resurssien. Tätä varten aikatauluttajan on tunnettava resurssivaatimukset, resurssien saatavuus ja muut käyttäjän asettamat rajoitukset tai toimintaohjeet, kuten palvelun laatu, affiniteetti- ja anti-affiniteettivaatimukset sekä datan paikallisuus.</w:t>
        <w:t xml:space="preserve">Aikatauluttajan tehtävänä on sovittaa yhteen resurssien "tarjonta" ja työmäärän "kysyntä".[41</w:t>
        <w:br/>
        <w:t xml:space="preserve">Ohjain on yhteensovittamissilmukka, joka ohjaa klusterin todellista tilaa kohti haluttua tilaa ja kommunikoi API-palvelimen kanssa luodakseen, päivittääkseen ja poistaakseen hallinnoimiaan resursseja (esim. podeja tai palvelupäätteitä).[42][38] Eräs ohjaintyyppi on replikaatio-ohjain, joka huolehtii replikaatiosta ja skaalautumisesta ajamalla määritettyä määrää kopioita podeista klusterissa. Se hoitaa myös korvaavien podien luomisen, jos taustalla oleva solmu vikaantuu.[42] Muita Kubernetesin ydinjärjestelmään kuuluvia ohjaimia ovat DaemonSet Controller, joka ajaa täsmälleen yhtä podia jokaisella koneella (tai jollakin koneiden osajoukolla), ja Job Controller, joka ajaa loppuun asti suoritettavia podeja (esim,</w:t>
        <w:t xml:space="preserve">osana erätyötä).[43] Ohjaimen määrittelyyn kuuluvat tarravalitsimet määrittelevät joukon podeja, joita ohjain hallinnoi.[44]</w:t>
        <w:br/>
        <w:t xml:space="preserve">Ohjaimen hallinnoija on prosessi, joka hallinnoi joukkoa Kubernetesin ydinohjaimia.</w:t>
      </w:r>
    </w:p>
    <w:p>
      <w:r>
        <w:rPr>
          <w:b/>
        </w:rPr>
        <w:t xml:space="preserve">Vastaus</w:t>
      </w:r>
    </w:p>
    <w:p>
      <w:r>
        <w:t xml:space="preserve">ETCD</w:t>
      </w:r>
    </w:p>
    <w:p>
      <w:r>
        <w:rPr>
          <w:b/>
          <w:u w:val="single"/>
        </w:rPr>
        <w:t xml:space="preserve">Asiakirja 7780</w:t>
      </w:r>
    </w:p>
    <w:p>
      <w:r>
        <w:rPr>
          <w:b/>
        </w:rPr>
        <w:t xml:space="preserve">Ohjeet</w:t>
      </w:r>
    </w:p>
    <w:p>
      <w:r>
        <w:t xml:space="preserve">Terveellinen valinta lapsille tai epäterveellinen: Ranskalaiset perunat, banaani, karkki, vihannekset.</w:t>
      </w:r>
    </w:p>
    <w:p>
      <w:r>
        <w:rPr>
          <w:b/>
        </w:rPr>
        <w:t xml:space="preserve">Vastaus</w:t>
      </w:r>
    </w:p>
    <w:p>
      <w:r>
        <w:t xml:space="preserve">Hedelmät, kuten banaani ja vihannekset, ovat terveellisiä valintoja lapsille. He rakastavat paistettua ruokaa ja makeisia. Niitä tulisi syödä kohtuullisesti. Ranskalaiset perunat ja karkit ovat epäterveellisiä valintoja.</w:t>
      </w:r>
    </w:p>
    <w:p>
      <w:r>
        <w:rPr>
          <w:b/>
          <w:u w:val="single"/>
        </w:rPr>
        <w:t xml:space="preserve">Asiakirja 7781</w:t>
      </w:r>
    </w:p>
    <w:p>
      <w:r>
        <w:rPr>
          <w:b/>
        </w:rPr>
        <w:t xml:space="preserve">Ohjeet</w:t>
      </w:r>
    </w:p>
    <w:p>
      <w:r>
        <w:t xml:space="preserve">Kerro minulle, onko kukin näistä tasainen vai terävä: vuori, tasanko, pöytä, veitsi, nuoli, tie.</w:t>
      </w:r>
    </w:p>
    <w:p>
      <w:r>
        <w:rPr>
          <w:b/>
        </w:rPr>
        <w:t xml:space="preserve">Vastaus</w:t>
      </w:r>
    </w:p>
    <w:p>
      <w:r>
        <w:t xml:space="preserve">Vuori:</w:t>
        <w:br/>
        <w:t xml:space="preserve"> Plateau:</w:t>
        <w:t xml:space="preserve">Tasainen</w:t>
        <w:br/>
        <w:t xml:space="preserve">Pöytä:</w:t>
        <w:t xml:space="preserve">Tasainen</w:t>
        <w:br/>
        <w:t xml:space="preserve">Veitsi:</w:t>
        <w:t xml:space="preserve">Kärkinen</w:t>
        <w:br/>
        <w:t xml:space="preserve">Nuoli:</w:t>
        <w:t xml:space="preserve">Terävä</w:t>
        <w:br/>
        <w:t xml:space="preserve">Road: Flat</w:t>
      </w:r>
    </w:p>
    <w:p>
      <w:r>
        <w:rPr>
          <w:b/>
          <w:u w:val="single"/>
        </w:rPr>
        <w:t xml:space="preserve">Asiakirja 7782</w:t>
      </w:r>
    </w:p>
    <w:p>
      <w:r>
        <w:rPr>
          <w:b/>
        </w:rPr>
        <w:t xml:space="preserve">Ohjeet</w:t>
      </w:r>
    </w:p>
    <w:p>
      <w:r>
        <w:t xml:space="preserve">Luettele pistemäisesti kuusi viimeisintä artistia, jotka ovat voittaneet Grammy-palkinnon parhaasta albumista. Ilmoita albumin nimi ja voittajavuosi.</w:t>
      </w:r>
    </w:p>
    <w:p>
      <w:r>
        <w:rPr>
          <w:b/>
        </w:rPr>
        <w:t xml:space="preserve">Vastaus</w:t>
      </w:r>
    </w:p>
    <w:p>
      <w:r>
        <w:t xml:space="preserve">Tässä on luettelo kuudesta viimeisimmästä artistista, jotka ovat voittaneet Grammy-palkinnon parhaasta albumista.</w:t>
        <w:br/>
        <w:t xml:space="preserve">Harry Styles voitti albumista 'Harry's House' vuonna 2023</w:t>
        <w:br/>
        <w:t xml:space="preserve">- Jon Batiste voitti albumista 'We Are' vuonna 2022</w:t>
        <w:br/>
        <w:t xml:space="preserve">- Taylor Swift voitti albumista 'Folklore' vuonna 2021</w:t>
        <w:br/>
        <w:t xml:space="preserve">- Billie Eilish voitti albumista 'When We All Fall Asleep, Where Do We Go?' vuonna 2020</w:t>
        <w:br/>
        <w:t xml:space="preserve">- Kacey Musgraves voitti albumista 'Golden Hour' vuonna 2019</w:t>
        <w:br/>
        <w:t xml:space="preserve">- Bruno Mars voitti albumista '24K Magic' vuonna 2018</w:t>
      </w:r>
    </w:p>
    <w:p>
      <w:r>
        <w:rPr>
          <w:b/>
          <w:u w:val="single"/>
        </w:rPr>
        <w:t xml:space="preserve">Asiakirja 7783</w:t>
      </w:r>
    </w:p>
    <w:p>
      <w:r>
        <w:rPr>
          <w:b/>
        </w:rPr>
        <w:t xml:space="preserve">Ohjeet</w:t>
      </w:r>
    </w:p>
    <w:p>
      <w:r>
        <w:t xml:space="preserve">Jos pelaisit golfia, luokittele, mitkä seuraavista kentän osista olisivat "vaaroja", mitkä "turvallisia" ja mitkä "ei kumpaakaan": Viheriö, hiekkapenkki, puro, väylä, klubitalo ja tiiauspaikka.</w:t>
      </w:r>
    </w:p>
    <w:p>
      <w:r>
        <w:rPr>
          <w:b/>
        </w:rPr>
        <w:t xml:space="preserve">Vastaus</w:t>
      </w:r>
    </w:p>
    <w:p>
      <w:r>
        <w:t xml:space="preserve">Viheriö, väylä ja tiiauspaikat olisivat kaikki turvallisia, kun taas hiekkatörmä ja puro olisivat vaaroja, eikä klubitalo olisi kumpaakaan.</w:t>
      </w:r>
    </w:p>
    <w:p>
      <w:r>
        <w:rPr>
          <w:b/>
          <w:u w:val="single"/>
        </w:rPr>
        <w:t xml:space="preserve">Asiakirja 7784</w:t>
      </w:r>
    </w:p>
    <w:p>
      <w:r>
        <w:rPr>
          <w:b/>
        </w:rPr>
        <w:t xml:space="preserve">Ohjeet</w:t>
      </w:r>
    </w:p>
    <w:p>
      <w:r>
        <w:t xml:space="preserve">Mitä eroa on pikakaurapuurolla ja tavallisella kaurapuurolla?</w:t>
      </w:r>
    </w:p>
    <w:p>
      <w:r>
        <w:rPr>
          <w:b/>
        </w:rPr>
        <w:t xml:space="preserve">Vastaus</w:t>
      </w:r>
    </w:p>
    <w:p>
      <w:r>
        <w:t xml:space="preserve">Pikakaurahiutaleet ovat valmiita syötäviksi heti kuumassa vedessä ollessaan, kun taas tavallisia kaurahiutaleita on keitettävä kuumassa vedessä pidemmän aikaa (tietty aika riippuu kauratyypistä).</w:t>
      </w:r>
    </w:p>
    <w:p>
      <w:r>
        <w:rPr>
          <w:b/>
          <w:u w:val="single"/>
        </w:rPr>
        <w:t xml:space="preserve">Asiakirja 7785</w:t>
      </w:r>
    </w:p>
    <w:p>
      <w:r>
        <w:rPr>
          <w:b/>
        </w:rPr>
        <w:t xml:space="preserve">Ohjeet</w:t>
      </w:r>
    </w:p>
    <w:p>
      <w:r>
        <w:t xml:space="preserve">Kertokaa minulle lyhyt yhteenveto tästä Tom Bradyn NFL-saavutuksia koskevasta kappaleesta.</w:t>
      </w:r>
    </w:p>
    <w:p>
      <w:r>
        <w:rPr>
          <w:b/>
        </w:rPr>
        <w:t xml:space="preserve">Konteksti</w:t>
      </w:r>
    </w:p>
    <w:p>
      <w:r>
        <w:t xml:space="preserve">NFL:n historian voitokkain pelinrakentaja Brady voitti 251 runkosarjaottelua ja 35 postseason-ottelua, joissa hän saavutti yhteensä 286 voittoa. Bradyn voittoprosentti on 0,754, mikä on korkein NFL:n pelinrakentajista, jotka ovat aloittaneet 100 ottelua. Hän on ainoa NFL:n pelinrakentaja, joka on voittanut 200 runkosarjaottelua, ja hänen 35 postseason-voittoaan on yli kaksi kertaa enemmän kuin kenenkään muun pelinrakentajan. Brady on myös ainoa NFL:n pelinrakentaja, joka on voittanut kaikki 16 runkosarjan ottelua, mikä onnistui vuonna 2007. Vuonna 2021 Bradysta tuli yksi neljästä pelinrakentajasta, jotka ovat voittaneet kaikki 32 NFL-joukkuetta. Bradylla on eniten Pro Bowl -valintoja NFL:n historiassa, 15, ja hänet on nimetty liigan MVP:ksi kolme kertaa vuosina 2007, 2010 ja 2017. Hänen vuoden 2010 MVP-palkintonsa myönnettiin yksimielisellä päätöksellä; tämä oli ensimmäinen kerta, kun tämä tunnustus saavutettiin. Brady nimettiin myös vuoden miesurheilijaksi vuonna 2007, mikä teki hänestä Joe Montanan ohella kolmannen NFL-pelaajan, joka on saanut kyseisen palkinnon. Brady, Montana ja Patrick Mahomes ovat ainoat pelaajat, jotka ovat voittaneet useita NFL:n MVP- ja Super Bowl MVP -palkintoja.</w:t>
      </w:r>
    </w:p>
    <w:p>
      <w:r>
        <w:rPr>
          <w:b/>
        </w:rPr>
        <w:t xml:space="preserve">Vastaus</w:t>
      </w:r>
    </w:p>
    <w:p>
      <w:r>
        <w:t xml:space="preserve">Brady on NFL-historian voitokkain pelinrakentaja. Hänellä on hallussaan lukuisia ennätyksiä runkosarjassa ja postseasonissa. Hän on myös ainoa pelinrakentaja, joka on saavuttanut tiettyjä saavutuksia, kuten voittanut kaikki 16 runkosarjaottelua vuonna 2007.</w:t>
      </w:r>
    </w:p>
    <w:p>
      <w:r>
        <w:rPr>
          <w:b/>
          <w:u w:val="single"/>
        </w:rPr>
        <w:t xml:space="preserve">Asiakirja 7786</w:t>
      </w:r>
    </w:p>
    <w:p>
      <w:r>
        <w:rPr>
          <w:b/>
        </w:rPr>
        <w:t xml:space="preserve">Ohjeet</w:t>
      </w:r>
    </w:p>
    <w:p>
      <w:r>
        <w:t xml:space="preserve">Kuvaile, miten lähestyisit yrityksen uudelleenbrändäystä. Kerro tavoitteistasi, aikataulusta, tarvittavasta budjetista ja resursseista sekä siitä, miten mittaisit onnistumista.</w:t>
      </w:r>
    </w:p>
    <w:p>
      <w:r>
        <w:rPr>
          <w:b/>
        </w:rPr>
        <w:t xml:space="preserve">Vastaus</w:t>
      </w:r>
    </w:p>
    <w:p>
      <w:r>
        <w:t xml:space="preserve">Brändin uudistamista kannattaa lähestyä tekemällä yhteistyötä luovan toimiston kanssa, jotta yrityksen tarinasta voidaan kehittää hiottu ja skaalautuva versio, mikä on todennäköisesti 4-6 kuukauden projekti.</w:t>
        <w:br/>
        <w:br/>
        <w:t xml:space="preserve"> Tavoite: Kehittää yritystarina - kuka olet yrityksenä, visiosi ja missiosi, mihin uskot, mitä teet ja miten teet sen - ja tehdä samalla yhteistyötä eri tiimien kanssa eri puolilla liiketoimintaa varmistaaksesi, että yritystarina yhdistetään tuotetarinaan, erottautumistekijöihin sekä asiakkaille tarjoamiisi ratkaisuihin ja arvoon. Tuloksena on oltava yrityksen aito edustus.</w:t>
        <w:br/>
        <w:br/>
        <w:t xml:space="preserve"> Aikataulu: Uudelleenbrändäysprojektiin kuuluu 6-8 viikkoa selvitystyötä (yrityksen nykyisen brändin virallinen tarkastus ja tiimin jäsenten, asiakkaiden ja kumppaneiden haastattelut), jonka jälkeen tehdään useita viikkoja kestäviä tarkistuksia, joiden tuloksena syntyy brändi-identiteetti ja brändikirja, jonka avulla päivitetty brändi voidaan jakaa työntekijäkunnalle.</w:t>
        <w:br/>
        <w:br/>
        <w:t xml:space="preserve"> Resurssit ja budjetti: Arviolta 300 000-500 000 dollaria (kustannukset vaihtelevat suuresti ja riippuvat yrityksen koosta ja hankkeen laajuudesta). Jotta tämä hanke onnistuisi, on varmistettava etukäteen johdon hyväksyntä ja linjaus sekä johtoryhmän aika, joka alkaa selvitysvaiheesta, jatkuu tarkistusten kautta ja päättyy lopulliseen debyyttiin.</w:t>
        <w:br/>
        <w:br/>
        <w:t xml:space="preserve"> Mittaaminen: Sen vuoksi kannattaa ottaa käyttöön laadullisia mittauksia lyhyellä aikavälillä ja arvioida, miten hyvin sait selville, mitä mieltä asiakkaasi ovat yrityksestäsi, ja miten hyvin sait selville tulevaisuudenkuvan. Pitkällä aikavälillä investoi brändin tunnettuutta koskeviin tutkimuksiin ja seuraa NPS-pisteitä.</w:t>
      </w:r>
    </w:p>
    <w:p>
      <w:r>
        <w:rPr>
          <w:b/>
          <w:u w:val="single"/>
        </w:rPr>
        <w:t xml:space="preserve">Asiakirja 7787</w:t>
      </w:r>
    </w:p>
    <w:p>
      <w:r>
        <w:rPr>
          <w:b/>
        </w:rPr>
        <w:t xml:space="preserve">Ohjeet</w:t>
      </w:r>
    </w:p>
    <w:p>
      <w:r>
        <w:t xml:space="preserve">Jos sinulla olisi mahdollisuus lähteä matkalle Marsiin, lähtisitkö - miksi vai miksi et?</w:t>
      </w:r>
    </w:p>
    <w:p>
      <w:r>
        <w:rPr>
          <w:b/>
        </w:rPr>
        <w:t xml:space="preserve">Vastaus</w:t>
      </w:r>
    </w:p>
    <w:p>
      <w:r>
        <w:t xml:space="preserve">Tähän kysymykseen on hämmästyttävän vaikea vastata. Toisaalta sen pitäisi olla helppo kysymys - jos sitä tarjotaan, haluaisin mielelläni mahdollisuuden mennä sinne, missä kukaan ei ole ennen käynyt, luoda historiaa ja olla osa tiimiä, joka luo toivoa ihmiskunnan selviytymiselle, kun maapallo ei enää kestä meitä. Haluaisin rakentaa tulevaisuutta seuraaville sukupolvillemme, enkä voi kuvitella jalompaa tavoitetta, joka olisi myös niin jännittävä ja innostava.</w:t>
        <w:br/>
        <w:br/>
        <w:t xml:space="preserve"> Silti myös ajatus siitä, että jättäisin rakkaani taakseni, saa minut säpsähtämään. Onko minusta itsekästä yrittää ratkaista suurempia ongelmia, joissa olen pelkkä ratas pyörässä, ja paeta todellisia ongelmia, jotka voin itse asiassa ratkaista perheeni hyväksi? Olenko epäkäytännöllinen vai idealisti, varsinkin kun en ehkä enää koskaan näe perhettäni todellisessa maailmassa - sekä paluumatkaan kuluvan ajan että siihen liittyvien riskien vuoksi.</w:t>
        <w:br/>
        <w:br/>
        <w:t xml:space="preserve"> Uskallan sanoa, että olen iloinen, ettei minun tarvitse tehdä tätä päätöstä vielä!</w:t>
      </w:r>
    </w:p>
    <w:p>
      <w:r>
        <w:rPr>
          <w:b/>
          <w:u w:val="single"/>
        </w:rPr>
        <w:t xml:space="preserve">Asiakirja 7788</w:t>
      </w:r>
    </w:p>
    <w:p>
      <w:r>
        <w:rPr>
          <w:b/>
        </w:rPr>
        <w:t xml:space="preserve">Ohjeet</w:t>
      </w:r>
    </w:p>
    <w:p>
      <w:r>
        <w:t xml:space="preserve">Antakaa annetusta tekstistä joitakin tietoja konsistoriasta.</w:t>
      </w:r>
    </w:p>
    <w:p>
      <w:r>
        <w:rPr>
          <w:b/>
        </w:rPr>
        <w:t xml:space="preserve">Konteksti</w:t>
      </w:r>
    </w:p>
    <w:p>
      <w:r>
        <w:t xml:space="preserve">Roomalaiskatolisessa kirkossa konsistori on paavin koolle kutsuma kardinaalikollegion virallinen kokous. Konsistorioita on kahdenlaisia, ylimääräisiä ja tavallisia. Ylimääräinen konsistori pidetään, jotta paavi voi kuulla kardinaalikollegion koko jäsenistöä. Tavallinen konsistori on luonteeltaan seremoniallinen, ja siihen osallistuvat Roomassa asuvat kardinaalit. Paavi esimerkiksi korottaa uusia kardinaaleja kollegioon konsistoriumissa; paavi Franciscus on kutsunut konsistoriumeja koolle kanonisaatioseremonioita varten.</w:t>
      </w:r>
    </w:p>
    <w:p>
      <w:r>
        <w:rPr>
          <w:b/>
        </w:rPr>
        <w:t xml:space="preserve">Vastaus</w:t>
      </w:r>
    </w:p>
    <w:p>
      <w:r>
        <w:t xml:space="preserve">1. Konsistori on roomalaiskatolisen kirkon kardinaalikollegion virallinen kokous, jonka paavi kutsuu koolle.</w:t>
        <w:br/>
        <w:t xml:space="preserve"> 2. Konsistorioita on kahta lajia: merkittäviä ja tavallisia.</w:t>
        <w:br/>
        <w:t xml:space="preserve"> 3. Paavi voi kuulla koko kardinaalikollegiota kutsumalla koolle "ylimääräisen" konsistorin.</w:t>
        <w:br/>
        <w:t xml:space="preserve"> 4. Roomassa asuvat kardinaalit osallistuvat "tavallisiin" konsistorioihin, jotka ovat luonteeltaan seremoniallisia.</w:t>
        <w:br/>
        <w:t xml:space="preserve"> 5. Paavi Franciscus on kutsunut konsistorioita koolle esimerkiksi kanonisaatioseremonioita varten, joissa hän nostaa uusia kardinaaleja kardinaalikollegioon.</w:t>
      </w:r>
    </w:p>
    <w:p>
      <w:r>
        <w:rPr>
          <w:b/>
          <w:u w:val="single"/>
        </w:rPr>
        <w:t xml:space="preserve">Asiakirja 7789</w:t>
      </w:r>
    </w:p>
    <w:p>
      <w:r>
        <w:rPr>
          <w:b/>
        </w:rPr>
        <w:t xml:space="preserve">Ohjeet</w:t>
      </w:r>
    </w:p>
    <w:p>
      <w:r>
        <w:t xml:space="preserve">Mitkä osavaltiot tuottivat yli 10 prosenttia Yhdysvaltain öljyn kokonaistuotannosta vuonna 2020?</w:t>
      </w:r>
    </w:p>
    <w:p>
      <w:r>
        <w:rPr>
          <w:b/>
        </w:rPr>
        <w:t xml:space="preserve">Konteksti</w:t>
      </w:r>
    </w:p>
    <w:p>
      <w:r>
        <w:t xml:space="preserve">Yhdysvaltojen johtava öljyntuotantoalue vuonna 2019 oli Texas (5,07 miljoonaa tynnyriä (806 000 m3) päivässä), jonka jälkeen tulevat Meksikonlahden liittovaltion offshore-alue (1,90 miljoonaa tynnyriä (302 000 m3) päivässä), North Dakota (1.42 miljoonaa tynnyriä (226 000 m3) päivässä) ja New Mexico (0,90 miljoonaa tynnyriä (143 000 m3) päivässä)[3] Vuonna 2020 Yhdysvaltain viisi suurinta öljyntuottajavaltiota olivat Texas (43 %), North Dakota (10,4 %), New Mexico (9,2 %), Oklahoma (4,1 %) ja Colorado (4,0 %)[2].</w:t>
      </w:r>
    </w:p>
    <w:p>
      <w:r>
        <w:rPr>
          <w:b/>
        </w:rPr>
        <w:t xml:space="preserve">Vastaus</w:t>
      </w:r>
    </w:p>
    <w:p>
      <w:r>
        <w:t xml:space="preserve">Texas tuotti 43 prosenttia ja Pohjois-Dakota 10,4 prosenttia Yhdysvaltain öljystä vuonna 2020.</w:t>
      </w:r>
    </w:p>
    <w:p>
      <w:r>
        <w:rPr>
          <w:b/>
          <w:u w:val="single"/>
        </w:rPr>
        <w:t xml:space="preserve">Asiakirja 7790</w:t>
      </w:r>
    </w:p>
    <w:p>
      <w:r>
        <w:rPr>
          <w:b/>
        </w:rPr>
        <w:t xml:space="preserve">Ohjeet</w:t>
      </w:r>
    </w:p>
    <w:p>
      <w:r>
        <w:t xml:space="preserve">Kuinka paljon puuta metsäkauris voisi heittää, jos metsäkauris osaisi heittää puuta?</w:t>
      </w:r>
    </w:p>
    <w:p>
      <w:r>
        <w:rPr>
          <w:b/>
        </w:rPr>
        <w:t xml:space="preserve">Vastaus</w:t>
      </w:r>
    </w:p>
    <w:p>
      <w:r>
        <w:t xml:space="preserve">Vastaus tähän riippuu monista eri tekijöistä.  Jos puu on hyvin painavaa, metsäkauris ei välttämättä pysty lainkaan heittämään sitä.  Jos kappaleet ovat pienempiä ja metsäkauris on suhteellisen nuori ja reipas, se pystyy luultavasti heittämään ainakin 30-40 kiloa muutaman tunnin aikana.  Iäkkäämmällä metsäkauriinilla ei välttämättä ole enää käsien näppäryyttä tai riittävää voimaa, jota tarvitaan minkä tahansa puupalan heittämiseen sen koosta tai painosta riippumatta.</w:t>
      </w:r>
    </w:p>
    <w:p>
      <w:r>
        <w:rPr>
          <w:b/>
          <w:u w:val="single"/>
        </w:rPr>
        <w:t xml:space="preserve">Asiakirja 7791</w:t>
      </w:r>
    </w:p>
    <w:p>
      <w:r>
        <w:rPr>
          <w:b/>
        </w:rPr>
        <w:t xml:space="preserve">Ohjeet</w:t>
      </w:r>
    </w:p>
    <w:p>
      <w:r>
        <w:t xml:space="preserve">Mitkä näistä kaupungeista sijaitsevat Itävallassa: Graz, Varsova, Amsterdam, Wien, New York, Jakarta.</w:t>
      </w:r>
    </w:p>
    <w:p>
      <w:r>
        <w:rPr>
          <w:b/>
        </w:rPr>
        <w:t xml:space="preserve">Vastaus</w:t>
      </w:r>
    </w:p>
    <w:p>
      <w:r>
        <w:t xml:space="preserve">Luettelemistasi kaupungeista Graz ja Wien sijaitsevat Itävallassa.</w:t>
      </w:r>
    </w:p>
    <w:p>
      <w:r>
        <w:rPr>
          <w:b/>
          <w:u w:val="single"/>
        </w:rPr>
        <w:t xml:space="preserve">Asiakirja 7792</w:t>
      </w:r>
    </w:p>
    <w:p>
      <w:r>
        <w:rPr>
          <w:b/>
        </w:rPr>
        <w:t xml:space="preserve">Ohjeet</w:t>
      </w:r>
    </w:p>
    <w:p>
      <w:r>
        <w:t xml:space="preserve">Mikä on Yhdysvaltain merijalkaväen tunnus?</w:t>
      </w:r>
    </w:p>
    <w:p>
      <w:r>
        <w:rPr>
          <w:b/>
        </w:rPr>
        <w:t xml:space="preserve">Vastaus</w:t>
      </w:r>
    </w:p>
    <w:p>
      <w:r>
        <w:t xml:space="preserve">Vuonna 1868 hyväksytty ja hyväksytty Eagle, Global ja Anchor on Yhdysvaltain merijalkaväen virallinen tunnus ja tunnusmerkki.</w:t>
      </w:r>
    </w:p>
    <w:p>
      <w:r>
        <w:rPr>
          <w:b/>
          <w:u w:val="single"/>
        </w:rPr>
        <w:t xml:space="preserve">Asiakirja 7793</w:t>
      </w:r>
    </w:p>
    <w:p>
      <w:r>
        <w:rPr>
          <w:b/>
        </w:rPr>
        <w:t xml:space="preserve">Ohjeet</w:t>
      </w:r>
    </w:p>
    <w:p>
      <w:r>
        <w:t xml:space="preserve">Mitä eroa on mozzarellalla ja cheddarilla?</w:t>
      </w:r>
    </w:p>
    <w:p>
      <w:r>
        <w:rPr>
          <w:b/>
        </w:rPr>
        <w:t xml:space="preserve">Vastaus</w:t>
      </w:r>
    </w:p>
    <w:p>
      <w:r>
        <w:t xml:space="preserve">Mozzarellaa (tai Mozz) voidaan tarjoilla tuoreena, kun taas cheddarjuustoa kypsytetään yleensä jonkin aikaa maun parantamiseksi ennen sen nauttimista.</w:t>
      </w:r>
    </w:p>
    <w:p>
      <w:r>
        <w:rPr>
          <w:b/>
          <w:u w:val="single"/>
        </w:rPr>
        <w:t xml:space="preserve">Asiakirja 7794</w:t>
      </w:r>
    </w:p>
    <w:p>
      <w:r>
        <w:rPr>
          <w:b/>
        </w:rPr>
        <w:t xml:space="preserve">Ohjeet</w:t>
      </w:r>
    </w:p>
    <w:p>
      <w:r>
        <w:t xml:space="preserve">Mikä oli Bismarck-taistelulaiva?</w:t>
      </w:r>
    </w:p>
    <w:p>
      <w:r>
        <w:rPr>
          <w:b/>
        </w:rPr>
        <w:t xml:space="preserve">Konteksti</w:t>
      </w:r>
    </w:p>
    <w:p>
      <w:r>
        <w:t xml:space="preserve">Bismarck oli ensimmäinen kahdesta Bismarck-luokan taistelulaivasta, jotka rakennettiin natsi-Saksan Kriegsmarinelle. Liittokansleri Otto von Bismarckin mukaan nimetty alus laskettiin Blohm &amp; Vossin telakalla Hampurissa heinäkuussa 1936 ja laskettiin vesille helmikuussa 1939. Työt saatiin päätökseen elokuussa 1940, jolloin alus otettiin Saksan laivastoon. Bismarck ja sen sisaralus Tirpitz olivat suurimmat Saksan koskaan rakentamat taistelulaivat ja kaksi suurinta Euroopan suurvaltojen rakentamaa taistelulaivaa.</w:t>
        <w:br/>
        <w:br/>
        <w:t xml:space="preserve"> Sota-aluksen kahdeksan kuukauden uran aikana Bismarck suoritti vain yhden hyökkäysoperaation, joka kesti kahdeksan päivää toukokuussa 1941, koodinimeltään Rheinübung. Aluksen oli määrä yhdessä raskaan risteilijä Prinz Eugenin kanssa murtautua Atlantin valtamerelle ja ryöstää liittoutuneiden laivaliikennettä Pohjois-Amerikasta Isoon-Britanniaan. Molemmat alukset havaittiin useita kertoja Skandinavian edustalla, ja Britannian laivaston yksiköt lähetettiin estämään niiden reitti. Tanskan salmen taistelussa taisteluristeilijä HMS Hood otti aluksi, luultavasti vahingossa, yhteyttä Prinz Eugeniin, kun taas HMS Prince of Wales otti yhteyttä Bismarckiin. Seuranneessa taistelussa Hood tuhoutui Bismarckin ja Prinz Eugenin yhteisessä tulituksessa, joka vaurioitti Prince of Walesia ja pakotti sen vetäytymään. Prince of Walesin kolme osumaa vaurioittivat Bismarckia niin paljon, että se joutui lopettamaan hyökkäyksen.</w:t>
        <w:br/>
        <w:br/>
        <w:t xml:space="preserve"> Hoodin tuhoutuminen käynnisti kuninkaallisen laivaston armottoman takaa-ajon, johon osallistui kymmeniä sota-aluksia. Kaksi päivää myöhemmin Bismarckin ollessa matkalla kohti miehitettyä Ranskaa korjauksia varten lentotukialus HMS Ark Royalin viisitoista Fairey Swordfish -torpedopommittajaa hyökkäsi Bismarckia vastaan; yksi niistä teki osuman, joka teki taistelulaivan ohjauslaitteen toimintakyvyttömäksi. Seuraavana aamuna käydyssä viimeisessä taistelussa kaksi brittiläistä taistelulaivaa ja kaksi raskasta risteilijää ottivat yhteen jo valmiiksi rampautuneen Bismarckin kanssa, ja se kärsi lamauttavia vaurioita ja menetti runsaasti ihmishenkiä. Alus upotettiin, jotta britit eivät pääsisi alukseen ja jotta alus voitaisiin hylätä uusien uhrien rajoittamiseksi. Useimmat asiantuntijat ovat yhtä mieltä siitä, että taisteluvahingot olisivat lopulta aiheuttaneet aluksen uppoamisen.</w:t>
        <w:br/>
        <w:br/>
        <w:t xml:space="preserve"> Robert Ballard löysi hylyn kesäkuussa 1989, ja sen jälkeen sitä on tutkittu useiden muiden tutkimusretkien toimesta.</w:t>
      </w:r>
    </w:p>
    <w:p>
      <w:r>
        <w:rPr>
          <w:b/>
        </w:rPr>
        <w:t xml:space="preserve">Vastaus</w:t>
      </w:r>
    </w:p>
    <w:p>
      <w:r>
        <w:t xml:space="preserve">Bismarck oli taistelulaiva, joka rakennettiin Saksan laivastolle toisessa maailmansodassa.  Yhden hyökkäystaistelun jälkeen, jossa se auttoi upottamaan HMS Hood -aluksen, Bismarckista tuli Britannian laivaston ensisijainen kohde, ja saksalaiset joukot upottivat sen kärsittyään katastrofaalisia vaurioita vain kahdeksan kuukauden palveluksen jälkeen.</w:t>
      </w:r>
    </w:p>
    <w:p>
      <w:r>
        <w:rPr>
          <w:b/>
          <w:u w:val="single"/>
        </w:rPr>
        <w:t xml:space="preserve">Asiakirja 7795</w:t>
      </w:r>
    </w:p>
    <w:p>
      <w:r>
        <w:rPr>
          <w:b/>
        </w:rPr>
        <w:t xml:space="preserve">Ohjeet</w:t>
      </w:r>
    </w:p>
    <w:p>
      <w:r>
        <w:t xml:space="preserve">Jos nälkäinen karhu jahtaa sinua metsässä, merkitse jokainen näistä repussasi olevista esineistä joko "hyödylliseksi", "ei hyödylliseksi" tai "valitettavan huono valinta": kala, ase, kirja, hampurilainen.</w:t>
      </w:r>
    </w:p>
    <w:p>
      <w:r>
        <w:rPr>
          <w:b/>
        </w:rPr>
        <w:t xml:space="preserve">Vastaus</w:t>
      </w:r>
    </w:p>
    <w:p>
      <w:r>
        <w:t xml:space="preserve">Tällaisessa tilanteessa, jossa nälkäinen karhu jahtaa metsässä, kala olisi "ei hyödyllinen", ase olisi "hyödyllinen", kirja olisi "ei hyödyllinen" ja hampurilainen olisi "valitettava valinta pakattavaksi".</w:t>
      </w:r>
    </w:p>
    <w:p>
      <w:r>
        <w:rPr>
          <w:b/>
          <w:u w:val="single"/>
        </w:rPr>
        <w:t xml:space="preserve">Asiakirja 7796</w:t>
      </w:r>
    </w:p>
    <w:p>
      <w:r>
        <w:rPr>
          <w:b/>
        </w:rPr>
        <w:t xml:space="preserve">Ohjeet</w:t>
      </w:r>
    </w:p>
    <w:p>
      <w:r>
        <w:t xml:space="preserve">Miten sanan luonto tulkinta on kehittynyt ajan myötä?</w:t>
      </w:r>
    </w:p>
    <w:p>
      <w:r>
        <w:rPr>
          <w:b/>
        </w:rPr>
        <w:t xml:space="preserve">Konteksti</w:t>
      </w:r>
    </w:p>
    <w:p>
      <w:r>
        <w:t xml:space="preserve">Luonto on laajimmassa merkityksessä fyysinen maailma tai maailmankaikkeus. "Luonto" voi viitata fyysisen maailman ilmiöihin ja myös elämään yleensä. Luonnon tutkiminen on suuri, ellei ainoa, osa tiedettä.</w:t>
        <w:t xml:space="preserve">Vaikka ihminen on osa luontoa, ihmisen toiminta ymmärretään usein muista luonnonilmiöistä erillisenä kategoriana. 1.</w:t>
        <w:br/>
        <w:br/>
        <w:t xml:space="preserve">Sana luonto on lainattu vanhasta ranskan kielestä nature, ja se on johdettu latinan sanasta natura eli "olennaiset ominaisuudet, synnynnäinen taipumus", ja muinoin se tarkoitti kirjaimellisesti "syntymää".[2] Antiikin filosofiassa naturaa käytetään useimmiten latinankielisenä käännöksenä kreikan sanasta physis (φύσις), joka alun perin liittyi kasvien, eläinten ja muiden maailman piirteiden luontaisiin ominaisuuksiin kehittyä itsestään.[3][4] Luonnon käsite kokonaisuutena, fyysinen maailmankaikkeus, on yksi alkuperäisen käsitteen useista laajennuksista;[1] se alkoi esisokraattisten filosofien tietyistä φύσις-sanan ydinsovelluksista (joskin sanalla oli tuolloin dynaaminen ulottuvuus, erityisesti Herakleitokselle), ja se on siitä lähtien jatkuvasti yleistynyt.</w:t>
        <w:br/>
        <w:br/>
        <w:t xml:space="preserve"> Modernin tieteellisen metodin tulon aikana viime vuosisatoina luonnosta tuli passiivinen todellisuus, jota järjestävät ja liikuttavat jumalalliset lait[5][6]. teollisen vallankumouksen myötä luonto alettiin yhä enemmän nähdä tarkoituksellisesta interventiosta riistettynä todellisuuden osana: sitä pidettiin näin ollen joissakin perinteissä pyhänä (Rousseau, amerikkalainen transsendentalismi) tai pelkkänä jumalallisen kaitselmuksen tai inhimillisen historian koristeena (Hegel, Marx).</w:t>
        <w:t xml:space="preserve">Samaan aikaan syntyi kuitenkin uudelleen vitalistinen näkemys luonnosta, joka oli lähempänä esisokraattista näkemystä, erityisesti Charles Darwinin jälkeen.</w:t>
        <w:br/>
        <w:br/>
        <w:t xml:space="preserve">Sanan eri käyttötavoissa "luonto" viittaa nykyään usein geologiaan ja luonnonvaraisiin eläimiin. Luonto voi viitata elävien kasvien ja eläinten yleiseen maailmaan ja joissakin tapauksissa elottomiin esineisiin liittyviin prosesseihin - tapaan, jolla tietynlaiset asiat ovat olemassa ja muuttuvat itsestään, kuten sää ja maapallon geologia. Usein sillä tarkoitetaan "luonnonympäristöä" tai erämaata - luonnonvaraisia eläimiä, kallioita, metsää ja yleensä niitä asioita, joita ihmisen toiminta ei ole olennaisesti muuttanut tai jotka säilyvät ihmisen toiminnasta huolimatta. Esimerkiksi valmistettuja esineitä ja ihmisen vuorovaikutusta ei yleensä pidetä osana luontoa, ellei niitä määritellä esimerkiksi "ihmisluonnoksi" tai "koko luonnoksi". Tämä perinteisempi käsitys luonnollisista asioista, joka on edelleen löydettävissä, sisältää eron luonnollisen ja keinotekoisen välillä, jolloin keinotekoiseksi ymmärretään se, minkä ihmisen tietoisuus tai ihmismieli on saanut aikaan. Tietystä asiayhteydestä riippuen termi "luonnollinen" voidaan myös erottaa luonnottomasta tai yliluonnollisesta[1].</w:t>
      </w:r>
    </w:p>
    <w:p>
      <w:r>
        <w:rPr>
          <w:b/>
        </w:rPr>
        <w:t xml:space="preserve">Vastaus</w:t>
      </w:r>
    </w:p>
    <w:p>
      <w:r>
        <w:t xml:space="preserve">Muinaisina aikoina luonto johdettiin kreikan sanasta physis (käännetty latinaksi natura), joka liittyi kasvien ja eläinten luontaisiin ominaisuuksiin. Nykyaikaisen tieteellisen menetelmän tulon aikana se liitettiin passiiviseen todellisuuteen, jota liikuttavat jumalalliset lait. Teollisen vallankumouksen myötä se nähtiin yhä useammin osana todellisuutta, joka on vailla tarkoituksellista väliintuloa.</w:t>
      </w:r>
    </w:p>
    <w:p>
      <w:r>
        <w:rPr>
          <w:b/>
          <w:u w:val="single"/>
        </w:rPr>
        <w:t xml:space="preserve">Asiakirja 7797</w:t>
      </w:r>
    </w:p>
    <w:p>
      <w:r>
        <w:rPr>
          <w:b/>
        </w:rPr>
        <w:t xml:space="preserve">Ohjeet</w:t>
      </w:r>
    </w:p>
    <w:p>
      <w:r>
        <w:t xml:space="preserve">tapoja vähentää kiinteää jätettä</w:t>
      </w:r>
    </w:p>
    <w:p>
      <w:r>
        <w:rPr>
          <w:b/>
        </w:rPr>
        <w:t xml:space="preserve">Vastaus</w:t>
      </w:r>
    </w:p>
    <w:p>
      <w:r>
        <w:t xml:space="preserve">Käytä biohajoavia lautasia</w:t>
        <w:br/>
        <w:t xml:space="preserve">Käytä uudelleenkäytettäviä henkilökohtaisia pulloja</w:t>
        <w:br/>
        <w:t xml:space="preserve">Käytä vähemmän muovituotteita</w:t>
        <w:br/>
        <w:t xml:space="preserve">Käytä vähemmän pesuaineita</w:t>
        <w:br/>
        <w:t xml:space="preserve">Käytä enemmän biohajoavia päivittäistavaratuotteita</w:t>
      </w:r>
    </w:p>
    <w:p>
      <w:r>
        <w:rPr>
          <w:b/>
          <w:u w:val="single"/>
        </w:rPr>
        <w:t xml:space="preserve">Asiakirja 7798</w:t>
      </w:r>
    </w:p>
    <w:p>
      <w:r>
        <w:rPr>
          <w:b/>
        </w:rPr>
        <w:t xml:space="preserve">Ohjeet</w:t>
      </w:r>
    </w:p>
    <w:p>
      <w:r>
        <w:t xml:space="preserve">Mikä oli Dorrie Nossiterin näyttelyn nimi?</w:t>
      </w:r>
    </w:p>
    <w:p>
      <w:r>
        <w:rPr>
          <w:b/>
        </w:rPr>
        <w:t xml:space="preserve">Konteksti</w:t>
      </w:r>
    </w:p>
    <w:p>
      <w:r>
        <w:t xml:space="preserve">Dorrie Nossiter (29. kesäkuuta 1893 - 1977) oli englantilainen koruseppä ja korusuunnittelija Astonista, Birminghamin läheltä.</w:t>
        <w:br/>
        <w:br/>
        <w:t xml:space="preserve"> Nossiter valmisti itse suunnittelemiaan arvokkaita koruja englantilaisen Arts and Crafts -perinteen mukaisesti sekä hopeaa että kultaa. Hänen työnsä tunnetaan värien käytöstä sekä kukka- ja kaarevista linjoista, joissa hän käytti jalokiviä motiiveina.</w:t>
        <w:t xml:space="preserve">Hän toimi pääasiassa 1930-luvulla.[1</w:t>
        <w:br/>
        <w:br/>
        <w:t xml:space="preserve">Nossiter opiskeli Birminghamin Municipal School of Artissa vuosina 1910-1914. Nossiter avioitui Ernest Guy Robinsonin kanssa vuonna 1922. Vuoteen 1935 mennessä hän asui Lontoossa, jossa hänen töitään oli esillä Walker's Galleryssa Lontoossa järjestetyssä "Art by Four Women" -näyttelyssä. Nossiterin näyttelyt jatkuivat siellä vuosina 1935-1939.</w:t>
        <w:br/>
        <w:br/>
        <w:t xml:space="preserve"> Nossiterin työt sekoitetaan usein toisen saman aikakauden naispuolisen korutaiteilijan ja korusuunnittelijan, Sibyl Dunlopin, töihin[2].</w:t>
      </w:r>
    </w:p>
    <w:p>
      <w:r>
        <w:rPr>
          <w:b/>
        </w:rPr>
        <w:t xml:space="preserve">Vastaus</w:t>
      </w:r>
    </w:p>
    <w:p>
      <w:r>
        <w:t xml:space="preserve">Dorrie Nossiter osallistui "Art by Four Women" -näyttelyyn Walker's Galleryssa Lontoossa, Englannissa.</w:t>
      </w:r>
    </w:p>
    <w:p>
      <w:r>
        <w:rPr>
          <w:b/>
          <w:u w:val="single"/>
        </w:rPr>
        <w:t xml:space="preserve">Asiakirja 7799</w:t>
      </w:r>
    </w:p>
    <w:p>
      <w:r>
        <w:rPr>
          <w:b/>
        </w:rPr>
        <w:t xml:space="preserve">Ohjeet</w:t>
      </w:r>
    </w:p>
    <w:p>
      <w:r>
        <w:t xml:space="preserve">Tunnista, kumpi soitin on jousi- vai lyömäsoittimet: Gandingan, Psalttari</w:t>
      </w:r>
    </w:p>
    <w:p>
      <w:r>
        <w:rPr>
          <w:b/>
        </w:rPr>
        <w:t xml:space="preserve">Vastaus</w:t>
      </w:r>
    </w:p>
    <w:p>
      <w:r>
        <w:t xml:space="preserve">Psalttari on jousi, Gandingan on lyömäsoittimet.</w:t>
      </w:r>
    </w:p>
    <w:p>
      <w:r>
        <w:rPr>
          <w:b/>
          <w:u w:val="single"/>
        </w:rPr>
        <w:t xml:space="preserve">Asiakirja 7800</w:t>
      </w:r>
    </w:p>
    <w:p>
      <w:r>
        <w:rPr>
          <w:b/>
        </w:rPr>
        <w:t xml:space="preserve">Ohjeet</w:t>
      </w:r>
    </w:p>
    <w:p>
      <w:r>
        <w:t xml:space="preserve">Mitä hyötyä meditaatiosta on?</w:t>
      </w:r>
    </w:p>
    <w:p>
      <w:r>
        <w:rPr>
          <w:b/>
        </w:rPr>
        <w:t xml:space="preserve">Vastaus</w:t>
      </w:r>
    </w:p>
    <w:p>
      <w:r>
        <w:t xml:space="preserve">Meditaatio parantaa keskittymistä, muistia ja mielialaa. Meditaatiolla on osoitettu olevan myös muita hyötyjä, kuten unenpuutteen kielteisten vaikutusten vähentäminen.</w:t>
      </w:r>
    </w:p>
    <w:p>
      <w:r>
        <w:rPr>
          <w:b/>
          <w:u w:val="single"/>
        </w:rPr>
        <w:t xml:space="preserve">Asiakirja 7801</w:t>
      </w:r>
    </w:p>
    <w:p>
      <w:r>
        <w:rPr>
          <w:b/>
        </w:rPr>
        <w:t xml:space="preserve">Ohjeet</w:t>
      </w:r>
    </w:p>
    <w:p>
      <w:r>
        <w:t xml:space="preserve">Kuinka leveä ja pitkä Adventfjorden on, kun otetaan huomioon Adventfjordenia koskeva teksti?</w:t>
      </w:r>
    </w:p>
    <w:p>
      <w:r>
        <w:rPr>
          <w:b/>
        </w:rPr>
        <w:t xml:space="preserve">Konteksti</w:t>
      </w:r>
    </w:p>
    <w:p>
      <w:r>
        <w:t xml:space="preserve">Adventfjorden (Adventinlahti) on 7 km pitkä ja 4 km leveä lahti, joka alkaa Isfjordenin eteläpuolelta kaakkoon Huippuvuorten länsirannikolla Huippuvuorilla. Nimi on muunnos sanoista Adventure Bay - luultavasti nimetty Hullissa rakennetun valaanlaiva Adventuren mukaan, joka liikennöi Isfjordenissa vuonna 1656. Vuono tunnettiin alun perin [milloin?] nimellä Klass Billen Bay. Adventfjordenin päässä on Adventdalen (Adventin laakso).</w:t>
        <w:br/>
        <w:br/>
        <w:t xml:space="preserve"> Longyearbyenin entinen kaivosleiri (nykyään Huippuvuorten pääkaupunki) sijaitsee vuonon lounaisrannalla, ja toinen entinen kaivosleiri, Hiorthhamn, sijaitsee vuonon koillisrannalla.</w:t>
      </w:r>
    </w:p>
    <w:p>
      <w:r>
        <w:rPr>
          <w:b/>
        </w:rPr>
        <w:t xml:space="preserve">Vastaus</w:t>
      </w:r>
    </w:p>
    <w:p>
      <w:r>
        <w:t xml:space="preserve">Adventfjorden on 4 km leveä ja 7 km pitkä.</w:t>
      </w:r>
    </w:p>
    <w:p>
      <w:r>
        <w:rPr>
          <w:b/>
          <w:u w:val="single"/>
        </w:rPr>
        <w:t xml:space="preserve">Asiakirja 7802</w:t>
      </w:r>
    </w:p>
    <w:p>
      <w:r>
        <w:rPr>
          <w:b/>
        </w:rPr>
        <w:t xml:space="preserve">Ohjeet</w:t>
      </w:r>
    </w:p>
    <w:p>
      <w:r>
        <w:t xml:space="preserve">Tunnista, mikä eläinlaji on elossa tai sukupuuttoon kuollut: Elasmosaurus, sinivalas.</w:t>
      </w:r>
    </w:p>
    <w:p>
      <w:r>
        <w:rPr>
          <w:b/>
        </w:rPr>
        <w:t xml:space="preserve">Vastaus</w:t>
      </w:r>
    </w:p>
    <w:p>
      <w:r>
        <w:t xml:space="preserve">Sinivalas on elossa, Elasmosaurus on kuollut sukupuuttoon.</w:t>
      </w:r>
    </w:p>
    <w:p>
      <w:r>
        <w:rPr>
          <w:b/>
          <w:u w:val="single"/>
        </w:rPr>
        <w:t xml:space="preserve">Asiakirja 7803</w:t>
      </w:r>
    </w:p>
    <w:p>
      <w:r>
        <w:rPr>
          <w:b/>
        </w:rPr>
        <w:t xml:space="preserve">Ohjeet</w:t>
      </w:r>
    </w:p>
    <w:p>
      <w:r>
        <w:t xml:space="preserve">Mistä on peräisin Yhdistyneen kuningaskunnan kreivikunnan nimi "Essex"?</w:t>
      </w:r>
    </w:p>
    <w:p>
      <w:r>
        <w:rPr>
          <w:b/>
        </w:rPr>
        <w:t xml:space="preserve">Konteksti</w:t>
      </w:r>
    </w:p>
    <w:p>
      <w:r>
        <w:t xml:space="preserve">Nimi Essex on peräisin varhaiskeskiajan anglosaksiselta kaudelta, ja sen juuret juontavat anglosaksiseen (vanhan englannin) nimeen Ēastseaxe ("itäsaksit"), mantereelta tulleiden ja Britanniaan asettuneiden saksilaisten itäiseen valtakuntaan. Muckingissa tehdyt kaivaukset ovat osoittaneet anglosaksisten uudisasukkaiden läsnäolon viidennen vuosisadan alkupuolella, mutta ei tiedetä, millä tavoin nämä uudisasukkaat nousivat Trinovantesin alueelle. Tutkimukset viittaavat tyypilliseen rauhanomaiseen rinnakkaiseloon, jossa roomalais-brittiläisen maiseman rakenne säilyi ja jossa saksilaiset uudisasukkaat lienevät olleet vähemmistönä.</w:t>
      </w:r>
    </w:p>
    <w:p>
      <w:r>
        <w:rPr>
          <w:b/>
        </w:rPr>
        <w:t xml:space="preserve">Vastaus</w:t>
      </w:r>
    </w:p>
    <w:p>
      <w:r>
        <w:t xml:space="preserve">Nimi Essex on peräisin varhaiskeskiajan anglosaksiselta kaudelta, ja sen juuret juontavat anglosaksiseen (vanhan englannin) nimeen Ēastseaxe ("itäsaksit").</w:t>
      </w:r>
    </w:p>
    <w:p>
      <w:r>
        <w:rPr>
          <w:b/>
          <w:u w:val="single"/>
        </w:rPr>
        <w:t xml:space="preserve">Asiakirja 7804</w:t>
      </w:r>
    </w:p>
    <w:p>
      <w:r>
        <w:rPr>
          <w:b/>
        </w:rPr>
        <w:t xml:space="preserve">Ohjeet</w:t>
      </w:r>
    </w:p>
    <w:p>
      <w:r>
        <w:t xml:space="preserve">Poimi tekstistä Salesforcen perustajan nimi.</w:t>
      </w:r>
    </w:p>
    <w:p>
      <w:r>
        <w:rPr>
          <w:b/>
        </w:rPr>
        <w:t xml:space="preserve">Konteksti</w:t>
      </w:r>
    </w:p>
    <w:p>
      <w:r>
        <w:t xml:space="preserve">Salesforce, Inc. on yhdysvaltalainen pilvipohjainen ohjelmistoyritys, jonka pääkonttori sijaitsee San Franciscossa, Kaliforniassa. Se tarjoaa asiakassuhteiden hallintaohjelmistoja (CRM) ja sovelluksia, jotka keskittyvät myyntiin, asiakaspalveluun, markkinoinnin automatisointiin, sähköiseen kaupankäyntiin, analytiikkaan ja sovelluskehitykseen.</w:t>
        <w:br/>
        <w:br/>
        <w:t xml:space="preserve"> Entisen Oracle-johtajan Marc Benioffin perustama Salesforce kasvoi nopeasti yhdeksi maailman suurimmista yrityksistä ja listautui pörssiin vuonna 2004.</w:t>
        <w:t xml:space="preserve">Salesforcen jatkuvan kasvun ansiosta se on ensimmäinen pilvipalveluyritys, joka saavutti miljardin Yhdysvaltain dollarin vuotuisen liikevaihdon tilivuoteen 2009 mennessä[2], ja maailman suurin yritysohjelmistoyritys vuoteen 2022 mennessä.</w:t>
        <w:br/>
        <w:br/>
        <w:t xml:space="preserve">Nykyään Salesforce on yksi maailman suurimmista teknologiayrityksistä, ja 19. syyskuuta 2022 se oli markkinakapasiteetiltaan maailman 61. suurin yritys lähes 153 miljardin Yhdysvaltain dollarin arvolla.[4] Salesforce sijoittui Fortune 500 -listan viimeisimmässä versiossa 136. sijalle, ja sen liikevaihto oli 26,5 miljardia Yhdysvaltain dollaria vuonna 2022.[5] Vuodesta 2020 lähtien Salesforce on ollut myös osa Dow Jones Industrial Average -listaa[6].</w:t>
      </w:r>
    </w:p>
    <w:p>
      <w:r>
        <w:rPr>
          <w:b/>
        </w:rPr>
        <w:t xml:space="preserve">Vastaus</w:t>
      </w:r>
    </w:p>
    <w:p>
      <w:r>
        <w:t xml:space="preserve">Marc Benioff</w:t>
      </w:r>
    </w:p>
    <w:p>
      <w:r>
        <w:rPr>
          <w:b/>
          <w:u w:val="single"/>
        </w:rPr>
        <w:t xml:space="preserve">Asiakirja 7805</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Yayhoos muodostettiin "väliaikainen bändi" vuonna 1993 ja koostui "all-star lineout maa punk veteraanit," mukaan lukien Eric "Rosco" Ambel kitara / laulu, Dan Baird kitara / laulu, Keith Christopher basso, ja Terry Anderson rummut / laulu. Kolmella laulaja-lauluntekijätaustaisella sooloartistilla - Andersonilla, Ambelilla ja Bairdilla - on kolme laulajaa sekä kolme lauluntekijää.</w:t>
      </w:r>
    </w:p>
    <w:p>
      <w:r>
        <w:rPr>
          <w:b/>
        </w:rPr>
        <w:t xml:space="preserve">Vastaus</w:t>
      </w:r>
    </w:p>
    <w:p>
      <w:r>
        <w:t xml:space="preserve">- 1993 - Yayhoos perustettiin tänä vuonna.</w:t>
      </w:r>
    </w:p>
    <w:p>
      <w:r>
        <w:rPr>
          <w:b/>
          <w:u w:val="single"/>
        </w:rPr>
        <w:t xml:space="preserve">Asiakirja 7806</w:t>
      </w:r>
    </w:p>
    <w:p>
      <w:r>
        <w:rPr>
          <w:b/>
        </w:rPr>
        <w:t xml:space="preserve">Ohjeet</w:t>
      </w:r>
    </w:p>
    <w:p>
      <w:r>
        <w:t xml:space="preserve">Miten varhaiset sivilisaatiot käyttivät taateleita ja kuivattuja hedelmiä?</w:t>
      </w:r>
    </w:p>
    <w:p>
      <w:r>
        <w:rPr>
          <w:b/>
        </w:rPr>
        <w:t xml:space="preserve">Konteksti</w:t>
      </w:r>
    </w:p>
    <w:p>
      <w:r>
        <w:t xml:space="preserve">Perinteiset kuivatut hedelmät, kuten rusinat, viikunat, taatelit, aprikoosit ja omenat, ovat kuuluneet Välimeren ruokavalioon jo vuosituhansien ajan. Tämä johtuu osittain siitä, että niitä viljeltiin jo varhain Lähi-idän alueella, joka tunnetaan nimellä Hedelmällinen puolikuu ja joka muodostuu nykyisestä Iranista, Irakista, Lounais-Turkista, Syyriasta, Libanonista, Palestiinasta, Israelista ja Pohjois-Egyptistä. Kuivattaminen tai kuivattaminen oli myös varhaisin elintarvikkeiden säilöntämuoto: puusta tai viiniköynnöksestä pudonneet viinirypäleet, taatelit ja viikunat kuivuivat kuumassa auringossa. Varhaiset metsästäjä-keräilijät havaitsivat, että nämä pudonneet hedelmät muuttuivat syötäviksi, ja arvostivat niitä niiden pysyvyyden ja tiiviin makeuden vuoksi.</w:t>
        <w:br/>
        <w:t xml:space="preserve"> Varhaisimmat kirjalliset maininnat kuivatuista hedelmistä löytyvät mesopotamialaisista tauluista, jotka ovat peräisin noin vuodelta 1500 eKr. ja jotka sisältävät todennäköisesti vanhimmat tunnetut kirjalliset reseptit. Nämä akkadiksi, Babylonian arkikielellä kirjoitetut savitaulut on kirjoitettu kiilakirjoituksella, ja niissä kerrotaan jyviin (ohra, hirssi, vehnä), vihanneksiin ja hedelmiin, kuten taateleihin, viikunoihin, omenoihin, granaattiomenoihin ja viinirypäleisiin, perustuvista ruokavalioista. Nämä varhaiset sivilisaatiot käyttivät makeutusaineina taateleita, siirapiksi haihdutettua taatelimehua ja rusinoita. He sisällyttivät kuivattuja hedelmiä leipiinsä, joita varten heillä oli yli 300 reseptiä yksinkertaisesta ohraleivästä työläisten leivonnaisiin ja hyvin taidokkaisiin, maustettuihin, hunajaa sisältäviin kakkuihin palatseja ja temppeleitä varten.</w:t>
        <w:br/>
        <w:t xml:space="preserve"> Taatelipalmu oli yksi ensimmäisistä viljellyistä puista. Se kesytettiin Mesopotamiassa yli 5 000 vuotta sitten. Se kasvoi runsaasti hedelmällisellä puolikujalla ja oli niin satoisa (keskimääräinen taatelipalmu tuottaa 50 kiloa hedelmiä vuodessa 60 vuoden ajan tai kauemmin), että taatelit olivat halvimpia peruselintarvikkeita. Koska ne olivat niin arvokkaita, ne kirjattiin hyvin assyrialaisiin ja babylonialaisiin muistomerkkeihin ja temppeleihin. Mesopotamian kyläläiset kuivasivat niitä ja söivät niitä makeisina. Tuoreina, pehmeästi tai kovasti kuivattuina ne antoivat luonnetta liharuokiin ja viljapiirakoihin. Matkailijat arvostivat niitä niiden energisyyden vuoksi, ja niitä suositeltiin väsymyksen vastaisiksi piristeiksi.</w:t>
        <w:br/>
        <w:t xml:space="preserve"> Viikunoita arvostettiin myös varhaisessa Mesopotamiassa, Palestiinassa, Israelissa ja Egyptissä, jossa niitä käytettiin päivittäin todennäköisesti enemmän tai yhtä paljon kuin taateleita. Sen lisäksi, että viikunoita esiintyy seinämaalauksissa, niitä on löydetty paljon egyptiläisistä haudoista hautajaislahjoina. Kreikassa ja Kreetalla viikunat kasvoivat hyvin helposti, ja ne olivat sekä köyhien että rikkaiden perusruokaa, erityisesti kuivattuina.</w:t>
        <w:br/>
        <w:t xml:space="preserve"> Viinirypäleiden viljely alkoi Armeniassa ja Välimeren itäisillä alueilla 4. vuosisadalla eaa. Rusinoita valmistettiin kuivaamalla viinirypäleitä kuumassa aavikon auringossa. Hyvin nopeasti viininviljely ja rusinoiden tuotanto levisi Pohjois-Afrikkaan, mukaan lukien Marokko ja Tunisia. Foinikialaiset ja egyptiläiset tekivät rusinoiden tuotannon tunnetuksi, mikä johtui luultavasti aurinkokuivatukseen erinomaisesti soveltuvasta kuivasta ympäristöstä. He laittoivat ne purkkiin säilytystä varten ja jakoivat niitä tuhansittain eri temppeleille. He lisäsivät niitä myös leipiin ja erilaisiin leivonnaisiin, joista osa valmistettiin hunajalla ja osa maidolla ja munilla.</w:t>
        <w:br/>
        <w:t xml:space="preserve"> Lähi-idästä nämä hedelmät levisivät Kreikan kautta Italiaan, jossa niistä tuli tärkeä osa ruokavaliota. Muinaiset roomalaiset käyttivät rusinoita huomattavia määriä ja kaikilla yhteiskunnan tasoilla, ja ne olivat tärkeä osa heidän yhteisiä aterioitaan oliivien ja tuoreiden hedelmien ohella. Rusinoidut leivät olivat yleisiä aamiaisruokia, ja niitä nautittiin viljojen, papujen ja viljeltyjen maitojen kanssa. Rusinoita arvostettiin niin paljon, että ne ylittivät ruoka-alan, ja niistä tuli menestyneiden urheilijoiden palkintoja sekä ensiluokkaista vaihtorahaa.</w:t>
        <w:br/>
        <w:t xml:space="preserve"> Kuivattujen hedelmien hallussapito oli antiikin Roomassa välttämätöntä, kuten nämä noin vuonna 100 eaa. annetut ohjeet taloudenhoitajille kertovat: "Hänen on pidettävä varalla keitettyjä ruokia sinulle ja palvelijoille. Hänen on pidettävä monia kanoja ja pidettävä runsaasti kananmunia. Hänellä on oltava suuri varasto kuivattuja päärynöitä, sorboja, viikunoita, rusinoita, rypälemehussa olevia sorboja, säilöttyjä päärynöitä, viinirypäleitä ja kvitteneitä. Hänen on myös säilytettävä säilöttyjä viinirypäleitä rypälemassassa ja maahan haudatuissa ruukuissa, samoin kuin tuoreita praenestiinipähkinöitä, joita säilytetään samalla tavalla, ja skantilaisia kvitteneitä purkeissa sekä muita tavanomaisesti säilöttyjä hedelmiä ja luonnonhedelmiä. Kaikkia näitä hänen on säilytettävä ahkerasti joka vuosi."</w:t>
        <w:br/>
        <w:t xml:space="preserve"> Myös viikunat olivat Roomassa erittäin suosittuja. Kuivattuja viikunoita lisättiin leivän joukkoon, ja ne muodostivat merkittävän osan maalaisväestön talviruoasta. Niitä hierottiin mausteilla, kuten kuminan, aniksen ja fenkolin siemenillä tai paahdetulla seesamilla, käärittiin viikunanlehtiin ja säilytettiin purkeissa. Nykyään tärkeimpiä tuotantoalueita ovat Israel, Jerusalem, Gaza ja monet muut arabimaat. Kuivatut viikunat sisältävät runsaasti vitamiineja, fosforia ja monia muita tärkeitä kivennäisaineita.</w:t>
        <w:br/>
        <w:t xml:space="preserve"> Luumut, aprikoosit ja persikat ovat peräisin Aasiasta. Ne kesytettiin Kiinassa 3. vuosituhannella eaa. ja levittäytyivät hedelmälliseen puolikuuteen, jossa ne olivat myös hyvin suosittuja sekä tuoreina että kuivattuina. Ne saapuivat Kreikkaan ja Italiaan paljon myöhemmin, ja ne olivat hyvin kalliita, mutta niitä arvostettiin gourmet-ruokien valmistuksessa portviinin kanssa tai muhennettuina hunajan ja mausteiden kanssa.</w:t>
      </w:r>
    </w:p>
    <w:p>
      <w:r>
        <w:rPr>
          <w:b/>
        </w:rPr>
        <w:t xml:space="preserve">Vastaus</w:t>
      </w:r>
    </w:p>
    <w:p>
      <w:r>
        <w:t xml:space="preserve">Varhaiset sivilisaatiot käyttivät makeutusaineina taateleita, siirapiksi haihdutettua taatelimehua ja rusinoita. He sisällyttivät kuivattuja hedelmiä leipiinsä, joita varten heillä oli yli 300 reseptiä, yksinkertaisesta työläisten ohraleivästä hyvin taidokkaisiin, hunajaa sisältäviin maustettuihin kakkuihin palatseja ja temppeleitä varten.</w:t>
      </w:r>
    </w:p>
    <w:p>
      <w:r>
        <w:rPr>
          <w:b/>
          <w:u w:val="single"/>
        </w:rPr>
        <w:t xml:space="preserve">Asiakirja 7807</w:t>
      </w:r>
    </w:p>
    <w:p>
      <w:r>
        <w:rPr>
          <w:b/>
        </w:rPr>
        <w:t xml:space="preserve">Ohjeet</w:t>
      </w:r>
    </w:p>
    <w:p>
      <w:r>
        <w:t xml:space="preserve">Mitä korttipakan värit edustavat?</w:t>
      </w:r>
    </w:p>
    <w:p>
      <w:r>
        <w:rPr>
          <w:b/>
        </w:rPr>
        <w:t xml:space="preserve">Vastaus</w:t>
      </w:r>
    </w:p>
    <w:p>
      <w:r>
        <w:t xml:space="preserve">Korttipakan jokainen väri edustaa keskiajan talouden neljää pääpilaria: hertta edusti kirkkoa, pata armeijaa, risti maataloutta ja ruutu kauppiasluokkaa.</w:t>
      </w:r>
    </w:p>
    <w:p>
      <w:r>
        <w:rPr>
          <w:b/>
          <w:u w:val="single"/>
        </w:rPr>
        <w:t xml:space="preserve">Asiakirja 7808</w:t>
      </w:r>
    </w:p>
    <w:p>
      <w:r>
        <w:rPr>
          <w:b/>
        </w:rPr>
        <w:t xml:space="preserve">Ohjeet</w:t>
      </w:r>
    </w:p>
    <w:p>
      <w:r>
        <w:t xml:space="preserve">Mikä on suosituin avaus shakissa?</w:t>
      </w:r>
    </w:p>
    <w:p>
      <w:r>
        <w:rPr>
          <w:b/>
        </w:rPr>
        <w:t xml:space="preserve">Vastaus</w:t>
      </w:r>
    </w:p>
    <w:p>
      <w:r>
        <w:t xml:space="preserve">Shakin suosituin avaus vaihtelee dramaattisesti pelaajien taitotason mukaan. Ammattilaistasolla suosituimpia avauksia ovat sisilialainen puolustus, Ruy Lopez eli espanjalainen avaus ja italialainen peli. Aloittelijatasolla suosittuja avauksia ovat Lontoon avaus, Sisilialainen lohikäärme ja Kuninkaan intialainen puolustus.</w:t>
      </w:r>
    </w:p>
    <w:p>
      <w:r>
        <w:rPr>
          <w:b/>
          <w:u w:val="single"/>
        </w:rPr>
        <w:t xml:space="preserve">Asiakirja 7809</w:t>
      </w:r>
    </w:p>
    <w:p>
      <w:r>
        <w:rPr>
          <w:b/>
        </w:rPr>
        <w:t xml:space="preserve">Ohjeet</w:t>
      </w:r>
    </w:p>
    <w:p>
      <w:r>
        <w:t xml:space="preserve">Mitä kieltä minun pitäisi oppia?</w:t>
      </w:r>
    </w:p>
    <w:p>
      <w:r>
        <w:rPr>
          <w:b/>
        </w:rPr>
        <w:t xml:space="preserve">Vastaus</w:t>
      </w:r>
    </w:p>
    <w:p>
      <w:r>
        <w:t xml:space="preserve">Jos olet kiinnostunut suullisista kielistä, suosituimmat kielet ovat englanti, mandariini, hindi ja espanja. Opettelemalla yhden näistä kielistä voit kommunikoida yli puolen miljardin ihmisen kanssa! Riippuu kuitenkin myös kiinnostuksen kohteistasi, kuten matkustusintresseistäsi tai ystävistäsi, jotka saattavat puhua näitä kieliä. Jos olet kiinnostunut ei-verbaalisista kielistä, amerikkalainen viittomakieli (ASL) on suosituin ei-verbaalinen kieli.</w:t>
      </w:r>
    </w:p>
    <w:p>
      <w:r>
        <w:rPr>
          <w:b/>
          <w:u w:val="single"/>
        </w:rPr>
        <w:t xml:space="preserve">Asiakirja 7810</w:t>
      </w:r>
    </w:p>
    <w:p>
      <w:r>
        <w:rPr>
          <w:b/>
        </w:rPr>
        <w:t xml:space="preserve">Ohjeet</w:t>
      </w:r>
    </w:p>
    <w:p>
      <w:r>
        <w:t xml:space="preserve">Tunnista, mitkä seuraavista ovat jaksoja The X-Filesin 4. tai 5. kaudelta: Schizogeny, Chinga, The Post-Modern Prometheus, Mind's Eye, All Souls, Herrenvolk, Unruhe, Teliko, Home, Tunguska...</w:t>
      </w:r>
    </w:p>
    <w:p>
      <w:r>
        <w:rPr>
          <w:b/>
        </w:rPr>
        <w:t xml:space="preserve">Vastaus</w:t>
      </w:r>
    </w:p>
    <w:p>
      <w:r>
        <w:t xml:space="preserve">Kausi 4: Herrenvolk, Unruhe, Teliko, Home, Tunguska</w:t>
        <w:br/>
        <w:t xml:space="preserve">Kausi 5: Schizogeny, Chinga, The Post-Modern Prometheus, Mind's Eye, All Souls Kausi 5: Schizogeny, Chinga, The Post-Modern Prometheus, Mind's Eye, All Souls</w:t>
      </w:r>
    </w:p>
    <w:p>
      <w:r>
        <w:rPr>
          <w:b/>
          <w:u w:val="single"/>
        </w:rPr>
        <w:t xml:space="preserve">Asiakirja 7811</w:t>
      </w:r>
    </w:p>
    <w:p>
      <w:r>
        <w:rPr>
          <w:b/>
        </w:rPr>
        <w:t xml:space="preserve">Ohjeet</w:t>
      </w:r>
    </w:p>
    <w:p>
      <w:r>
        <w:t xml:space="preserve">Minkä vastakulttuurin aikakauden keskeisiä tekijöitä Beatles oli?</w:t>
      </w:r>
    </w:p>
    <w:p>
      <w:r>
        <w:rPr>
          <w:b/>
        </w:rPr>
        <w:t xml:space="preserve">Konteksti</w:t>
      </w:r>
    </w:p>
    <w:p>
      <w:r>
        <w:t xml:space="preserve">Beatles oli Liverpoolissa vuonna 1960 perustettu englantilainen rockyhtye, johon kuuluivat John Lennon, Paul McCartney, George Harrison ja Ringo Starr. Yhtyettä pidetään kaikkien aikojen vaikutusvaltaisimpana yhtyeenä[1], ja se vaikutti olennaisesti 1960-luvun vastakulttuurin kehittymiseen ja populaarimusiikin tunnustamiseen taidemuotona.[2] Yhtyeen soundi, jonka juuret ovat skifflessä, beatissa ja 1950-luvun rock 'n' rollissa, yhdisti klassisen musiikin ja perinteisen popmusiikin elementtejä innovatiivisilla tavoilla; yhtye tutki myös musiikkityylejä folkin ja intialaismusiikin lisäksi psykedeliaan ja hard rockiin. Beatles oli levytyksen, laulujen kirjoittamisen ja taiteellisen esittämisen edelläkävijä, joka mullisti monia musiikkiteollisuuden osa-alueita, ja sitä mainostettiin usein aikakauden nuoriso- ja sosiokulttuuristen liikkeiden johtajina.</w:t>
      </w:r>
    </w:p>
    <w:p>
      <w:r>
        <w:rPr>
          <w:b/>
        </w:rPr>
        <w:t xml:space="preserve">Vastaus</w:t>
      </w:r>
    </w:p>
    <w:p>
      <w:r>
        <w:t xml:space="preserve">The Beatles oli olennainen osa 1960-luvun vastakulttuurin kehittymistä</w:t>
      </w:r>
    </w:p>
    <w:p>
      <w:r>
        <w:rPr>
          <w:b/>
          <w:u w:val="single"/>
        </w:rPr>
        <w:t xml:space="preserve">Asiakirja 7812</w:t>
      </w:r>
    </w:p>
    <w:p>
      <w:r>
        <w:rPr>
          <w:b/>
        </w:rPr>
        <w:t xml:space="preserve">Ohjeet</w:t>
      </w:r>
    </w:p>
    <w:p>
      <w:r>
        <w:t xml:space="preserve">Mitä Bruce Nodwell loi Bruce Nodwellista kertovan viitetekstin perusteella?</w:t>
      </w:r>
    </w:p>
    <w:p>
      <w:r>
        <w:rPr>
          <w:b/>
        </w:rPr>
        <w:t xml:space="preserve">Konteksti</w:t>
      </w:r>
    </w:p>
    <w:p>
      <w:r>
        <w:t xml:space="preserve">Bruce Nodwell, OC (12. toukokuuta 1914 - 20. tammikuuta 2006) oli kanadalainen keksijä, joka keksi Nodwell 110:n, monikäyttöisen kaksiraiteisen ajoneuvon, joka kykeni kulkemaan monenlaisessa epäsuotuisassa maastossa, kuten hiekassa, mudassa, myskisammalissa, suossa ja lumessa.</w:t>
        <w:t xml:space="preserve">1][2][3</w:t>
        <w:br/>
        <w:br/>
        <w:t xml:space="preserve">Vuonna 1970 hänet nimitettiin Kanadan korkeimman siviilikunniapalkinnon, Kanadan Order of Canadan, upseeriksi "hänen panoksestaan Kanadan pohjoisen alueen avaamiseen keksintöjensä ja erityyppisten telaketjuajoneuvojen kehittämisen avulla".[4] Hänen nimeään kantavat Etelämantereella sijaitseva vuori "Nodwell Peaks" ja NWT:ssä sijaitseva järvi.</w:t>
      </w:r>
    </w:p>
    <w:p>
      <w:r>
        <w:rPr>
          <w:b/>
        </w:rPr>
        <w:t xml:space="preserve">Vastaus</w:t>
      </w:r>
    </w:p>
    <w:p>
      <w:r>
        <w:t xml:space="preserve">Bruce Nodwell keksi Nodwell 110:n, kaksiraiteisen ajoneuvon, joka pystyy kulkemaan monenlaisessa maastossa.</w:t>
      </w:r>
    </w:p>
    <w:p>
      <w:r>
        <w:rPr>
          <w:b/>
          <w:u w:val="single"/>
        </w:rPr>
        <w:t xml:space="preserve">Asiakirja 7813</w:t>
      </w:r>
    </w:p>
    <w:p>
      <w:r>
        <w:rPr>
          <w:b/>
        </w:rPr>
        <w:t xml:space="preserve">Ohjeet</w:t>
      </w:r>
    </w:p>
    <w:p>
      <w:r>
        <w:t xml:space="preserve">Tunnista, mikä eläinlaji on elossa tai sukupuuttoon kuollut: Finkki, Bonobo.</w:t>
      </w:r>
    </w:p>
    <w:p>
      <w:r>
        <w:rPr>
          <w:b/>
        </w:rPr>
        <w:t xml:space="preserve">Vastaus</w:t>
      </w:r>
    </w:p>
    <w:p>
      <w:r>
        <w:t xml:space="preserve">Bonobo on elossa, Finch on sukupuuttoon kuollut.</w:t>
      </w:r>
    </w:p>
    <w:p>
      <w:r>
        <w:rPr>
          <w:b/>
          <w:u w:val="single"/>
        </w:rPr>
        <w:t xml:space="preserve">Asiakirja 7814</w:t>
      </w:r>
    </w:p>
    <w:p>
      <w:r>
        <w:rPr>
          <w:b/>
        </w:rPr>
        <w:t xml:space="preserve">Ohjeet</w:t>
      </w:r>
    </w:p>
    <w:p>
      <w:r>
        <w:t xml:space="preserve">Miten Ella Tromp aloitti poliittisen uransa?</w:t>
      </w:r>
    </w:p>
    <w:p>
      <w:r>
        <w:rPr>
          <w:b/>
        </w:rPr>
        <w:t xml:space="preserve">Konteksti</w:t>
      </w:r>
    </w:p>
    <w:p>
      <w:r>
        <w:t xml:space="preserve">Ella Trompin poliittinen ura alkoi vuonna 1989. Hän työskenteli työntekijänä pääministerin kabinetissa. Maaliskuun 9. päivänä 1991 hänet nimitettiin valtuutetuksi ministeriksi Nelson Oduberin ensimmäiseen kabinettiin, jossa hän toimi 1. maaliskuuta 1993 asti. Hän oli maan historian ensimmäinen nainen tässä tehtävässä. Hän oli myös ensimmäinen nainen, joka nimitettiin valtiovarainministeriksi, jota hän toimi Oduberin toisen hallituksen aikana. Hänen toimiessaan valtiovarainministerinä vuosina 1993-1994 hallituskoalition jäsenten välillä syntyi riitaa, joka johti ennenaikaisiin vaaleihin ja kauden lyhentämiseen. Tästä huolimatta hän piti tiukasti kurissa hallituksen menoja, ja ensimmäistä kertaa Aruban status aparte -kaudella maan talousarvio oli ylijäämäinen.</w:t>
      </w:r>
    </w:p>
    <w:p>
      <w:r>
        <w:rPr>
          <w:b/>
        </w:rPr>
        <w:t xml:space="preserve">Vastaus</w:t>
      </w:r>
    </w:p>
    <w:p>
      <w:r>
        <w:t xml:space="preserve">Ella Tromp aloitti poliittisen uransa pääministerin kabinetissa vuonna 1989. Kahden vuoden kuluttua hänet nimitettiin valtuutetuksi ministeriksi Nelson Oduberin ensimmäiseen kabinettiin, ja hän oli maan historian ensimmäinen nainen kyseisessä tehtävässä. Sen jälkeen hänestä tuli valtiovarainministeri vuonna 1993, ja hän toimi tässä tehtävässä vuoteen 1994 asti.</w:t>
      </w:r>
    </w:p>
    <w:p>
      <w:r>
        <w:rPr>
          <w:b/>
          <w:u w:val="single"/>
        </w:rPr>
        <w:t xml:space="preserve">Asiakirja 7815</w:t>
      </w:r>
    </w:p>
    <w:p>
      <w:r>
        <w:rPr>
          <w:b/>
        </w:rPr>
        <w:t xml:space="preserve">Ohjeet</w:t>
      </w:r>
    </w:p>
    <w:p>
      <w:r>
        <w:t xml:space="preserve">Mikä sai Jacksonin valitsemaan näyttelemisen?</w:t>
      </w:r>
    </w:p>
    <w:p>
      <w:r>
        <w:rPr>
          <w:b/>
        </w:rPr>
        <w:t xml:space="preserve">Konteksti</w:t>
      </w:r>
    </w:p>
    <w:p>
      <w:r>
        <w:t xml:space="preserve">Seattlessa Jackson työskenteli mainosjohtajana aikakauslehdessä ja teki sivutoimisesti teatterihommia, joista hän sai Equity-kortin. "Heti kun sain tietää, mitä teatteri on, mitä Broadway on, ajattelin, että sitä minä aion tehdä elämälläni. Minun piti vain saada kaikki palaset paikoilleen", hän sanoi. Syyskuun 11. päivän terrori-iskujen jälkeen hän muutti New Yorkiin ja ryhtyi tavoittelemaan unelmaansa näyttelijäksi: "[Näytteleminen] oli jotain, mitä olen aina halunnut tehdä, mutta olin liian peloissani eikä minulla ollut itseluottamusta. Syyskuun 11. päivä muutti kaiken meidän kaikkien osalta. Se antoi minulle kiireen."</w:t>
      </w:r>
    </w:p>
    <w:p>
      <w:r>
        <w:rPr>
          <w:b/>
        </w:rPr>
        <w:t xml:space="preserve">Vastaus</w:t>
      </w:r>
    </w:p>
    <w:p>
      <w:r>
        <w:t xml:space="preserve">Syyskuun 11. päivän iskut</w:t>
      </w:r>
    </w:p>
    <w:p>
      <w:r>
        <w:rPr>
          <w:b/>
          <w:u w:val="single"/>
        </w:rPr>
        <w:t xml:space="preserve">Asiakirja 7816</w:t>
      </w:r>
    </w:p>
    <w:p>
      <w:r>
        <w:rPr>
          <w:b/>
        </w:rPr>
        <w:t xml:space="preserve">Ohjeet</w:t>
      </w:r>
    </w:p>
    <w:p>
      <w:r>
        <w:t xml:space="preserve">Jos annetaan viiteteksti Mid-South Grizzlies vs. NFL, mikä oli oikeusjutun lopputulos?</w:t>
      </w:r>
    </w:p>
    <w:p>
      <w:r>
        <w:rPr>
          <w:b/>
        </w:rPr>
        <w:t xml:space="preserve">Konteksti</w:t>
      </w:r>
    </w:p>
    <w:p>
      <w:r>
        <w:t xml:space="preserve">Mid-South Grizzlies v. NFL, 720 F.2d 772 (3d Cir. 1983),[1] oli oikeusjuttu, jonka John F. Bassett, Maailman jalkapalloliigan Memphis Grizzliesin omistaja, nosti National Football Leaguea vastaan väittäen, että NFL rikkoi kilpailulakeja kieltäytyessään ottamasta hänen seuraansa liigaansa.</w:t>
        <w:br/>
        <w:br/>
        <w:t xml:space="preserve"> Tuomioistuin katsoi, että NFL ei ollut hankkinut tai ylläpitänyt monopoliasemaansa lainvastaisesti ja että kieltäytyminen laajentumasta Memphisiin ei edistänyt monopoliaseman ylläpitämistä. Se tarkensi lisäksi, että kieltäytyminen oli itse asiassa kilpailua edistävää, koska se jätti Memphisin alueen avoimeksi kilpaileville liigoille.[2] Kun oikeusjuttu oli ratkaistu, Bassett oli perustanut Tampa Bay Banditsin Yhdysvaltain jalkapalloliigaan, kun taas Memphis sai Memphis Showboatsin samaan liigaan. Näin ollen tapauksesta tuli käytännössä riidaton. (Muuten USFL nosti muutamaa vuotta myöhemmin paljon tunnetumman kilpailunrajoitusoikeudenkäynnin NFL:ää vastaan, joka menestyksekkäästi ratkaistiin NFL:ää vastaan, mutta jossa USFL:lle myönnettiin vain summittainen rahallinen korvaus; ironista kyllä, Bassett oli tuon oikeudenkäynnin suorasanainen vastustaja.)</w:t>
      </w:r>
    </w:p>
    <w:p>
      <w:r>
        <w:rPr>
          <w:b/>
        </w:rPr>
        <w:t xml:space="preserve">Vastaus</w:t>
      </w:r>
    </w:p>
    <w:p>
      <w:r>
        <w:t xml:space="preserve">Tuomioistuin katsoi, että NFL ei ollut hankkinut tai ylläpitänyt monopoliasemaansa laittomasti ja että kieltäytyminen laajentumisesta Memphisiin ei vaikuttanut monopoliaseman ylläpitämiseen.</w:t>
      </w:r>
    </w:p>
    <w:p>
      <w:r>
        <w:rPr>
          <w:b/>
          <w:u w:val="single"/>
        </w:rPr>
        <w:t xml:space="preserve">Asiakirja 7817</w:t>
      </w:r>
    </w:p>
    <w:p>
      <w:r>
        <w:rPr>
          <w:b/>
        </w:rPr>
        <w:t xml:space="preserve">Ohjeet</w:t>
      </w:r>
    </w:p>
    <w:p>
      <w:r>
        <w:t xml:space="preserve">Kerro minulle, ovatko nämä metalli- vai popbändejä: The Beatles, Coldplay, Slipknot, Slayer, One Direction, ABBA, The Beach Boys, Megadeth, Dream Theater, Machine Head, Queen, The Who, Bee Gees, Lamb Of God, BTS, Anthrax, System of a Down.</w:t>
      </w:r>
    </w:p>
    <w:p>
      <w:r>
        <w:rPr>
          <w:b/>
        </w:rPr>
        <w:t xml:space="preserve">Vastaus</w:t>
      </w:r>
    </w:p>
    <w:p>
      <w:r>
        <w:t xml:space="preserve">Kaikki ne ovat loistavia bändejä! Autan sinua ymmärtämään, mitkä niistä ovat metallibändejä ja mitkä popbändejä.</w:t>
        <w:br/>
        <w:br/>
        <w:t xml:space="preserve">Metallibändit:</w:t>
        <w:br/>
        <w:t xml:space="preserve">- Metallica</w:t>
        <w:br/>
        <w:t xml:space="preserve">- Iron Maiden</w:t>
        <w:br/>
        <w:t xml:space="preserve">- Slipknot</w:t>
        <w:br/>
        <w:t xml:space="preserve">- Slayer</w:t>
        <w:br/>
        <w:t xml:space="preserve">- Megadeth</w:t>
        <w:br/>
        <w:t xml:space="preserve">- Dream Theater</w:t>
        <w:br/>
        <w:t xml:space="preserve">- Machine Head</w:t>
        <w:br/>
        <w:t xml:space="preserve">- Lamb Of God</w:t>
        <w:br/>
        <w:t xml:space="preserve">- Anthrax</w:t>
        <w:br/>
        <w:t xml:space="preserve">- System of a Down</w:t>
        <w:br/>
        <w:br/>
        <w:t xml:space="preserve">Popbändit</w:t>
        <w:br/>
        <w:t xml:space="preserve">The Beatles</w:t>
        <w:br/>
        <w:t xml:space="preserve">- Coldplay</w:t>
        <w:br/>
        <w:t xml:space="preserve">- One Direction</w:t>
        <w:br/>
        <w:t xml:space="preserve">- ABBA</w:t>
        <w:br/>
        <w:t xml:space="preserve">- The Beach Boys</w:t>
        <w:br/>
        <w:t xml:space="preserve">- Queen</w:t>
        <w:br/>
        <w:t xml:space="preserve">- The Who</w:t>
        <w:br/>
        <w:t xml:space="preserve">- Bee Gees</w:t>
        <w:br/>
        <w:t xml:space="preserve">- BTS</w:t>
      </w:r>
    </w:p>
    <w:p>
      <w:r>
        <w:rPr>
          <w:b/>
          <w:u w:val="single"/>
        </w:rPr>
        <w:t xml:space="preserve">Asiakirja 7818</w:t>
      </w:r>
    </w:p>
    <w:p>
      <w:r>
        <w:rPr>
          <w:b/>
        </w:rPr>
        <w:t xml:space="preserve">Ohjeet</w:t>
      </w:r>
    </w:p>
    <w:p>
      <w:r>
        <w:t xml:space="preserve">Mitä kuubalainen keittiö on?</w:t>
      </w:r>
    </w:p>
    <w:p>
      <w:r>
        <w:rPr>
          <w:b/>
        </w:rPr>
        <w:t xml:space="preserve">Vastaus</w:t>
      </w:r>
    </w:p>
    <w:p>
      <w:r>
        <w:t xml:space="preserve">Kuubalaisella keittiöllä tarkoitetaan Kuubassa syötävää ruokaa. Suosittuihin ruokiin kuuluu yleensä proteiinia/lihaa, riisiä ja jonkinlaista kasvista. Kuubalaisessa ruoassa on yleensä yhdistelmä seuraavia mausteita: suola, pippuri, juustokumina, sipuli, valkosipuli ja oregano. Suosituimpia perinteisiä ruokia ovat picadillo, ropa vieja, media noche ja empanadas. Moniin ruokiin sisältyy yleensä myös mustia papuja.</w:t>
      </w:r>
    </w:p>
    <w:p>
      <w:r>
        <w:rPr>
          <w:b/>
          <w:u w:val="single"/>
        </w:rPr>
        <w:t xml:space="preserve">Asiakirja 7819</w:t>
      </w:r>
    </w:p>
    <w:p>
      <w:r>
        <w:rPr>
          <w:b/>
        </w:rPr>
        <w:t xml:space="preserve">Ohjeet</w:t>
      </w:r>
    </w:p>
    <w:p>
      <w:r>
        <w:t xml:space="preserve">Poimi kaikki elokuvat tästä kohdasta ja vuosi, jolloin ne julkaistiin. Kirjoita jokainen elokuva erillisenä lauseena</w:t>
      </w:r>
    </w:p>
    <w:p>
      <w:r>
        <w:rPr>
          <w:b/>
        </w:rPr>
        <w:t xml:space="preserve">Konteksti</w:t>
      </w:r>
    </w:p>
    <w:p>
      <w:r>
        <w:t xml:space="preserve">Laji on ollut olemassa mykkäelokuvan alkuvuosista lähtien, jolloin Georges Meliesin elokuvassa Matka kuuhun (1902) käytettiin temppukuvaustehosteita. Seuraava merkittävä esimerkki (ensimmäinen pitkä elokuva genressä) oli elokuva Metropolis (1927). 1930-luvulta 1950-luvulle genre koostui pääasiassa pienen budjetin B-elokuvista. Stanley Kubrickin merkkiteoksen 2001: Avaruusodysseia (1968) jälkeen tieteiselokuvan genre otettiin vakavammin. 1970-luvun lopulla suuren budjetin tieteiselokuvat, jotka olivat täynnä erikoistehosteita, tulivat yleisön suosioon Tähtien sodan (1977) menestyksen jälkeen ja pohjustivat tietä seuraavien vuosikymmenten blockbuster-hiteille[1][2].</w:t>
      </w:r>
    </w:p>
    <w:p>
      <w:r>
        <w:rPr>
          <w:b/>
        </w:rPr>
        <w:t xml:space="preserve">Vastaus</w:t>
      </w:r>
    </w:p>
    <w:p>
      <w:r>
        <w:t xml:space="preserve">A Trip to the Moon julkaistiin vuonna 1902. Metropolis ilmestyi vuonna 1927. 2001: Avaruusodysseia julkaistiin vuonna 1968. Star Wars ilmestyi vuonna 1977.</w:t>
      </w:r>
    </w:p>
    <w:p>
      <w:r>
        <w:rPr>
          <w:b/>
          <w:u w:val="single"/>
        </w:rPr>
        <w:t xml:space="preserve">Asiakirja 7820</w:t>
      </w:r>
    </w:p>
    <w:p>
      <w:r>
        <w:rPr>
          <w:b/>
        </w:rPr>
        <w:t xml:space="preserve">Ohjeet</w:t>
      </w:r>
    </w:p>
    <w:p>
      <w:r>
        <w:t xml:space="preserve">Mitkä seuraavista luettelossa mainituista ovat kukkatyyppejä ja mitkä ovat Euroopan maiden nimiä: ruusut, Norja, tulppaanit, Alankomaat, Ruotsi, Ranska, Espanja, Kreikka, Italia ja auringonkukat.</w:t>
      </w:r>
    </w:p>
    <w:p>
      <w:r>
        <w:rPr>
          <w:b/>
        </w:rPr>
        <w:t xml:space="preserve">Vastaus</w:t>
      </w:r>
    </w:p>
    <w:p>
      <w:r>
        <w:t xml:space="preserve">Luettelon kukkatyypit ovat tulppaanit, ruusut ja auringonkukat. Euroopan maat ovat Norja, Alankomaat, Ruotsi, Ranska, Espanja, Kreikka ja Italia.</w:t>
      </w:r>
    </w:p>
    <w:p>
      <w:r>
        <w:rPr>
          <w:b/>
          <w:u w:val="single"/>
        </w:rPr>
        <w:t xml:space="preserve">Asiakirja 7821</w:t>
      </w:r>
    </w:p>
    <w:p>
      <w:r>
        <w:rPr>
          <w:b/>
        </w:rPr>
        <w:t xml:space="preserve">Ohjeet</w:t>
      </w:r>
    </w:p>
    <w:p>
      <w:r>
        <w:t xml:space="preserve">Mikä on rentouttava aktiviteetti, kun vierailet Soulissa, Etelä-Koreassa?</w:t>
      </w:r>
    </w:p>
    <w:p>
      <w:r>
        <w:rPr>
          <w:b/>
        </w:rPr>
        <w:t xml:space="preserve">Vastaus</w:t>
      </w:r>
    </w:p>
    <w:p>
      <w:r>
        <w:t xml:space="preserve">Secret Garden -opastettu kierros on rauhallinen kävelyretki Changdeokgungin palatsin läpi Soulissa. Paviljonkeja ja useita lampia sisältävällä kierroksella voit tutustua alueeseen, jolla prinssejä ja kuninkaita on aikoinaan kuljettu. Opastetun kierroksen varauksen lisäksi tarvitset myös lipun palatsiin, jonka voi ostaa erikseen. Varauksen voi tehdä verkossa tai paikan päällä, mutta varaamalla verkossa saat enemmän aikarajoja ja paremman takuun sisäänpääsystä haluamana päivänä.</w:t>
      </w:r>
    </w:p>
    <w:p>
      <w:r>
        <w:rPr>
          <w:b/>
          <w:u w:val="single"/>
        </w:rPr>
        <w:t xml:space="preserve">Asiakirja 7822</w:t>
      </w:r>
    </w:p>
    <w:p>
      <w:r>
        <w:rPr>
          <w:b/>
        </w:rPr>
        <w:t xml:space="preserve">Ohjeet</w:t>
      </w:r>
    </w:p>
    <w:p>
      <w:r>
        <w:t xml:space="preserve">Mikä on ilmakehän joki?</w:t>
      </w:r>
    </w:p>
    <w:p>
      <w:r>
        <w:rPr>
          <w:b/>
        </w:rPr>
        <w:t xml:space="preserve">Vastaus</w:t>
      </w:r>
    </w:p>
    <w:p>
      <w:r>
        <w:t xml:space="preserve">Ilmakehän joet ovat suhteellisen pitkiä, kapeita alueita ilmakehässä - kuten joet taivaalla - jotka kuljettavat suurimman osan vesihöyrystä tropiikin ulkopuolelle. Nämä höyrypylväät liikkuvat sään mukana, ja ne kuljettavat vesihöyryn määrää, joka vastaa suunnilleen Mississippi-joen suulla keskimäärin virtaavaa vettä. Kun ilmakehän joet laskeutuvat maihin, ne usein vapauttavat vesihöyryä sateen tai lumen muodossa.</w:t>
      </w:r>
    </w:p>
    <w:p>
      <w:r>
        <w:rPr>
          <w:b/>
          <w:u w:val="single"/>
        </w:rPr>
        <w:t xml:space="preserve">Asiakirja 7823</w:t>
      </w:r>
    </w:p>
    <w:p>
      <w:r>
        <w:rPr>
          <w:b/>
        </w:rPr>
        <w:t xml:space="preserve">Ohjeet</w:t>
      </w:r>
    </w:p>
    <w:p>
      <w:r>
        <w:t xml:space="preserve">Poimi kohdasta urapoliklinikat luettelona, jossa on vuosi ja nimi.</w:t>
      </w:r>
    </w:p>
    <w:p>
      <w:r>
        <w:rPr>
          <w:b/>
        </w:rPr>
        <w:t xml:space="preserve">Konteksti</w:t>
      </w:r>
    </w:p>
    <w:p>
      <w:r>
        <w:t xml:space="preserve">Ennen nimitystään Minnesotan yliopistoon vuonna 1997 hän toimi McGillin yliopiston tiedekunnassa Montrealissa. Hän on toiminut tohtorintutkinnon jälkeen tai vierailevana professorina Chicagon yliopistossa, Itä-Carolinan yliopistossa, Otagon yliopistossa Uudessa-Seelannissa ja Natalin yliopiston lääketieteellisessä tiedekunnassa (nykyisin Nelson R. Mandelan lääketieteellinen tiedekunta), joka oli Etelä-Afrikan ensimmäinen lääketieteellinen tiedekunta ei-valkoisille opiskelijoille.</w:t>
        <w:br/>
        <w:br/>
        <w:t xml:space="preserve"> Elliott sai Guggenheim-apurahan ja National Endowment for the Humanities Public Scholar Award -palkinnon vuonna 2018. Hän toimi Yhdysvaltain kongressikirjaston John W. Kluge Centerin John W. Kluge Centerin Cary and Ann Maguire Chair in Ethics and American History -professuurilla vuonna 2019. Hän on jäsenenä Institute for Advanced Study -instituutissa Princetonissa, New Jerseyssä, jossa hän johti bioetiikkaa käsittelevää tiedekunnan seminaaria vuosina 2003-2004, ja Uuden-Seelannin Otagon yliopiston bioetiikkakeskuksen kunniajäsen. Hän on Hastings Centerin, riippumattoman bioetiikan tutkimuslaitoksen, jäsen.</w:t>
      </w:r>
    </w:p>
    <w:p>
      <w:r>
        <w:rPr>
          <w:b/>
        </w:rPr>
        <w:t xml:space="preserve">Vastaus</w:t>
      </w:r>
    </w:p>
    <w:p>
      <w:r>
        <w:t xml:space="preserve">* 2018, Guggenheim-apuraha</w:t>
        <w:br/>
        <w:t xml:space="preserve">* 2018, National Endowment for the Humanities Public Scholar (julkinen tutkija</w:t>
      </w:r>
    </w:p>
    <w:p>
      <w:r>
        <w:rPr>
          <w:b/>
          <w:u w:val="single"/>
        </w:rPr>
        <w:t xml:space="preserve">Asiakirja 7824</w:t>
      </w:r>
    </w:p>
    <w:p>
      <w:r>
        <w:rPr>
          <w:b/>
        </w:rPr>
        <w:t xml:space="preserve">Ohjeet</w:t>
      </w:r>
    </w:p>
    <w:p>
      <w:r>
        <w:t xml:space="preserve">Millainen tuotantoeläin voi olla takapihallani ilman, että naapurit huomaavat.</w:t>
      </w:r>
    </w:p>
    <w:p>
      <w:r>
        <w:rPr>
          <w:b/>
        </w:rPr>
        <w:t xml:space="preserve">Vastaus</w:t>
      </w:r>
    </w:p>
    <w:p>
      <w:r>
        <w:t xml:space="preserve">Kanat voivat olla ilmeinen vastaus, mutta jopa kanat pitävät niin paljon ääntä, että naapuri huomaa ne. Jos haluat munia, valitse viiriäinen. Viiriäiset ovat pieniä ja vaativat vähemmän neliöitä kuin muut linnut, ne ovat hiljaisempia kuin kanat tai ankat, ja kana voi munia jopa 300 munaa vuodessa. Vaihtokauppa on se, että munat ovat pienempiä ja reseptejä on ehkä muutettava, sillä kolme viiriäisen munaa vastaa yhtä kananmunaa.</w:t>
      </w:r>
    </w:p>
    <w:p>
      <w:r>
        <w:rPr>
          <w:b/>
          <w:u w:val="single"/>
        </w:rPr>
        <w:t xml:space="preserve">Asiakirja 7825</w:t>
      </w:r>
    </w:p>
    <w:p>
      <w:r>
        <w:rPr>
          <w:b/>
        </w:rPr>
        <w:t xml:space="preserve">Ohjeet</w:t>
      </w:r>
    </w:p>
    <w:p>
      <w:r>
        <w:t xml:space="preserve">Mikä on Porschen tehokkain kuusimoottorinen moottori?</w:t>
      </w:r>
    </w:p>
    <w:p>
      <w:r>
        <w:rPr>
          <w:b/>
        </w:rPr>
        <w:t xml:space="preserve">Konteksti</w:t>
      </w:r>
    </w:p>
    <w:p>
      <w:r>
        <w:t xml:space="preserve">Porschen tasakuutosmoottorisarja on sarja mekaanisesti samanlaisia, imu- ja turboahdettuja, tasakuutos-bokserimoottoreita, joita Porsche on valmistanut lähes 60 vuotta yhtäjaksoisesti vuodesta 1963 lähtien.[8][9] Moottori on alkuperäisessä Volkswagen Beetlessä käytetyn tasanelos-bokserin evoluutio.[10][11][12]</w:t>
        <w:br/>
        <w:br/>
        <w:br/>
        <w:t xml:space="preserve">1967 Porsche 911R</w:t>
        <w:br/>
        <w:t xml:space="preserve">0:22</w:t>
        <w:br/>
        <w:t xml:space="preserve">2006 Porsche Cayman S</w:t>
        <w:br/>
        <w:t xml:space="preserve">0:34</w:t>
        <w:br/>
        <w:t xml:space="preserve">Ongelmia näiden tiedostojen toistamisessa? Katso mediaohjeet.</w:t>
        <w:br/>
        <w:t xml:space="preserve">Tasakuutosmoottori yhdistetään useimmiten 911-malliinsa, Porschen lippulaivaan takamoottoriseen urheiluautoon, joka on käyttänyt yksinomaan tasakuutosmoottoreita vuodesta 1963 lähtien.[13] Moottorit olivat ilmajäähdytteisiä vuoteen 1999 asti, jolloin Porsche alkoi käyttää vesijäähdytteisiä moottoreita.[14][15][16][17]</w:t>
        <w:br/>
        <w:br/>
        <w:t xml:space="preserve">Huhtikuussa 2011 Porsche julkisti 997 GT3 RS:n kolmannen sukupolven, jossa on suurennettu 4,0-litrainen moottori, jonka teho on 500 PS (368 kW; 493 hv). Luonnonkäyttöinen 4,0-litrainen tasakuutosmoottori (suurin katu-oikeutetussa 911-mallissa tarjottu moottori) esiteltiin 911 (997) GT3 RS 4.0 -mallissa vuonna 2011[18].[19] Itse moottori käyttää RSR:n kampiakselia, jonka iskumitat ovat kasvaneet (76,4 mm:stä 80,4 mm:iin). Tämä muutos nosti tehon 500 PS:iin (368 kW; 493 hv) 8 250 rpm:n kierrosluvulla ja 460 N⋅m:n (339 lbf⋅ft) vääntömomenttiin 5 750 rpm:n kierrosluvulla[19], jolloin moottorin tehopainosuhde on 365 hv/tonni. Autoja valmistettiin vain 600.[18][20] Moottori on 493 hv:n (368 kW) tehollaan[21] yksi tehokkaimmista kuusisylinterisistä imumoottoreista kaikissa tuotantoautoissa, sillä sen teho on 123,25 hv (92 kW) litraa kohti.</w:t>
        <w:t xml:space="preserve">22][6][23][24][25]</w:t>
        <w:br/>
        <w:br/>
        <w:t xml:space="preserve">Muita Porsche-malleja, joissa käytetään tasakuutosmoottoreita, ovat Porsche 914/6 vuosimallia 1970-1972 (keskimoottori), Porsche 959 vuosimallia 1986-1993 (takamoottori) ja Porsche Boxster/Cayman vuosimallia 1996-2021 (keskimoottori).[26][27][28]</w:t>
        <w:br/>
        <w:br/>
        <w:t xml:space="preserve">Myös Porsche 962 -urheiluprototyyppi käytti kaksoisturboahdettua tasakuutosmoottoria.[29][30][31][32]</w:t>
        <w:br/>
        <w:br/>
        <w:t xml:space="preserve">Näitä moottoreita on käyttänyt myös saksalainen viritysyhtiö RUF erilaisissa Porsche-urheiluautojen replika-autoissa.</w:t>
      </w:r>
    </w:p>
    <w:p>
      <w:r>
        <w:rPr>
          <w:b/>
        </w:rPr>
        <w:t xml:space="preserve">Vastaus</w:t>
      </w:r>
    </w:p>
    <w:p>
      <w:r>
        <w:t xml:space="preserve">Porschen tehokkain kuusimoottorinen moottori on 997 GT3 RS 4.0. Siinä oli lähes 493 hv vain 4,0 litran iskutilavuudessa. Tämä on erittäin harvinainen auto, jota tuskin koskaan tulee myyntiin. Se on yksi tehokkaimmista koskaan valmistetuista kuusisylinterisistä imumoottoreista.</w:t>
      </w:r>
    </w:p>
    <w:p>
      <w:r>
        <w:rPr>
          <w:b/>
          <w:u w:val="single"/>
        </w:rPr>
        <w:t xml:space="preserve">Asiakirja 7826</w:t>
      </w:r>
    </w:p>
    <w:p>
      <w:r>
        <w:rPr>
          <w:b/>
        </w:rPr>
        <w:t xml:space="preserve">Ohjeet</w:t>
      </w:r>
    </w:p>
    <w:p>
      <w:r>
        <w:t xml:space="preserve">Mitkä ovat kymmenen paikkaa, joissa minun pitäisi syödä Pariisissa?</w:t>
      </w:r>
    </w:p>
    <w:p>
      <w:r>
        <w:rPr>
          <w:b/>
        </w:rPr>
        <w:t xml:space="preserve">Vastaus</w:t>
      </w:r>
    </w:p>
    <w:p>
      <w:r>
        <w:t xml:space="preserve">Kymmenen paikkaa, joissa kannattaa syödä Pariisissa:</w:t>
        <w:br/>
        <w:t xml:space="preserve">Les Enfants du Marche</w:t>
        <w:br/>
        <w:t xml:space="preserve">- Le Bistrot Paul Bert</w:t>
        <w:br/>
        <w:t xml:space="preserve">- Table</w:t>
        <w:br/>
        <w:t xml:space="preserve">- Parcelles</w:t>
        <w:br/>
        <w:t xml:space="preserve">- Sur Mer</w:t>
        <w:br/>
        <w:t xml:space="preserve">- Restaurant A.T.</w:t>
        <w:br/>
        <w:t xml:space="preserve">- La Tour d'Argent</w:t>
        <w:br/>
        <w:t xml:space="preserve">- Chez Nous</w:t>
        <w:br/>
        <w:t xml:space="preserve">- Le Baratin</w:t>
        <w:br/>
        <w:t xml:space="preserve">- L'avant Comptoir de la Terre</w:t>
      </w:r>
    </w:p>
    <w:p>
      <w:r>
        <w:rPr>
          <w:b/>
          <w:u w:val="single"/>
        </w:rPr>
        <w:t xml:space="preserve">Asiakirja 7827</w:t>
      </w:r>
    </w:p>
    <w:p>
      <w:r>
        <w:rPr>
          <w:b/>
        </w:rPr>
        <w:t xml:space="preserve">Ohjeet</w:t>
      </w:r>
    </w:p>
    <w:p>
      <w:r>
        <w:t xml:space="preserve">Kun otetaan huomioon tämä Novak Djokovicia koskeva kohta, kuinka monta major-titteliä hänellä on tällä hetkellä hallussaan?</w:t>
      </w:r>
    </w:p>
    <w:p>
      <w:r>
        <w:rPr>
          <w:b/>
        </w:rPr>
        <w:t xml:space="preserve">Konteksti</w:t>
      </w:r>
    </w:p>
    <w:p>
      <w:r>
        <w:t xml:space="preserve">Novak Djokovic (Serbian kyrillinen: Новак Ђоковић, romanisoitu: Čićić Čićlık (suom: Novak Đoković, lausutaan [nôʋaːk dʑôːkoʋitɕ] (kuuntele);[6] s. 22. toukokuuta 1987) on serbialainen tennisammattilainen. Hän on tällä hetkellä ATP:n (Association of Tennis Professionals) maailmanlistan ykköspelaaja miesten kaksinpelissä, ja hän on pitänyt kärkipaikkaa ennätykselliset 381 viikkoa, ja hän on sijoittunut vuodenvaihteen ykköseksi Open Era -ennätykselliset seitsemän kertaa.[7] Hän on voittanut miesten ATP-kiertueella yhteensä 93 kaksinpelin titteliä, joihin on kuulunut ennätykselliset 22 major-turnausta, ennätykselliset kymmenen Australian avointa, ennätykselliset 38 Masters-turnausta, ennätykselliset kuusi Tourin lopputurnausta ja ennätykselliset 66 isoa mestaruutta. Djokovic on suorittanut yksinpelissä Grand Slamin, joka ei ole kalenterivuoden mittainen, ja hänestä on tullut tennishistorian ainoa mies, joka on ollut neljän major-turnauksen hallitseva mestari samanaikaisesti kolmella eri alustalla. Hän on myös ensimmäinen mies avoimen aikakauden aikana, joka on saavuttanut kaksinkertaisen uran Grand Slamin kaksinpelissä, ja ainoa pelaaja, joka on suorittanut uransa Golden Mastersin kaksinpelissä voittamalla kaikki yhdeksän Masters-turnausta, minkä hän on tehnyt kahdesti[8][9][10].</w:t>
      </w:r>
    </w:p>
    <w:p>
      <w:r>
        <w:rPr>
          <w:b/>
        </w:rPr>
        <w:t xml:space="preserve">Vastaus</w:t>
      </w:r>
    </w:p>
    <w:p>
      <w:r>
        <w:t xml:space="preserve">22</w:t>
      </w:r>
    </w:p>
    <w:p>
      <w:r>
        <w:rPr>
          <w:b/>
          <w:u w:val="single"/>
        </w:rPr>
        <w:t xml:space="preserve">Asiakirja 7828</w:t>
      </w:r>
    </w:p>
    <w:p>
      <w:r>
        <w:rPr>
          <w:b/>
        </w:rPr>
        <w:t xml:space="preserve">Ohjeet</w:t>
      </w:r>
    </w:p>
    <w:p>
      <w:r>
        <w:t xml:space="preserve">Mitä miesten pitäisi tehdä viikonloppuna</w:t>
      </w:r>
    </w:p>
    <w:p>
      <w:r>
        <w:rPr>
          <w:b/>
        </w:rPr>
        <w:t xml:space="preserve">Vastaus</w:t>
      </w:r>
    </w:p>
    <w:p>
      <w:r>
        <w:t xml:space="preserve">Lauantai : Myöhäinen herätys , oksan ottaminen ja nukkuminen. herätys ja viinan nauttiminen. , nukkua myöhään yöllä.</w:t>
        <w:br/>
        <w:t xml:space="preserve"> Sunnuntai - Herää myöhään , Syö kourallinen lounasta ja nuku. ja sunnuntai-iltana - mieti huomenna on maanantai.</w:t>
      </w:r>
    </w:p>
    <w:p>
      <w:r>
        <w:rPr>
          <w:b/>
          <w:u w:val="single"/>
        </w:rPr>
        <w:t xml:space="preserve">Asiakirja 7829</w:t>
      </w:r>
    </w:p>
    <w:p>
      <w:r>
        <w:rPr>
          <w:b/>
        </w:rPr>
        <w:t xml:space="preserve">Ohjeet</w:t>
      </w:r>
    </w:p>
    <w:p>
      <w:r>
        <w:t xml:space="preserve">Jos 2 puuseppää pystyy rakentamaan 4 tuolia 3 tunnissa, kuinka monta tuolia 6 puuseppää pystyy rakentamaan 6 tunnissa?</w:t>
      </w:r>
    </w:p>
    <w:p>
      <w:r>
        <w:rPr>
          <w:b/>
        </w:rPr>
        <w:t xml:space="preserve">Vastaus</w:t>
      </w:r>
    </w:p>
    <w:p>
      <w:r>
        <w:t xml:space="preserve">Jos 2 puuseppää pystyy rakentamaan 4 tuolia 3 tunnissa, yksi puuseppä pystyy rakentamaan 1 tuolin 1,5 tunnissa. 1 kirvesmies voi rakentaa 4 tuolia 6 tunnissa, ja 6 kirvesmiestä voi rakentaa 24 tuolia 6 tunnissa.</w:t>
      </w:r>
    </w:p>
    <w:p>
      <w:r>
        <w:rPr>
          <w:b/>
          <w:u w:val="single"/>
        </w:rPr>
        <w:t xml:space="preserve">Asiakirja 7830</w:t>
      </w:r>
    </w:p>
    <w:p>
      <w:r>
        <w:rPr>
          <w:b/>
        </w:rPr>
        <w:t xml:space="preserve">Ohjeet</w:t>
      </w:r>
    </w:p>
    <w:p>
      <w:r>
        <w:t xml:space="preserve">Nimeä joitakin Marvel Comicsin supersankariryhmiä tekstin mukaan.</w:t>
      </w:r>
    </w:p>
    <w:p>
      <w:r>
        <w:rPr>
          <w:b/>
        </w:rPr>
        <w:t xml:space="preserve">Konteksti</w:t>
      </w:r>
    </w:p>
    <w:p>
      <w:r>
        <w:t xml:space="preserve">Marvel Comics on yhdysvaltalainen sarjakuvakustantaja ja Marvel Entertainmentin lippulaiva, joka on kuulunut Walt Disney Companyyn 1. syyskuuta 2009 lähtien. Marvel Comicsin nimi/nimi/brändi syntyi vuonna 1939 Timely Comicsista, vuonna 1951 Magazine Management/Atlas Comicsista ja sen edeltäjästä Marvel Mystery Comicsista, ja sitä käytettiin ensimmäisen kerran kesäkuussa 1961.</w:t>
        <w:br/>
        <w:br/>
        <w:t xml:space="preserve"> Marvelin perusti vuonna 1939 Martin Goodman nimellä Timely Comics[3],[4] ja vuoteen 1951 mennessä se tunnettiin yleisesti nimellä Atlas Comics. Marvelin aikakausi alkoi kesäkuussa 1961, jolloin julkaistiin The Fantastic Four ja muita Stan Leen, Jack Kirbyn, Steve Ditkon ja monien muiden luomia supersankareita. Marvel-brändi, jota oli käytetty vuosien ja vuosikymmenten aikana, vakiintui yhtiön ensisijaiseksi brändiksi.</w:t>
        <w:br/>
        <w:br/>
        <w:t xml:space="preserve"> Marvelin hahmoihin lukeutuu tunnettuja supersankareita, kuten Hämähäkkimies, Rautamies, Kapteeni Amerikka, Thor, Tohtori Strange, Hulk, Daredevil, Wolverine, Musta Pantteri ja Kapteeni Marvel, sekä suosittuja supersankarijoukkueita, kuten Kostajat, X-Men, Fantastic Four ja Guardians of the Galaxy. Sen tunnettuihin superroistoihin kuuluvat muun muassa Doctor Doom, Magneto, Ultron, Thanos, Kang the Conqueror, Green Goblin, Galactus, Loki ja Kingpin. Suurin osa Marvelin fiktiivisistä hahmoista toimii yhdessä todellisuudessa, joka tunnetaan nimellä Marvel-universumi, ja useimmat tapahtumapaikat heijastavat tosielämän paikkoja; monet tärkeimmistä hahmoista sijaitsevat New York Cityssä, New Yorkissa, Yhdysvalloissa.[4] Lisäksi Marvel on julkaissut useita lisensoituja ominaisuuksia muilta yrityksiltä. Näihin kuuluvat Star Wars -sarjakuvat kahdesti vuosina 1977-1986 ja uudelleen vuodesta 2015 lähtien.</w:t>
      </w:r>
    </w:p>
    <w:p>
      <w:r>
        <w:rPr>
          <w:b/>
        </w:rPr>
        <w:t xml:space="preserve">Vastaus</w:t>
      </w:r>
    </w:p>
    <w:p>
      <w:r>
        <w:t xml:space="preserve">Avengers, X-Men, Fantastic Four ja Guardians of the Galaxy.</w:t>
      </w:r>
    </w:p>
    <w:p>
      <w:r>
        <w:rPr>
          <w:b/>
          <w:u w:val="single"/>
        </w:rPr>
        <w:t xml:space="preserve">Asiakirja 7831</w:t>
      </w:r>
    </w:p>
    <w:p>
      <w:r>
        <w:rPr>
          <w:b/>
        </w:rPr>
        <w:t xml:space="preserve">Ohjeet</w:t>
      </w:r>
    </w:p>
    <w:p>
      <w:r>
        <w:t xml:space="preserve">Mikä on kalalaji? Red Snapper vai Red Sox</w:t>
      </w:r>
    </w:p>
    <w:p>
      <w:r>
        <w:rPr>
          <w:b/>
        </w:rPr>
        <w:t xml:space="preserve">Vastaus</w:t>
      </w:r>
    </w:p>
    <w:p>
      <w:r>
        <w:t xml:space="preserve">Punasimppu</w:t>
      </w:r>
    </w:p>
    <w:p>
      <w:r>
        <w:rPr>
          <w:b/>
          <w:u w:val="single"/>
        </w:rPr>
        <w:t xml:space="preserve">Asiakirja 7832</w:t>
      </w:r>
    </w:p>
    <w:p>
      <w:r>
        <w:rPr>
          <w:b/>
        </w:rPr>
        <w:t xml:space="preserve">Ohjeet</w:t>
      </w:r>
    </w:p>
    <w:p>
      <w:r>
        <w:t xml:space="preserve">Mitä eroa on Yhdistyneen kuningaskunnan ja Ison-Britannian välillä?</w:t>
      </w:r>
    </w:p>
    <w:p>
      <w:r>
        <w:rPr>
          <w:b/>
        </w:rPr>
        <w:t xml:space="preserve">Vastaus</w:t>
      </w:r>
    </w:p>
    <w:p>
      <w:r>
        <w:t xml:space="preserve">Usein ihmiset käyttävät näitä kahta keskenään vaihdettavissa, mutta tämä ei pidä paikkaansa. Iso-Britannia on Englannin, Skotlannin ja Walesin virallinen nimi. Iso-Britannia taas on Englannin, Skotlannin, Walesin ja Pohjois-Irlannin välisen liiton virallinen nimi.</w:t>
      </w:r>
    </w:p>
    <w:p>
      <w:r>
        <w:rPr>
          <w:b/>
          <w:u w:val="single"/>
        </w:rPr>
        <w:t xml:space="preserve">Asiakirja 7833</w:t>
      </w:r>
    </w:p>
    <w:p>
      <w:r>
        <w:rPr>
          <w:b/>
        </w:rPr>
        <w:t xml:space="preserve">Ohjeet</w:t>
      </w:r>
    </w:p>
    <w:p>
      <w:r>
        <w:t xml:space="preserve">Miten käynnistän Tesla Model Y:n?</w:t>
      </w:r>
    </w:p>
    <w:p>
      <w:r>
        <w:rPr>
          <w:b/>
        </w:rPr>
        <w:t xml:space="preserve">Vastaus</w:t>
      </w:r>
    </w:p>
    <w:p>
      <w:r>
        <w:t xml:space="preserve">Kun avaat oven, Tesla Model Y:n kosketusnäyttö käynnistyy, ja voit käyttää kaikkia hallintalaitteita.</w:t>
        <w:t xml:space="preserve">Model Y:n ajaminen:</w:t>
        <w:br/>
        <w:br/>
        <w:t xml:space="preserve">1</w:t>
        <w:t xml:space="preserve"> Paina jarrupoljinta - Model Y käynnistyy ja on ajovalmis.</w:t>
        <w:br/>
        <w:t xml:space="preserve"> 2. VALITSE VAIHTO - Siirrä ajovipu kokonaan alaspäin, kun haluat ajaa, ja kokonaan ylöspäin, kun haluat peruuttaa.</w:t>
        <w:br/>
        <w:br/>
        <w:t xml:space="preserve"> HUOMAUTUS: Jos PIN to Drive -toiminto on käytössä, sinun on myös syötettävä voimassa oleva PIN-koodi kosketusnäytölle, ennen kuin voit ajaa Model Y:tä. Kaikki, mitä sinun on tiedettävä Model Y:tä ajettaessa, näkyy kosketusnäytöllä.</w:t>
        <w:br/>
        <w:br/>
        <w:t xml:space="preserve">Drive Disabled - Requires Authentication</w:t>
        <w:br/>
        <w:br/>
        <w:t xml:space="preserve">Jos Model Y ei tunnista avainta, kun painat jarrua (todennettua puhelinta ei tunnisteta tai avainkortin käyttämisestä on kulunut 30 sekuntia), kosketusnäytössä näkyy viesti, jossa kerrotaan, että ajaminen edellyttää todennusta. Jos näet tämän viestin, aseta avainkortti keskikonsolin yläosassa olevien kuppipidikkeiden taakse niin, että RFID-lähetin voi lukea sen. 30 sekunnin todennusikkuna käynnistyy uudelleen ja voit käynnistää Model Y:n painamalla jarrupoljinta.</w:t>
        <w:br/>
        <w:br/>
        <w:t xml:space="preserve"> Useat tekijät voivat vaikuttaa siihen, pystyykö Model Y havaitsemaan todennetun puhelimen (esimerkiksi puhelimen akku on tyhjä tai tyhjä, eikä se pysty enää kommunikoimaan Bluetooth-yhteyden avulla). Pidä todennettu puhelin ja avainkortti aina mukanasi. Ajon jälkeen todennettua puhelinta tai avainkorttia tarvitaan Model Y:n käynnistämiseen uudelleen sen sammuttamisen jälkeen. Kun poistut Model Y:stä, sinun on otettava autentikoitu puhelin tai avainkortti mukaasi, jotta voit lukita Model Y:n joko manuaalisesti tai automaattisesti.</w:t>
      </w:r>
    </w:p>
    <w:p>
      <w:r>
        <w:rPr>
          <w:b/>
          <w:u w:val="single"/>
        </w:rPr>
        <w:t xml:space="preserve">Asiakirja 7834</w:t>
      </w:r>
    </w:p>
    <w:p>
      <w:r>
        <w:rPr>
          <w:b/>
        </w:rPr>
        <w:t xml:space="preserve">Ohjeet</w:t>
      </w:r>
    </w:p>
    <w:p>
      <w:r>
        <w:t xml:space="preserve">Missä osavaltioissa ei ole valtion rahapeliarpajaisia?</w:t>
      </w:r>
    </w:p>
    <w:p>
      <w:r>
        <w:rPr>
          <w:b/>
        </w:rPr>
        <w:t xml:space="preserve">Vastaus</w:t>
      </w:r>
    </w:p>
    <w:p>
      <w:r>
        <w:t xml:space="preserve">Alabama, Alaska, Havaiji, Nevada ja Utah.</w:t>
      </w:r>
    </w:p>
    <w:p>
      <w:r>
        <w:rPr>
          <w:b/>
          <w:u w:val="single"/>
        </w:rPr>
        <w:t xml:space="preserve">Asiakirja 7835</w:t>
      </w:r>
    </w:p>
    <w:p>
      <w:r>
        <w:rPr>
          <w:b/>
        </w:rPr>
        <w:t xml:space="preserve">Ohjeet</w:t>
      </w:r>
    </w:p>
    <w:p>
      <w:r>
        <w:t xml:space="preserve">Miksi treenaaminen on tärkeää ihmisille?</w:t>
      </w:r>
    </w:p>
    <w:p>
      <w:r>
        <w:rPr>
          <w:b/>
        </w:rPr>
        <w:t xml:space="preserve">Vastaus</w:t>
      </w:r>
    </w:p>
    <w:p>
      <w:r>
        <w:t xml:space="preserve">On olemassa lukuisia syitä, miksi ihmiset eri puolilta maailmaa ja erilaisista taustoista priorisoivat treenaamista. Aluksi ilmeinen on, että se auttaa kasvattamaan ja ylläpitämään lihasmassaa. Koska ihmisillä on enemmän lihaksia, he tuntevat olonsa yleensä paremmaksi ja näyttävät paremmilta itsestään. Toinen syy on se, että treenaaminen ja liikunnan harrastaminen auttavat polttamaan rasvaa ja laihtumaan, mikä lisää yleistä terveyttä. Jotkut ihmiset katsovat treenaamista myös tapana saada ystäviä ja olla sosiaalinen, ryhmäliikuntatunnit ovat hyvä tapa saada ystäviä ja tavata ihmisiä. Henkinen harjoittelu lisää myös tiettyjä aivokemikaaleja, jotka auttavat torjumaan masennusta ja ahdistusta.</w:t>
      </w:r>
    </w:p>
    <w:p>
      <w:r>
        <w:rPr>
          <w:b/>
          <w:u w:val="single"/>
        </w:rPr>
        <w:t xml:space="preserve">Asiakirja 7836</w:t>
      </w:r>
    </w:p>
    <w:p>
      <w:r>
        <w:rPr>
          <w:b/>
        </w:rPr>
        <w:t xml:space="preserve">Ohjeet</w:t>
      </w:r>
    </w:p>
    <w:p>
      <w:r>
        <w:t xml:space="preserve">Kun otetaan huomioon nämä Multiomicsia koskevat kohdat, mitä on panomics?</w:t>
      </w:r>
    </w:p>
    <w:p>
      <w:r>
        <w:rPr>
          <w:b/>
        </w:rPr>
        <w:t xml:space="preserve">Konteksti</w:t>
      </w:r>
    </w:p>
    <w:p>
      <w:r>
        <w:t xml:space="preserve">Multiomics, multi-omics, integratiivinen omics, "panomics" tai "pan-omics" on biologinen analyysitapa, jossa tietokokonaisuudet ovat useita "omeja", kuten genomia, proteomia, transkriptomia, epigenomia, metaboliomia ja mikrobiomia (eli meta-genomia ja/tai meta-transkriptomia riippuen siitä, miten se on sekvensoitu); toisin sanoen useiden omics-teknologioiden käyttö elämän tutkimiseksi koordinoidusti. Yhdistämällä näitä "oomeja" tutkijat voivat analysoida monimutkaista biologista suurdataa löytääkseen uusia yhteyksiä biologisten kokonaisuuksien välillä, löytää relevantteja biomarkkereita ja kehittää yksityiskohtaisia sairauksien ja fysiologian merkkiaineita. Näin tehdessään multiomics integroi erilaisia omics-datoja löytääkseen johdonmukaisesti sopivan geno-feno-enviro-tyyppisen suhteen tai assosiaation. OmicTools-palvelussa luetellaan yli 99 multiomisen datan analysointiin liittyvää ohjelmistoa sekä yli 99 aiheeseen liittyvää tietokantaa.</w:t>
        <w:br/>
        <w:br/>
        <w:t xml:space="preserve"> Systeemibiologiset lähestymistavat perustuvat usein panomianalyysitietojen käyttöön. American Society of Clinical Oncology (ASCO) määrittelee panomiikan viittaavan "kaikkien biologisten toimintojen vuorovaikutukseen solun sisällä ja kehon muiden toimintojen kanssa, jolloin yhdistetään kohdennetuilla testeillä ... ja maailmanlaajuisilla määrityksillä (kuten genomin sekvensoinnilla) kerättyjä tietoja muihin potilaskohtaisiin tietoihin".</w:t>
        <w:br/>
        <w:br/>
        <w:t xml:space="preserve">Yksisoluinen multiomiikka</w:t>
        <w:br/>
        <w:t xml:space="preserve">Multiomiikan alan haara on monitasoisten yksisoluisten tietojen analysointi, jota kutsutaan yksisoluiseksi multiomiikaksi. Tämä lähestymistapa antaa meille ennennäkemättömän mahdollisuuden tarkastella terveyden ja sairauden monitasoisia siirtymiä yksittäisen solun tasolla. Etuna suhteessa massanalyysiin on se, että solujen välisestä vaihtelusta johtuvia sekoittavia tekijöitä voidaan vähentää, jolloin heterogeeniset kudosarkkitehtuurit voidaan paljastaa.</w:t>
        <w:br/>
        <w:br/>
        <w:t xml:space="preserve"> Menetelmät yhden solun rinnakkaiseen genomi- ja transkriptomianalyysiin voivat perustua RNA:n ja genomisen DNA:n samanaikaiseen monistamiseen tai fyysiseen erotteluun. Ne mahdollistavat näkemyksiä, joita ei voida saada pelkästään transkriptomianalyysistä, koska RNA-data ei sisällä ei-koodaavia genomialueita eikä esimerkiksi tietoa kopionumeron vaihtelusta. Tämän menetelmän laajennus on yhden solun transkriptomien integrointi yhden solun metyloomiin yhdistämällä yhden solun bisulfiittisekvensointi yhden solun RNA-Seqiin. Epigenomin kyselyyn on olemassa myös muita tekniikoita, kuten yhden solun ATAC-Seq ja yhden solun Hi-C.</w:t>
        <w:br/>
        <w:br/>
        <w:t xml:space="preserve"> Erilainen, mutta siihen liittyvä haaste on proteomi- ja transkriptomitietojen yhdistäminen. Yksi lähestymistapa tällaisen mittauksen suorittamiseen on erottaa yksittäissolulysaatit fyysisesti kahtia ja käsitellä puolet RNA:ta ja puolet proteiineja varten. Lysaattien proteiinipitoisuutta voidaan mitata esimerkiksi proximity extension assays (PEA) -menetelmällä, jossa käytetään DNA:han koodattuja vasta-aineita. Erilaisessa lähestymistavassa käytetään raskasmetalli-RNA-koettimien ja proteiinivasta-aineiden yhdistelmää massasytometrian mukauttamiseksi multiomiseen analyysiin.</w:t>
        <w:br/>
        <w:br/>
        <w:t xml:space="preserve">Multiomiikka ja koneoppiminen</w:t>
        <w:br/>
        <w:t xml:space="preserve">Korkean läpimenon biologian kehityksen rinnalla koneoppimisen sovellukset biolääketieteellisen datan analysointiin kukoistavat. Multiomiikan data-analyysin ja koneoppimisen yhdistäminen on johtanut uusien biomarkkereiden löytämiseen.</w:t>
        <w:t xml:space="preserve">Esimerkiksi eräässä mixOmics-hankkeen menetelmässä toteutetaan harvaan osittaiseen pienimmän neliösumman regressioon perustuva menetelmä ominaisuuksien (oletettujen biomarkkereiden) valintaa varten.</w:t>
        <w:br/>
        <w:br/>
        <w:br/>
        <w:t xml:space="preserve">https://en.wikipedia.org/wiki/Multiomics</w:t>
      </w:r>
    </w:p>
    <w:p>
      <w:r>
        <w:rPr>
          <w:b/>
        </w:rPr>
        <w:t xml:space="preserve">Vastaus</w:t>
      </w:r>
    </w:p>
    <w:p>
      <w:r>
        <w:t xml:space="preserve">American Society of Clinical Oncology (ASCO) määrittelee panomiikan viittaavan "kaikkien biologisten toimintojen vuorovaikutukseen solun sisällä ja muiden kehon toimintojen kanssa, yhdistämällä kohdennetuilla testeillä ... ja globaaleilla määrityksillä (kuten genomin sekvensoinnilla) kerätyt tiedot muihin potilaskohtaisiin tietoihin".</w:t>
      </w:r>
    </w:p>
    <w:p>
      <w:r>
        <w:rPr>
          <w:b/>
          <w:u w:val="single"/>
        </w:rPr>
        <w:t xml:space="preserve">Asiakirja 7837</w:t>
      </w:r>
    </w:p>
    <w:p>
      <w:r>
        <w:rPr>
          <w:b/>
        </w:rPr>
        <w:t xml:space="preserve">Ohjeet</w:t>
      </w:r>
    </w:p>
    <w:p>
      <w:r>
        <w:t xml:space="preserve">Mitä neuvoja antaisit FBLA-kilpailijoille tulevia vuosia varten?</w:t>
      </w:r>
    </w:p>
    <w:p>
      <w:r>
        <w:rPr>
          <w:b/>
        </w:rPr>
        <w:t xml:space="preserve">Vastaus</w:t>
      </w:r>
    </w:p>
    <w:p>
      <w:r>
        <w:t xml:space="preserve">Älä viivyttele ja keskity raporttisi ennakkoluuloista kärsivään osaan, sillä se on edellytys sille, että haluat kilpailla osavaltioissa. Muistakaa myös lukea perusteellisesti rubriikki niin, että täytätte kaikki sen vaatimukset, erityisesti suosituksen ja suunnitelman antamista koskevan osan. Mitä tulee suositukseenne, yrittäkää keksiä jokin luova lyhenne, jotta se jäisi mieleen. Meille tuli mieleen CHIP, koska aiheena olivat mikrosirut. Vaikka muistiinpanot ovat teknisesti sallittuja, jokainen tiimi muistaa esityksensä ulkoa, joten varmista, että esityksesi on hyvin muistissa konferenssiin mennessä. Lisäksi on tärkeää nukkua paljon ennen kilpailuiltaa, syödä aamiaista ja esiintyä itsevarmasti esitellessäsi. Lopuksi, jos teet virheen, se ei haittaa (se on osa oppimista), mutta älä esitä yllättynyttä ja jatka eteenpäin!</w:t>
      </w:r>
    </w:p>
    <w:p>
      <w:r>
        <w:rPr>
          <w:b/>
          <w:u w:val="single"/>
        </w:rPr>
        <w:t xml:space="preserve">Asiakirja 7838</w:t>
      </w:r>
    </w:p>
    <w:p>
      <w:r>
        <w:rPr>
          <w:b/>
        </w:rPr>
        <w:t xml:space="preserve">Ohjeet</w:t>
      </w:r>
    </w:p>
    <w:p>
      <w:r>
        <w:t xml:space="preserve">Tunnista, kumpi soitin on jousi- vai lyömäsoittimet: Bassorumpu, Goje</w:t>
      </w:r>
    </w:p>
    <w:p>
      <w:r>
        <w:rPr>
          <w:b/>
        </w:rPr>
        <w:t xml:space="preserve">Vastaus</w:t>
      </w:r>
    </w:p>
    <w:p>
      <w:r>
        <w:t xml:space="preserve">Goje on jousi, bassorumpu on lyömäsoittimet.</w:t>
      </w:r>
    </w:p>
    <w:p>
      <w:r>
        <w:rPr>
          <w:b/>
          <w:u w:val="single"/>
        </w:rPr>
        <w:t xml:space="preserve">Asiakirja 7839</w:t>
      </w:r>
    </w:p>
    <w:p>
      <w:r>
        <w:rPr>
          <w:b/>
        </w:rPr>
        <w:t xml:space="preserve">Ohjeet</w:t>
      </w:r>
    </w:p>
    <w:p>
      <w:r>
        <w:t xml:space="preserve">Donald Trumpin valtakunnanoikeusmenettelyssä esitys hyväksyttiin?</w:t>
      </w:r>
    </w:p>
    <w:p>
      <w:r>
        <w:rPr>
          <w:b/>
        </w:rPr>
        <w:t xml:space="preserve">Vastaus</w:t>
      </w:r>
    </w:p>
    <w:p>
      <w:r>
        <w:t xml:space="preserve">229 ääntä edustajainhuoneessa 197:ää vastaan.</w:t>
      </w:r>
    </w:p>
    <w:p>
      <w:r>
        <w:rPr>
          <w:b/>
          <w:u w:val="single"/>
        </w:rPr>
        <w:t xml:space="preserve">Asiakirja 7840</w:t>
      </w:r>
    </w:p>
    <w:p>
      <w:r>
        <w:rPr>
          <w:b/>
        </w:rPr>
        <w:t xml:space="preserve">Ohjeet</w:t>
      </w:r>
    </w:p>
    <w:p>
      <w:r>
        <w:t xml:space="preserve">Mitkä ovat yleisiä intialaisia mausteita?</w:t>
      </w:r>
    </w:p>
    <w:p>
      <w:r>
        <w:rPr>
          <w:b/>
        </w:rPr>
        <w:t xml:space="preserve">Vastaus</w:t>
      </w:r>
    </w:p>
    <w:p>
      <w:r>
        <w:t xml:space="preserve">Chilijauhe</w:t>
        <w:br/>
        <w:t xml:space="preserve">Kurkuma</w:t>
        <w:br/>
        <w:t xml:space="preserve">Kumina</w:t>
        <w:br/>
        <w:t xml:space="preserve">Korianteri</w:t>
        <w:br/>
        <w:t xml:space="preserve">Kynsi</w:t>
        <w:br/>
        <w:t xml:space="preserve">Kaneli</w:t>
        <w:br/>
        <w:t xml:space="preserve">Kurkuma</w:t>
        <w:br/>
        <w:t xml:space="preserve">Sarviapila</w:t>
        <w:br/>
        <w:t xml:space="preserve">Kardemumma</w:t>
      </w:r>
    </w:p>
    <w:p>
      <w:r>
        <w:rPr>
          <w:b/>
          <w:u w:val="single"/>
        </w:rPr>
        <w:t xml:space="preserve">Asiakirja 7841</w:t>
      </w:r>
    </w:p>
    <w:p>
      <w:r>
        <w:rPr>
          <w:b/>
        </w:rPr>
        <w:t xml:space="preserve">Ohjeet</w:t>
      </w:r>
    </w:p>
    <w:p>
      <w:r>
        <w:t xml:space="preserve">Mikä aiheutti Afrikan integroitumisen roomalaiseen järjestelmään?</w:t>
      </w:r>
    </w:p>
    <w:p>
      <w:r>
        <w:rPr>
          <w:b/>
        </w:rPr>
        <w:t xml:space="preserve">Konteksti</w:t>
      </w:r>
    </w:p>
    <w:p>
      <w:r>
        <w:t xml:space="preserve">Sen jälkeen kun Rooman valtakunta oli valloittanut Pohjois-Afrikan Välimeren rannikon, alue integroitui taloudellisesti ja kulttuurisesti roomalaiseen järjestelmään. Roomalaiset asuttivat nykyistä Tunisiaa ja muita rannikon alueita. Ensimmäinen Pohjois-Afrikasta kotoisin ollut roomalainen keisari oli Septimius Severus, joka syntyi Leptis Magnassa, nykyisessä Libyassa - hänen äitinsä oli italialais-roomalainen ja isänsä oli punilainen[81].</w:t>
      </w:r>
    </w:p>
    <w:p>
      <w:r>
        <w:rPr>
          <w:b/>
        </w:rPr>
        <w:t xml:space="preserve">Vastaus</w:t>
      </w:r>
    </w:p>
    <w:p>
      <w:r>
        <w:t xml:space="preserve">Pohjois-Afrikan Välimeren rannikon valloitus johti Afrikan liittämiseen osaksi Rooman järjestelmää.</w:t>
      </w:r>
    </w:p>
    <w:p>
      <w:r>
        <w:rPr>
          <w:b/>
          <w:u w:val="single"/>
        </w:rPr>
        <w:t xml:space="preserve">Asiakirja 7842</w:t>
      </w:r>
    </w:p>
    <w:p>
      <w:r>
        <w:rPr>
          <w:b/>
        </w:rPr>
        <w:t xml:space="preserve">Ohjeet</w:t>
      </w:r>
    </w:p>
    <w:p>
      <w:r>
        <w:t xml:space="preserve">Miksi ihmiset muuttavat Yhdysvalloissa koillisesta ja keskilännestä etelään ja kaakkoon?</w:t>
      </w:r>
    </w:p>
    <w:p>
      <w:r>
        <w:rPr>
          <w:b/>
        </w:rPr>
        <w:t xml:space="preserve">Vastaus</w:t>
      </w:r>
    </w:p>
    <w:p>
      <w:r>
        <w:t xml:space="preserve">parempi sää ympäri vuoden</w:t>
      </w:r>
    </w:p>
    <w:p>
      <w:r>
        <w:rPr>
          <w:b/>
          <w:u w:val="single"/>
        </w:rPr>
        <w:t xml:space="preserve">Asiakirja 7843</w:t>
      </w:r>
    </w:p>
    <w:p>
      <w:r>
        <w:rPr>
          <w:b/>
        </w:rPr>
        <w:t xml:space="preserve">Ohjeet</w:t>
      </w:r>
    </w:p>
    <w:p>
      <w:r>
        <w:t xml:space="preserve">Ketkä olivat grungen "Big Four"?</w:t>
      </w:r>
    </w:p>
    <w:p>
      <w:r>
        <w:rPr>
          <w:b/>
        </w:rPr>
        <w:t xml:space="preserve">Vastaus</w:t>
      </w:r>
    </w:p>
    <w:p>
      <w:r>
        <w:t xml:space="preserve">Alice in Chains, Soundgarden, Nirvana ja Pearl Jam.</w:t>
      </w:r>
    </w:p>
    <w:p>
      <w:r>
        <w:rPr>
          <w:b/>
          <w:u w:val="single"/>
        </w:rPr>
        <w:t xml:space="preserve">Asiakirja 7844</w:t>
      </w:r>
    </w:p>
    <w:p>
      <w:r>
        <w:rPr>
          <w:b/>
        </w:rPr>
        <w:t xml:space="preserve">Ohjeet</w:t>
      </w:r>
    </w:p>
    <w:p>
      <w:r>
        <w:t xml:space="preserve">Mikä oli Nekin vuonna 1996 julkaistun albumin Lei, gli amici e tutto il resto hittisingle?</w:t>
      </w:r>
    </w:p>
    <w:p>
      <w:r>
        <w:rPr>
          <w:b/>
        </w:rPr>
        <w:t xml:space="preserve">Konteksti</w:t>
      </w:r>
    </w:p>
    <w:p>
      <w:r>
        <w:t xml:space="preserve">Lei, gli amici e tutto il resto (Hän, ystävät ja kaikki muu) on italialaisen laulaja-lauluntekijä Nekin neljäs studioalbumi. Se julkaistiin vuonna 1996 hänen ensimmäisenä studioalbuminaan Warner Music Groupin kanssa.</w:t>
        <w:t xml:space="preserve">Se julkaistiin uudelleen 1. maaliskuuta 1997, kun single "Laura non c'è", jota ei ollut sisällytetty albumiin, menestyi.</w:t>
        <w:br/>
        <w:br/>
        <w:t xml:space="preserve">Vuodesta 1999 lähtien levyä on raportoitu myydyn yli 2 miljoonaa kappaletta ympäri maailmaa.[2][3][</w:t>
      </w:r>
    </w:p>
    <w:p>
      <w:r>
        <w:rPr>
          <w:b/>
        </w:rPr>
        <w:t xml:space="preserve">Vastaus</w:t>
      </w:r>
    </w:p>
    <w:p>
      <w:r>
        <w:t xml:space="preserve">Laura non c'è" oli hittisingle, mutta se lisättiin vasta albumille vuonna 1997.</w:t>
      </w:r>
    </w:p>
    <w:p>
      <w:r>
        <w:rPr>
          <w:b/>
          <w:u w:val="single"/>
        </w:rPr>
        <w:t xml:space="preserve">Asiakirja 7845</w:t>
      </w:r>
    </w:p>
    <w:p>
      <w:r>
        <w:rPr>
          <w:b/>
        </w:rPr>
        <w:t xml:space="preserve">Ohjeet</w:t>
      </w:r>
    </w:p>
    <w:p>
      <w:r>
        <w:t xml:space="preserve">Luokittele kasvit sen mukaan, ovatko ne vesikasveja vai mangroveja</w:t>
        <w:br/>
        <w:t xml:space="preserve">Pistia stratiotes, Lysichiton americanus , Rhizophora mangle, Avicennia germinans</w:t>
      </w:r>
    </w:p>
    <w:p>
      <w:r>
        <w:rPr>
          <w:b/>
        </w:rPr>
        <w:t xml:space="preserve">Vastaus</w:t>
      </w:r>
    </w:p>
    <w:p>
      <w:r>
        <w:t xml:space="preserve">Vesikasvit - Pistia stratiotes, Lysichiton americanus</w:t>
        <w:br/>
        <w:t xml:space="preserve">Mangrove - Rhizophora mangle, Avicennia germinans</w:t>
      </w:r>
    </w:p>
    <w:p>
      <w:r>
        <w:rPr>
          <w:b/>
          <w:u w:val="single"/>
        </w:rPr>
        <w:t xml:space="preserve">Asiakirja 7846</w:t>
      </w:r>
    </w:p>
    <w:p>
      <w:r>
        <w:rPr>
          <w:b/>
        </w:rPr>
        <w:t xml:space="preserve">Ohjeet</w:t>
      </w:r>
    </w:p>
    <w:p>
      <w:r>
        <w:t xml:space="preserve">Miksi Daenerys Targaryen haluaa hallita Westerosia?</w:t>
      </w:r>
    </w:p>
    <w:p>
      <w:r>
        <w:rPr>
          <w:b/>
        </w:rPr>
        <w:t xml:space="preserve">Vastaus</w:t>
      </w:r>
    </w:p>
    <w:p>
      <w:r>
        <w:t xml:space="preserve">Maanpaossa asuvan Targaryenin mukaan hän uskoo vakaasti olevansa Rautavaltaistuimen laillinen perillinen, sillä hän on viimeisen Targaryen-monarkin, isänsä kuningas Aerys II:n ainoa elossa oleva jälkeläinen. Hänen isänsä murhasi hänen kuninkaallinen vartijansa Jaime Lannister, ja Robert Baratheon anasti hänen valtaistuimensa. Daenerys uskoo, että hänen syntymäoikeutensa on vallata valtaistuin takaisin.</w:t>
      </w:r>
    </w:p>
    <w:p>
      <w:r>
        <w:rPr>
          <w:b/>
          <w:u w:val="single"/>
        </w:rPr>
        <w:t xml:space="preserve">Asiakirja 7847</w:t>
      </w:r>
    </w:p>
    <w:p>
      <w:r>
        <w:rPr>
          <w:b/>
        </w:rPr>
        <w:t xml:space="preserve">Ohjeet</w:t>
      </w:r>
    </w:p>
    <w:p>
      <w:r>
        <w:t xml:space="preserve">Mistä löydät Lygodactylus gutturalis -lajin?</w:t>
      </w:r>
    </w:p>
    <w:p>
      <w:r>
        <w:rPr>
          <w:b/>
        </w:rPr>
        <w:t xml:space="preserve">Konteksti</w:t>
      </w:r>
    </w:p>
    <w:p>
      <w:r>
        <w:t xml:space="preserve">Lygodactylus gutturalis, joka tunnetaan myös nimellä Ugandan kääpiögecko, on geckolaji. Se on levinnyt laajalti Saharan eteläpuolisessa Afrikassa päiväntasaajan tuntumasta pohjoiseen. Alalaji Lygodactylus gutturalis dysmicus on endeeminen Kamerunissa ja alalaji Lygodactylus gutturalis paurospilus Tansaniassa[1].</w:t>
      </w:r>
    </w:p>
    <w:p>
      <w:r>
        <w:rPr>
          <w:b/>
        </w:rPr>
        <w:t xml:space="preserve">Vastaus</w:t>
      </w:r>
    </w:p>
    <w:p>
      <w:r>
        <w:t xml:space="preserve">Lygodactylus gutturalis on geckolaji, jota tavataan yleisesti Saharan eteläpuolisessa Afrikassa päiväntasaajan tuntumasta pohjoiseen.</w:t>
      </w:r>
    </w:p>
    <w:p>
      <w:r>
        <w:rPr>
          <w:b/>
          <w:u w:val="single"/>
        </w:rPr>
        <w:t xml:space="preserve">Asiakirja 7848</w:t>
      </w:r>
    </w:p>
    <w:p>
      <w:r>
        <w:rPr>
          <w:b/>
        </w:rPr>
        <w:t xml:space="preserve">Ohjeet</w:t>
      </w:r>
    </w:p>
    <w:p>
      <w:r>
        <w:t xml:space="preserve">Kerro minulle, miksi koirasi pitää koirien päivähoidosta.</w:t>
      </w:r>
    </w:p>
    <w:p>
      <w:r>
        <w:rPr>
          <w:b/>
        </w:rPr>
        <w:t xml:space="preserve">Vastaus</w:t>
      </w:r>
    </w:p>
    <w:p>
      <w:r>
        <w:t xml:space="preserve">Koirallani on paljon energiaa ja hän on ekstrovertti sekä ihmisten että muiden koirien kanssa. Se innostuu niin paljon autossa matkalla sinne! Pidän siitä, että koirien leikkiä valvovat koulutetut koira-asiantuntijat ja että liian aggressiivisiksi käyvät koirat laitetaan aikalisään häkkiin rauhoittumaan. Pidän siitä, että se on sisätiloissa, joten se voi jatkua talvikuukausina ja sateella tai paisteella. Pidän siitä, että koirilla on päiväunet keskellä päivää, jotta ne voivat latautua iltapäivän leikkiä varten. Vaikka koirani ei ole siellä yli 9 tuntia, on kätevää, että päivähoito on avoinna klo 7.00-19.00 siltä varalta, että tarvitsisin sitä pidempään. Pidän siitä, että päiväkodissamme on kaksi erillistä leikkihuonetta, toinen pienemmille koirille/vanhemmille koirille/arkaille koirille ja toinen isommille koirille/nuoremmille koirille, jotka saattavat haluta riehua enemmän. Toinen suuri etu on se, että päivähoitopaikkani tarjoaa koiralleni kylpypalveluja, kuten kylvyn, kynsien leikkaamisen, korvien puhdistamisen ja hampaiden harjauksen, ja käytän näitä palveluja noin joka toinen kuukausi. Jos olemme lähdössä pois kaupungista, eikä poikani voi tulla vahtimaan koiraamme, koiran päiväkoti tarjoaa myös täysihoitopalveluja. Suosittelen lämpimästi tutustumaan siihen!</w:t>
      </w:r>
    </w:p>
    <w:p>
      <w:r>
        <w:rPr>
          <w:b/>
          <w:u w:val="single"/>
        </w:rPr>
        <w:t xml:space="preserve">Asiakirja 7849</w:t>
      </w:r>
    </w:p>
    <w:p>
      <w:r>
        <w:rPr>
          <w:b/>
        </w:rPr>
        <w:t xml:space="preserve">Ohjeet</w:t>
      </w:r>
    </w:p>
    <w:p>
      <w:r>
        <w:t xml:space="preserve">Kirjoita lyhyt tarina henkilöstä, joka löytää keilapallon, jolla on erikoisvoimia ja joka heittää joka kerta osumia. Tarinassa pitäisi olla juonenkäänne ja selkeä ratkaisu lopussa.</w:t>
      </w:r>
    </w:p>
    <w:p>
      <w:r>
        <w:rPr>
          <w:b/>
        </w:rPr>
        <w:t xml:space="preserve">Vastaus</w:t>
      </w:r>
    </w:p>
    <w:p>
      <w:r>
        <w:t xml:space="preserve">Se näytti ihan tavalliselta päivältä, kun Kyle ja Jeff suuntasivat Airway Lanesiin viettämään hauskaa aikaa keilaradalla. Kun he katselivat huolella talopalloja, joissa oli sormenpään otteet, jotta he voisivat tuntea itsensä ammattilaisiksi, Jeff löysi yhden, joka kiinnitti hänen huomionsa. Kauniiseen siniseen palloon, jossa oli vaaleanpunaisia pyörteitä ja yhteensopivat reiät, oli jo jotenkin kaiverrettu hänen samat nimikirjaimensa.</w:t>
        <w:br/>
        <w:br/>
        <w:t xml:space="preserve"> Kun kaksikko alkoi keilata, Jeff aloitti strikeillä. "Voi, pidän tästä", hän ajatteli. Toinen strike! "Voisin tottua tähän", hän sanoi itselleen.</w:t>
        <w:br/>
        <w:br/>
        <w:t xml:space="preserve"> Myös Kyle keilasi hyvin, ja hän sai yhden strikin ja yhdeksän, mutta ei mitään sellaista, mitä Jeff teki radoilla tänä kohtalokkaana iltapäivänä.</w:t>
        <w:br/>
        <w:br/>
        <w:t xml:space="preserve"> Kun Jeff valmistautui kolmanteen heittoonsa, hänen kämmenensä alkoivat hikoilla. Pelätty Turkki oli se paikka, johon hän oli juuttunut niin monta kertaa. Mutta ei tänään... TOINEN OSUMA! Jeff hyppäsi ilosta.</w:t>
        <w:br/>
        <w:br/>
        <w:t xml:space="preserve"> Molemmat keilasivat parhaat pelinsä ikinä, Jeff täydelliset 300 ja Kyle 279.</w:t>
        <w:br/>
        <w:br/>
        <w:t xml:space="preserve"> Kun Jeff lähti kotiin, hän mietti, oliko hänen uusi pallonsa, jonka keilahalli antoi hänelle täydellisen pelin jälkeen, maaginen.</w:t>
        <w:br/>
        <w:br/>
        <w:t xml:space="preserve"> Hän lähti seuraavana päivänä takaisin radoille. Jälleen vain strikejä. Kun Jeff tajusi, että pallossa oli jotain maagista, hän joutui tekemään päätöksen. Hänestä voisi tulla paras keilaaja, joka ei koskaan enää hukaisi yhtään keilaa. Tai hän voisi hankkia pallon, joka ei ollut maaginen. Ja pelata kunnialla.</w:t>
        <w:br/>
        <w:br/>
        <w:t xml:space="preserve"> Jeff päätti tuhota pallon ihmiskunnan hyväksi. Ja jatkaa työtään vanhalla kunnon tavalla, kovalla työllä ja omistautumisella!</w:t>
      </w:r>
    </w:p>
    <w:p>
      <w:r>
        <w:rPr>
          <w:b/>
          <w:u w:val="single"/>
        </w:rPr>
        <w:t xml:space="preserve">Asiakirja 7850</w:t>
      </w:r>
    </w:p>
    <w:p>
      <w:r>
        <w:rPr>
          <w:b/>
        </w:rPr>
        <w:t xml:space="preserve">Ohjeet</w:t>
      </w:r>
    </w:p>
    <w:p>
      <w:r>
        <w:t xml:space="preserve">Mikä on komentamisen taito</w:t>
      </w:r>
    </w:p>
    <w:p>
      <w:r>
        <w:rPr>
          <w:b/>
        </w:rPr>
        <w:t xml:space="preserve">Vastaus</w:t>
      </w:r>
    </w:p>
    <w:p>
      <w:r>
        <w:t xml:space="preserve">Se on taito vaikuttaa ihmisten käyttäytymiseen esimiehen asettaman tavoitteen saavuttamiseksi.</w:t>
      </w:r>
    </w:p>
    <w:p>
      <w:r>
        <w:rPr>
          <w:b/>
          <w:u w:val="single"/>
        </w:rPr>
        <w:t xml:space="preserve">Asiakirja 7851</w:t>
      </w:r>
    </w:p>
    <w:p>
      <w:r>
        <w:rPr>
          <w:b/>
        </w:rPr>
        <w:t xml:space="preserve">Ohjeet</w:t>
      </w:r>
    </w:p>
    <w:p>
      <w:r>
        <w:t xml:space="preserve">Kerro minulle, ovatko nämä eläinten vai yhtyeiden nimiä: Eagles, Camels, Penguins, The Turtles, The Beatles, The Animals, Arctic Monkeys, Espanja, Ranska, Gorillat, Gorillaz, Crazy Horse, Lamb Of God, Beluga sturgeon.</w:t>
      </w:r>
    </w:p>
    <w:p>
      <w:r>
        <w:rPr>
          <w:b/>
        </w:rPr>
        <w:t xml:space="preserve">Vastaus</w:t>
      </w:r>
    </w:p>
    <w:p>
      <w:r>
        <w:t xml:space="preserve">Mielenkiintoista! Jotkut eivät sovi mihinkään kategoriaan, jotkut niistä ovat eläimiä, jotkut ovat bändien nimiä ja jotkut ovat itse asiassa molempia!</w:t>
        <w:br/>
        <w:br/>
        <w:t xml:space="preserve"> Aloitetaan sanomalla, että Espanja ja Ranska eivät ole eläimiä tai yhtyeiden nimiä. Ne ovat Euroopan maita.</w:t>
        <w:br/>
        <w:br/>
        <w:t xml:space="preserve"> Eaglesia, The Turtlesia ja The Beatlesia voitaisiin pitää molempina. The Turtles, The Beatles tässä tapauksessa viittaavat luultavasti bändiin, koska niissä käytetään sanaa "The".</w:t>
        <w:br/>
        <w:br/>
        <w:t xml:space="preserve"> Kamelit, pingviinit, gorillat ja belugan sampi ovat ehdottomasti eläimiä eivätkä yhtyeitä.</w:t>
        <w:br/>
        <w:br/>
        <w:t xml:space="preserve"> The Animals, Arctic Monkeys, Gorillaz, Crazy Horse, Lamb Of God ovat bändien nimiä eivätkä eläimiä.</w:t>
      </w:r>
    </w:p>
    <w:p>
      <w:r>
        <w:rPr>
          <w:b/>
          <w:u w:val="single"/>
        </w:rPr>
        <w:t xml:space="preserve">Asiakirja 7852</w:t>
      </w:r>
    </w:p>
    <w:p>
      <w:r>
        <w:rPr>
          <w:b/>
        </w:rPr>
        <w:t xml:space="preserve">Ohjeet</w:t>
      </w:r>
    </w:p>
    <w:p>
      <w:r>
        <w:t xml:space="preserve">Kirjoita linkedIn viesti kysyä korkeampi virkamies yrityksessä ennen liittymistä kysyy siitä, mitä kaikkea minun täytyy valmistautua mitään vinkkejä tai neuvoja siitä, mitä minun pitäisi keskittyä tai opiskella niin, että voin olla hyvin tottunut vaadittavien taitojen sarjaa työtä.</w:t>
      </w:r>
    </w:p>
    <w:p>
      <w:r>
        <w:rPr>
          <w:b/>
        </w:rPr>
        <w:t xml:space="preserve">Vastaus</w:t>
      </w:r>
    </w:p>
    <w:p>
      <w:r>
        <w:t xml:space="preserve">Hei [johtaja] Sir,</w:t>
        <w:br/>
        <w:br/>
        <w:t xml:space="preserve">Toivottavasti voitte hyvin!</w:t>
        <w:br/>
        <w:t xml:space="preserve"> Minä [Nimeni] ITER:stä, SOA-yliopistosta.</w:t>
        <w:br/>
        <w:br/>
        <w:t xml:space="preserve"> Halusin vain ottaa teihin yhteyttä ennen kuin aloitan [Yritys] -yrityksessä kuukauden kuluttua. Olen todella innoissani liittyessäni tiimiin ja aloittaessani tehtävissäni Intern Trainee Engineer- Platform. Mietin, olisiko teillä vinkkejä tai neuvoja siitä, mihin minun pitäisi keskittyä tai mitä minun pitäisi opiskella ennen aloittamistani, jotta olisin mahdollisimman hyvin valmistautunut? Haluan varmistaa, että pääsen vauhtiin ja teen hyvän vaikutuksen tiimiin.</w:t>
        <w:br/>
        <w:t xml:space="preserve"> Kaikki ehdotukset olisivat erittäin tervetulleita. Kiitos ajastanne, odotan innolla liittymistä tiimiin ja työskentelyä yhdessä!</w:t>
        <w:br/>
        <w:br/>
        <w:t xml:space="preserve">Kiitos,</w:t>
        <w:br/>
        <w:t xml:space="preserve">[Nimeni]</w:t>
      </w:r>
    </w:p>
    <w:p>
      <w:r>
        <w:rPr>
          <w:b/>
          <w:u w:val="single"/>
        </w:rPr>
        <w:t xml:space="preserve">Asiakirja 7853</w:t>
      </w:r>
    </w:p>
    <w:p>
      <w:r>
        <w:rPr>
          <w:b/>
        </w:rPr>
        <w:t xml:space="preserve">Ohjeet</w:t>
      </w:r>
    </w:p>
    <w:p>
      <w:r>
        <w:t xml:space="preserve">Mikä on paras paikka vierailla Intiassa</w:t>
      </w:r>
    </w:p>
    <w:p>
      <w:r>
        <w:rPr>
          <w:b/>
        </w:rPr>
        <w:t xml:space="preserve">Vastaus</w:t>
      </w:r>
    </w:p>
    <w:p>
      <w:r>
        <w:t xml:space="preserve">Sikim</w:t>
        <w:br/>
        <w:t xml:space="preserve">Munnar</w:t>
        <w:br/>
        <w:t xml:space="preserve">Ladakh</w:t>
        <w:br/>
        <w:t xml:space="preserve">Jaipur</w:t>
        <w:br/>
        <w:t xml:space="preserve">Alyppie Alyppie</w:t>
      </w:r>
    </w:p>
    <w:p>
      <w:r>
        <w:rPr>
          <w:b/>
          <w:u w:val="single"/>
        </w:rPr>
        <w:t xml:space="preserve">Asiakirja 7854</w:t>
      </w:r>
    </w:p>
    <w:p>
      <w:r>
        <w:rPr>
          <w:b/>
        </w:rPr>
        <w:t xml:space="preserve">Ohjeet</w:t>
      </w:r>
    </w:p>
    <w:p>
      <w:r>
        <w:t xml:space="preserve">Kuinka monta koripalloammattilaisjoukkuetta sijaitsee Kaliforniassa?</w:t>
      </w:r>
    </w:p>
    <w:p>
      <w:r>
        <w:rPr>
          <w:b/>
        </w:rPr>
        <w:t xml:space="preserve">Vastaus</w:t>
      </w:r>
    </w:p>
    <w:p>
      <w:r>
        <w:t xml:space="preserve">Kaliforniassa on neljä koripallojoukkuetta: Golden State Warriors, Los Angeles Clippers, Los Angeles Lakers ja Sacramento Kings.</w:t>
      </w:r>
    </w:p>
    <w:p>
      <w:r>
        <w:rPr>
          <w:b/>
          <w:u w:val="single"/>
        </w:rPr>
        <w:t xml:space="preserve">Asiakirja 7855</w:t>
      </w:r>
    </w:p>
    <w:p>
      <w:r>
        <w:rPr>
          <w:b/>
        </w:rPr>
        <w:t xml:space="preserve">Ohjeet</w:t>
      </w:r>
    </w:p>
    <w:p>
      <w:r>
        <w:t xml:space="preserve">Miten pelaat baseballia?</w:t>
      </w:r>
    </w:p>
    <w:p>
      <w:r>
        <w:rPr>
          <w:b/>
        </w:rPr>
        <w:t xml:space="preserve">Konteksti</w:t>
      </w:r>
    </w:p>
    <w:p>
      <w:r>
        <w:t xml:space="preserve">Baseball on maila- ja palloilulaji, jota pelataan kahdessa yhdeksän pelaajan joukkueessa, jotka pelaavat vuorotellen lyöjinä ja kenttäpelaajina. Peli tapahtuu useiden pelikertojen aikana, ja jokainen peli alkaa yleensä siitä, kun kenttäjoukkueen pelaaja, jota kutsutaan syöttäjäksi, heittää pallon, jota lyöjäjoukkueen pelaaja, jota kutsutaan lyöjäksi, yrittää lyödä mailalla. Hyökkäävän joukkueen (lyöjäjoukkueen) tavoitteena on lyödä pallo pelikentälle, pois toisen joukkueen pelaajilta, jolloin sen pelaajat voivat juosta pesiä ja edetä vastapäivään neljän pesän ympäri tehdäkseen niin sanottuja "juoksuja". Puolustavan joukkueen (jota kutsutaan kenttäjoukkueeksi) tavoitteena on estää lyöjiä muuttumasta juoksijoiksi ja estää juoksijoiden eteneminen pesien ympäri.[2] Juoksu tehdään, kun juoksija etenee laillisesti pesien ympäri järjestyksessä ja koskettaa kotipesää (paikka, josta pelaaja aloitti lyöjänä).</w:t>
      </w:r>
    </w:p>
    <w:p>
      <w:r>
        <w:rPr>
          <w:b/>
        </w:rPr>
        <w:t xml:space="preserve">Vastaus</w:t>
      </w:r>
    </w:p>
    <w:p>
      <w:r>
        <w:t xml:space="preserve">Pesäpalloa pelataan kahdella yhdeksän pelaajan joukkueella, jotka vuorotellen lyövät ja pelaavat kentällä.  Hyökkäävän joukkueen tavoitteena on lyödä pallo pelikentälle pois toisen joukkueen pelaajilta, jolloin sen pelaajat voivat juosta pesiä, edetä pesillä ja tehdä juoksuja. Puolustavan joukkueen tavoitteena on estää lyöjiä tulemasta juoksijoiksi ja estää juoksijoiden eteneminen pesillä.</w:t>
      </w:r>
    </w:p>
    <w:p>
      <w:r>
        <w:rPr>
          <w:b/>
          <w:u w:val="single"/>
        </w:rPr>
        <w:t xml:space="preserve">Asiakirja 7856</w:t>
      </w:r>
    </w:p>
    <w:p>
      <w:r>
        <w:rPr>
          <w:b/>
        </w:rPr>
        <w:t xml:space="preserve">Ohjeet</w:t>
      </w:r>
    </w:p>
    <w:p>
      <w:r>
        <w:t xml:space="preserve">Poimi viitetekstistä Berliinin maratonin voittajien nimet ja esitä ne luettelona.</w:t>
      </w:r>
    </w:p>
    <w:p>
      <w:r>
        <w:rPr>
          <w:b/>
        </w:rPr>
        <w:t xml:space="preserve">Konteksti</w:t>
      </w:r>
    </w:p>
    <w:p>
      <w:r>
        <w:t xml:space="preserve">Berliinin maratonin perusti vuonna 1974 Horst Milde, leipuri ja juoksuharrastaja. Kilpailussa oli 244 maaliin tullutta, 234 miestä ja 10 naista, ja sen voittivat Günter Hallas ajalla 2:44:53 ja Jutta von Haase ajalla 3:22:01. Vuonna 1977 Christa Vahlensieck teki Berliinin maratonilla uuden naisten maailmanennätyksen ajalla 2:34:47. Neljä vuotta myöhemmin juoksu käynnistyi ensimmäistä kertaa Reichstagin ulkopuolella, ja siihen mennessä sen osallistujamäärä oli kasvanut 2 583:een, mikä teki siitä Saksan suurimman kaupunkien maantiejuoksukilpailun. Seuraavana vuonna, ennen Saksan yhdistymistä, jotkut itäsaksalaiset juoksivat kisan salaa ja ilmoittautuivat väärillä nimillä välttääkseen Itä-Saksan salaisen palvelun syytökset.</w:t>
        <w:t xml:space="preserve">Vuonna 1989 tapahtumaan lisättiin lasten kilpailu, ja kahdeksan vuotta myöhemmin kilpailtiin inline-luistelumaraton.[5][6]</w:t>
        <w:br/>
        <w:br/>
        <w:t xml:space="preserve">Vuonna 1998 Ronaldo da Costa teki uuden miesten maailmanennätyksen, ja hän on ainoa eteläamerikkalainen, jolla on maratonin maailmanennätys. Kaksi vuotta myöhemmin yksi kisan vauhdittajista, Simon Biwott, voitti kisan sen jälkeen, kun yksi suosikeista oli keskeyttänyt kisan toisella puoliskolla. Vuonna 2001 Naoko Takahashista tuli ensimmäinen nainen, joka juoksi alle 2:20 minuutin maratonin, kun hän juoksi Berliinin maratonin ajassa 2:19:46.</w:t>
        <w:t xml:space="preserve">Kisa oli jatkunut maailmanennätysten tekopaikkana; vuosina 2003-2018 kisassa tehtiin seitsemän miesten ennätystä; viimeisin on edelleen nykyinen maailmanennätysaika; Eliud Kipchogen 2:01:39.[5][6]</w:t>
        <w:br/>
        <w:br/>
        <w:t xml:space="preserve">Kilpailu järjestettiin syyskuun puolivälissä vuosina 2000 ja 2018, koska se oli ristiriidassa naisten olympiamaratonin kanssa ja Saksan yhtenäisyyspäivän valmistelujen vuoksi.</w:t>
        <w:t xml:space="preserve">7]</w:t>
        <w:br/>
        <w:br/>
        <w:t xml:space="preserve">Vuoden 2020 tapahtumaa ei voitu järjestää alun perin suunnitelluilla päivämäärillä koronavirus-pandemian vuoksi[8], ja se peruttiin lopulta, kun oli selvää, ettei tapahtumaa voitaisi järjestää myöhempänä ajankohtana vuonna 2020.[3] Kaikille ilmoittautuneille annettiin mahdollisuus joko siirtää ilmoittautumisensa vuodelle 2021 tai saada rahansa takaisin[4]</w:t>
      </w:r>
    </w:p>
    <w:p>
      <w:r>
        <w:rPr>
          <w:b/>
        </w:rPr>
        <w:t xml:space="preserve">Vastaus</w:t>
      </w:r>
    </w:p>
    <w:p>
      <w:r>
        <w:t xml:space="preserve">* Günter Hallas</w:t>
        <w:br/>
        <w:t xml:space="preserve">* Jutta van Hasse</w:t>
        <w:br/>
        <w:t xml:space="preserve">* Christa Vahlensieck</w:t>
        <w:br/>
        <w:t xml:space="preserve">* Ronaldo da Costa</w:t>
        <w:br/>
        <w:t xml:space="preserve">* Simon Biwott</w:t>
        <w:br/>
        <w:t xml:space="preserve">* Naoko Takahashi</w:t>
        <w:br/>
        <w:t xml:space="preserve">* Eliud Kipchoge</w:t>
      </w:r>
    </w:p>
    <w:p>
      <w:r>
        <w:rPr>
          <w:b/>
          <w:u w:val="single"/>
        </w:rPr>
        <w:t xml:space="preserve">Asiakirja 7857</w:t>
      </w:r>
    </w:p>
    <w:p>
      <w:r>
        <w:rPr>
          <w:b/>
        </w:rPr>
        <w:t xml:space="preserve">Ohjeet</w:t>
      </w:r>
    </w:p>
    <w:p>
      <w:r>
        <w:t xml:space="preserve">Osoita, että 2 + 2 = 5.</w:t>
      </w:r>
    </w:p>
    <w:p>
      <w:r>
        <w:rPr>
          <w:b/>
        </w:rPr>
        <w:t xml:space="preserve">Vastaus</w:t>
      </w:r>
    </w:p>
    <w:p>
      <w:r>
        <w:t xml:space="preserve">2 + 2 ei ole 5, vaan 4.</w:t>
      </w:r>
    </w:p>
    <w:p>
      <w:r>
        <w:rPr>
          <w:b/>
          <w:u w:val="single"/>
        </w:rPr>
        <w:t xml:space="preserve">Asiakirja 7858</w:t>
      </w:r>
    </w:p>
    <w:p>
      <w:r>
        <w:rPr>
          <w:b/>
        </w:rPr>
        <w:t xml:space="preserve">Ohjeet</w:t>
      </w:r>
    </w:p>
    <w:p>
      <w:r>
        <w:t xml:space="preserve">Määritä yritys, joka valmistaa seuraavia automerkkejä: Chevrolet, GMC, Dodge, Lexus, Buick, Cadillac, Pontiac, Acura, Lincoln ja Jeep.</w:t>
      </w:r>
    </w:p>
    <w:p>
      <w:r>
        <w:rPr>
          <w:b/>
        </w:rPr>
        <w:t xml:space="preserve">Vastaus</w:t>
      </w:r>
    </w:p>
    <w:p>
      <w:r>
        <w:t xml:space="preserve">Chevrolet, GMC, Cadillac ja Buick ovat kaikki General Motorsin tuotemerkkejä. Pontiac oli myös General Motorsin tuotemerkki, mutta se poistettiin käytöstä vuonna 2010.  Lincoln, Jeep ja Dodge ovat Stellantisin tuotemerkkejä. Lexus on Toyotan ja Acura Hondan luksusmerkkejä.</w:t>
      </w:r>
    </w:p>
    <w:p>
      <w:r>
        <w:rPr>
          <w:b/>
          <w:u w:val="single"/>
        </w:rPr>
        <w:t xml:space="preserve">Asiakirja 7859</w:t>
      </w:r>
    </w:p>
    <w:p>
      <w:r>
        <w:rPr>
          <w:b/>
        </w:rPr>
        <w:t xml:space="preserve">Ohjeet</w:t>
      </w:r>
    </w:p>
    <w:p>
      <w:r>
        <w:t xml:space="preserve">Millä joukkueilla on eniten NCAA:n I divisioonan miesten koripallomestaruuksia?</w:t>
      </w:r>
    </w:p>
    <w:p>
      <w:r>
        <w:rPr>
          <w:b/>
        </w:rPr>
        <w:t xml:space="preserve">Vastaus</w:t>
      </w:r>
    </w:p>
    <w:p>
      <w:r>
        <w:t xml:space="preserve">1.</w:t>
        <w:t xml:space="preserve">UCLA:lla on 11 mestaruutta</w:t>
        <w:br/>
        <w:t xml:space="preserve">2</w:t>
        <w:t xml:space="preserve">Kentuckyllä on 8 mestaruusvoittoa</w:t>
        <w:br/>
        <w:t xml:space="preserve">3</w:t>
        <w:t xml:space="preserve">Pohjois-Carolinalla on 6 mestaruusvoittoa</w:t>
        <w:br/>
        <w:t xml:space="preserve">4.</w:t>
        <w:t xml:space="preserve">Due on voittanut 5 mestaruutta</w:t>
        <w:br/>
        <w:t xml:space="preserve">5. Indianilla on 5 mestaruusvoittoa</w:t>
      </w:r>
    </w:p>
    <w:p>
      <w:r>
        <w:rPr>
          <w:b/>
          <w:u w:val="single"/>
        </w:rPr>
        <w:t xml:space="preserve">Asiakirja 7860</w:t>
      </w:r>
    </w:p>
    <w:p>
      <w:r>
        <w:rPr>
          <w:b/>
        </w:rPr>
        <w:t xml:space="preserve">Ohjeet</w:t>
      </w:r>
    </w:p>
    <w:p>
      <w:r>
        <w:t xml:space="preserve">Mitä hyviä ja huonoja puolia lemmikkieläimen omistamisessa on?</w:t>
      </w:r>
    </w:p>
    <w:p>
      <w:r>
        <w:rPr>
          <w:b/>
        </w:rPr>
        <w:t xml:space="preserve">Vastaus</w:t>
      </w:r>
    </w:p>
    <w:p>
      <w:r>
        <w:t xml:space="preserve">Lemmikkieläinten omistamiseen liittyy monia hyviä ja huonoja puolia. Positiivisena puolena on se, että vuorovaikutus lemmikkisi kanssa voi tarjota loistavan tavan rentoutua ja vähentää stressiä elämässäsi. Jos lemmikkisi on koira, se voi olla hyvä tapa kannustaa sinua harrastamaan liikuntaa. Jos sinulla on pieni lapsi, se voi olla tapa opettaa hänelle vastuullisuutta. Haittapuolena lemmikin omistaminen tarkoittaa, että olet velvollinen ruokkimaan, siivoamaan ja muutenkin huolehtimaan siitä - vastuu, joka sinulla on riippumatta siitä, mitä muuta elämässäsi tapahtuu.</w:t>
      </w:r>
    </w:p>
    <w:p>
      <w:r>
        <w:rPr>
          <w:b/>
          <w:u w:val="single"/>
        </w:rPr>
        <w:t xml:space="preserve">Asiakirja 7861</w:t>
      </w:r>
    </w:p>
    <w:p>
      <w:r>
        <w:rPr>
          <w:b/>
        </w:rPr>
        <w:t xml:space="preserve">Ohjeet</w:t>
      </w:r>
    </w:p>
    <w:p>
      <w:r>
        <w:t xml:space="preserve">Mitkä urheilulajit tarjoavat voittajilleen mestaruusvöitä?</w:t>
      </w:r>
    </w:p>
    <w:p>
      <w:r>
        <w:rPr>
          <w:b/>
        </w:rPr>
        <w:t xml:space="preserve">Konteksti</w:t>
      </w:r>
    </w:p>
    <w:p>
      <w:r>
        <w:t xml:space="preserve">Mestaruusvyö on suuri, ylellisesti muotoiltu vyö, jota käytetään ensisijaisesti kamppailulajeissa, kuten nyrkkeilyssä, yhdistetyissä kamppailulajeissa ja ammattilaispainissa, merkitsemään edistämistoiminnan tai yrityksen mestareita, aivan kuten muissa urheilulajeissa kuppi tai pokaali. Mestaruusvöitä valmistavia yrityksiä on useita.</w:t>
      </w:r>
    </w:p>
    <w:p>
      <w:r>
        <w:rPr>
          <w:b/>
        </w:rPr>
        <w:t xml:space="preserve">Vastaus</w:t>
      </w:r>
    </w:p>
    <w:p>
      <w:r>
        <w:t xml:space="preserve">Mestaruusvyöt myönnetään yleensä kamppailulajeissa, joihin kuuluvat nyrkkeily, sekakamppailulajit ja ammattipaini. Vöitä käytetään mainos- tai seuran mestareiden nimeämiseen.</w:t>
      </w:r>
    </w:p>
    <w:p>
      <w:r>
        <w:rPr>
          <w:b/>
          <w:u w:val="single"/>
        </w:rPr>
        <w:t xml:space="preserve">Asiakirja 7862</w:t>
      </w:r>
    </w:p>
    <w:p>
      <w:r>
        <w:rPr>
          <w:b/>
        </w:rPr>
        <w:t xml:space="preserve">Ohjeet</w:t>
      </w:r>
    </w:p>
    <w:p>
      <w:r>
        <w:t xml:space="preserve">Minkä tyyppinen akku minun pitäisi hankkia uistelumoottorini virranlähteeksi?</w:t>
      </w:r>
    </w:p>
    <w:p>
      <w:r>
        <w:rPr>
          <w:b/>
        </w:rPr>
        <w:t xml:space="preserve">Vastaus</w:t>
      </w:r>
    </w:p>
    <w:p>
      <w:r>
        <w:t xml:space="preserve">Perinteisesti vastaus on käyttää syväjännitteistä lyijyakkua.  Nämä akut ovat samanlaisia kuin auton akut, mutta niiden suuri kylmäkäynnistysvirran määrä ei riitä, vaan niitä voidaan käyttää alhaisempaan varaustilaan ilman vaurioita.  Parempi ratkaisu on käyttää LiFePO4-akkua.  Näiden akkujen alkukustannukset voivat olla korkeammat, mutta ne kestävät yleensä pidempään kuin perinteiset akut, tarjoavat enemmän käyttökapasiteettia ja painavat huomattavasti vähemmän.</w:t>
      </w:r>
    </w:p>
    <w:p>
      <w:r>
        <w:rPr>
          <w:b/>
          <w:u w:val="single"/>
        </w:rPr>
        <w:t xml:space="preserve">Asiakirja 7863</w:t>
      </w:r>
    </w:p>
    <w:p>
      <w:r>
        <w:rPr>
          <w:b/>
        </w:rPr>
        <w:t xml:space="preserve">Ohjeet</w:t>
      </w:r>
    </w:p>
    <w:p>
      <w:r>
        <w:t xml:space="preserve">Kuinka kauan Rooman valtakunta kesti</w:t>
      </w:r>
    </w:p>
    <w:p>
      <w:r>
        <w:rPr>
          <w:b/>
        </w:rPr>
        <w:t xml:space="preserve">Konteksti</w:t>
      </w:r>
    </w:p>
    <w:p>
      <w:r>
        <w:t xml:space="preserve">Nykyaikaisessa historiankirjoituksessa muinaisella Roomalla tarkoitetaan roomalaista sivilisaatiota Italian Rooman kaupungin perustamisesta 8. vuosisadalla eaa. aina Länsi-Rooman valtakunnan romahtamiseen 5. vuosisadalla jKr. asti. Se kattaa Rooman kuningaskunnan (753-509 eaa.), Rooman tasavallan (509-27 eaa.) ja Rooman valtakunnan (27 eaa. - 476 jKr.) aina läntisen imperiumin hajoamiseen saakka.</w:t>
      </w:r>
    </w:p>
    <w:p>
      <w:r>
        <w:rPr>
          <w:b/>
        </w:rPr>
        <w:t xml:space="preserve">Vastaus</w:t>
      </w:r>
    </w:p>
    <w:p>
      <w:r>
        <w:t xml:space="preserve">1229 vuotta</w:t>
      </w:r>
    </w:p>
    <w:p>
      <w:r>
        <w:rPr>
          <w:b/>
          <w:u w:val="single"/>
        </w:rPr>
        <w:t xml:space="preserve">Asiakirja 7864</w:t>
      </w:r>
    </w:p>
    <w:p>
      <w:r>
        <w:rPr>
          <w:b/>
        </w:rPr>
        <w:t xml:space="preserve">Ohjeet</w:t>
      </w:r>
    </w:p>
    <w:p>
      <w:r>
        <w:t xml:space="preserve">Mitä kivoja aktiviteetteja voi tehdä Alankomaissa keväällä?</w:t>
      </w:r>
    </w:p>
    <w:p>
      <w:r>
        <w:rPr>
          <w:b/>
        </w:rPr>
        <w:t xml:space="preserve">Vastaus</w:t>
      </w:r>
    </w:p>
    <w:p>
      <w:r>
        <w:t xml:space="preserve">Alankomaissa on monia mielenkiintoisia ja miellyttäviä aktiviteetteja, joita voit tehdä keväällä. Voit esimerkiksi käydä Keukenhofissa, joka on ainutlaatuinen puisto, joka on täynnä upeita tulppaaninäyttelyitä, joissa on kaikenvärisiä, -muotoisia ja -kokoisia tulppaaneja. Kävely Amsterdamin luonnonkauniissa puistoissa, kuten Vondelparkissa tai Oosterparkissa, on myös miellyttävää. Suosittelen myös käyntiä rannalla: Zandvoort tai Scheveningen ovat kaksi maan suosituinta rantakaupunkia.</w:t>
      </w:r>
    </w:p>
    <w:p>
      <w:r>
        <w:rPr>
          <w:b/>
          <w:u w:val="single"/>
        </w:rPr>
        <w:t xml:space="preserve">Asiakirja 7865</w:t>
      </w:r>
    </w:p>
    <w:p>
      <w:r>
        <w:rPr>
          <w:b/>
        </w:rPr>
        <w:t xml:space="preserve">Ohjeet</w:t>
      </w:r>
    </w:p>
    <w:p>
      <w:r>
        <w:t xml:space="preserve">Mitkä ovat House Beesburyn sanat?</w:t>
      </w:r>
    </w:p>
    <w:p>
      <w:r>
        <w:rPr>
          <w:b/>
        </w:rPr>
        <w:t xml:space="preserve">Vastaus</w:t>
      </w:r>
    </w:p>
    <w:p>
      <w:r>
        <w:t xml:space="preserve">Vaikka talon mottoa ei ole vahvistettu kaanonilaisissa lähteissä, on ehdotettu, että Beesburyn talon sanat ovat "Varo pistojamme".</w:t>
      </w:r>
    </w:p>
    <w:p>
      <w:r>
        <w:rPr>
          <w:b/>
          <w:u w:val="single"/>
        </w:rPr>
        <w:t xml:space="preserve">Asiakirja 7866</w:t>
      </w:r>
    </w:p>
    <w:p>
      <w:r>
        <w:rPr>
          <w:b/>
        </w:rPr>
        <w:t xml:space="preserve">Ohjeet</w:t>
      </w:r>
    </w:p>
    <w:p>
      <w:r>
        <w:t xml:space="preserve">Onko huoltoasemalla turvallista tupakoida?</w:t>
      </w:r>
    </w:p>
    <w:p>
      <w:r>
        <w:rPr>
          <w:b/>
        </w:rPr>
        <w:t xml:space="preserve">Vastaus</w:t>
      </w:r>
    </w:p>
    <w:p>
      <w:r>
        <w:t xml:space="preserve">Ei, huoltoasemalla ei ole turvallista tupakoida, koska on olemassa vaara, että polttoaine syttyy ja aiheuttaa tulipalon.</w:t>
      </w:r>
    </w:p>
    <w:p>
      <w:r>
        <w:rPr>
          <w:b/>
          <w:u w:val="single"/>
        </w:rPr>
        <w:t xml:space="preserve">Asiakirja 7867</w:t>
      </w:r>
    </w:p>
    <w:p>
      <w:r>
        <w:rPr>
          <w:b/>
        </w:rPr>
        <w:t xml:space="preserve">Ohjeet</w:t>
      </w:r>
    </w:p>
    <w:p>
      <w:r>
        <w:t xml:space="preserve">Pura seuraavassa kohdassa olevat paikat. Anna ne numeroituna luettelona.</w:t>
      </w:r>
    </w:p>
    <w:p>
      <w:r>
        <w:rPr>
          <w:b/>
        </w:rPr>
        <w:t xml:space="preserve">Konteksti</w:t>
      </w:r>
    </w:p>
    <w:p>
      <w:r>
        <w:t xml:space="preserve">Vuonna 1877 hän kirjoittautui Pennsylvanian yliopiston lääketieteelliseen tiedekuntaan, jossa hän kiinnostui anatomiasta, ja vuonna 1882 hän valmistui sairaalloisen anatomian demonstraattorista anomalian palkinnon saajaksi.[5] Hän suoritti residenssiaikansa episkopaalisessa sairaalassa Kensingtonissa, Pennsylvaniassa. Gynekologiaa ei harjoitettu sairaalassa, joten hän avasi oman klinikan kaksikerroksisessa talossa työläiskaupunginosassa, jossa hän myös asui. Hän otti vastaan potilaita päivisin ja nukkui yöllä sohvalla, jonka varpaaseen oli sidottu naru niin, että aina kun narusta nykäistiin, hän heräsi antamaan lääkärin apua. Hän teki myös kotikäyntejä.[10] Myöhemmin hän pystyi Philadelphian filantrooppinaisryhmän rahoilla avaamaan Norris Squarelle virallisen klinikan, jossa oli leikkaussali, josta tuli myöhemmin Kensingtonin naisten sairaala, Yhdysvaltain kuudes naisten sairaala.[5] Siellä hän loi "Kelly stitch" -menetelmän, jolla hoidettiin stressi-inkontinenssia[10][11], ja hän suoritti ensimmäisen onnistuneen keisarinleikkauksen Philadelphiassa.</w:t>
        <w:t xml:space="preserve">Hän sai tänä aikana maineen kirurgisten tekniikoiden uudistajana.[12]</w:t>
        <w:br/>
        <w:br/>
        <w:t xml:space="preserve">Vuosina 1886-1888 Kelly matkusti Englantiin, Skotlantiin ja Saksaan tarkkailemaan vatsa- ja lantiokirurgien työskentelyä. Leipzigissa vuonna 1886 ollessaan Max Saenger esitteli hänelle naisten virtsaputkien tunnustelun. 1888 Berliinissä hän työskenteli patologi Rudolf Virchow'n kanssa selvittääkseen parhaan tavan katetroida virtsaputket.[12] Sitten Prahassa vuonna 1888 tšekkiläinen lääkäri Parel Pawlik näytti hänelle, miten virtsajohtimia katetroidaan spekulumin avulla ja miten suoritetaan ilmakystoskopia. 1888 hän palasi Pennsylvanian yliopistoon synnytyslääketieteen apulaisprofessoriksi William Oslerin suosituksesta.[6] Hän palasi Pennsylvanian yliopistoon vuonna 1888.</w:t>
      </w:r>
    </w:p>
    <w:p>
      <w:r>
        <w:rPr>
          <w:b/>
        </w:rPr>
        <w:t xml:space="preserve">Vastaus</w:t>
      </w:r>
    </w:p>
    <w:p>
      <w:r>
        <w:t xml:space="preserve">1.</w:t>
        <w:t xml:space="preserve">Kensington, Pennsylvania</w:t>
        <w:br/>
        <w:t xml:space="preserve">2</w:t>
        <w:t xml:space="preserve">Philadelphia</w:t>
        <w:br/>
        <w:t xml:space="preserve">3.</w:t>
        <w:t xml:space="preserve">Norris Square</w:t>
        <w:br/>
        <w:t xml:space="preserve">4.</w:t>
        <w:t xml:space="preserve">Yhdysvallat</w:t>
        <w:br/>
        <w:t xml:space="preserve">5.</w:t>
        <w:t xml:space="preserve">Englanti</w:t>
        <w:br/>
        <w:t xml:space="preserve">6.</w:t>
        <w:t xml:space="preserve">Skotlanti</w:t>
        <w:br/>
        <w:t xml:space="preserve">7.</w:t>
        <w:t xml:space="preserve">Saksa</w:t>
        <w:br/>
        <w:t xml:space="preserve">8.</w:t>
        <w:t xml:space="preserve">Leipzig</w:t>
        <w:br/>
        <w:t xml:space="preserve">9.</w:t>
        <w:t xml:space="preserve">Berliini</w:t>
        <w:br/>
        <w:t xml:space="preserve">10. Praha</w:t>
      </w:r>
    </w:p>
    <w:p>
      <w:r>
        <w:rPr>
          <w:b/>
          <w:u w:val="single"/>
        </w:rPr>
        <w:t xml:space="preserve">Asiakirja 7868</w:t>
      </w:r>
    </w:p>
    <w:p>
      <w:r>
        <w:rPr>
          <w:b/>
        </w:rPr>
        <w:t xml:space="preserve">Ohjeet</w:t>
      </w:r>
    </w:p>
    <w:p>
      <w:r>
        <w:t xml:space="preserve">Poimi Stroudsburgin keskustan yritystyypit ja listaa jokainen uudella rivillä, jota edeltää kunkin yrityksen numero.</w:t>
      </w:r>
    </w:p>
    <w:p>
      <w:r>
        <w:rPr>
          <w:b/>
        </w:rPr>
        <w:t xml:space="preserve">Konteksti</w:t>
      </w:r>
    </w:p>
    <w:p>
      <w:r>
        <w:t xml:space="preserve">Stroudsburgin keskusta on ympäröivän alueen kaupallinen keskus, joka toimii Monroen piirikunnan pääkaupunkina, ja se sijaitsee aivan valtatie 80:n varrella. Se on alueen ainoa perinteinen keskusta. Stroudsburgin keskustan ankkurina toimii Dunkelberger's Sports Outfitters, ja siellä on myös yli 24 ravintolaa, yhdeksän taidegalleriaa, kolme naistenvaatekauppaa, lukuisia antiikkiliikkeitä, useita yleismyymälöitä, monia erikoisliikkeitä, kaksi hotellia, paikallinen YMCA, 11 rahoituslaitosta ja Monroen piirikunnan lakimieskunnan ydin. Stroudsburgin keskustasta on 600 hotellihuonetta 3,2 kilometrin säteellä. Stroudsburgin keskustassa on myös leveä, puiden reunustama pääkatu, jossa on historiallisesti rikas arkkitehtuuri, runsaasti pysäköintitiloja kadulla, useita kunnallisia pysäköintialueita, yksi pysäköintihalli ja toinen on suunnitteilla. Kaupan alueen kokonaisväestömäärä on tällä hetkellä noin 250 000. Siihen kuuluu koko Monroen ja Piken piirikunnat sekä Northamptonin piirikunnan pohjoisosa ja Warrenin piirikunta New Jerseyssä.</w:t>
      </w:r>
    </w:p>
    <w:p>
      <w:r>
        <w:rPr>
          <w:b/>
        </w:rPr>
        <w:t xml:space="preserve">Vastaus</w:t>
      </w:r>
    </w:p>
    <w:p>
      <w:r>
        <w:t xml:space="preserve">24 Ravintolat</w:t>
        <w:br/>
        <w:t xml:space="preserve">9 Taidegalleriat</w:t>
        <w:br/>
        <w:t xml:space="preserve">3 Naistenvaateliikkeet</w:t>
        <w:br/>
        <w:t xml:space="preserve">2 Hotellit</w:t>
        <w:br/>
        <w:t xml:space="preserve">11 rahoituslaitokset</w:t>
        <w:br/>
        <w:t xml:space="preserve">1 Pysäköintitalo</w:t>
      </w:r>
    </w:p>
    <w:p>
      <w:r>
        <w:rPr>
          <w:b/>
          <w:u w:val="single"/>
        </w:rPr>
        <w:t xml:space="preserve">Asiakirja 7869</w:t>
      </w:r>
    </w:p>
    <w:p>
      <w:r>
        <w:rPr>
          <w:b/>
        </w:rPr>
        <w:t xml:space="preserve">Ohjeet</w:t>
      </w:r>
    </w:p>
    <w:p>
      <w:r>
        <w:t xml:space="preserve">Anna minulle joitakin asioita, joita minun pitäisi miettiä juhlia suunnitellessani.</w:t>
      </w:r>
    </w:p>
    <w:p>
      <w:r>
        <w:rPr>
          <w:b/>
        </w:rPr>
        <w:t xml:space="preserve">Vastaus</w:t>
      </w:r>
    </w:p>
    <w:p>
      <w:r>
        <w:t xml:space="preserve">Juhlien järjestäminen voi olla hauskaa, mutta siihen liittyy myös työtä. Tässä on luettelo kysymyksistä, joita kannattaa pohtia juhlien suunnittelussa:</w:t>
        <w:br/>
        <w:br/>
        <w:t xml:space="preserve"> 1. Mikä on budjettisi? Juhlien suunnittelu voi maksaa rahaa, ja sinun on ensin määritettävä, kuinka paljon olet valmis käyttämään siihen rahaa.</w:t>
        <w:br/>
        <w:t xml:space="preserve"> 2. Missä juhlasi järjestetään? Sinun pitäisi ensin päättää juhlien sijainti. Ne voivat olla kotonasi, julkisessa puistossa tai vuokratussa tilassa.</w:t>
        <w:br/>
        <w:t xml:space="preserve"> 3. Ketkä ovat tulossa? Valitse vieraiden määrä, joka mahtuu tilaan mukavasti. Kun olet saanut määrän selville, tee vieraslista. On hyvä varmistaa, että vieraat sopivat hyvin yhteen, mutta ennen kaikkea valitse lista ihmisistä, joita haluat isännöidä.</w:t>
        <w:br/>
        <w:t xml:space="preserve"> 4. Milloin juhlasi pidetään? On hyvä valita aika, jolloin suurin osa vieraistasi pääsee paikalle. Jos juhlasi ovat ulkona, kannattaa ottaa huomioon sää, kun valitset ajankohtaa.</w:t>
        <w:br/>
        <w:t xml:space="preserve"> 5. Mitä tarjoilette? Mieti, haluatko juhliisi alkoholia ja kuinka paljon ruokaa tarvitset. Jos juhlasi ovat ateria-aikaan, sinun tulisi tarjota kyseinen ateria vieraillesi.</w:t>
        <w:br/>
        <w:t xml:space="preserve"> 6. Onko juhlissa viihdettä? Voit tarjota juhlissa viihdettä, kuten pelejä tai musiikkia, jotta vieraasi pysyvät mukana. Se voi olla niinkin yksinkertaista kuin musiikin soittaminen puhelimestasi tai niinkin suurta kuin bändin palkkaaminen.</w:t>
        <w:br/>
        <w:t xml:space="preserve"> 7. Onko juhlissa koristeita? Voit halutessasi teemoittaa juhlasi ja koristella juhlapaikan!</w:t>
        <w:br/>
        <w:t xml:space="preserve"> 8. Mitä logistiikkaa tarvitaan? Älä unohda juhlia suunnitellessasi sellaisia asioita kuin pysäköinti ja siivous.</w:t>
        <w:br/>
        <w:br/>
        <w:t xml:space="preserve"> Kun sinulla on vastaukset näihin kysymyksiin, olet valmis aloittamaan juhlien suunnittelun!</w:t>
      </w:r>
    </w:p>
    <w:p>
      <w:r>
        <w:rPr>
          <w:b/>
          <w:u w:val="single"/>
        </w:rPr>
        <w:t xml:space="preserve">Asiakirja 7870</w:t>
      </w:r>
    </w:p>
    <w:p>
      <w:r>
        <w:rPr>
          <w:b/>
        </w:rPr>
        <w:t xml:space="preserve">Ohjeet</w:t>
      </w:r>
    </w:p>
    <w:p>
      <w:r>
        <w:t xml:space="preserve">Kuinka monta ihmistä tarvitaan Turingin testin suorittamiseen?</w:t>
      </w:r>
    </w:p>
    <w:p>
      <w:r>
        <w:rPr>
          <w:b/>
        </w:rPr>
        <w:t xml:space="preserve">Konteksti</w:t>
      </w:r>
    </w:p>
    <w:p>
      <w:r>
        <w:t xml:space="preserve">Turingin testi, jota Alan Turing kutsui alun perin imitaatiopeliksi vuonna 1950[2], on testi, jolla testataan koneen kykyä osoittaa älykästä käyttäytymistä, joka vastaa ihmisen käyttäytymistä tai on siitä erottamaton. Turing ehdotti, että ihmisen arvioija arvioi ihmisen ja ihmisen kaltaisia vastauksia tuottamaan suunnitellun koneen välisiä luonnollisen kielen keskusteluja. Arvioija olisi tietoinen siitä, että toinen keskustelukumppaneista olisi kone, ja kaikki osallistujat olisivat erillään toisistaan. Keskustelu rajoitettaisiin pelkkään tekstikanavaan, kuten tietokoneen näppäimistöön ja näyttöön, joten tulos ei riippuisi koneen kyvystä esittää sanoja puheena.[3] Jos arvioija ei pystyisi luotettavasti erottamaan konetta ihmisestä, koneen katsottaisiin läpäisseen testin. Testin tulokset eivät riippuisi koneen kyvystä antaa oikeita vastauksia kysymyksiin, vaan ainoastaan siitä, kuinka hyvin koneen vastaukset muistuttaisivat ihmisen vastauksia.</w:t>
      </w:r>
    </w:p>
    <w:p>
      <w:r>
        <w:rPr>
          <w:b/>
        </w:rPr>
        <w:t xml:space="preserve">Vastaus</w:t>
      </w:r>
    </w:p>
    <w:p>
      <w:r>
        <w:t xml:space="preserve">Tarvitset kaksi ihmistä: toinen on koneen keskustelukumppani. Ja toinen, arvioija, joka tarkkailee keskustelua etäältä tietämättä, kumpi osapuoli on kone ja kumpi on ihminen.</w:t>
      </w:r>
    </w:p>
    <w:p>
      <w:r>
        <w:rPr>
          <w:b/>
          <w:u w:val="single"/>
        </w:rPr>
        <w:t xml:space="preserve">Asiakirja 7871</w:t>
      </w:r>
    </w:p>
    <w:p>
      <w:r>
        <w:rPr>
          <w:b/>
        </w:rPr>
        <w:t xml:space="preserve">Ohjeet</w:t>
      </w:r>
    </w:p>
    <w:p>
      <w:r>
        <w:t xml:space="preserve">Olen Yhdysvalloissa asuva lukija ja haluaisin aloittaa erikoispainosten keräämisen. Mistä minun pitäisi aloittaa?</w:t>
      </w:r>
    </w:p>
    <w:p>
      <w:r>
        <w:rPr>
          <w:b/>
        </w:rPr>
        <w:t xml:space="preserve">Vastaus</w:t>
      </w:r>
    </w:p>
    <w:p>
      <w:r>
        <w:t xml:space="preserve">Erikoispainoksia painetaan rajoitettu erä, joskus kirjailijan signeeraamina ja numeroituina, ja niiden kansikuvitukset ovat ainutlaatuisia verrattuna kaupallisiin painoksiin, ja joissakin kirjoissa on ruiskutetut tai leimatut reunat. Yhdysvalloissa suosittu kustantaja on Subterranean Press, joka tarjoaa monia tyypillisesti tieteiskirjallisuuden, fantasian ja kauhun genreihin kuuluvia teoksia. Yhdistyneessä kuningaskunnassa on useita vaihtoehtoja, kuten Illumicrate ja Fairy Loot. Nämä yritykset tarjoavat yleensä signeerattuja erikoispainoksia, joissa on kirjailijan signeeraus, ainutlaatuiset kannet ja koristeelliset reunat. Tarjottuihin genreihin kuuluu pääasiassa nuorten aikuisten fantasiaa. Yritys, jolla on laajin valikoima, Goldsboro Books on paras vaihtoehto. Erikoispainokset ovat käsin signeerattuja, numeroituja ja niissä on ruiskutetut tai stensiilireunat. Vaikka Goldsboro Books tarjoaa monia tieteiskirjallisuuden ja fantasian vaihtoehtoja, se tarjoaa myös monia muita genrejä, kuten kaunokirjallisuutta, historiallista fiktiota, mysteerejä ja trillereitä. Muistathan, että yhdysvaltalaiset lukijat joutuvat maksamaan enemmän tilatessaan brittiläisiltä yrityksiltä punnan ja dollarin välisen muuntamisen ja kalliimpien kansainvälisten toimituskulujen vuoksi.</w:t>
      </w:r>
    </w:p>
    <w:p>
      <w:r>
        <w:rPr>
          <w:b/>
          <w:u w:val="single"/>
        </w:rPr>
        <w:t xml:space="preserve">Asiakirja 7872</w:t>
      </w:r>
    </w:p>
    <w:p>
      <w:r>
        <w:rPr>
          <w:b/>
        </w:rPr>
        <w:t xml:space="preserve">Ohjeet</w:t>
      </w:r>
    </w:p>
    <w:p>
      <w:r>
        <w:t xml:space="preserve">Mikä on ClassRanked?</w:t>
      </w:r>
    </w:p>
    <w:p>
      <w:r>
        <w:rPr>
          <w:b/>
        </w:rPr>
        <w:t xml:space="preserve">Vastaus</w:t>
      </w:r>
    </w:p>
    <w:p>
      <w:r>
        <w:t xml:space="preserve">ClassRanked on yhdysvaltalainen koulutusteknologiayritys, jonka pääkonttori sijaitsee Salt Lake Cityssä, UT:ssä ja joka tarjoaa korkeakoulutuksen yritysohjelmistoratkaisuja (SaaS) kurssien arviointiin, raportointiin ja kyselyjen hallintaan.</w:t>
        <w:br/>
        <w:br/>
        <w:t xml:space="preserve"> Yritys perustettiin Duken yliopistossa opiskelijoita kursseille ilmoittautumisessa avustavaksi tietokeskeiseksi alustaksi, ja sittemmin vuonna 2022 yritys siirtyi rakentamaan ohjelmistoja korkeakouluille ja yliopistoille.</w:t>
      </w:r>
    </w:p>
    <w:p>
      <w:r>
        <w:rPr>
          <w:b/>
          <w:u w:val="single"/>
        </w:rPr>
        <w:t xml:space="preserve">Asiakirja 7873</w:t>
      </w:r>
    </w:p>
    <w:p>
      <w:r>
        <w:rPr>
          <w:b/>
        </w:rPr>
        <w:t xml:space="preserve">Ohjeet</w:t>
      </w:r>
    </w:p>
    <w:p>
      <w:r>
        <w:t xml:space="preserve">Kun otetaan huomioon tämä kohta kissan aisteista, millä valoisuustasolla kotikissat näkevät verrattuna ihmisen näkökykyyn?</w:t>
      </w:r>
    </w:p>
    <w:p>
      <w:r>
        <w:rPr>
          <w:b/>
        </w:rPr>
        <w:t xml:space="preserve">Konteksti</w:t>
      </w:r>
    </w:p>
    <w:p>
      <w:r>
        <w:t xml:space="preserve">Kissoilla on erinomainen hämäränäkö, ja ne näkevät vain kuudesosan ihmisen näkemiseen vaaditusta valon määrästä[64]:Tämä johtuu osittain siitä, että kissan silmissä on tapetum lucidum, joka heijastaa kaiken verkkokalvon läpi kulkevan valon takaisin silmään ja lisää siten silmän herkkyyttä hämärälle valolle.[80] Suuret pupillit ovat sopeutuminen hämärään valoon. Kotikissalla on rakopupillit, joiden avulla se voi keskittää kirkkaan valon ilman kromaattista poikkeamaa.[81] Hämärässä kissan pupillit laajenevat niin, että ne peittävät suurimman osan sen silmien paljastuneesta pinnasta.[82] Kotikissalla on melko heikko värinäkö ja vain kahdenlaisia käpysoluja, jotka on optimoitu herkistymään siniselle ja kellertävän vihreälle; sen kyky erottaa punainen ja vihreä on rajallinen.[83] Muun järjestelmän kuin sauvasolujen vaste keskimmäisille aallonpituuksille saattaa johtua kolmannesta käpysolutyypistä. Tämä näyttää olevan pikemminkin sopeutuminen heikkoon valoon kuin edustavan todellista trikromaattista näkemistä.[84] Kissoilla on myös nictitating membrane, jonka ansiosta ne voivat räpytellä silmiään näköä haittaamatta.</w:t>
      </w:r>
    </w:p>
    <w:p>
      <w:r>
        <w:rPr>
          <w:b/>
        </w:rPr>
        <w:t xml:space="preserve">Vastaus</w:t>
      </w:r>
    </w:p>
    <w:p>
      <w:r>
        <w:t xml:space="preserve">Kotikissat pystyvät näkemään kuudesosan ihmisen näkökyvyn edellyttämästä valon määrästä.</w:t>
      </w:r>
    </w:p>
    <w:p>
      <w:r>
        <w:rPr>
          <w:b/>
          <w:u w:val="single"/>
        </w:rPr>
        <w:t xml:space="preserve">Asiakirja 7874</w:t>
      </w:r>
    </w:p>
    <w:p>
      <w:r>
        <w:rPr>
          <w:b/>
        </w:rPr>
        <w:t xml:space="preserve">Ohjeet</w:t>
      </w:r>
    </w:p>
    <w:p>
      <w:r>
        <w:t xml:space="preserve">Mikä on asiantuntijajärjestelmä, ja milloin se syntyi ensimmäisen kerran?</w:t>
      </w:r>
    </w:p>
    <w:p>
      <w:r>
        <w:rPr>
          <w:b/>
        </w:rPr>
        <w:t xml:space="preserve">Konteksti</w:t>
      </w:r>
    </w:p>
    <w:p>
      <w:r>
        <w:t xml:space="preserve">Nousukausi 1980-1987</w:t>
        <w:br/>
        <w:t xml:space="preserve">1980-luvulla yritykset ympäri maailmaa ottivat käyttöön eräänlaisen tekoälyohjelman, jota kutsutaan "asiantuntijajärjestelmiksi", ja tietämyksestä tuli tekoälytutkimuksen painopiste. Samoina vuosina Japanin hallitus rahoitti aggressiivisesti tekoälyä viidennen sukupolven tietokonehankkeellaan. Toinen rohkaiseva tapahtuma 1980-luvun alussa oli konnektionismin elvyttäminen John Hopfieldin ja David Rumelhartin työn myötä.</w:t>
        <w:t xml:space="preserve">Jälleen kerran tekoäly oli saavuttanut menestystä.[138]</w:t>
        <w:br/>
        <w:br/>
        <w:t xml:space="preserve">Asiantuntijajärjestelmien nousu</w:t>
        <w:br/>
        <w:t xml:space="preserve">Asiantuntijajärjestelmä on ohjelma, joka vastaa tiettyyn tietämysalueeseen liittyviin kysymyksiin tai ratkaisee ongelmia käyttämällä asiantuntijoiden tietämyksestä johdettuja loogisia sääntöjä. Varhaisimmat esimerkit kehitti Edward Feigenbaum ja hänen oppilaansa. Vuonna 1965 aloitettu Dendral tunnisti yhdisteitä spektrometrilukemien perusteella. MYCIN, joka kehitettiin vuonna 1972, diagnosoi tarttuvia veritauteja.</w:t>
        <w:t xml:space="preserve">Ne osoittivat lähestymistavan toteuttamiskelpoisuuden.[139</w:t>
        <w:br/>
        <w:br/>
        <w:t xml:space="preserve">Asiantuntijajärjestelmät rajoittuvat pieneen tietämysalueeseen (ja välttävät näin maalaisjärjen tietämysongelman), ja niiden yksinkertaisen rakenteen ansiosta ohjelmia oli suhteellisen helppo rakentaa ja muokata, kun ne oli kerran otettu käyttöön.</w:t>
        <w:t xml:space="preserve">ohjelmat osoittautuivat hyödyllisiksi, mihin tekoäly ei ollut tähän mennessä pystynyt.[140]</w:t>
        <w:br/>
        <w:br/>
        <w:t xml:space="preserve">Vuonna 1980 CMU:ssa valmistui asiantuntijajärjestelmä nimeltä XCON Digital Equipment Corporationille. Se oli valtava menestys: se säästi yritykselle 40 miljoonaa dollaria vuodessa vuoteen 1986 mennessä.[141] Yritykset eri puolilla maailmaa alkoivat kehittää ja ottaa käyttöön asiantuntijajärjestelmiä, ja vuoteen 1985 mennessä ne käyttivät tekoälyyn yli miljardi dollaria, suurimman osan siitä sisäisiin tekoälyosastoihin.[142] Niiden tueksi kasvoi teollisuus, johon kuului Symbolicsin ja Lisp Machinesin kaltaisia laitteistoyrityksiä ja IntelliCorpin ja Aionin kaltaisia ohjelmistoyrityksiä.[143]</w:t>
      </w:r>
    </w:p>
    <w:p>
      <w:r>
        <w:rPr>
          <w:b/>
        </w:rPr>
        <w:t xml:space="preserve">Vastaus</w:t>
      </w:r>
    </w:p>
    <w:p>
      <w:r>
        <w:t xml:space="preserve">Asiantuntijajärjestelmä on ohjelma, joka käyttää asiantuntijatietoon perustuvia loogisia sääntöjä vastatakseen kysymyksiin tai ratkaistakseen ongelmia tietyllä tietämysalueella. Edward Feigenbaum ja hänen oppilaansa kehittivät vuonna 1965 ensimmäisen asiantuntijajärjestelmän nimeltä Dendral, joka tunnisti yhdisteitä spektrometrin lukemien perusteella.</w:t>
      </w:r>
    </w:p>
    <w:p>
      <w:r>
        <w:rPr>
          <w:b/>
          <w:u w:val="single"/>
        </w:rPr>
        <w:t xml:space="preserve">Asiakirja 7875</w:t>
      </w:r>
    </w:p>
    <w:p>
      <w:r>
        <w:rPr>
          <w:b/>
        </w:rPr>
        <w:t xml:space="preserve">Ohjeet</w:t>
      </w:r>
    </w:p>
    <w:p>
      <w:r>
        <w:t xml:space="preserve">Luettelo Toddler suosikki TV-ohjelmat vuonna 2023</w:t>
      </w:r>
    </w:p>
    <w:p>
      <w:r>
        <w:rPr>
          <w:b/>
        </w:rPr>
        <w:t xml:space="preserve">Vastaus</w:t>
      </w:r>
    </w:p>
    <w:p>
      <w:r>
        <w:t xml:space="preserve">1.</w:t>
        <w:t xml:space="preserve">Doc McStuffins</w:t>
        <w:br/>
        <w:t xml:space="preserve">2.</w:t>
        <w:t xml:space="preserve">PJ Masks</w:t>
        <w:br/>
        <w:t xml:space="preserve">3.</w:t>
        <w:t xml:space="preserve">Blippi</w:t>
        <w:br/>
        <w:t xml:space="preserve">4.</w:t>
        <w:t xml:space="preserve">Cocomelon</w:t>
        <w:br/>
        <w:t xml:space="preserve">5.</w:t>
        <w:t xml:space="preserve">Hämis ja hänen ihmeelliset ystävänsä</w:t>
        <w:br/>
        <w:t xml:space="preserve">6.</w:t>
        <w:t xml:space="preserve">Bluey</w:t>
        <w:br/>
        <w:t xml:space="preserve">7. Baby Shark</w:t>
      </w:r>
    </w:p>
    <w:p>
      <w:r>
        <w:rPr>
          <w:b/>
          <w:u w:val="single"/>
        </w:rPr>
        <w:t xml:space="preserve">Asiakirja 7876</w:t>
      </w:r>
    </w:p>
    <w:p>
      <w:r>
        <w:rPr>
          <w:b/>
        </w:rPr>
        <w:t xml:space="preserve">Ohjeet</w:t>
      </w:r>
    </w:p>
    <w:p>
      <w:r>
        <w:t xml:space="preserve">Mikä on paras pinta juoksemiseen?</w:t>
      </w:r>
    </w:p>
    <w:p>
      <w:r>
        <w:rPr>
          <w:b/>
        </w:rPr>
        <w:t xml:space="preserve">Vastaus</w:t>
      </w:r>
    </w:p>
    <w:p>
      <w:r>
        <w:t xml:space="preserve">Juokseminen on hyvää liikuntaa, mutta kaikki juoksualustat eivät ole samanlaisia. Perinteisesti "juoksijat" juoksevat 5-7 päivää viikossa. Juoksijat juoksevat keskimäärin 3 mailia juoksua kohden jopa 20 mailia juoksua kohden. Vaikka juoksu on hyvää liikuntaa ja polttaa tehokkaasti kaloreita, se voi olla raskasta keholle. Erityisesti jalkojen nivelet. Keskiverto juoksija iskee juoksupintaan 1 480 kertaa mailia kohden. Jos siis juokset 10 mailia, se tarkoittaa vajaat 15 000 jalkaterän iskua. Tämä toistuva isku voi ajan mittaan heikentää kehon niveliä. Siksi sillä, millaisella pinnalla juoksija juoksee, voi olla valtava vaikutus kehoon. Jotkin pinnat ovat kovempia kuin toiset, ja mitä kovempi pinta, sitä kovempi se on keholle, jaloille ja nivelille. Betoni on kovempi kuin asfaltti, asfaltti on kovempi kuin hiekkatie ja hiekkatie on kovempi kuin kouluradan pinta. Esimerkiksi betoni voi olla 30 % kovempi pinta kuin asfaltti. Juokseminen on hyvää liikuntaa, ja miljoonat ihmiset nauttivat juoksemisesta. Mutta jos haluat juosta pitkään, toisin sanoen pitkään, valitse juoksupintasi pitkän juoksun kannalta. Koska juoksupinta, jonka valitset, voi olla suorassa yhteydessä siihen, kuinka kauan kehosi ja jalkojen nivelet kestävät.</w:t>
      </w:r>
    </w:p>
    <w:p>
      <w:r>
        <w:rPr>
          <w:b/>
          <w:u w:val="single"/>
        </w:rPr>
        <w:t xml:space="preserve">Asiakirja 7877</w:t>
      </w:r>
    </w:p>
    <w:p>
      <w:r>
        <w:rPr>
          <w:b/>
        </w:rPr>
        <w:t xml:space="preserve">Ohjeet</w:t>
      </w:r>
    </w:p>
    <w:p>
      <w:r>
        <w:t xml:space="preserve">Luettelo Versaillesin sopimuksen alueellisista muutoksista.</w:t>
      </w:r>
    </w:p>
    <w:p>
      <w:r>
        <w:rPr>
          <w:b/>
        </w:rPr>
        <w:t xml:space="preserve">Konteksti</w:t>
      </w:r>
    </w:p>
    <w:p>
      <w:r>
        <w:t xml:space="preserve">Versailles'n sopimus Alueelliset muutokset</w:t>
        <w:br/>
        <w:br/>
        <w:t xml:space="preserve">Sopimuksen myötä Saksa menetti 65 000 km2 aluetta ja 7 miljoonaa ihmistä</w:t>
        <w:t xml:space="preserve"> Se vaati Saksaa myös luopumaan Brest-Litovskin sopimuksella saavutetuista eduista ja myöntämään itsenäisyyden perustetuille protektoraateille.[64] Länsi-Euroopassa Saksaa vaadittiin tunnustamaan Belgian suvereniteetti Moresnetissä ja luovuttamaan Eupen-Malmedyn alueen hallinta. Kuuden kuukauden kuluessa luovutuksesta Belgian oli järjestettävä kansanäänestys siitä, halusivatko alueen kansalaiset pysyä Belgian suvereniteetin alaisina vai palata Saksan hallintaan, ilmoitettava tulokset Kansainliitolle ja noudatettava Kansainliiton päätöstä[n.]. 8] Korvaukseksi ranskalaisten hiilikaivosten tuhoutumisesta Saksan oli luovutettava Saaren hiilikaivosten tuotanto Ranskalle ja Saaren valvonta Kansainliitolle 15 vuodeksi; sen jälkeen järjestettäisiin kansanäänestys suvereniteetin ratkaisemiseksi[n. 9] Sopimus palautti Elsass-Lothringenin maakunnat Ranskalle kumoamalla vuonna 1871 tehdyt Versaillesin ja Frankfurtin sopimukset tätä kysymystä koskevilta osin[n. 10]. 10] Ranska pystyi esittämään väitteen, että Elsass-Lothringenin maakunnat olivat todellakin osa Ranskaa eivätkä osa Saksaa, julkistamalla Preussin kuninkaan keisarinna Eugénielle lähettämän kirjeen, jonka Eugénie toimitti ja jossa Vilhelm I kirjoitti, että Elsass-Lothringenin alueita pyydettiin Saksalta yksinomaan maanpuolustustarkoituksessa eikä Saksan alueen laajentamiseksi.</w:t>
        <w:t xml:space="preserve">65] Schleswig-Holsteinin suvereniteetti oli määrä ratkaista myöhemmin järjestettävällä kansanäänestyksellä (ks. Schleswigin kansanäänestys).[66]</w:t>
        <w:br/>
        <w:br/>
        <w:t xml:space="preserve">Keski-Euroopassa Saksan oli tunnustettava Tšekkoslovakian itsenäisyys (joka oli tosiasiassa ollut Itävallan hallinnassa) ja luovutettava osia Ylä-Sleesian maakunnasta.[n. 11] Saksan oli tunnustettava Puolan itsenäisyys ja luovuttava "kaikista alueeseen kohdistuvista oikeuksista ja omistusoikeuksista". Osia Ylä-Sleesiasta oli määrä luovuttaa Puolalle, ja lopun maakunnan tulevaisuus oli määrä päättää kansanäänestyksellä. Raja määrättäisiin ottaen huomioon äänestys sekä kunkin paikkakunnan maantieteelliset ja taloudelliset olosuhteet.[n. 12] Myös Posenin maakunta (nykyinen Poznań), joka oli joutunut Puolan hallintaan Suur-Puolan kapinan aikana, oli määrä luovuttaa Puolalle.[67][68] Pomerelia (Itä-Pommerinmaa) siirrettiin historiallisista ja etnisistä syistä Puolalle, jotta uudella valtiolla olisi pääsy merelle, ja se tunnettiin nimellä Puolan käytävä.[69] Osan eteläisen Itä-Preussin suvereniteetista oli määrä päättää kansanäänestyksellä, kun taas Itä-Preussin Soldaun alue, joka sijaitsi Varsovan ja Danzigin välisen rautatielinjan varrella, siirrettiin Puolalle suoraan ilman kansanäänestystä[n. 13][70]. 51 800 neliökilometrin (20 000 neliömailia) alue myönnettiin Puolalle Saksan kustannuksella.[71] Memel oli määrä luovuttaa liittoutuneille ja assosioituneille valloille, jotta ne voisivat määrätä siitä toiveidensa mukaisesti.[n. 14] Saksan oli määrä luovuttaa Danzigin kaupunki ja sen sisämaa, mukaan lukien Veiksel-joen suisto Itämerellä, Kansainliitolle Danzigin vapaakaupungin perustamista varten.[n. 15]</w:t>
      </w:r>
    </w:p>
    <w:p>
      <w:r>
        <w:rPr>
          <w:b/>
        </w:rPr>
        <w:t xml:space="preserve">Vastaus</w:t>
      </w:r>
    </w:p>
    <w:p>
      <w:r>
        <w:t xml:space="preserve">- Länsi-Eurooppa:</w:t>
        <w:t xml:space="preserve">Saksa luovutti Eupen-Malmedyn alueen Belgialle ja Elsass-Lorrrainin maakunnat Ranskalle</w:t>
        <w:br/>
        <w:t xml:space="preserve">- Keski-Eurooppa</w:t>
        <w:t xml:space="preserve"> Saksa tunnusti Tšekkoslovakian ja Puolan itsenäisyyden.</w:t>
      </w:r>
    </w:p>
    <w:p>
      <w:r>
        <w:rPr>
          <w:b/>
          <w:u w:val="single"/>
        </w:rPr>
        <w:t xml:space="preserve">Asiakirja 7878</w:t>
      </w:r>
    </w:p>
    <w:p>
      <w:r>
        <w:rPr>
          <w:b/>
        </w:rPr>
        <w:t xml:space="preserve">Ohjeet</w:t>
      </w:r>
    </w:p>
    <w:p>
      <w:r>
        <w:t xml:space="preserve">Luettele viisi Veronica Rothin kirjaa.</w:t>
      </w:r>
    </w:p>
    <w:p>
      <w:r>
        <w:rPr>
          <w:b/>
        </w:rPr>
        <w:t xml:space="preserve">Vastaus</w:t>
      </w:r>
    </w:p>
    <w:p>
      <w:r>
        <w:t xml:space="preserve">Divergent, Allegiant, Insurgent, Carve the Mark, Chosen Ones (valittujen valinta)</w:t>
      </w:r>
    </w:p>
    <w:p>
      <w:r>
        <w:rPr>
          <w:b/>
          <w:u w:val="single"/>
        </w:rPr>
        <w:t xml:space="preserve">Asiakirja 7879</w:t>
      </w:r>
    </w:p>
    <w:p>
      <w:r>
        <w:rPr>
          <w:b/>
        </w:rPr>
        <w:t xml:space="preserve">Ohjeet</w:t>
      </w:r>
    </w:p>
    <w:p>
      <w:r>
        <w:t xml:space="preserve">Mikä on luokiteltu hallitus ja miksi yritys haluaisi ottaa käyttöön tällaisen yritysrakenteen?</w:t>
      </w:r>
    </w:p>
    <w:p>
      <w:r>
        <w:rPr>
          <w:b/>
        </w:rPr>
        <w:t xml:space="preserve">Vastaus</w:t>
      </w:r>
    </w:p>
    <w:p>
      <w:r>
        <w:t xml:space="preserve">Delawaressa perustettujen yhtiöiden osalta Delawaren yleinen yhtiölainsäädäntö (Delaware General Corporation Law) sallii yhtiöiden jakaa hallituksensa enintään kolmeen luokkaan.  Muissa Yhdysvaltojen osavaltioissa on vastaavia säännöksiä luokitelluista hallituksista.</w:t>
        <w:br/>
        <w:br/>
        <w:t xml:space="preserve"> Hallituksissa, joissa on vain yksi luokka, kukin hallituksen jäsen toimii kiinteän toimikauden (yleensä yhden vuoden), ja jokainen hallituksen jäsen valitaan vuosittain uudelleen.</w:t>
        <w:br/>
        <w:br/>
        <w:t xml:space="preserve"> Luokitellut hallintoelimet (joita kutsutaan myös porrastetuiksi hallintoelimiksi) on jaettu kolmeen erilliseen luokkaan (mahdollisuuksien mukaan samassa suhteessa), ja kunkin luokan jäsenten toimikausi on kolmivuotinen, ja vain yksi hallintoelimen jäsenistä on valittavana kunakin vuonna.</w:t>
        <w:br/>
        <w:br/>
        <w:t xml:space="preserve"> Luokiteltu hallitus on yksi suojaustapa, jota yritykset harkitsevat osana laajempaa yritystoiminnan suojatoimenpiteiden tarkastelua.  Yleisesti ottaen yrityksen suojatoimenpiteet liittyvät toimenpiteisiin, joita yritys voi harkita suojautuakseen 1) vihamielisiltä yritysostoilta, joiden hallitus katsoo, etteivät ne vastaa yrityksen arvoa, ja 2) lyhytnäköisyydeltä, jossa julkiset sijoittajat - erityisesti aktivistisijoittajat - painostavat yritystä ryhtymään sellaisiin hallituksen toimenpiteisiin (tai kohtaamaan riskin tulla äänestetyksi pois hallituksesta), jotka hallituksen mielestä eivät ole yrityksen ja sen osakkeenomistajien etujen mukaisia ja jotka eivät ole arvon maksimoimista pitkällä aikavälillä.  Yrityksen puolustustoimenpiteet eivät yleensä ole merkityksellisiä, kun yritys on yksityinen, kun otetaan huomioon yritysrakenne, jossa hallituksessa on merkittävä pitkäaikaisten sijoittajien edustus ja erilaisia sopimuksia osakkeenomistajien kanssa.  Näistä toimenpiteistä tulee kuitenkin merkityksellisiä, kun yhtiöllä on julkisia osakkeenomistajia, joten monet pörssilistautumista harkitsevat yhtiöt arvioivat, minkälaiset puolustustoimenpiteet olisivat niille sopivia.</w:t>
        <w:br/>
        <w:br/>
        <w:t xml:space="preserve"> Luokiteltua hallintoneuvostoa pidetään yrityksen puolustustoimenpiteenä (eli se on yritysostojen ja aktivistien vastainen puolustuskeino), koska koko hallintoneuvostoa ei voida vaihtaa yhdellä vaalikierroksella (kun hallintoneuvostossa on kolme luokkaa, koko hallintoneuvoston vaihtaminen veisi jopa kolmanteen vaalikierrokseen ja yleensä kaksi vuotta enemmistön saamiseksi).</w:t>
      </w:r>
    </w:p>
    <w:p>
      <w:r>
        <w:rPr>
          <w:b/>
          <w:u w:val="single"/>
        </w:rPr>
        <w:t xml:space="preserve">Asiakirja 7880</w:t>
      </w:r>
    </w:p>
    <w:p>
      <w:r>
        <w:rPr>
          <w:b/>
        </w:rPr>
        <w:t xml:space="preserve">Ohjeet</w:t>
      </w:r>
    </w:p>
    <w:p>
      <w:r>
        <w:t xml:space="preserve">Nimeä joku, joka auttoi kätkemään kansallisaarteita sodan aikana, jotta korvaamattomat esineet eivät joutuisi vihollisen käsiin tai katoaisi.</w:t>
      </w:r>
    </w:p>
    <w:p>
      <w:r>
        <w:rPr>
          <w:b/>
        </w:rPr>
        <w:t xml:space="preserve">Konteksti</w:t>
      </w:r>
    </w:p>
    <w:p>
      <w:r>
        <w:t xml:space="preserve">Evdokia Reshetnik oli ukrainalainen eläintieteilijä ja ekologi. Hän oli Ukrainan myyrärottien ja maaoravien asiantuntija, ja hän oli ensimmäinen tutkija, joka kuvasi Etelä-Ukrainan hiekkasokean myyrärotan vuonna 1939. Hän oli avainasemassa Ukrainan kansallisen tiedeakatemian luonnontieteellisen museon toiminnan ylläpitämisessä sotien välisenä aikana ja heti sodan jälkeen huolimatta sekä Gestapon että neuvostoviranomaisten tekemistä pidätyksistä. Hän oli yksi niistä henkilöistä, jotka osallistuivat museon näytteiden piilottamiseen, jotta saksalaiset eivät saisi niitä haltuunsa. Hänet tunnetaan siitä, että hänen mukaansa ekologiaa, lajien levinneisyyttä, populaatioita, hyödyllisyyttä ja vaihtelua olisi punnittava ennen kuin tehdään päätöksiä, joissa tietyt eläimet leimataan tuholaisiksi ja ympäristölle haitallisiksi. Vaikka hän oli vastuussa Ukrainan tieteellisen kehityksen historiankirjoituksen ylläpitämisestä, hänen oma perintönsä katosi vasta 2000-luvulla.</w:t>
      </w:r>
    </w:p>
    <w:p>
      <w:r>
        <w:rPr>
          <w:b/>
        </w:rPr>
        <w:t xml:space="preserve">Vastaus</w:t>
      </w:r>
    </w:p>
    <w:p>
      <w:r>
        <w:t xml:space="preserve">Evdokia Reshetnik, ukrainalainen eläintieteilijä ja ekologi, auttoi karkottamaan luonnontieteellisiä esineitä ukrainalaisesta luonnonhistoriallisesta museosta, jotta ne eivät joutuisi saksalaisten käsiin. Ironista kyllä, tarina hänen rohkeudestaan oli melkein kadonnut, ja se nousi esiin vasta 2000-luvulla.</w:t>
      </w:r>
    </w:p>
    <w:p>
      <w:r>
        <w:rPr>
          <w:b/>
          <w:u w:val="single"/>
        </w:rPr>
        <w:t xml:space="preserve">Asiakirja 7881</w:t>
      </w:r>
    </w:p>
    <w:p>
      <w:r>
        <w:rPr>
          <w:b/>
        </w:rPr>
        <w:t xml:space="preserve">Ohjeet</w:t>
      </w:r>
    </w:p>
    <w:p>
      <w:r>
        <w:t xml:space="preserve">Milloin raha syntyi?</w:t>
      </w:r>
    </w:p>
    <w:p>
      <w:r>
        <w:rPr>
          <w:b/>
        </w:rPr>
        <w:t xml:space="preserve">Vastaus</w:t>
      </w:r>
    </w:p>
    <w:p>
      <w:r>
        <w:t xml:space="preserve">1200 EKR.</w:t>
      </w:r>
    </w:p>
    <w:p>
      <w:r>
        <w:rPr>
          <w:b/>
          <w:u w:val="single"/>
        </w:rPr>
        <w:t xml:space="preserve">Asiakirja 7882</w:t>
      </w:r>
    </w:p>
    <w:p>
      <w:r>
        <w:rPr>
          <w:b/>
        </w:rPr>
        <w:t xml:space="preserve">Ohjeet</w:t>
      </w:r>
    </w:p>
    <w:p>
      <w:r>
        <w:t xml:space="preserve">Anna pisteluettelo kuudesta eri pelistä, joita voin pelata korttipakkauksella.</w:t>
      </w:r>
    </w:p>
    <w:p>
      <w:r>
        <w:rPr>
          <w:b/>
        </w:rPr>
        <w:t xml:space="preserve">Vastaus</w:t>
      </w:r>
    </w:p>
    <w:p>
      <w:r>
        <w:t xml:space="preserve">Tässä on kuusi peliä, joita voit pelata tavallisella korttipakalla:</w:t>
        <w:br/>
        <w:t xml:space="preserve">Pokeri</w:t>
        <w:br/>
        <w:t xml:space="preserve">- Bridge</w:t>
        <w:br/>
        <w:t xml:space="preserve">- Snap</w:t>
        <w:br/>
        <w:t xml:space="preserve">- Blackjack</w:t>
        <w:br/>
        <w:t xml:space="preserve">- Hertta</w:t>
        <w:br/>
        <w:t xml:space="preserve">- Canasta</w:t>
      </w:r>
    </w:p>
    <w:p>
      <w:r>
        <w:rPr>
          <w:b/>
          <w:u w:val="single"/>
        </w:rPr>
        <w:t xml:space="preserve">Asiakirja 7883</w:t>
      </w:r>
    </w:p>
    <w:p>
      <w:r>
        <w:rPr>
          <w:b/>
        </w:rPr>
        <w:t xml:space="preserve">Ohjeet</w:t>
      </w:r>
    </w:p>
    <w:p>
      <w:r>
        <w:t xml:space="preserve">Mitä eroa on Angularilla ja AngularJS:llä?</w:t>
      </w:r>
    </w:p>
    <w:p>
      <w:r>
        <w:rPr>
          <w:b/>
        </w:rPr>
        <w:t xml:space="preserve">Vastaus</w:t>
      </w:r>
    </w:p>
    <w:p>
      <w:r>
        <w:t xml:space="preserve">Yksi Angularin ja AngularJS:n välinen ero on se, että AngularJS on JavaScript-pohjainen, kun taas Angular on TypeScript-pohjainen.  Tämä tarkoittaa, että sinun on käytettävä Typescriptiä Angularissa sovellusten luomiseksi.</w:t>
      </w:r>
    </w:p>
    <w:p>
      <w:r>
        <w:rPr>
          <w:b/>
          <w:u w:val="single"/>
        </w:rPr>
        <w:t xml:space="preserve">Asiakirja 7884</w:t>
      </w:r>
    </w:p>
    <w:p>
      <w:r>
        <w:rPr>
          <w:b/>
        </w:rPr>
        <w:t xml:space="preserve">Ohjeet</w:t>
      </w:r>
    </w:p>
    <w:p>
      <w:r>
        <w:t xml:space="preserve">Mikä on pienen maailman verkko?</w:t>
      </w:r>
    </w:p>
    <w:p>
      <w:r>
        <w:rPr>
          <w:b/>
        </w:rPr>
        <w:t xml:space="preserve">Konteksti</w:t>
      </w:r>
    </w:p>
    <w:p>
      <w:r>
        <w:t xml:space="preserve">Pienimaailmaverkko on matemaattinen graafi, jossa useimmat solmut eivät ole toistensa naapureita, mutta minkä tahansa solmun naapurit ovat todennäköisesti toistensa naapureita. Tämän vuoksi useimmat naapurisolmut ovat saavutettavissa jokaisesta toisesta solmusta pienellä määrällä siirtymiä tai askelia.[1] Pienimaailmaverkko määritellään verkoksi, jossa kahden satunnaisesti valitun solmun välinen tyypillinen etäisyys L (tarvittavien askelten määrä) kasvaa verrannollisesti verkon solmujen N lukumäärän logaritmiin.</w:t>
      </w:r>
    </w:p>
    <w:p>
      <w:r>
        <w:rPr>
          <w:b/>
        </w:rPr>
        <w:t xml:space="preserve">Vastaus</w:t>
      </w:r>
    </w:p>
    <w:p>
      <w:r>
        <w:t xml:space="preserve">Pienimaailmaverkko on matemaattinen graafi, jossa useimmat solmut eivät ole toistensa naapureita, mutta minkä tahansa solmun naapurit ovat todennäköisesti toistensa naapureita.</w:t>
      </w:r>
    </w:p>
    <w:p>
      <w:r>
        <w:rPr>
          <w:b/>
          <w:u w:val="single"/>
        </w:rPr>
        <w:t xml:space="preserve">Asiakirja 7885</w:t>
      </w:r>
    </w:p>
    <w:p>
      <w:r>
        <w:rPr>
          <w:b/>
        </w:rPr>
        <w:t xml:space="preserve">Ohjeet</w:t>
      </w:r>
    </w:p>
    <w:p>
      <w:r>
        <w:t xml:space="preserve">Mikä on musiikin tahtilaji?</w:t>
      </w:r>
    </w:p>
    <w:p>
      <w:r>
        <w:rPr>
          <w:b/>
        </w:rPr>
        <w:t xml:space="preserve">Vastaus</w:t>
      </w:r>
    </w:p>
    <w:p>
      <w:r>
        <w:t xml:space="preserve">Musiikin tahtilaji kuvaa nuottien lukumäärää kussakin tahdissa. Tahdinumero merkitään sävellyksen alkuun, ja se esitetään kahtena päällekkäisenä numerona. Esimerkiksi yleinen tahtilaji 4/4 tarkoittaa, että jokaisessa tahdissa on neljä neljäsosanuottia.</w:t>
      </w:r>
    </w:p>
    <w:p>
      <w:r>
        <w:rPr>
          <w:b/>
          <w:u w:val="single"/>
        </w:rPr>
        <w:t xml:space="preserve">Asiakirja 7886</w:t>
      </w:r>
    </w:p>
    <w:p>
      <w:r>
        <w:rPr>
          <w:b/>
        </w:rPr>
        <w:t xml:space="preserve">Ohjeet</w:t>
      </w:r>
    </w:p>
    <w:p>
      <w:r>
        <w:t xml:space="preserve">Pitäisikö minun käyttää dynaamista mikrofonia vai kondensaattorimikrofonia podcastin äänittämiseen? Entä suoratoistaminen twitchissä tai youtube-videoiden tekeminen? Pitäisikö minun koskaan käyttää nauhamikrofonia?</w:t>
      </w:r>
    </w:p>
    <w:p>
      <w:r>
        <w:rPr>
          <w:b/>
        </w:rPr>
        <w:t xml:space="preserve">Vastaus</w:t>
      </w:r>
    </w:p>
    <w:p>
      <w:r>
        <w:t xml:space="preserve">Tärkein tekijä mikrofonia valittaessa on ympäristö, jossa äänität. Jokainen mikrofonitekniikka on kehitetty tietynlaiseen ympäristöön.</w:t>
        <w:br/>
        <w:br/>
        <w:t xml:space="preserve"> Blue Yetin kaltaiset kondensaattorimikrofonit on suunniteltu tallentamaan koko ympäristönsä mahdollisimman selkeästi. Jos ympäristösi on meluisa, mikrofonin ääni on meluisa. Mutta jos ympäristö on akustisesti käsitelty, äänitys kuulostaa yksityiskohtaiselta ja selkeältä.</w:t>
        <w:br/>
        <w:br/>
        <w:t xml:space="preserve"> Dynaamiset mikrofonit, kuten Shure SM7B, on suunniteltu tallentamaan äänet, jotka puhutaan 18 tuuman etäisyydellä mikrofonin etuosasta. Kaikki muut äänet ovat hiljaisempia ja vähemmän yksityiskohtaisia. Jos ympäristö on meluisa, mikrofonin ääni pyrkii vaimentamaan akselin ulkopuolelta tulevan äänen. Jos ympäristö on hiljainen, ääni kuulostaa hyvältä, mutta vain jos äänitettävä henkilö tai instrumentti on 18 tuuman sisällä mikrofonista.</w:t>
        <w:br/>
        <w:br/>
        <w:t xml:space="preserve"> Nauhamikrofoni on suunniteltu erittäin kovaäänisten lyömäsoittimien äänien, yleensä rumpujen tai vaskisoittimien äänien, taltioimiseen. Ne eivät sovellu ihmisäänten äänittämiseen, koska niillä on taipumus korostaa taajuuksia, jotka eivät yleensä liity ihmisääniin.</w:t>
      </w:r>
    </w:p>
    <w:p>
      <w:r>
        <w:rPr>
          <w:b/>
          <w:u w:val="single"/>
        </w:rPr>
        <w:t xml:space="preserve">Asiakirja 7887</w:t>
      </w:r>
    </w:p>
    <w:p>
      <w:r>
        <w:rPr>
          <w:b/>
        </w:rPr>
        <w:t xml:space="preserve">Ohjeet</w:t>
      </w:r>
    </w:p>
    <w:p>
      <w:r>
        <w:t xml:space="preserve">Katselen juuri nyt työpöydälläni olevia esineitä, kerro minulle, mitä niistä pidetään toimistotarvikkeina.</w:t>
      </w:r>
    </w:p>
    <w:p>
      <w:r>
        <w:rPr>
          <w:b/>
        </w:rPr>
        <w:t xml:space="preserve">Vastaus</w:t>
      </w:r>
    </w:p>
    <w:p>
      <w:r>
        <w:t xml:space="preserve">Trident minttu, Macbook Pro, Pixel 3, Apple Airpod, Tumi reppu, Logitech hiiri, Microsoft Surface langaton näppäimistö, Samsung 22 tuuman litteä näyttö.</w:t>
      </w:r>
    </w:p>
    <w:p>
      <w:r>
        <w:rPr>
          <w:b/>
          <w:u w:val="single"/>
        </w:rPr>
        <w:t xml:space="preserve">Asiakirja 7888</w:t>
      </w:r>
    </w:p>
    <w:p>
      <w:r>
        <w:rPr>
          <w:b/>
        </w:rPr>
        <w:t xml:space="preserve">Ohjeet</w:t>
      </w:r>
    </w:p>
    <w:p>
      <w:r>
        <w:t xml:space="preserve">Kuinka monta vuotta Ian Kemps mestarillisesti huipensi uransa Manchesterissa?</w:t>
      </w:r>
    </w:p>
    <w:p>
      <w:r>
        <w:rPr>
          <w:b/>
        </w:rPr>
        <w:t xml:space="preserve">Konteksti</w:t>
      </w:r>
    </w:p>
    <w:p>
      <w:r>
        <w:t xml:space="preserve">Ian Manson Kemp (26. kesäkuuta 1931 - 16. syyskuuta 2011) oli musiikkitieteilijä ja akateemikko.</w:t>
        <w:br/>
        <w:br/>
        <w:t xml:space="preserve">Elämäkerta</w:t>
        <w:br/>
        <w:t xml:space="preserve">Kemp syntyi Edinburghissa 26. kesäkuuta 1931[1] ja oli radioinsinööri Roland Kempin poika.[2] Hän kävi King Edward VI Grammar Schoolin Chelmsfordissa ja Felsted Schoolin, minkä jälkeen hän suoritti asepalveluksen Saksassa. Vuonna 1951 hän aloitti opinnot St John's Collegessa Cambridgessa Patrick Hadleyn ja Robin Orrin johdolla.[2] Valmistuttuaan vuonna 1954[3] hän aloitti työt musiikin kustantaja Schott &amp; Co:n palveluksessa.[4] Vuonna 1959 hänet nimitettiin apulaisluennoitsijaksi Aberdeenin yliopistoon; hän palasi hetkeksi (1962-64) Schottille myynninedistämispäälliköksi, mutta palasi sitten takaisin Aberdeeniin, tällä kertaa johtavaksi lehtoriksi.</w:t>
        <w:t xml:space="preserve">Hänet valittiin St John's Collegen stipendiaatiksi Cambridgessa vuonna 1971, ja hän pysyi siellä siihen asti, kunnes hänet nimitettiin Leedsin yliopiston West Ridingin musiikin oppituoliin vuonna 1977.[2][5] Hän siirtyi Manchesterin yliopistoon musiikin professoriksi vuonna 1981 ja toimi siellä eläkkeelle jäämiseen asti vuonna 1991.[1</w:t>
        <w:br/>
        <w:br/>
        <w:t xml:space="preserve">Kempin aika Schott'sissa toi hänet kosketuksiin merkittävien säveltäjien kanssa, joihin kuuluivat muun muassa Michael Tippett, Alexander Goehr, Peter Maxwell Davies ja Harrison Birtwistle. Hänestä tuli Tippettin musiikin asiantuntija, ja Aberdeenissa hän toimitti Michael Tippett: A Symposium on his 60th Birthday vuonna 1965.[1] Manchesterissa hän kirjoitti vuonna 1984 Tippettin elämäkerran, jota The Guardian pitää hänen uransa "huipentumana"[1] ja jota The Times piti "mestarillisena".[2] Hän oli myös Paul Hindemithin asiantuntija, joka kartoitti tämän tuotantoa vuonna 1970, ja Hector Berliozin asiantuntija, joka toimitti Cambridge Opera Handbook -teoksen Berliozin Les Troyensista vuonna 1989.</w:t>
        <w:br/>
        <w:br/>
        <w:t xml:space="preserve">Eläkkeellä hän asui ensin Pohjois-Lontoossa ja sitten Sussexissa, mutta terveysongelmat hidastivat hänen tieteellistä tuotantoaan. Hän kuoli 16. syyskuuta 2011 jättäen jälkeensä lesken, kapellimestari Sian Edwardsin ja heidän poikansa sekä viisi lasta ensimmäisestä avioliitostaan Gill Turnerin kanssa[2][1].</w:t>
      </w:r>
    </w:p>
    <w:p>
      <w:r>
        <w:rPr>
          <w:b/>
        </w:rPr>
        <w:t xml:space="preserve">Vastaus</w:t>
      </w:r>
    </w:p>
    <w:p>
      <w:r>
        <w:t xml:space="preserve">Kymmenen vuoden ajan, vuodesta 1981 eläkkeelle jäämiseen vuonna 1991, hän oli</w:t>
      </w:r>
    </w:p>
    <w:p>
      <w:r>
        <w:rPr>
          <w:b/>
          <w:u w:val="single"/>
        </w:rPr>
        <w:t xml:space="preserve">Asiakirja 7889</w:t>
      </w:r>
    </w:p>
    <w:p>
      <w:r>
        <w:rPr>
          <w:b/>
        </w:rPr>
        <w:t xml:space="preserve">Ohjeet</w:t>
      </w:r>
    </w:p>
    <w:p>
      <w:r>
        <w:t xml:space="preserve">Milloin Suntory perustettiin?</w:t>
      </w:r>
    </w:p>
    <w:p>
      <w:r>
        <w:rPr>
          <w:b/>
        </w:rPr>
        <w:t xml:space="preserve">Konteksti</w:t>
      </w:r>
    </w:p>
    <w:p>
      <w:r>
        <w:t xml:space="preserve">Suntory Holdings Limited (サントリーホールディングス株式会社, Santorī Hōrudingusu Kabushiki-gaisha) (yleisesti vain Suntory) on japanilainen monikansallinen panimo- ja tislaamoalan konserni. Vuonna 1899 perustettu yritys on yksi vanhimmista alkoholijuomien jakeluyrityksistä Japanissa, ja se valmistaa japanilaista viskiä. Sen liiketoiminta on laajentunut muille aloille, ja yhtiö valmistaa nykyään myös virvoitusjuomia ja harjoittaa voileipäketjuja. Vuonna 2014 tekemänsä Beam, Inc:n oston myötä se on monipuolistunut kansainvälisesti ja noussut maailman kolmanneksi suurimmaksi tislattujen juomien valmistajaksi. Suntoryn pääkonttori sijaitsee Dojimahama 2-chome, Kita-ku, Osaka, Osakan prefektuuri. Suntory Beverage &amp; Food Limited (サントリー食品インターナショナル株式会社, Santorī shokuhin).</w:t>
      </w:r>
    </w:p>
    <w:p>
      <w:r>
        <w:rPr>
          <w:b/>
        </w:rPr>
        <w:t xml:space="preserve">Vastaus</w:t>
      </w:r>
    </w:p>
    <w:p>
      <w:r>
        <w:t xml:space="preserve">Suntory perustettiin vuonna 1899</w:t>
      </w:r>
    </w:p>
    <w:p>
      <w:r>
        <w:rPr>
          <w:b/>
          <w:u w:val="single"/>
        </w:rPr>
        <w:t xml:space="preserve">Asiakirja 7890</w:t>
      </w:r>
    </w:p>
    <w:p>
      <w:r>
        <w:rPr>
          <w:b/>
        </w:rPr>
        <w:t xml:space="preserve">Ohjeet</w:t>
      </w:r>
    </w:p>
    <w:p>
      <w:r>
        <w:t xml:space="preserve">Mitkä olivat Harry Potter -kirjasarjan hirnyrkit?</w:t>
      </w:r>
    </w:p>
    <w:p>
      <w:r>
        <w:rPr>
          <w:b/>
        </w:rPr>
        <w:t xml:space="preserve">Vastaus</w:t>
      </w:r>
    </w:p>
    <w:p>
      <w:r>
        <w:t xml:space="preserve">Harry Potter -kirjasarjassa hirnyrkki määritellään esineeksi, joka sisältää sirpaleen jonkun sielusta. Tarinan pääpahis Voldemort suoritti väkivaltaisen seremonian, jossa hänen sielunsa halkaistiin yhteensä seitsemän kertaa (tosin yksi oli vahinko). Hänen tekemänsä horcruxit olivat Tom Riddlen päiväkirja, Marvolo Gauntin sormus, Slytherinin medaljonki, Hufflepuffin kuppi, Ravenclawin diademi, Nagini (käärme) ja Harry Potter.</w:t>
      </w:r>
    </w:p>
    <w:p>
      <w:r>
        <w:rPr>
          <w:b/>
          <w:u w:val="single"/>
        </w:rPr>
        <w:t xml:space="preserve">Asiakirja 7891</w:t>
      </w:r>
    </w:p>
    <w:p>
      <w:r>
        <w:rPr>
          <w:b/>
        </w:rPr>
        <w:t xml:space="preserve">Ohjeet</w:t>
      </w:r>
    </w:p>
    <w:p>
      <w:r>
        <w:t xml:space="preserve">Mitkä ovat neljä elokuvaa, joissa on Sandra Bullock.</w:t>
      </w:r>
    </w:p>
    <w:p>
      <w:r>
        <w:rPr>
          <w:b/>
        </w:rPr>
        <w:t xml:space="preserve">Vastaus</w:t>
      </w:r>
    </w:p>
    <w:p>
      <w:r>
        <w:t xml:space="preserve">Neljä elokuvaa, joissa Sandra Bullock on mukana, ovat The Blind Side, Bird Box, Gravity ja Miss Congeniality.</w:t>
      </w:r>
    </w:p>
    <w:p>
      <w:r>
        <w:rPr>
          <w:b/>
          <w:u w:val="single"/>
        </w:rPr>
        <w:t xml:space="preserve">Asiakirja 7892</w:t>
      </w:r>
    </w:p>
    <w:p>
      <w:r>
        <w:rPr>
          <w:b/>
        </w:rPr>
        <w:t xml:space="preserve">Ohjeet</w:t>
      </w:r>
    </w:p>
    <w:p>
      <w:r>
        <w:t xml:space="preserve">Mikä on ketodieetti?   Onko se hyvä tapa laihtua?</w:t>
      </w:r>
    </w:p>
    <w:p>
      <w:r>
        <w:rPr>
          <w:b/>
        </w:rPr>
        <w:t xml:space="preserve">Vastaus</w:t>
      </w:r>
    </w:p>
    <w:p>
      <w:r>
        <w:t xml:space="preserve">Ketodieetin keskeinen ajatus on siirtää kehon energianlähde hiilihydraateista rasvaan.</w:t>
        <w:br/>
        <w:t xml:space="preserve"> Sen keskiössä on hiilihydraattien saannin rajoittaminen 30-50 grammaan päivässä.  Keho polttaa ensisijaisesti hiilihydraatteja energiaksi, mutta kun hiilihydraatteja ei ole, se palaa käyttämään rasvaa energianlähteenä.  Ensisijaisena energialähteenä käytetään siis äskettäin nautitusta ruoasta ja rasvavarastoista peräisin olevaa rasvaa.  Tämä on erinomainen tapa menettää ylimääräistä varastoitunutta rasvaa.  Mutta, sinun on myös oltava kalorivajeessa.</w:t>
      </w:r>
    </w:p>
    <w:p>
      <w:r>
        <w:rPr>
          <w:b/>
          <w:u w:val="single"/>
        </w:rPr>
        <w:t xml:space="preserve">Asiakirja 7893</w:t>
      </w:r>
    </w:p>
    <w:p>
      <w:r>
        <w:rPr>
          <w:b/>
        </w:rPr>
        <w:t xml:space="preserve">Ohjeet</w:t>
      </w:r>
    </w:p>
    <w:p>
      <w:r>
        <w:t xml:space="preserve">Mitä tutkimuksia American Society for Clinical Investigation (ASCI) tukee, kun otetaan huomioon American Society for Clinical Investigation (ASCI) -yhdistystä koskeva hakuteos?</w:t>
      </w:r>
    </w:p>
    <w:p>
      <w:r>
        <w:rPr>
          <w:b/>
        </w:rPr>
        <w:t xml:space="preserve">Konteksti</w:t>
      </w:r>
    </w:p>
    <w:p>
      <w:r>
        <w:t xml:space="preserve">Vuonna 1908 perustettu American Society for Clinical Investigation (ASCI) on yksi Yhdysvaltojen vanhimmista ja arvostetuimmista lääketieteen kunniaseuroista.</w:t>
        <w:br/>
        <w:br/>
        <w:t xml:space="preserve">Organisaatio ja tarkoitus</w:t>
        <w:br/>
        <w:t xml:space="preserve">ASCI on kunniayhdistys, johon kuuluu yli 2 800 lääketieteen asiantuntijaa kaikilta lääketieteen erikoisaloilta</w:t>
        <w:t xml:space="preserve"> Yhdistyksen pysyvät jäsenet ehdottavat jäsenehdokkaita, ja heidät valitaan ASCI:n jäseniksi sen perusteella, että he ovat saavuttaneet huomattavia tieteellisiä saavutuksia biolääketieteellisessä tutkimuksessa. ASCI:hen kuuluu kliinisesti, perustutkimuksen parissa tai opetustehtävissä toimivia lääkäreitä ja tutkijoita. Monet sen vanhemmista jäsenistä ovat laajalti tunnustettuja akateemisen lääketieteen johtajia. Vuoteen 2015 mennessä ASCI:n jäsenistöön on kuulunut 417 kansallisen lääketieteen akatemian jäsentä, 191 kansallisen tiede-, tekniikan ja lääketieteen akatemian jäsentä, 40 Lasker-palkinnon voittajaa ja 19 Nobel-palkinnon saajaa.</w:t>
        <w:br/>
        <w:br/>
        <w:t xml:space="preserve"> ASCI tukee ihmisten sairauksien perusmekanismien ja/tai hoidon tutkimusta sekä tulevien sukupolvien lääkärien ja tutkijoiden koulutusta. ASCI käsittelee vuosittain useiden satojen yhdysvaltalaisten ja ulkomaisten lääketieteilijöiden ehdokkaita ja valitsee vuosittain jopa 80 uutta jäsentä, jotka ovat saavuttaneet merkittäviä tutkimustuloksia suhteellisen varhaisessa vaiheessa uraansa.</w:t>
        <w:br/>
        <w:br/>
        <w:t xml:space="preserve"> ASCI on jäsenenä amerikkalaisten kokeellisen biologian yhdistysten liitossa (Federation of American Societies for Experimental Biology, FASEB), johon kuuluu lukuisia biolääketieteellisiä tutkimusyhteisöjä. ASCI julkaisee vertaisarvioituja biolääketieteellisen tutkimuksen lehtiä Journal of Clinical Investigation ja JCI Insight.</w:t>
        <w:br/>
        <w:br/>
        <w:t xml:space="preserve"> Kokoelma seuran julkaisuista on National Library of Medicinessä[1].</w:t>
      </w:r>
    </w:p>
    <w:p>
      <w:r>
        <w:rPr>
          <w:b/>
        </w:rPr>
        <w:t xml:space="preserve">Vastaus</w:t>
      </w:r>
    </w:p>
    <w:p>
      <w:r>
        <w:t xml:space="preserve">ASCI tukee ihmisten sairauksien perusmekanismien ja hoidon tutkimusta sekä tulevien sukupolvien lääkärien ja tutkijoiden koulutusta.</w:t>
      </w:r>
    </w:p>
    <w:p>
      <w:r>
        <w:rPr>
          <w:b/>
          <w:u w:val="single"/>
        </w:rPr>
        <w:t xml:space="preserve">Asiakirja 7894</w:t>
      </w:r>
    </w:p>
    <w:p>
      <w:r>
        <w:rPr>
          <w:b/>
        </w:rPr>
        <w:t xml:space="preserve">Ohjeet</w:t>
      </w:r>
    </w:p>
    <w:p>
      <w:r>
        <w:t xml:space="preserve">Jos olet menossa rannalle päiväksi viisihenkisen perheesi kanssa, johon kuuluu pieniä lapsia, määrittele, ovatko seuraavat tavarat joko "hyödyllisiä", "ei hyödyllisiä" vai "epäkäytännöllisiä". Esineet ovat: aurinkovoidetta, vesipulloja, 20 lapiota, saappaat, välipaloja, pyyhkeitä, hiekkaleluja, 20 lapiota, laskuvarjo ja flyygeli.</w:t>
      </w:r>
    </w:p>
    <w:p>
      <w:r>
        <w:rPr>
          <w:b/>
        </w:rPr>
        <w:t xml:space="preserve">Vastaus</w:t>
      </w:r>
    </w:p>
    <w:p>
      <w:r>
        <w:t xml:space="preserve">Päivä rannalla on loistava tapa viettää aikaa perheen kanssa! Koska olette poissa kodin mukavuuksista, oikeat tavarat ovat välttämättömiä, jotta voitte nauttia päivästä täysin siemauksin. Pienten lasten kanssa on tärkeää ottaa mukaan vettä ja ruokaa, jotta he pysyvät tyytyväisinä koko päivän ajan, eikä muutama lelu ole myöskään huono idea. Tällöin vesipullot, välipalat ja hiekkalelut olisivat kaikki hyödyllisiä. Jos olet rannalla koko päivän, on myös todennäköistä, että uit meressä tai makaat hiekassa, joten pyyhkeet ja aurinkovoide ovat erittäin hyödyllisiä.</w:t>
        <w:br/>
        <w:br/>
        <w:t xml:space="preserve"> Toisaalta on muutamia esineitä, jotka tuntuvat tarpeettomilta tai joista ei vain ole hyötyä rannalla vietettävän päivän aikana. Miksi kukaan tarvitsisi 20 lapiota? Lapio itsessään saattaa olla hyödyllinen, mutta 20 lapiota on aivan liikaa, eikä niistä ole varmasti hyötyä. Myös saappaat ovat rannalla todennäköisesti liikaa eikä niistä ole hyötyä, koska useimmat rannalla kävijät ovat yleensä paljain jaloin tai käyttävät sandaaleja. Luettelossa on myös kaksi esinettä, jotka ovat epäkäytännöllisiä rantamatkalla: laskuvarjo ja piano. En ole koskaan elämässäni nähnyt pianoa rannalla. Ne ovat kauniita soittimia, mutta hyvin painavia, ja niiden saaminen rannalle vaatisi valtavasti vaivaa, puhumattakaan pianon mahdollisesta vahingoittumisesta. Laskuvarjo on myös yhtä epäkäytännöllinen. Perheretki tehdään yksinomaan maan päällä, joten sellaisen esineen tuominen, joka auttaa ihmisiä hyppäämään lentokoneesta, vaikuttaa täysin epäkäytännölliseltä.</w:t>
      </w:r>
    </w:p>
    <w:p>
      <w:r>
        <w:rPr>
          <w:b/>
          <w:u w:val="single"/>
        </w:rPr>
        <w:t xml:space="preserve">Asiakirja 7895</w:t>
      </w:r>
    </w:p>
    <w:p>
      <w:r>
        <w:rPr>
          <w:b/>
        </w:rPr>
        <w:t xml:space="preserve">Ohjeet</w:t>
      </w:r>
    </w:p>
    <w:p>
      <w:r>
        <w:t xml:space="preserve">Anna lyhyt yhteenveto Habiaganj Bazarin rautatieasemasta alla olevien tietojen perusteella.</w:t>
      </w:r>
    </w:p>
    <w:p>
      <w:r>
        <w:rPr>
          <w:b/>
        </w:rPr>
        <w:t xml:space="preserve">Konteksti</w:t>
      </w:r>
    </w:p>
    <w:p>
      <w:r>
        <w:t xml:space="preserve">Habiganj Bazar-Shaistaganj-Balla-linja Britannian siirtomaavallan aikana junaliikenne aloitettiin rautateitse Habiganj Mahukumassa Sylhetin piirikunnassa silloisessa (jakamattoman Britannian-Intian) Assamin maakunnassa.Vuonna 1928 Britannian hallitus rakennutti Habiganj Bazar-Shaistaganj-Balla-linjan rautatielinjaksi ja rakensi infrastruktuurin.</w:t>
        <w:t xml:space="preserve">3]</w:t>
        <w:br/>
        <w:br/>
        <w:t xml:space="preserve">Rautatielinjan avasi silloisen brittiläisen hallituksen Assam Bengal Railwayn toimesta Habiganjin piirikunnan pääkaupunkikaupungista Shaistaganjin risteyksen kautta Ballan rajalle, noin 45 tai 52 kilometrin pituinen rautat</w:t>
      </w:r>
      <w:r>
        <w:t xml:space="preserve">3]</w:t>
        <w:br/>
        <w:br/>
        <w:t xml:space="preserve">Näistä Shaistaganj-Habiganj (15 tai 16 kilometriä) -rautatielinja vihittiin käyttöön vuonna 1928 ja Shaistaganj-Balla (30 tai 36 kilometriä) -rautatielinja vuonna 1929.</w:t>
        <w:t xml:space="preserve">3][1][4]</w:t>
        <w:br/>
        <w:br/>
        <w:t xml:space="preserve">Hiilimoottorijunat kulkivat kahdeksan aseman välillä: Habiganj Bazar, Habiganj Court, Shaistaganj Junction, Shakir Mohammad, Chunarughat, Amuroad, Assampara ja Balla Tripuran rajalla.[</w:t>
        <w:t xml:space="preserve">3</w:t>
        <w:t xml:space="preserve">]</w:t>
        <w:br/>
        <w:br/>
        <w:t xml:space="preserve">Näistä asemista Chunarughatin, Amur roadin ja Assamparan asemat olivat erittäin tärkeitä.</w:t>
        <w:t xml:space="preserve">Näillä kolmella asemalla 22 teepuutarhassa tuotettua teetä kuljetettiin rautateitse.[3]</w:t>
        <w:br/>
        <w:br/>
        <w:t xml:space="preserve">Rautatie oli tuohon aikaan ainoa keino viedä edullisesti Habiganjin Chunarughatin upazilan 13 puutarhan teelehtiä ja tuoda niihin liittyviä tuotteita, kuten puutarha-annoksia.[3]</w:t>
        <w:br/>
        <w:br/>
        <w:t xml:space="preserve">Shaistaganj-Habiganj-radalla on yhteensä neljä asemaa (lukuun ottamatta Shaistaganj Junctionia), nimittäin</w:t>
        <w:t xml:space="preserve"> Habiganj Bazar, Habiganj Court, Dhuliakhal ja Paikpara. Shaistaganj-Balla-rataosalla on yhteensä 7 asemaa (lukuun ottamatta Shaistaganj Junctionia), nimittäin seuraavat: Barkula, Shakir Muhammed, Sutang Bazar, Chunarughat, Amu Road, Assampara ja Balla.</w:t>
        <w:br/>
        <w:br/>
        <w:t xml:space="preserve"> Bangladeshin itsenäistymisen jälkeen Balla-junan merkitys kasvoi entisestään.</w:t>
        <w:t xml:space="preserve">Tästä syystä rautatieviranomaiset rakensivat vielä kaksi asemaa nimeltä Sutang Bazar ja Barkula, jotka tunnettiin syrjäisiksi alueiksi.</w:t>
        <w:br/>
        <w:br/>
        <w:t xml:space="preserve">Tuohon aikaan junan rooli pakolaisten tuomisessa takaisin Intiasta oli kiitettävä</w:t>
        <w:t xml:space="preserve">3</w:t>
        <w:t xml:space="preserve">Tuolloin Balla-junaan lisättiin dieselmoottori.</w:t>
        <w:t xml:space="preserve">Juna kulki kaksi kertaa päivässä Habiganjista Ballan raja-asemalle.[3]</w:t>
        <w:br/>
        <w:br/>
        <w:t xml:space="preserve">Pakolaisten kuljetusvaiheen päätyttyä salakuljettajat ottivat junan haltuunsa Ballassa.</w:t>
        <w:t xml:space="preserve">Myöhemmin Ballan junasta tuli salakuljettajien juna.[3] Aluksi matkustajat protestoivat tätä, mutta myöhemmin matkustajat saivat mahdollisuuden matkustaa ilman lippua.[3]</w:t>
        <w:br/>
        <w:br/>
        <w:t xml:space="preserve">Tällaisessa tilanteessa kulkeva juna kärsi tappioita. Rautatieviranomaiset keskeyttivät radan kunnostustyöt.</w:t>
      </w:r>
    </w:p>
    <w:p>
      <w:r>
        <w:rPr>
          <w:b/>
        </w:rPr>
        <w:t xml:space="preserve">Vastaus</w:t>
      </w:r>
    </w:p>
    <w:p>
      <w:r>
        <w:t xml:space="preserve">Habiaganj Bazarin rautatie avattiin vuonna 1928 Sylhetin alueella. Habiaganjin rautatie kulki Habiganjin piirikunnan pääkaupungista Shaistaganjin risteyksen kautta Ballan rajalle. Hiilimoottorijunat kulkivat kahdeksan aseman välillä: Habiganj Bazar, Habiganj Court, Shaistaganj Junction, Shakir Mohammad, Chunarughat, Amuroad, Assampara ja Tripuran rajalla sijaitseva Balla. Siihen aikaan tämä rautatie oli ainoa keino viedä edullisesti teelehtiä Habiganjin Chunarughatin upazilan 13 puutarhasta.</w:t>
        <w:br/>
        <w:t xml:space="preserve"> Bangladeshin itsenäistymisen jälkeen Ballan junan merkitys kasvoi. Junan tehtävänä oli tuolloin tuoda pakolaisia takaisin Intiasta, ja siihen oli lisätty dieselmoottori. Juna kulki kaksi kertaa päivässä Habiganjista Ballan raja-asemalle. Pakolaisten kuljetusvaiheen päätyttyä Ballan junasta tuli salakuljettajien juna. Aluksi matkustajat protestoivat, mutta juna kärsi tappioita, koska he saattoivat matkustaa ilman lippua. Tappioiden vuoksi junaviranomaiset keskeyttivät kunnostustyöt.</w:t>
      </w:r>
    </w:p>
    <w:p>
      <w:r>
        <w:rPr>
          <w:b/>
          <w:u w:val="single"/>
        </w:rPr>
        <w:t xml:space="preserve">Asiakirja 7896</w:t>
      </w:r>
    </w:p>
    <w:p>
      <w:r>
        <w:rPr>
          <w:b/>
        </w:rPr>
        <w:t xml:space="preserve">Ohjeet</w:t>
      </w:r>
    </w:p>
    <w:p>
      <w:r>
        <w:t xml:space="preserve">Poimi annetusta tekstistä asiakkaiden kokonaismäärä muotoa käyttäen:</w:t>
        <w:t xml:space="preserve">{x} asiakkaiden lukumäärä</w:t>
        <w:br/>
        <w:br/>
        <w:t xml:space="preserve">Tuotteiden liikevaihto oli 555,3 miljoonaa dollaria neljännellä vuosineljänneksellä, mikä vastaa 54 %:n kasvua edellisvuoteen verrattuna</w:t>
        <w:br/>
        <w:t xml:space="preserve">Jäljellä olevat suoritusvelvoitteet 3,7 miljardia dollaria, mikä vastaa 38 %:n kasvua edellisvuoteen verrattuna</w:t>
        <w:br/>
        <w:t xml:space="preserve">7 828 asiakasta yhteensä</w:t>
        <w:br/>
        <w:t xml:space="preserve">Nettotulojen säilyttämisaste 158 %</w:t>
        <w:br/>
        <w:t xml:space="preserve">330 asiakasta, joiden 12 kuukauden tuotetulot ovat yli 1 miljoona dollaria</w:t>
        <w:br/>
        <w:t xml:space="preserve">Hyväksyttiin 2,0 miljardin dollarin suuruinen osakkeiden takaisinosto-ohjelma</w:t>
      </w:r>
    </w:p>
    <w:p>
      <w:r>
        <w:rPr>
          <w:b/>
        </w:rPr>
        <w:t xml:space="preserve">Vastaus</w:t>
      </w:r>
    </w:p>
    <w:p>
      <w:r>
        <w:t xml:space="preserve">7,828 asiakasta</w:t>
      </w:r>
    </w:p>
    <w:p>
      <w:r>
        <w:rPr>
          <w:b/>
          <w:u w:val="single"/>
        </w:rPr>
        <w:t xml:space="preserve">Asiakirja 7897</w:t>
      </w:r>
    </w:p>
    <w:p>
      <w:r>
        <w:rPr>
          <w:b/>
        </w:rPr>
        <w:t xml:space="preserve">Ohjeet</w:t>
      </w:r>
    </w:p>
    <w:p>
      <w:r>
        <w:t xml:space="preserve">Mitkä ovat tämän maailman uskontoja käsittelevän kappaleen perusteella "viisi suurta" uskontoa?</w:t>
      </w:r>
    </w:p>
    <w:p>
      <w:r>
        <w:rPr>
          <w:b/>
        </w:rPr>
        <w:t xml:space="preserve">Konteksti</w:t>
      </w:r>
    </w:p>
    <w:p>
      <w:r>
        <w:t xml:space="preserve">Maailmanuskonnot on uskontotutkimuksessa käytetty kategoria, jolla rajataan viisi - ja joissakin tapauksissa useampia - suurinta ja kansainvälisesti laajimmalle levinnyttä uskonnollista liikettä. Hindulaisuus, buddhalaisuus, juutalaisuus, kristinusko ja islam kuuluvat aina tähän luetteloon, ja ne tunnetaan nimellä "Big Five". Jotkut tutkijat sisällyttävät luokkaan myös muita maailmanuskontoja, kuten taolaisuuden, jainismin, sikhismin, zarathustralaisuuden ja Baháʼí-uskon. Näitä asetetaan usein vastakkain muiden kategorioiden kanssa, kuten alkuperäiskansojen uskonnot ja uudet uskonnolliset liikkeet, joita myös tämän tutkimusalan tutkijat käyttävät.</w:t>
      </w:r>
    </w:p>
    <w:p>
      <w:r>
        <w:rPr>
          <w:b/>
        </w:rPr>
        <w:t xml:space="preserve">Vastaus</w:t>
      </w:r>
    </w:p>
    <w:p>
      <w:r>
        <w:t xml:space="preserve">"Big Five" tarkoittaa viittä maailmanlaajuisesti merkittävintä uskonnollista liikettä: Hindulaisuus, buddhalaisuus, juutalaisuus, kristinusko ja islam.</w:t>
      </w:r>
    </w:p>
    <w:p>
      <w:r>
        <w:rPr>
          <w:b/>
          <w:u w:val="single"/>
        </w:rPr>
        <w:t xml:space="preserve">Asiakirja 7898</w:t>
      </w:r>
    </w:p>
    <w:p>
      <w:r>
        <w:rPr>
          <w:b/>
        </w:rPr>
        <w:t xml:space="preserve">Ohjeet</w:t>
      </w:r>
    </w:p>
    <w:p>
      <w:r>
        <w:t xml:space="preserve">Mitä yhteistä on Jaws-, Star Wars- ja Harry Potter -elokuvien tunnuskappaleilla?</w:t>
      </w:r>
    </w:p>
    <w:p>
      <w:r>
        <w:rPr>
          <w:b/>
        </w:rPr>
        <w:t xml:space="preserve">Vastaus</w:t>
      </w:r>
    </w:p>
    <w:p>
      <w:r>
        <w:t xml:space="preserve">Ne kaikki on säveltänyt John Walker, joka herätti klassisten ääniraitojen käytön elokuvissa uudelleen henkiin. Hän otti vaikutteita 1800-luvun alun sinfonisista säveltäjistä, kuten Richard Wagnerista. Esimerkiksi Star Warsin tunnussoitto perustui hänen Ring-sykliinsä.</w:t>
      </w:r>
    </w:p>
    <w:p>
      <w:r>
        <w:rPr>
          <w:b/>
          <w:u w:val="single"/>
        </w:rPr>
        <w:t xml:space="preserve">Asiakirja 7899</w:t>
      </w:r>
    </w:p>
    <w:p>
      <w:r>
        <w:rPr>
          <w:b/>
        </w:rPr>
        <w:t xml:space="preserve">Ohjeet</w:t>
      </w:r>
    </w:p>
    <w:p>
      <w:r>
        <w:t xml:space="preserve">Kuka kirjoitti The History of Mr Polly</w:t>
      </w:r>
    </w:p>
    <w:p>
      <w:r>
        <w:rPr>
          <w:b/>
        </w:rPr>
        <w:t xml:space="preserve">Vastaus</w:t>
      </w:r>
    </w:p>
    <w:p>
      <w:r>
        <w:t xml:space="preserve">H. G. Wells</w:t>
      </w:r>
    </w:p>
    <w:p>
      <w:r>
        <w:rPr>
          <w:b/>
          <w:u w:val="single"/>
        </w:rPr>
        <w:t xml:space="preserve">Asiakirja 7900</w:t>
      </w:r>
    </w:p>
    <w:p>
      <w:r>
        <w:rPr>
          <w:b/>
        </w:rPr>
        <w:t xml:space="preserve">Ohjeet</w:t>
      </w:r>
    </w:p>
    <w:p>
      <w:r>
        <w:t xml:space="preserve">Onko koirien turvallista syödä viinirypäleitä?</w:t>
      </w:r>
    </w:p>
    <w:p>
      <w:r>
        <w:rPr>
          <w:b/>
        </w:rPr>
        <w:t xml:space="preserve">Vastaus</w:t>
      </w:r>
    </w:p>
    <w:p>
      <w:r>
        <w:t xml:space="preserve">Ei, viinirypäleitä pidetään koirille vaarallisina.</w:t>
      </w:r>
    </w:p>
    <w:p>
      <w:r>
        <w:rPr>
          <w:b/>
          <w:u w:val="single"/>
        </w:rPr>
        <w:t xml:space="preserve">Asiakirja 7901</w:t>
      </w:r>
    </w:p>
    <w:p>
      <w:r>
        <w:rPr>
          <w:b/>
        </w:rPr>
        <w:t xml:space="preserve">Ohjeet</w:t>
      </w:r>
    </w:p>
    <w:p>
      <w:r>
        <w:t xml:space="preserve">Onko UBS hyvä pankki</w:t>
      </w:r>
    </w:p>
    <w:p>
      <w:r>
        <w:rPr>
          <w:b/>
        </w:rPr>
        <w:t xml:space="preserve">Konteksti</w:t>
      </w:r>
    </w:p>
    <w:p>
      <w:r>
        <w:t xml:space="preserve">UBS Group AG[nb 1] on monikansallinen investointipankki ja rahoituspalveluyritys, joka on perustettu Sveitsissä. Sen pääkonttorit sijaitsevat Zürichin ja Baselin kaupungeissa, ja se on läsnä kaikissa tärkeimmissä rahoituskeskuksissa. Se on Sveitsin suurin pankki ja maailman suurin yksityispankki. UBS:n asiakaspalvelut tunnetaan tiukasta pankkiasiakasluottamuksellisuudesta ja pankkisalaisuuden kulttuurista.[nb 2] Koska pankilla on suuret asemat Amerikan, EMEA:n ja Aasian ja Tyynenmeren markkinoilla, Financial Stability Board pitää sitä maailmanlaajuisena systeemisesti tärkeänä pankkina.</w:t>
      </w:r>
    </w:p>
    <w:p>
      <w:r>
        <w:rPr>
          <w:b/>
        </w:rPr>
        <w:t xml:space="preserve">Vastaus</w:t>
      </w:r>
    </w:p>
    <w:p>
      <w:r>
        <w:t xml:space="preserve">UBS Group AG on monikansallinen investointipankki ja rahoituspalveluyritys, joka on perustettu Sveitsissä. Sen pääkonttorit sijaitsevat Zürichin ja Baselin kaupungeissa, ja se on läsnä kaikissa tärkeimmissä rahoituskeskuksissa. Se on Sveitsin suurin pankki ja maailman suurin yksityispankki. UBS:n asiakaspalvelut tunnetaan tiukasta pankkiasiakasluottamuksellisuudesta ja pankkisalaisuuden kulttuurista.</w:t>
        <w:br/>
        <w:br/>
        <w:t xml:space="preserve"> Koska pankilla on suuret asemat Amerikan, EMEA:n ja Aasian ja Tyynenmeren markkinoilla, rahoitusvakausneuvosto pitää sitä maailmanlaajuisena systeemisesti merkittävänä pankkina.</w:t>
      </w:r>
    </w:p>
    <w:p>
      <w:r>
        <w:rPr>
          <w:b/>
          <w:u w:val="single"/>
        </w:rPr>
        <w:t xml:space="preserve">Asiakirja 7902</w:t>
      </w:r>
    </w:p>
    <w:p>
      <w:r>
        <w:rPr>
          <w:b/>
        </w:rPr>
        <w:t xml:space="preserve">Ohjeet</w:t>
      </w:r>
    </w:p>
    <w:p>
      <w:r>
        <w:t xml:space="preserve">Millä vuosisadalla lentokone kaupallistettiin?</w:t>
      </w:r>
    </w:p>
    <w:p>
      <w:r>
        <w:rPr>
          <w:b/>
        </w:rPr>
        <w:t xml:space="preserve">Vastaus</w:t>
      </w:r>
    </w:p>
    <w:p>
      <w:r>
        <w:t xml:space="preserve">Kaupalliset lentokoneet tulivat saataville 1900-luvulla.</w:t>
      </w:r>
    </w:p>
    <w:p>
      <w:r>
        <w:rPr>
          <w:b/>
          <w:u w:val="single"/>
        </w:rPr>
        <w:t xml:space="preserve">Asiakirja 7903</w:t>
      </w:r>
    </w:p>
    <w:p>
      <w:r>
        <w:rPr>
          <w:b/>
        </w:rPr>
        <w:t xml:space="preserve">Ohjeet</w:t>
      </w:r>
    </w:p>
    <w:p>
      <w:r>
        <w:t xml:space="preserve">Tunnista, kumpi soitin on jousi- vai lyömäsoittimet: Soitin: Pikkurumpu, Soitin</w:t>
      </w:r>
    </w:p>
    <w:p>
      <w:r>
        <w:rPr>
          <w:b/>
        </w:rPr>
        <w:t xml:space="preserve">Vastaus</w:t>
      </w:r>
    </w:p>
    <w:p>
      <w:r>
        <w:t xml:space="preserve">Soitin on jousisoitto, pikkurumpu on lyömäsoittimet.</w:t>
      </w:r>
    </w:p>
    <w:p>
      <w:r>
        <w:rPr>
          <w:b/>
          <w:u w:val="single"/>
        </w:rPr>
        <w:t xml:space="preserve">Asiakirja 7904</w:t>
      </w:r>
    </w:p>
    <w:p>
      <w:r>
        <w:rPr>
          <w:b/>
        </w:rPr>
        <w:t xml:space="preserve">Ohjeet</w:t>
      </w:r>
    </w:p>
    <w:p>
      <w:r>
        <w:t xml:space="preserve">Mikä on Stanley B. Goldenbergin ammatti?</w:t>
      </w:r>
    </w:p>
    <w:p>
      <w:r>
        <w:rPr>
          <w:b/>
        </w:rPr>
        <w:t xml:space="preserve">Konteksti</w:t>
      </w:r>
    </w:p>
    <w:p>
      <w:r>
        <w:t xml:space="preserve">Stanley B. Goldenberg on meteorologi NOAA/AOML:n hurrikaanitutkimusyksikössä[1] Miamissa (Virginia Key), Floridassa. Goldenberg on erikoistunut ilmastotutkimuksiin ja hurrikaaneihin. Stanin hurrikaaneihin liittyvään tutkimukseen on kuulunut muun muassa merkittävien parannusten kehittäminen ja toteuttaminen erääseen aikaisempaan kansallisen hurrikaanikeskuksen käyttämään numeeriseen hurrikaaniradan ennustemalliin ja viime aikoina erilaisten ilmastotekijöiden tutkiminen, jotka vaikuttavat hurrikaanien aktiivisuuden vaihteluun Atlantilla kauden sisäiseltä ajanjaksolta monidekadikaaliselle aikaskaalalle. Hän on tutkinut laajasti fysikaalisia mekanismeja, jotka ovat vastuussa El Niñon ja Atlantin hurrikaanien aktiivisuuden välisestä yhteydestä. Hän oli ensimmäinen kirjoittaja Science-lehdessä julkaistussa tutkimusraportissa, jossa todettiin, että Atlantin hurrikaanialtaassa on alkanut monikymmenvuotiskauden mittakaavassa hurrikaanien aktiivisuuden voimakas lisääntyminen. Raportissa todettiin, että hurrikaanien lisääntyminen johtuu pikemminkin luonnollisista ilmastovaihteluista kuin pitkäaikaisista lämpötilasuuntauksista (joiden jotkut katsovat johtuvan ihmisen aiheuttamasta ilmaston lämpenemisestä). (Työ sai tunnustusta Office of Oceanic and Atmospheric Research Outstanding Scientific Paper Award -palkinnolla). Hän on yksi NOAA:n Atlantin altaan kausittaisten hurrikaaninäkymien johtavista kirjoittajista, ja hän oli yksi NOAA:n pronssisen mitalin saajista tästä työstä. Goldenberg on osallistunut lukuisiin tutkimuslentoihin NOAA:n WP-3D- ja Gulfstream IV -lentokoneilla hurrikaaneihin ja niiden lähistöllä, mukaan lukien lennot Katrina-hurrikaaniin (2005), joka saapui Louisianan/Mississippin rannikolle.</w:t>
      </w:r>
    </w:p>
    <w:p>
      <w:r>
        <w:rPr>
          <w:b/>
        </w:rPr>
        <w:t xml:space="preserve">Vastaus</w:t>
      </w:r>
    </w:p>
    <w:p>
      <w:r>
        <w:t xml:space="preserve">Stanley B. Goldenberg on meteorologi NOAA/AOML:n hurrikaanitutkimusyksikössä, joka on erikoistunut ilmastotutkimuksiin ja hurrikaaneihin.</w:t>
      </w:r>
    </w:p>
    <w:p>
      <w:r>
        <w:rPr>
          <w:b/>
          <w:u w:val="single"/>
        </w:rPr>
        <w:t xml:space="preserve">Asiakirja 7905</w:t>
      </w:r>
    </w:p>
    <w:p>
      <w:r>
        <w:rPr>
          <w:b/>
        </w:rPr>
        <w:t xml:space="preserve">Ohjeet</w:t>
      </w:r>
    </w:p>
    <w:p>
      <w:r>
        <w:t xml:space="preserve">Kerro kolme syytä, miksi koripallo on niin suosittu.</w:t>
      </w:r>
    </w:p>
    <w:p>
      <w:r>
        <w:rPr>
          <w:b/>
        </w:rPr>
        <w:t xml:space="preserve">Vastaus</w:t>
      </w:r>
    </w:p>
    <w:p>
      <w:r>
        <w:t xml:space="preserve">Koripallo on suosittua ympäri maailmaa, koska sen säännöt on helppo oppia, ja kaikenikäiset voivat oppia säännöt ja pelata. Toiseksi, se on joukkueurheilulaji, joten sitä on hauska pelata ystävien kanssa ja se on tapa saada uusia ystäviä. Kolmanneksi, se on jännittävä ja nopeatempoinen laji, mikä saa ihmiset ympäri maailmaa kiinnostumaan siitä.</w:t>
      </w:r>
    </w:p>
    <w:p>
      <w:r>
        <w:rPr>
          <w:b/>
          <w:u w:val="single"/>
        </w:rPr>
        <w:t xml:space="preserve">Asiakirja 7906</w:t>
      </w:r>
    </w:p>
    <w:p>
      <w:r>
        <w:rPr>
          <w:b/>
        </w:rPr>
        <w:t xml:space="preserve">Ohjeet</w:t>
      </w:r>
    </w:p>
    <w:p>
      <w:r>
        <w:t xml:space="preserve">Anna yleiskatsaus "Scrubs"-sarjasta ja korosta komediasarjan ainutlaatuisia piirteitä.</w:t>
      </w:r>
    </w:p>
    <w:p>
      <w:r>
        <w:rPr>
          <w:b/>
        </w:rPr>
        <w:t xml:space="preserve">Konteksti</w:t>
      </w:r>
    </w:p>
    <w:p>
      <w:r>
        <w:t xml:space="preserve">Scrubs keskittyy päähenkilönsä ja kertojansa, tohtori John Michael "J.D." Dorian (Zach Braff) kahdeksan ensimmäisen kauden ajan, ja yhdeksännen kauden kertojana toimii uusi päähenkilö Lucy Bennett (Kerry Bishé). Useimmissa jaksoissa on useita juonenkäänteitä, jotka liittyvät toisiinsa Braffin ääninäyttelyn ja J.D:n koomisten päiväunien avulla. Bill Lawrencen mukaan "päätimme, että jos se on Zachin ääni, teemme kaiken J.D.:n silmin sen sijaan, että se olisi yksitoikkoinen kerronta.</w:t>
        <w:t xml:space="preserve">Se avasi visuaalisen välineen, johon me komedian käsikirjoittajina emme olleet tottuneet."[1] Näyttelijöille annettiin mahdollisuus improvisoida repliikkejään kuvauspaikalla sarjan luoja Bill Lawrencen kannustamana, ja Neil Flynn ja Zach Braff olivat tärkeimmät improvisoijat.[2][3]</w:t>
        <w:br/>
        <w:br/>
        <w:t xml:space="preserve">Lähes jokaisen jakson otsikko kahdeksalla ensimmäisellä tuotantokaudella alkaa sanalla "My". Bill Lawrencen mukaan tämä johtuu siitä, että jokainen jakso on tohtori John Dorianin kirjoittama päiväkirja (paljastuu ensimmäisen kauden jakson "My Hero" DVD:n kommenttiosuudessa). Muutamat jaksot on kerrottu toisen hahmon näkökulmasta, ja niiden otsikot ovat esimerkiksi "His Story" tai "Her Story". Lukuun ottamatta lyhyttä J.D.:n kertojajaksoa alussa ja lopussa, nämä jaksot sisältävät pääasiassa sisäistä kerrontaa muilta hahmoilta kuin J.D.:ltä. Kertomustehtävien siirto tapahtuu yleensä kahden hahmon välisen fyysisen kosketuksen hetkellä. Yhdeksännestä kaudesta alkaen jaksojen otsikot alkavat sanoilla "Meidän...", koska painopiste on siirtynyt J.D:n näkökulmasta uuteen lääketieteen opiskelijoiden ryhmään. Kahdeksannen kauden mukana tulleet verkkosarjat Scrubs: Harjoittelijat, saivat myös nimen "Our...".</w:t>
      </w:r>
    </w:p>
    <w:p>
      <w:r>
        <w:rPr>
          <w:b/>
        </w:rPr>
        <w:t xml:space="preserve">Vastaus</w:t>
      </w:r>
    </w:p>
    <w:p>
      <w:r>
        <w:t xml:space="preserve">Televisiosarja Scrubs esitettiin vuosina 2001-2010, ja se kuvattiin pääasiassa päähenkilön, John Michael "J.D." Dorianin. Kaikki jaksot otsikoitiin muotoon "My...", jotta J.D.:n näkökulma korostuisi entisestään. Jaksot, joita ei kuvattu J.D.:n näkökulmasta, otsikoitiin "Hänen...", "Hänen..." tai "Heidän...", jotta muut hahmot saivat kertoa ja kertoa tarinan omasta näkökulmastaan.</w:t>
      </w:r>
    </w:p>
    <w:p>
      <w:r>
        <w:rPr>
          <w:b/>
          <w:u w:val="single"/>
        </w:rPr>
        <w:t xml:space="preserve">Asiakirja 7907</w:t>
      </w:r>
    </w:p>
    <w:p>
      <w:r>
        <w:rPr>
          <w:b/>
        </w:rPr>
        <w:t xml:space="preserve">Ohjeet</w:t>
      </w:r>
    </w:p>
    <w:p>
      <w:r>
        <w:t xml:space="preserve">Muutamia luovia tapoja, joilla voimme markkinoida tuotteita ja palveluita nykyaikana?</w:t>
      </w:r>
    </w:p>
    <w:p>
      <w:r>
        <w:rPr>
          <w:b/>
        </w:rPr>
        <w:t xml:space="preserve">Vastaus</w:t>
      </w:r>
    </w:p>
    <w:p>
      <w:r>
        <w:t xml:space="preserve">1.</w:t>
        <w:t xml:space="preserve">Vaikuttajakumppanuus</w:t>
        <w:br/>
        <w:t xml:space="preserve">2.</w:t>
        <w:t xml:space="preserve">Sosiaalisen median kampanja</w:t>
        <w:br/>
        <w:t xml:space="preserve">3. Tapahtumat ja elämyksellinen markkinointi</w:t>
      </w:r>
    </w:p>
    <w:p>
      <w:r>
        <w:rPr>
          <w:b/>
          <w:u w:val="single"/>
        </w:rPr>
        <w:t xml:space="preserve">Asiakirja 7908</w:t>
      </w:r>
    </w:p>
    <w:p>
      <w:r>
        <w:rPr>
          <w:b/>
        </w:rPr>
        <w:t xml:space="preserve">Ohjeet</w:t>
      </w:r>
    </w:p>
    <w:p>
      <w:r>
        <w:t xml:space="preserve">Kirjoita lyhyt tarina henkilöstä, joka löytää talostaan piilotetun huoneen. Tarinassa pitäisi olla juonenkäänne ja selkeä ratkaisu lopussa.</w:t>
      </w:r>
    </w:p>
    <w:p>
      <w:r>
        <w:rPr>
          <w:b/>
        </w:rPr>
        <w:t xml:space="preserve">Vastaus</w:t>
      </w:r>
    </w:p>
    <w:p>
      <w:r>
        <w:t xml:space="preserve">Alice oli kotiäiti, joka asui pienessä esikaupunkikaupungissa. Eräänä päivänä hän katseli ympärilleen talossaan ja huomasi pienen oven autotallin takaosan lähellä. Uteliaana hän avasi oven ja astui piilotettuun huoneeseen. Hän hämmästyi huomatessaan, että se oli täynnä kirjoja ja muita esineitä, jotka oli lukittu huoneeseen. Liisa innostui ja alkoi tutkia huonetta, lukea kirjoja ja katsella esineitä.</w:t>
        <w:br/>
        <w:br/>
        <w:t xml:space="preserve"> Pian hän tajusi, että huone oli itse asiassa salainen käytävä, joka yhdisti autotallin salaiseen maanalaiseen kaupunkiin. Liisa hämmästyi huomatessaan, että kaupunki oli täynnä kaikenlaisia outoja ja maagisia olentoja, jotka olivat piilossa muulta maailmalta. Hän vietti päiviä tutkimalla kaupunkia ja oppimalla lisää maagisista olennoista. Lopulta hän pystyi palaamaan kotiin ja jakamaan löytönsä muun perheensä kanssa.</w:t>
        <w:br/>
        <w:br/>
        <w:t xml:space="preserve"> Alicen löytö salaisesta kaupungista ja maagisista olennoista muutti hänen ja hänen perheensä elämän. Se oli todella maaginen hetki, joka muutti hänen elämänsä kulun.</w:t>
      </w:r>
    </w:p>
    <w:p>
      <w:r>
        <w:rPr>
          <w:b/>
          <w:u w:val="single"/>
        </w:rPr>
        <w:t xml:space="preserve">Asiakirja 7909</w:t>
      </w:r>
    </w:p>
    <w:p>
      <w:r>
        <w:rPr>
          <w:b/>
        </w:rPr>
        <w:t xml:space="preserve">Ohjeet</w:t>
      </w:r>
    </w:p>
    <w:p>
      <w:r>
        <w:t xml:space="preserve">Kuka kirjoitti The Originalsin?</w:t>
      </w:r>
    </w:p>
    <w:p>
      <w:r>
        <w:rPr>
          <w:b/>
        </w:rPr>
        <w:t xml:space="preserve">Vastaus</w:t>
      </w:r>
    </w:p>
    <w:p>
      <w:r>
        <w:t xml:space="preserve">Adam Grant</w:t>
      </w:r>
    </w:p>
    <w:p>
      <w:r>
        <w:rPr>
          <w:b/>
          <w:u w:val="single"/>
        </w:rPr>
        <w:t xml:space="preserve">Asiakirja 7910</w:t>
      </w:r>
    </w:p>
    <w:p>
      <w:r>
        <w:rPr>
          <w:b/>
        </w:rPr>
        <w:t xml:space="preserve">Ohjeet</w:t>
      </w:r>
    </w:p>
    <w:p>
      <w:r>
        <w:t xml:space="preserve">Missä New Hampshire on?</w:t>
      </w:r>
    </w:p>
    <w:p>
      <w:r>
        <w:rPr>
          <w:b/>
        </w:rPr>
        <w:t xml:space="preserve">Vastaus</w:t>
      </w:r>
    </w:p>
    <w:p>
      <w:r>
        <w:t xml:space="preserve">Sijainti on suhteellinen käsite, mutta tässä vastauksessa oletetaan, että tarkastelet tavallista maailmankarttaa, joka on laadittu laajalti hyväksytyn Mercator-projektion avulla. New Hampshire on osavaltio, joka sijaitsee Amerikan yhdysvaltojen koilliskulmassa, joka puolestaan sijaitsee pohjoisella ja läntisellä pallonpuoliskolla. New Hampshire rajoittuu neljältä sivultaan Massachusettsiin etelässä, Vermontiin lännessä, Maineen idässä ja Kanadaan pohjoisessa.</w:t>
      </w:r>
    </w:p>
    <w:p>
      <w:r>
        <w:rPr>
          <w:b/>
          <w:u w:val="single"/>
        </w:rPr>
        <w:t xml:space="preserve">Asiakirja 7911</w:t>
      </w:r>
    </w:p>
    <w:p>
      <w:r>
        <w:rPr>
          <w:b/>
        </w:rPr>
        <w:t xml:space="preserve">Ohjeet</w:t>
      </w:r>
    </w:p>
    <w:p>
      <w:r>
        <w:t xml:space="preserve">Mikä on Yhdysvaltojen väkirikkain kaupunki...</w:t>
      </w:r>
    </w:p>
    <w:p>
      <w:r>
        <w:rPr>
          <w:b/>
        </w:rPr>
        <w:t xml:space="preserve">Konteksti</w:t>
      </w:r>
    </w:p>
    <w:p>
      <w:r>
        <w:t xml:space="preserve">New York, jota kutsutaan usein New York Cityksi tai NYC:ksi, on Yhdysvaltojen väkirikkain kaupunki. Vuonna 2020 New Yorkissa asui 8 804 190 ihmistä 300,46 neliömailin (778,2 km2) alueella, joten se on Yhdysvaltojen tiheimmin asuttu suurkaupunki ja yli kaksi kertaa väkirikkaampi kuin Los Angeles, joka on maan toiseksi suurin kaupunki.</w:t>
      </w:r>
    </w:p>
    <w:p>
      <w:r>
        <w:rPr>
          <w:b/>
        </w:rPr>
        <w:t xml:space="preserve">Vastaus</w:t>
      </w:r>
    </w:p>
    <w:p>
      <w:r>
        <w:t xml:space="preserve">New York</w:t>
      </w:r>
    </w:p>
    <w:p>
      <w:r>
        <w:rPr>
          <w:b/>
          <w:u w:val="single"/>
        </w:rPr>
        <w:t xml:space="preserve">Asiakirja 7912</w:t>
      </w:r>
    </w:p>
    <w:p>
      <w:r>
        <w:rPr>
          <w:b/>
        </w:rPr>
        <w:t xml:space="preserve">Ohjeet</w:t>
      </w:r>
    </w:p>
    <w:p>
      <w:r>
        <w:t xml:space="preserve">Keitä ovat Air Force Falcons Football -joukkueen kilpailijat?</w:t>
      </w:r>
    </w:p>
    <w:p>
      <w:r>
        <w:rPr>
          <w:b/>
        </w:rPr>
        <w:t xml:space="preserve">Konteksti</w:t>
      </w:r>
    </w:p>
    <w:p>
      <w:r>
        <w:t xml:space="preserve">Akatemian yliopistojen välisessä ohjelmassa on 17 miesten ja 10 naisten NCAA:n hyväksymää joukkuetta, joiden lempinimi on Falcons.[68] Miesten joukkueet kilpailevat jalkapallossa, baseballissa, koripallossa, jääkiekossa, maastojuoksussa, miekkailussa, golfissa, voimistelussa, sisä- ja ulkoradoilla, lacrosseissa, jalkapallossa, uinnissa ja sukelluksessa, tenniksessä, vesipallossa ja painissa. Vuonna 1991 painijoukkue voitti WAC:n mestaruuden, joka oli ensimmäinen USAFA:n urheilujoukkueelle koskaan. Naisten joukkueisiin kuuluvat koripallo, maastojuoksu, miekkailu, voimistelu, sisä- ja ulkorata, uinti ja sukellus, jalkapallo, tennis ja lentopallo. Akatemiassa on yhteiskoulujoukkue kiväärinheitossa. Lisäksi akatemia sponsoroi kahta NCAA:n ulkopuolista ohjelmaa: cheerleadingia ja nyrkkeilyä.</w:t>
        <w:t xml:space="preserve">Akatemiassa on myös useita seuraurheilulajeja, kuten rugby, jotka kilpailevat yliopistojen välisellä tasolla NCAA:n ulkopuolella.[73]</w:t>
        <w:br/>
        <w:br/>
        <w:t xml:space="preserve">Miesten ja naisten ohjelmat kilpailevat NCAA:n I divisioonassa, ja jalkapallojoukkue kilpailee I FBS-divisioonassa. Useimmat joukkueet kuuluvat Mountain West -konferenssiin; painijoukkue kilpailee kuitenkin Big 12 -konferenssissa, voimistelujoukkueet kilpailevat Mountain Pacific Sports Federationissa; miesten jalkapallojoukkue kilpailee Western Athletic -konferenssissa;[74] miesten jääkiekkojoukkue kilpailee Atlantic Hockeyssä, vesipallojoukkue kilpailee Western Water Polo Associationissa, yhteiskouluammuntajoukkue kilpailee Patriot Rifle -konferenssissa, ja seuraavasta lacrosse-kaudesta 2022 alkaen miesten lacrossejoukkue kilpailee ASUN-konferenssissa. Miesten nyrkkeilyjoukkue kilpailee National Collegiate Boxing Associationissa. Useiden vuosien ajan vain miesten joukkueet kilpailivat divisioonassa I. Naisten joukkueet kilpailivat divisioonassa II ja kuuluivat aikoinaan Continental Divide Conferenceen, sitten Colorado Athletic Conferenceen.</w:t>
        <w:t xml:space="preserve">Uuden NCAA-lainsäädännön myötä vuodesta 1996 alkaen myös naisjoukkueet kilpailivat I-divisioonassa.</w:t>
        <w:br/>
        <w:br/>
        <w:br/>
        <w:t xml:space="preserve">Päällikön palkinnon (Commander in Chief's Trophy) luovuttaminen Air Force Falconsille, 2. toukokuuta 2017</w:t>
        <w:br/>
        <w:t xml:space="preserve">Air Forcella on perinteiset palvelusakatemian kilpailut Navyn ja Armyn kanssa. Nämä kolme palvelusakatemiaa kilpailevat vuosittain jalkapallossa Commander-in-Chief's Trophystä. Air Force Falcons -jalkapallo on menestynyt näistä kolmesta parhaiten, sillä se on voittanut pokaalin 18 kertaa 34 vuodesta.</w:t>
        <w:t xml:space="preserve">Akatemialla on myös osavaltion sisäinen kilpailu Colorado State Universityn kanssa, joka sijaitsee Fort Collinsissa ja on toinen Mountain West -konferenssin jäsen.</w:t>
        <w:br/>
        <w:br/>
        <w:t xml:space="preserve">Nyrkkeilyjoukkue, jota valmentaja Ed Weichers on johtanut 31 vuoden ajan, on voittanut 18 kansallista mestaruutta. Akatemian miesten ja naisten rugbyjoukkueet ovat kumpikin voittaneet useita kansallisia mestaruuksia, ja naisten puolella kaksi pelaajaa valittiin hiljattain Yhdysvaltojen maajoukkueeseen.</w:t>
        <w:t xml:space="preserve">[75]</w:t>
        <w:t xml:space="preserve">76] Nyrkkeilyjoukkue on voittanut useita kansallisia mestaruuksia, ja naisten puolella kaksi pelaajaa valittiin hiljattain Yhdysvaltain maajoukkueeseen.[77] Jalkapallojoukkue on pelannut 17 bowl-pelissä, ja koripallojoukkue on esiintynyt vahvasti viime vuosina: se on päässyt NCAA-turnaukseen ja viimeisimpänä se on päässyt vuoden 2007 NIT-turnauksen neljän parhaan joukkoon.[78] Miesten jääkiekkojoukkue voitti kaksi viimeistä Atlantic Hockey -konferenssin turnausta, osallistui ensimmäisenä palvelusakatemian joukkueena NCAA-jääkiekkoturnaukseen vuonna 2007 ja osallistui toistamiseen vuonna 2008. Air Force Academyn miesten jääkiekkojoukkue hävisi hiljattain jääkiekon "Elite Eight" -turnauksessa kaksinkertaisessa jatkoajassa.</w:t>
        <w:t xml:space="preserve">Tämä merkitsi koulun historian pisintä jatkosarjan etenemistä ja pisintä Atlantic Hockey Associationin joukkueen jatkosarjan</w:t>
        <w:br/>
        <w:br/>
        <w:t xml:space="preserve">Yleisurheilujoukkueella on ollut kansallista ja kansainvälistä menestystä. Kolme naista voitti II-divisioonan NCAA-tittelin ennen kuin naisten joukkue siirtyi I-divisioonan kilpailuun: Gail Conway (400 metrin ulkoratajuoksu 1983, 800 metrin ulkoratajuoksu 1984), Jill Wood (1500 metrin sisäratajuoksu 1988) ja Callie Calhoun (3000 metrin sisä- ja ulkoratajuoksu ja 5000 metrin ulkoratajuoksu 1990, 3000 metrin sisä- ja 10 000 metrin ulkoratajuoksu 1991)[80] Kolme urheilijaa on voittanut myös Division I:n NCAA:n ulkoratojen mestaruuksia: Jim Murphy 5000 metrillä vuonna 1964, Dana Pounds keihäänheitossa vuosina 2005 ja 2006 ja Mahala Norris estejuoksussa vuonna 2021.[81] Vuoden 1983 alumni Alonzo Babers voitti kultamitalit 400 metrillä ja 4x400 metrin viestissä Los Angelesin olympialaisissa 1984.</w:t>
        <w:t xml:space="preserve">82]</w:t>
        <w:br/>
        <w:br/>
        <w:t xml:space="preserve">Vuonna 2014 akatemian ylitarkastaja kenraaliluutnantti Michelle Johnson vastasi raportteihin, jotka koskivat väitteitä seksuaalisesta hyväksikäytöstä ja huumeiden käytöstä joulukuussa 2011 järjestetyissä juhlissa, vaatimalla yleisurheiluosaston tarkastusta yleisvaltuutetulta[83].</w:t>
      </w:r>
    </w:p>
    <w:p>
      <w:r>
        <w:rPr>
          <w:b/>
        </w:rPr>
        <w:t xml:space="preserve">Vastaus</w:t>
      </w:r>
    </w:p>
    <w:p>
      <w:r>
        <w:t xml:space="preserve">Air Force Academyn jalkapallojoukkueella on kilpailuyhteys Coloradon osavaltion yliopiston sekä armeijan ja laivaston kanssa.</w:t>
      </w:r>
    </w:p>
    <w:p>
      <w:r>
        <w:rPr>
          <w:b/>
          <w:u w:val="single"/>
        </w:rPr>
        <w:t xml:space="preserve">Asiakirja 7913</w:t>
      </w:r>
    </w:p>
    <w:p>
      <w:r>
        <w:rPr>
          <w:b/>
        </w:rPr>
        <w:t xml:space="preserve">Ohjeet</w:t>
      </w:r>
    </w:p>
    <w:p>
      <w:r>
        <w:t xml:space="preserve">Mikä on SuperDisk?</w:t>
      </w:r>
    </w:p>
    <w:p>
      <w:r>
        <w:rPr>
          <w:b/>
        </w:rPr>
        <w:t xml:space="preserve">Konteksti</w:t>
      </w:r>
    </w:p>
    <w:p>
      <w:r>
        <w:t xml:space="preserve">SuperDisk LS-120 on nopea ja suurikapasiteettinen vaihtoehto 90 mm:n (3,5 tuuman), 1,44 Mt:n levykkeelle. SuperDisk-laitteiston kehitti 3M:n tallennustuoteryhmä Imation vuonna 1997, ja sen valmistuksesta vastasi pääasiassa Matsushita.</w:t>
        <w:br/>
        <w:br/>
        <w:t xml:space="preserve"> SuperDiskin formaatti oli suunniteltu syrjäyttämään levykkeen suuremman kapasiteetin mediallaan, joka jäljitteli tätä yleistynyttä formaattia omalla 120 megatavun (ja myöhemmin 240 megatavun) levytallennustilallaan, kun taas itse SuperDisk-asema oli taaksepäin yhteensopiva 1,44 megatavun ja 720 kilotavun levykemuotojen (MFM) kanssa. Superdisk-asemat lukivat ja kirjoittivat nopeammin tällaisille levyille kuin perinteiset 1,44 megatavun tai 720 kilotavun levykeasemat. Uudemmissa LS-240-asemissa on myös kyky lukea ja kirjoittaa tavallisia 1,44 megatavun levykkeitä paljon suuremmalla tiheydellä.</w:t>
      </w:r>
    </w:p>
    <w:p>
      <w:r>
        <w:rPr>
          <w:b/>
        </w:rPr>
        <w:t xml:space="preserve">Vastaus</w:t>
      </w:r>
    </w:p>
    <w:p>
      <w:r>
        <w:t xml:space="preserve">SuperDisk on tallennusväline, joka luotiin syrjäyttämään 90 mm:n 1,44 Mt:n levykkeet. Sen kehitti 3M:n tallennustuoteryhmä vuonna 1997. Tuote ei menestynyt kaupallisesti, ja sen valmistus lopetettiin vuonna 2003.</w:t>
      </w:r>
    </w:p>
    <w:p>
      <w:r>
        <w:rPr>
          <w:b/>
          <w:u w:val="single"/>
        </w:rPr>
        <w:t xml:space="preserve">Asiakirja 7914</w:t>
      </w:r>
    </w:p>
    <w:p>
      <w:r>
        <w:rPr>
          <w:b/>
        </w:rPr>
        <w:t xml:space="preserve">Ohjeet</w:t>
      </w:r>
    </w:p>
    <w:p>
      <w:r>
        <w:t xml:space="preserve">Mikä on peli nimeltä Lacrosse</w:t>
      </w:r>
    </w:p>
    <w:p>
      <w:r>
        <w:rPr>
          <w:b/>
        </w:rPr>
        <w:t xml:space="preserve">Vastaus</w:t>
      </w:r>
    </w:p>
    <w:p>
      <w:r>
        <w:t xml:space="preserve">Lacrosse on joukkueurheilulaji, jota pelataan lacrosse-mailalla ja lacrosse-pallolla. Se on Pohjois-Amerikan vanhin järjestetty urheilulaji,[ jonka alkuperä on Pohjois-Amerikan alkuperäiskansojen keskuudessa jo 1200-luvulla.Eurooppalaiset siirtolaiset ovat muokanneet peliä laajalti, vähentäen väkivaltaa, luodakseen sen nykyisen kollegiaalisen ja ammatillisen muodon.</w:t>
        <w:br/>
        <w:br/>
        <w:t xml:space="preserve"> Pelaajat käyttävät lacrosse-mailan päätä kuljettamaan, syöttämään, ottamaan kiinni ja ampumaan palloa maaliin. Lajilla on neljä versiota, joilla on erilaiset mailat, kentät, säännöt ja varusteet: field lacrosse, naisten lacrosse, box lacrosse ja intercrosse. Miesten pelit, field lacrosse (ulkona) ja box lacrosse (sisätiloissa), ovat kontaktilajeja, ja kaikki pelaajat käyttävät suojavarusteita: kypärää, hanskoja, olkapääsuojia ja kyynärpääsuojia. Naisten peliä pelataan ulkona, eikä siinä sallita vartalokosketusta, mutta sallitaan mailakosketusta mailasta mailaan. naispelaajilta vaaditaan ainoastaan silmälasit, kun taas maalivahdit käyttävät kypärää ja suojapehmusteita. Sekä miesten että naisten kenttälacrossea pelataan 6v6-versioina pienemmillä kentillä, ja se on yleistynyt monilajitapahtumissa. Intercrosse on sekasukupuolinen kontaktiton laji, jota pelataan sisätiloissa ja jossa käytetään muovista mailaa ja pehmeämpää palloa.</w:t>
        <w:br/>
        <w:br/>
        <w:t xml:space="preserve"> Nykyaikaista urheilua hallinnoi World Lacrosse, ja se on ainoa kansainvälinen urheilujärjestö, joka tunnustaa First Nations -yhtyeet ja Amerikan alkuperäisväestön heimot suvereeneiksi kansakunniksi.Järjestö isännöi miesten Lacrossen maailmanmestaruuskilpailuja, naisten Lacrossen maailmanmestaruuskilpailuja, box lacrossen sisätiloissa pelattavia Lacrossen maailmanmestaruuskilpailuja sekä alle 19-vuotiaiden Lacrossen maailmanmestaruuskilpailuja sekä miehille että naisille. Kukin niistä järjestetään joka neljäs vuosi. Lacrossea kesäolympialaisissa on kilpailtu kahdessa kesäolympialaisissa, 1904 ja 1908, ja sitä on järjestetty näytöslajina myös vuosien 1928, 1932 ja 1948 kesäolympialaisissa.</w:t>
      </w:r>
    </w:p>
    <w:p>
      <w:r>
        <w:rPr>
          <w:b/>
          <w:u w:val="single"/>
        </w:rPr>
        <w:t xml:space="preserve">Asiakirja 7915</w:t>
      </w:r>
    </w:p>
    <w:p>
      <w:r>
        <w:rPr>
          <w:b/>
        </w:rPr>
        <w:t xml:space="preserve">Ohjeet</w:t>
      </w:r>
    </w:p>
    <w:p>
      <w:r>
        <w:t xml:space="preserve">Miten kuivuus voi vaikuttaa elintarvikehuoltoon ja mitä vaikutuksia tällä muutoksella on?</w:t>
      </w:r>
    </w:p>
    <w:p>
      <w:r>
        <w:rPr>
          <w:b/>
        </w:rPr>
        <w:t xml:space="preserve">Vastaus</w:t>
      </w:r>
    </w:p>
    <w:p>
      <w:r>
        <w:t xml:space="preserve">Kuivuus voi vähentää viljeltävien kasvien määrää, koska alueen maatiloilla on vähemmän vettä käytettävissä. Vähemmän viljelykasveja johtaa puolestaan pienempiin satoihin, mikä voi johtaa ongelmiin alueen elintarvikehuollossa. Tämä voi johtaa elintarvikkeiden korkeisiin hintoihin tai vakavissa tapauksissa nälänhätään.</w:t>
      </w:r>
    </w:p>
    <w:p>
      <w:r>
        <w:rPr>
          <w:b/>
          <w:u w:val="single"/>
        </w:rPr>
        <w:t xml:space="preserve">Asiakirja 7916</w:t>
      </w:r>
    </w:p>
    <w:p>
      <w:r>
        <w:rPr>
          <w:b/>
        </w:rPr>
        <w:t xml:space="preserve">Ohjeet</w:t>
      </w:r>
    </w:p>
    <w:p>
      <w:r>
        <w:t xml:space="preserve">Kerro minulle Amerikan sisällissodasta</w:t>
      </w:r>
    </w:p>
    <w:p>
      <w:r>
        <w:rPr>
          <w:b/>
        </w:rPr>
        <w:t xml:space="preserve">Vastaus</w:t>
      </w:r>
    </w:p>
    <w:p>
      <w:r>
        <w:t xml:space="preserve">Yhdysvaltain sisällissota käytiin vuosina 1861-1865 Unionin (pohjoisen) ja Konfederaation (etelän) armeijoiden välillä.  Unionilla uskottiin olevan helppo tie voittoon, koska sillä oli etuna nykyaikaisempi teollinen talous ja suurempi määrä taistelevia ikämiehiä.  Sota venyi kuitenkin paljon kauemmin ja kalliimmaksi kuin useimmat alun perin kuvittelivat - se kesti neljä vuotta ja vaati noin 600 000 kuollutta.  Unioni voitti sodan, ja Yhdysvallat säästyi sen seurauksena perustuslailliselta kriisiltä.</w:t>
      </w:r>
    </w:p>
    <w:p>
      <w:r>
        <w:rPr>
          <w:b/>
          <w:u w:val="single"/>
        </w:rPr>
        <w:t xml:space="preserve">Asiakirja 7917</w:t>
      </w:r>
    </w:p>
    <w:p>
      <w:r>
        <w:rPr>
          <w:b/>
        </w:rPr>
        <w:t xml:space="preserve">Ohjeet</w:t>
      </w:r>
    </w:p>
    <w:p>
      <w:r>
        <w:t xml:space="preserve">Miksi ranskalaisesta Vilhelm Valloittajasta tuli Englannin kuningas?</w:t>
      </w:r>
    </w:p>
    <w:p>
      <w:r>
        <w:rPr>
          <w:b/>
        </w:rPr>
        <w:t xml:space="preserve">Konteksti</w:t>
      </w:r>
    </w:p>
    <w:p>
      <w:r>
        <w:t xml:space="preserve">1050-luvulla ja 1060-luvun alussa Vilhelmistä tuli haastaja Englannin valtaistuimelle, jota hallitsi lapseton Edvard Tunnustaja, hänen ensimmäinen serkkunsa. Muitakin mahdollisia hakijoita oli, muun muassa vaikutusvaltainen englantilainen jaarli Harold Godwinson, jonka Edward nimitti kuninkaaksi kuolinvuoteellaan tammikuussa 1066. Väittäen, että Edward oli aiemmin luvannut kruunun hänelle ja että Harold oli vannonut tukevansa hänen vaatimustaan, Vilhelm rakensi suuren laivaston ja hyökkäsi Englantiin syyskuussa 1066. Hän kukisti Haroldin ratkaisevasti ja tappoi hänet Hastingsin taistelussa 14. lokakuuta 1066. Uusien sotilaallisten ponnistelujen jälkeen Vilhelm kruunattiin kuninkaaksi joulupäivänä 1066 Lontoossa. Hän teki järjestelyjä Englannin hallitsemiseksi vuoden 1067 alussa ennen kuin hän palasi Normandiaan. Tämän jälkeen seurasi useita epäonnistuneita kapinoita, mutta Vilhelmin valta Englannissa oli pääosin turvattu vuoteen 1075 mennessä, minkä ansiosta hän saattoi viettää suurimman osan hallituskaudestaan Manner-Euroopassa.</w:t>
      </w:r>
    </w:p>
    <w:p>
      <w:r>
        <w:rPr>
          <w:b/>
        </w:rPr>
        <w:t xml:space="preserve">Vastaus</w:t>
      </w:r>
    </w:p>
    <w:p>
      <w:r>
        <w:t xml:space="preserve">Vilhelm Valloittaja oli kotoisin Luoteis-Ranskassa sijaitsevasta Normandiasta. Englannin kuningas 1050-luvun lopulla ja 1060-luvun alussa oli Edward Tunnustaja. Edward oli Vilhelmin serkku. Koska Edward oli lapseton, useat henkilöt väittivät olevansa laillisia perillisiä ja että heistä pitäisi tulla kuningas. Nämä ristiriitaiset vaatimukset johtivat aseelliseen konfliktiin. Vilhelm hyökkäsi Englantiin, jossa hän voitti Hastingsin taistelun kukistaen kreivi Harold Godwinsonin. Sitä seurasi useita taisteluita, mutta Vilhelmistä tuli Englannin kuningas vuoden 1066 lopulla. Seuraavan vuosikymmenen aikana hän kohtasi useita kapinoita, mutta säilytti valtansa. Lopulta hän pystyi palaamaan Normandiaan ja hallitsemaan Englantia sieltä käsin.</w:t>
      </w:r>
    </w:p>
    <w:p>
      <w:r>
        <w:rPr>
          <w:b/>
          <w:u w:val="single"/>
        </w:rPr>
        <w:t xml:space="preserve">Asiakirja 7918</w:t>
      </w:r>
    </w:p>
    <w:p>
      <w:r>
        <w:rPr>
          <w:b/>
        </w:rPr>
        <w:t xml:space="preserve">Ohjeet</w:t>
      </w:r>
    </w:p>
    <w:p>
      <w:r>
        <w:t xml:space="preserve">Mitkä ovat tärkeimmät syyt tohtorintutkinnon tekemiseen?</w:t>
      </w:r>
    </w:p>
    <w:p>
      <w:r>
        <w:rPr>
          <w:b/>
        </w:rPr>
        <w:t xml:space="preserve">Vastaus</w:t>
      </w:r>
    </w:p>
    <w:p>
      <w:r>
        <w:t xml:space="preserve">Tohtorin tutkinto on olennainen pätevyys ja edellytys akateemisen uran aloittamiselle, jotta voit opettaa yliopisto-opiskelijoita ja myös edistää tutkimustyötä ja -toimintaa. Tohtoriopintojen ensimmäisistä lukukausista alkaen hakijoita kannustetaan harjoittelemaan opetustaitojaan pitämällä seminaareja tai luentoja perustutkinto-opiskelijoille.</w:t>
      </w:r>
    </w:p>
    <w:p>
      <w:r>
        <w:rPr>
          <w:b/>
          <w:u w:val="single"/>
        </w:rPr>
        <w:t xml:space="preserve">Asiakirja 7919</w:t>
      </w:r>
    </w:p>
    <w:p>
      <w:r>
        <w:rPr>
          <w:b/>
        </w:rPr>
        <w:t xml:space="preserve">Ohjeet</w:t>
      </w:r>
    </w:p>
    <w:p>
      <w:r>
        <w:t xml:space="preserve">Mikä on Breezy Pointin kaupungin väkiluku Minnesotassa?</w:t>
      </w:r>
    </w:p>
    <w:p>
      <w:r>
        <w:rPr>
          <w:b/>
        </w:rPr>
        <w:t xml:space="preserve">Konteksti</w:t>
      </w:r>
    </w:p>
    <w:p>
      <w:r>
        <w:t xml:space="preserve">Breezy Point on kaupunki Crow Wingin piirikunnassa Minnesotassa, Yhdysvalloissa. Se on osa Brainerdin suurkaupunkialueen tilastollista aluetta. Väkiluku oli 2 346 vuoden 2010 väestönlaskennassa.</w:t>
      </w:r>
    </w:p>
    <w:p>
      <w:r>
        <w:rPr>
          <w:b/>
        </w:rPr>
        <w:t xml:space="preserve">Vastaus</w:t>
      </w:r>
    </w:p>
    <w:p>
      <w:r>
        <w:t xml:space="preserve">Breezy Pointin väkiluku oli 2346 vuoden 2010 väestönlaskennassa.</w:t>
      </w:r>
    </w:p>
    <w:p>
      <w:r>
        <w:rPr>
          <w:b/>
          <w:u w:val="single"/>
        </w:rPr>
        <w:t xml:space="preserve">Asiakirja 7920</w:t>
      </w:r>
    </w:p>
    <w:p>
      <w:r>
        <w:rPr>
          <w:b/>
        </w:rPr>
        <w:t xml:space="preserve">Ohjeet</w:t>
      </w:r>
    </w:p>
    <w:p>
      <w:r>
        <w:t xml:space="preserve">Miten pelaat baseballia?</w:t>
      </w:r>
    </w:p>
    <w:p>
      <w:r>
        <w:rPr>
          <w:b/>
        </w:rPr>
        <w:t xml:space="preserve">Vastaus</w:t>
      </w:r>
    </w:p>
    <w:p>
      <w:r>
        <w:t xml:space="preserve">Pesäpallo on kahden joukkueen välinen peli, jossa käytetään halkaisijaltaan noin 2 tuuman kokoista palloa ja mailaa, jolla palloa lyödään. Kaksi joukkuetta syöttää ja lyö palloa vuorotellen. Lyöjäjoukkue yrittää tehdä mahdollisimman monta juoksua etenemällä neljän pesän kautta ennen kuin joukkue saa kolme uloslyöntiä lyöntivuoronsa aikana. Syöttävän joukkueen tavoitteena on estää lyövää joukkuetta tekemästä juoksuja. Pelit kestävät perinteisesti 9 sisävuoroa, ja kumpikin joukkue saa lyödä ja syöttää 9 kertaa. Joukkue, jolla on eniten juoksuja 9 sisävuoron jälkeen, voittaa pelin.</w:t>
      </w:r>
    </w:p>
    <w:p>
      <w:r>
        <w:rPr>
          <w:b/>
          <w:u w:val="single"/>
        </w:rPr>
        <w:t xml:space="preserve">Asiakirja 7921</w:t>
      </w:r>
    </w:p>
    <w:p>
      <w:r>
        <w:rPr>
          <w:b/>
        </w:rPr>
        <w:t xml:space="preserve">Ohjeet</w:t>
      </w:r>
    </w:p>
    <w:p>
      <w:r>
        <w:t xml:space="preserve">Mikä on Docker?</w:t>
      </w:r>
    </w:p>
    <w:p>
      <w:r>
        <w:rPr>
          <w:b/>
        </w:rPr>
        <w:t xml:space="preserve">Vastaus</w:t>
      </w:r>
    </w:p>
    <w:p>
      <w:r>
        <w:t xml:space="preserve">Docker poistaa toistuvat, arkipäiväiset konfigurointitehtävät, ja sitä käytetään koko kehityksen elinkaaren ajan nopeaan, helppoon ja siirrettävään sovelluskehitykseen - työpöydällä ja pilvipalvelussa. Dockerin kattava kokonaisvaltainen alusta sisältää käyttöliittymät, CLI:t, API:t ja tietoturvan, jotka on suunniteltu toimimaan yhdessä koko sovellusten toimituksen elinkaaren ajan.</w:t>
      </w:r>
    </w:p>
    <w:p>
      <w:r>
        <w:rPr>
          <w:b/>
          <w:u w:val="single"/>
        </w:rPr>
        <w:t xml:space="preserve">Asiakirja 7922</w:t>
      </w:r>
    </w:p>
    <w:p>
      <w:r>
        <w:rPr>
          <w:b/>
        </w:rPr>
        <w:t xml:space="preserve">Ohjeet</w:t>
      </w:r>
    </w:p>
    <w:p>
      <w:r>
        <w:t xml:space="preserve">Kirjoita kappale siitä, miksi käydä ja yöpyä Marysvillessä Australiassa Victorian osavaltiossa.</w:t>
      </w:r>
    </w:p>
    <w:p>
      <w:r>
        <w:rPr>
          <w:b/>
        </w:rPr>
        <w:t xml:space="preserve">Vastaus</w:t>
      </w:r>
    </w:p>
    <w:p>
      <w:r>
        <w:t xml:space="preserve">Maryville sijaitsee 120 km:n päässä Melbournesta. Marysville sijaitsee aivan Victorian Yarra Valley -joen varrella ja tarjoaa monenlaisia aktiviteetteja ulkoilijoille.  Maastopyöräilyä, puskakävelyä ja talvella Marysvillen Lake Mountain on Melbournen keskustaa lähin lumikeskus. Marysvillessä on upeita majoitusvaihtoehtoja asuntovaunupuistoista aina korkealuokkaisiin taloihin, joissa useat perheet voivat viettää aikaa yhdessä. Upea paikka päästä pois ja tuntea yhteys luontoon. Marysvillessä on myös upeita paikkoja, joissa voit nauttia aterian.  Duck Inn -pubista moniin muihin ruokapaikkavaihtoehtoihin Marysville sopii jokaiseen makuun ja budjettiin.</w:t>
      </w:r>
    </w:p>
    <w:p>
      <w:r>
        <w:rPr>
          <w:b/>
          <w:u w:val="single"/>
        </w:rPr>
        <w:t xml:space="preserve">Asiakirja 7923</w:t>
      </w:r>
    </w:p>
    <w:p>
      <w:r>
        <w:rPr>
          <w:b/>
        </w:rPr>
        <w:t xml:space="preserve">Ohjeet</w:t>
      </w:r>
    </w:p>
    <w:p>
      <w:r>
        <w:t xml:space="preserve">Aivoriihi meri shanty sanoitukset</w:t>
      </w:r>
    </w:p>
    <w:p>
      <w:r>
        <w:rPr>
          <w:b/>
        </w:rPr>
        <w:t xml:space="preserve">Vastaus</w:t>
      </w:r>
    </w:p>
    <w:p>
      <w:r>
        <w:t xml:space="preserve">Olipa kerran laiva, joka lähti merelle, ja se sai nimekseen O'Malley.  Se keikkui aalloilla ja kallistui, näetkö!  Meri oli kova ja sää huono.  Silloin miehistö keikahti joka tunti! Voi ei, alas se meni!  Voi ei, alas se menee, O'Malley mereen!</w:t>
      </w:r>
    </w:p>
    <w:p>
      <w:r>
        <w:rPr>
          <w:b/>
          <w:u w:val="single"/>
        </w:rPr>
        <w:t xml:space="preserve">Asiakirja 7924</w:t>
      </w:r>
    </w:p>
    <w:p>
      <w:r>
        <w:rPr>
          <w:b/>
        </w:rPr>
        <w:t xml:space="preserve">Ohjeet</w:t>
      </w:r>
    </w:p>
    <w:p>
      <w:r>
        <w:t xml:space="preserve">Anna minulle vinkkejä, joilla voin tehdä vaikutuksen tulevaan appiukkooni.</w:t>
      </w:r>
    </w:p>
    <w:p>
      <w:r>
        <w:rPr>
          <w:b/>
        </w:rPr>
        <w:t xml:space="preserve">Vastaus</w:t>
      </w:r>
    </w:p>
    <w:p>
      <w:r>
        <w:t xml:space="preserve">1. Yritä olla aito itsesi. Se vähentää stressiä pitkällä aikavälillä ja antaa myös toiselle mahdollisuuden tutustua sinuun paremmin.</w:t>
        <w:br/>
        <w:t xml:space="preserve"> 2. Ole kunnioittava. On aina hyvä ymmärtää toisen ihmisen näkökulmaa, varsinkin kun hän on eri sukupolvesta.</w:t>
        <w:br/>
        <w:t xml:space="preserve"> 3. Sytytä keskustelu kevyempiin aiheisiin tai tarvittaessa pidä itsesi ajan tasalla viimeaikaisista tapahtumista maailmassa. Bonuspisteitä, jos tiedät myös toista osapuolta kiinnostavista aiheista.</w:t>
        <w:br/>
        <w:t xml:space="preserve"> 4. Rentoudu ja yritä nauttia yhteisestä ajasta. Loppujen lopuksi molemmat haluavat tuntea toisensa paremmin. Yhtälössä voi aina olla jonkin verran tuomitsemista, mutta avoimuudella ja tietoisella läpinäkyvyydellä asioiden pitäisi kehittyä rakentavasti.</w:t>
      </w:r>
    </w:p>
    <w:p>
      <w:r>
        <w:rPr>
          <w:b/>
          <w:u w:val="single"/>
        </w:rPr>
        <w:t xml:space="preserve">Asiakirja 7925</w:t>
      </w:r>
    </w:p>
    <w:p>
      <w:r>
        <w:rPr>
          <w:b/>
        </w:rPr>
        <w:t xml:space="preserve">Ohjeet</w:t>
      </w:r>
    </w:p>
    <w:p>
      <w:r>
        <w:t xml:space="preserve">Luettele joitakin X-arkiston hahmoja, jotka saivat tartunnan mutta eivät kuolleet altistumiseen muukalaisten mustalle öljyvirukselle.</w:t>
      </w:r>
    </w:p>
    <w:p>
      <w:r>
        <w:rPr>
          <w:b/>
        </w:rPr>
        <w:t xml:space="preserve">Vastaus</w:t>
      </w:r>
    </w:p>
    <w:p>
      <w:r>
        <w:t xml:space="preserve">Alex Krycek, Dana Scully, Fox Mulder, Marita Covarrubias, Dmitri, Bernard Gauthier, Joan Gauthier...</w:t>
      </w:r>
    </w:p>
    <w:p>
      <w:r>
        <w:rPr>
          <w:b/>
          <w:u w:val="single"/>
        </w:rPr>
        <w:t xml:space="preserve">Asiakirja 7926</w:t>
      </w:r>
    </w:p>
    <w:p>
      <w:r>
        <w:rPr>
          <w:b/>
        </w:rPr>
        <w:t xml:space="preserve">Ohjeet</w:t>
      </w:r>
    </w:p>
    <w:p>
      <w:r>
        <w:t xml:space="preserve">Kerro minulle David Allan Farrishista kertovan tekstin perusteella, kuinka monta peliä hän pelasi NHL:ssä.</w:t>
      </w:r>
    </w:p>
    <w:p>
      <w:r>
        <w:rPr>
          <w:b/>
        </w:rPr>
        <w:t xml:space="preserve">Konteksti</w:t>
      </w:r>
    </w:p>
    <w:p>
      <w:r>
        <w:t xml:space="preserve">David Allan Farrish (s. 1. elokuuta 1956) on kanadalainen entinen jääkiekkopuolustaja, joka pelasi 430 ottelua National Hockey Leaguessa (NHL) New York Rangersissa, Quebec Nordiquesissa ja Toronto Maple Leafsissa vuosina 1976-1984. Hän esiintyi Rangersin kanssa Stanley Cupin finaaleissa 1979.</w:t>
        <w:br/>
        <w:br/>
        <w:t xml:space="preserve"> Hän pelasi myös American Hockey Leaguessa ja voitti Eddie Shore -palkinnon liigan parhaana puolustajana kaudella 1981-82.[1] Pelaajauransa jälkeen Farrish toimi valmentajana.</w:t>
      </w:r>
    </w:p>
    <w:p>
      <w:r>
        <w:rPr>
          <w:b/>
        </w:rPr>
        <w:t xml:space="preserve">Vastaus</w:t>
      </w:r>
    </w:p>
    <w:p>
      <w:r>
        <w:t xml:space="preserve">David Allan Farrish pelasi 430 ottelua NHL:ssä.</w:t>
      </w:r>
    </w:p>
    <w:p>
      <w:r>
        <w:rPr>
          <w:b/>
          <w:u w:val="single"/>
        </w:rPr>
        <w:t xml:space="preserve">Asiakirja 7927</w:t>
      </w:r>
    </w:p>
    <w:p>
      <w:r>
        <w:rPr>
          <w:b/>
        </w:rPr>
        <w:t xml:space="preserve">Ohjeet</w:t>
      </w:r>
    </w:p>
    <w:p>
      <w:r>
        <w:t xml:space="preserve">Kerro tämän kappaleen perusteella, kuka oli vastuussa ydinfission löytämisestä.</w:t>
      </w:r>
    </w:p>
    <w:p>
      <w:r>
        <w:rPr>
          <w:b/>
        </w:rPr>
        <w:t xml:space="preserve">Konteksti</w:t>
      </w:r>
    </w:p>
    <w:p>
      <w:r>
        <w:t xml:space="preserve">Saksalainen kemisti Otto Hahn ja hänen avustajansa Fritz Strassmann löysivät raskaiden alkuaineiden ydinfission maanantaina 19. joulukuuta 1938 Berliinissä yhteistyössä itävaltalais-ruotsalaisen fyysikon Lise Meitnerin kanssa. Hahn ymmärsi, että oli tapahtunut atomiytimien "puhkeaminen".[1][2] Meitner selitti sen teoreettisesti tammikuussa 1939 yhdessä veljenpoikansa Otto Robert Frischin kanssa. Frisch nimesi prosessin analogisesti elävien solujen biologisen halkeamisen kanssa. Toisessa ydinfissiota käsittelevässä julkaisussaan helmikuussa 1939 Hahn ja Strassmann ennustivat lisäneutronien olemassaolon ja vapautumisen fissioprosessin aikana, mikä avasi mahdollisuuden ydinketjureaktioon.</w:t>
      </w:r>
    </w:p>
    <w:p>
      <w:r>
        <w:rPr>
          <w:b/>
        </w:rPr>
        <w:t xml:space="preserve">Vastaus</w:t>
      </w:r>
    </w:p>
    <w:p>
      <w:r>
        <w:t xml:space="preserve">Otto Hahn ja hänen avustajansa Fritz Strassmann saivat laboratoriossa aikaan ydinfission, mutta eivät kyenneet selittämään, mitä oli tapahtunut. Lise Meitner ja hänen veljenpoikansa Otto Robert Frisch tulkitsivat laboratoriotulokset ja havaitsivat, että ydinfissio oli tapahtunut.</w:t>
      </w:r>
    </w:p>
    <w:p>
      <w:r>
        <w:rPr>
          <w:b/>
          <w:u w:val="single"/>
        </w:rPr>
        <w:t xml:space="preserve">Asiakirja 7928</w:t>
      </w:r>
    </w:p>
    <w:p>
      <w:r>
        <w:rPr>
          <w:b/>
        </w:rPr>
        <w:t xml:space="preserve">Ohjeet</w:t>
      </w:r>
    </w:p>
    <w:p>
      <w:r>
        <w:t xml:space="preserve">Mikä on dimensiomallinnuksessa väylämatriisi?</w:t>
      </w:r>
    </w:p>
    <w:p>
      <w:r>
        <w:rPr>
          <w:b/>
        </w:rPr>
        <w:t xml:space="preserve">Vastaus</w:t>
      </w:r>
    </w:p>
    <w:p>
      <w:r>
        <w:t xml:space="preserve">Väylämatriisi on looginen konstruktio, eikä sillä ole mitään tekemistä taulukoiden tai tietolähteiden kanssa, ainakaan suoraan.</w:t>
        <w:br/>
        <w:br/>
        <w:t xml:space="preserve"> Liiketoimintaprosessit (asiat, jotka tuottavat tosiasioita) sijoitetaan riveille ja ulottuvuudet (tapahtumia koskevat ominaisuudet) sarakkeisiin, ja sen jälkeen määritetään, mitkä ulottuvuudet koskevat mitäkin prosessia.</w:t>
        <w:br/>
        <w:br/>
        <w:t xml:space="preserve"> Kokonaisuutena se määrittelee loogisen mallin, joka voidaan muuntaa fyysiseksi dimensiomalliksi.</w:t>
        <w:br/>
        <w:br/>
        <w:t xml:space="preserve"> Se auttaa sinua ymmärtämään, mitä ulottuvuuksia on noudatettava, mitä rakeisuutta sinun on tuettava ja miten eri tosiseikat liittyvät toisiinsa, erityisesti kausaalisesti (esim. tämä prosessi tuottaa näitä tosiseikkoja, jotka puolestaan vaikuttavat tähän prosessiin, joka tuottaa näitä tosiseikkoja, ja niin edelleen ...).</w:t>
        <w:br/>
        <w:br/>
        <w:t xml:space="preserve"> Enimmäkseen se on tapa puhua liiketoiminnalle sen omalla kielellä siitä, millaisia analyysejä se haluaa tehdä, ja esitellä ulottuvuuksien, faktojen, skeemojen ja toimenpiteiden kaltaisia käsitteitä tavalla, joka on mielekäs liiketoiminnan toimintatapojen kannalta.</w:t>
      </w:r>
    </w:p>
    <w:p>
      <w:r>
        <w:rPr>
          <w:b/>
          <w:u w:val="single"/>
        </w:rPr>
        <w:t xml:space="preserve">Asiakirja 7929</w:t>
      </w:r>
    </w:p>
    <w:p>
      <w:r>
        <w:rPr>
          <w:b/>
        </w:rPr>
        <w:t xml:space="preserve">Ohjeet</w:t>
      </w:r>
    </w:p>
    <w:p>
      <w:r>
        <w:t xml:space="preserve">Ole hyvä ja ota huomioon tästä kohdasta saatavat tärkeät tilastot.</w:t>
      </w:r>
    </w:p>
    <w:p>
      <w:r>
        <w:rPr>
          <w:b/>
        </w:rPr>
        <w:t xml:space="preserve">Konteksti</w:t>
      </w:r>
    </w:p>
    <w:p>
      <w:r>
        <w:t xml:space="preserve">Intian nimellinen tulo henkeä kohti oli 1670 Yhdysvaltain dollaria vuodessa vuonna 2016, ja se oli Maailmanpankin mukaan 112. sijalla 164 maan joukossa[4], kun taas ostovoimapariteettiperusteinen tulo henkeä kohti oli 5350 Yhdysvaltain dollaria, ja se sijoittui 106. sijalle.[5] Muut arviot bruttokansantulosta henkeä kohti ja bruttokansantuotteesta vaihtelevat lähteittäin. Esimerkiksi The Economistin mukaan Intian keskimääräinen bruttokansantuote henkeä kohti ostovoimapariteettipohjaisesti vuonna 2009 oli 5 138 Yhdysvaltain dollaria, ja osavaltioiden ja liittoalueiden välillä on huomattavaa vaihtelua. Goa oli korkein BKT henkeä kohti ostovoimapariteetin mukaan laskettuna, 14 903 Yhdysvaltain dollaria, kun taas Bihar oli alhaisin, kun BKT henkeä kohti ostovoimapariteetin mukaan laskettuna oli 682 Yhdysvaltain dollaria vuonna 2015[6] Rupiana ilmaistuna Intian tulot henkeä kohti kasvoivat 10,4 prosenttia ja olivat 74 920 rupiaa vuonna 2013.</w:t>
      </w:r>
    </w:p>
    <w:p>
      <w:r>
        <w:rPr>
          <w:b/>
        </w:rPr>
        <w:t xml:space="preserve">Vastaus</w:t>
      </w:r>
    </w:p>
    <w:p>
      <w:r>
        <w:t xml:space="preserve">1.</w:t>
        <w:t xml:space="preserve">Intian nimellinen tulo henkeä kohti oli 1670 Yhdysvaltain dollaria vuodessa vuonna 2016</w:t>
        <w:br/>
        <w:t xml:space="preserve"> 2.</w:t>
        <w:t xml:space="preserve">Intian sijoitus henkeä kohti laskettujen tulojen osalta oli 112 164:st</w:t>
      </w:r>
      <w:r>
        <w:br/>
        <w:t xml:space="preserve"> 3.</w:t>
        <w:t xml:space="preserve">Intian tulot henkeä kohti ostovoimapariteettiperusteisesti olivat 5 350 Yhdysvaltain dollaria</w:t>
        <w:br/>
        <w:t xml:space="preserve"> 4. Intian sijoitus ostovoimapariteetin perusteella oli 106.</w:t>
        <w:br/>
        <w:t xml:space="preserve"> 5. Intian keskimääräinen BKT henkeä kohti ostovoimapariteettiperusteisesti vuonna 2009 oli 5 138 Yhdysvaltain dollaria</w:t>
        <w:br/>
        <w:t xml:space="preserve"> 6.</w:t>
        <w:t xml:space="preserve">Goan BKT asukasta kohti oli korkein, 14 903 Yhdysvaltain dollaria ostovoimapariteettipohjaisesti</w:t>
        <w:br/>
        <w:t xml:space="preserve"> 7</w:t>
        <w:t xml:space="preserve">Goa oli suurin</w:t>
        <w:t xml:space="preserve">Bihar oli alhaisin, kun BKT asukasta kohti oli ostovoimapariteettikurssin mukaan 682 Yhdysvaltain dollaria</w:t>
        <w:br/>
        <w:t xml:space="preserve"> 8. Intian tulot asukasta kohti kasvoivat 10,4 prosenttia ja olivat 74 920 rupiaa</w:t>
      </w:r>
    </w:p>
    <w:p>
      <w:r>
        <w:rPr>
          <w:b/>
          <w:u w:val="single"/>
        </w:rPr>
        <w:t xml:space="preserve">Asiakirja 7930</w:t>
      </w:r>
    </w:p>
    <w:p>
      <w:r>
        <w:rPr>
          <w:b/>
        </w:rPr>
        <w:t xml:space="preserve">Ohjeet</w:t>
      </w:r>
    </w:p>
    <w:p>
      <w:r>
        <w:t xml:space="preserve">Tee alla olevan tekstin perusteella yhteenveto Beethovenin panoksesta länsimaiseen musiikkiin.</w:t>
      </w:r>
    </w:p>
    <w:p>
      <w:r>
        <w:rPr>
          <w:b/>
        </w:rPr>
        <w:t xml:space="preserve">Konteksti</w:t>
      </w:r>
    </w:p>
    <w:p>
      <w:r>
        <w:t xml:space="preserve">Beethoven laajensi lähes jokaisen sävellajinsa muodollista ja emotionaalista ulottuvuutta - pituudesta puhumattakaan -. Vaikka Beethoven on tunnetuin sinfonisen muodon kehittämisestä, hänellä oli myös dramaattinen vaikutus muun muassa pianosonaattiin, viulusonaattiin, jousikvartettiin ja pianokonserttoon. Ainoastaan vokaalisävellyksen - oopperan ja messun - alalla hänen vaikutuksensa myöhempiin sukupolviin oli vaimea.</w:t>
        <w:br/>
        <w:br/>
        <w:t xml:space="preserve"> Beethovenin tyylilliset innovaatiot muodostavat sillan klassisen ja romanttisen kauden välille. Hänen varhaiskautensa teokset nostivat klassisen muodon korkeimmalle ilmaisulliselle tasolleen ja laajensivat muodollisesti, rakenteellisesti ja harmonisesti edeltäjiensä, kuten Mozartin ja Haydnin, kehittämää musiikillista ilmaisua. Hänen keskimmäisen kautensa teokset olivat tulevaisuuteen suuntautuneempia, ja ne vaikuttivat osaltaan romantiikan aikakauden musiikilliseen kieleen ja ajattelutapaan ja innoittivat sellaisia säveltäjiä kuin Franz Schubert, Felix Mendelssohn, Robert Schumann, Franz Liszt, Richard Wagner ja Johannes Brahms. Hänen myöhäiskauden teoksilleen oli ominaista korkeimman tason muodollinen, harmoninen ja rakenteellinen kokeilu, joka usein viittasi kontrapunktisiin suuntauksiin ja mikroskooppisiin tekstuureihin, sekä yhä introvertimpi sävellysnäkemys. Vaikka Beethovenia pidetäänkin oikeutetusti merkittävänä myöhemmän romantiikan aikakauden edelläkävijänä musiikissa, hän ei koskaan hylännyt musiikilliselle klassismille ominaisia muodollisia perusparadigmoja ja yleisesti objektiivista taiteellista filosofiaa samassa määrin kuin myöhemmät säveltäjät, kuten Berlioz tai jopa Schubert.</w:t>
      </w:r>
    </w:p>
    <w:p>
      <w:r>
        <w:rPr>
          <w:b/>
        </w:rPr>
        <w:t xml:space="preserve">Vastaus</w:t>
      </w:r>
    </w:p>
    <w:p>
      <w:r>
        <w:t xml:space="preserve">Kehitti sinfonista muotoa ja vaikutti dramaattisesti pianosonaattiin, viulusonaattiin, jousikvartettiin, pianokonserttoihin ja muihin lajityyppeihin</w:t>
        <w:br/>
        <w:t xml:space="preserve">- Vaikutti osaltaan romanttisen aikakauden musiikilliseen kieleen ja ajattelutapaan</w:t>
        <w:br/>
        <w:t xml:space="preserve">- Muodollisia, harmonisia ja rakenteellisia kokeiluja myöhemmissä teoksissa</w:t>
      </w:r>
    </w:p>
    <w:p>
      <w:r>
        <w:rPr>
          <w:b/>
          <w:u w:val="single"/>
        </w:rPr>
        <w:t xml:space="preserve">Asiakirja 7931</w:t>
      </w:r>
    </w:p>
    <w:p>
      <w:r>
        <w:rPr>
          <w:b/>
        </w:rPr>
        <w:t xml:space="preserve">Ohjeet</w:t>
      </w:r>
    </w:p>
    <w:p>
      <w:r>
        <w:t xml:space="preserve">Mikä on sateen ensisijainen syy?</w:t>
      </w:r>
    </w:p>
    <w:p>
      <w:r>
        <w:rPr>
          <w:b/>
        </w:rPr>
        <w:t xml:space="preserve">Vastaus</w:t>
      </w:r>
    </w:p>
    <w:p>
      <w:r>
        <w:t xml:space="preserve">Sade syntyy ensisijaisesti silloin, kun vesi tiivistyy pilveen ja painuu niin raskaaksi, että se voi pudota.</w:t>
      </w:r>
    </w:p>
    <w:p>
      <w:r>
        <w:rPr>
          <w:b/>
          <w:u w:val="single"/>
        </w:rPr>
        <w:t xml:space="preserve">Asiakirja 7932</w:t>
      </w:r>
    </w:p>
    <w:p>
      <w:r>
        <w:rPr>
          <w:b/>
        </w:rPr>
        <w:t xml:space="preserve">Ohjeet</w:t>
      </w:r>
    </w:p>
    <w:p>
      <w:r>
        <w:t xml:space="preserve">Mikä oli Elvis Presleyn arvo Yhdysvaltain armeijassa?</w:t>
      </w:r>
    </w:p>
    <w:p>
      <w:r>
        <w:rPr>
          <w:b/>
        </w:rPr>
        <w:t xml:space="preserve">Konteksti</w:t>
      </w:r>
    </w:p>
    <w:p>
      <w:r>
        <w:t xml:space="preserve">Elvis Aaron Presley[a] (8. tammikuuta 1935 - 16. elokuuta 1977), josta käytetään usein nimitystä Elvis, oli yhdysvaltalainen laulaja, näyttelijä ja Yhdysvaltain armeijan kersantti. Häntä kutsutaan "rock and rollin kuninkaaksi", ja häntä pidetään yhtenä 1900-luvun merkittävimmistä kulttuurihenkilöistä. Hänen energiset laulutulkintansa ja seksuaalisesti provosoiva esiintymistyylinsä yhdistettynä ainutlaatuisen voimakkaaseen sekoitukseen vaikutteita yli värirajojen rotusuhteiden mullistavana aikakautena johtivat hänet sekä suureen menestykseen että alkuvaiheen kiistoihin.</w:t>
      </w:r>
    </w:p>
    <w:p>
      <w:r>
        <w:rPr>
          <w:b/>
        </w:rPr>
        <w:t xml:space="preserve">Vastaus</w:t>
      </w:r>
    </w:p>
    <w:p>
      <w:r>
        <w:t xml:space="preserve">Elvis Presley oli kersantti Yhdysvaltain armeijassa.</w:t>
      </w:r>
    </w:p>
    <w:p>
      <w:r>
        <w:rPr>
          <w:b/>
          <w:u w:val="single"/>
        </w:rPr>
        <w:t xml:space="preserve">Asiakirja 7933</w:t>
      </w:r>
    </w:p>
    <w:p>
      <w:r>
        <w:rPr>
          <w:b/>
        </w:rPr>
        <w:t xml:space="preserve">Ohjeet</w:t>
      </w:r>
    </w:p>
    <w:p>
      <w:r>
        <w:t xml:space="preserve">Mitkä ovat parhaat ruokapaikat ja parhaat japanilaiset sushiravintolat San Mateossa?</w:t>
      </w:r>
    </w:p>
    <w:p>
      <w:r>
        <w:rPr>
          <w:b/>
        </w:rPr>
        <w:t xml:space="preserve">Vastaus</w:t>
      </w:r>
    </w:p>
    <w:p>
      <w:r>
        <w:t xml:space="preserve">San Mateon parhaat japanilaiset ravintolat ovat Sushi Sam ja Sushi Maruyama.</w:t>
      </w:r>
    </w:p>
    <w:p>
      <w:r>
        <w:rPr>
          <w:b/>
          <w:u w:val="single"/>
        </w:rPr>
        <w:t xml:space="preserve">Asiakirja 7934</w:t>
      </w:r>
    </w:p>
    <w:p>
      <w:r>
        <w:rPr>
          <w:b/>
        </w:rPr>
        <w:t xml:space="preserve">Ohjeet</w:t>
      </w:r>
    </w:p>
    <w:p>
      <w:r>
        <w:t xml:space="preserve">Mitkä ovat tavallisia kastikkeita tai täytteitä tacoihin?</w:t>
      </w:r>
    </w:p>
    <w:p>
      <w:r>
        <w:rPr>
          <w:b/>
        </w:rPr>
        <w:t xml:space="preserve">Vastaus</w:t>
      </w:r>
    </w:p>
    <w:p>
      <w:r>
        <w:t xml:space="preserve">Tacojen yleisiä täytteitä ja kastikkeita ovat guacamole, salsa, queso, smetana, juustoraaste, tulinen kastike, korianteri, limemehu, vihreä sipuli ja jalapeno.</w:t>
      </w:r>
    </w:p>
    <w:p>
      <w:r>
        <w:rPr>
          <w:b/>
          <w:u w:val="single"/>
        </w:rPr>
        <w:t xml:space="preserve">Asiakirja 7935</w:t>
      </w:r>
    </w:p>
    <w:p>
      <w:r>
        <w:rPr>
          <w:b/>
        </w:rPr>
        <w:t xml:space="preserve">Ohjeet</w:t>
      </w:r>
    </w:p>
    <w:p>
      <w:r>
        <w:t xml:space="preserve">Mitkä ovat maailman viisi korkeinta huippua, niiden korkeus ja maat, joissa ne sijaitsevat?</w:t>
      </w:r>
    </w:p>
    <w:p>
      <w:r>
        <w:rPr>
          <w:b/>
        </w:rPr>
        <w:t xml:space="preserve">Vastaus</w:t>
      </w:r>
    </w:p>
    <w:p>
      <w:r>
        <w:t xml:space="preserve">Everest-vuori, 8849 metriä, sijaitsee Himalajan vuoristoketjussa Nepalin ja Kiinan rajalla</w:t>
        <w:br/>
        <w:t xml:space="preserve">- K2, 8611 metriä, sijaitsee Karakoramin vuoristossa Pakistanissa ja</w:t>
        <w:br/>
        <w:t xml:space="preserve">- Kangchenjunga, 8586 metriä, sijaitsee Himalajan vuoristoketjussa Nepalissa &amp;</w:t>
        <w:t xml:space="preserve">Intia</w:t>
        <w:br/>
        <w:t xml:space="preserve">- Lhotse, 8516 metriä, sijaitsee edelleen Himalajaketjussa Kiinassa ja Nepalissa</w:t>
        <w:br/>
        <w:t xml:space="preserve">- Makalu, 8485 metriä, sijaitsee Himalajaketjussa Nepalin ja Kiinan alueella</w:t>
      </w:r>
    </w:p>
    <w:p>
      <w:r>
        <w:rPr>
          <w:b/>
          <w:u w:val="single"/>
        </w:rPr>
        <w:t xml:space="preserve">Asiakirja 7936</w:t>
      </w:r>
    </w:p>
    <w:p>
      <w:r>
        <w:rPr>
          <w:b/>
        </w:rPr>
        <w:t xml:space="preserve">Ohjeet</w:t>
      </w:r>
    </w:p>
    <w:p>
      <w:r>
        <w:t xml:space="preserve">Poimi tekstistä niiden henkilöiden nimet, joilla on samannimiset lait.</w:t>
      </w:r>
    </w:p>
    <w:p>
      <w:r>
        <w:rPr>
          <w:b/>
        </w:rPr>
        <w:t xml:space="preserve">Konteksti</w:t>
      </w:r>
    </w:p>
    <w:p>
      <w:r>
        <w:t xml:space="preserve">Tämä luettelo samannimisistä laeista sisältää linkkejä henkilöstä nimettyihin lakeja, periaatteita, sanontoja ja muita ytimekkäitä havaintoja tai ennustuksia käsitteleviin artikkeleihin. Joissakin tapauksissa nimetty henkilö on itse keksinyt lain - kuten Parkinsonin laki. Toisissa tapauksissa henkilön työ tai julkaisut ovat johtaneet siihen, että laki on nimetty näin - kuten Mooren laki. On myös olemassa lakeja, jotka muut ovat kirjoittaneet henkilöille, kuten Murphyn laki, tai joille on annettu samannimiset nimet, vaikka nimetty henkilö ei ole paikalla.</w:t>
      </w:r>
    </w:p>
    <w:p>
      <w:r>
        <w:rPr>
          <w:b/>
        </w:rPr>
        <w:t xml:space="preserve">Vastaus</w:t>
      </w:r>
    </w:p>
    <w:p>
      <w:r>
        <w:t xml:space="preserve">Parkinson, Moore ja Murphy mainitaan esimerkkeinä henkilöistä, joilla on samanniminen laki.</w:t>
      </w:r>
    </w:p>
    <w:p>
      <w:r>
        <w:rPr>
          <w:b/>
          <w:u w:val="single"/>
        </w:rPr>
        <w:t xml:space="preserve">Asiakirja 7937</w:t>
      </w:r>
    </w:p>
    <w:p>
      <w:r>
        <w:rPr>
          <w:b/>
        </w:rPr>
        <w:t xml:space="preserve">Ohjeet</w:t>
      </w:r>
    </w:p>
    <w:p>
      <w:r>
        <w:t xml:space="preserve">Kuvittele, että kävelet yksin asuinkadun jalkakäytävällä, ja iso koira juoksee sinua kohti. Se ei näytä aggressiiviselta, mutta se ei myöskään osoita pelkoa. Mikä voisi olla sopiva toimintatapa.</w:t>
      </w:r>
    </w:p>
    <w:p>
      <w:r>
        <w:rPr>
          <w:b/>
        </w:rPr>
        <w:t xml:space="preserve">Vastaus</w:t>
      </w:r>
    </w:p>
    <w:p>
      <w:r>
        <w:t xml:space="preserve">Koska olet asuinalueella, on todennäköistä, että koira on jonkun kadonnut lemmikki. Jos tunnet olosi mukavaksi koirien kanssa, olisi hyvä antaa koiran tulla niin lähelle sinua, että voit nähdä, onko sillä kaulapanta ja tunnisteet, ja jos on, ottaa yhteyttä tunnisteissa mainittuun omistajaan. Jos koiralla ei ole tunnisteita, kannattaa ehkä soittaa eläinsuojeluviranomaisille. Ole tietysti varovainen aggression merkkien suhteen, mukaan lukien raivotaudin oireet.</w:t>
      </w:r>
    </w:p>
    <w:p>
      <w:r>
        <w:rPr>
          <w:b/>
          <w:u w:val="single"/>
        </w:rPr>
        <w:t xml:space="preserve">Asiakirja 7938</w:t>
      </w:r>
    </w:p>
    <w:p>
      <w:r>
        <w:rPr>
          <w:b/>
        </w:rPr>
        <w:t xml:space="preserve">Ohjeet</w:t>
      </w:r>
    </w:p>
    <w:p>
      <w:r>
        <w:t xml:space="preserve">Millä lentokoneilla kannattaa oppia lentämään?</w:t>
      </w:r>
    </w:p>
    <w:p>
      <w:r>
        <w:rPr>
          <w:b/>
        </w:rPr>
        <w:t xml:space="preserve">Vastaus</w:t>
      </w:r>
    </w:p>
    <w:p>
      <w:r>
        <w:t xml:space="preserve">Suosituin yksimoottorinen potkurikone Yhdysvalloissa on Cessna 172 -malli, jolla lentäjät voivat lentää sekä näkölentosääntöjen (VFR) että mittarilentosääntöjen (IFR) mukaisesti. Cessnat ovat yleensä luotettavia ja turvallisia lentokoneita, kun niitä huolletaan asianmukaisesti.</w:t>
      </w:r>
    </w:p>
    <w:p>
      <w:r>
        <w:rPr>
          <w:b/>
          <w:u w:val="single"/>
        </w:rPr>
        <w:t xml:space="preserve">Asiakirja 7939</w:t>
      </w:r>
    </w:p>
    <w:p>
      <w:r>
        <w:rPr>
          <w:b/>
        </w:rPr>
        <w:t xml:space="preserve">Ohjeet</w:t>
      </w:r>
    </w:p>
    <w:p>
      <w:r>
        <w:t xml:space="preserve">Miten voit tunnistaa ja selvittää niin sanotuissa uutisjutuissa ja sosiaalisessa mediassa esiintyvän väärän tiedon?</w:t>
      </w:r>
    </w:p>
    <w:p>
      <w:r>
        <w:rPr>
          <w:b/>
        </w:rPr>
        <w:t xml:space="preserve">Vastaus</w:t>
      </w:r>
    </w:p>
    <w:p>
      <w:r>
        <w:t xml:space="preserve">Muista tarkistaa sisällön lähde - etsi tunnettuja uutisorganisaatioita, jotka ovat kotimaisia tai kansainvälisesti tunnustettuja. Ole varovainen sellaisten lähteiden suhteen, joista et ole koskaan kuullutkaan (vaikka ne kuulostaisivatkin laillisilta), ja kun olet epävarma, etsi tietoa julkaisun omistajuudesta. Kyseessä voi olla hallituksen tukema taho tai jokin muu ryhmä, joka suoltaa propagandaa tietyn asian edistämiseksi. On myös tärkeää käyttää ensisijaista lähdettä aina kun se on mahdollista. Tämä tarkoittaa, että jos artikkelissa siteerataan henkilöä/yritystä/hallitusta/muuta tahoa, tarkista kyseisen tahon verkkosivusto tai sosiaalisen median syötteet ja katso, voitko tarkistaa tiedot riippumattomasti. Joskus propaganda voi väärentää sitaatteja tai viittauksia, ja pelkkä omatoiminen vahvistaminen voi paljastaa valheita ja väärää tietoa.</w:t>
      </w:r>
    </w:p>
    <w:p>
      <w:r>
        <w:rPr>
          <w:b/>
          <w:u w:val="single"/>
        </w:rPr>
        <w:t xml:space="preserve">Asiakirja 7940</w:t>
      </w:r>
    </w:p>
    <w:p>
      <w:r>
        <w:rPr>
          <w:b/>
        </w:rPr>
        <w:t xml:space="preserve">Ohjeet</w:t>
      </w:r>
    </w:p>
    <w:p>
      <w:r>
        <w:t xml:space="preserve">Mitä näistä toimista pitäisi tehdä ja mitä ei pitäisi tehdä tietoturvaloukkausten yhteydessä? rikosteknisten artefaktien poistaminen, tietoturvaloukkauksen salaaminen, tietoturvaryhmälle ilmoittaminen.</w:t>
      </w:r>
    </w:p>
    <w:p>
      <w:r>
        <w:rPr>
          <w:b/>
        </w:rPr>
        <w:t xml:space="preserve">Vastaus</w:t>
      </w:r>
    </w:p>
    <w:p>
      <w:r>
        <w:t xml:space="preserve">Turvallisuuspoikkeamien sattuessa sinun on ensin ilmoitettava asiasta tietoturvaryhmälle. On tärkeää, ettet poista mitään rikosteknisiä artefakteja tai tiedostoja, jotta tietoturvaryhmä voi tarkistaa, mitä on tapahtunut. Tietoturvatapahtuman salaamisella voi olla vakavia seurauksia yritykselle, eikä sitä pidä tehdä.</w:t>
      </w:r>
    </w:p>
    <w:p>
      <w:r>
        <w:rPr>
          <w:b/>
          <w:u w:val="single"/>
        </w:rPr>
        <w:t xml:space="preserve">Asiakirja 7941</w:t>
      </w:r>
    </w:p>
    <w:p>
      <w:r>
        <w:rPr>
          <w:b/>
        </w:rPr>
        <w:t xml:space="preserve">Ohjeet</w:t>
      </w:r>
    </w:p>
    <w:p>
      <w:r>
        <w:t xml:space="preserve">Miten johdotan pistorasian?</w:t>
      </w:r>
    </w:p>
    <w:p>
      <w:r>
        <w:rPr>
          <w:b/>
        </w:rPr>
        <w:t xml:space="preserve">Vastaus</w:t>
      </w:r>
    </w:p>
    <w:p>
      <w:r>
        <w:t xml:space="preserve">Vaikka pistorasian kytkeminen voi olla melko yksinkertainen tehtävä, kun noudatetaan kaikkia turvatoimia, jos olet epävarma jostain asiasta tai jos kyseessä on monimutkainen skenaario, on parasta kääntyä lisensoidun sähköasentajan puoleen, joka tuntee paikalliset sähkömääräykset ja -lait.</w:t>
        <w:br/>
        <w:br/>
        <w:t xml:space="preserve"> Tarvittavat työkalut ja materiaalit:</w:t>
        <w:br/>
        <w:br/>
        <w:t xml:space="preserve">Pistorasia, sopiva ampeeriluku</w:t>
        <w:br/>
        <w:t xml:space="preserve">Sähkörasia - (Vanhan työn tyyppinen pistorasian lisäämiseen kotiisi)</w:t>
        <w:br/>
        <w:t xml:space="preserve">Sopivan mittainen ja pituinen ei-metallinen (NM) kaapeli (tunnetaan myös nimellä Romex)</w:t>
        <w:br/>
        <w:t xml:space="preserve">Johdinliittimet (kierretyyppiset tai vipumutterityyppiset)</w:t>
        <w:br/>
        <w:t xml:space="preserve">Kosketukseton jännitteenilmaisin</w:t>
        <w:br/>
        <w:t xml:space="preserve">Johdonkuorinta</w:t>
        <w:br/>
        <w:t xml:space="preserve">Ruuvimeisseli</w:t>
        <w:br/>
        <w:br/>
        <w:t xml:space="preserve">Vaiheet Jos asennat uuden pistorasian:</w:t>
        <w:br/>
        <w:br/>
        <w:t xml:space="preserve">1. Asenna</w:t>
      </w:r>
      <w:r>
        <w:t xml:space="preserve">pistorasia</w:t>
        <w:t xml:space="preserve">Katkaise virta piiristä, jossa aiot työskennellä, katkaisijasta</w:t>
        <w:br/>
        <w:t xml:space="preserve">2. Katkaise</w:t>
        <w:t xml:space="preserve">virta</w:t>
        <w:t xml:space="preserve"> Etsi läheinen kytkentärasia ja varmista kosketuksettoman jännitteenilmaisimen avulla, ettei siihen kulje virtaa.</w:t>
        <w:br/>
        <w:t xml:space="preserve"> 3. Kun olet katsonut sen turvalliseksi, poista peitelevy.</w:t>
        <w:br/>
        <w:t xml:space="preserve"> 4. Vie uusi Romex-kaapeli kytkentärasiasta uuden pistorasian sijaintiin. Tätä varten sinun on ehkä porattava reikiä nastojen tai lattian läpi tai jopa leikattava reikiä seinään.</w:t>
        <w:br/>
        <w:t xml:space="preserve"> 5. Jos vanhassa pistorasiassa on liitäntäruuvit, joita ei käytetä, voit kiinnittää uuden johdon vanhaan pistorasiaan, jotta virta kulkee uuteen pistorasiaan. Nämä on yleensä merkitty pistorasiaan merkinnällä "kuormitus".  Muussa tapauksessa sinun on irrotettava olemassa oleva johdotus ja yhdistettävä johdotuksen värit toisiinsa (musta mustaan, valkoinen, valkoiseen jne.) ja käytettävä letkuja johdottaaksesi yhden johdon pistorasiaan.</w:t>
        <w:br/>
        <w:t xml:space="preserve"> 6. Noudata samoja vaiheita kuin liittäessäsi johdotuksen uuteen pistorasiaan, jotka löytyvät alta, kiinnittääksesi johdotuksen olemassa olevaan pistorasiaan.</w:t>
        <w:br/>
        <w:t xml:space="preserve"> 7. Leikkaa uudessa paikassa seinään reikä, johon haluat pistorasian.</w:t>
        <w:br/>
        <w:t xml:space="preserve"> 8. Kiinnitä sähkörasia (vanhan työn tyyppinen) seinään ruuveilla, jotka kiristävät rasian kielekkeet ja kiinnittävät sen paikalleen.</w:t>
        <w:br/>
        <w:br/>
        <w:t xml:space="preserve"> Vaiheet sekä uusien pistorasioiden asennuksessa että olemassa olevien pistorasioiden korvaamisessa:</w:t>
        <w:br/>
        <w:br/>
        <w:t xml:space="preserve"> 1. Riisu kaapelista ulompi eristys ja irrota johdot toisistaan.</w:t>
        <w:br/>
        <w:t xml:space="preserve"> 2. Irrota noin ½ tuumaa eristettä jokaisesta johtimesta (musta, valkoinen ja vihreä tai paljas). Talostasi ja johdotuksestasi riippuen sinulla voi olla 4. harmaa johto tai jopa punainen johto mustan sijasta. Harmaa johto on nollajohto, jota tarvitaan usein, jotta älylaitteet toimisivat oikein. Jos laitteesi edellyttää tätä johtoa, mutta sinulla ei ole sitä, ota yhteyttä sähköasentajaan.  Punainen johto osoittaa, että pistorasia on kytketty, ja se on myös "kuuma" kuten musta johto. Nämä johdot on yleensä kytketty valoihin tai tuulettimiin.</w:t>
        <w:br/>
        <w:t xml:space="preserve"> 3. Kytke musta johto pistorasian messinginväriseen ruuviin (nimellä "line") ja kiristä ruuvi. Tämä johto on "kuuma" johto ja kuljettaa sähkövirtaa.</w:t>
        <w:br/>
        <w:t xml:space="preserve"> 4. Kytke valkoinen johto pistorasian hopeanväriseen ruuviin (merkitty nimellä "line") ja kiristä ruuvi. Tämä johto on "nollajohto" ja sulkee virtapiirin.</w:t>
        <w:br/>
        <w:t xml:space="preserve"> 5. Kytke vihreä tai paljas johto pistorasian vihreään ruuviin ja kiristä ruuvi. Tämä johto on "maadoitusjohto", ja se tarjoaa sähkölle reitin, jonka kautta sähkö virtaa turvallisesti maahan oikosulun sattuessa.</w:t>
        <w:br/>
        <w:t xml:space="preserve"> 6. Työnnä pistorasia varovasti rasiaan ja varmista, ettet purista johtoja.</w:t>
        <w:br/>
        <w:t xml:space="preserve"> 7. Ruuvaa pistorasia rasiaan.</w:t>
        <w:br/>
        <w:t xml:space="preserve"> 8. Asenna peitelevy paikalleen.</w:t>
        <w:br/>
        <w:t xml:space="preserve"> 9. Kytke virta takaisin päälle ja testaa pistorasia varmistaaksesi, että se toimii.</w:t>
      </w:r>
    </w:p>
    <w:p>
      <w:r>
        <w:rPr>
          <w:b/>
          <w:u w:val="single"/>
        </w:rPr>
        <w:t xml:space="preserve">Asiakirja 7942</w:t>
      </w:r>
    </w:p>
    <w:p>
      <w:r>
        <w:rPr>
          <w:b/>
        </w:rPr>
        <w:t xml:space="preserve">Ohjeet</w:t>
      </w:r>
    </w:p>
    <w:p>
      <w:r>
        <w:t xml:space="preserve">Miten sisustan uuden kotini?</w:t>
      </w:r>
    </w:p>
    <w:p>
      <w:r>
        <w:rPr>
          <w:b/>
        </w:rPr>
        <w:t xml:space="preserve">Vastaus</w:t>
      </w:r>
    </w:p>
    <w:p>
      <w:r>
        <w:t xml:space="preserve">Uuden kodin sisustamiseen on hyvä hankkia vahva käsitys omasta henkilökohtaisesta tyylistäsi ja hakea inspiraatiota asioista, joista pidät. On olemassa tiettyjä alustoja, kuten Pinterest, jonne voit tallentaa kuvia, joista pidät ja saada inspiraatiota muilta, ja nähdä malleja siitä, minkälainen sisustus puhuttelee sinua. On hyvä investoida tiettyihin palasiin, joita käytät paljon, kuten patjaan tai sohvaan, ja etsiä sitten tarjouksia muista palasista käytetyiltä markkinapaikoilta, kuten Craigslistiltä tai Facebookin markkinapaikalta. Jos tunnet itsesi täysin hukassa ja hukkua, netissä on myös sisustuspalveluita, joita voi tehdä etänä, tai voit palkata henkilökohtaisen sisustussuunnittelijan. Joskus on hyvä asua tilassa jonkin aikaa ennen suuria hankintoja, sillä ajatuksesi tilan hyödyntämisestä voivat muuttua, kun vietät siellä enemmän aikaa.</w:t>
      </w:r>
    </w:p>
    <w:p>
      <w:r>
        <w:rPr>
          <w:b/>
          <w:u w:val="single"/>
        </w:rPr>
        <w:t xml:space="preserve">Asiakirja 7943</w:t>
      </w:r>
    </w:p>
    <w:p>
      <w:r>
        <w:rPr>
          <w:b/>
        </w:rPr>
        <w:t xml:space="preserve">Ohjeet</w:t>
      </w:r>
    </w:p>
    <w:p>
      <w:r>
        <w:t xml:space="preserve">Luettelo kissaroduista</w:t>
      </w:r>
    </w:p>
    <w:p>
      <w:r>
        <w:rPr>
          <w:b/>
        </w:rPr>
        <w:t xml:space="preserve">Konteksti</w:t>
      </w:r>
    </w:p>
    <w:p>
      <w:r>
        <w:t xml:space="preserve">Seuraavassa luettelossa kissaroduista on lueteltu vain kotimaiset kissarodut sekä kotimaiset ja luonnonvaraiset risteymät. Luettelo sisältää eri kissarekisterien tunnustamat vakiintuneet rodut, uudet ja kokeelliset rodut, maatiaisrodut, joita ollaan vakiinnuttamassa standardoiduiksi roduiksi, erilliset kotimaiset populaatiot, joita ei aktiivisesti kehitetä, sekä vanhentuneet (sukupuuttoon kuolleet) rodut.</w:t>
        <w:br/>
        <w:br/>
        <w:t xml:space="preserve"> Vuonna 2023 The International Cat Association (TICA) tunnustaa 73 standardoitua rotua,[1] Cat Fanciers' Association (CFA) tunnustaa 45,[2] Fédération Internationale Féline (FIFe) tunnustaa 50,[3] Governing Council of the Cat Fancy (GCCF) tunnustaa 45,[4] ja World Cat Federation (WCF) tunnustaa 69.[5]</w:t>
        <w:br/>
        <w:br/>
        <w:t xml:space="preserve">Epäjohdonmukaisuus rotujen luokittelussa ja nimeämisessä eri rekisterien välillä tarkoittaa, että yksittäinen eläin voi olla eri rekisterien mukaan eri rotu (vaikka se ei välttämättä ole rekisteröitävissä kaikkiin rekisteriin, riippuen sen tarkasta syntyperästä). Esimerkiksi CFA pitää TICA:n Himalajan rotua persialaisen colorpoint-lajikkeena, kun taas Javanese (tai Colorpoint Longhair) on balinese-lajikkeen värimuunnos sekä TICA:ssa että CFA:ssa; World Cat Federation (WCF) on yhdistänyt molemmat rodut (yhdessä Colorpoint Shorthair -lajikkeen kanssa) yhdeksi "megaroduksi", Colourpointiksi, ja se on käyttänyt nimeä "Javanese" itämaisen pitkäkarvaisen rodun nimenä. Myös "Colo[u]rpoint Longhair" viittaa eri rotuihin muissa rekistereissä. Esimerkkejä tämänkaltaisista päällekkäisistä ja erilaisista nimityksistä on monia. Lisäksi monet kissarotujen maantieteelliset ja kulttuuriset nimet ovat länsimaisten kasvattajien mielikuvituksellisia valintoja, joiden tarkoituksena on kuulostaa eksoottiselta, eikä niillä ole mitään yhteyttä rotujen todelliseen alkuperään;[6] balinilainen, jaavalainen ja himalajalainen ovat kaikki esimerkkejä tästä suuntauksesta.</w:t>
        <w:br/>
        <w:br/>
        <w:t xml:space="preserve"> Kotimainen lyhytkarvainen ja kotimainen pitkäkarvainen kissatyyppi eivät ole rotuja, vaan kissaharrastuksessa käytettyjä termejä (eri kirjoitusasussa), joilla kuvataan turkin pituuden mukaan "sekarotuisia" tai "kaksivärisiä" kissoja, jotka eivät kuulu mihinkään tiettyyn rotuun. Jotkut rekisterit sallivat niiden polveutumisen, ja niitä on käytetty peruskantana joidenkin rotujen perustamisessa.[viitattu ] Niitä ei pidä sekoittaa standardoituihin rotuihin, joilla on samankaltaiset nimet, kuten brittiläinen lyhytkarva ja itämainen pitkäkarva.</w:t>
      </w:r>
    </w:p>
    <w:p>
      <w:r>
        <w:rPr>
          <w:b/>
        </w:rPr>
        <w:t xml:space="preserve">Vastaus</w:t>
      </w:r>
    </w:p>
    <w:p>
      <w:r>
        <w:t xml:space="preserve">Kerro tekstistä otettujen esimerkkien perusteella, kuinka monta standardisoitua rotua Kansainvälinen kissaliitto (TICA) tunnustaa.</w:t>
      </w:r>
    </w:p>
    <w:p>
      <w:r>
        <w:rPr>
          <w:b/>
          <w:u w:val="single"/>
        </w:rPr>
        <w:t xml:space="preserve">Asiakirja 7944</w:t>
      </w:r>
    </w:p>
    <w:p>
      <w:r>
        <w:rPr>
          <w:b/>
        </w:rPr>
        <w:t xml:space="preserve">Ohjeet</w:t>
      </w:r>
    </w:p>
    <w:p>
      <w:r>
        <w:t xml:space="preserve">Kerro annetusta kohdasta tenniskentän pituus ja leveys metreinä.</w:t>
      </w:r>
    </w:p>
    <w:p>
      <w:r>
        <w:rPr>
          <w:b/>
        </w:rPr>
        <w:t xml:space="preserve">Konteksti</w:t>
      </w:r>
    </w:p>
    <w:p>
      <w:r>
        <w:t xml:space="preserve">Tennistä pelataan suorakulmaisella, tasaisella alustalla. Kentän pituus on 23,77 m (78 jalkaa) ja leveys 8,2 m (27 jalkaa) kaksinpeliotteluissa ja 11 m (36 jalkaa) kaksinpeliotteluissa.[67] Kentän ympärillä tarvitaan ylimääräistä vapaata tilaa, jotta pelaajat pääsevät ylimeneviin palloihin. Kentän koko leveydelle on pingotettu verkko, joka on peruslinjojen suuntainen ja jakaa kentän kahteen yhtä suureen päähän. Verkkoa pidetään pystyssä joko narulla tai metallivaijerilla, jonka halkaisija on enintään 0,8 cm (1⁄3 tuumaa).[66] Verkon korkeus on 1,07 m (3 jalkaa 6 tuumaa) tolppien kohdalla ja 0,91 m (3 jalkaa) keskellä.[67] Verkon tolpat ovat 0,91 m (3 jalkaa) kaksinpelikentän ulkopuolella kummallakin puolella tai, jos kyseessä on kaksinpeliverkko, 0,91 m (3 jalkaa) yksinpelikentän ulkopuolella kummallakin puolella.</w:t>
      </w:r>
    </w:p>
    <w:p>
      <w:r>
        <w:rPr>
          <w:b/>
        </w:rPr>
        <w:t xml:space="preserve">Vastaus</w:t>
      </w:r>
    </w:p>
    <w:p>
      <w:r>
        <w:t xml:space="preserve">Pituus: 23,77 m</w:t>
        <w:br/>
        <w:t xml:space="preserve">Leveys: 8,2 m</w:t>
      </w:r>
    </w:p>
    <w:p>
      <w:r>
        <w:rPr>
          <w:b/>
          <w:u w:val="single"/>
        </w:rPr>
        <w:t xml:space="preserve">Asiakirja 7945</w:t>
      </w:r>
    </w:p>
    <w:p>
      <w:r>
        <w:rPr>
          <w:b/>
        </w:rPr>
        <w:t xml:space="preserve">Ohjeet</w:t>
      </w:r>
    </w:p>
    <w:p>
      <w:r>
        <w:t xml:space="preserve">Mikä tekee Joe Abercrombien The Blade Itselfistä hyvän?</w:t>
      </w:r>
    </w:p>
    <w:p>
      <w:r>
        <w:rPr>
          <w:b/>
        </w:rPr>
        <w:t xml:space="preserve">Vastaus</w:t>
      </w:r>
    </w:p>
    <w:p>
      <w:r>
        <w:t xml:space="preserve">Luin tämän kirjan uudelleen 7 vuotta myöhemmin, luettuani hiljattain sarjan kirjat 4 ja 5.</w:t>
        <w:br/>
        <w:br/>
        <w:t xml:space="preserve"> Hitsi, olen unohtanut, miten erinomainen ensimmäinen kirja on. Se on hulvaton, synkkä/tummasävyinen, nokkela, ja siinä on fantastinen henkilöryhmä ja vivahteikas maailmanrakennus, jota haluan kuollakseni paljastaa.</w:t>
      </w:r>
    </w:p>
    <w:p>
      <w:r>
        <w:rPr>
          <w:b/>
          <w:u w:val="single"/>
        </w:rPr>
        <w:t xml:space="preserve">Asiakirja 7946</w:t>
      </w:r>
    </w:p>
    <w:p>
      <w:r>
        <w:rPr>
          <w:b/>
        </w:rPr>
        <w:t xml:space="preserve">Ohjeet</w:t>
      </w:r>
    </w:p>
    <w:p>
      <w:r>
        <w:t xml:space="preserve">Mitä asioita voisin lahjoittaa uteliaalle taaperolle?</w:t>
      </w:r>
    </w:p>
    <w:p>
      <w:r>
        <w:rPr>
          <w:b/>
        </w:rPr>
        <w:t xml:space="preserve">Vastaus</w:t>
      </w:r>
    </w:p>
    <w:p>
      <w:r>
        <w:t xml:space="preserve">Pikkulapset ovat iässä, jossa he ovat hyvin uteliaita ja oppivat tarkkailemalla ja leikkimällä ympäröivillä asioilla. Uteliaalle taaperolle voi antaa lahjaksi esimerkiksi seuraavia leluja:</w:t>
        <w:br/>
        <w:t xml:space="preserve">* Rakennuspalikat</w:t>
        <w:br/>
        <w:t xml:space="preserve">* Kuvakirjat</w:t>
        <w:br/>
        <w:t xml:space="preserve">* Yksinkertaiset palapelit</w:t>
        <w:br/>
        <w:t xml:space="preserve">* Skootteri</w:t>
        <w:br/>
        <w:t xml:space="preserve">* Lelut, jotka toistavat lastenloruja</w:t>
        <w:br/>
        <w:t xml:space="preserve">* Erikokoiset pallot</w:t>
        <w:br/>
        <w:t xml:space="preserve">* Kuplapyssy</w:t>
        <w:br/>
        <w:t xml:space="preserve">... ... ja paljon muuta.</w:t>
      </w:r>
    </w:p>
    <w:p>
      <w:r>
        <w:rPr>
          <w:b/>
          <w:u w:val="single"/>
        </w:rPr>
        <w:t xml:space="preserve">Asiakirja 7947</w:t>
      </w:r>
    </w:p>
    <w:p>
      <w:r>
        <w:rPr>
          <w:b/>
        </w:rPr>
        <w:t xml:space="preserve">Ohjeet</w:t>
      </w:r>
    </w:p>
    <w:p>
      <w:r>
        <w:t xml:space="preserve">Mikä on automaattivetoinen mekaaninen kello?</w:t>
      </w:r>
    </w:p>
    <w:p>
      <w:r>
        <w:rPr>
          <w:b/>
        </w:rPr>
        <w:t xml:space="preserve">Vastaus</w:t>
      </w:r>
    </w:p>
    <w:p>
      <w:r>
        <w:t xml:space="preserve">Mekaaninen kello käyttää ei-sähköistä mekanismia kellonajan ilmoittamiseen.  Mekanismin toimintaa varten tarvitaan jousijousi, joka varastoi energiaa.  Automaattivetoinen mekaaninen kello käyttää vapaasti pyörivää painoa vetämään pääjousen, kun kelloa pidetään ranteessa.  Sitä vastoin käsivetoisen kellon käyttäjä joutuu itse vetämään pääjousen käsin.</w:t>
      </w:r>
    </w:p>
    <w:p>
      <w:r>
        <w:rPr>
          <w:b/>
          <w:u w:val="single"/>
        </w:rPr>
        <w:t xml:space="preserve">Asiakirja 7948</w:t>
      </w:r>
    </w:p>
    <w:p>
      <w:r>
        <w:rPr>
          <w:b/>
        </w:rPr>
        <w:t xml:space="preserve">Ohjeet</w:t>
      </w:r>
    </w:p>
    <w:p>
      <w:r>
        <w:t xml:space="preserve">Mitkä ovat House Footlyn sanat?</w:t>
      </w:r>
    </w:p>
    <w:p>
      <w:r>
        <w:rPr>
          <w:b/>
        </w:rPr>
        <w:t xml:space="preserve">Vastaus</w:t>
      </w:r>
    </w:p>
    <w:p>
      <w:r>
        <w:t xml:space="preserve">"Tread Lightly Here"</w:t>
      </w:r>
    </w:p>
    <w:p>
      <w:r>
        <w:rPr>
          <w:b/>
          <w:u w:val="single"/>
        </w:rPr>
        <w:t xml:space="preserve">Asiakirja 7949</w:t>
      </w:r>
    </w:p>
    <w:p>
      <w:r>
        <w:rPr>
          <w:b/>
        </w:rPr>
        <w:t xml:space="preserve">Ohjeet</w:t>
      </w:r>
    </w:p>
    <w:p>
      <w:r>
        <w:t xml:space="preserve">Keksin joitakin paikkoja, joissa voisin pyytää kumppaniani ulos.</w:t>
      </w:r>
    </w:p>
    <w:p>
      <w:r>
        <w:rPr>
          <w:b/>
        </w:rPr>
        <w:t xml:space="preserve">Vastaus</w:t>
      </w:r>
    </w:p>
    <w:p>
      <w:r>
        <w:t xml:space="preserve">Kreikkalaisella saarella</w:t>
        <w:br/>
        <w:t xml:space="preserve">- Disney Worldissä</w:t>
        <w:br/>
        <w:t xml:space="preserve">- Suosikkipizzapaikassaan</w:t>
        <w:br/>
        <w:t xml:space="preserve">- Risteilyaluksella</w:t>
        <w:br/>
        <w:t xml:space="preserve">- Vaelluksen päätteeksi</w:t>
        <w:br/>
        <w:t xml:space="preserve">- Burj Khalifassa</w:t>
        <w:br/>
        <w:t xml:space="preserve">- Yksityisellä tilaushelikopterilennolla</w:t>
        <w:br/>
        <w:t xml:space="preserve">- Times Squarella,</w:t>
        <w:t xml:space="preserve">NYC</w:t>
        <w:br/>
        <w:t xml:space="preserve">- Taj Mahalissa</w:t>
        <w:br/>
        <w:t xml:space="preserve">- Yllätysjuhlissa hänen lempipaikassaan, jossa hän kasvoi</w:t>
        <w:br/>
        <w:t xml:space="preserve">- jossa tapasit kumppanisi ensimmäisen kerran</w:t>
        <w:br/>
        <w:t xml:space="preserve">- jossa tunnustitte ensimmäisen kerran pitävänne tois</w:t>
        <w:br/>
        <w:t xml:space="preserve">- lempitreffipaikassanne</w:t>
        <w:br/>
        <w:t xml:space="preserve">- revontulten äärellä Norjassa</w:t>
      </w:r>
    </w:p>
    <w:p>
      <w:r>
        <w:rPr>
          <w:b/>
          <w:u w:val="single"/>
        </w:rPr>
        <w:t xml:space="preserve">Asiakirja 7950</w:t>
      </w:r>
    </w:p>
    <w:p>
      <w:r>
        <w:rPr>
          <w:b/>
        </w:rPr>
        <w:t xml:space="preserve">Ohjeet</w:t>
      </w:r>
    </w:p>
    <w:p>
      <w:r>
        <w:t xml:space="preserve">Kuinka monta lajia suoritettiin ensimmäisissä nykyaikaisissa olympialaisissa?</w:t>
      </w:r>
    </w:p>
    <w:p>
      <w:r>
        <w:rPr>
          <w:b/>
        </w:rPr>
        <w:t xml:space="preserve">Vastaus</w:t>
      </w:r>
    </w:p>
    <w:p>
      <w:r>
        <w:t xml:space="preserve">Tapahtumia oli 43, mukaan lukien kuulantyöntö, nyrkkeily, juoksu...</w:t>
      </w:r>
    </w:p>
    <w:p>
      <w:r>
        <w:rPr>
          <w:b/>
          <w:u w:val="single"/>
        </w:rPr>
        <w:t xml:space="preserve">Asiakirja 7951</w:t>
      </w:r>
    </w:p>
    <w:p>
      <w:r>
        <w:rPr>
          <w:b/>
        </w:rPr>
        <w:t xml:space="preserve">Ohjeet</w:t>
      </w:r>
    </w:p>
    <w:p>
      <w:r>
        <w:t xml:space="preserve">Mikä näistä sanoista voi olla sekä substantiivi että verbi englanniksi? treat, apple, watch, wood, attach.</w:t>
      </w:r>
    </w:p>
    <w:p>
      <w:r>
        <w:rPr>
          <w:b/>
        </w:rPr>
        <w:t xml:space="preserve">Vastaus</w:t>
      </w:r>
    </w:p>
    <w:p>
      <w:r>
        <w:t xml:space="preserve">Englannin kielen sanat 'treat' ja 'watch' voivat olla sekä substantiivi että verbi.</w:t>
      </w:r>
    </w:p>
    <w:p>
      <w:r>
        <w:rPr>
          <w:b/>
          <w:u w:val="single"/>
        </w:rPr>
        <w:t xml:space="preserve">Asiakirja 7952</w:t>
      </w:r>
    </w:p>
    <w:p>
      <w:r>
        <w:rPr>
          <w:b/>
        </w:rPr>
        <w:t xml:space="preserve">Ohjeet</w:t>
      </w:r>
    </w:p>
    <w:p>
      <w:r>
        <w:t xml:space="preserve">Mitkä ovat parhaat keinot vähentää äänen resonanssia huoneessa?</w:t>
      </w:r>
    </w:p>
    <w:p>
      <w:r>
        <w:rPr>
          <w:b/>
        </w:rPr>
        <w:t xml:space="preserve">Vastaus</w:t>
      </w:r>
    </w:p>
    <w:p>
      <w:r>
        <w:t xml:space="preserve">Vaikuttavimmat tavat vähentää huoneen äänen resonanssia ovat keskittyä muutamaan merkittävään seikkaan. Vaikuttavin ja helpoin muutos on resonanssia aiheuttavan äänen lähde. Sopivampi sijainti, joka ei ole kohtisuoraan seinään päin, vähentää kaikua. Äänen absorptio on ensiarvoisen tärkeää sellaisen tilan luomisessa, joka ei heijasta ääniaaltoja mielekkäästi resonanssia aiheuttavalla tavalla. Keskity kulmiin ja suuriin tasaisiin seiniin resonanssin estämiseksi. Materiaali ja muoto voivat vääristää ääniaaltoja riittävästi, jotta resonanssista ei aiheudu kuultavia artefakteja.</w:t>
      </w:r>
    </w:p>
    <w:p>
      <w:r>
        <w:rPr>
          <w:b/>
          <w:u w:val="single"/>
        </w:rPr>
        <w:t xml:space="preserve">Asiakirja 7953</w:t>
      </w:r>
    </w:p>
    <w:p>
      <w:r>
        <w:rPr>
          <w:b/>
        </w:rPr>
        <w:t xml:space="preserve">Ohjeet</w:t>
      </w:r>
    </w:p>
    <w:p>
      <w:r>
        <w:t xml:space="preserve">Miten kivet muodostuvat?</w:t>
      </w:r>
    </w:p>
    <w:p>
      <w:r>
        <w:rPr>
          <w:b/>
        </w:rPr>
        <w:t xml:space="preserve">Vastaus</w:t>
      </w:r>
    </w:p>
    <w:p>
      <w:r>
        <w:t xml:space="preserve">Kalliot muodostuvat tulivuoren sulasta kivestä.  Kun laava jäähtyy, uusi maa muodostuu sen jähmettyä.  Sedimenttikiviä muodostuu, kun ilmassa olevat hiukkaset laskeutuvat sateen vaikutuksesta tai kun vedestä peräisin olevat mineraalit kerääntyvät ja aiheuttavat mineraalikiveä.  Kallioita syntyy myös, kun maakerrokset (esim. multa) kerrostuvat toistensa päälle ja puristavat alla olevia kerroksia miljoonien vuosien ajan.</w:t>
      </w:r>
    </w:p>
    <w:p>
      <w:r>
        <w:rPr>
          <w:b/>
          <w:u w:val="single"/>
        </w:rPr>
        <w:t xml:space="preserve">Asiakirja 7954</w:t>
      </w:r>
    </w:p>
    <w:p>
      <w:r>
        <w:rPr>
          <w:b/>
        </w:rPr>
        <w:t xml:space="preserve">Ohjeet</w:t>
      </w:r>
    </w:p>
    <w:p>
      <w:r>
        <w:t xml:space="preserve">kerro minulle kolmen ruumiin ongelmasta romaani</w:t>
      </w:r>
    </w:p>
    <w:p>
      <w:r>
        <w:rPr>
          <w:b/>
        </w:rPr>
        <w:t xml:space="preserve">Konteksti</w:t>
      </w:r>
    </w:p>
    <w:p>
      <w:r>
        <w:t xml:space="preserve">Kolmen ruumiin ongelma (kiinaksi 三体) on kiinalaisen kirjailijan Liu Cixinin kirjoittama tieteisromaani. Nimi viittaa ratamekaniikan kolmen kappaleen ongelmaan. Se on Maan menneisyyden muistelu (kiinaksi 地球往事) -trilogian ensimmäinen romaani, mutta koko sarjasta käytetään usein nimitystä Three-Body.[1] Trilogian toinen ja kolmas romaani ovat Pimeä metsä ja Kuoleman loppu.</w:t>
        <w:br/>
        <w:t xml:space="preserve"> The Three-Body Problemin ensimmäinen osa julkaistiin alun perin Science Fiction World -lehdessä vuonna 2006 ja se julkaistiin itsenäisenä kirjana vuonna 2008,[2] ja siitä tuli yksi viimeisten kahden vuosikymmenen menestyneimmistä kiinalaisista tieteisromaaneista.[3] Romaani sai kiinalaisen tieteisfiktion Yinhe ("Galaxy") -palkinnon vuonna 2006[4] sekä vuosien varrella useita muita palkintoja. Vuoteen 2015 mennessä oli tuotannossa samanniminen kiinalainen elokuvasovitus.</w:t>
        <w:br/>
        <w:br/>
        <w:t xml:space="preserve">Ken Liun englanninkielinen käännös julkaistiin Tor Booksin kustantamana vuonna 2014[5] Sen jälkeen siitä tuli ensimmäinen aasialainen romaani, joka voitti Hugo-palkinnon parhaasta romaanista[6][7] ja oli ehdolla Nebula-palkinnon saajaksi parhaasta romaanista[8</w:t>
        <w:br/>
        <w:br/>
        <w:t xml:space="preserve">Sarja kuvaa fiktiivistä menneisyyttä, nykyisyyttä ja tulevaisuutta, jossa ensimmäisessä kirjassa maapallo kohtaa vieraan sivilisaation läheisessä tähtijärjestelmässä, joka koostuu kolmesta auringon kaltaisesta tähdestä, jotka kiertävät toisiaan epävakaassa kolmikehäjärjestelmässä.</w:t>
      </w:r>
    </w:p>
    <w:p>
      <w:r>
        <w:rPr>
          <w:b/>
        </w:rPr>
        <w:t xml:space="preserve">Vastaus</w:t>
      </w:r>
    </w:p>
    <w:p>
      <w:r>
        <w:t xml:space="preserve">Kolmen ruumiin ongelma on kiinalaisen kirjailijan Cixin Liun kirjoittama tieteiskirjallisuus. Kirjassa on makrokuvitusta ja syvällinen näkökulma ihmisiin, yhteiskuntaan, luontoon ja koko maailmankaikkeuteen. Sitä pidetään Kiinan tieteiskirjallisuuden ykköskirjana.</w:t>
      </w:r>
    </w:p>
    <w:p>
      <w:r>
        <w:rPr>
          <w:b/>
          <w:u w:val="single"/>
        </w:rPr>
        <w:t xml:space="preserve">Asiakirja 7955</w:t>
      </w:r>
    </w:p>
    <w:p>
      <w:r>
        <w:rPr>
          <w:b/>
        </w:rPr>
        <w:t xml:space="preserve">Ohjeet</w:t>
      </w:r>
    </w:p>
    <w:p>
      <w:r>
        <w:t xml:space="preserve">Mikä on tarkistus?</w:t>
      </w:r>
    </w:p>
    <w:p>
      <w:r>
        <w:rPr>
          <w:b/>
        </w:rPr>
        <w:t xml:space="preserve">Vastaus</w:t>
      </w:r>
    </w:p>
    <w:p>
      <w:r>
        <w:t xml:space="preserve">perustuslain muuttaminen tai täydentäminen</w:t>
      </w:r>
    </w:p>
    <w:p>
      <w:r>
        <w:rPr>
          <w:b/>
          <w:u w:val="single"/>
        </w:rPr>
        <w:t xml:space="preserve">Asiakirja 7956</w:t>
      </w:r>
    </w:p>
    <w:p>
      <w:r>
        <w:rPr>
          <w:b/>
        </w:rPr>
        <w:t xml:space="preserve">Ohjeet</w:t>
      </w:r>
    </w:p>
    <w:p>
      <w:r>
        <w:t xml:space="preserve">Luokittele kukin seuraavista joko kiinteäksi, nestemäiseksi tai kaasumaiseksi: pieru, virtsa, kakka, vessapaperi, wc-pönttö, lavuaari, vesi, saippuapala, alusvaatteet, vyö, höyry.</w:t>
      </w:r>
    </w:p>
    <w:p>
      <w:r>
        <w:rPr>
          <w:b/>
        </w:rPr>
        <w:t xml:space="preserve">Vastaus</w:t>
      </w:r>
    </w:p>
    <w:p>
      <w:r>
        <w:t xml:space="preserve">Kiinteitä aineita ovat kakka, vessapaperi, pönttö, saippuapala, alusvaatteet ja vyö. Nesteisiin kuuluvat virtsa ja vesi. Kaasuihin kuuluvat pieru ja höyry.</w:t>
      </w:r>
    </w:p>
    <w:p>
      <w:r>
        <w:rPr>
          <w:b/>
          <w:u w:val="single"/>
        </w:rPr>
        <w:t xml:space="preserve">Asiakirja 7957</w:t>
      </w:r>
    </w:p>
    <w:p>
      <w:r>
        <w:rPr>
          <w:b/>
        </w:rPr>
        <w:t xml:space="preserve">Ohjeet</w:t>
      </w:r>
    </w:p>
    <w:p>
      <w:r>
        <w:t xml:space="preserve">Nimeä joitakin kuuluisia runoilijoita ja heidän runojaan.</w:t>
      </w:r>
    </w:p>
    <w:p>
      <w:r>
        <w:rPr>
          <w:b/>
        </w:rPr>
        <w:t xml:space="preserve">Vastaus</w:t>
      </w:r>
    </w:p>
    <w:p>
      <w:r>
        <w:t xml:space="preserve">Edgar Allen Poe</w:t>
        <w:br/>
        <w:t xml:space="preserve">Syntymäpaikka:</w:t>
        <w:t xml:space="preserve">Boston</w:t>
        <w:br/>
        <w:t xml:space="preserve">Kuuluisa runo</w:t>
        <w:t xml:space="preserve">"</w:t>
        <w:br/>
        <w:t xml:space="preserve"> Kuuluisa sitaatti</w:t>
        <w:t xml:space="preserve"> Ystäväni kutsuvat sitä itsevarmuudeksi." "Minulla on suuri usko hölmöihin."</w:t>
        <w:br/>
        <w:br/>
        <w:t xml:space="preserve">William Shakespeare</w:t>
        <w:br/>
        <w:t xml:space="preserve">Syntymäpaikka:</w:t>
        <w:t xml:space="preserve">Stratford-upon-Avon, Englanti</w:t>
        <w:br/>
        <w:t xml:space="preserve">Kuuluisa runo:</w:t>
        <w:t xml:space="preserve">"Sonnet XVIII" (Vertaisinko sinua kesäpäivään?)</w:t>
        <w:br/>
        <w:t xml:space="preserve">Kuuluisa sitaatti: "Koko maailma on näyttämö, ja kaikki miehet ja naiset ovat pelkkiä näyttelijöitä: heillä on ulos- ja sisäänkäyntinsä, ja yksi mies näyttelee aikanaan monia rooleja. Hänen näytöksensä ovat seitsemän aikakautta."</w:t>
        <w:br/>
        <w:br/>
        <w:t xml:space="preserve">Maya Angelou</w:t>
        <w:br/>
        <w:t xml:space="preserve">Syntymäpaikka:</w:t>
        <w:t xml:space="preserve">St. Louis</w:t>
        <w:br/>
        <w:t xml:space="preserve">Kuuluisa runo:</w:t>
        <w:t xml:space="preserve">"On the Pulse of Morning</w:t>
        <w:t xml:space="preserve">"</w:t>
        <w:br/>
        <w:t xml:space="preserve"> Kuuluisa sitaatti: "Olen oppinut, että ihmiset unohtavat, mitä sanoit, ihmiset unohtavat, mitä teit, mutta ihmiset eivät koskaan unohda, miltä sait heidät tuntemaan."</w:t>
        <w:br/>
        <w:br/>
        <w:t xml:space="preserve">Emily Dickinson</w:t>
        <w:br/>
        <w:t xml:space="preserve">Syntymäpaikka:</w:t>
        <w:t xml:space="preserve">Amherst, Mas</w:t>
        <w:t xml:space="preserve">sachusetts</w:t>
        <w:br/>
        <w:t xml:space="preserve"> Kuuluis</w:t>
        <w:t xml:space="preserve">a runo: </w:t>
        <w:br/>
        <w:t xml:space="preserve"> </w:t>
        <w:t xml:space="preserve">Kuuluisa sitaatti: "'Hope'</w:t>
        <w:t xml:space="preserve">s the thing with feathers" Kuuluisa sitaatti:</w:t>
        <w:t xml:space="preserve">"'Hope' is the thing with feathers</w:t>
      </w:r>
      <w:r>
        <w:t xml:space="preserve"> "Toivo on se höyhenillä varustettu asia, joka istuu sielussa - ja laulaa säveliä ilman sanoja - eikä koskaan lopeta ollenkaan."</w:t>
        <w:br/>
        <w:br/>
        <w:t xml:space="preserve">Shel Silverstein</w:t>
        <w:br/>
        <w:t xml:space="preserve">Syntymäpaikka:</w:t>
        <w:t xml:space="preserve">Chicago</w:t>
        <w:br/>
        <w:t xml:space="preserve">Kuuluisa runo:</w:t>
        <w:t xml:space="preserve">"Where the Sidewalk Ends</w:t>
        <w:t xml:space="preserve">"</w:t>
        <w:br/>
        <w:t xml:space="preserve"> Kuuluisa sitaatti: "Se, mitä teen, on hyvä. En päästäisi sitä ulos, jos en uskoisi sen olevan sitä."</w:t>
        <w:br/>
        <w:br/>
        <w:t xml:space="preserve">Robert Frost</w:t>
        <w:br/>
        <w:t xml:space="preserve">Syntymäpaikka:</w:t>
        <w:t xml:space="preserve">San Francisco</w:t>
        <w:br/>
        <w:t xml:space="preserve">Kuuluisa runo:</w:t>
        <w:t xml:space="preserve">"The Road Not Taken</w:t>
        <w:t xml:space="preserve">"</w:t>
        <w:br/>
        <w:t xml:space="preserve"> Kuuluisa sitaatti: "Metsät ovat ihania, pimeitä ja syviä. Mutta minulla on lupauksia pidettävänä ja kilometrejä kuljettavana ennen kuin nukun."</w:t>
        <w:br/>
        <w:br/>
        <w:t xml:space="preserve">Pablo Neruda</w:t>
        <w:br/>
        <w:t xml:space="preserve">Syntymäpaikka:</w:t>
        <w:t xml:space="preserve">Parral, Chile</w:t>
        <w:br/>
        <w:t xml:space="preserve">Kuuluisa runo:</w:t>
        <w:t xml:space="preserve">"En rakasta sinua muuten kuin siksi, että rakastan sinua</w:t>
        <w:t xml:space="preserve">"</w:t>
        <w:br/>
        <w:t xml:space="preserve"> Kuuluisa sitaatti: "Tuntea rakkautemme rakkautta on tuli, joka ruokkii elämäämme."</w:t>
        <w:br/>
        <w:br/>
        <w:t xml:space="preserve">E. E. Cummings</w:t>
        <w:br/>
        <w:t xml:space="preserve">Syntymäpaikka:</w:t>
        <w:t xml:space="preserve">Cambridge, Massachusetts</w:t>
        <w:br/>
        <w:t xml:space="preserve">Kuuluisa runo:</w:t>
        <w:t xml:space="preserve">"I carry your heart with me</w:t>
        <w:t xml:space="preserve">"</w:t>
        <w:br/>
        <w:t xml:space="preserve"> Kuuluisa sitaatti: "Vaatii rohkeutta kasvaa aikuiseksi ja tulla siksi, kuka todella on."</w:t>
        <w:br/>
        <w:br/>
        <w:t xml:space="preserve">Langston Hughes</w:t>
        <w:br/>
        <w:t xml:space="preserve">Syntymäpaikka:</w:t>
        <w:t xml:space="preserve">Joplin, Missouri</w:t>
        <w:br/>
        <w:t xml:space="preserve">Kuuluisa runo:</w:t>
        <w:t xml:space="preserve">"I Too Sing America</w:t>
        <w:t xml:space="preserve">"</w:t>
        <w:br/>
        <w:t xml:space="preserve"> Kuuluisa sitaatti: "Pidä kiinni unelmista, sillä jos unelmat kuolevat, elämä on rikkinäinen siivekäs lintu, joka ei voi lentää."</w:t>
        <w:br/>
        <w:br/>
        <w:t xml:space="preserve">Walt Whitman</w:t>
        <w:br/>
        <w:t xml:space="preserve">Syntymäpaikka:</w:t>
        <w:t xml:space="preserve">Long Island, New York</w:t>
        <w:br/>
        <w:t xml:space="preserve">Kuuluisa runo:</w:t>
        <w:t xml:space="preserve">"I Hear America Singing</w:t>
        <w:t xml:space="preserve">"</w:t>
        <w:br/>
        <w:t xml:space="preserve"> Kuuluisa lainaus: "Joko määrittelet hetken tai hetki määrittelee sinut."</w:t>
        <w:br/>
        <w:br/>
        <w:t xml:space="preserve">Thomas Hardy</w:t>
        <w:br/>
        <w:t xml:space="preserve">Syntymäpaikka:</w:t>
        <w:t xml:space="preserve">Dorset, Englanti</w:t>
        <w:br/>
        <w:t xml:space="preserve">Kuuluisa runo:</w:t>
        <w:t xml:space="preserve">"Hap</w:t>
        <w:t xml:space="preserve">"</w:t>
        <w:br/>
        <w:t xml:space="preserve"> Kuuluisa lainaus: "Uskonnon päätavoitteena ei ole saada ihminen taivaaseen, vaan saada taivas häneen."</w:t>
        <w:br/>
        <w:br/>
        <w:t xml:space="preserve">Rudyard Kipling</w:t>
        <w:br/>
        <w:t xml:space="preserve">Syntymäpaikka:</w:t>
        <w:t xml:space="preserve">Bombay Presidency, Brittiläinen Intia</w:t>
        <w:br/>
        <w:t xml:space="preserve">Kuuluisa runo:</w:t>
        <w:t xml:space="preserve">"Gunga Din</w:t>
        <w:t xml:space="preserve">"</w:t>
        <w:br/>
        <w:t xml:space="preserve"> Kuuluisa sitaatti</w:t>
        <w:t xml:space="preserve"> "Meillä on neljäkymmentä miljoonaa syytä epäonnistumiseen, mutta ei yhtään tekosyytä."</w:t>
        <w:br/>
        <w:br/>
        <w:t xml:space="preserve">Oscar Wilde</w:t>
        <w:br/>
        <w:t xml:space="preserve">Syntymäpaikka:</w:t>
        <w:t xml:space="preserve">Dublin, Irlanti</w:t>
        <w:br/>
        <w:t xml:space="preserve">Kuuluisa runo:</w:t>
        <w:br/>
        <w:t xml:space="preserve"> Kuuluisa sitaatti: "</w:t>
        <w:t xml:space="preserve">A Vision</w:t>
        <w:t xml:space="preserve"> "Minulla on yksinkertaisin maku. Olen aina tyytyväinen parhaaseen."</w:t>
        <w:br/>
        <w:br/>
        <w:t xml:space="preserve">John Keats</w:t>
        <w:br/>
        <w:t xml:space="preserve">Syntymäpaikka:</w:t>
        <w:t xml:space="preserve">Lontoo</w:t>
        <w:br/>
        <w:t xml:space="preserve">Kuuluisa runo: "Endymion".</w:t>
        <w:br/>
        <w:t xml:space="preserve"> Kuuluisa sitaatti: "Kauneus on ikuinen ilo; sen ihanuus lisääntyy, se ei koskaan katoa olemattomiin."</w:t>
        <w:br/>
        <w:br/>
        <w:t xml:space="preserve">Elizabeth Barrett Browning</w:t>
        <w:br/>
        <w:t xml:space="preserve">Syntymäpaikka:</w:t>
        <w:t xml:space="preserve">Durham, Englanti</w:t>
        <w:br/>
        <w:t xml:space="preserve">Kuuluisa runo: "How Do I Love Thee?</w:t>
        <w:br/>
        <w:t xml:space="preserve"> Kuuluisa sitaatti: "Jos kaipaat uskoa, sinulla on tarpeeksi uskoa."</w:t>
        <w:br/>
        <w:br/>
        <w:t xml:space="preserve">William Blake</w:t>
        <w:br/>
        <w:t xml:space="preserve">Syntymäpaikka:</w:t>
        <w:t xml:space="preserve">Lontoo</w:t>
        <w:br/>
        <w:t xml:space="preserve">Kuuluisa runo:</w:t>
        <w:t xml:space="preserve">"The Tyger</w:t>
        <w:t xml:space="preserve">"</w:t>
        <w:br/>
        <w:t xml:space="preserve"> Kuuluisa lainaus: "Kristinuskon kunnia on valloittaa anteeksiantamalla."</w:t>
        <w:br/>
        <w:br/>
        <w:t xml:space="preserve">Sylvia Plath</w:t>
        <w:br/>
        <w:t xml:space="preserve">Syntymäpaikka:</w:t>
        <w:t xml:space="preserve">Boston</w:t>
        <w:br/>
        <w:t xml:space="preserve">Kuuluisa runo:</w:t>
        <w:t xml:space="preserve">"Daddy</w:t>
        <w:t xml:space="preserve">"</w:t>
        <w:br/>
        <w:t xml:space="preserve"> Kuuluisa sitaatti: "Kaikesta elämässä on mahdollista kirjoittaa, jos sinulla on lähtevää sisua tehdä se ja mielikuvitusta improvisoida."</w:t>
        <w:br/>
        <w:br/>
        <w:t xml:space="preserve">Henry Wadsworth Longfellow</w:t>
        <w:br/>
        <w:t xml:space="preserve">Syntymäpaikka:</w:t>
        <w:t xml:space="preserve">Portland, Maine</w:t>
        <w:br/>
        <w:t xml:space="preserve">Kuuluisa runo:</w:t>
        <w:t xml:space="preserve">"The Song of Hiawatha</w:t>
        <w:t xml:space="preserve">"</w:t>
        <w:br/>
        <w:t xml:space="preserve"> Kuuluisa sitaatti</w:t>
        <w:t xml:space="preserve"> "Anna, mitä sinulla on. Jollekin se voi olla parempi kuin uskallat ajatella."</w:t>
        <w:br/>
        <w:br/>
        <w:t xml:space="preserve">William Wordsworth</w:t>
        <w:br/>
        <w:t xml:space="preserve">Syntymäpaikka:</w:t>
        <w:t xml:space="preserve">Cumberland, Englanti</w:t>
        <w:br/>
        <w:t xml:space="preserve">Kuuluisa runo:</w:t>
        <w:t xml:space="preserve">"The Prelude</w:t>
        <w:t xml:space="preserve">"</w:t>
        <w:br/>
        <w:t xml:space="preserve"> Kuuluisa sitaatti</w:t>
        <w:t xml:space="preserve"> "Täytä paperisi sydämesi hengityksillä."</w:t>
        <w:br/>
        <w:br/>
        <w:t xml:space="preserve">Mark Twain</w:t>
        <w:br/>
        <w:t xml:space="preserve">Syntymäpaikka:</w:t>
        <w:t xml:space="preserve">Florida, Missouri</w:t>
        <w:br/>
        <w:t xml:space="preserve">Kuuluisa runo: "Oodi Stephen Dowling Botsille, joka kuoli".</w:t>
        <w:br/>
        <w:t xml:space="preserve"> Kuuluisa sitaatti: "Ystävällisyys on kieli, jonka kuurot kuulevat ja sokeat näkevät."</w:t>
        <w:br/>
        <w:br/>
        <w:t xml:space="preserve">Ralph Waldo Emerson</w:t>
        <w:br/>
        <w:t xml:space="preserve">Syntymäpaikka:</w:t>
        <w:t xml:space="preserve">Boston</w:t>
        <w:br/>
        <w:t xml:space="preserve">Kuuluisa runo:</w:t>
        <w:t xml:space="preserve">"Uriel</w:t>
        <w:t xml:space="preserve">"</w:t>
        <w:br/>
        <w:t xml:space="preserve"> Kuuluisa lainaus: "Sankari ei ole rohkeampi kuin tavallinen mies, mutta hän on rohkeampi viisi minuuttia pidempään."</w:t>
        <w:br/>
        <w:br/>
        <w:t xml:space="preserve">John Donne</w:t>
        <w:br/>
        <w:t xml:space="preserve">Syntymäpaikka:</w:t>
        <w:t xml:space="preserve">Lontoo</w:t>
        <w:br/>
        <w:t xml:space="preserve">Kuuluisa runo:</w:t>
        <w:t xml:space="preserve">"No Man Is An Island</w:t>
        <w:t xml:space="preserve">"</w:t>
        <w:br/>
        <w:t xml:space="preserve"> Kuuluisa sitaatti: "Kenen tahansa ihmisen kuolema pienentää minua, koska olen osallisena ihmiskunnassa; ja siksi älä koskaan lähetä tietämään, kenelle kello soi; se soi sinulle."</w:t>
        <w:br/>
        <w:br/>
        <w:t xml:space="preserve">W.B. Yeats</w:t>
        <w:br/>
        <w:t xml:space="preserve">Syntymäpaikka:</w:t>
        <w:t xml:space="preserve">Dublinin kreivikunta, Irlanti</w:t>
        <w:br/>
        <w:t xml:space="preserve">Kuuluisa runo:</w:t>
        <w:t xml:space="preserve">"The Second Coming</w:t>
        <w:t xml:space="preserve">"</w:t>
        <w:br/>
        <w:t xml:space="preserve"> Kuuluisa sitaatti</w:t>
        <w:t xml:space="preserve"> "Koulutus ei ole ämpärin täyttämistä vaan tulen sytyttämistä."</w:t>
        <w:br/>
        <w:br/>
        <w:t xml:space="preserve">Lord Byron</w:t>
        <w:br/>
        <w:t xml:space="preserve">Syntymäpaikka:</w:t>
        <w:t xml:space="preserve">Lontoo</w:t>
        <w:br/>
        <w:t xml:space="preserve">Kuuluisa runo:</w:t>
        <w:t xml:space="preserve">"She Walks in Beauty</w:t>
        <w:t xml:space="preserve">"</w:t>
        <w:br/>
        <w:t xml:space="preserve"> Kuuluisa sitaatti: "Ei ole olemassa mitään sydämen vaiston kaltaista vaistoa."</w:t>
        <w:br/>
        <w:br/>
        <w:t xml:space="preserve">Lewis Carroll</w:t>
        <w:br/>
        <w:t xml:space="preserve">Syntymäpaikka:</w:t>
        <w:t xml:space="preserve">Cheshire, Englanti</w:t>
        <w:br/>
        <w:t xml:space="preserve">Kuuluisa runo:</w:t>
        <w:t xml:space="preserve">"Jabberwocky</w:t>
        <w:t xml:space="preserve">"</w:t>
        <w:br/>
        <w:t xml:space="preserve"> Kuuluisa lainaus: "On yksi elämän suurista salaisuuksista, että ne asiat, jotka ovat kaikkein arvokkaimpia, teemme toisten hyväksi."</w:t>
        <w:br/>
        <w:br/>
        <w:t xml:space="preserve">Alfred, Lord Tennyson</w:t>
        <w:br/>
        <w:t xml:space="preserve">Syntymäpaikka:</w:t>
        <w:t xml:space="preserve">Lincolnshire, Englanti</w:t>
        <w:br/>
        <w:t xml:space="preserve">Kuuluisa runo:</w:t>
        <w:t xml:space="preserve">"The Charge of the Light Brigade</w:t>
        <w:t xml:space="preserve">"</w:t>
        <w:br/>
        <w:t xml:space="preserve"> Kuuluisa sitaatti: "'On parempi rakastaa ja menettää kuin olla rakastamatta ollenkaan."</w:t>
        <w:br/>
        <w:br/>
        <w:t xml:space="preserve">Dante Alighieri</w:t>
        <w:br/>
        <w:t xml:space="preserve">Syntymäpaikka:</w:t>
        <w:t xml:space="preserve">Firenze, Italia</w:t>
        <w:br/>
        <w:t xml:space="preserve">Kuuluisa runo:</w:t>
        <w:t xml:space="preserve">"Jumalallinen komedia</w:t>
        <w:t xml:space="preserve">"</w:t>
        <w:br/>
        <w:t xml:space="preserve"> Kuuluisa sitaatti: "Miettikää alkuperäänne; ette ole syntyneet elämään kuin raakalaiset, vaan seuraamaan hyveellisyyttä ja tietoa."</w:t>
        <w:br/>
        <w:br/>
        <w:t xml:space="preserve">T.S. Eliot</w:t>
        <w:br/>
        <w:t xml:space="preserve">Syntymäpaikka:</w:t>
        <w:t xml:space="preserve">St. Louis</w:t>
        <w:br/>
        <w:t xml:space="preserve">Kuuluisa runo:</w:t>
        <w:t xml:space="preserve">"The Waste Land</w:t>
        <w:t xml:space="preserve">"</w:t>
        <w:br/>
        <w:t xml:space="preserve"> Kuuluisa sitaatti: "Ystävyyden pitäisi olla enemmän kuin pureva aika voi katkaista."</w:t>
        <w:br/>
        <w:br/>
        <w:t xml:space="preserve">Ezra Pound</w:t>
        <w:br/>
        <w:t xml:space="preserve">Syntymäpaikka:</w:t>
        <w:t xml:space="preserve">Hailey, Idaho</w:t>
        <w:br/>
        <w:t xml:space="preserve">Kuuluisa runo:</w:t>
        <w:t xml:space="preserve">"Hugh Selwyn Mauberley</w:t>
        <w:t xml:space="preserve">"</w:t>
        <w:br/>
        <w:t xml:space="preserve"> Kuuluisa sitaatti</w:t>
        <w:t xml:space="preserve"> "Yhden päivän lukemisella mies voi saada avaimen käsiinsä."</w:t>
        <w:br/>
        <w:br/>
        <w:t xml:space="preserve">John Milton</w:t>
        <w:br/>
        <w:t xml:space="preserve">Syntymäpaikka:</w:t>
        <w:t xml:space="preserve">Lontoo</w:t>
        <w:br/>
        <w:t xml:space="preserve">Kuuluisa runo:</w:t>
        <w:t xml:space="preserve">"Kadonnut paratiisi</w:t>
        <w:t xml:space="preserve">"</w:t>
        <w:br/>
        <w:t xml:space="preserve"> Kuuluisa lainaus: "Hyvä kirja on mestarillisen hengen kallisarvoinen elinehto."</w:t>
        <w:br/>
        <w:br/>
        <w:t xml:space="preserve">Sappho</w:t>
        <w:br/>
        <w:t xml:space="preserve">Syntymäpaikka:</w:t>
        <w:t xml:space="preserve">Lesbos, Kreikka</w:t>
        <w:br/>
        <w:t xml:space="preserve">Kuuluisa runo:</w:t>
        <w:br/>
        <w:t xml:space="preserve"> Kuuluisa sitaatti: "</w:t>
        <w:t xml:space="preserve">Sappho 31</w:t>
        <w:t xml:space="preserve"> "Mikä on kaunista, on hyvää, ja joka on hyvä, on pian kaunis."</w:t>
        <w:br/>
        <w:br/>
        <w:t xml:space="preserve">Homeros</w:t>
        <w:br/>
        <w:t xml:space="preserve">Syntymäpaikka:</w:t>
        <w:t xml:space="preserve">Smyrna (nykyinen Kreikka)</w:t>
        <w:br/>
        <w:t xml:space="preserve">Kuuluisa runo:</w:t>
        <w:t xml:space="preserve">"Ilias</w:t>
        <w:t xml:space="preserve">"</w:t>
        <w:br/>
        <w:t xml:space="preserve"> Kuuluisa sitaatti</w:t>
        <w:t xml:space="preserve"> "Pahat teot eivät menesty; hidas ihminen saavuttaa nopean."</w:t>
        <w:br/>
        <w:br/>
        <w:t xml:space="preserve">Li Bai</w:t>
        <w:br/>
        <w:t xml:space="preserve">Syntymäpaikka</w:t>
        <w:t xml:space="preserve">: Tang-valtakunta (n</w:t>
        <w:t xml:space="preserve">ykyinen Kirgisia)</w:t>
        <w:br/>
        <w:t xml:space="preserve"> K</w:t>
        <w:t xml:space="preserve">uuluisa runo: </w:t>
        <w:br/>
        <w:t xml:space="preserve"> Kuuluisa sitaatti: "Quiet Night </w:t>
        <w:t xml:space="preserve">ought" Kuuluisa sit</w:t>
        <w:t xml:space="preserve">aatti: "Quiet Night Thought" Kuuluisa lainaus: "Istumme yhdessä, vuori ja minä, kunnes vain vuori jää jäljelle."</w:t>
        <w:br/>
        <w:br/>
        <w:t xml:space="preserve">Jalal al-Din Rumi</w:t>
        <w:br/>
        <w:t xml:space="preserve">Syntymäpaikka:</w:t>
        <w:t xml:space="preserve">Khorasan (nykyinen Afganistan)</w:t>
        <w:br/>
        <w:t xml:space="preserve">Kuuluisa runo: "Masnavi-ye Ma'navi (Hengellisiä säkeitä)".</w:t>
        <w:br/>
        <w:t xml:space="preserve"> Kuuluisa sitaatti: "Nosta sanasi, älä ääntäsi. Sade kasvattaa kukkia, ei ukkonen."</w:t>
      </w:r>
    </w:p>
    <w:p>
      <w:r>
        <w:rPr>
          <w:b/>
          <w:u w:val="single"/>
        </w:rPr>
        <w:t xml:space="preserve">Asiakirja 7958</w:t>
      </w:r>
    </w:p>
    <w:p>
      <w:r>
        <w:rPr>
          <w:b/>
        </w:rPr>
        <w:t xml:space="preserve">Ohjeet</w:t>
      </w:r>
    </w:p>
    <w:p>
      <w:r>
        <w:t xml:space="preserve">Mikä on ei-siirrettävissä oleva merkki?</w:t>
      </w:r>
    </w:p>
    <w:p>
      <w:r>
        <w:rPr>
          <w:b/>
        </w:rPr>
        <w:t xml:space="preserve">Vastaus</w:t>
      </w:r>
    </w:p>
    <w:p>
      <w:r>
        <w:t xml:space="preserve">NFT (non fungible token) on toinen digitaalisen omaisuuden muoto. Tämä omaisuuserä voidaan vaihtaa muihin samankaltaisiin NFT-tokeneihin.  Samankaltaisia NFT:itä voivat olla esimerkiksi taide, musiikki tai valokuvaus.  Ajatuksena on, että voit muuttaa käsityösi rahaksi laittamalla sen lohkoketjuun.  Näin varmistetaan, että alkuperäinen tekijä ja alkuperäinen sanataide on ainutkertainen.  NFT-taide voi olla arvokasta, ja yleensä NFT-taiteen itseisarvo on sidottu sitä tuottavan taiteilijan suosioon ja siihen, kuinka tunnettu hän on.</w:t>
      </w:r>
    </w:p>
    <w:p>
      <w:r>
        <w:rPr>
          <w:b/>
          <w:u w:val="single"/>
        </w:rPr>
        <w:t xml:space="preserve">Asiakirja 7959</w:t>
      </w:r>
    </w:p>
    <w:p>
      <w:r>
        <w:rPr>
          <w:b/>
        </w:rPr>
        <w:t xml:space="preserve">Ohjeet</w:t>
      </w:r>
    </w:p>
    <w:p>
      <w:r>
        <w:t xml:space="preserve">Millaista ruokavaliota tohtori Michael Greger kannattaa?</w:t>
      </w:r>
    </w:p>
    <w:p>
      <w:r>
        <w:rPr>
          <w:b/>
        </w:rPr>
        <w:t xml:space="preserve">Vastaus</w:t>
      </w:r>
    </w:p>
    <w:p>
      <w:r>
        <w:t xml:space="preserve">Tohtori Michael Greger kannattaa täysravintopohjaista kasvisruokavaliota.</w:t>
      </w:r>
    </w:p>
    <w:p>
      <w:r>
        <w:rPr>
          <w:b/>
          <w:u w:val="single"/>
        </w:rPr>
        <w:t xml:space="preserve">Asiakirja 7960</w:t>
      </w:r>
    </w:p>
    <w:p>
      <w:r>
        <w:rPr>
          <w:b/>
        </w:rPr>
        <w:t xml:space="preserve">Ohjeet</w:t>
      </w:r>
    </w:p>
    <w:p>
      <w:r>
        <w:t xml:space="preserve">Mihin Xenohormonia yleensä käytetään?</w:t>
      </w:r>
    </w:p>
    <w:p>
      <w:r>
        <w:rPr>
          <w:b/>
        </w:rPr>
        <w:t xml:space="preserve">Konteksti</w:t>
      </w:r>
    </w:p>
    <w:p>
      <w:r>
        <w:t xml:space="preserve">Ksenohormoneja esiintyy monissa erilaisissa kuluttajatuotteissa, maataloustuotteissa ja kemikaaleissa. Yleisiä ksenohormonien lähteitä ovat muun muassa:</w:t>
        <w:br/>
        <w:br/>
        <w:t xml:space="preserve">Ehkäisyvalmisteet ja hormonihoidot</w:t>
        <w:br/>
        <w:t xml:space="preserve">Ksenohormoneja ja ksenoestrogeeneja käytetään yleisesti suun kautta otettavissa ehkäisyvälineissä, kuten ehkäisypillereissä, ja hormonikorvaushoidoissa, koska ne ovat samankaltaisia kuin luonnolliset hormonit.</w:t>
        <w:br/>
        <w:br/>
        <w:t xml:space="preserve">Maatalous</w:t>
        <w:br/>
        <w:t xml:space="preserve">Synteettisiä estrogeenilääkkeitä, kuten naudan kasvuhormonia (BVG), käytetään yleisesti nautojen koon kasvattamiseen ja niistä saatavien liha- ja maitotuotteiden määrän maksimoimiseen.</w:t>
        <w:t xml:space="preserve">Ksenohormoneja esiintyy myös tietyissä torjunta-aineissa, rikkakasvien torjunta-aineissa ja sienitautien torjunta-aineissa.[5][6]</w:t>
        <w:br/>
        <w:br/>
        <w:t xml:space="preserve">Muovit</w:t>
        <w:br/>
        <w:t xml:space="preserve">Ksenohormoneja esiintyy lähes kaikissa muoveissa, ja niitä esiintyy monissa kuluttajatuotteissa, joissa käytetään muovielementtejä tai muovipakkauksia. Muovien ja muiden teollisten yhdisteiden yleisiä ksenohormoneja ovat BPA, ftalaatit, PVC ja PCB:t.[7] Niitä esiintyy useissa kotitaloustavaroissa, kuten muovisissa astioissa ja astioissa, styroksissa, kelmussa, lattianpäällysteissä, leluissa ja muissa muovia tai pehmittimiä sisältävissä esineissä.[6] Vuonna 2000 FDA kielsi ftalaattien käytön vauvaleluissa terveyshuolien vuoksi.[5]</w:t>
        <w:br/>
        <w:br/>
        <w:t xml:space="preserve">Puhdistus- ja kosmetiikkatuotteet</w:t>
        <w:br/>
        <w:t xml:space="preserve">Monet kotitaloustuotteet voivat sisältää tiettyjä ksenohormoneja, kuten pyykinpesuaineita, kankaanpehmentimiä, saippuaa, shampoota, hammastahnaa, meikkejä ja kosmetiikkatuotteita, naisten hygieniatuotteita</w:t>
      </w:r>
    </w:p>
    <w:p>
      <w:r>
        <w:rPr>
          <w:b/>
        </w:rPr>
        <w:t xml:space="preserve">Vastaus</w:t>
      </w:r>
    </w:p>
    <w:p>
      <w:r>
        <w:t xml:space="preserve">Xenohormonia käytetään laajalti eri sovelluksiin, mukaan lukien: Hormonihoidot, maatalous, muovit sekä puhdistus- ja kosmetiikkatuotteet.</w:t>
      </w:r>
    </w:p>
    <w:p>
      <w:r>
        <w:rPr>
          <w:b/>
          <w:u w:val="single"/>
        </w:rPr>
        <w:t xml:space="preserve">Asiakirja 7961</w:t>
      </w:r>
    </w:p>
    <w:p>
      <w:r>
        <w:rPr>
          <w:b/>
        </w:rPr>
        <w:t xml:space="preserve">Ohjeet</w:t>
      </w:r>
    </w:p>
    <w:p>
      <w:r>
        <w:t xml:space="preserve">Mitkä seuraavista harjoituksista ovat punnerrusharjoituksia: penkkipunnerrus, hauislihaskyykky, kallonmurskain, kolmipäisen jalan ojennus, ylösveto, käsipainosoutu.</w:t>
      </w:r>
    </w:p>
    <w:p>
      <w:r>
        <w:rPr>
          <w:b/>
        </w:rPr>
        <w:t xml:space="preserve">Vastaus</w:t>
      </w:r>
    </w:p>
    <w:p>
      <w:r>
        <w:t xml:space="preserve">Penkkipunnerrus, kallonmurskain, tricepsin ojennus.</w:t>
      </w:r>
    </w:p>
    <w:p>
      <w:r>
        <w:rPr>
          <w:b/>
          <w:u w:val="single"/>
        </w:rPr>
        <w:t xml:space="preserve">Asiakirja 7962</w:t>
      </w:r>
    </w:p>
    <w:p>
      <w:r>
        <w:rPr>
          <w:b/>
        </w:rPr>
        <w:t xml:space="preserve">Ohjeet</w:t>
      </w:r>
    </w:p>
    <w:p>
      <w:r>
        <w:t xml:space="preserve">Mitä tapahtui veroarvioijalle ja hänen koiralleen?</w:t>
      </w:r>
    </w:p>
    <w:p>
      <w:r>
        <w:rPr>
          <w:b/>
        </w:rPr>
        <w:t xml:space="preserve">Konteksti</w:t>
      </w:r>
    </w:p>
    <w:p>
      <w:r>
        <w:t xml:space="preserve">Kun lapset riitelevät jäätelöstä saadusta kolikosta, J. Kenttähiiri kertoo lapsenlapsilleen tarinan hiirestä, jonka ahneus ja epärehellisyys koituivat hänen kohtalokseen. Teeskennellen sokeutta ja soittaen viulua se kerää tarpeeksi rahaa elääkseen yltäkylläistä elämää. Hänen kotinsa, jota leimaa nuhjuinen ulkokuori, osoittautuu kartanoksi, jossa hän elää rikkauksillaan. Kaikki viulunsoittajan ylellisyys on vaarassa, kun verottaja koputtaa ovelle. Viulunsoittaja painaa kiireesti sarjaa nappeja peittääkseen yltäkylläisyytensä ja saadakseen kotinsa näyttämään hökkeliltä. Hän onnistuu hämäämään verottajaa niin, että tämä pakenee turhautuneena, mutta salakuunteleva kissa käyttää viulunsoittajan ahneutta hyväkseen ja houkuttelee hänet leukaansa laittamalla sinne kultakolikon. Ja se, sanoo J. Kenttähiiri lapsenlapsilleen, oli ahneen hiiren loppu. Yksi lapsenlapsista kysyi, syötiinkö ahne hiiri. Isoisä sanoi: "Kyllä, se söi sen kokonaan". Mutta yksi lapsenlapsista huomaa näytteillä roikkuvan kultaisen (kissan?) hampaan ja tajuaa, etteivät asiat olleetkaan aivan sitä, miltä ne näyttävät.</w:t>
      </w:r>
    </w:p>
    <w:p>
      <w:r>
        <w:rPr>
          <w:b/>
        </w:rPr>
        <w:t xml:space="preserve">Vastaus</w:t>
      </w:r>
    </w:p>
    <w:p>
      <w:r>
        <w:t xml:space="preserve">Verottaja lähtee, kun viulunsoittaja on hämmentynyt ja muuttaa kotinsa hökkeliksi. Tässä tarinassa ei kuitenkaan ole koiraa, mutta siinä mainitaan hiiri ja kissa.</w:t>
      </w:r>
    </w:p>
    <w:p>
      <w:r>
        <w:rPr>
          <w:b/>
          <w:u w:val="single"/>
        </w:rPr>
        <w:t xml:space="preserve">Asiakirja 7963</w:t>
      </w:r>
    </w:p>
    <w:p>
      <w:r>
        <w:rPr>
          <w:b/>
        </w:rPr>
        <w:t xml:space="preserve">Ohjeet</w:t>
      </w:r>
    </w:p>
    <w:p>
      <w:r>
        <w:t xml:space="preserve">Missä laiskiaiset asuvat?</w:t>
      </w:r>
    </w:p>
    <w:p>
      <w:r>
        <w:rPr>
          <w:b/>
        </w:rPr>
        <w:t xml:space="preserve">Vastaus</w:t>
      </w:r>
    </w:p>
    <w:p>
      <w:r>
        <w:t xml:space="preserve">Laiskiaisia tavataan kaikkialla Keski-Amerikassa ja Etelä-Amerikan pohjoisosissa, myös osassa Brasiliaa ja Perua. Ne elävät korkealla trooppisten sademetsien puissa, joissa ne viettävät suurimman osan ajastaan käpertyneinä tai ylösalaisin oksista roikkuen.</w:t>
      </w:r>
    </w:p>
    <w:p>
      <w:r>
        <w:rPr>
          <w:b/>
          <w:u w:val="single"/>
        </w:rPr>
        <w:t xml:space="preserve">Asiakirja 7964</w:t>
      </w:r>
    </w:p>
    <w:p>
      <w:r>
        <w:rPr>
          <w:b/>
        </w:rPr>
        <w:t xml:space="preserve">Ohjeet</w:t>
      </w:r>
    </w:p>
    <w:p>
      <w:r>
        <w:t xml:space="preserve">Kun otetaan huomioon tämä kohta autonomisista rakennuksista, miksi ne olisivat turvallisempia sotilaallisen hyökkäyksen aikana?</w:t>
      </w:r>
    </w:p>
    <w:p>
      <w:r>
        <w:rPr>
          <w:b/>
        </w:rPr>
        <w:t xml:space="preserve">Konteksti</w:t>
      </w:r>
    </w:p>
    <w:p>
      <w:r>
        <w:t xml:space="preserve">Autonomisen rakentamisen puolestapuhujat kuvaavat etuja, joita ovat muun muassa vähäisemmät ympäristövaikutukset, lisääntynyt turvallisuus ja alhaisemmat omistuskustannukset. Jotkin mainituista eduista täyttävät vihreän rakentamisen periaatteet, mutta eivät itsenäisyyttä sinänsä (ks. jäljempänä). Itsenäiset rakennukset ovat usein hyvin vähän riippuvaisia siviilipalveluista, ja siksi ne ovat turvallisempia ja viihtyisämpiä siviilikatastrofin tai sotilaallisen hyökkäyksen aikana. Verkon ulkopuoliset rakennukset eivät esimerkiksi menettäisi sähköä tai vettä, jos julkiset toimitukset vaarantuisivat.</w:t>
      </w:r>
    </w:p>
    <w:p>
      <w:r>
        <w:rPr>
          <w:b/>
        </w:rPr>
        <w:t xml:space="preserve">Vastaus</w:t>
      </w:r>
    </w:p>
    <w:p>
      <w:r>
        <w:t xml:space="preserve">Autonomiset rakennukset ovat usein vähemmän riippuvaisia siviilipalveluista, joten ne ovat turvallisempia ja viihtyisämpiä siviilikatastrofien tai sotilaallisten hyökkäysten aikana.</w:t>
      </w:r>
    </w:p>
    <w:p>
      <w:r>
        <w:rPr>
          <w:b/>
          <w:u w:val="single"/>
        </w:rPr>
        <w:t xml:space="preserve">Asiakirja 7965</w:t>
      </w:r>
    </w:p>
    <w:p>
      <w:r>
        <w:rPr>
          <w:b/>
        </w:rPr>
        <w:t xml:space="preserve">Ohjeet</w:t>
      </w:r>
    </w:p>
    <w:p>
      <w:r>
        <w:t xml:space="preserve">Mikä on paras sijainti ympärivuotiselle loma-asunnolle, joka sijaitsee lähellä Philadelphiaa?</w:t>
      </w:r>
    </w:p>
    <w:p>
      <w:r>
        <w:rPr>
          <w:b/>
        </w:rPr>
        <w:t xml:space="preserve">Vastaus</w:t>
      </w:r>
    </w:p>
    <w:p>
      <w:r>
        <w:t xml:space="preserve">Philadelphiasta 150 kilometrin säteellä on monia vaihtoehtoja, joissa on järviä, vuoria ja rantoja. Rehoboth Beach, Dewey Beach ja Bethany Beach Delaware ovat helppokulkuisia ja perheystävällisiä kohteita, joissa on jokaiselle jotakin; kauniita puistoja, ilmaisia rantoja ja verovapaita outlet-ostoksia. Siellä on myös vilkas ravintolakulttuuri, jossa on huippuluokan mereneläviä ja erittäin arvostettuja panimoita, jotka ovat avoinna ympäri vuoden.</w:t>
      </w:r>
    </w:p>
    <w:p>
      <w:r>
        <w:rPr>
          <w:b/>
          <w:u w:val="single"/>
        </w:rPr>
        <w:t xml:space="preserve">Asiakirja 7966</w:t>
      </w:r>
    </w:p>
    <w:p>
      <w:r>
        <w:rPr>
          <w:b/>
        </w:rPr>
        <w:t xml:space="preserve">Ohjeet</w:t>
      </w:r>
    </w:p>
    <w:p>
      <w:r>
        <w:t xml:space="preserve">Miksi Suuri Suolajärvi on suolainen?</w:t>
      </w:r>
    </w:p>
    <w:p>
      <w:r>
        <w:rPr>
          <w:b/>
        </w:rPr>
        <w:t xml:space="preserve">Vastaus</w:t>
      </w:r>
    </w:p>
    <w:p>
      <w:r>
        <w:t xml:space="preserve">Suuri Suolajärvi on suolainen, koska vettä virtaa vain järveen, ei ulos. Tätä kutsutaan "päätejärveksi". Ajan mittaan järven vesi haihtuu, jolloin veden mukana tulleet mineraalit jäävät jäljelle. Koska järven vesimäärä pysyy suhteellisen vakiona mutta mineraalien määrä kasvaa ajan myötä, järvestä tulee ajan myötä suolaisempi.</w:t>
      </w:r>
    </w:p>
    <w:p>
      <w:r>
        <w:rPr>
          <w:b/>
          <w:u w:val="single"/>
        </w:rPr>
        <w:t xml:space="preserve">Asiakirja 7967</w:t>
      </w:r>
    </w:p>
    <w:p>
      <w:r>
        <w:rPr>
          <w:b/>
        </w:rPr>
        <w:t xml:space="preserve">Ohjeet</w:t>
      </w:r>
    </w:p>
    <w:p>
      <w:r>
        <w:t xml:space="preserve">Kuka on Bill Clinton?</w:t>
      </w:r>
    </w:p>
    <w:p>
      <w:r>
        <w:rPr>
          <w:b/>
        </w:rPr>
        <w:t xml:space="preserve">Konteksti</w:t>
      </w:r>
    </w:p>
    <w:p>
      <w:r>
        <w:t xml:space="preserve">William Jefferson Clinton (o.s. Blythe III; s. 19. elokuuta 1946) on yhdysvaltalainen poliitikko, joka toimi Yhdysvaltain 42. presidenttinä vuosina 1993-2001. Sitä ennen hän toimi Arkansasin kuvernöörinä vuosina 1979-1981 ja uudelleen vuosina 1983-1992 sekä Arkansasin oikeusministerinä vuosina 1977-1979. Demokraattiseen puolueeseen kuulunut Clinton tuli tunnetuksi uusdemokraattina, sillä monet hänen politiikkansa heijastivat keskustalaista "kolmannen tien" poliittista filosofiaa. Hän on Hillary Clintonin aviomies, joka oli Yhdysvaltain New Yorkin senaattori vuosina 2001-2009, ulkoministeri vuosina 2009-2013 ja demokraattien presidenttiehdokas vuoden 2016 presidentinvaaleissa.</w:t>
      </w:r>
    </w:p>
    <w:p>
      <w:r>
        <w:rPr>
          <w:b/>
        </w:rPr>
        <w:t xml:space="preserve">Vastaus</w:t>
      </w:r>
    </w:p>
    <w:p>
      <w:r>
        <w:t xml:space="preserve">William Jefferson Clinton (o.s. Blythe III; s. 19. elokuuta 1946) on yhdysvaltalainen poliitikko, joka toimi Yhdysvaltain 42. presidenttinä vuosina 1993-2001. Sitä ennen hän toimi Arkansasin kuvernöörinä vuosina 1979-1981 ja uudelleen vuosina 1983-1992 sekä Arkansasin oikeusministerinä vuosina 1977-1979. Demokraattiseen puolueeseen kuulunut Clinton tuli tunnetuksi uusdemokraattina, sillä monet hänen politiikkansa heijastivat keskustalaista "kolmannen tien" poliittista filosofiaa. Hän on Hillary Clintonin aviomies, joka oli Yhdysvaltain New Yorkin senaattori vuosina 2001-2009, ulkoministeri vuosina 2009-2013 ja demokraattien presidenttiehdokas vuoden 2016 presidentinvaaleissa.</w:t>
        <w:br/>
        <w:br/>
        <w:t xml:space="preserve"> Clinton syntyi ja kasvoi Arkansasissa ja kävi Georgetownin yliopistoa. Hän sai Rhodes-stipendin opiskelemaan Oxfordin University Collegessa ja valmistui myöhemmin Yalen oikeustieteellisestä korkeakoulusta. Hän tapasi Hillary Rodhamin Yalessa; he menivät naimisiin vuonna 1975. Valmistuttuaan oikeustieteellisestä Clinton palasi Arkansasiin ja voitti vaalit osavaltion oikeusministeriksi, jota seurasi kaksi peräkkäistä toimikautta Arkansasin kuvernöörinä. Kuvernöörinä hän uudisti osavaltion koulutusjärjestelmän ja toimi kansallisen kuvernöörien yhdistyksen puheenjohtajana. Clinton valittiin presidentiksi vuoden 1992 presidentinvaaleissa, joissa hän voitti virassa olevan republikaanipresidentin George H. W. Bushin ja riippumattoman liikemiehen Ross Perotin. Hänestä tuli 46-vuotiaana Yhdysvaltain kolmanneksi nuorin presidentti ja ensimmäinen presidentti, joka oli syntynyt Baby Boomer -sukupolveen.</w:t>
        <w:br/>
        <w:br/>
        <w:t xml:space="preserve"> Clinton johti Yhdysvaltain historian pisintä rauhanajan talouskasvua. Hän allekirjoitti Pohjois-Amerikan vapaakauppasopimuksen (NAFTA) ja väkivaltarikollisuuden valvontaa ja lainvalvontaa koskevan lain (Violent Crime Control and Law Enforcement Act), mutta ei onnistunut saamaan läpi suunnitelmaansa terveydenhuollon uudistamiseksi. Vuoden 1994 vaaleissa republikaanit saivat ensimmäistä kertaa 40 vuoteen yhtenäisen kongressin vallan, mutta Clinton valittiin silti mukavasti uudelleen vuonna 1996, ja hänestä tuli ensimmäinen demokraatti sitten Franklin D. Rooseveltin, joka voitti toisen täyden vaalikauden. 1990-luvun puolivälistä alkaen hän aloitti ideologisen kehityksen ja muuttui sisäpolitiikassaan paljon konservatiivisemmaksi, ja hän kannatti ja allekirjoitti henkilökohtaista vastuuta ja työmahdollisuuksia koskevan lain, osavaltion lasten sairausvakuutusohjelman ja rahoitusalan sääntelyn purkamistoimia. Hän nimitti Ruth Bader Ginsburgin ja Stephen Breyerin Yhdysvaltain korkeimpaan oikeuteen. Clintonin presidenttikauden kolmen viimeisen vuoden aikana kongressin budjettivirasto raportoi budjettiylijäämästä - ensimmäisestä ylijäämästä sitten vuoden 1969. Ulkopolitiikassa Clinton määräsi Yhdysvaltain sotilaallisen väliintulon Bosnian ja Kosovon sotiin ja allekirjoitti lopulta Daytonin rauhansopimuksen. Hän vaati myös Naton laajentamista Itä-Eurooppaan, ja monet entiset Varsovan liiton jäsenet liittyivät Natoon hänen presidenttikautensa aikana. Clintonin Lähi-idän ulkopolitiikassa hän allekirjoitti Irakin vapauttamislain, jolla annettiin tukea Saddam Husseinin vastaisille ryhmille. Hän osallistui myös Oslon I sopimukseen ja Camp Davidin huippukokoukseen Israelin ja Palestiinan rauhanprosessin edistämiseksi ja avusti Pohjois-Irlannin rauhanprosessia.</w:t>
        <w:br/>
        <w:br/>
        <w:t xml:space="preserve"> Clintonin toista toimikautta hallitsi Monica Lewinsky -skandaali, joka alkoi vuonna 1996, kun hänellä oli seksisuhde Valkoisen talon harjoittelijana toimineen 22-vuotiaan Monica Lewinskyn kanssa. Tammikuussa 1998 uutiset suhteesta nousivat iltapäivälehtien otsikoihin.[1] Skandaali kiihtyi koko vuoden ajan ja huipentui 19. joulukuuta, kun edustajainhuone asetti Clintonin syytteeseen, jolloin hänestä tuli toinen Yhdysvaltain presidentti - ensimmäinen sitten Andrew Johnsonin - joka asetettiin syytteeseen. Kaksi edustajainhuoneen hyväksymää syytteeseenpanopykälää keskittyivät siihen, että hän käytti presidentin valtaoikeuksia estääkseen tutkinnan ja valehteli valan alla. Vuonna 1999 Clintonin syytteeseenpanoa koskeva oikeudenkäynti alkoi senaatissa. Hänet vapautettiin molemmista syytteistä, koska senaatti ei saanut 67 ääntä häntä vastaan, mikä oli tarpeen, jotta Yhdysvaltain perustuslain I artiklan 3 pykälän 6 momentissa määrätty kahden kolmasosan äänikynnys täyttyisi.</w:t>
        <w:br/>
        <w:br/>
        <w:t xml:space="preserve"> Clinton jätti tehtävänsä vuonna 2001, ja hänellä oli Franklin D. Rooseveltin ja Ronald Reaganin ohella kaikkien Yhdysvaltain presidenttien korkein kannatusluku nykyaikana. Hänen presidenttikautensa on sijoittunut Yhdysvaltain presidenttien historiallisissa arvosteluissa ylempään kategoriaan. Hänen henkilökohtainen käytöksensä ja syytökset seksuaalisesta hyväksikäytöstä ovat kuitenkin tehneet hänestä huomattavan tarkkailun kohteena. Virkakautensa päätyttyä Clinton on osallistunut julkisiin puheisiin ja humanitaariseen työhön. Hän perusti Clintonin säätiön, jonka tehtävänä on käsitellä kansainvälisiä asioita, kuten hiv/aidsin ja ilmaston lämpenemisen ehkäisemistä. Vuonna 2009 hänet nimitettiin YK:n erityislähettilääksi Haitiin. Vuoden 2010 Haitin maanjäristyksen jälkeen Clinton ja George W. Bush perustivat Clinton-Bush-Haiti-rahaston. Hän on pysynyt aktiivisena demokraattisen puolueen politiikassa ja kampanjoinut vaimonsa presidentinvaalikampanjoissa vuosina 2008 ja 2016.</w:t>
      </w:r>
    </w:p>
    <w:p>
      <w:r>
        <w:rPr>
          <w:b/>
          <w:u w:val="single"/>
        </w:rPr>
        <w:t xml:space="preserve">Asiakirja 7968</w:t>
      </w:r>
    </w:p>
    <w:p>
      <w:r>
        <w:rPr>
          <w:b/>
        </w:rPr>
        <w:t xml:space="preserve">Ohjeet</w:t>
      </w:r>
    </w:p>
    <w:p>
      <w:r>
        <w:t xml:space="preserve">Mikä on Nimbus-projekti?</w:t>
      </w:r>
    </w:p>
    <w:p>
      <w:r>
        <w:rPr>
          <w:b/>
        </w:rPr>
        <w:t xml:space="preserve">Konteksti</w:t>
      </w:r>
    </w:p>
    <w:p>
      <w:r>
        <w:t xml:space="preserve">Project Nimbus on Israelin hallituksen ja sen armeijan pilvipalveluhanke. Israelin valtiovarainministeriö ilmoitti huhtikuussa 2021, että sopimuksen tarkoituksena on tarjota "hallitukselle, puolustuslaitokselle ja muille kaiken kattava pilviratkaisu". Sopimuksen mukaan yritykset perustavat paikallisia pilvipalvelusivustoja, jotka "pitävät tiedot Israelin rajojen sisällä tiukkojen turvallisuusohjeiden mukaisesti".</w:t>
        <w:br/>
        <w:br/>
        <w:t xml:space="preserve"> Nimbus-hankkeessa on neljä suunniteltua vaihetta: ensimmäinen on pilvi-infrastruktuurin hankinta ja rakentaminen, toinen on hallituksen politiikan laatiminen toimintojen siirtämiseksi pilveen, kolmas on toimintojen siirtäminen pilveen ja neljäs on pilvitoimintojen toteuttaminen ja optimointi. Teknologiayritykset Google (Google Cloud Platform) ja Amazon (Amazon Web Services) valittiin 1,2 miljardin dollarin sopimuksella toimittamaan Israelin valtion virastoille pilvipalveluja, mukaan lukien tekoäly ja koneoppiminen.</w:t>
        <w:br/>
        <w:br/>
        <w:t xml:space="preserve"> Israelin hankkeelle asettamat ehdot kieltävät sopimuksella Amazonia ja Googlea lopettamasta palveluja boikottipaineen vuoksi. Teknologiayrityksiä kielletään myös kieltämästä palvelua tietyiltä valtionhallinnon yksiköiltä.</w:t>
      </w:r>
    </w:p>
    <w:p>
      <w:r>
        <w:rPr>
          <w:b/>
        </w:rPr>
        <w:t xml:space="preserve">Vastaus</w:t>
      </w:r>
    </w:p>
    <w:p>
      <w:r>
        <w:t xml:space="preserve">Nimbus-projekti on Israelin hallituksen hanke ja tarjouspyyntöprosessi, jonka tarkoituksena on siirtää kaikki tietojenkäsittelyt tiloissa tapahtuvasta käytöstä pilvipalveluun kaikissa valtionhallinnon yksiköissä, myös armeijassa. 1,2 miljardin dollarin arvoisen tarjouskilpailun ensimmäinen vaihe - pilvi-infrastruktuurin osalta - myönnettiin Google Cloud Platformille (GCP) ja Amazon Web Servicesille (AWS), jotka ovat rakentaneet paikallisia datakeskuksia varmistaakseen, että kaikki tiedot pysyvät Israelin rajojen sisällä tiukkojen turvallisuusohjeiden mukaisesti.</w:t>
        <w:br/>
        <w:br/>
        <w:t xml:space="preserve"> Toisessa vaiheessa teknologia- ja palveluyritykset sitoutuvat kehittämään politiikkaa, ja kolmannessa vaiheessa siirretään toiminnot pilvipalveluun. Neljännessä ja viimeisessä vaiheessa toteutetaan ja optimoidaan pilvitoiminnot, joissa hyödynnetään Israelissa käytettävissä olevilla GCP- ja AWS-pilvialustoilla saatavilla olevia 1. osapuolen ja 3. osapuolen palveluja.</w:t>
        <w:br/>
        <w:br/>
        <w:t xml:space="preserve"> Sopimusehdoissa kielletään Amazonia ja Googlea lopettamasta palveluita boikottipainostuksen vuoksi tai kieltämästä palvelua tietyltä valtion yksiköltä, myös armeijalta.</w:t>
      </w:r>
    </w:p>
    <w:p>
      <w:r>
        <w:rPr>
          <w:b/>
          <w:u w:val="single"/>
        </w:rPr>
        <w:t xml:space="preserve">Asiakirja 7969</w:t>
      </w:r>
    </w:p>
    <w:p>
      <w:r>
        <w:rPr>
          <w:b/>
        </w:rPr>
        <w:t xml:space="preserve">Ohjeet</w:t>
      </w:r>
    </w:p>
    <w:p>
      <w:r>
        <w:t xml:space="preserve">Mitä raha on</w:t>
      </w:r>
    </w:p>
    <w:p>
      <w:r>
        <w:rPr>
          <w:b/>
        </w:rPr>
        <w:t xml:space="preserve">Konteksti</w:t>
      </w:r>
    </w:p>
    <w:p>
      <w:r>
        <w:t xml:space="preserve">Raha on mikä tahansa esine tai todennettavissa oleva kirjaus, joka yleisesti hyväksytään maksuvälineeksi tavaroista ja palveluista sekä velkojen, kuten verojen, takaisinmaksuun tietyssä maassa tai sosioekonomisessa ympäristössä.[1][2][3] Rahan ensisijaiset tehtävät, jotka erottavat sen toisistaan, ovat vaihdon välineenä, laskentayksikkönä, arvosäilönnä ja toisinaan myös maksun lykkäysstandardina.</w:t>
        <w:br/>
        <w:br/>
        <w:t xml:space="preserve"> Raha oli historiallisesti syntynyt markkinailmiö, jolla oli itseisarvo hyödykkeenä; lähes kaikki nykyiset rahajärjestelmät perustuvat vakuudettomaan fiat-rahaan, jolla ei ole käyttöarvoa[4].[5] Rahan arvo on näin ollen johdettu yhteiskunnallisesta konventiosta, jonka hallitus tai sääntelyelin on julistanut lailliseksi maksuvälineeksi; toisin sanoen se on hyväksyttävä maksuvälineeksi maan rajojen sisällä "kaikkien julkisten ja yksityisten velkojen" maksamiseksi, kuten Yhdysvaltain dollarin tapauksessa.</w:t>
        <w:br/>
        <w:br/>
        <w:t xml:space="preserve"> Maan rahan tarjonta koostuu kaikesta liikkeessä olevasta rahasta (nykyisin liikkeeseen lasketut setelit ja kolikot) ja käytetystä määritelmästä riippuen yhdestä tai useammasta pankkirahan tyypistä (sekkitilien, säästötilien ja muunlaisten pankkitilien saldot). Pankkiraha, jonka arvo on olemassa rahoituslaitosten kirjanpidossa ja joka voidaan muuntaa fyysisiksi seteleiksi tai jota voidaan käyttää käteismaksuissa, muodostaa ylivoimaisesti suurimman osan laajasta rahasta kehittyneissä maissa.</w:t>
      </w:r>
    </w:p>
    <w:p>
      <w:r>
        <w:rPr>
          <w:b/>
        </w:rPr>
        <w:t xml:space="preserve">Vastaus</w:t>
      </w:r>
    </w:p>
    <w:p>
      <w:r>
        <w:t xml:space="preserve">Raha on fyysisesti tai virtuaalisesti arvoa mittaava väline, arvon säilyttäjä ja vaihtoväline. Raha on laskentayksikkö ja lykättyjen maksujen standardi.</w:t>
      </w:r>
    </w:p>
    <w:p>
      <w:r>
        <w:rPr>
          <w:b/>
          <w:u w:val="single"/>
        </w:rPr>
        <w:t xml:space="preserve">Asiakirja 7970</w:t>
      </w:r>
    </w:p>
    <w:p>
      <w:r>
        <w:rPr>
          <w:b/>
        </w:rPr>
        <w:t xml:space="preserve">Ohjeet</w:t>
      </w:r>
    </w:p>
    <w:p>
      <w:r>
        <w:t xml:space="preserve">Mikä on Amazon Web Services?</w:t>
      </w:r>
    </w:p>
    <w:p>
      <w:r>
        <w:rPr>
          <w:b/>
        </w:rPr>
        <w:t xml:space="preserve">Vastaus</w:t>
      </w:r>
    </w:p>
    <w:p>
      <w:r>
        <w:t xml:space="preserve">AWS eli Amazon Web Services on Amazonin tarjoama pilvialusta.  Niillä on palveluja, kuten laskentapalveluja, virtuaalikoneita, tietokantoja, tallennustilaa, serverless sql- ja serverless-toimintoja, tekoälyä, koneoppimista ja datatiedettä, datajärviä ja esineiden internetiä.  AWS:n kaltaisella alustalla on kaikki työkalut saumatonta integrointia varten, jotta voit rakentaa yrityksellesi kokonaisen analytiikka-alustan.  AWS palvelee myös eniten yrityksiä, jotka ovat siirtyneet pilvipalveluihin verrattuna kilpailijoihinsa Microsoft Azureen ja Google Cloud Platformiin.</w:t>
      </w:r>
    </w:p>
    <w:p>
      <w:r>
        <w:rPr>
          <w:b/>
          <w:u w:val="single"/>
        </w:rPr>
        <w:t xml:space="preserve">Asiakirja 7971</w:t>
      </w:r>
    </w:p>
    <w:p>
      <w:r>
        <w:rPr>
          <w:b/>
        </w:rPr>
        <w:t xml:space="preserve">Ohjeet</w:t>
      </w:r>
    </w:p>
    <w:p>
      <w:r>
        <w:t xml:space="preserve">Mitkä ovat hyviä kasvisproteiinin lähteitä?</w:t>
      </w:r>
    </w:p>
    <w:p>
      <w:r>
        <w:rPr>
          <w:b/>
        </w:rPr>
        <w:t xml:space="preserve">Vastaus</w:t>
      </w:r>
    </w:p>
    <w:p>
      <w:r>
        <w:t xml:space="preserve">Linssit, tofu, pähkinät, pavut, hampunsiemenet, soijamaito.</w:t>
      </w:r>
    </w:p>
    <w:p>
      <w:r>
        <w:rPr>
          <w:b/>
          <w:u w:val="single"/>
        </w:rPr>
        <w:t xml:space="preserve">Asiakirja 7972</w:t>
      </w:r>
    </w:p>
    <w:p>
      <w:r>
        <w:rPr>
          <w:b/>
        </w:rPr>
        <w:t xml:space="preserve">Ohjeet</w:t>
      </w:r>
    </w:p>
    <w:p>
      <w:r>
        <w:t xml:space="preserve">Ovatko platypussit nisäkkäitä vai oviparisia?</w:t>
      </w:r>
    </w:p>
    <w:p>
      <w:r>
        <w:rPr>
          <w:b/>
        </w:rPr>
        <w:t xml:space="preserve">Vastaus</w:t>
      </w:r>
    </w:p>
    <w:p>
      <w:r>
        <w:t xml:space="preserve">Platypukset ovat sekä nisäkkäitä (koska ne kasvattavat jälkeläisiään äidinmaidolla) että munivia (koska ne munivat munia).</w:t>
      </w:r>
    </w:p>
    <w:p>
      <w:r>
        <w:rPr>
          <w:b/>
          <w:u w:val="single"/>
        </w:rPr>
        <w:t xml:space="preserve">Asiakirja 7973</w:t>
      </w:r>
    </w:p>
    <w:p>
      <w:r>
        <w:rPr>
          <w:b/>
        </w:rPr>
        <w:t xml:space="preserve">Ohjeet</w:t>
      </w:r>
    </w:p>
    <w:p>
      <w:r>
        <w:t xml:space="preserve">Kun otetaan huomioon "More" -biisiä koskeva viiteteksti, milloin se oli kristillisen radion ykkösbiisi ja kuinka kauan se säilytti paikkansa?</w:t>
      </w:r>
    </w:p>
    <w:p>
      <w:r>
        <w:rPr>
          <w:b/>
        </w:rPr>
        <w:t xml:space="preserve">Konteksti</w:t>
      </w:r>
    </w:p>
    <w:p>
      <w:r>
        <w:t xml:space="preserve">"More" on amerikkalaisen kristillisen nykymuusikon Matthew Westin kirjoittama ja esittämä kappale hänen ensimmäiseltä albumiltaan Happy. Albumi julkaistiin loppuvuodesta 2003, ja se oli Westin siihenastisen uran ensimmäinen ja menestynein radiosingle. 2004 kappale pysyi kristillisessä radiossa listaykkösenä yhdeksän peräkkäistä viikkoa, rikkoen aikaisemman kahdeksan viikon ennätyksen. 2004 se oli vuoden soitetuin kristillinen nykykappale.</w:t>
        <w:br/>
        <w:br/>
        <w:t xml:space="preserve"> Astronautti Rex J. Walheimin pyynnöstä "More" soitettiin viidennen päivän herätyskutsun aikana STS-135:llä, NASAn viimeisellä avaruussukkulalennolla.</w:t>
      </w:r>
    </w:p>
    <w:p>
      <w:r>
        <w:rPr>
          <w:b/>
        </w:rPr>
        <w:t xml:space="preserve">Vastaus</w:t>
      </w:r>
    </w:p>
    <w:p>
      <w:r>
        <w:t xml:space="preserve">Kappale "More" oli kristillisen radion ykkösbiisi yhdeksän viikon ajan vuonna 2004.</w:t>
      </w:r>
    </w:p>
    <w:p>
      <w:r>
        <w:rPr>
          <w:b/>
          <w:u w:val="single"/>
        </w:rPr>
        <w:t xml:space="preserve">Asiakirja 7974</w:t>
      </w:r>
    </w:p>
    <w:p>
      <w:r>
        <w:rPr>
          <w:b/>
        </w:rPr>
        <w:t xml:space="preserve">Ohjeet</w:t>
      </w:r>
    </w:p>
    <w:p>
      <w:r>
        <w:t xml:space="preserve">Mikä on maapallon tuulisin maanosa?</w:t>
      </w:r>
    </w:p>
    <w:p>
      <w:r>
        <w:rPr>
          <w:b/>
        </w:rPr>
        <w:t xml:space="preserve">Vastaus</w:t>
      </w:r>
    </w:p>
    <w:p>
      <w:r>
        <w:t xml:space="preserve">Etelämanner on maapallon tuulisin manner. Kylmää ilmaa virtaa mantereen keskustasta alaspäin kohti merta kaikkiin suuntiin.</w:t>
      </w:r>
    </w:p>
    <w:p>
      <w:r>
        <w:rPr>
          <w:b/>
          <w:u w:val="single"/>
        </w:rPr>
        <w:t xml:space="preserve">Asiakirja 7975</w:t>
      </w:r>
    </w:p>
    <w:p>
      <w:r>
        <w:rPr>
          <w:b/>
        </w:rPr>
        <w:t xml:space="preserve">Ohjeet</w:t>
      </w:r>
    </w:p>
    <w:p>
      <w:r>
        <w:t xml:space="preserve">Kuinka monta valtatietä Coloradossa on?</w:t>
      </w:r>
    </w:p>
    <w:p>
      <w:r>
        <w:rPr>
          <w:b/>
        </w:rPr>
        <w:t xml:space="preserve">Vastaus</w:t>
      </w:r>
    </w:p>
    <w:p>
      <w:r>
        <w:t xml:space="preserve">Coloradossa on kolme päävaltatietä (kaksinumeroiset reitit) ja kaksi ylimääräistä valtatietä (kolminumeroiset reitit), yhteensä viisi valtatietä, jotka kaikki sijaitsevat Denverin metropolialueella.</w:t>
      </w:r>
    </w:p>
    <w:p>
      <w:r>
        <w:rPr>
          <w:b/>
          <w:u w:val="single"/>
        </w:rPr>
        <w:t xml:space="preserve">Asiakirja 7976</w:t>
      </w:r>
    </w:p>
    <w:p>
      <w:r>
        <w:rPr>
          <w:b/>
        </w:rPr>
        <w:t xml:space="preserve">Ohjeet</w:t>
      </w:r>
    </w:p>
    <w:p>
      <w:r>
        <w:t xml:space="preserve">Etsi 7 maata, jotka kuuluvat Keski-Amerikkaan.</w:t>
      </w:r>
    </w:p>
    <w:p>
      <w:r>
        <w:rPr>
          <w:b/>
        </w:rPr>
        <w:t xml:space="preserve">Konteksti</w:t>
      </w:r>
    </w:p>
    <w:p>
      <w:r>
        <w:t xml:space="preserve">Keski-Amerikka (espanj: América Central [aˈmeɾika senˈtɾal] (kuuntele) tai Centroamérica [sentɾoaˈmeɾika] (kuuntele)) on Amerikan mantereeseen kuuluva osa-alue[2], joka rajautuu pohjoisessa Meksikoon, etelässä Kolumbiaan, idässä Karibianmereen ja lännessä Tyyneenmereen. Keski-Amerikka koostuu yleensä seitsemästä maasta: Belize, Costa Rica, El Salvador, Guatemala, Honduras, Nicaragua ja Panama. Keski-Amerikan sisällä on Mesoamerikan biologisen monimuotoisuuden hotspot, joka ulottuu Guatemalan pohjoisosasta Panaman keskiosaan. Koska alueella on useita aktiivisia geologisia vikoja ja Keski-Amerikan vulkaaninen kaari, alueella esiintyy paljon seismistä toimintaa, kuten tulivuorenpurkauksia ja maanjäristyksiä, jotka ovat johtaneet kuolemiin, loukkaantumisiin ja omaisuusvahinkoihin.</w:t>
      </w:r>
    </w:p>
    <w:p>
      <w:r>
        <w:rPr>
          <w:b/>
        </w:rPr>
        <w:t xml:space="preserve">Vastaus</w:t>
      </w:r>
    </w:p>
    <w:p>
      <w:r>
        <w:t xml:space="preserve">Seitsemän maata: Belize, Costa Rica, El Salvador, Guatemala, Honduras, Nicaragua ja Panama.</w:t>
      </w:r>
    </w:p>
    <w:p>
      <w:r>
        <w:rPr>
          <w:b/>
          <w:u w:val="single"/>
        </w:rPr>
        <w:t xml:space="preserve">Asiakirja 7977</w:t>
      </w:r>
    </w:p>
    <w:p>
      <w:r>
        <w:rPr>
          <w:b/>
        </w:rPr>
        <w:t xml:space="preserve">Ohjeet</w:t>
      </w:r>
    </w:p>
    <w:p>
      <w:r>
        <w:t xml:space="preserve">Oliko John Clark Dore State Savings Institutionin puheenjohtaja vuonna 1872?</w:t>
      </w:r>
    </w:p>
    <w:p>
      <w:r>
        <w:rPr>
          <w:b/>
        </w:rPr>
        <w:t xml:space="preserve">Konteksti</w:t>
      </w:r>
    </w:p>
    <w:p>
      <w:r>
        <w:t xml:space="preserve">John Clark Dore (22. maaliskuuta 1822 - 14. joulukuuta 1900) oli yhdysvaltalainen New Hampshiren kasvattaja ja poliitikko. Dartmouth Collegesta valmistunut Dore opetti hetken aikaa Bostonissa, Massachusettsissa, ennen kuin hänet värvättiin Chicagoon, Illinoisin osavaltioon toimimaan sen ensimmäisenä koulunjohtajana. Dore oli myös menestyvä kauppias, joka toimi Chicagon kauppakamarin varapuheenjohtajana. Hänet valittiin Illinoisin senaattiin vuonna 1868, jossa hän auttoi perustamaan Illinoisin humaaniyhdistyksen.</w:t>
        <w:br/>
        <w:br/>
        <w:t xml:space="preserve"> Hän toimi Commercial Insurance Companyn puheenjohtajana ja nimitettiin Chicagon vakuutusyhtiön puheenjohtajaksi vuonna 1869. Vuoden 1871 suuren Chicagon tulipalon jälkeen hänet nimitettiin valtion säästölaitoksen johtajaksi, josta hän erosi vuonna 1873. Dore johti myös Newsboys' and Bootblacks' Home -järjestöä ja lahjoitti sille rakennuksen vuonna 1884.</w:t>
      </w:r>
    </w:p>
    <w:p>
      <w:r>
        <w:rPr>
          <w:b/>
        </w:rPr>
        <w:t xml:space="preserve">Vastaus</w:t>
      </w:r>
    </w:p>
    <w:p>
      <w:r>
        <w:t xml:space="preserve">Kyllä, hänet nimitettiin valtion säästölaitoksen johtajaksi vuonna 1871, ja hän erosi vasta vuonna 1873.</w:t>
      </w:r>
    </w:p>
    <w:p>
      <w:r>
        <w:rPr>
          <w:b/>
          <w:u w:val="single"/>
        </w:rPr>
        <w:t xml:space="preserve">Asiakirja 7978</w:t>
      </w:r>
    </w:p>
    <w:p>
      <w:r>
        <w:rPr>
          <w:b/>
        </w:rPr>
        <w:t xml:space="preserve">Ohjeet</w:t>
      </w:r>
    </w:p>
    <w:p>
      <w:r>
        <w:t xml:space="preserve">Luokittele ajoneuvot sen mukaan, kuinka monta pyörää käytetään renkaiden päällystämiseen.</w:t>
        <w:br/>
        <w:t xml:space="preserve"> Autorikshaw, SUV, Sedan, Moottoripyörät.</w:t>
      </w:r>
    </w:p>
    <w:p>
      <w:r>
        <w:rPr>
          <w:b/>
        </w:rPr>
        <w:t xml:space="preserve">Vastaus</w:t>
      </w:r>
    </w:p>
    <w:p>
      <w:r>
        <w:t xml:space="preserve">2 - Moottoripyörät</w:t>
        <w:br/>
        <w:t xml:space="preserve">3 - Autoriksat</w:t>
        <w:br/>
        <w:t xml:space="preserve">4 - SUV, Sedan</w:t>
      </w:r>
    </w:p>
    <w:p>
      <w:r>
        <w:rPr>
          <w:b/>
          <w:u w:val="single"/>
        </w:rPr>
        <w:t xml:space="preserve">Asiakirja 7979</w:t>
      </w:r>
    </w:p>
    <w:p>
      <w:r>
        <w:rPr>
          <w:b/>
        </w:rPr>
        <w:t xml:space="preserve">Ohjeet</w:t>
      </w:r>
    </w:p>
    <w:p>
      <w:r>
        <w:t xml:space="preserve">Mikä on Sam Bankman-Friedin tilanne?</w:t>
      </w:r>
    </w:p>
    <w:p>
      <w:r>
        <w:rPr>
          <w:b/>
        </w:rPr>
        <w:t xml:space="preserve">Vastaus</w:t>
      </w:r>
    </w:p>
    <w:p>
      <w:r>
        <w:t xml:space="preserve">Sam Bankman-Fried perusti kryptovaluuttapörssin FTX ja siihen liittyvän kaupankäyntiyrityksen Alameda Researchin. Yhdysvaltain New Yorkin eteläisen piirikunnan piirioikeus nosti häntä vastaan kahdeksan rikossyytettä muun muassa sähkepetoksesta, hyödykepetoksesta, arvopaperipetoksesta, rahanpesusta ja kampanjarahoituslain rikkomisesta. Joulukuun 12. päivänä 2022 Bankman-Fried pidätettiin Bahamalla ja luovutettiin sen jälkeen Yhdysvaltoihin. Joulukuun 22. päivänä Bankman-Fried vapautettiin 250 miljoonan dollarin takuita vastaan, jotka hänen vanhempansa, molemmat Stanfordin oikeustieteen professorit, olivat allekirjoittaneet, sillä ehdolla, että hän asuu vanhempiensa kotona Kaliforniassa.</w:t>
      </w:r>
    </w:p>
    <w:p>
      <w:r>
        <w:rPr>
          <w:b/>
          <w:u w:val="single"/>
        </w:rPr>
        <w:t xml:space="preserve">Asiakirja 7980</w:t>
      </w:r>
    </w:p>
    <w:p>
      <w:r>
        <w:rPr>
          <w:b/>
        </w:rPr>
        <w:t xml:space="preserve">Ohjeet</w:t>
      </w:r>
    </w:p>
    <w:p>
      <w:r>
        <w:t xml:space="preserve">Kenellä on eniten ykköshittejä kantrimusiikissa?</w:t>
      </w:r>
    </w:p>
    <w:p>
      <w:r>
        <w:rPr>
          <w:b/>
        </w:rPr>
        <w:t xml:space="preserve">Vastaus</w:t>
      </w:r>
    </w:p>
    <w:p>
      <w:r>
        <w:t xml:space="preserve">George Strait. Vuodesta 2015 lähtien George Straitilla on ennätys useimmista countryn listaykkösistä, 44 singleä.</w:t>
      </w:r>
    </w:p>
    <w:p>
      <w:r>
        <w:rPr>
          <w:b/>
          <w:u w:val="single"/>
        </w:rPr>
        <w:t xml:space="preserve">Asiakirja 7981</w:t>
      </w:r>
    </w:p>
    <w:p>
      <w:r>
        <w:rPr>
          <w:b/>
        </w:rPr>
        <w:t xml:space="preserve">Ohjeet</w:t>
      </w:r>
    </w:p>
    <w:p>
      <w:r>
        <w:t xml:space="preserve">Luettelo San Diegon parhaista paikoista, joissa voi kalastaa makean veden kaloja.</w:t>
      </w:r>
    </w:p>
    <w:p>
      <w:r>
        <w:rPr>
          <w:b/>
        </w:rPr>
        <w:t xml:space="preserve">Vastaus</w:t>
      </w:r>
    </w:p>
    <w:p>
      <w:r>
        <w:t xml:space="preserve">1.</w:t>
        <w:t xml:space="preserve">San Vicente Resevoir</w:t>
        <w:br/>
        <w:t xml:space="preserve">2</w:t>
        <w:t xml:space="preserve">El Capitan Resevoir</w:t>
        <w:br/>
        <w:t xml:space="preserve">3.</w:t>
        <w:t xml:space="preserve">Loveland Lake</w:t>
        <w:br/>
        <w:t xml:space="preserve">4.</w:t>
        <w:t xml:space="preserve">Lake Jennings</w:t>
        <w:br/>
        <w:t xml:space="preserve">5.</w:t>
        <w:t xml:space="preserve">Lake Hodges</w:t>
        <w:br/>
        <w:t xml:space="preserve">6.</w:t>
        <w:t xml:space="preserve">Lake Barrett</w:t>
        <w:br/>
        <w:t xml:space="preserve">7</w:t>
        <w:t xml:space="preserve">Santee Lakes</w:t>
        <w:br/>
        <w:t xml:space="preserve">8.</w:t>
        <w:t xml:space="preserve">Otay Lakes</w:t>
        <w:br/>
        <w:t xml:space="preserve">9.</w:t>
        <w:t xml:space="preserve">Sweet Water Resevoir</w:t>
        <w:br/>
        <w:t xml:space="preserve">10. Lake Southernland</w:t>
      </w:r>
    </w:p>
    <w:p>
      <w:r>
        <w:rPr>
          <w:b/>
          <w:u w:val="single"/>
        </w:rPr>
        <w:t xml:space="preserve">Asiakirja 7982</w:t>
      </w:r>
    </w:p>
    <w:p>
      <w:r>
        <w:rPr>
          <w:b/>
        </w:rPr>
        <w:t xml:space="preserve">Ohjeet</w:t>
      </w:r>
    </w:p>
    <w:p>
      <w:r>
        <w:t xml:space="preserve">Kuka oli Amerikan yhdysvaltojen suurin presidentti?</w:t>
      </w:r>
    </w:p>
    <w:p>
      <w:r>
        <w:rPr>
          <w:b/>
        </w:rPr>
        <w:t xml:space="preserve">Vastaus</w:t>
      </w:r>
    </w:p>
    <w:p>
      <w:r>
        <w:t xml:space="preserve">Abraham Lincoln toimi 16. presidenttinä vuodesta 1861 murhaansa vuonna 1865. Hän johti unionia Yhdysvaltain sisällissodan aikana puolustaakseen kansakuntaa perustuslaillisena liittona ja onnistui lakkauttamaan orjuuden. Hän oli maltillinen republikaani, joka aloitti preerian lakimiehenä.</w:t>
      </w:r>
    </w:p>
    <w:p>
      <w:r>
        <w:rPr>
          <w:b/>
          <w:u w:val="single"/>
        </w:rPr>
        <w:t xml:space="preserve">Asiakirja 7983</w:t>
      </w:r>
    </w:p>
    <w:p>
      <w:r>
        <w:rPr>
          <w:b/>
        </w:rPr>
        <w:t xml:space="preserve">Ohjeet</w:t>
      </w:r>
    </w:p>
    <w:p>
      <w:r>
        <w:t xml:space="preserve">Tunnista, kumpi soitin on jousi- vai lyömäsoittimet: Dabakan, Kwitra</w:t>
      </w:r>
    </w:p>
    <w:p>
      <w:r>
        <w:rPr>
          <w:b/>
        </w:rPr>
        <w:t xml:space="preserve">Vastaus</w:t>
      </w:r>
    </w:p>
    <w:p>
      <w:r>
        <w:t xml:space="preserve">Kwitra on jousi, Dabakan on lyömäsoittimet.</w:t>
      </w:r>
    </w:p>
    <w:p>
      <w:r>
        <w:rPr>
          <w:b/>
          <w:u w:val="single"/>
        </w:rPr>
        <w:t xml:space="preserve">Asiakirja 7984</w:t>
      </w:r>
    </w:p>
    <w:p>
      <w:r>
        <w:rPr>
          <w:b/>
        </w:rPr>
        <w:t xml:space="preserve">Ohjeet</w:t>
      </w:r>
    </w:p>
    <w:p>
      <w:r>
        <w:t xml:space="preserve">Kuinka monta kattilaa Juvenalilla oli?</w:t>
      </w:r>
    </w:p>
    <w:p>
      <w:r>
        <w:rPr>
          <w:b/>
        </w:rPr>
        <w:t xml:space="preserve">Konteksti</w:t>
      </w:r>
    </w:p>
    <w:p>
      <w:r>
        <w:t xml:space="preserve">Cantiere Navale Triestino rakensi Juvenalin Monfalconessa, Triesten lähellä Italiassa, ja se laskettiin vesille 3. kesäkuuta 1928 ja valmistui elokuussa. Juvenalin pituus oli 169,5 metriä (556,0 jalkaa), leveys 22,6 metriä (74,1 jalkaa) ja syväys 8,89 metriä (29 jalkaa). Rakennettuna sen vetoisuus oli 13 247 bruttorekisteritonnia ja 7 934 bruttorekisteritonnia.</w:t>
        <w:br/>
        <w:br/>
        <w:t xml:space="preserve"> Juvenal oli vain hieman pienempi kuin tankkeri C.O. Stillman, joka oli tuolloin maailman suurin ja joka oli valmistunut Bremenissä samana helmikuussa.</w:t>
        <w:br/>
        <w:br/>
        <w:t xml:space="preserve"> Juvenalissa oli 15 aaltouunia, jotka lämmittivät viittä kattilaa, joiden yhteenlaskettu lämmityspinta-ala oli 17 735 neliöjalkaa (1 648 m2). Ne syöttivät höyryä 200 lbf/in2:n paineella parille kolminkertaiselle paisuntamoottorille, jotka oli rakentanut North East Marine Engineering Co Ltd Sunderlandista, Englannista. Moottorit kehittivät yhteensä 1 167 NHP:n tehon, ja ne käyttivät kaksoissuuntaisia ruuveja.</w:t>
      </w:r>
    </w:p>
    <w:p>
      <w:r>
        <w:rPr>
          <w:b/>
        </w:rPr>
        <w:t xml:space="preserve">Vastaus</w:t>
      </w:r>
    </w:p>
    <w:p>
      <w:r>
        <w:t xml:space="preserve">viisi</w:t>
      </w:r>
    </w:p>
    <w:p>
      <w:r>
        <w:rPr>
          <w:b/>
          <w:u w:val="single"/>
        </w:rPr>
        <w:t xml:space="preserve">Asiakirja 7985</w:t>
      </w:r>
    </w:p>
    <w:p>
      <w:r>
        <w:rPr>
          <w:b/>
        </w:rPr>
        <w:t xml:space="preserve">Ohjeet</w:t>
      </w:r>
    </w:p>
    <w:p>
      <w:r>
        <w:t xml:space="preserve">Mitkä ovat 5 parasta ruokapaikkaa Wisconsinin Milwaukeessa vieraillessasi?</w:t>
      </w:r>
    </w:p>
    <w:p>
      <w:r>
        <w:rPr>
          <w:b/>
        </w:rPr>
        <w:t xml:space="preserve">Vastaus</w:t>
      </w:r>
    </w:p>
    <w:p>
      <w:r>
        <w:t xml:space="preserve">Milwaukee on loistava matkakohde herkuttelijoille, sillä siellä on joitakin ikonisia ruokapaikkoja, jotka ovat jokaisen uuden vierailijan ehdoton valinta. 1. Kopps Custard: Tässä paikassa tarjoillaan parasta vaniljakastiketta kolmen osavaltion alueella, ja se on pakko saada, kun olet Milwaukeessa. Siellä tarjoillaan myös loistavia hampurilaisia ja voileipiä. 2. Collectivo Coffee: Tämä paikallinen kahvila sijaitsee Michigan-järven rannalla vanhassa pumppaamossa, joka on muutettu kahvilaksi. Tunnelma, kahvi ja ruoka tekevät siitä loistavan paikan rentoutua ja lukea kirjaa. 3. Maders: Tämä on luultavasti Milwaukeen tunnetuin ravintola, jossa tarjoillaan aitoa saksalaista ruokaa 4. Cafe Hollander: Tämä on loistava paikka maistella erilaisia oluita ja heidän ruokansa on myös hyvin eklektistä 5. Zaffiro's Pizza: Zaffiro's: Jos haluat pizzaa, älä unohda poiketa Zaffiro'sissa.</w:t>
      </w:r>
    </w:p>
    <w:p>
      <w:r>
        <w:rPr>
          <w:b/>
          <w:u w:val="single"/>
        </w:rPr>
        <w:t xml:space="preserve">Asiakirja 7986</w:t>
      </w:r>
    </w:p>
    <w:p>
      <w:r>
        <w:rPr>
          <w:b/>
        </w:rPr>
        <w:t xml:space="preserve">Ohjeet</w:t>
      </w:r>
    </w:p>
    <w:p>
      <w:r>
        <w:t xml:space="preserve">Mitä ovat Loxurini</w:t>
      </w:r>
    </w:p>
    <w:p>
      <w:r>
        <w:rPr>
          <w:b/>
        </w:rPr>
        <w:t xml:space="preserve">Konteksti</w:t>
      </w:r>
    </w:p>
    <w:p>
      <w:r>
        <w:t xml:space="preserve">Loxurini on pieni perhosheimo Lycaenidae-heimossa.</w:t>
      </w:r>
    </w:p>
    <w:p>
      <w:r>
        <w:rPr>
          <w:b/>
        </w:rPr>
        <w:t xml:space="preserve">Vastaus</w:t>
      </w:r>
    </w:p>
    <w:p>
      <w:r>
        <w:t xml:space="preserve">Loxurini on pieni perhosheimo Lycaenidae-heimossa.</w:t>
      </w:r>
    </w:p>
    <w:p>
      <w:r>
        <w:rPr>
          <w:b/>
          <w:u w:val="single"/>
        </w:rPr>
        <w:t xml:space="preserve">Asiakirja 7987</w:t>
      </w:r>
    </w:p>
    <w:p>
      <w:r>
        <w:rPr>
          <w:b/>
        </w:rPr>
        <w:t xml:space="preserve">Ohjeet</w:t>
      </w:r>
    </w:p>
    <w:p>
      <w:r>
        <w:t xml:space="preserve">Kuka on kriketin eniten juoksuja kerännyt pelaaja?</w:t>
      </w:r>
    </w:p>
    <w:p>
      <w:r>
        <w:rPr>
          <w:b/>
        </w:rPr>
        <w:t xml:space="preserve">Vastaus</w:t>
      </w:r>
    </w:p>
    <w:p>
      <w:r>
        <w:t xml:space="preserve">Sachin Tendulkar on kriketin eniten juoksuja kerännyt pelaaja 18 426 juoksullaan. Hänellä on myös eniten satoja ja puolikkaita satoja pisteitä.</w:t>
      </w:r>
    </w:p>
    <w:p>
      <w:r>
        <w:rPr>
          <w:b/>
          <w:u w:val="single"/>
        </w:rPr>
        <w:t xml:space="preserve">Asiakirja 7988</w:t>
      </w:r>
    </w:p>
    <w:p>
      <w:r>
        <w:rPr>
          <w:b/>
        </w:rPr>
        <w:t xml:space="preserve">Ohjeet</w:t>
      </w:r>
    </w:p>
    <w:p>
      <w:r>
        <w:t xml:space="preserve">Kerro minulle, sijaitseeko kukin kaupunki Yhdysvaltojen länsi- vai itärannikolla: Seattle, Portland, Miami, Charlotte, Boston, San Diego.</w:t>
      </w:r>
    </w:p>
    <w:p>
      <w:r>
        <w:rPr>
          <w:b/>
        </w:rPr>
        <w:t xml:space="preserve">Vastaus</w:t>
      </w:r>
    </w:p>
    <w:p>
      <w:r>
        <w:t xml:space="preserve">Seattle:</w:t>
        <w:br/>
        <w:t xml:space="preserve">Portland</w:t>
        <w:br/>
        <w:t xml:space="preserve">Miami</w:t>
        <w:br/>
        <w:t xml:space="preserve">Charlotte:</w:t>
        <w:t xml:space="preserve">Itärannikko</w:t>
        <w:br/>
        <w:t xml:space="preserve">Boston:</w:t>
        <w:br/>
        <w:t xml:space="preserve">Diego: San Diego: Länsirannikko</w:t>
      </w:r>
    </w:p>
    <w:p>
      <w:r>
        <w:rPr>
          <w:b/>
          <w:u w:val="single"/>
        </w:rPr>
        <w:t xml:space="preserve">Asiakirja 7989</w:t>
      </w:r>
    </w:p>
    <w:p>
      <w:r>
        <w:rPr>
          <w:b/>
        </w:rPr>
        <w:t xml:space="preserve">Ohjeet</w:t>
      </w:r>
    </w:p>
    <w:p>
      <w:r>
        <w:t xml:space="preserve">Mikä on kalalaji? Slimehead tai Slimeball</w:t>
      </w:r>
    </w:p>
    <w:p>
      <w:r>
        <w:rPr>
          <w:b/>
        </w:rPr>
        <w:t xml:space="preserve">Vastaus</w:t>
      </w:r>
    </w:p>
    <w:p>
      <w:r>
        <w:t xml:space="preserve">Slimehead</w:t>
      </w:r>
    </w:p>
    <w:p>
      <w:r>
        <w:rPr>
          <w:b/>
          <w:u w:val="single"/>
        </w:rPr>
        <w:t xml:space="preserve">Asiakirja 7990</w:t>
      </w:r>
    </w:p>
    <w:p>
      <w:r>
        <w:rPr>
          <w:b/>
        </w:rPr>
        <w:t xml:space="preserve">Ohjeet</w:t>
      </w:r>
    </w:p>
    <w:p>
      <w:r>
        <w:t xml:space="preserve">Milloin Suomi ja Ruotsi liittyivät Natoon?</w:t>
      </w:r>
    </w:p>
    <w:p>
      <w:r>
        <w:rPr>
          <w:b/>
        </w:rPr>
        <w:t xml:space="preserve">Konteksti</w:t>
      </w:r>
    </w:p>
    <w:p>
      <w:r>
        <w:t xml:space="preserve">Venäjän hyökkäys Ukrainaan sai Suomen ja Ruotsin hakemaan Naton jäsenyyttä toukokuussa 2022,[1] ja Ruotsin ratifiointiprosessi on käynnissä.[2][3] Suomi liittyi Natoon virallisesti 4. huhtikuuta 2023. Ukraina haki Naton jäsenyyttä syyskuussa 2022 sen jälkeen, kun Venäjä väitti liittäneensä osan sen alueesta[4]. 2 muuta valtiota on ilmoittanut Natolle virallisesti jäsenyyspyrkimyksistään: Bosnia ja Hertsegovina sekä Georgia[5].[6] Myös Kosovo pyrkii liittymään Natoon.[7] Liittoon liittyminen on keskustelunaiheena useissa muissa Euroopan maissa, jotka eivät kuulu liittoon, kuten Itävallassa, Irlannissa, Maltassa, Moldovassa ja Serbiassa[8].</w:t>
      </w:r>
    </w:p>
    <w:p>
      <w:r>
        <w:rPr>
          <w:b/>
        </w:rPr>
        <w:t xml:space="preserve">Vastaus</w:t>
      </w:r>
    </w:p>
    <w:p>
      <w:r>
        <w:t xml:space="preserve">Suomi liittyi Natoon virallisesti 4. huhtikuuta 2023, ja Ruotsin ratifiointiprosessi on käynnissä.</w:t>
      </w:r>
    </w:p>
    <w:p>
      <w:r>
        <w:rPr>
          <w:b/>
          <w:u w:val="single"/>
        </w:rPr>
        <w:t xml:space="preserve">Asiakirja 7991</w:t>
      </w:r>
    </w:p>
    <w:p>
      <w:r>
        <w:rPr>
          <w:b/>
        </w:rPr>
        <w:t xml:space="preserve">Ohjeet</w:t>
      </w:r>
    </w:p>
    <w:p>
      <w:r>
        <w:t xml:space="preserve">Mikä on Luke Burbankin isännöimän podcastin nimi?</w:t>
      </w:r>
    </w:p>
    <w:p>
      <w:r>
        <w:rPr>
          <w:b/>
        </w:rPr>
        <w:t xml:space="preserve">Vastaus</w:t>
      </w:r>
    </w:p>
    <w:p>
      <w:r>
        <w:t xml:space="preserve">TBTL</w:t>
      </w:r>
    </w:p>
    <w:p>
      <w:r>
        <w:rPr>
          <w:b/>
          <w:u w:val="single"/>
        </w:rPr>
        <w:t xml:space="preserve">Asiakirja 7992</w:t>
      </w:r>
    </w:p>
    <w:p>
      <w:r>
        <w:rPr>
          <w:b/>
        </w:rPr>
        <w:t xml:space="preserve">Ohjeet</w:t>
      </w:r>
    </w:p>
    <w:p>
      <w:r>
        <w:t xml:space="preserve">Mikä on kalalaji? Keuhkokala tai keuhkokala</w:t>
      </w:r>
    </w:p>
    <w:p>
      <w:r>
        <w:rPr>
          <w:b/>
        </w:rPr>
        <w:t xml:space="preserve">Vastaus</w:t>
      </w:r>
    </w:p>
    <w:p>
      <w:r>
        <w:t xml:space="preserve">Keuhkokala</w:t>
      </w:r>
    </w:p>
    <w:p>
      <w:r>
        <w:rPr>
          <w:b/>
          <w:u w:val="single"/>
        </w:rPr>
        <w:t xml:space="preserve">Asiakirja 7993</w:t>
      </w:r>
    </w:p>
    <w:p>
      <w:r>
        <w:rPr>
          <w:b/>
        </w:rPr>
        <w:t xml:space="preserve">Ohjeet</w:t>
      </w:r>
    </w:p>
    <w:p>
      <w:r>
        <w:t xml:space="preserve">Luokittele kukin seuraavista joko Yhdysvaltojen osavaltioksi tai maailman maaksi: Illinois, Arizona, Iran, Washington, Intia, Bulgaria, Taiwan, Uusi Meksiko, Brasilia.</w:t>
      </w:r>
    </w:p>
    <w:p>
      <w:r>
        <w:rPr>
          <w:b/>
        </w:rPr>
        <w:t xml:space="preserve">Vastaus</w:t>
      </w:r>
    </w:p>
    <w:p>
      <w:r>
        <w:t xml:space="preserve">Yhdysvaltain osavaltiot ovat:</w:t>
        <w:br/>
        <w:t xml:space="preserve"> Maailman maat ovat:</w:t>
        <w:t xml:space="preserve">Illinois, Arizona, Washington, New</w:t>
        <w:t xml:space="preserve"> Iran, Intia, Bulgaria, Brasilia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docId:831523590DFBF76E6E27B8BA37964CBD</keywords>
  <dc:description>generated by python-docx</dc:description>
  <lastModifiedBy/>
  <revision>1</revision>
  <dcterms:created xsi:type="dcterms:W3CDTF">2013-12-23T23:15:00.0000000Z</dcterms:created>
  <dcterms:modified xsi:type="dcterms:W3CDTF">2013-12-23T23:15:00.0000000Z</dcterms:modified>
  <category/>
</coreProperties>
</file>