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13543</w:t>
      </w:r>
    </w:p>
    <w:p>
      <w:r>
        <w:rPr>
          <w:b/>
        </w:rPr>
        <w:t xml:space="preserve">Ohjeet</w:t>
      </w:r>
    </w:p>
    <w:p>
      <w:r>
        <w:t xml:space="preserve">Ketkä olivat Pivit-yhtyeen alkuperäiset jäsenet ja kuinka monta albumia he levyttivät?</w:t>
      </w:r>
    </w:p>
    <w:p>
      <w:r>
        <w:rPr>
          <w:b/>
        </w:rPr>
        <w:t xml:space="preserve">Konteksti</w:t>
      </w:r>
    </w:p>
    <w:p>
      <w:r>
        <w:t xml:space="preserve">Pivit on yhdysvaltalainen Powaysta ja Cardiffista, Kaliforniasta kotoisin oleva punk rock -yhtye, jonka perustivat loppuvuodesta 1994 alkuperäinen rumpali Mark McLemore, laulaja Chris Moore ja kitaristi Eric Sisson San Diegon piirikunnassa, Kaliforniassa. Vuonna 1995 he nauhoittivat ensimmäisen demonsa nimeltä Find the Fuzz. Lopulta he tuottivat yhdessä kolme albumia, Pressure vuonna 1996, Millennium vuonna 1998 ja lopulta Thanks for Coming Back vuonna 2002.</w:t>
      </w:r>
    </w:p>
    <w:p>
      <w:r>
        <w:rPr>
          <w:b/>
        </w:rPr>
        <w:t xml:space="preserve">Vastaus</w:t>
      </w:r>
    </w:p>
    <w:p>
      <w:r>
        <w:t xml:space="preserve">Alkuperäiset jäsenet olivat Mark McLemore rummuissa, laulaja Chris Moore ja kitaristi Eric Sisson. He tuottivat yhdessä 3 albumia.</w:t>
      </w:r>
    </w:p>
    <w:p>
      <w:r>
        <w:rPr>
          <w:b/>
          <w:u w:val="single"/>
        </w:rPr>
        <w:t xml:space="preserve">Asiakirja 13544</w:t>
      </w:r>
    </w:p>
    <w:p>
      <w:r>
        <w:rPr>
          <w:b/>
        </w:rPr>
        <w:t xml:space="preserve">Ohjeet</w:t>
      </w:r>
    </w:p>
    <w:p>
      <w:r>
        <w:t xml:space="preserve">Mitä minun pitäisi tehdä, jos olen masentunut?</w:t>
      </w:r>
    </w:p>
    <w:p>
      <w:r>
        <w:rPr>
          <w:b/>
        </w:rPr>
        <w:t xml:space="preserve">Vastaus</w:t>
      </w:r>
    </w:p>
    <w:p>
      <w:r>
        <w:t xml:space="preserve">Kun olet masentunut, on tärkeää kertoa tunteistasi ulkomaailmalle sen sijaan, että pidät kaiken itselläsi. Voit puhua ystäville, perheelle tai terapeutille. Vaikka sinulla ei olisikaan ketään, jolle puhua tai et ole valmis jakamaan tunteitasi, voit etsiä vastauksia kirjoista, nettifoorumeilta jne. Tärkeintä on pitää mieli avoimena ja pystyä kuuntelemaan tai hyväksymään muita näkökulmia sen sijaan, että on juuttunut omaan ajattelutapaansa eikä halua kuulla muita mielipiteitä.</w:t>
      </w:r>
    </w:p>
    <w:p>
      <w:r>
        <w:rPr>
          <w:b/>
          <w:u w:val="single"/>
        </w:rPr>
        <w:t xml:space="preserve">Asiakirja 13545</w:t>
      </w:r>
    </w:p>
    <w:p>
      <w:r>
        <w:rPr>
          <w:b/>
        </w:rPr>
        <w:t xml:space="preserve">Ohjeet</w:t>
      </w:r>
    </w:p>
    <w:p>
      <w:r>
        <w:t xml:space="preserve">Luokittele kukin seuraavista jalkapalloilijoista tehtyjen maalien perusteella : Romario, Messi, Ibrahimovic, Muller, Ronaldo.</w:t>
      </w:r>
    </w:p>
    <w:p>
      <w:r>
        <w:rPr>
          <w:b/>
        </w:rPr>
        <w:t xml:space="preserve">Vastaus</w:t>
      </w:r>
    </w:p>
    <w:p>
      <w:r>
        <w:t xml:space="preserve">Ronaldo,Messi,Romario,Muller,Ibrahimovic</w:t>
      </w:r>
    </w:p>
    <w:p>
      <w:r>
        <w:rPr>
          <w:b/>
          <w:u w:val="single"/>
        </w:rPr>
        <w:t xml:space="preserve">Asiakirja 13546</w:t>
      </w:r>
    </w:p>
    <w:p>
      <w:r>
        <w:rPr>
          <w:b/>
        </w:rPr>
        <w:t xml:space="preserve">Ohjeet</w:t>
      </w:r>
    </w:p>
    <w:p>
      <w:r>
        <w:t xml:space="preserve">Olen uusi olut, suosittele minulle 5 oluttyyliä.</w:t>
      </w:r>
    </w:p>
    <w:p>
      <w:r>
        <w:rPr>
          <w:b/>
        </w:rPr>
        <w:t xml:space="preserve">Vastaus</w:t>
      </w:r>
    </w:p>
    <w:p>
      <w:r>
        <w:t xml:space="preserve">Tässä on 5 oluttyyliä, joista saatat pitää:</w:t>
        <w:br/>
        <w:br/>
        <w:t xml:space="preserve"> 1.</w:t>
        <w:t xml:space="preserve">Pale ale</w:t>
        <w:br/>
        <w:t xml:space="preserve">2</w:t>
        <w:t xml:space="preserve">Pilsner</w:t>
        <w:br/>
        <w:t xml:space="preserve">3.</w:t>
        <w:t xml:space="preserve">West coast IPA</w:t>
        <w:br/>
        <w:t xml:space="preserve">4.</w:t>
        <w:t xml:space="preserve">Wienin lager</w:t>
        <w:br/>
        <w:t xml:space="preserve">5. Stout</w:t>
      </w:r>
    </w:p>
    <w:p>
      <w:r>
        <w:rPr>
          <w:b/>
          <w:u w:val="single"/>
        </w:rPr>
        <w:t xml:space="preserve">Asiakirja 13547</w:t>
      </w:r>
    </w:p>
    <w:p>
      <w:r>
        <w:rPr>
          <w:b/>
        </w:rPr>
        <w:t xml:space="preserve">Ohjeet</w:t>
      </w:r>
    </w:p>
    <w:p>
      <w:r>
        <w:t xml:space="preserve">Minulla on 13 identtistä palloa, jotka painavat saman verran, ja niistä yksi on outo ja painaa vähemmän tai enemmän. Miten löydän parittoman pallon yksinkertaisella vaa'alla? Kuinka monta kertaa tarvitsen yksinkertaisen vaa'an vähiten löytääkseni parittoman?</w:t>
      </w:r>
    </w:p>
    <w:p>
      <w:r>
        <w:rPr>
          <w:b/>
        </w:rPr>
        <w:t xml:space="preserve">Vastaus</w:t>
      </w:r>
    </w:p>
    <w:p>
      <w:r>
        <w:t xml:space="preserve">Voimme aloittaa perusiteraatiolla punnitsemalla kaikki pallot toisiaan vastaan, mutta se veisi liian monta kierrosta. Sen sijaan voimme ryhmitellä ne neljään ryhmään iteraatioiden vähentämiseksi ja tuloksen johtamisvektorin maksimoimiseksi. Ensimmäisessä iteraatiossa voimme kaventaa vähintään kahdeksaan, toisessa vähintään kolmeen ja kolmannessa yhteen. Näin ollen tarvittavien kierrosten vähimmäismäärä on kolme.</w:t>
      </w:r>
    </w:p>
    <w:p>
      <w:r>
        <w:rPr>
          <w:b/>
          <w:u w:val="single"/>
        </w:rPr>
        <w:t xml:space="preserve">Asiakirja 13548</w:t>
      </w:r>
    </w:p>
    <w:p>
      <w:r>
        <w:rPr>
          <w:b/>
        </w:rPr>
        <w:t xml:space="preserve">Ohjeet</w:t>
      </w:r>
    </w:p>
    <w:p>
      <w:r>
        <w:t xml:space="preserve">Mitä hyötyä olisi, jos voisin kääntää pääni ympäri kuin pöllö?</w:t>
      </w:r>
    </w:p>
    <w:p>
      <w:r>
        <w:rPr>
          <w:b/>
        </w:rPr>
        <w:t xml:space="preserve">Vastaus</w:t>
      </w:r>
    </w:p>
    <w:p>
      <w:r>
        <w:t xml:space="preserve">Jos ihminen pystyisi kääntämään päätään 270 astetta, hän saisi seuraavat edut.</w:t>
        <w:br/>
        <w:br/>
        <w:t xml:space="preserve"> 1. Tilannetietoisuus lisääntyisi, kun ihminen pystyisi kuulemaan ja näkemään lähes 360 astetta.</w:t>
        <w:t xml:space="preserve">Näin olisi helpompi tunnistaa ja puolustautua saalistajia vastaan</w:t>
        <w:br/>
        <w:br/>
        <w:t xml:space="preserve">2. Parempi luuston käyttö urheilussa ja teatterin katselussa käyttämällä tuoleja, joissa tilatehokkuus on tärkeämpää kuin ergonominen tehokkuus.</w:t>
        <w:br/>
        <w:br/>
        <w:t xml:space="preserve"> 3.  Kylkiunille helpotus mahdollistamalla selällään tai vatsallaan nukkuminen.</w:t>
      </w:r>
    </w:p>
    <w:p>
      <w:r>
        <w:rPr>
          <w:b/>
          <w:u w:val="single"/>
        </w:rPr>
        <w:t xml:space="preserve">Asiakirja 13549</w:t>
      </w:r>
    </w:p>
    <w:p>
      <w:r>
        <w:rPr>
          <w:b/>
        </w:rPr>
        <w:t xml:space="preserve">Ohjeet</w:t>
      </w:r>
    </w:p>
    <w:p>
      <w:r>
        <w:t xml:space="preserve">Pura Ruben Darion runojen vaikuttajien nimet</w:t>
      </w:r>
    </w:p>
    <w:p>
      <w:r>
        <w:rPr>
          <w:b/>
        </w:rPr>
        <w:t xml:space="preserve">Konteksti</w:t>
      </w:r>
    </w:p>
    <w:p>
      <w:r>
        <w:t xml:space="preserve">Ranskalainen runous vaikutti ratkaisevasti Daríon muotoutumiseen runoilijaksi. Ensinnäkin romantikot, erityisesti Victor Hugo. Myöhemmin ja ratkaisevalla tavalla Daríoon vaikuttivat parnassilaiset: Théophile Gautier, Catulle Mendès ja José María de Heredia. Toinen ratkaiseva vaikuttaja oli proosa- ja runokirjailija ja Kuuban kansallissankari Jose Martí. Viimeinen Daríon estetiikkaa määrittelevä elementti on hänen ihailunsa symbolisteja, erityisesti Paul Verlainea kohtaan. 17. Kerratessaan omaa runollista kehityskulkuaan Cantos de vida y esperanza -teoksen (1905) alkurunoelmassa Darío itse syntetisoi tärkeimmät vaikutteensa, kun hän vakuuttaa olleensa "Hugon kanssa vahva ja Verlainen kanssa moniselitteinen" ("con Hugo fuerte y con Verlaine ambiguo".)</w:t>
        <w:br/>
        <w:br/>
        <w:t xml:space="preserve">Prosas Profanas -teoksen (1896) jaksossa "Palabras Liminares" hän oli jo kirjoittanut kappaleen, joka paljastaa ranskalaisen kulttuurin merkityksen hänen kirjallisen työnsä kehityksessä:</w:t>
        <w:br/>
        <w:br/>
        <w:t xml:space="preserve"> Valkopartainen vanha espanjalainen osoittaa kohti sarjaa maineikkaita muotokuvia: "Tämä - hän sanoo - on suuri Miguel de Cervantes Saavedra, yksikätinen nero; tämä on Lope de Vega, tämä on Garcilaso, tämä Quintana." Pyydän häneltä jaloa Graciánia, Teresa Ávilan Teresaa, urheaa Góngoraa ja kaikista vahvinta, Francisco de Quevedo y Villegasia. Sitten sanon: "Shakespeare! Dante! Hugo...! (ja päässäni: Verlaine...!)".</w:t>
        <w:br/>
        <w:t xml:space="preserve"> Sitten, hyvästellessäni:</w:t>
        <w:t xml:space="preserve">"-Vanha mies, on tärkeää sanoa: vaimoni on kotimaastani, rakastajattareni on Pariisista."[18</w:t>
        <w:br/>
        <w:br/>
        <w:t xml:space="preserve">Los raros on kirjallista makua koskeva havainnollistava teos, jonka hän julkaisi samana vuonna kuin Prosas profanas, ja jonka hän omisti joidenkin sellaisten kirjailijoiden ja älymystön edustajien lyhyelle glossaamiselle, joita kohtaan hän tunsi syvää ihailua. Kirjassa mainitaan muun muassa Edgar Allan Poe, Villiers de l'Isle Adam, Léon Bloy, Paul Verlaine, Lautréamont, Eugénio de Castro ja José Martí (jälkimmäinen mainitaan ainoana, joka on kirjoittanut kirjallisen työnsä espanjaksi). Ranskalaisen kulttuurin hallitsevuus on enemmän kuin ilmeistä. Darío kirjoitti: "Modernismi ei ole mitään muuta kuin espanjalaista säkeistöä ja proosaa, joka on läpäissyt hyvän ranskalaisen säkeistön ja hyvän ranskalaisen proosan hienon seulan." Jos jätetään sivuun hänen alkuvaiheensa ennen Azul..., jossa hänen runoutensa on paljon velkaa 1800-luvun espanjalaisen runouden suurille nimille, kuten Núñez de Arcelle ja Campoamorille, Darío oli suuri Bécquerin ihailija. Espanjalaiset aiheet ovat hyvin edustettuina hänen teoksissaan, jo Prosas profanas -teoksessa ja erityisesti hänen toisen Espanjan-matkansa jälkeen vuonna 1899. Darío oli tietoinen samanaikaisesta espanjalaisesta dekadenssista politiikassa ja taiteessa (tämä oli hänen ja niin sanotun vuoden 98 sukupolven yhteinen huolenaihe), ja hän otti usein vaikutteita menneisyyden hahmoista ja elementeistä. Muunkielisistä kirjailijoista on syytä mainita, että hän ihaili syvästi kolmea yhdysvaltalaista kirjailijaa: Ralph Waldo Emersonia, Edgar Allan Poeta ja Walt Whitmania.</w:t>
      </w:r>
    </w:p>
    <w:p>
      <w:r>
        <w:rPr>
          <w:b/>
        </w:rPr>
        <w:t xml:space="preserve">Vastaus</w:t>
      </w:r>
    </w:p>
    <w:p>
      <w:r>
        <w:t xml:space="preserve">Victor Hugo</w:t>
        <w:br/>
        <w:t xml:space="preserve">Théophile Gautier</w:t>
        <w:br/>
        <w:t xml:space="preserve">Catulle Mendès</w:t>
        <w:br/>
        <w:t xml:space="preserve">José María de Heredia</w:t>
        <w:br/>
        <w:t xml:space="preserve">Jose Martí</w:t>
        <w:br/>
        <w:t xml:space="preserve">Paul Verlaine</w:t>
        <w:br/>
        <w:t xml:space="preserve">Edgar Allan Poe</w:t>
        <w:br/>
        <w:t xml:space="preserve">Villiers de l'Isle Adam</w:t>
        <w:t xml:space="preserve">Villiers de l'Isle Adam</w:t>
        <w:br/>
        <w:t xml:space="preserve">Léon Bloy</w:t>
        <w:br/>
        <w:t xml:space="preserve">Lautréamont</w:t>
        <w:br/>
        <w:t xml:space="preserve">Eugénio de Castro</w:t>
        <w:br/>
        <w:t xml:space="preserve">Ralph Waldo Emerson</w:t>
        <w:br/>
        <w:t xml:space="preserve">Walt Whitman</w:t>
      </w:r>
    </w:p>
    <w:p>
      <w:r>
        <w:rPr>
          <w:b/>
          <w:u w:val="single"/>
        </w:rPr>
        <w:t xml:space="preserve">Asiakirja 13550</w:t>
      </w:r>
    </w:p>
    <w:p>
      <w:r>
        <w:rPr>
          <w:b/>
        </w:rPr>
        <w:t xml:space="preserve">Ohjeet</w:t>
      </w:r>
    </w:p>
    <w:p>
      <w:r>
        <w:t xml:space="preserve">Mitkä ovat top 3 kaupungeissa liikkua Yhdysvalloissa ilman osavaltion veroa</w:t>
      </w:r>
    </w:p>
    <w:p>
      <w:r>
        <w:rPr>
          <w:b/>
        </w:rPr>
        <w:t xml:space="preserve">Vastaus</w:t>
      </w:r>
    </w:p>
    <w:p>
      <w:r>
        <w:t xml:space="preserve">Suosituimpia kaupunkeja, joihin ihmiset ovat viime aikoina muuttaneet niiden osavaltioiden joukosta, joissa ei ole osavaltioveroa Yhdysvalloissa, ovat:</w:t>
        <w:br/>
        <w:t xml:space="preserve"> 1.</w:t>
        <w:t xml:space="preserve">Miami, FL</w:t>
        <w:br/>
        <w:t xml:space="preserve">2</w:t>
        <w:t xml:space="preserve">Seattle, WA</w:t>
        <w:br/>
        <w:t xml:space="preserve">3</w:t>
        <w:t xml:space="preserve">Austin, TX</w:t>
        <w:br/>
        <w:br/>
        <w:t xml:space="preserve">Jos voit kuitenkin kertoa enemmän ammatillisista kiinnostuksen kohteistasi ja ulkoilma-aktiviteeteista, joista pidät, voin räätälöidä vastausta tarkemmin</w:t>
      </w:r>
    </w:p>
    <w:p>
      <w:r>
        <w:rPr>
          <w:b/>
          <w:u w:val="single"/>
        </w:rPr>
        <w:t xml:space="preserve">Asiakirja 13551</w:t>
      </w:r>
    </w:p>
    <w:p>
      <w:r>
        <w:rPr>
          <w:b/>
        </w:rPr>
        <w:t xml:space="preserve">Ohjeet</w:t>
      </w:r>
    </w:p>
    <w:p>
      <w:r>
        <w:t xml:space="preserve">Ketkä olivat Tataraskun hallituksen kabinetin ministereitä?</w:t>
      </w:r>
    </w:p>
    <w:p>
      <w:r>
        <w:rPr>
          <w:b/>
        </w:rPr>
        <w:t xml:space="preserve">Konteksti</w:t>
      </w:r>
    </w:p>
    <w:p>
      <w:r>
        <w:t xml:space="preserve">Ministerit</w:t>
        <w:br/>
        <w:t xml:space="preserve">Kabinetin ministerit olivat seuraavat:[1]</w:t>
        <w:br/>
        <w:br/>
        <w:t xml:space="preserve">Ministerineuvoston puheenjohtaja:</w:t>
        <w:br/>
        <w:t xml:space="preserve">Gheorghe Tătărăscu (11. toukokuuta - 3. heinäkuuta 1940)</w:t>
        <w:br/>
        <w:t xml:space="preserve">Sisäministeri:</w:t>
        <w:br/>
        <w:t xml:space="preserve">Mihail Ghelmegeanu (11. toukokuuta - 3. heinäkuuta 1940)</w:t>
        <w:br/>
        <w:t xml:space="preserve">Ulkoasiainministeri:</w:t>
        <w:br/>
        <w:t xml:space="preserve">Grigore Gafencu (11. toukokuuta - 1. kesäkuuta 1940)</w:t>
        <w:br/>
        <w:t xml:space="preserve">Ion Gigurtu (1. - 28. kesäkuuta 1940)</w:t>
        <w:br/>
        <w:t xml:space="preserve">Constantin Argetoianu (28. kesäkuuta - 3. heinäkuuta 1940)</w:t>
        <w:br/>
        <w:t xml:space="preserve">Valtiovarainministeri:</w:t>
        <w:br/>
        <w:t xml:space="preserve">Mitiță Constantinescu (11. toukokuuta - 3. heinäkuuta 1940)</w:t>
        <w:br/>
        <w:t xml:space="preserve">Oikeusministeri:</w:t>
        <w:br/>
        <w:t xml:space="preserve">Aurelian Bentoiu (11. toukokuuta - 3. heinäkuuta 1940)</w:t>
        <w:br/>
        <w:t xml:space="preserve">Maanpuolustusministeri:</w:t>
        <w:br/>
        <w:t xml:space="preserve">Kenraali Ioan Ilcuș (11. toukokuuta - 3. heinäkuuta 1940)</w:t>
        <w:br/>
        <w:t xml:space="preserve">Ilma- ja merivoimien ministeri:</w:t>
        <w:br/>
        <w:t xml:space="preserve">(väliaikainen) kenraali Ioan Ilcuș (11. toukokuuta - 3. heinäkuuta 1940)</w:t>
        <w:br/>
        <w:t xml:space="preserve">Materiaaliministeri:</w:t>
        <w:br/>
        <w:t xml:space="preserve">Victor Slăvescu (11. toukokuuta - 3. heinäkuuta 1940)</w:t>
        <w:br/>
        <w:t xml:space="preserve">Kansantalousministeri:</w:t>
        <w:br/>
        <w:t xml:space="preserve">Mircea Cancicov (11. toukokuuta - 3. heinäkuuta 1940)</w:t>
        <w:br/>
        <w:t xml:space="preserve">Maatalous- ja omaisuusministeri</w:t>
        <w:br/>
        <w:t xml:space="preserve">Gheorghe Ionescu-Sisești (11. toukokuuta - 3. heinäkuuta 1940)</w:t>
        <w:br/>
        <w:t xml:space="preserve">Julkisten töiden ja viestinnän ministeri:</w:t>
        <w:br/>
        <w:t xml:space="preserve">Ion Gigurtu (11. toukokuuta - 1. kesäkuuta 1940)</w:t>
        <w:br/>
        <w:t xml:space="preserve">Ion Macovei (1. kesäkuuta - 3. heinäkuuta 1940)</w:t>
        <w:br/>
        <w:t xml:space="preserve">Ulkomaankauppaministeri:</w:t>
        <w:br/>
        <w:t xml:space="preserve">Ion Christu (11. toukokuuta - 28. kesäkuuta 1940)</w:t>
        <w:br/>
        <w:t xml:space="preserve">(väliaikainen) Mircea Cancicov (28. kesäkuuta - 3. heinäkuuta 1940)</w:t>
        <w:br/>
        <w:t xml:space="preserve">Kansallisen koulutuksen ministeri:</w:t>
        <w:br/>
        <w:t xml:space="preserve">Petre Andrei (11. toukokuuta - 3. heinäkuuta 1940)</w:t>
        <w:br/>
        <w:t xml:space="preserve">Uskonnollisista asioista ja taiteesta vastaava ministeri:</w:t>
        <w:br/>
        <w:t xml:space="preserve">Ștefan Ciobanu (11. toukokuuta - 28. kesäkuuta 1940)</w:t>
        <w:br/>
        <w:t xml:space="preserve">Constantin C. Giurescu (28. kesäkuuta - 3. heinäkuuta 1940)</w:t>
        <w:br/>
        <w:t xml:space="preserve">Työministeri:</w:t>
        <w:br/>
        <w:t xml:space="preserve">Mihail Ralea (11. toukokuuta - 3. heinäkuuta 1940)</w:t>
        <w:br/>
        <w:t xml:space="preserve">Terveys- ja sosiaaliturvaministeri</w:t>
        <w:br/>
        <w:t xml:space="preserve">Nicolae Hortolomei (11. toukokuuta - 3. heinäkuuta 1940)</w:t>
        <w:br/>
        <w:t xml:space="preserve">Julkisen varallisuuden ministeri:</w:t>
        <w:br/>
        <w:t xml:space="preserve">Traian Pop (11. toukokuuta - 3. heinäkuuta 1940)</w:t>
        <w:br/>
        <w:t xml:space="preserve">Propagandaministeri:</w:t>
        <w:br/>
        <w:t xml:space="preserve">Constantin C. Giurescu (11. toukokuuta - 28. kesäkuuta 1940)</w:t>
        <w:br/>
        <w:t xml:space="preserve">Teofil Sidorovici (28. kesäkuuta - 3. heinäkuuta 1940)</w:t>
        <w:br/>
        <w:t xml:space="preserve">Vähemmistöministeri:</w:t>
        <w:br/>
        <w:t xml:space="preserve">Silviu Dragomir (11. toukokuuta - 3. heinäkuuta 1940)</w:t>
        <w:br/>
        <w:t xml:space="preserve">Ministeri Ministerineuvoston puheenjohtajavaltion valtiosihteeri:</w:t>
        <w:br/>
        <w:t xml:space="preserve">Radu Portocală (11. toukokuuta - 28. kesäkuuta 1940)</w:t>
        <w:br/>
        <w:t xml:space="preserve">Ministeri Valtiosihteeri:</w:t>
        <w:br/>
        <w:t xml:space="preserve">Ernest Urdăreanu (11. toukokuuta - 28. kesäkuuta 1940)</w:t>
        <w:br/>
        <w:t xml:space="preserve">Alexandru Vaida-Voevod (28. kesäkuuta - 3. heinäkuuta 1940)</w:t>
        <w:br/>
        <w:t xml:space="preserve">Ion Inculeț (28. kesäkuuta - 3. heinäkuuta 1940)</w:t>
        <w:br/>
        <w:t xml:space="preserve">Ion Nistor (28. kesäkuuta - 3. heinäkuuta 1940)</w:t>
        <w:br/>
        <w:t xml:space="preserve">Viitteet</w:t>
      </w:r>
    </w:p>
    <w:p>
      <w:r>
        <w:rPr>
          <w:b/>
        </w:rPr>
        <w:t xml:space="preserve">Vastaus</w:t>
      </w:r>
    </w:p>
    <w:p>
      <w:r>
        <w:t xml:space="preserve">Kabinetin jäsenet olivat Gheorghe Tătărăscu, Mihail Ghelmegeanu, Grigore Gafencu, Ion Gigurtu, Constantin Argetoianu, Mitiță Constantinescu, Aurelian Bentoiu, kenr. Ioan Ilcus, Victor Slăvescu, Mircea Cancicov, Gheorghe Ionescu-Sisești, Ion Gigurtu, Ion Macovei, Ion Christu, Mircea Cancicov, Petre Andrei, Ștefan Ciobanu, Constantin Ciobanu. Giurescu, Mihail Ralea, Nicolae Hortolomei, Traian Pop, Constantin C. Giurescu, Teofil Sidorovici, Silviu Dragomir, Radu Portocală, Ernest Urdăreanu, Alexandru Vaida-Voevod, Ion Inculeț ja Ion Nistor.</w:t>
      </w:r>
    </w:p>
    <w:p>
      <w:r>
        <w:rPr>
          <w:b/>
          <w:u w:val="single"/>
        </w:rPr>
        <w:t xml:space="preserve">Asiakirja 13552</w:t>
      </w:r>
    </w:p>
    <w:p>
      <w:r>
        <w:rPr>
          <w:b/>
        </w:rPr>
        <w:t xml:space="preserve">Ohjeet</w:t>
      </w:r>
    </w:p>
    <w:p>
      <w:r>
        <w:t xml:space="preserve">Kuka on paras intialainen kriketinpelaaja tällä hetkellä?</w:t>
      </w:r>
    </w:p>
    <w:p>
      <w:r>
        <w:rPr>
          <w:b/>
        </w:rPr>
        <w:t xml:space="preserve">Konteksti</w:t>
      </w:r>
    </w:p>
    <w:p>
      <w:r>
        <w:t xml:space="preserve">Virat Kohli (hindin ääntäminen: [koli] s. 5. marraskuuta 1988) on intialainen kriketinpelaaja ja Intian krikettimaajoukkueen entinen kapteeni. Hän pelaa nykyään oikeakätisenä lyöjänä Royal Challengers Bangaloren joukkueessa IPL:ssä ja Delhin joukkueessa Intian kotimaan kriketissä. Hän on laajalti tunnustettu yhdeksi krikettihistorian parhaista lyöjistä. Hän on krikettihistorian toiseksi tehokkain kansainvälinen satavuotislyöjä. Kansainvälinen krikettineuvosto valitsi hänet vuosikymmenen mieskriketinpelaajaksi, vaikka hänellä on ennätys eniten juoksuja T20-maaotteluissa ja IPL:ssä. Kohli on myös osallistunut useisiin Intian voittoihin, kuten vuoden 2011 MM-kisoihin ja vuoden 2013 Champions Trophyyn.</w:t>
      </w:r>
    </w:p>
    <w:p>
      <w:r>
        <w:rPr>
          <w:b/>
        </w:rPr>
        <w:t xml:space="preserve">Vastaus</w:t>
      </w:r>
    </w:p>
    <w:p>
      <w:r>
        <w:t xml:space="preserve">Virat Kohli (hindin ääntäminen: [koli] s. 5. marraskuuta 1988) on intialainen kriketinpelaaja ja Intian krikettimaajoukkueen entinen kapteeni. Hän pelaa nykyään oikeakätisenä lyöjänä Royal Challengers Bangaloren joukkueessa IPL:ssä ja Delhin joukkueessa Intian kotimaan kriketissä. Hän on laajalti tunnustettu yhdeksi krikettihistorian parhaista lyöjistä. Hän on krikettihistorian toiseksi tehokkain kansainvälinen satavuotislyöjä. Kansainvälinen krikettineuvosto valitsi hänet vuosikymmenen mieskriketinpelaajaksi, vaikka hänellä on ennätys eniten juoksuja T20-maaotteluissa ja IPL:ssä. Kohli on myös osallistunut useisiin Intian voittoihin, kuten vuoden 2011 MM-kisoihin ja vuoden 2013 Champions Trophyyn.</w:t>
        <w:br/>
        <w:br/>
        <w:t xml:space="preserve"> Kohli syntyi ja kasvoi New Delhissä, jossa hän kävi West Delhin krikettiakatemiaa ja aloitti junioriuransa Delhin alle 15-vuotiaiden joukkueessa. Hän teki kansainvälisen debyyttinsä vuonna 2008 ja vakiinnutti pian paikkansa ODI-joukkueen merkittävänä jäsenenä, ja lopulta hän debytoi testissä vuonna 2011. Ensimmäistä kertaa Kohli oli ICC:n ODI-lyöntilistan kärjessä vuonna 2013. Vuoden 2014 T20-maailmanmestaruuskilpailuissa hän teki kilpailun ennätyksen eniten juoksuja tehneenä pelaajana. Vuonna 2018 hänestä tuli maailman paras testilyöjä, mikä tekee hänestä ainoan intialaisen kriketinpelaajan, joka on pitänyt ykkössijaa kaikissa kolmessa peliversiossa.</w:t>
        <w:br/>
        <w:t xml:space="preserve"> Vuonna 2019 hänestä tuli ensimmäinen pelaaja, joka teki 20 000 kansainvälistä juoksua yhden vuosikymmenen aikana. Vuoden 2021 T20-maailmanmestaruuskilpailujen jälkeen Kohli päätti luopua Intian maajoukkueen kapteenin tehtävästä T20I-otteluissa, ja hän luopui myös testijoukkueen kapteenin tehtävästä vuoden 2022 alussa.</w:t>
        <w:br/>
        <w:br/>
        <w:br/>
        <w:t xml:space="preserve"> Hän on kerännyt lukuisia palkintoja saavutuksistaan krikettikentällä. Hänet nimettiin ICC:n vuoden yhden päivän kansainvälisen ottelun pelaajaksi vuonna 2012, ja hän on voittanut kahdesti ICC:n vuoden kriketinpelaajalle myönnettävän Sir Garfield Sobers Trophyn, vuosina 2017 ja 2018. Kohli oli vuoden 2012 Aasian cupin paras juoksupelaaja 357 juoksullaan. Kohli nimettiin myös ICC:n vuoden testipelaajaksi ja ICC:n vuoden ODI-pelaajaksi vuonna 2018, mikä teki hänestä ensimmäisen pelaajan, joka on saanut molemmat palkinnot samana vuonna. Lisäksi vuosina 2016-2018 hänet kruunattiin Wisdenin maailman parhaaksi kriketinpelaajaksi kolmena vuonna peräkkäin. Kohli sai Arjuna-palkinnon vuonna 2013, Padma Shri -palkinnon urheilun saralla vuonna 2017 ja Rajiv Gandhi Khel Ratna -mitalin, Intian korkeimman urheilukunnian, vuonna 2018.</w:t>
      </w:r>
    </w:p>
    <w:p>
      <w:r>
        <w:rPr>
          <w:b/>
          <w:u w:val="single"/>
        </w:rPr>
        <w:t xml:space="preserve">Asiakirja 13553</w:t>
      </w:r>
    </w:p>
    <w:p>
      <w:r>
        <w:rPr>
          <w:b/>
        </w:rPr>
        <w:t xml:space="preserve">Ohjeet</w:t>
      </w:r>
    </w:p>
    <w:p>
      <w:r>
        <w:t xml:space="preserve">Luettele tämän kappaleen perusteella kouluja, joita Ted kävi lapsena, luodein eroteltuna.</w:t>
      </w:r>
    </w:p>
    <w:p>
      <w:r>
        <w:rPr>
          <w:b/>
        </w:rPr>
        <w:t xml:space="preserve">Konteksti</w:t>
      </w:r>
    </w:p>
    <w:p>
      <w:r>
        <w:t xml:space="preserve">Lapsena Ted oli usein juuriltaan, kun hänen perheensä muutti Bronxvilleen, New Yorkiin, Hyannis Portiin, Massachusettsiin, Palm Beachiin, Floridaan ja St. Jamesin hoviin Lontoossa, Englannissa.[4][5] Hänen muodollinen koulunkäyntinsä alkoi Gibbs-koulussa Kensingtonissa, Lontoossa.[6] Hän oli käynyt kymmenen koulua yhdentoista ikävuoteen mennessä; nämä häiriöt, jotka häiritsivät hänen akateemista menestystään. 7] Hän oli alttaripoikana Pyhän Joosefin kirkossa ja oli seitsemänvuotias saadessaan ensikommuunionsa paavi Pius XII:lta Vatikaanissa.[8] Hän vietti kuudennen ja seitsemännen luokan Fessenden Schoolissa, jossa hän oli keskinkertainen oppilas,[1] ja kahdeksannen luokan Cranwell Preparatory Schoolissa; molemmat koulut sijaitsivat Massachusettsissa.[2] Hän oli nuorin lapsi, ja hänen vanhempansa suhtautuivat häneen kiintyneesti, mutta vertasivat häntä myös epäsuotuisasti vanhempiin veljiinsä.[3] Kahdeksan- ja kuusitoistavuotiaana Ted kärsi traumoja sisarensa Rosemaryn epäonnistuneesta lobotomiasta ja kahden sisaruksensa kuolemasta: Joseph Jr. toisessa maailmansodassa ja Kathleen lento-onnettomuudessa.[1] Tedin ystävällinen äidinpuoleinen isoisä John F. Fitzgerald oli Bostonin pormestari, Yhdysvaltain kongressiedustaja ja varhainen poliittinen ja henkilökohtainen vaikuttaja.[1] Neljä lukiovuottaan Ted vietti Milton Academyssa, Massachusettsin Miltonissa sijaitsevassa valmistavassa koulussa, jossa hän sai B- ja C-arvosanat. Vuonna 1950 hän sijoittui 36:nneksi 56:n valmistuvassa luokassa.[9] Hän menestyi siellä hyvin jalkapallossa ja pelasi joukkueessa kahtena viimeisenä vuotenaan; koulun rehtori kuvaili myöhemmin hänen pelaamistaan "ehdottoman pelottomaksi ... hän olisi taklannut pikajunan New Yorkiin, jos olisi kysytty ... hän rakasti kontaktiurheilua."[9] Kennedy pelasi myös tennisjoukkueessa ja oli draama-, väittely- ja riemukerhoissa.[10] Kennedy pelasi myös tennistä ja oli mukana draama-, väittely- ja laulukerhossa.[11]</w:t>
      </w:r>
    </w:p>
    <w:p>
      <w:r>
        <w:rPr>
          <w:b/>
        </w:rPr>
        <w:t xml:space="preserve">Vastaus</w:t>
      </w:r>
    </w:p>
    <w:p>
      <w:r>
        <w:t xml:space="preserve">-Gibbs School</w:t>
        <w:br/>
        <w:t xml:space="preserve">-Fessenden School</w:t>
        <w:br/>
        <w:t xml:space="preserve">Cranwell Preparatory School</w:t>
        <w:br/>
        <w:t xml:space="preserve">-Milton Academy</w:t>
      </w:r>
    </w:p>
    <w:p>
      <w:r>
        <w:rPr>
          <w:b/>
          <w:u w:val="single"/>
        </w:rPr>
        <w:t xml:space="preserve">Asiakirja 13554</w:t>
      </w:r>
    </w:p>
    <w:p>
      <w:r>
        <w:rPr>
          <w:b/>
        </w:rPr>
        <w:t xml:space="preserve">Ohjeet</w:t>
      </w:r>
    </w:p>
    <w:p>
      <w:r>
        <w:t xml:space="preserve">Miten voin ajaa South Baysta San Franciscoon?</w:t>
      </w:r>
    </w:p>
    <w:p>
      <w:r>
        <w:rPr>
          <w:b/>
        </w:rPr>
        <w:t xml:space="preserve">Vastaus</w:t>
      </w:r>
    </w:p>
    <w:p>
      <w:r>
        <w:t xml:space="preserve">South Baysta San Franciscoon voit ajaa joko valtatietä 280 tai US Route 101. 101 on yleensä suorempi ajotie, mutta sillä on myös yleensä enemmän ruuhkia päivän mittaan. 280 on pidempi ja mäkisempi, mutta siellä on yleensä vähemmän liikennettä ja lisäksi siellä on hienot maisemat.</w:t>
      </w:r>
    </w:p>
    <w:p>
      <w:r>
        <w:rPr>
          <w:b/>
          <w:u w:val="single"/>
        </w:rPr>
        <w:t xml:space="preserve">Asiakirja 13555</w:t>
      </w:r>
    </w:p>
    <w:p>
      <w:r>
        <w:rPr>
          <w:b/>
        </w:rPr>
        <w:t xml:space="preserve">Ohjeet</w:t>
      </w:r>
    </w:p>
    <w:p>
      <w:r>
        <w:t xml:space="preserve">Mitkä ovat elokuvia, jotka kaikkien pitäisi nähdä vuoden 2000 jälkeen?</w:t>
      </w:r>
    </w:p>
    <w:p>
      <w:r>
        <w:rPr>
          <w:b/>
        </w:rPr>
        <w:t xml:space="preserve">Vastaus</w:t>
      </w:r>
    </w:p>
    <w:p>
      <w:r>
        <w:t xml:space="preserve">Gladiaattori, Wedding Crashers, Old School, Vihreä kirja, CODA, Whiplash, Jokeri, Kankkunen, The Social Network, The Dark Knight, Gangs of New York.</w:t>
      </w:r>
    </w:p>
    <w:p>
      <w:r>
        <w:rPr>
          <w:b/>
          <w:u w:val="single"/>
        </w:rPr>
        <w:t xml:space="preserve">Asiakirja 13556</w:t>
      </w:r>
    </w:p>
    <w:p>
      <w:r>
        <w:rPr>
          <w:b/>
        </w:rPr>
        <w:t xml:space="preserve">Ohjeet</w:t>
      </w:r>
    </w:p>
    <w:p>
      <w:r>
        <w:t xml:space="preserve">Mitä eroa on Montessori- ja tavallisen koulun välillä?</w:t>
      </w:r>
    </w:p>
    <w:p>
      <w:r>
        <w:rPr>
          <w:b/>
        </w:rPr>
        <w:t xml:space="preserve">Vastaus</w:t>
      </w:r>
    </w:p>
    <w:p>
      <w:r>
        <w:t xml:space="preserve">Montessori-koulumuoto perustuu yksilön oppimisvauhtiin. Montessori-luokassa on lukuisia toimintoja, jotka on sijoitettu lapsen silmien tasolle. Jokainen lapsi voi valita itseään kiinnostavan toiminnan. Oppiminen etenee lapsen kiinnostuksen kohteiden mukaan. Lapset näkevät usein muiden lasten harjoittelevan muita toimintoja, mikä herättää uteliaisuutta ja motivoi heitä kokeilemaan erilaisia toimintoja Montessoriympäristössä.</w:t>
        <w:br/>
        <w:br/>
        <w:t xml:space="preserve"> Tavallisessa kouluympäristössä vuoden opetussuunnitelma on ennalta päätetty, ja lasten oletetaan noudattavan sitä, joten kaikkien odotetaan oppivan samaan tahtiin. Se rakentuu oppilaan ja opettajan vuorovaikutuksesta ja noudattaa aikataulua.</w:t>
      </w:r>
    </w:p>
    <w:p>
      <w:r>
        <w:rPr>
          <w:b/>
          <w:u w:val="single"/>
        </w:rPr>
        <w:t xml:space="preserve">Asiakirja 13557</w:t>
      </w:r>
    </w:p>
    <w:p>
      <w:r>
        <w:rPr>
          <w:b/>
        </w:rPr>
        <w:t xml:space="preserve">Ohjeet</w:t>
      </w:r>
    </w:p>
    <w:p>
      <w:r>
        <w:t xml:space="preserve">Mikä on digitaalikamera?</w:t>
      </w:r>
    </w:p>
    <w:p>
      <w:r>
        <w:rPr>
          <w:b/>
        </w:rPr>
        <w:t xml:space="preserve">Vastaus</w:t>
      </w:r>
    </w:p>
    <w:p>
      <w:r>
        <w:t xml:space="preserve">Digitaalikamera on käsikäyttöinen laite, joka tallentaa kuvia painiketta painamalla.  Kuvat tallennetaan yleensä muistilevylle tai -kortille, joka voidaan myöhemmin ladata tietokoneelle.  Digitaalikamerat olivat myös osa vallankumousta, joka korvasi valokuvafilmin.  Digitaalikamerat käyttävät salamaa, kun luonnonvaloa ei ole saatavilla.  Ne tuottavat parempaa kuvanlaatua kuin perinteiset filmikamerat, eikä kuvien kehittäminen ja tulostaminen maksa mitään, jotta niistä voisi nauttia.</w:t>
      </w:r>
    </w:p>
    <w:p>
      <w:r>
        <w:rPr>
          <w:b/>
          <w:u w:val="single"/>
        </w:rPr>
        <w:t xml:space="preserve">Asiakirja 13558</w:t>
      </w:r>
    </w:p>
    <w:p>
      <w:r>
        <w:rPr>
          <w:b/>
        </w:rPr>
        <w:t xml:space="preserve">Ohjeet</w:t>
      </w:r>
    </w:p>
    <w:p>
      <w:r>
        <w:t xml:space="preserve">Onko homekit tarpeellinen kotiin?</w:t>
      </w:r>
    </w:p>
    <w:p>
      <w:r>
        <w:rPr>
          <w:b/>
        </w:rPr>
        <w:t xml:space="preserve">Vastaus</w:t>
      </w:r>
    </w:p>
    <w:p>
      <w:r>
        <w:t xml:space="preserve">Se ei ole enää tarpeen. Mutta hyvä olla.</w:t>
      </w:r>
    </w:p>
    <w:p>
      <w:r>
        <w:rPr>
          <w:b/>
          <w:u w:val="single"/>
        </w:rPr>
        <w:t xml:space="preserve">Asiakirja 13559</w:t>
      </w:r>
    </w:p>
    <w:p>
      <w:r>
        <w:rPr>
          <w:b/>
        </w:rPr>
        <w:t xml:space="preserve">Ohjeet</w:t>
      </w:r>
    </w:p>
    <w:p>
      <w:r>
        <w:t xml:space="preserve">Mistä Grace Hopper tunnetaan?</w:t>
      </w:r>
    </w:p>
    <w:p>
      <w:r>
        <w:rPr>
          <w:b/>
        </w:rPr>
        <w:t xml:space="preserve">Vastaus</w:t>
      </w:r>
    </w:p>
    <w:p>
      <w:r>
        <w:t xml:space="preserve">Grace Hopper oli ensimmäinen henkilö, joka loi kääntäjän ohjelmointikielelle, ja yksi ensimmäisistä ohjelmoijista Harvard Mark I -tietokoneelle, joka oli analyyttiseen moottoriin perustuva sähkömekaaninen tietokone. Hopperin työ tietokoneiden parissa alkoi vuonna 1943, kun hän aloitti työnsä Bureau of Ordnance's Computation Projectissa Harvardissa, jossa hän ohjelmoi Harvard Mark I:n.[52] Hopper ei ainoastaan ohjelmoinut tietokonetta, vaan myös loi sille 500-sivuisen kattavan käsikirjan.[77] Vaikka Hopper loi käsikirjan, jota siteerattiin ja julkaistiin laajalti, häntä ei erikseen mainittu siinä.[77] Hopperin katsotaan usein keksineen termit "vika" ja "virheenkorjaus", kun koi aiheutti Mark II:n toimintahäiriön.[78] Vaikka koi löydettiin ja sen poistamista kutsuttiin "virheenkorjaukseksi", termit olivat jo osa ohjelmoijien kieltä.[78][79][80].</w:t>
      </w:r>
    </w:p>
    <w:p>
      <w:r>
        <w:rPr>
          <w:b/>
          <w:u w:val="single"/>
        </w:rPr>
        <w:t xml:space="preserve">Asiakirja 13560</w:t>
      </w:r>
    </w:p>
    <w:p>
      <w:r>
        <w:rPr>
          <w:b/>
        </w:rPr>
        <w:t xml:space="preserve">Ohjeet</w:t>
      </w:r>
    </w:p>
    <w:p>
      <w:r>
        <w:t xml:space="preserve">Selitä sana tabu</w:t>
      </w:r>
    </w:p>
    <w:p>
      <w:r>
        <w:rPr>
          <w:b/>
        </w:rPr>
        <w:t xml:space="preserve">Konteksti</w:t>
      </w:r>
    </w:p>
    <w:p>
      <w:r>
        <w:t xml:space="preserve">Sana tabu, jota kutsutaan myös tabukieleksi, kielitabuksi tai kielelliseksi tabuksi, on eräänlainen tabu, jossa rajoitetaan sanojen tai muiden kielen osien käyttöä sosiaalisten rajoitusten vuoksi. Tämä voi johtua itse kielen tiettyjä osia (kuten tiettyjä sanoja tai äänteitä) koskevasta tabusta tai tarpeesta välttää tabuaiheita. Esimerkkinä voidaan mainita vainajien nimeämisen tabu eri puolilla maailmaa. Tabusanoja vältetään yleisesti kiertoilmaisuilla, kuten englanninkielisellä kiertoilmaisulla pass away, joka tarkoittaa "kuolla"[1]. se on yleinen lähde neologismeille ja leksikaalisten korvausten tekemiselle.</w:t>
      </w:r>
    </w:p>
    <w:p>
      <w:r>
        <w:rPr>
          <w:b/>
        </w:rPr>
        <w:t xml:space="preserve">Vastaus</w:t>
      </w:r>
    </w:p>
    <w:p>
      <w:r>
        <w:t xml:space="preserve">Sana tabu, jota kutsutaan myös tabukieleksi, kielitabu tai kielellinen tabu, on eräänlainen tabu, jossa rajoitetaan sanojen tai muiden kielen osien käyttöä sosiaalisten rajoitusten vuoksi. Tämä voi johtua itse kielen tiettyjä osia (kuten tiettyjä sanoja tai äänteitä) koskevasta tabusta tai tarpeesta välttää tabuaiheita. Esimerkkinä voidaan mainita vainajien nimeämisen tabu eri puolilla maailmaa.</w:t>
      </w:r>
    </w:p>
    <w:p>
      <w:r>
        <w:rPr>
          <w:b/>
          <w:u w:val="single"/>
        </w:rPr>
        <w:t xml:space="preserve">Asiakirja 13561</w:t>
      </w:r>
    </w:p>
    <w:p>
      <w:r>
        <w:rPr>
          <w:b/>
        </w:rPr>
        <w:t xml:space="preserve">Ohjeet</w:t>
      </w:r>
    </w:p>
    <w:p>
      <w:r>
        <w:t xml:space="preserve">Tiivistä, mitä Pickleball on minulle.</w:t>
      </w:r>
    </w:p>
    <w:p>
      <w:r>
        <w:rPr>
          <w:b/>
        </w:rPr>
        <w:t xml:space="preserve">Konteksti</w:t>
      </w:r>
    </w:p>
    <w:p>
      <w:r>
        <w:t xml:space="preserve">Pickleball on sisä- tai ulkotiloissa pelattava maila/mela-urheilulaji, jossa kaksi pelaajaa (kaksinpeli) tai neljä pelaajaa (kaksinpeli) lyövät rei'itettyä onttoa muovipalloa 36 tuuman (0,91 m) korkean verkon yli käyttäen kiinteitä meloja. Verkon kummallakin puolella olevat vastustajat lyövät palloa edestakaisin, kunnes toinen osapuoli syyllistyy sääntörikkomukseen. Pickleball keksittiin vuonna 1965 lasten takapihapeliksi Bainbridge Islandilla, Washingtonissa, Yhdysvalloissa.</w:t>
        <w:t xml:space="preserve">Vuonna 2022 pickleball hyväksyttiin Washingtonin viralliseksi osavaltion urheilulajiksi.[2]</w:t>
        <w:br/>
        <w:br/>
        <w:t xml:space="preserve">Pickleball-kentän ulkonäkö ja pelitapa muistuttavat tennistä, mutta kenttä on sulkapallokentän kokoinen ja alle kolmanneksen pienempi kuin tenniskenttä. Kentän linjat ja säännöt ovat ominaista pickleballille, ja niihin kuuluu kaksi 2,1 metrin aluetta verkon molemmin puolin, jotka tunnetaan nimellä non-volley-alueet, jonne palloa ei voi lyödä mailalla, ellei pallo pomppaa ensin. Virallisissa säännöissä määritellään side-out-pisteytys, jossa vain syöttävä joukkue voi tehdä pisteen. Kaikki syöttölyönnit tehdään alaviistoon. Pickleballissa käytettävä kova muovipallo pomppii huomattavasti vähemmän kuin pehmeämpi taipuisa pallo, kuten tennispallo. Vähäinen kimmoisuus yhdistettynä lentopallottomaan vyöhykkeeseen ja alakätiseen syöttöön antaa pelille dynaamisen vauhdin ja strategian, joka vaihtelee pehmeistä lyönneistä, jotka pysyvät kahdella lentopallottomalla vyöhykkeellä, voimakkaisiin lyönteihin ja ylhäältä päin suuntautuviin lyönteihin. Jotta minimoitaisiin syöttävän tai vastaanottavan puolen mahdollinen etu pelin alussa, pallon on pomppia kerran verkon kummallakin puolella ennen kuin jompikumpi joukkue voi lyödä pallon volleyyn eli lyödä pallon ilmaan ennen kuin se pomppaa.</w:t>
        <w:br/>
        <w:br/>
        <w:t xml:space="preserve"> Vuosina 1965-2020 siitä tuli suosittu urheilulaji Yhdysvaltojen Tyynenmeren luoteisosassa, ja sillä välin se alkoi kasvaa muualla. Vuosina 2021, 2022 ja 2023 Sports and Fitness Industry Association nimesi lajin Yhdysvaltojen nopeimmin kasvavaksi urheilulajiksi, sillä lajissa on yli 4,8 miljoonaa pelaajaa. Kasvava kiinnostus lajia kohtaan johtuu useista tekijöistä, kuten lyhyestä oppimiskäyrästä, vetovoimasta monen ikäisille ja eri kuntotasoille sekä alhaisista aloituskustannuksista. Yhdysvalloissa järjestetään nykyään tuhansia pickleball-turnauksia, kuten Yhdysvaltain kansalliset mestaruuskilpailut ja Yhdysvaltain avoin turnaus, sekä kaksi ammattilaiskiertuetta ja yksi ammattilaisliiga. Pickleball on kasvussa myös Yhdysvaltojen ulkopuolella useiden muiden kansallisten ja kansainvälisten kilpailujen myötä.</w:t>
      </w:r>
    </w:p>
    <w:p>
      <w:r>
        <w:rPr>
          <w:b/>
        </w:rPr>
        <w:t xml:space="preserve">Vastaus</w:t>
      </w:r>
    </w:p>
    <w:p>
      <w:r>
        <w:t xml:space="preserve">Pickleball on sisä- tai ulkotiloissa pelattava maila/mela-urheilulaji, jossa kaksi pelaajaa (kaksinpeli) tai neljä pelaajaa (kaksinpeli) lyövät rei'itettyä onttoa muovipalloa 36 tuuman (0,91 m) korkean verkon yli käyttäen kiinteitä meloja. Verkon kummallakin puolella olevat vastustajat lyövät palloa edestakaisin, kunnes toinen osapuoli syyllistyy sääntörikkomukseen. Pickleball-kenttä muistuttaa ulkonäöltään ja pelitavaltaan tennistä, mutta kenttä on sulkapallokentän kokoinen. Kentän linjat ja säännöt ovat ominaista pickleballille, ja niihin kuuluu kaksi 2,1 metrin aluetta verkon molemmin puolin, jotka tunnetaan nimellä non-volley-alueet, jonne palloa ei voi lyödä mailalla, ellei pallo pomppaa ensin. Virallisissa säännöissä määritellään side-out-pisteytys, jossa vain syöttävä joukkue voi tehdä pisteen. Kaikki syöttölyönnit tehdään alaviistoon. Pickleballissa käytettävä kova muovipallo pomppii huomattavasti vähemmän kuin pehmeämpi taipuisa pallo, kuten tennispallo.</w:t>
      </w:r>
    </w:p>
    <w:p>
      <w:r>
        <w:rPr>
          <w:b/>
          <w:u w:val="single"/>
        </w:rPr>
        <w:t xml:space="preserve">Asiakirja 13562</w:t>
      </w:r>
    </w:p>
    <w:p>
      <w:r>
        <w:rPr>
          <w:b/>
        </w:rPr>
        <w:t xml:space="preserve">Ohjeet</w:t>
      </w:r>
    </w:p>
    <w:p>
      <w:r>
        <w:t xml:space="preserve">Luettelo yleisistä saksalaisista autonvalmistajista</w:t>
      </w:r>
    </w:p>
    <w:p>
      <w:r>
        <w:rPr>
          <w:b/>
        </w:rPr>
        <w:t xml:space="preserve">Vastaus</w:t>
      </w:r>
    </w:p>
    <w:p>
      <w:r>
        <w:t xml:space="preserve">Seuraavassa on joitakin yleisiä saksalaisia autonvalmistajia:</w:t>
        <w:br/>
        <w:t xml:space="preserve">Audi</w:t>
        <w:br/>
        <w:t xml:space="preserve">BMW</w:t>
        <w:br/>
        <w:t xml:space="preserve">Mercedes Benz</w:t>
        <w:br/>
        <w:t xml:space="preserve">Opel</w:t>
        <w:br/>
        <w:t xml:space="preserve">Porsche</w:t>
        <w:br/>
        <w:t xml:space="preserve">Volkswagen</w:t>
      </w:r>
    </w:p>
    <w:p>
      <w:r>
        <w:rPr>
          <w:b/>
          <w:u w:val="single"/>
        </w:rPr>
        <w:t xml:space="preserve">Asiakirja 13563</w:t>
      </w:r>
    </w:p>
    <w:p>
      <w:r>
        <w:rPr>
          <w:b/>
        </w:rPr>
        <w:t xml:space="preserve">Ohjeet</w:t>
      </w:r>
    </w:p>
    <w:p>
      <w:r>
        <w:t xml:space="preserve">Mikä on Hofstadterin mukaan Gödel, Escher, Bach -kirjan teema?</w:t>
      </w:r>
    </w:p>
    <w:p>
      <w:r>
        <w:rPr>
          <w:b/>
        </w:rPr>
        <w:t xml:space="preserve">Konteksti</w:t>
      </w:r>
    </w:p>
    <w:p>
      <w:r>
        <w:t xml:space="preserve">Vastauksena kirjan aiheeseen liittyviin epäselvyyksiin Hofstadter korosti, että Gödel, Escher, Bach ei käsittele matematiikan, taiteen ja musiikin suhteita, vaan pikemminkin sitä, miten kognitio syntyy piilossa olevista neurologisista mekanismeista. Eräässä kirjan kohdassa esitetään analogia siitä, miten aivojen yksittäiset neuronit koordinoidusti luovat yhtenäisen mielen yhtenäisen tunteen vertaamalla sitä muurahaispesässä ilmenevään sosiaaliseen organisaatioon[1][2].</w:t>
      </w:r>
    </w:p>
    <w:p>
      <w:r>
        <w:rPr>
          <w:b/>
        </w:rPr>
        <w:t xml:space="preserve">Vastaus</w:t>
      </w:r>
    </w:p>
    <w:p>
      <w:r>
        <w:t xml:space="preserve">Hofstadterin mukaan Gödel, Escher, Bach -teoksen pääteema on se, miten kognitio syntyy piilotetuista neurologisista mekanismeista.</w:t>
      </w:r>
    </w:p>
    <w:p>
      <w:r>
        <w:rPr>
          <w:b/>
          <w:u w:val="single"/>
        </w:rPr>
        <w:t xml:space="preserve">Asiakirja 13564</w:t>
      </w:r>
    </w:p>
    <w:p>
      <w:r>
        <w:rPr>
          <w:b/>
        </w:rPr>
        <w:t xml:space="preserve">Ohjeet</w:t>
      </w:r>
    </w:p>
    <w:p>
      <w:r>
        <w:t xml:space="preserve">Missä maassa sijaitsee Kirchenlamitzin kaupunki?</w:t>
      </w:r>
    </w:p>
    <w:p>
      <w:r>
        <w:rPr>
          <w:b/>
        </w:rPr>
        <w:t xml:space="preserve">Konteksti</w:t>
      </w:r>
    </w:p>
    <w:p>
      <w:r>
        <w:t xml:space="preserve">Kirchenlamitz on kaupunki Wunsiedelin piirikunnassa Baijerissa Saksassa. Se sijaitsee Fichtelgebirgessä, 13 km luoteeseen Wunsiedelista ja 19 km etelään Hofista.</w:t>
      </w:r>
    </w:p>
    <w:p>
      <w:r>
        <w:rPr>
          <w:b/>
        </w:rPr>
        <w:t xml:space="preserve">Vastaus</w:t>
      </w:r>
    </w:p>
    <w:p>
      <w:r>
        <w:t xml:space="preserve">Saksa</w:t>
      </w:r>
    </w:p>
    <w:p>
      <w:r>
        <w:rPr>
          <w:b/>
          <w:u w:val="single"/>
        </w:rPr>
        <w:t xml:space="preserve">Asiakirja 13565</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Lehti kuului Mondadoriin[3][7] ja sen päätoimipaikka oli Milanossa[8][9].[9] Sen ensimmäinen päätoimittaja oli Alberto Mondadori, jota seurasi tehtävässä Enzo Biagi vuonna 1953.[10] Vuoteen 1960 asti, jolloin Enzo Biagi toimitti Epocaa, lehti käsitteli ajankohtaisia uutisia, yhteiskunnallisia asenteita sekä tv-uutisia.[2] Lehti sisälsi myös usein yksityiskohtaisia artikkeleita aikakauden Hollywood-tähdistä[10][11] ja italialaisista elokuvatähdistä, kuten Gina Lollobrigidasta.[12] Viikkolehdellä oli toimistot New Yorkissa, Pariisissa ja Tokiossa.[13] Kesäkuusta 1952 vuoden 1958 lopulle kuubalais-italialainen kirjailija Alba de Céspedes kirjoitti lehteen tuska-kolumnia nimeltä Dalla parte di lei[14].[15] Lehti oli myös hyvin suosittu.</w:t>
      </w:r>
    </w:p>
    <w:p>
      <w:r>
        <w:rPr>
          <w:b/>
        </w:rPr>
        <w:t xml:space="preserve">Vastaus</w:t>
      </w:r>
    </w:p>
    <w:p>
      <w:r>
        <w:t xml:space="preserve">Enzo Biagi</w:t>
        <w:br/>
        <w:t xml:space="preserve">- Alberto Mondadori</w:t>
        <w:br/>
        <w:t xml:space="preserve">- Gina Lollobrigida</w:t>
        <w:br/>
        <w:t xml:space="preserve">- Alba de Céspedes</w:t>
      </w:r>
    </w:p>
    <w:p>
      <w:r>
        <w:rPr>
          <w:b/>
          <w:u w:val="single"/>
        </w:rPr>
        <w:t xml:space="preserve">Asiakirja 13566</w:t>
      </w:r>
    </w:p>
    <w:p>
      <w:r>
        <w:rPr>
          <w:b/>
        </w:rPr>
        <w:t xml:space="preserve">Ohjeet</w:t>
      </w:r>
    </w:p>
    <w:p>
      <w:r>
        <w:t xml:space="preserve">Mitkä näistä ovat erilaisia uusiutuvia energialähteitä? Maalämpö, vesivoima, kone, aurinko, tähti, tuuli, biomassa.</w:t>
      </w:r>
    </w:p>
    <w:p>
      <w:r>
        <w:rPr>
          <w:b/>
        </w:rPr>
        <w:t xml:space="preserve">Vastaus</w:t>
      </w:r>
    </w:p>
    <w:p>
      <w:r>
        <w:t xml:space="preserve">Seuraavassa on lueteltu erilaisia uusiutuvia energialähteitä: Maalämpö, vesivoima, aurinko, tuuli ja biomassa.</w:t>
      </w:r>
    </w:p>
    <w:p>
      <w:r>
        <w:rPr>
          <w:b/>
          <w:u w:val="single"/>
        </w:rPr>
        <w:t xml:space="preserve">Asiakirja 13567</w:t>
      </w:r>
    </w:p>
    <w:p>
      <w:r>
        <w:rPr>
          <w:b/>
        </w:rPr>
        <w:t xml:space="preserve">Ohjeet</w:t>
      </w:r>
    </w:p>
    <w:p>
      <w:r>
        <w:t xml:space="preserve">Mikä on Attack on Titan?</w:t>
      </w:r>
    </w:p>
    <w:p>
      <w:r>
        <w:rPr>
          <w:b/>
        </w:rPr>
        <w:t xml:space="preserve">Konteksti</w:t>
      </w:r>
    </w:p>
    <w:p>
      <w:r>
        <w:t xml:space="preserve">Attack on Titan (jap. 進撃の巨人, Hepburn: Shingeki no Kyojin, kirjaimellisesti 'Etenevä jättiläinen') on japanilainen mangasarja, jonka on kirjoittanut ja kuvittanut Hajime Isayama. Se sijoittuu maailmaan, jossa ihmiskunnan on pakko asua kaupungeissa, joita ympäröi kolme valtavaa muuria, jotka suojelevat niitä jättiläismäisiltä ihmissyöjä-humanoideilta, joita kutsutaan titaaneiksi. Tarina seuraa Eren Yeageria, joka vannoo tuhoavansa titaanit niiden tuhottua hänen kotikaupunkinsa ja hänen äitinsä. Se julkaistiin Kodanshan kuukausittain ilmestyvässä Bessatsu Shōnen Magazine -lehdessä syyskuusta 2009 huhtikuuhun 2021, ja sen luvut kerättiin 34 tankōbon-niteeseen.</w:t>
      </w:r>
    </w:p>
    <w:p>
      <w:r>
        <w:rPr>
          <w:b/>
        </w:rPr>
        <w:t xml:space="preserve">Vastaus</w:t>
      </w:r>
    </w:p>
    <w:p>
      <w:r>
        <w:t xml:space="preserve">Attack on Titan on Hajime Isayaman kirjoittama manga ja anime. Tarina seuraa päähenkilö Eren Yeageria, joka asuu ystäviensä Arminin ja Mikasan kanssa ihmiskunnan kolmen muurin sisällä. Näiden muurien ulkopuolella on julmia olentoja nimeltä Titaanit, jotka syövät ihmisiä. Eren näkee äitinsä joutuvan Titaanien syömäksi ja vannoo kostoa, mikä käynnistää pääjuonen. Tarinassa on syvällisiä viestejä sodasta ja kansanmurhasta, ja se ottaa monia odottamattomia käänteitä.</w:t>
      </w:r>
    </w:p>
    <w:p>
      <w:r>
        <w:rPr>
          <w:b/>
          <w:u w:val="single"/>
        </w:rPr>
        <w:t xml:space="preserve">Asiakirja 13568</w:t>
      </w:r>
    </w:p>
    <w:p>
      <w:r>
        <w:rPr>
          <w:b/>
        </w:rPr>
        <w:t xml:space="preserve">Ohjeet</w:t>
      </w:r>
    </w:p>
    <w:p>
      <w:r>
        <w:t xml:space="preserve">Mitä esimerkkejä analogisesta sisällöstä on esitetty tekstissä? Luettele ne puolipisteellä erotettuna.</w:t>
      </w:r>
    </w:p>
    <w:p>
      <w:r>
        <w:rPr>
          <w:b/>
        </w:rPr>
        <w:t xml:space="preserve">Konteksti</w:t>
      </w:r>
    </w:p>
    <w:p>
      <w:r>
        <w:t xml:space="preserve">Datafikaatio on teknologinen suuntaus, joka muuttaa monia elämämme osa-alueita dataksi[1][2], joka myöhemmin siirretään uudeksi arvon muodoksi realisoituvaksi informaatioksi.[3] Kenneth Cukier ja Viktor Mayer-Schönberger toivat termin datafikaatio laajempaan sanastoon vuonna 2013.[4] Siihen asti datafikaatio oli liitetty datan avulla taltioitujen elämämme representaatioiden analyysiin, mutta ei nykyisessä laajuudessa. Muutos johtui ensisijaisesti big datan vaikutuksesta ja ennakoivan analytiikan tarjoamista laskennallisista mahdollisuuksista.</w:t>
        <w:br/>
        <w:br/>
        <w:t xml:space="preserve"> Datafikaatio ei ole sama asia kuin digitalisointi, jossa analoginen sisältö - kirjat, elokuvat, valokuvat - muutetaan digitaaliseksi informaatioksi, tietokoneiden luettavaksi ykkösten ja nollien sarjaksi. Datafikaatio on paljon laajempaa toimintaa: otetaan kaikki elämän osa-alueet ja muutetaan ne dataksi [...] Kun datafikaatio on tehty, voimme muuttaa asioiden käyttötarkoituksen ja muuttaa tiedon uusiksi arvon muodoiksi[2].</w:t>
      </w:r>
    </w:p>
    <w:p>
      <w:r>
        <w:rPr>
          <w:b/>
        </w:rPr>
        <w:t xml:space="preserve">Vastaus</w:t>
      </w:r>
    </w:p>
    <w:p>
      <w:r>
        <w:t xml:space="preserve">Edellä mainitussa tekstissä annetaan esimerkkejä analogisesta sisällöstä: kirjat, elokuvat ja valokuvat.</w:t>
      </w:r>
    </w:p>
    <w:p>
      <w:r>
        <w:rPr>
          <w:b/>
          <w:u w:val="single"/>
        </w:rPr>
        <w:t xml:space="preserve">Asiakirja 13569</w:t>
      </w:r>
    </w:p>
    <w:p>
      <w:r>
        <w:rPr>
          <w:b/>
        </w:rPr>
        <w:t xml:space="preserve">Ohjeet</w:t>
      </w:r>
    </w:p>
    <w:p>
      <w:r>
        <w:t xml:space="preserve">Kerro minulle lyhyt luettelo John Woodenin suurimmista saavutuksista UCLA:n miesten koripallojoukkueen valmentajana.</w:t>
      </w:r>
    </w:p>
    <w:p>
      <w:r>
        <w:rPr>
          <w:b/>
        </w:rPr>
        <w:t xml:space="preserve">Konteksti</w:t>
      </w:r>
    </w:p>
    <w:p>
      <w:r>
        <w:t xml:space="preserve">Kaudella 1948-1949 Kalifornian yliopisto Los Angelesissa palkkasi Woodenin koulun historian neljänneksi koripallovalmentajaksi. Hän seurasi Fred Cozensia, Caddy Worksia ja Wilbur Johnsia; Johnsista tuli koulun urheilujohtaja. Wooden allekirjoitti kolmivuotisen sopimuksen, jonka ensimmäisenä vuonna maksettiin 6 000 dollaria. Ennen palkkaamista UCLA:han häntä oli tavoiteltu Minnesotan yliopiston päävalmentajaksi, ja hänen ja hänen vaimonsa toiveena oli jäädä Keskilänteen, mutta Minnesotan epäsuotuisa sää esti Woodenin saamasta Golden Gophersin suunniteltua puhelintarjousta. Luullen, että he olivat menettäneet kiinnostuksensa, Wooden otti sen sijaan vastaan Bruinsin päävalmentajan paikan.</w:t>
        <w:t xml:space="preserve">Minnesotan yliopiston virkamiehet ottivat yhteyttä Woodeniin välittömästi sen jälkeen, kun hän oli ottanut vastaan paikan UCLA:ssa, mutta hän kieltäytyi heidän tarjouksestaan, koska hän oli jo antanut sanansa UCLA:lle.</w:t>
        <w:br/>
        <w:br/>
        <w:t xml:space="preserve">Woodenilla oli välitön menestys, ja hän muotoili harvinaisen valmentajan tunnusmerkin, "välittömän suunnanmuutoksen" huonosti menestyneelle, horjuvalle ohjelmalle. Osa tästä menestyksestä johtui hänen ainutlaatuisesta hyökkäysjärjestelmästään, samasta järjestelmästä, jota lukemattomat valmentajat käyttävät nykyään.</w:t>
        <w:t xml:space="preserve">John Wooden totesi: "Uskon, että järjestelmäni soveltuu täydellisesti torjumaan kaikkia näkemiäni nykyaikaisia puolustuksia, ja niihin kuuluvat run-and-jump, 1-3-1 trapping, box-and-one, triangle-and-two ja switching man-to-man</w:t>
        <w:br/>
        <w:br/>
        <w:t xml:space="preserve">Ennen Woodenin saapumista UCLA:han koripallo-ohjelmalla oli ollut vain kaksi konferenssin mestaruuskautta edellisen 18 vuoden</w:t>
      </w:r>
      <w:r>
        <w:t xml:space="preserve"> Ensimmäisellä kaudellaan hän otti Bruins-joukkueen, joka oli edellisenä vuonna ollut 12-13, ja muutti sen Tyynenmeren rannikkokonferenssin (PCC) eteläisen divisioonan mestariksi ennätyksellä 22-7,[4] mikä oli UCLA:n suurin voittotulos kauden aikana sen jälkeen, kun koulu aloitti koripallon pelaamisen vuonna 1919.[31] Seuraavalla kaudella Wooden ylitti tuon luvun luvulla 24-7 ja toiseksi divisioonan mestaruuden sekä konferenssin kokonaismestaruuden vuonna 1950, ja hän lisäsi vielä kaksi voittoa ensimmäisten neljän vuoden aikana. Siihen asti UCLA oli kerännyt yhteensä kaksi divisioonan mestaruutta sen jälkeen, kun PCC aloitti divisioonapelit, eikä se ollut voittanut minkäänlaista konferenssin mestaruutta sen jälkeen, kun se voitti Etelä-Kalifornian yliopistojen välisen urheilukonferenssin vuonna 1927.</w:t>
        <w:br/>
        <w:br/>
        <w:br/>
        <w:t xml:space="preserve">Wooden vuonna 1960</w:t>
        <w:br/>
        <w:t xml:space="preserve">Näistä saavutuksista huolimatta Wooden ei tiettävästi aluksi nauttinut asemastaan, eikä hänen vaimonsa pitänyt Los Angelesissa asumisesta. Kun Mel Taube jätti Purduen vuonna 1950, Woodenin taipumus oli palata West Lafayetteen ja ottaa lopulta vastaan päävalmentajan paikka siellä. Lopulta hän ei suostunut, kun UCLA:n virkamiehet muistuttivat häntä siitä, että juuri hän oli vaatinut kolmen vuoden sopimusta neuvotteluissa vuonna 1948.</w:t>
        <w:t xml:space="preserve">Wooden koki, että UCLA:sta lähteminen ennen sopimuksen päättymistä olisi yhtä kuin sanansa rikkominen, vaikka Purdue tarjosi enemmän rahaa, auton ja asunnon.[32]</w:t>
        <w:br/>
        <w:br/>
        <w:t xml:space="preserve">Kaudeksi 1955-56 Wooden oli saavuttanut UCLA:ssa jatkuvaa menestystä. Tuona vuonna hän ohjasi joukkueen ensimmäiseen voittamattomaan PCC-konferenssin mestaruuteen ja 17 ottelun voittoputkeen, joka päättyi vasta Phil Woolpertin San Franciscon yliopiston joukkueeseen (jossa oli Bill Russell ja K.C. Jones), joka lopulta voitti NCAA-turnauksen 1956. UCLA ei kuitenkaan pystynyt nousemaan tältä tasolta heti seuraavina kausina, eikä se pystynyt palaamaan NCAA-turnaukseen, sillä Pete Newellin valmentamat California Golden Bears -joukkueet ottivat konferenssin hallintaansa ja voittivat NCAA-turnauksen 1959. Woodenin joukkueen menestystä vaikeutti tuona aikana myös kaikille UCLA:n urheilujoukkueille määrätty koeaika skandaalin seurauksena, joka koski koulun jalkapallojoukkueen pelaajille maksettuja laittomia maksuja. Koeaikaa laajennettiin myös kolmeen muuhun kouluun: Etelä-Kalifornian yliopistoon, Kaliforniaan ja Stanfordiin.</w:t>
        <w:t xml:space="preserve">Skandaali johti PCC-konferenssin hajottamiseen.[33]</w:t>
        <w:br/>
        <w:br/>
        <w:t xml:space="preserve">Kaudeksi 1961-1962 koeaika oli päättynyt ja Wooden palautti joukkueensa konferenssin kärkeen. Tällä kertaa he kuitenkin ottaisivat seuraavan askeleen, ja näin he saisivat aikaan hallitsevan sarjan, jota ei ole ennen nähty yliopistokoripallon historiassa. UCLA pääsi NCAA-turnauksen Final Fouriin ensimmäistä kertaa koulun historiassa. Niukka tappio, joka johtui suurelta osin kiistanalaisesta virhepelistä vuoden 1962 välieräottelussa Ed Juckerin johtamaa Cincinnatin joukkuetta vastaan, sai Woodenin vakuuttuneeksi siitä, että hänen Bruinsinsa oli valmis taistelemaan kansallisista mestaruuksista. 33 Kaksi kautta myöhemmin, vuonna 1964, palapelin viimeinen palanen loksahti paikalleen, kun apuvalmentaja Jerry Norman sai Woodenin vakuuttuneeksi siitä, että joukkueen pienikokoisia pelaajia ja nopeaa hyökkäystä täydentäisi vyöhykepainotteisen prässipuolustuksen käyttöönotto, joka lisäsi vastustajajoukkueiden liikevaihdon todennäköisyyttä.[33] Tuloksena oli pistemäärän dramaattinen kasvu, joka antoi UCLA:lle tehojoukkueen, joka meni 30-0 matkalla koulun ensimmäiseen koripallon kansalliseen mestaruuteen ja ensimmäiseen voittamattomaan kauteen, kun Bruins voitti loppuottelussa Vic Bubasin pitemmän ja hitaamman rotuerottelusta kärsivän Duken joukkueen 98-83. Walt Hazzard joutui ulos pelistä toisen puoliajan loppupuolella pelaajakontrollivirheen vuoksi, mutta tällä ei ollut merkitystä, kun hän katkaisi juhliessaan verkon ja hänet nimettiin turnauksen arvokkaimmaksi pelaajaksi. Gail Goodrich, Keith Erickson, Fred Slaughter ja Jack Hirsch osallistuivat UCLA:n voittoon. Bruinsin nopeus ja vyöhykepainostus, jossa yksikään pelaaja ei ollut yli 180 cm pitkä, pakottivat 29 liikevaihtoa ja tekivät tyhjäksi Duken Hack Tisonin ja Jay Buckleyn, kahden 180 cm pitkän pelaajan, pituusedun.</w:t>
        <w:br/>
        <w:br/>
        <w:t xml:space="preserve"> Kaudella 1964-1965 NCAA:n mestaruutta puolustava joukkue sai pahaenteisen alun, kun UCLA hävisi avausottelussaan Illinoisille 27 pisteellä.[34] Sen jälkeen kaikki oli vain nousujohteista, sillä joukkue toisti kansallisen mestaruuden Gail Goodrichin, Kenny Washingtonin ja Doug McIntoshin johdolla. Bruins kaatoi NCAA-turnauksen finaalissa Dave Strackin Michiganin joukkueen 91-80. Goodrich jakoi vuoden pelaajan kunnian Princetonin Bill Bradleyn kanssa. Vuoden 1966 joukkueelta evättiin mahdollisuus kolminkertaiseen kruunuun, kun se sijoittui toiseksi Oregon Staten jälkeen läntisten yliopistojen urheiluliitossa (nykyinen Pac-12). UCLA ei ollut oikeutettu pelaamaan NCAA-turnauksessa tuona vuonna, koska tuohon aikaan vain konferenssin mestarit saivat paikan turnaukseen. Bruinsin vuoden 1967 kokoonpano palasi toista vuotta täyttävän Alcindorin johdolla takaisin, ja se voitti konferenssin mestaruuden lisäksi myös kansallisen kruunun toisella 30-0-kaudella, jonka jälkeen se säilytti sen joka kausi yhtä lukuun ottamatta, kunnes Wooden jäi eläkkeelle heti vuoden 1975 NCAA-mestaruuden jälkeen.</w:t>
        <w:br/>
        <w:br/>
        <w:t xml:space="preserve"> Bruinsin nousu Woodenin johdolla teki selväksi, että se tarvitsi uuden kodin. Vuodesta 1932 lähtien Bruins oli pelannut miesten salissa. Normaalisti sinne mahtui 2400 katsojaa, mutta kaupungin palomestarin määräyksestä se oli ollut rajoitettu 1500:aan vuodesta 1955 lähtien. Tämä pakotti Bruinsin siirtämään ottelut Pan Pacific Auditoriumiin, Los Angeles Memorial Sports Arenalle ja muihin Los Angelesin ympäristön tapahtumapaikkoihin, kun niiden odotettiin houkuttelevan suurempia yleisömääriä - ja näin tapahtui melko usein Bruinsin ensimmäisen kansallisen mestaruuden jälkeen. Woodenin kehotuksesta rakennettiin kaudella 1965-66 paljon suurempi Pauley Pavilion, joka sijaitsi kampuksella. Westwoodissa sijaitseva rakennus vihittiin käyttöön 27. marraskuuta 1965 erityisessä ottelussa, jossa UCLA:n yliopistojoukkue kohtasi UCLA:n tulokkaat. Kyseessä oli Lew Alcindorin (myöhemmin Kareem Abdul-Jabbar) tulokaskausi (tulokkaat eivät tuolloin saaneet pelata yliopistosarjassa). UCLA oli puolustava mestari ja sijoittui ennakkoäänestyksessä sijalle 1. Fuksit voittivat ottelun helposti 75-60. Se oli vahva osoitus tulevasta.</w:t>
        <w:br/>
        <w:br/>
        <w:t xml:space="preserve"> Kaudeksi 1967-1968 otettiin käyttöön sääntömuutos, joka johtui ensisijaisesti Alcindorin korin läheisyydessä tapahtuneesta ylivoimaisesta pelistä. Dunk-hyökkäys kiellettiin, ja se otettiin uudelleen käyttöön vasta kaudella 1976-1977, joka oli pian Woodenin eläkkeelle jäämisen jälkeen. Tämä oli ainakin toinen kerta, kun sääntökomitea oli aloittanut muutoksen vastauksena supertähtipelaajan dominointiin; vuonna 1944 maalivahtipeliä koskeva sääntö otettiin käyttöön George Mikanin hallitsevan puolustuspelin torjumiseksi korin lähellä. Tammikuussa UCLA vei 47 ottelun voittoputkensa Houstoniin Astrodomeen, jossa Bruins kohtasi Guy Lewisin Houston-joukkueen, jossa pelasivat Elvin Hayes ja Ken Spain, vuosisadan ottelussa, joka oli maan ensimmäinen valtakunnallisesti televisioitu yliopistokoripallon runkosarjan ottelu. Houston kaatoi UCLA:n 71-69, kun Hayes teki 39 pistettä. Pelin jälkeisessä haastattelussa Wooden sanoi: "Meidän on aloitettava alusta". UCLA pelasi loppuvuoden voittamattomana ja murskasi NCAA-turnauksen välierän uusintaottelussa Houstonin 101-69 matkalla kansalliseksi mestariksi. Sports Illustrated julkaisi etukannen otsikolla Lew's Revenge. The rout of Houston.[35] UCLA rajoitti Hayesin vain 10 pisteeseen; hän oli tehnyt keskimäärin 37,7 pistettä ottelua kohden. Wooden kiitti Normania timantti ja yksi -puolustuksen keksimisestä, joka hillitsi Hayesia.[36][37] Vuosisadan peli muistetaan myös Woodenin ja Edgar Lacyn välikohtauksesta. Lacy oli tehoton puolustuksessa Elvin Hayesia vastaan, ja Wooden penkitti hänet 11 minuutin pelin jälkeen. Lacy ei koskaan tullut uudelleen peliin. Woodeniin raivostunut Lacy jätti joukkueen kolme päivää myöhemmin ja sanoi Los Angeles Timesille: "En ole koskaan nauttinut pelaamisesta tuolle miehelle."[38] UCLA:n lahjakkuus vuoden 1968 NCAA-turnauksen aikana oli niin ylivoimainen, että se sijoitti neljä pelaajaa All-Tournament-joukkueeseen. Alcindorin lisäksi Lucius Allen, Mike Warren ja "Lefty" Lynn Shackelford saivat kunnianosoituksia. Myös Kenny Heitz kuului UCLA:n vuoden 1968 joukkueeseen.</w:t>
        <w:br/>
        <w:br/>
        <w:t xml:space="preserve"> Lew Alcindor päätti uransa UCLA:ssa vuonna 1969 kolmanteen peräkkäiseen kansalliseen mestaruuteen, kun Bruins voitti George Kingin Purduen joukkueen 92-72 mestaruusottelussa. Kolmea peräkkäistä mestaruutta seurasi kolme peräkkäistä MVP-palkintoa turnauksessa, kun Alcindor vakiinnutti asemansa yliopistokoripallon supertähtenä kolmen mestaruuden aikana. Alcindor ja Wooden jatkoivat yhteydenpitoa myös sen jälkeen, kun hän lähti UCLA:sta.</w:t>
        <w:t xml:space="preserve">Jabbar kirjoitti kirjan "Coach Wooden and Me", jossa kerrotaan yksityiskohtaisesti heidän pitkäaikaisesta ystävyydestään.</w:t>
        <w:br/>
        <w:br/>
        <w:t xml:space="preserve">Eräs urheilutoimittaja kommentoi, että kaikki UCLA:n ulkopuolella olisivat onnellisia sinä loistavana kesäkuun päivänä, kun Alcindor vihdoin valmistuisi ja yliopistokoripallo voisi palata rutiininomaiseen tapaan määrittää kansallinen mestari. Tämä ennustus osoittautuisi naurettavaksi seuraavien kuuden vuoden aikana. Vuoden 1970 joukkue osoitti, ettei kukaan ollut korvaamaton UCLA:n menestyksen kannalta, ei edes Alcindor, kun Sidney Wicks, Henry Bibby, Curtis Rowe, John Vallely ja Kenny Booker veivät Bruinsin neljänteen peräkkäiseen NCAA-mestaruuteen 80-69-voitolla nousijajoukkue Jacksonvillestä, jota valmensi Joe Williams. Wicks ja Rowe muodostivat puolustuksessa kaksoistiimin kaksimetrisen Artis Gilmoren kanssa ja pysäyttivät Jacksonvillen tehokkaan hyökkäyksen, joka oli tehnyt keskimäärin 100 pistettä ottelua kohden. Lehdistö oli kutsunut Gilmorea ja 180-senttistä Rex Morgania "Batmaniksi ja Robiniksi".</w:t>
        <w:br/>
        <w:br/>
        <w:t xml:space="preserve"> Vuoden 1971 NCAA-mestaruusottelussa Steve Patterson voitti Jack Kraftin skandaalin runteleman Villanovan Howard Porterin, kun UCLA voitti 68-62. Seuraavana vuonna UCLA pelasi tiukimman ottelunsa Woodenin 10 mestaruuden aikana, kun se voitti Hugh Durhamin Florida Staten joukkueen 81-76 ja voitti mestaruuden vuonna 1972. Pelin jälkeen Bill Walton sanoi: "Emme pelanneet hyvin".</w:t>
        <w:br/>
        <w:br/>
        <w:br/>
        <w:t xml:space="preserve">Wooden ja Digger Phelps vuonna 1973, kun UCLA oli voittanut Notre Damen ja saavuttanut NCAA-ennätyksellisen 61. peräkkäisen voittonsa</w:t>
        <w:br/>
        <w:t xml:space="preserve">Kausi 1972-1973 oli yksi UCLA:n koripallohistorian ikimuistoisimmista kausista. Ensikertalaiset saivat jälleen pelata yliopistopalloa, ja Bruins voitti 30-0 ja venytti voittoputkensa ennätykselliseen 75 peräkkäiseen voittoon, kun se selviytyi NCAA-turnaukseen kukistamalla finaalissa Gene Bartow'n Memphis State -joukkueen 87-66. Bill Walton osui uskomattomaan 21:een 22:sta kenttäpalloyrityksestä. Walton ja Wooden olivat jälleen kaikkien mielestä vuoden pelaaja ja valmentaja. Keith Wilkes, Greg Lee ja Larry Hollyfield olivat tuon joukkueen jäseniä, ja Wilkes voitti myöhemmin myös neljä NBA-mestaruutta.</w:t>
        <w:br/>
        <w:br/>
        <w:t xml:space="preserve"> UCLA:n kaksi suurta sarjaa päättyivät kaudella 1973-1974. Tammikuussa voittoputki pysähtyi 88 otteluun, kun Digger Phelpsin Notre Damen joukkue kaatoi Bruinsin 71-70 South Bendissä. Kaksi kuukautta myöhemmin Norm Sloanin North Carolina Staten joukkue voitti UCLA:n 80-77 kaksinkertaisella jatkoajalla NCAA-turnauksen välierissä. David Thompson oli NC Staten All-American, ja Tom Burleson teki erinomaista työtä puolustuksessa Bill Waltonia vastaan. UCLA oli voittanut Wolfpackin 18 pisteellä kauden alussa, mutta asiat olivat toisin, kun joukkueet kohtasivat maaliskuussa.</w:t>
        <w:br/>
        <w:br/>
        <w:t xml:space="preserve"> Wooden valmensi Pauley Pavilionissa 1. maaliskuuta 1975 viimeisen ottelunsa, 93-59-voiton Stanfordista. Neljä viikkoa myöhemmin, kun Wooden oli voittanut 75-74 jatkoajalla entisen pelaajan ja entisen apuvalmentajan Denny Crumin ja Louisvillen NCAA-turnauksen välieräottelussa 1975, hän ilmoitti jäävänsä eläkkeelle 64-vuotiaana heti mestaruusottelun jälkeen. 40 Hänen legendaarinen valmentajauransa päättyi voitokkaasti, kun Richard Washington ja David Meyers tekivät yhdessä 52 pistettä, kun UCLA vastasi voittamalla Joe B. Hallin ja Kentuckyn 92-85 ja vei Woodenin uran ensimmäisen valmentajavoiton Wildcatseista ja ennennäkemättömän kymmenennen kansallisen mestaruuden. Marques Johnson ja Andre McCarter olivat myös keskeisiä tekijöitä Woodenin viimeisessä mestarijoukkueessa. Woodenin viimeisen joukkueen menestys oli erityisen vaikuttavaa, koska siinä ei ollut Alcindorin, Waltonin, Hazzardin ja Goodrichin kaltaisia tähtiä, vaan joukkue oli ryhmä jämäköitä opportunisteja.</w:t>
        <w:br/>
        <w:br/>
        <w:t xml:space="preserve"> Andy Hill, joka kuului Woodenin alaisuudessa kolmeen Bruinin joukkueeseen, jotka voittivat NCAA-mestaruuden vuosina 1970-1972, kirjoitti vuosikymmeniä myöhemmin Woodenin kanssa vuonna 2001 julkaistun kirjan Be Quick-But Don't Hurry! Finding Success in the Teachings of a Lifetime.[41][42] Bestsellerissä kerrotaan yksityiskohtaisesti, miten Hill sovelsi kokemustaan pelaajana Woodenin alaisuudessa menestyäkseen urallaan televisiotoiminnan johtajana.[41][43][44] Hänen tavoitteenaan oli osoittaa Woodenin valmennustyylin soveltuvuus liike-elämään.</w:t>
        <w:t xml:space="preserve">Kirjassa syvennytään myös hänen henkilökohtaiseen suhteeseensa Woodeniin valmentajana ja mentorina.[41]</w:t>
        <w:br/>
        <w:br/>
        <w:t xml:space="preserve">Vuonna 2004 93-vuotias Wooden totesi, ettei häntä haittaisi tulla takaisin avustajaksi, joka voisi auttaa pelaajia harjoituksissa ja muissa kevyissä tehtävissä.[45]</w:t>
        <w:br/>
        <w:br/>
        <w:t xml:space="preserve">Toimikautensa aikana Bruinsissa Wooden tunnettiin nimellä "Westwoodin velho", vaikka hän henkilökohtaisesti halveksi lempinimeä.32] Hän saavutti pysyvää mainetta UCLA:n kanssa voittamalla 620 peliä 27 kauden aikana ja 10 NCAA-titteliä 12 viimeisen kautensa aikana, joista seitsemän peräkkäin vuosina 1967-1973.[3] Hänen UCLA-joukkueensa loivat myös miesten koripallon NCAA:n ennätysvoittoputken, joka oli 88 peliä[46][47], ja neljä täydellistä 30-0-kautta[3].[4] He voittivat myös 38 peliä peräkkäin NCAA-turnauksissa[3] ja 98 peräkkäistä kotivoittoa Pauley Pavilionissa.</w:t>
        <w:br/>
        <w:br/>
        <w:t xml:space="preserve"> "Hän ei koskaan tienannut yli 35 000 dollarin vuosipalkkaa (leirejä ja puhetilaisuuksia lukuun ottamatta), mukaan lukien vuosi 1975, jolloin hän voitti 10. kansallisen mestaruutensa, eikä koskaan pyytänyt palkankorotusta", kirjoitti Rick Reilly ESPN:stä. Hän sai tuolla kaudella eläkelahjaksi Bruinin pulverinsinisen Mercedeksen.[48] Omien kirjoitustensa mukaan Wooden hylkäsi omistajan Jack Kent Cooken tarjouksen Los Angeles Lakersin valmentajaksi, joka saattoi olla kymmenkertainen verrattuna UCLA:n hänelle maksamaan palkkaan.</w:t>
      </w:r>
    </w:p>
    <w:p>
      <w:r>
        <w:rPr>
          <w:b/>
        </w:rPr>
        <w:t xml:space="preserve">Vastaus</w:t>
      </w:r>
    </w:p>
    <w:p>
      <w:r>
        <w:t xml:space="preserve">John Wooden oli 620 voittoa Bruins, John Wooden johti joukkueensa 10 NCAA-mestaruutta, Hänen joukkueensa oli neljä täydellistä voittoa kaudet ja oli useita ennätyksellisiä voittoputkia, John Wooden nosti ohjelman olla liigan johtaja, Hän tuli tunnetuksi "Wizard of Westwood"</w:t>
      </w:r>
    </w:p>
    <w:p>
      <w:r>
        <w:rPr>
          <w:b/>
          <w:u w:val="single"/>
        </w:rPr>
        <w:t xml:space="preserve">Asiakirja 13570</w:t>
      </w:r>
    </w:p>
    <w:p>
      <w:r>
        <w:rPr>
          <w:b/>
        </w:rPr>
        <w:t xml:space="preserve">Ohjeet</w:t>
      </w:r>
    </w:p>
    <w:p>
      <w:r>
        <w:t xml:space="preserve">Mikä on maailman paras peilitön kamera?</w:t>
      </w:r>
    </w:p>
    <w:p>
      <w:r>
        <w:rPr>
          <w:b/>
        </w:rPr>
        <w:t xml:space="preserve">Vastaus</w:t>
      </w:r>
    </w:p>
    <w:p>
      <w:r>
        <w:t xml:space="preserve">Sony A1</w:t>
      </w:r>
    </w:p>
    <w:p>
      <w:r>
        <w:rPr>
          <w:b/>
          <w:u w:val="single"/>
        </w:rPr>
        <w:t xml:space="preserve">Asiakirja 13571</w:t>
      </w:r>
    </w:p>
    <w:p>
      <w:r>
        <w:rPr>
          <w:b/>
        </w:rPr>
        <w:t xml:space="preserve">Ohjeet</w:t>
      </w:r>
    </w:p>
    <w:p>
      <w:r>
        <w:t xml:space="preserve">Miksi ihmiset matkustavat eri paikkoihin?</w:t>
      </w:r>
    </w:p>
    <w:p>
      <w:r>
        <w:rPr>
          <w:b/>
        </w:rPr>
        <w:t xml:space="preserve">Vastaus</w:t>
      </w:r>
    </w:p>
    <w:p>
      <w:r>
        <w:t xml:space="preserve">Yksi syy ihmisten matkustamiseen on liike-elämä. He tapaavat asiakkaita tai kollegoita eri kaupungeissa, mahdollisesti eri maissa. Vaikka matkustamisen päätarkoitus olisikin liike-elämä, siihen liittyy myös sosiaalinen ulottuvuus. Kollegoiden tai asiakkaiden tapaaminen rennossa ympäristössä, esimerkiksi lounaalla tai illallisella, auttaa luomaan vahvempia suhteita.</w:t>
      </w:r>
    </w:p>
    <w:p>
      <w:r>
        <w:rPr>
          <w:b/>
          <w:u w:val="single"/>
        </w:rPr>
        <w:t xml:space="preserve">Asiakirja 13572</w:t>
      </w:r>
    </w:p>
    <w:p>
      <w:r>
        <w:rPr>
          <w:b/>
        </w:rPr>
        <w:t xml:space="preserve">Ohjeet</w:t>
      </w:r>
    </w:p>
    <w:p>
      <w:r>
        <w:t xml:space="preserve">Mitä taktiikoita palomiehet käyttävät esitetyn viitteen perusteella pysyäkseen turvassa maastopaloja sammuttaessaan?</w:t>
      </w:r>
    </w:p>
    <w:p>
      <w:r>
        <w:rPr>
          <w:b/>
        </w:rPr>
        <w:t xml:space="preserve">Konteksti</w:t>
      </w:r>
    </w:p>
    <w:p>
      <w:r>
        <w:t xml:space="preserve">Vesta-hankkeen tulokset on sisällytetty palomieskoulutukseen Australiassa, ja ne alkavat näkyä myös Yhdysvalloissa.</w:t>
        <w:br/>
        <w:br/>
        <w:t xml:space="preserve"> Palomiehet pyrkivät aina pysymään poissa kuolleen miehen alueelta ja työskentelevät turvallisista paikoista, kuten palaneesta maasta tai laajalta palamattomalta alueelta, kuten kriketti- tai australialaisen jalkapallon kentältä tai laajalta pysäköintialueelta. Tämä saavutetaan hyökkäämällä paloa vastaan sivusta tai takaa, jolloin palanut maa on aina lähellä ja palo on aina palomiesten edessä. Näin vältetään kaksi haittaa, jotka aiheutuvat palon kärjessä tapahtuvasta hyökkäyksestä, jossa palon takana voi syttyä pistemäisiä paloja tai muutokset tuulen käyttäytymisessä voivat nopeuttaa palon leviämistä.</w:t>
        <w:br/>
        <w:br/>
        <w:t xml:space="preserve"> Australian puskapaloissa kuolleiden palomiesten kuolemantapauksia koskevien useiden tutkimusten tuloksena todettiin, että palomiesten olisi pysyttävä poissa kuolleen miehen vyöhykkeeltä ja että heidän olisi aina pidettävä 250 litraa vettä autossaan henkilökohtaisen turvallisuutensa vuoksi. Tämä on nyt vakiotoimintatapa NSW:n maaseutupalokunnassa, maalaispalokunnassa ja maalaispaloviranomaisessa Australiassa.</w:t>
      </w:r>
    </w:p>
    <w:p>
      <w:r>
        <w:rPr>
          <w:b/>
        </w:rPr>
        <w:t xml:space="preserve">Vastaus</w:t>
      </w:r>
    </w:p>
    <w:p>
      <w:r>
        <w:t xml:space="preserve">Palomiehet pysyvät poissa kuolleen miehen alueelta ja kantavat mukanaan suuria määriä vettä (vähintään 250 litraa).</w:t>
      </w:r>
    </w:p>
    <w:p>
      <w:r>
        <w:rPr>
          <w:b/>
          <w:u w:val="single"/>
        </w:rPr>
        <w:t xml:space="preserve">Asiakirja 13573</w:t>
      </w:r>
    </w:p>
    <w:p>
      <w:r>
        <w:rPr>
          <w:b/>
        </w:rPr>
        <w:t xml:space="preserve">Ohjeet</w:t>
      </w:r>
    </w:p>
    <w:p>
      <w:r>
        <w:t xml:space="preserve">Kuvaile kuorta Conus episcopatus -kasvintuhoojaa koskevan viitetekstin perusteella.</w:t>
      </w:r>
    </w:p>
    <w:p>
      <w:r>
        <w:rPr>
          <w:b/>
        </w:rPr>
        <w:t xml:space="preserve">Konteksti</w:t>
      </w:r>
    </w:p>
    <w:p>
      <w:r>
        <w:t xml:space="preserve">Conus episcopatus, yleisnimeltään arvokas kartio, on merietanoiden laji, merikotiloinen nilviäinen, joka kuuluu Conidae-heimoon, kartioetanoihin ja niiden liittolaisiin.[1]</w:t>
        <w:br/>
        <w:br/>
        <w:t xml:space="preserve">Kuten kaikki Conus-suvun lajit, nämä etanat ovat petoja ja myrkyllisiä. Ne pystyvät "pistämään" ihmistä, joten eläviä etanoita on käsiteltävä varovasti tai ei lainkaan.</w:t>
        <w:br/>
        <w:br/>
        <w:t xml:space="preserve">Kuvaus</w:t>
        <w:br/>
        <w:t xml:space="preserve">Kuoren koko vaihtelee 40 mm:n ja 115 mm:n välillä. Conus Episcopatus -kuoren kuori on pitkänomainen ja siinä on korkea piikki, mikä tarkoittaa, että sen kärki on korkea. Kuori on suhteellisen paksu ja raskas, ja siinä on kiiltävä pinta ja pitkin kuoren pituutta kulkevat koholla olevat harjanteet tai kylkiluut. Kuori on muodoltaan kartiomainen, ja sen kärki on terävä ja pohja on leveämpi.</w:t>
        <w:br/>
        <w:br/>
        <w:t xml:space="preserve"> Kuoren väritys voi vaihdella suuresti, mutta sen pohjaväri on pohjimmiltaan valkoinen tai kermanvärinen, ja siinä on useita tummempia tai vaaleampia kaistaleita, läiskiä tai täpliä, jotka muodostavat monimutkaisia kuvioita. Kuviot voivat olla varsin monimutkaisia ja ainutlaatuisia, mikä on yksi syy siihen, miksi keräilijät arvostavat kartiokotiloita.</w:t>
        <w:br/>
        <w:br/>
        <w:t xml:space="preserve"> Kuten kaikki kartiokotilot, Conus Episcopatus on myrkyllinen ja käyttää myrkkyään saaliinsa lamauttamiseen ja tappamiseen. Myrkkyä annetaan etanan kärkihampaassa sijaitsevan harppuunan kaltaisen rakenteen, radula-hampaan, kautta. Joidenkin käpyetanalajien myrkky voi olla erittäin myrkyllistä ja vaarallista ihmisille, ja niitä käsiteltäessä on noudatettava varovaisuutta.</w:t>
      </w:r>
    </w:p>
    <w:p>
      <w:r>
        <w:rPr>
          <w:b/>
        </w:rPr>
        <w:t xml:space="preserve">Vastaus</w:t>
      </w:r>
    </w:p>
    <w:p>
      <w:r>
        <w:t xml:space="preserve">Kuoren koko vaihtelee 40 mm:stä 115 mm:iin, ja sen pohjaväri on valkoinen tai kermanvärinen, ja siinä on useita tummempia tai vaaleampia täpliä, jotka muodostavat monimutkaisia kuvioita.</w:t>
      </w:r>
    </w:p>
    <w:p>
      <w:r>
        <w:rPr>
          <w:b/>
          <w:u w:val="single"/>
        </w:rPr>
        <w:t xml:space="preserve">Asiakirja 13574</w:t>
      </w:r>
    </w:p>
    <w:p>
      <w:r>
        <w:rPr>
          <w:b/>
        </w:rPr>
        <w:t xml:space="preserve">Ohjeet</w:t>
      </w:r>
    </w:p>
    <w:p>
      <w:r>
        <w:t xml:space="preserve">Kirjoita arvostelu tuotteesta Ian Bank's The Player of Games (The Player of Games)</w:t>
      </w:r>
    </w:p>
    <w:p>
      <w:r>
        <w:rPr>
          <w:b/>
        </w:rPr>
        <w:t xml:space="preserve">Vastaus</w:t>
      </w:r>
    </w:p>
    <w:p>
      <w:r>
        <w:t xml:space="preserve">Rakastin tarinaa, matkaa ja lopullista oivallusta lopussa.</w:t>
        <w:br/>
        <w:t xml:space="preserve"> Päähenkilö on niin eläväinen persoona, ja Banks kehittää hienosti hänen ajatuksiaan ja tunteitaan.</w:t>
        <w:br/>
        <w:t xml:space="preserve"> Rakastin yleistä tarinankerrontaa, ja hienovaraisia vihjeitä koko tarinan ajan lopullisesta lopusta.</w:t>
      </w:r>
    </w:p>
    <w:p>
      <w:r>
        <w:rPr>
          <w:b/>
          <w:u w:val="single"/>
        </w:rPr>
        <w:t xml:space="preserve">Asiakirja 13575</w:t>
      </w:r>
    </w:p>
    <w:p>
      <w:r>
        <w:rPr>
          <w:b/>
        </w:rPr>
        <w:t xml:space="preserve">Ohjeet</w:t>
      </w:r>
    </w:p>
    <w:p>
      <w:r>
        <w:t xml:space="preserve">Valitse sana, joka eroaa muista: Joutsen, kana, krokotiili, sammakko, käärme.</w:t>
      </w:r>
    </w:p>
    <w:p>
      <w:r>
        <w:rPr>
          <w:b/>
        </w:rPr>
        <w:t xml:space="preserve">Vastaus</w:t>
      </w:r>
    </w:p>
    <w:p>
      <w:r>
        <w:t xml:space="preserve">Tarjolla on useita matelijoita ja lintuja. Matelijat ovat ilmaa hengittäviä, kylmäverisiä selkärankaisia, joilla on karvojen tai höyhenten sijasta suomuinen ruumis. Linnut ovat lämminverisiä munivia selkärankaisia, joilla on höyhenet, siivet ja nokka. Koska luettelossa on useita matelijoita ja lintuja, vastaus löytyy niiden elinympäristöstä. Oikea vastaus on kana, koska kaikki muut luetellut voivat elää vedessä.</w:t>
      </w:r>
    </w:p>
    <w:p>
      <w:r>
        <w:rPr>
          <w:b/>
          <w:u w:val="single"/>
        </w:rPr>
        <w:t xml:space="preserve">Asiakirja 13576</w:t>
      </w:r>
    </w:p>
    <w:p>
      <w:r>
        <w:rPr>
          <w:b/>
        </w:rPr>
        <w:t xml:space="preserve">Ohjeet</w:t>
      </w:r>
    </w:p>
    <w:p>
      <w:r>
        <w:t xml:space="preserve">Mitkä viisi MLB-joukkuetta ovat voittaneet eniten World Series -sarjoja alenevassa järjestyksessä?</w:t>
      </w:r>
    </w:p>
    <w:p>
      <w:r>
        <w:rPr>
          <w:b/>
        </w:rPr>
        <w:t xml:space="preserve">Vastaus</w:t>
      </w:r>
    </w:p>
    <w:p>
      <w:r>
        <w:t xml:space="preserve">New York Yankees, St. Louis Cardinals, Oakland Athletics, Boston Red Sox, San Francisco Giants.</w:t>
      </w:r>
    </w:p>
    <w:p>
      <w:r>
        <w:rPr>
          <w:b/>
          <w:u w:val="single"/>
        </w:rPr>
        <w:t xml:space="preserve">Asiakirja 13577</w:t>
      </w:r>
    </w:p>
    <w:p>
      <w:r>
        <w:rPr>
          <w:b/>
        </w:rPr>
        <w:t xml:space="preserve">Ohjeet</w:t>
      </w:r>
    </w:p>
    <w:p>
      <w:r>
        <w:t xml:space="preserve">Mikä italialainen traktorivalmistaja yritti valmistaa autoja 1960-luvulla?</w:t>
      </w:r>
    </w:p>
    <w:p>
      <w:r>
        <w:rPr>
          <w:b/>
        </w:rPr>
        <w:t xml:space="preserve">Vastaus</w:t>
      </w:r>
    </w:p>
    <w:p>
      <w:r>
        <w:t xml:space="preserve">Ferruchio Lamborghini</w:t>
      </w:r>
    </w:p>
    <w:p>
      <w:r>
        <w:rPr>
          <w:b/>
          <w:u w:val="single"/>
        </w:rPr>
        <w:t xml:space="preserve">Asiakirja 13578</w:t>
      </w:r>
    </w:p>
    <w:p>
      <w:r>
        <w:rPr>
          <w:b/>
        </w:rPr>
        <w:t xml:space="preserve">Ohjeet</w:t>
      </w:r>
    </w:p>
    <w:p>
      <w:r>
        <w:t xml:space="preserve">Anna minulle ideoita, miten kasvattaa tomaatteja takapihallani.</w:t>
      </w:r>
    </w:p>
    <w:p>
      <w:r>
        <w:rPr>
          <w:b/>
        </w:rPr>
        <w:t xml:space="preserve">Vastaus</w:t>
      </w:r>
    </w:p>
    <w:p>
      <w:r>
        <w:t xml:space="preserve">1.</w:t>
        <w:t xml:space="preserve">Istuta tomaatit suoraan maahan tukijärjestelmän, kuten säleikön</w:t>
        <w:br/>
        <w:t xml:space="preserve">2</w:t>
        <w:t xml:space="preserve">Istuta tomaatit korotettuun sänkyyn, jossa jokaisen kasvin ympärillä on tukihäkit</w:t>
        <w:br/>
        <w:t xml:space="preserve">3. Aseta tomaatit yksittäisiin ruukkuihin, käytä narumenetelmää tomaattien tukemiseen.</w:t>
      </w:r>
    </w:p>
    <w:p>
      <w:r>
        <w:rPr>
          <w:b/>
          <w:u w:val="single"/>
        </w:rPr>
        <w:t xml:space="preserve">Asiakirja 13579</w:t>
      </w:r>
    </w:p>
    <w:p>
      <w:r>
        <w:rPr>
          <w:b/>
        </w:rPr>
        <w:t xml:space="preserve">Ohjeet</w:t>
      </w:r>
    </w:p>
    <w:p>
      <w:r>
        <w:t xml:space="preserve">Luokittele alla olevat elintarvikkeiksi tai juomiksi.</w:t>
        <w:br/>
        <w:t xml:space="preserve"> Biriyani, Pasta, Pihvi, cocktail, mocktail, viini.</w:t>
      </w:r>
    </w:p>
    <w:p>
      <w:r>
        <w:rPr>
          <w:b/>
        </w:rPr>
        <w:t xml:space="preserve">Vastaus</w:t>
      </w:r>
    </w:p>
    <w:p>
      <w:r>
        <w:t xml:space="preserve">Ruoka - Biriyani, Pasta, Pihvi</w:t>
        <w:br/>
        <w:t xml:space="preserve">Juomat - cocktail, mocktail, viini</w:t>
      </w:r>
    </w:p>
    <w:p>
      <w:r>
        <w:rPr>
          <w:b/>
          <w:u w:val="single"/>
        </w:rPr>
        <w:t xml:space="preserve">Asiakirja 13580</w:t>
      </w:r>
    </w:p>
    <w:p>
      <w:r>
        <w:rPr>
          <w:b/>
        </w:rPr>
        <w:t xml:space="preserve">Ohjeet</w:t>
      </w:r>
    </w:p>
    <w:p>
      <w:r>
        <w:t xml:space="preserve">Nimeä viisi eteläisen pallonpuoliskon maata.</w:t>
      </w:r>
    </w:p>
    <w:p>
      <w:r>
        <w:rPr>
          <w:b/>
        </w:rPr>
        <w:t xml:space="preserve">Vastaus</w:t>
      </w:r>
    </w:p>
    <w:p>
      <w:r>
        <w:t xml:space="preserve">Australia, Uusi-Seelanti, Argentiina, Zimbabwe ja Etelä-Afrikka ovat eteläisen pallonpuoliskon maita.</w:t>
      </w:r>
    </w:p>
    <w:p>
      <w:r>
        <w:rPr>
          <w:b/>
          <w:u w:val="single"/>
        </w:rPr>
        <w:t xml:space="preserve">Asiakirja 13581</w:t>
      </w:r>
    </w:p>
    <w:p>
      <w:r>
        <w:rPr>
          <w:b/>
        </w:rPr>
        <w:t xml:space="preserve">Ohjeet</w:t>
      </w:r>
    </w:p>
    <w:p>
      <w:r>
        <w:t xml:space="preserve">Miten vaikuttajat ansaitsevat rahaa?</w:t>
      </w:r>
    </w:p>
    <w:p>
      <w:r>
        <w:rPr>
          <w:b/>
        </w:rPr>
        <w:t xml:space="preserve">Vastaus</w:t>
      </w:r>
    </w:p>
    <w:p>
      <w:r>
        <w:t xml:space="preserve">Sosiaalisen median vaikuttajat ansaitsevat rahaa monin eri tavoin. Yksi suosituimmista tavoista on tuotemerkkiliittyminen, jossa he tukevat tuotemerkkiä ja saavat palkkaa kumppanuudestaan. Toinen suosittu vaihtoehto on maksullinen tilaus sisällön käyttöön. Alkuperäisen sisällön mainostaminen tuottaa osuuden riippuen siitä, mitä alustaa he käyttävät (Youtube, Instagram jne.). Creators fund -ohjelma tarjoaa heille rahan osuuden sisällön tuottamista katselukerroista.</w:t>
      </w:r>
    </w:p>
    <w:p>
      <w:r>
        <w:rPr>
          <w:b/>
          <w:u w:val="single"/>
        </w:rPr>
        <w:t xml:space="preserve">Asiakirja 13582</w:t>
      </w:r>
    </w:p>
    <w:p>
      <w:r>
        <w:rPr>
          <w:b/>
        </w:rPr>
        <w:t xml:space="preserve">Ohjeet</w:t>
      </w:r>
    </w:p>
    <w:p>
      <w:r>
        <w:t xml:space="preserve">Poimi tästä tekstistä Manhattanin cocktailin ainesosat ja esitä ne luettelona.</w:t>
      </w:r>
    </w:p>
    <w:p>
      <w:r>
        <w:rPr>
          <w:b/>
        </w:rPr>
        <w:t xml:space="preserve">Konteksti</w:t>
      </w:r>
    </w:p>
    <w:p>
      <w:r>
        <w:t xml:space="preserve">Manhattan on cocktail, joka valmistetaan viskistä, makeasta vermutista ja katkeroista. Perinteinen viski on ruisviski, mutta yleisesti käytetään myös kanadalaista viskiä, bourbonia, sekoitusviskiä ja Tennessee-viskiä. Cocktail sekoitetaan yleensä, siivilöidään cocktaillasiin ja koristellaan perinteisesti maraschinokirsikalla.[1][2] Manhattan voidaan tarjoilla myös jäillä lowball-lasissa.</w:t>
      </w:r>
    </w:p>
    <w:p>
      <w:r>
        <w:rPr>
          <w:b/>
        </w:rPr>
        <w:t xml:space="preserve">Vastaus</w:t>
      </w:r>
    </w:p>
    <w:p>
      <w:r>
        <w:t xml:space="preserve">Manhattanin cocktailin ainesosat ovat:</w:t>
        <w:br/>
        <w:br/>
        <w:t xml:space="preserve">- makea vermutti</w:t>
        <w:br/>
        <w:t xml:space="preserve">- katkerot</w:t>
        <w:br/>
        <w:t xml:space="preserve">- maraschinokirsikka (koriste)</w:t>
      </w:r>
    </w:p>
    <w:p>
      <w:r>
        <w:rPr>
          <w:b/>
          <w:u w:val="single"/>
        </w:rPr>
        <w:t xml:space="preserve">Asiakirja 13583</w:t>
      </w:r>
    </w:p>
    <w:p>
      <w:r>
        <w:rPr>
          <w:b/>
        </w:rPr>
        <w:t xml:space="preserve">Ohjeet</w:t>
      </w:r>
    </w:p>
    <w:p>
      <w:r>
        <w:t xml:space="preserve">Missä maassa Karachchin alueellinen neuvosto sijaitsee?</w:t>
      </w:r>
    </w:p>
    <w:p>
      <w:r>
        <w:rPr>
          <w:b/>
        </w:rPr>
        <w:t xml:space="preserve">Konteksti</w:t>
      </w:r>
    </w:p>
    <w:p>
      <w:r>
        <w:t xml:space="preserve">Karachchin alueneuvosto on Sri Lankan pohjoisosassa sijaitsevien Kandavalain ja Karachchin DS-alueiden paikallisviranomainen. KDC vastaa monista paikallisista julkisista palveluista, kuten teistä, jätevesihuollosta, viemäröinnistä, asunnoista, kirjastoista, julkisista puistoista ja virkistysmahdollisuuksista. KDC:ssä on 19 jäsentä, jotka valitaan avoimen listan suhteellista vaalijärjestelmää käyttäen.</w:t>
      </w:r>
    </w:p>
    <w:p>
      <w:r>
        <w:rPr>
          <w:b/>
        </w:rPr>
        <w:t xml:space="preserve">Vastaus</w:t>
      </w:r>
    </w:p>
    <w:p>
      <w:r>
        <w:t xml:space="preserve">Sri Lanka</w:t>
      </w:r>
    </w:p>
    <w:p>
      <w:r>
        <w:rPr>
          <w:b/>
          <w:u w:val="single"/>
        </w:rPr>
        <w:t xml:space="preserve">Asiakirja 13584</w:t>
      </w:r>
    </w:p>
    <w:p>
      <w:r>
        <w:rPr>
          <w:b/>
        </w:rPr>
        <w:t xml:space="preserve">Ohjeet</w:t>
      </w:r>
    </w:p>
    <w:p>
      <w:r>
        <w:t xml:space="preserve">Mitä viittä asiaa voisin tehdä rikkinäisellä surffilaudalla?</w:t>
      </w:r>
    </w:p>
    <w:p>
      <w:r>
        <w:rPr>
          <w:b/>
        </w:rPr>
        <w:t xml:space="preserve">Vastaus</w:t>
      </w:r>
    </w:p>
    <w:p>
      <w:r>
        <w:t xml:space="preserve">1.</w:t>
        <w:t xml:space="preserve">Voit korjata sen ja käyttää sitä edelleen surffilautana</w:t>
        <w:br/>
        <w:t xml:space="preserve">2.</w:t>
        <w:t xml:space="preserve">Voisit käyttää materiaalit uuden, alkuperäistä pienemmän surffilaudan valmistamiseen</w:t>
        <w:br/>
        <w:t xml:space="preserve">3</w:t>
        <w:t xml:space="preserve">Voisit käyttää sitä koristeena</w:t>
        <w:br/>
        <w:t xml:space="preserve">4</w:t>
        <w:t xml:space="preserve">Voisit käyttää sitä taideteoksen kankaana</w:t>
        <w:br/>
        <w:t xml:space="preserve">5. Voisit kierrättää sen sisällä olevan vaahtomuovin ja käyttää sitä eri tarkoituksiin, kuten betonikivien tekemiseen tai vaahtomuovia tarvitsevan esineen täyttämiseen.</w:t>
      </w:r>
    </w:p>
    <w:p>
      <w:r>
        <w:rPr>
          <w:b/>
          <w:u w:val="single"/>
        </w:rPr>
        <w:t xml:space="preserve">Asiakirja 13585</w:t>
      </w:r>
    </w:p>
    <w:p>
      <w:r>
        <w:rPr>
          <w:b/>
        </w:rPr>
        <w:t xml:space="preserve">Ohjeet</w:t>
      </w:r>
    </w:p>
    <w:p>
      <w:r>
        <w:t xml:space="preserve">Ryhmittele nämä värit niiden lämpimyyden ja kylmyyden perusteella; punainen, keltainen, violetti, oranssi, vihreä, sininen.</w:t>
      </w:r>
    </w:p>
    <w:p>
      <w:r>
        <w:rPr>
          <w:b/>
        </w:rPr>
        <w:t xml:space="preserve">Vastaus</w:t>
      </w:r>
    </w:p>
    <w:p>
      <w:r>
        <w:t xml:space="preserve">Totta kai! Punainen, oranssi ja keltainen ovat lämpimiä värejä. Sininen, violetti ja vihreä ovat viileitä värejä.</w:t>
      </w:r>
    </w:p>
    <w:p>
      <w:r>
        <w:rPr>
          <w:b/>
          <w:u w:val="single"/>
        </w:rPr>
        <w:t xml:space="preserve">Asiakirja 13586</w:t>
      </w:r>
    </w:p>
    <w:p>
      <w:r>
        <w:rPr>
          <w:b/>
        </w:rPr>
        <w:t xml:space="preserve">Ohjeet</w:t>
      </w:r>
    </w:p>
    <w:p>
      <w:r>
        <w:t xml:space="preserve">Tunnista, kumpi soitin on jousi- vai lyömäsoittimet: Malimba, Langspil</w:t>
      </w:r>
    </w:p>
    <w:p>
      <w:r>
        <w:rPr>
          <w:b/>
        </w:rPr>
        <w:t xml:space="preserve">Vastaus</w:t>
      </w:r>
    </w:p>
    <w:p>
      <w:r>
        <w:t xml:space="preserve">Langspil on jousi, Malimba on lyömäsoittimet.</w:t>
      </w:r>
    </w:p>
    <w:p>
      <w:r>
        <w:rPr>
          <w:b/>
          <w:u w:val="single"/>
        </w:rPr>
        <w:t xml:space="preserve">Asiakirja 13587</w:t>
      </w:r>
    </w:p>
    <w:p>
      <w:r>
        <w:rPr>
          <w:b/>
        </w:rPr>
        <w:t xml:space="preserve">Ohjeet</w:t>
      </w:r>
    </w:p>
    <w:p>
      <w:r>
        <w:t xml:space="preserve">Kuinka monta muovihelmeä tarvitaan täyttämään keraaminen ankka?</w:t>
      </w:r>
    </w:p>
    <w:p>
      <w:r>
        <w:rPr>
          <w:b/>
        </w:rPr>
        <w:t xml:space="preserve">Vastaus</w:t>
      </w:r>
    </w:p>
    <w:p>
      <w:r>
        <w:t xml:space="preserve">Tämä riippuu muun muassa muovihelmien koosta, ankan koosta ja muodosta sekä sen onttoudesta ja siitä, mitä pidetään "täytenä".</w:t>
      </w:r>
    </w:p>
    <w:p>
      <w:r>
        <w:rPr>
          <w:b/>
          <w:u w:val="single"/>
        </w:rPr>
        <w:t xml:space="preserve">Asiakirja 13588</w:t>
      </w:r>
    </w:p>
    <w:p>
      <w:r>
        <w:rPr>
          <w:b/>
        </w:rPr>
        <w:t xml:space="preserve">Ohjeet</w:t>
      </w:r>
    </w:p>
    <w:p>
      <w:r>
        <w:t xml:space="preserve">Minkä kansakunnan siirtomaa Goa oli ennen...</w:t>
      </w:r>
    </w:p>
    <w:p>
      <w:r>
        <w:rPr>
          <w:b/>
        </w:rPr>
        <w:t xml:space="preserve">Vastaus</w:t>
      </w:r>
    </w:p>
    <w:p>
      <w:r>
        <w:t xml:space="preserve">Portugali</w:t>
      </w:r>
    </w:p>
    <w:p>
      <w:r>
        <w:rPr>
          <w:b/>
          <w:u w:val="single"/>
        </w:rPr>
        <w:t xml:space="preserve">Asiakirja 13589</w:t>
      </w:r>
    </w:p>
    <w:p>
      <w:r>
        <w:rPr>
          <w:b/>
        </w:rPr>
        <w:t xml:space="preserve">Ohjeet</w:t>
      </w:r>
    </w:p>
    <w:p>
      <w:r>
        <w:t xml:space="preserve">Mikä on Sveitsin pääkaupunki</w:t>
      </w:r>
    </w:p>
    <w:p>
      <w:r>
        <w:rPr>
          <w:b/>
        </w:rPr>
        <w:t xml:space="preserve">Konteksti</w:t>
      </w:r>
    </w:p>
    <w:p>
      <w:r>
        <w:t xml:space="preserve">Bern (sveitsinsaksaksi: [bɛrn] (kuuntele)) tai Bern[1] on Sveitsin tosiasiallinen pääkaupunki, jota kutsutaan "liittovaltion kaupungiksi".3][4][2][3][4][4][4][5] Noin 133 000 asukkaan kaupungilla (vuonna 2022) Bern on Sveitsin viidenneksi väkirikkain kaupunki Zürichin, Geneven, Baselin ja Lausannen jälkeen.</w:t>
        <w:t xml:space="preserve">5] Bernin taajamassa, johon kuuluu 36 kuntaa, oli 406 900 asukasta vuonna 2014.[6] Pääkaupunkiseudulla oli 660 000 asukasta vuonna 2000.[7</w:t>
        <w:br/>
        <w:br/>
        <w:t xml:space="preserve">Bern on myös Bernin kantonin pääkaupunki, joka on Sveitsin toiseksi väkirikkain kantoni. Virallinen kieli on saksa,[huomautus 3] mutta pääasiallinen puhuttu kieli on alemanninkielisen sveitsinsaksan murteen paikallinen variantti, bernin saksa. Bernin keskustassa sijaitseva historiallinen vanhakaupunki (saksaksi Altstadt) otettiin vuonna 1983 Unescon maailmanperintökohteeksi[8], ja sitä ympäröi erityisesti Aare, joka on Sveitsin ylängön merkittävä joki.</w:t>
      </w:r>
    </w:p>
    <w:p>
      <w:r>
        <w:rPr>
          <w:b/>
        </w:rPr>
        <w:t xml:space="preserve">Vastaus</w:t>
      </w:r>
    </w:p>
    <w:p>
      <w:r>
        <w:t xml:space="preserve">Bern on Sveitsin tosiasiallinen pääkaupunki, jota kutsutaan liittovaltion kaupungiksi.</w:t>
        <w:br/>
        <w:br/>
        <w:t xml:space="preserve"> Noin 133 000 asukkaan (vuonna 2022) Bern on Sveitsin viidenneksi väkirikkain kaupunki Zürichin, Geneven, Baselin ja Lausannen jälkeen. Bernin taajaman, johon kuuluu 36 kuntaa, väkiluku oli 406 900 vuonna 2014. Metropolialueella oli 660 000 asukasta vuonna 2000.</w:t>
      </w:r>
    </w:p>
    <w:p>
      <w:r>
        <w:rPr>
          <w:b/>
          <w:u w:val="single"/>
        </w:rPr>
        <w:t xml:space="preserve">Asiakirja 13590</w:t>
      </w:r>
    </w:p>
    <w:p>
      <w:r>
        <w:rPr>
          <w:b/>
        </w:rPr>
        <w:t xml:space="preserve">Ohjeet</w:t>
      </w:r>
    </w:p>
    <w:p>
      <w:r>
        <w:t xml:space="preserve">Tunnista, kumpi soitin on jousi- vai lyömäsoittimet: Caxirola, Ducheke</w:t>
      </w:r>
    </w:p>
    <w:p>
      <w:r>
        <w:rPr>
          <w:b/>
        </w:rPr>
        <w:t xml:space="preserve">Vastaus</w:t>
      </w:r>
    </w:p>
    <w:p>
      <w:r>
        <w:t xml:space="preserve">Ducheke on jousi, Caxirola on lyömäsoittimet.</w:t>
      </w:r>
    </w:p>
    <w:p>
      <w:r>
        <w:rPr>
          <w:b/>
          <w:u w:val="single"/>
        </w:rPr>
        <w:t xml:space="preserve">Asiakirja 13591</w:t>
      </w:r>
    </w:p>
    <w:p>
      <w:r>
        <w:rPr>
          <w:b/>
        </w:rPr>
        <w:t xml:space="preserve">Ohjeet</w:t>
      </w:r>
    </w:p>
    <w:p>
      <w:r>
        <w:t xml:space="preserve">Mikä on Stanfordin yliopiston maskotti?</w:t>
      </w:r>
    </w:p>
    <w:p>
      <w:r>
        <w:rPr>
          <w:b/>
        </w:rPr>
        <w:t xml:space="preserve">Vastaus</w:t>
      </w:r>
    </w:p>
    <w:p>
      <w:r>
        <w:t xml:space="preserve">Stanfordin maskotti on punapuu.</w:t>
      </w:r>
    </w:p>
    <w:p>
      <w:r>
        <w:rPr>
          <w:b/>
          <w:u w:val="single"/>
        </w:rPr>
        <w:t xml:space="preserve">Asiakirja 13592</w:t>
      </w:r>
    </w:p>
    <w:p>
      <w:r>
        <w:rPr>
          <w:b/>
        </w:rPr>
        <w:t xml:space="preserve">Ohjeet</w:t>
      </w:r>
    </w:p>
    <w:p>
      <w:r>
        <w:t xml:space="preserve">Kuka keksi termin huulipunaindeksi ja mitä se tarkoittaa?</w:t>
      </w:r>
    </w:p>
    <w:p>
      <w:r>
        <w:rPr>
          <w:b/>
        </w:rPr>
        <w:t xml:space="preserve">Konteksti</w:t>
      </w:r>
    </w:p>
    <w:p>
      <w:r>
        <w:t xml:space="preserve">Huulipunaindeksi on Estee Lauderin hallituksen puheenjohtajan Leonard Lauderin keksimä termi, jota käytetään kuvaamaan kosmetiikan myynnin kasvua 2000-luvun alun laman aikana. Lauder väitti, että huulipunan myynti voisi olla talouden indikaattori, koska kosmetiikan - erityisesti huulipunan - ostot korreloivat yleensä käänteisesti talouden terveyteen. Spekulaation mukaan naiset korvaavat huulipunan kalliimmilla ostoksilla, kuten mekoilla ja kengillä, taloudellisen ahdingon aikana.</w:t>
        <w:br/>
        <w:t xml:space="preserve"> Lauder määritteli huulipunaindeksin Estee Lauder -merkkiperheen myynniksi. Myöhemmät taantumat, kuten 2000-luvun lopun taantuma, ovat antaneet Lauderin väitteille ristiriitaisia todisteita, sillä myynti on itse asiassa laskenut taloudellisen toimeliaisuuden vähentyessä. Sitä vastoin huulipunien myynti on kasvanut taloudellisen toimeliaisuuden lisääntyessä. Tämän seurauksena huulipunaindeksi on menettänyt merkityksensä taloudellisena indikaattorina. Kosmetiikan myynnin kasvun vuonna 2001 on sittemmin katsottu johtuvan lisääntyneestä kiinnostuksesta julkkisten suunnittelemia kosmetiikkamerkkejä kohtaan.</w:t>
        <w:br/>
        <w:t xml:space="preserve"> 2010-luvulla monet tiedotusvälineet raportoivat, että kynsitaiteen noustua villitykseksi englanninkielisissä maissa ja niinkin kaukana kuin Japanissa ja Filippiineillä kynsilakka oli korvannut huulipunan naisten tärkeimpänä kohtuuhintaisena nautintona laukkujen ja kenkien sijasta taantuman aikana, mikä johti siihen, että puhuttiin kynsilakkaindeksistä.Samankaltainen tunnelma havaittiin koronaviruspandemian aikana, jolloin kasvonaamioiden pakollinen käyttö taudin leviämisen estämiseksi johti silmämeikkien ostojen kasvuun, mikä viittaa mascara-indeksiin.</w:t>
      </w:r>
    </w:p>
    <w:p>
      <w:r>
        <w:rPr>
          <w:b/>
        </w:rPr>
        <w:t xml:space="preserve">Vastaus</w:t>
      </w:r>
    </w:p>
    <w:p>
      <w:r>
        <w:t xml:space="preserve">Huulipunaindeksi on Estee Lauderin hallituksen puheenjohtajan Leonard Lauderin keksimä termi, jota käytetään kuvaamaan kosmetiikan myynnin kasvua 2000-luvun alun laman aikana.</w:t>
      </w:r>
    </w:p>
    <w:p>
      <w:r>
        <w:rPr>
          <w:b/>
          <w:u w:val="single"/>
        </w:rPr>
        <w:t xml:space="preserve">Asiakirja 13593</w:t>
      </w:r>
    </w:p>
    <w:p>
      <w:r>
        <w:rPr>
          <w:b/>
        </w:rPr>
        <w:t xml:space="preserve">Ohjeet</w:t>
      </w:r>
    </w:p>
    <w:p>
      <w:r>
        <w:t xml:space="preserve">Minä vuonna Kerala perustettiin?</w:t>
      </w:r>
    </w:p>
    <w:p>
      <w:r>
        <w:rPr>
          <w:b/>
        </w:rPr>
        <w:t xml:space="preserve">Konteksti</w:t>
      </w:r>
    </w:p>
    <w:p>
      <w:r>
        <w:t xml:space="preserve">Kerala (englanti: /ˈkɛrələ/ KERR-ə-lə; malayalam: [ke:ɾɐɭɐm] (kuuntele)) on osavaltio Malabarin rannikolla Intiassa.[15] Se muodostettiin 1. marraskuuta 1956 osavaltioiden uudelleenorganisointilain (States Reorganisation Act) hyväksymisen jälkeen yhdistämällä malajalaminkieliset alueet entisistä Cochinin, Malabarin, Etelä-Kanaran ja Travancoren alueista. 38 863 neliökilometrin laajuinen Kerala on pinta-alaltaan 21. suurin Intian osavaltio.[16][17] Kerala on Intian 21. suurin osavaltio. Se rajoittuu pohjoisessa ja koillisessa Karnatakaan, idässä ja etelässä Tamil Naduun ja lännessä Lakshadweepin mereen[18]. Vuoden 2011 väestönlaskennan mukaan Keralassa on 33 miljoonaa asukasta, ja se on väestömäärältään 13. suurin Intian osavaltio. Se on jaettu 14 piirikuntaan, joiden pääkaupunki on Thiruvananthapuram. Malayalam on puhutuin kieli ja myös osavaltion virallinen kieli[19].</w:t>
      </w:r>
    </w:p>
    <w:p>
      <w:r>
        <w:rPr>
          <w:b/>
        </w:rPr>
        <w:t xml:space="preserve">Vastaus</w:t>
      </w:r>
    </w:p>
    <w:p>
      <w:r>
        <w:t xml:space="preserve">1956</w:t>
      </w:r>
    </w:p>
    <w:p>
      <w:r>
        <w:rPr>
          <w:b/>
          <w:u w:val="single"/>
        </w:rPr>
        <w:t xml:space="preserve">Asiakirja 13594</w:t>
      </w:r>
    </w:p>
    <w:p>
      <w:r>
        <w:rPr>
          <w:b/>
        </w:rPr>
        <w:t xml:space="preserve">Ohjeet</w:t>
      </w:r>
    </w:p>
    <w:p>
      <w:r>
        <w:t xml:space="preserve">Tunnista, kumpi soitin on jousi- vai lyömäsoittimet: Naqara, Bouzouki</w:t>
      </w:r>
    </w:p>
    <w:p>
      <w:r>
        <w:rPr>
          <w:b/>
        </w:rPr>
        <w:t xml:space="preserve">Vastaus</w:t>
      </w:r>
    </w:p>
    <w:p>
      <w:r>
        <w:t xml:space="preserve">Bouzouki on jousi, Naqara on lyömäsoittimet.</w:t>
      </w:r>
    </w:p>
    <w:p>
      <w:r>
        <w:rPr>
          <w:b/>
          <w:u w:val="single"/>
        </w:rPr>
        <w:t xml:space="preserve">Asiakirja 13595</w:t>
      </w:r>
    </w:p>
    <w:p>
      <w:r>
        <w:rPr>
          <w:b/>
        </w:rPr>
        <w:t xml:space="preserve">Ohjeet</w:t>
      </w:r>
    </w:p>
    <w:p>
      <w:r>
        <w:t xml:space="preserve">Kerro minulle joukko tapoja, joilla voit saada tietoa kirjasta.</w:t>
      </w:r>
    </w:p>
    <w:p>
      <w:r>
        <w:rPr>
          <w:b/>
        </w:rPr>
        <w:t xml:space="preserve">Vastaus</w:t>
      </w:r>
    </w:p>
    <w:p>
      <w:r>
        <w:t xml:space="preserve">Voit kerätä tietoa kirjasta monella eri tavalla: voit kuunnella äänikirjaversion, monet palvelut tarjoavat lyhennettyjä versioita kirjoista, joita voit kokeilla, tai voit yksinkertaisesti lukea kirjan.</w:t>
      </w:r>
    </w:p>
    <w:p>
      <w:r>
        <w:rPr>
          <w:b/>
          <w:u w:val="single"/>
        </w:rPr>
        <w:t xml:space="preserve">Asiakirja 13596</w:t>
      </w:r>
    </w:p>
    <w:p>
      <w:r>
        <w:rPr>
          <w:b/>
        </w:rPr>
        <w:t xml:space="preserve">Ohjeet</w:t>
      </w:r>
    </w:p>
    <w:p>
      <w:r>
        <w:t xml:space="preserve">Mikä on WoD-sankarin nimi Murph?</w:t>
      </w:r>
    </w:p>
    <w:p>
      <w:r>
        <w:rPr>
          <w:b/>
        </w:rPr>
        <w:t xml:space="preserve">Vastaus</w:t>
      </w:r>
    </w:p>
    <w:p>
      <w:r>
        <w:t xml:space="preserve">Harjoitus on tehty Afganistanissa kesäkuussa 2005 kuolleen Michael Murphyn muistoksi.  Hän oli vain 29-vuotias.  Harjoitus on mallinnettu hänen suosikkiharjoituksensa "Body Armor" mukaan.  Se koostuu juoksusta, vedoista, punnerruksista ja airsquateista.  Harjoitus tehdään aikaa vastaan.  Se alkaa yhden mailin juoksulla, jota seuraa 100 vetoa, 200 punnerrusta ja 300 ilmakyykkyä, ja päättyy taas yhden mailin juoksuun.  Useimmat suorittavat harjoituksen 20 painon liivit yllään, mutta se ei ole pakollista.  Vetoja, punnerruksia ja ilmakyykkyjä voidaan tarvittaessa jakaa sarjoihin.</w:t>
      </w:r>
    </w:p>
    <w:p>
      <w:r>
        <w:rPr>
          <w:b/>
          <w:u w:val="single"/>
        </w:rPr>
        <w:t xml:space="preserve">Asiakirja 13597</w:t>
      </w:r>
    </w:p>
    <w:p>
      <w:r>
        <w:rPr>
          <w:b/>
        </w:rPr>
        <w:t xml:space="preserve">Ohjeet</w:t>
      </w:r>
    </w:p>
    <w:p>
      <w:r>
        <w:t xml:space="preserve">Miksi tuotteiden kokoonpanossa käytetään impulssityökaluja iskuvääntimien sijaan?</w:t>
      </w:r>
    </w:p>
    <w:p>
      <w:r>
        <w:rPr>
          <w:b/>
        </w:rPr>
        <w:t xml:space="preserve">Konteksti</w:t>
      </w:r>
    </w:p>
    <w:p>
      <w:r>
        <w:t xml:space="preserve">Iskeviä jakoavaimia käytetään laajalti monilla teollisuudenaloilla, kuten autojen korjauksessa, raskaiden laitteiden huollossa, tuotteiden kokoonpanossa, suurissa rakennusprojekteissa ja missä tahansa muussa tilanteessa, jossa tarvitaan suurta vääntömomenttia. Tuotteiden kokoonpanossa käytetään yleisesti impulssityökalua, koska siinä on reaktioton kiristys ja se vähentää samalla melutasoa, josta tavalliset iskuvasarat kärsivät. Pulssityökalut käyttävät öljyä väliaineena siirtääkseen liike-energian vasarasta alastimeen. Tämä antaa tasaisemman impulssin, hieman alhaisemman vääntömomentti-painosuhteen ja mahdollisuuden suunnitella sammutusmekanismi, joka sammuttaa työkalun, kun oikea vääntömomentti on saavutettu. Impulssityökaluja ei kutsuta "iskuvääntimiksi", koska niiden suorituskyky ja tekniikka eivät ole samat.</w:t>
      </w:r>
    </w:p>
    <w:p>
      <w:r>
        <w:rPr>
          <w:b/>
        </w:rPr>
        <w:t xml:space="preserve">Vastaus</w:t>
      </w:r>
    </w:p>
    <w:p>
      <w:r>
        <w:t xml:space="preserve">Pulssityökaluja käytetään tuotteiden kokoonpanossa, koska ne kiristävät ilman reaktiota ja pystyvät vähentämään melutasoa.</w:t>
      </w:r>
    </w:p>
    <w:p>
      <w:r>
        <w:rPr>
          <w:b/>
          <w:u w:val="single"/>
        </w:rPr>
        <w:t xml:space="preserve">Asiakirja 13598</w:t>
      </w:r>
    </w:p>
    <w:p>
      <w:r>
        <w:rPr>
          <w:b/>
        </w:rPr>
        <w:t xml:space="preserve">Ohjeet</w:t>
      </w:r>
    </w:p>
    <w:p>
      <w:r>
        <w:t xml:space="preserve">Keksikää kolme erilaista eläintä, jotka munivat munia</w:t>
      </w:r>
    </w:p>
    <w:p>
      <w:r>
        <w:rPr>
          <w:b/>
        </w:rPr>
        <w:t xml:space="preserve">Vastaus</w:t>
      </w:r>
    </w:p>
    <w:p>
      <w:r>
        <w:t xml:space="preserve">Kanat, ankat ja hanhet munivat munia.</w:t>
      </w:r>
    </w:p>
    <w:p>
      <w:r>
        <w:rPr>
          <w:b/>
          <w:u w:val="single"/>
        </w:rPr>
        <w:t xml:space="preserve">Asiakirja 13599</w:t>
      </w:r>
    </w:p>
    <w:p>
      <w:r>
        <w:rPr>
          <w:b/>
        </w:rPr>
        <w:t xml:space="preserve">Ohjeet</w:t>
      </w:r>
    </w:p>
    <w:p>
      <w:r>
        <w:t xml:space="preserve">Kerro minulle, syötkö kutakin näistä lusikalla vai haarukalla: keitto, jäätelö, murot, salaatti, pasta...</w:t>
      </w:r>
    </w:p>
    <w:p>
      <w:r>
        <w:rPr>
          <w:b/>
        </w:rPr>
        <w:t xml:space="preserve">Vastaus</w:t>
      </w:r>
    </w:p>
    <w:p>
      <w:r>
        <w:t xml:space="preserve">Keittoa:</w:t>
        <w:t xml:space="preserve">Spoon</w:t>
        <w:br/>
        <w:t xml:space="preserve">Jäätelö:</w:t>
        <w:t xml:space="preserve">Lusikka</w:t>
        <w:br/>
        <w:t xml:space="preserve">Murot: Lusikka</w:t>
        <w:br/>
        <w:t xml:space="preserve">Salaatti:</w:t>
        <w:br/>
        <w:t xml:space="preserve"> Pasta: Haarukka</w:t>
      </w:r>
    </w:p>
    <w:p>
      <w:r>
        <w:rPr>
          <w:b/>
          <w:u w:val="single"/>
        </w:rPr>
        <w:t xml:space="preserve">Asiakirja 13600</w:t>
      </w:r>
    </w:p>
    <w:p>
      <w:r>
        <w:rPr>
          <w:b/>
        </w:rPr>
        <w:t xml:space="preserve">Ohjeet</w:t>
      </w:r>
    </w:p>
    <w:p>
      <w:r>
        <w:t xml:space="preserve">Miten pysyä keskittyneenä työn aikana?</w:t>
      </w:r>
    </w:p>
    <w:p>
      <w:r>
        <w:rPr>
          <w:b/>
        </w:rPr>
        <w:t xml:space="preserve">Vastaus</w:t>
      </w:r>
    </w:p>
    <w:p>
      <w:r>
        <w:t xml:space="preserve">Voit kokeilla alla olevia vinkkejä:</w:t>
        <w:br/>
        <w:t xml:space="preserve"> 1. Nuku hyvin. Hyvä uni auttaa parantamaan keskittymiskykyä ja muistia.</w:t>
        <w:br/>
        <w:t xml:space="preserve"> 2. Harrasta enemmän liikuntaa. Liikunta auttaa sinua olemaan energisempi.</w:t>
        <w:br/>
        <w:t xml:space="preserve"> 3. Vältä monia tehtäviä. Monitehtäväisyys saa meidät tuntemaan itsemme tuottaviksi, mutta se voi helposti johtaa loppuunpalamiseen.</w:t>
        <w:br/>
        <w:t xml:space="preserve"> 4. Syö hyvin. Syö terveellistä ruokaa. Tasapainoinen ravinto on kaiken perusta.</w:t>
        <w:br/>
        <w:br/>
        <w:t xml:space="preserve"> Lopuksi suosittelen lukemaan kirjan "Deep Work", jossa hahmotellaan vinkkejä siitä, miten olla keskittyneempi ja tuottavampi.</w:t>
      </w:r>
    </w:p>
    <w:p>
      <w:r>
        <w:rPr>
          <w:b/>
          <w:u w:val="single"/>
        </w:rPr>
        <w:t xml:space="preserve">Asiakirja 13601</w:t>
      </w:r>
    </w:p>
    <w:p>
      <w:r>
        <w:rPr>
          <w:b/>
        </w:rPr>
        <w:t xml:space="preserve">Ohjeet</w:t>
      </w:r>
    </w:p>
    <w:p>
      <w:r>
        <w:t xml:space="preserve">Mikä on Fulderan kylän alue?</w:t>
      </w:r>
    </w:p>
    <w:p>
      <w:r>
        <w:rPr>
          <w:b/>
        </w:rPr>
        <w:t xml:space="preserve">Konteksti</w:t>
      </w:r>
    </w:p>
    <w:p>
      <w:r>
        <w:t xml:space="preserve">Fuldera on kylä Val Müstairin kunnassa Innin piirissä Sveitsin Graubündenin kantonissa.</w:t>
        <w:t xml:space="preserve">Vuonna 2009 Fuldera yhdistyi Lün, Müstairin, Santa Maria Val Müstairin, Tschiervin ja Valchavan kanssa Val Müstairin kunnaksi.[1]</w:t>
        <w:br/>
        <w:br/>
        <w:t xml:space="preserve">Historia</w:t>
        <w:br/>
        <w:t xml:space="preserve">Fuldera mainitaan ensimmäisen kerran vuonna 1322 nimellä Faldiera.[2</w:t>
        <w:br/>
        <w:br/>
        <w:t xml:space="preserve">Maantiede</w:t>
        <w:br/>
        <w:br/>
        <w:t xml:space="preserve">Fulderan kylä</w:t>
        <w:br/>
        <w:t xml:space="preserve">Fulderan pinta-ala oli vuonna 2006 13,2 km2. Tästä pinta-alasta 24,9 % on maatalouskäytössä ja 37,2 % on metsää.</w:t>
        <w:t xml:space="preserve">Muusta maasta 1,4 % on vakiintunutta (rakennuksia tai teitä) ja loput (36,4 %) ei-tuotannollista (joet, jäätiköt tai vuoret).[3]</w:t>
        <w:br/>
        <w:br/>
        <w:t xml:space="preserve">Kylä sijaitsee Innin piirin Val Müstairin seutukunnassa (nykyisin Val Müstairin kunta). Se sijaitsee Rombachin oikealla puolella. Se koostuu suuremmasta Fuldera-Dorasta ja pienemmästä Fuldera-Daintista.</w:t>
      </w:r>
    </w:p>
    <w:p>
      <w:r>
        <w:rPr>
          <w:b/>
        </w:rPr>
        <w:t xml:space="preserve">Vastaus</w:t>
      </w:r>
    </w:p>
    <w:p>
      <w:r>
        <w:t xml:space="preserve">Fulderan kylän pinta-ala on 13,2 km2 eli 5,1 neliömetriä.</w:t>
      </w:r>
    </w:p>
    <w:p>
      <w:r>
        <w:rPr>
          <w:b/>
          <w:u w:val="single"/>
        </w:rPr>
        <w:t xml:space="preserve">Asiakirja 13602</w:t>
      </w:r>
    </w:p>
    <w:p>
      <w:r>
        <w:rPr>
          <w:b/>
        </w:rPr>
        <w:t xml:space="preserve">Ohjeet</w:t>
      </w:r>
    </w:p>
    <w:p>
      <w:r>
        <w:t xml:space="preserve">Tunnista, kumpi soitin on jousi- vai lyömäsoittimet: Surdo, Kora</w:t>
      </w:r>
    </w:p>
    <w:p>
      <w:r>
        <w:rPr>
          <w:b/>
        </w:rPr>
        <w:t xml:space="preserve">Vastaus</w:t>
      </w:r>
    </w:p>
    <w:p>
      <w:r>
        <w:t xml:space="preserve">Kora on jousi, Surdo on lyömäsoittimet.</w:t>
      </w:r>
    </w:p>
    <w:p>
      <w:r>
        <w:rPr>
          <w:b/>
          <w:u w:val="single"/>
        </w:rPr>
        <w:t xml:space="preserve">Asiakirja 13603</w:t>
      </w:r>
    </w:p>
    <w:p>
      <w:r>
        <w:rPr>
          <w:b/>
        </w:rPr>
        <w:t xml:space="preserve">Ohjeet</w:t>
      </w:r>
    </w:p>
    <w:p>
      <w:r>
        <w:t xml:space="preserve">tutustu vuoden 1989 UP-DND-sopimukseen</w:t>
      </w:r>
    </w:p>
    <w:p>
      <w:r>
        <w:rPr>
          <w:b/>
        </w:rPr>
        <w:t xml:space="preserve">Konteksti</w:t>
      </w:r>
    </w:p>
    <w:p>
      <w:r>
        <w:t xml:space="preserve">Filippiinien yliopiston ja kansallisen puolustusministeriön välinen sopimus vuodelta 1989 (University of the Philippines-Department of National Defense agreement, UP-DND-sopimus) oli Filippiinien kansallisen puolustusministeriön (DND) ja Filippiinien yliopiston (UP) välinen kahdenvälinen sopimus, jolla rajoitettiin armeijan ja poliisin pääsyä ja toimintaa yliopiston sisällä.</w:t>
        <w:t xml:space="preserve">1][2]</w:t>
        <w:br/>
        <w:br/>
        <w:t xml:space="preserve">Taustaa</w:t>
        <w:br/>
        <w:t xml:space="preserve">28. lokakuuta 1981 allekirjoitettiin silloisen UP:n opiskelijajohtajan Sonia Soton ja silloisen puolustusministerin Juan Ponce Enrilen välinen sopimus, joka tunnetaan nimellä Soto-Enrile-sopimus, ja jonka tarkoituksena oli suojella opiskelijoita sotilaiden ja poliisien läsnäololta millä tahansa UP:n kampuksella.</w:t>
        <w:t xml:space="preserve">3][4][5</w:t>
        <w:br/>
        <w:br/>
        <w:t xml:space="preserve">Kesäkuun 16. päivänä 1989 Donato Continente, The Philippine Collegian -lehden työntekijä ja oletettu kommunisti, pidätettiin yliopiston tiloissa hänen osallisuudestaan Yhdysvaltain armeijan eversti James Nicholas Rowen tappamiseen 21. huhtikuuta 1989.</w:t>
        <w:t xml:space="preserve">Filippiinien korkein oikeus lyhensi myöhemmin Continenten vankeusrangaistusta ja vapautti hänet 28. kesäkuuta 2005 yli 14 vuoden vankeuden jälkeen.[6][7] Continente tunnusti syyttömyytensä rikokseen ja väitti, että univormuttomat viranomaiset kiduttivat ja sieppasivat hänet, jotta hän myöntäisi osallistuneensa siihen.</w:t>
        <w:br/>
        <w:br/>
        <w:t xml:space="preserve">Neuvottelut</w:t>
        <w:br/>
        <w:t xml:space="preserve">14 päivää Continenten pidätyksen jälkeen, 30. kesäkuuta 1989, UP:n presidentti Jose V. Abueva ja puolustusministeri Fidel V.</w:t>
        <w:t xml:space="preserve">Ramos allekirjoittivat sopimuksen, joka käytännössä korvasi vuoden 1981 Soto-Enrile-sopimuksen.[2][5] Sopimus tehtiin UP:n opiskelijoiden akateemisen vapauden varmistamiseksi ja sen estämiseksi, että valtion virkamiehet eivät voisi puuttua opiskelijoiden mielenosoituksiin.[8]</w:t>
        <w:br/>
        <w:br/>
        <w:t xml:space="preserve">Säännökset</w:t>
        <w:br/>
        <w:t xml:space="preserve">Sopimuksen määräykset olivat seuraavat:[7][1]</w:t>
        <w:br/>
        <w:br/>
        <w:t xml:space="preserve">Valtion virkamiesten, jotka aikovat suorittaa operaation UP:n kampuksen sisällä, on ilmoitettava siitä etukäteen UP:n hallinnolle, paitsi takaa-ajotilanteissa tai muissa hätätilanteissa.</w:t>
        <w:br/>
        <w:t xml:space="preserve"> UP:n virkamiesten on annettava apua lainvalvontaviranomaisille UP:n tiloissa ja pyrittävä vahvistamaan omia turvallisuus-, poliisi- ja palontorjuntakapasiteettejaan ilman, että niitä hyödynnetään laittomasti.</w:t>
        <w:br/>
        <w:t xml:space="preserve"> Vain virkapukuiset viranomaiset voivat päästä yliopiston alueelle, jos UP:n hallinnon esittämä avunpyyntö hyväksytään.</w:t>
        <w:br/>
        <w:t xml:space="preserve"> Valtion virkamiehet eivät saa puuttua UP:n jäsenten rauhanomaisiin mielenosoituksiin yliopiston tiloissa. UP:n virkamiesten katsotaan olevan vastuussa äänestäjiensä toimista ja käyttäytymisestä.</w:t>
        <w:br/>
        <w:t xml:space="preserve"> Opiskelijoille, tiedekunnan jäsenille ja työntekijöille annetaan etsintä- ja pidätysmääräys sen jälkeen, kun UP:n hallinnolle on lähetetty ennakkoilmoitus.</w:t>
        <w:br/>
        <w:t xml:space="preserve"> Mitään etsintälupaa ei saa antaa tiedoksi kahdenkymmenenneljän tunnin kuluttua sen tiedoksiantamisesta ja ilman vähintään kahden UP:n virkamiehen läsnäoloa.</w:t>
        <w:br/>
        <w:t xml:space="preserve"> Toimivaltaisten viranomaisten on ilmoitettava välittömästi UP:n hallinnolle UP:n opiskelijan, tiedekunnan jäsenen tai työntekijän pidättämisestä ja vangitsemisesta Filippiineillä.</w:t>
        <w:br/>
        <w:t xml:space="preserve">Irtisanominen</w:t>
        <w:br/>
        <w:t xml:space="preserve">Tammikuun 18. päivänä 2021 puolustusministeri Delfin Lorenzana ja hänen toimistonsa ilmoittivat julkisuuteen sopimuksen yksipuolisesta irtisanomisesta vedoten siihen, että Filippiinien kommunistinen puolue (CPP) ja sen aseistettu siipi, Uusi kansanarmeija (NPA), jotka molemmat ovat terrorisminvastaisen neuvoston terroristijärjestöiksi leimaamia, ovat rekrytoineet jäseniä yliopiston sisällä, ja kutsuivat sitä "esteeksi UP:n opiskelijoiden, tiedekunnan ja työntekijöiden tehokkaalle turvallisuudelle ja hyvinvoinnille".</w:t>
        <w:t xml:space="preserve">DND ilmoitti sopimuksen irtisanomisesta UP:lle kolme päivää aiemmin.[9][3] Filippiinien asevoimien ylipäällikköjen puheenjohtaja Gilbert Gapay väitti, että ainakin 18 NPA:n värväämää yliopiston opiskelijaa on tähän mennessä kuollut rekisteritietojensa mukaan yhteenotoissa armeijan kanssa.[10][10]</w:t>
        <w:br/>
        <w:br/>
        <w:t xml:space="preserve">Filippiinien ammattikorkeakoulun (Polytechnic University of the Philippines, PUP) ja DND:n samanlaisen, vuonna 1990 solmitun sopimuksen irtisanomista kannattaa myös Duterten nuorisovaltuutettu Ducielle Cardema.</w:t>
        <w:t xml:space="preserve">11]</w:t>
        <w:br/>
        <w:br/>
        <w:t xml:space="preserve">Reaktiot ja vastaukset</w:t>
        <w:br/>
        <w:t xml:space="preserve">Presidentti Rodrigo Duterte tuki DND:n päätöstä sopimuksen irtisanomisesta presidentin tiedottajan Harry Roquen lausunnon mukaan.[12] CNN Filippiineille antamassaan haastattelussa UP:n entinen oikeustieteen professori ja ihmisoikeusasianajaja Roque vastasi UP:n professorin Danilo Araon twiittiin, jossa kyseenalaistettiin hänen kunniallisuuttaan ja huippuosaamistaan, sanomalla, että hän on jo pyytänyt puolustusministeriä ja UP:n presidenttiä rauhoittumaan.</w:t>
        <w:t xml:space="preserve">Kun häneltä kysyttiin hänen henkilökohtaista mielipidettään päätöksestä, hän sanoi, että "sellaista ei oikeastaan ole, kun olet presidentin tiedottaja."[13]</w:t>
        <w:br/>
        <w:br/>
        <w:t xml:space="preserve">Varapresidentti Leni Robredo puolestaan tuomitsi päätöksen ja sanoi, että päätöksen tarkoituksena oli vaientaa hallinnon arvostelijat. 20. tammikuuta senaattorit Joel Villanueva, Sonny Angara, Nancy Binay ja Grace Poe jättivät senaatissa lakialoitteen sopimuksen institutionalisoimiseksi tasavallan laiksi nro.</w:t>
        <w:t xml:space="preserve">9005 eli vuoden 2008 Filippiinien yliopiston peruskirjaan.[15] Useat lainsäätäjät kongressin molemmista haaroista ovat myös ilmaisseet huolensa ja erimielisyytensä DND:n päätöksestä.[16</w:t>
        <w:br/>
        <w:br/>
        <w:t xml:space="preserve">UP:n presidentti Danilo Concepcion sanoi, että sopimuksen irtisanominen oli "täysin tarpeetonta ja perusteetonta" ja että se tehtiin kuulematta UP:n hallintoa.</w:t>
        <w:t xml:space="preserve">17] UP:n opiskelijaregentti Renee Co puolestaan kutsui päätöstä "yhdeksi [hallituksen] pahimmista yrityksistä tuhota institutionaaliset takeet, jotka UP:n opiskelijat ovat taistelleet taistelussaan demokraattisten oikeuksiensa puolesta."[18]</w:t>
        <w:br/>
        <w:br/>
        <w:t xml:space="preserve">Tammikuun 19. päivänä UP järjesti mielenosoituksen tuomitakseen sopimuksen irtisanomisen.[19][20] Hashtag #DefendUP oli trendi Twitterissä, ja osa keskustelusta viittasi Duterten hallintoon todeten, että "tämä on hallinnon toinen tapa uhkailla ja vaientaa aktivisteja, jotka ovat vastustaneet presidentti Duterten useita politiikkoja, erityisesti oletettuja punamerkintätoimia ja COVID-19-pandemian vastatoimia"[21].</w:t>
      </w:r>
    </w:p>
    <w:p>
      <w:r>
        <w:rPr>
          <w:b/>
        </w:rPr>
        <w:t xml:space="preserve">Vastaus</w:t>
      </w:r>
    </w:p>
    <w:p>
      <w:r>
        <w:t xml:space="preserve">Filippiinien yliopiston ja kansallisen puolustusministeriön välinen sopimus vuodelta 1989 (University of the Philippines-Department of National Defense agreement, UP-DND-sopimus) oli Filippiinien kansallisen puolustusministeriön (DND) ja Filippiinien yliopiston (UP) välinen kahdenvälinen sopimus, jolla rajoitettiin armeijan ja poliisin pääsyä ja toimintaa yliopiston sisällä.[1][2] Lokakuun 28. päivänä 1981 allekirjoitettiin silloisen UP:n opiskelijajohtajan Sonia Soton ja silloisen puolustusministerin Juan Ponce Enrilen välinen sopimus, joka tunnetaan nimellä Soto-Enrile-sopimus, jolla opiskelijoita suojeltiin armeijan ja poliisin läsnäololta millä tahansa UP:n kampuksella.[3][4][5] 16. kesäkuuta 1989 Donato Continente, The Philippine Collegian -lehden työntekijä ja oletettu kommunisti, pidätettiin yliopiston tiloissa hänen osallisuudestaan Yhdysvaltain armeijan eversti James Nicholas Rowen tappamiseen 21. huhtikuuta 1989. Ramos allekirjoitti sopimuksen, joka käytännössä seurasi vuonna 1981 tehtyä Soto-Enrile-sopimusta.[2][5] Sopimuksella pyrittiin varmistamaan UP:n opiskelijoiden akateeminen vapaus ja estämään valtion virkamiehiä puuttumasta opiskelijoiden mielenosoituksiin.[6] Valtion virkamiesten, jotka aikovat suorittaa operaation UP:n kampuksen sisällä, on ilmoitettava siitä etukäteen UP:n hallinnolle, paitsi takaa-ajon tai muun hätätilanteen sattuessa. UP:n virkamiesten on avustettava lainvalvojia UP:n tiloissa ja pyrittävä vahvistamaan sen turvallisuus-, poliisi- ja palontorjuntakapasiteettia ilman, että sitä käytetään laittomasti hyväksi. Valtion virkamiehet eivät saa puuttua UP:n jäsenten rauhanomaisiin mielenosoituksiin yliopiston tiloissa. Opiskelijoille, tiedekunnan jäsenille ja työntekijöille annetaan etsintä- ja pidätysmääräykset sen jälkeen, kun UP:n hallinnolle on lähetetty ennakkoilmoitus. Toimivaltaisten viranomaisten on ilmoitettava välittömästi UP:n hallinnolle UP:n opiskelijan, tiedekunnan jäsenen tai työntekijän pidättämisestä ja pidättämisestä Filippiineillä. Tammikuun 18. päivänä 2021 puolustusministeri Delfin Lorenzana ja hänen toimistonsa ilmoittivat julkisuuteen sopimuksen yksipuolisesta irtisanomisesta vedoten siihen, että Filippiinien kommunistinen puolue (CPP) ja sen aseistettu siipi, Uusi kansanarmeija (NPA), jotka molemmat ovat terrorisminvastaisen neuvoston terroristijärjestöiksi leimaamia, ovat rekrytoineet jäseniä yliopiston sisällä, ja kutsuivat sitä "esteeksi UP:n opiskelijoiden, tiedekunnan ja työntekijöiden tehokkaalle turvallisuudelle ja hyvinvoinnille". DND ilmoitti sopimuksen irtisanomisesta UP:lle kolme päivää aiemmin.[9][3] Filippiinien asevoimien ylipäälliköiden puheenjohtaja Gilbert Gapay väitti, että ainakin 18 NPA:n värväämää yliopiston opiskelijaa on tähän mennessä saanut surmansa yhteenotoissa armeijan kanssa, heidän tietojensa mukaan.[10] Filippiinien ammattikorkeakoulun (Polytechnic University of the Philippines, PUP) ja DND:n vuonna 1990 allekirjoittaman vastaavanlaisen sopimuksen irtisanomista kannattaa myös Duterten nuorisovaltuutettu Ducielle Cardema.[11] Presidentti Rodrigo Duterte tuki DND:n päätöstä sopimuksen irtisanomisesta presidentin tiedottajan Harry Roquen lausunnon mukaan. 12] CNN Filippiinien haastattelussa Roque, entinen UP:n oikeustieteen professori ja ihmisoikeusasianajaja, vastasi UP:n professorin Danilo Araon twiittiin, jossa kyseenalaistettiin hänen kunniallisuutensa ja erinomaisuutensa, ja sanoi, että hän oli jo pyytänyt puolustusministeriä ja UP:n presidenttiä rauhoittumaan. Varapresidentti Leni Robredo puolestaan tuomitsi päätöksen ja sanoi, että päätöksen tarkoituksena oli vaientaa hallinnon kriitikot. 20. tammikuuta senaattorit Joel Villanueva, Sonny Angara, Nancy Binay ja Grace Poe jättivät senaatissa lakialoitteen sopimuksen institutionalisoimiseksi tasavallan laiksi nro 9005 eli Filippiinien yliopiston peruskirjaksi vuodelta 2008.[15] Useat kongressin molempien haarojen lainsäätäjät ovat myös ilmaisseet huolestuneisuutensa ja erimielisyytensä DND:n päätöksestä.[16] UP:n presidentti Danilo Concepcion sanoi, että sopimuksen irtisanominen oli "tarpeetonta ja perusteetonta" ja että se tehtiin kuulematta UP:n hallintoa.[17] Samaan aikaan UP:n opiskelijaregentti Renee Co kutsui päätöstä "yhdeksi [hallituksen] pahimmista yrityksistä tuhota institutionaaliset takeet, joita UP:n opiskelijat ovat taistelleet demokraattisten oikeuksiensa puolesta käymässään taistelussa"[18].</w:t>
      </w:r>
    </w:p>
    <w:p>
      <w:r>
        <w:rPr>
          <w:b/>
          <w:u w:val="single"/>
        </w:rPr>
        <w:t xml:space="preserve">Asiakirja 13604</w:t>
      </w:r>
    </w:p>
    <w:p>
      <w:r>
        <w:rPr>
          <w:b/>
        </w:rPr>
        <w:t xml:space="preserve">Ohjeet</w:t>
      </w:r>
    </w:p>
    <w:p>
      <w:r>
        <w:t xml:space="preserve">Kirjoita lyhyt kappale, jonka avulla voit vakuuttaa jonkun ostamaan espressokoneen.</w:t>
      </w:r>
    </w:p>
    <w:p>
      <w:r>
        <w:rPr>
          <w:b/>
        </w:rPr>
        <w:t xml:space="preserve">Vastaus</w:t>
      </w:r>
    </w:p>
    <w:p>
      <w:r>
        <w:t xml:space="preserve">Monille ihmisille, jotka aloittavat päivänsä kahvilla, yksinkertainen, tavallinen kuppi ei riitä tyydyttämään heitä. Innokkaimmat kahviharrastajat ovat usein niitä, jotka käyttävät espressoa, ja espresson valmistaminen kotona on todellisen harrastajan merkki. Espresson valmistaminen vaatii erikoislaitteita, kuten espressokoneen ja espressokohtaisen kahvimyllyn. Vaikka nämä ovat yleensä kalliita laitteita, kyky hienosäätää espressonvalmistusprosessin osa-alueita, kuten jauhatuskokoa ja lämpötilaa, voi olla riippuvuutta aiheuttava harrastus niille, jotka etsivät täydellistä espressoa. Puhumattakaan mahdollisuudesta valmistaa kotona laaja valikoima maitopohjaisia espressojuomia, kuten cappuccinoja, latteja, flat whiteja ja cortadoja, voi auttaa säästämään paljon rahaa.</w:t>
      </w:r>
    </w:p>
    <w:p>
      <w:r>
        <w:rPr>
          <w:b/>
          <w:u w:val="single"/>
        </w:rPr>
        <w:t xml:space="preserve">Asiakirja 13605</w:t>
      </w:r>
    </w:p>
    <w:p>
      <w:r>
        <w:rPr>
          <w:b/>
        </w:rPr>
        <w:t xml:space="preserve">Ohjeet</w:t>
      </w:r>
    </w:p>
    <w:p>
      <w:r>
        <w:t xml:space="preserve">Tunnista, kumpi soitin on jousi- vai lyömäsoittimet: Mbira, Chanzy</w:t>
      </w:r>
    </w:p>
    <w:p>
      <w:r>
        <w:rPr>
          <w:b/>
        </w:rPr>
        <w:t xml:space="preserve">Vastaus</w:t>
      </w:r>
    </w:p>
    <w:p>
      <w:r>
        <w:t xml:space="preserve">Chanzy on jousi, Mbira on lyömäsoittimet.</w:t>
      </w:r>
    </w:p>
    <w:p>
      <w:r>
        <w:rPr>
          <w:b/>
          <w:u w:val="single"/>
        </w:rPr>
        <w:t xml:space="preserve">Asiakirja 13606</w:t>
      </w:r>
    </w:p>
    <w:p>
      <w:r>
        <w:rPr>
          <w:b/>
        </w:rPr>
        <w:t xml:space="preserve">Ohjeet</w:t>
      </w:r>
    </w:p>
    <w:p>
      <w:r>
        <w:t xml:space="preserve">Luettele tämän tekstin osat pilkulla erotettuun luetteloon.</w:t>
      </w:r>
    </w:p>
    <w:p>
      <w:r>
        <w:rPr>
          <w:b/>
        </w:rPr>
        <w:t xml:space="preserve">Konteksti</w:t>
      </w:r>
    </w:p>
    <w:p>
      <w:r>
        <w:t xml:space="preserve">Komponentit</w:t>
        <w:br/>
        <w:t xml:space="preserve">Seuraavassa on lueteltu joitakin digitaalisen toimitusketjun komponentteja ja prosesseja karkeassa järjestyksessä, jotta raakasisältö saadaan muotoon, joka on kuluttajan saatavilla tietokoneen tai digisovittimen kautta</w:t>
        <w:br/>
        <w:br/>
        <w:t xml:space="preserve">Sisällöntuottaja</w:t>
        <w:br/>
        <w:t xml:space="preserve">Sisällöntuottaja tarjoaa varsinaisen sisällön, jota loppukäyttäjä lopulta käyttää</w:t>
        <w:t xml:space="preserve"> Sisällöntuottaja tarjoaa sisällön eri muodoissa, kuten filminä, nauhana, CD- ja DVD-levyinä, kiintolevyinä ja digitaalisina tiedostoina.</w:t>
        <w:br/>
        <w:br/>
        <w:t xml:space="preserve">Capture</w:t>
        <w:br/>
        <w:t xml:space="preserve">Jos sisällöntuottajan toimittama sisältö ei ole vielä digitaalisessa muodossa, se on ensin muunnettava digitaaliseen muotoon. Kun kyseessä on filmi tai nauha, tätä kutsutaan usein "kaappaukseksi", jossa laitteisto toistaa alkuperäisen välineen ja "kaappaa" sen sisällön ja muuntaa sen digitaaliseen muotoon. Tämä kaapattu tiedosto kaapataan usein parhaalla mahdollisella laadulla, koska sen odotetaan käyvän läpi erilaisia prosesseja, jotka voivat heikentää laatua. Tämän vuoksi halutaan aina mahdollisimman hyvä tallennus.</w:t>
        <w:br/>
        <w:br/>
        <w:t xml:space="preserve">Pakkaus</w:t>
        <w:br/>
        <w:t xml:space="preserve">Kaapattu digitaalinen tiedosto on usein erittäin suuri, vaatii paljon digitaalista tallennustilaa ja sitä on mahdotonta toimittaa kuluttajalle laajakaistamenetelmillä. Siksi se on pakattava prosessissa, jota kutsutaan koodaukseksi tai transkoodaukseksi.</w:t>
        <w:br/>
        <w:br/>
        <w:t xml:space="preserve"> Tässä prosessissa käytetään koodekkia pakkaamaan kuvattu digitaalinen tiedosto muotoon, joka on riittävän pieni, jotta se voidaan toimittaa loppukäyttäjälle, yleensä laajakaistamenetelmien kautta. Tässä koodausprosessissa on otettava huomioon monia muuttujia sen suhteen, miten tiedosto on pakattava. Äänen osalta tämä koostuu yleensä bittinopeudesta ja näytteenottotaajuudesta. Videon osalta muita muuttujia ovat resoluutio, kuvataajuus ja myös oma bittinopeus, joka on määriteltävä.</w:t>
        <w:br/>
        <w:br/>
        <w:t xml:space="preserve"> Nämä muuttujat määräytyvät sen mukaan, miten tiettyä tiedostoa käytetään; lataaminen, suoratoisto tietokoneelle, suoratoisto mobiililaitteelle jne.</w:t>
        <w:br/>
        <w:br/>
        <w:t xml:space="preserve"> Laadusta tulee kuitenkin usein kysymys tässä vaiheessa, ja on huolehdittava siitä, että tallennusvälineen laatu on mahdollisimman hyvä sen aiottua jakelutapaa varten. Esimerkiksi mobiililaitteisiin suoratoistoa varten koodattu video vaatii paljon korkeamman pakkaustason kuin tietokoneelle lataaminen, joten videon laatu ei ole läheskään yhtä hyvä.</w:t>
        <w:br/>
        <w:br/>
        <w:t xml:space="preserve">Laadunvalvonta</w:t>
        <w:br/>
        <w:t xml:space="preserve">Laadunvalvontaa tarvitaan sen varmistamiseksi, että tiedosto on koodattu oikein, halutunlainen ja korruptoitumaton</w:t>
        <w:t xml:space="preserve"> Se, missä määrin tiedostoa pidetään hyväksyttävänä, perustuu joko sisällön koodaamisesta vastaavan osapuolen harkintaan tai sisällön omistajan määrittelemään standardiin, jota koodaajan on noudatettava.</w:t>
        <w:br/>
        <w:br/>
        <w:t xml:space="preserve"> Laadunvalvontaa ei tarvitse suorittaa ainoastaan tässä vaiheessa. Useimmat digitaalisen toimitusketjun prosessissa mukana olevat yritykset tarkastavat mediat laadunvalvontaprosessin eri vaiheissa, kuten alkuperäisessä kuvausvaiheessa, pakkauksen jälkeen, testin jälkeen ja julkaisun jälkeen, ja varmistavat näin, että media ei ole vioittunut tai heikentynyt haitallisesti missään digitaalisen toimitusketjun vaiheessa.</w:t>
        <w:br/>
        <w:br/>
        <w:t xml:space="preserve">Digitaalisen omaisuuden hallinta</w:t>
        <w:br/>
        <w:t xml:space="preserve">Digitaalisen omaisuuden hallintajärjestelmä käsittelee metatietoja, sisältöä ja niihin liittyviä omaisuuseriä, kuten levynkansitaidetta ja elokuvajulisteita. Usein digitaalisen omaisuuden hallintajärjestelmä huolehtii myös itse sisällön julkaisemisesta digitaalisessa kauppapaikassa. Jotkin erityisesti digitaalista toimitusketjua ja sähköisen median toimittamista varten rakennetut digitaalisen omaisuudenhallinnan järjestelmät seuraavat sisällön etenemistä, kun se kulkee digitaalisen toimitusketjun läpi. Hyvään digitaalisen omaisuudenhallintajärjestelmään pitäisi sisältyä myös raportointityökaluja, joilla voidaan raportoida itse digitaalisen toimitusketjun eri osa-alueiden tilasta.</w:t>
        <w:br/>
        <w:br/>
        <w:t xml:space="preserve">Metatiedon syöttö</w:t>
        <w:br/>
        <w:t xml:space="preserve">Metatieto on tietoa, joka yksilöi ja kuvaa tietovälineen sisältöä. Nämä tiedot voivat sisältää mediakohtaisia tietoja, kuten: Otsikko, artisti(t), tuotantoyhtiö, kausiluonteinen/episodinen kuvaus, alkuperäinen julkaisupäivä jne. Metatietoihin voi sisältyä myös liiketoimintaan liittyviä tietoja, kuten: hinnoittelu ja saatavuus.</w:t>
        <w:br/>
        <w:br/>
        <w:t xml:space="preserve">Digitaalisten oikeuksien hallinta</w:t>
        <w:br/>
        <w:t xml:space="preserve">Tärkeä osa digitaalista toimitusketjua on sisällön salaaminen siten, että sitä ei voi toistaa ilman asianmukaista lisenssiä, joka usein hankitaan ostamalla sisältöä tai tilaamalla</w:t>
        <w:t xml:space="preserve"> Tämä vähentää median laittoman kopioinnin mahdollisuutta.</w:t>
        <w:br/>
        <w:br/>
        <w:t xml:space="preserve">Sisäänsyöttö</w:t>
        <w:br/>
        <w:t xml:space="preserve">Sisäänsyöttö on vaihe, jossa pakattu tiedosto ja metatiedot siirretään digitaalisen aineiston hallintajärjestelmään. Metatietoja ja pakattua mediatiedostoa ei tarvitse syöttää järjestelmään samanaikaisesti, mutta prosessissa on kuitenkin hetki, jolloin molemmat on syötetty järjestelmään ja metatiedot voivat viitata mediatiedostoon.</w:t>
        <w:br/>
        <w:br/>
        <w:t xml:space="preserve">Sisällönjakeluverkko</w:t>
        <w:br/>
        <w:t xml:space="preserve">Kun mediatiedostot syötetään, ne isännöidään ja toimitetaan sisällönjakeluverkosta (CDN), joka pystyy toimittamaan median loppukäyttäjälle. CDN:n on pystyttävä tukemaan odotettua kuluttajamäärää.</w:t>
        <w:br/>
        <w:br/>
        <w:t xml:space="preserve">Kauppias/kauppapaikka/digitaalinen vähittäismyyjä/digitaalinen palveluntarjoaja</w:t>
        <w:br/>
        <w:t xml:space="preserve">Sisältö näkyy lopulta digitaalisessa kauppapaikassa, jossa kuluttaja voi tarkastella sisällön luetteloa ja saada sisällön käyttöönsä ostamalla, tilaamalla tai muulla menetelmällä, jonka kauppias on valinnut asettamaan sisällön saataville.</w:t>
      </w:r>
    </w:p>
    <w:p>
      <w:r>
        <w:rPr>
          <w:b/>
        </w:rPr>
        <w:t xml:space="preserve">Vastaus</w:t>
      </w:r>
    </w:p>
    <w:p>
      <w:r>
        <w:t xml:space="preserve">Sisällöntuottaja, kaappaus, pakkaus, laadunvalvonta, digitaalisten resurssien hallinta, metatiedot, syöttö, digitaalisten oikeuksien hallinta, sisäänsyöttö, sisällönjakeluverkko, kauppias/kauppapaikka/digitaalinen, vähittäiskauppias/digitaalinen palveluntarjoaja.</w:t>
      </w:r>
    </w:p>
    <w:p>
      <w:r>
        <w:rPr>
          <w:b/>
          <w:u w:val="single"/>
        </w:rPr>
        <w:t xml:space="preserve">Asiakirja 13607</w:t>
      </w:r>
    </w:p>
    <w:p>
      <w:r>
        <w:rPr>
          <w:b/>
        </w:rPr>
        <w:t xml:space="preserve">Ohjeet</w:t>
      </w:r>
    </w:p>
    <w:p>
      <w:r>
        <w:t xml:space="preserve">Onko Lake Tahoe kaunis paikka loma- / mökkivuokraukseen uppoutua luontoon?</w:t>
      </w:r>
    </w:p>
    <w:p>
      <w:r>
        <w:rPr>
          <w:b/>
        </w:rPr>
        <w:t xml:space="preserve">Vastaus</w:t>
      </w:r>
    </w:p>
    <w:p>
      <w:r>
        <w:t xml:space="preserve">Tahoejärvi on yksi Yhdysvaltojen suurimmista alppijärvistä. 'Alppimainen' tarkoittaa sitä, että se sijaitsee korkealla vuoristossa (täällä Sierra-vuoristossa), jota ympäröi tuhansia kilometrejä metsää, villieläimiä ja vuoristoilmaa. Tämä ainutlaatuinen makean veden järvi on myös yksi maan kauneimmista vierailukohteista, ja jokainen näkymä järveltä on suorastaan henkeäsalpaava. Tahoe-järvi sijaitsee suoraan Kalifornian ja Neuvadan rajalla, ja se tunnetaan parhaiten maailmanluokan hiihtokeskuksistaan ja kasinoistaan, mutta se tarjoaa myös lukuisia jännittäviä, hauskoja ja rentouttavia kokemuksia ja rajattomasti paikkoja, joihin voi tutustua mihin aikaan vuodesta tahansa.</w:t>
        <w:br/>
        <w:t xml:space="preserve"> Tämä on yksi halutuimmista vierailukohteista ympäri vuoden.</w:t>
      </w:r>
    </w:p>
    <w:p>
      <w:r>
        <w:rPr>
          <w:b/>
          <w:u w:val="single"/>
        </w:rPr>
        <w:t xml:space="preserve">Asiakirja 13608</w:t>
      </w:r>
    </w:p>
    <w:p>
      <w:r>
        <w:rPr>
          <w:b/>
        </w:rPr>
        <w:t xml:space="preserve">Ohjeet</w:t>
      </w:r>
    </w:p>
    <w:p>
      <w:r>
        <w:t xml:space="preserve">Kerro minulle syitä työskennellä teknologiayrityksessä -</w:t>
      </w:r>
    </w:p>
    <w:p>
      <w:r>
        <w:rPr>
          <w:b/>
        </w:rPr>
        <w:t xml:space="preserve">Vastaus</w:t>
      </w:r>
    </w:p>
    <w:p>
      <w:r>
        <w:t xml:space="preserve">Työskentelyssä teknologiayrityksessä on monia etuja, joista tässä on muutamia:</w:t>
        <w:br/>
        <w:t xml:space="preserve">* Työskentelet huipputeknologian parissa</w:t>
        <w:br/>
        <w:t xml:space="preserve">* Sinulla on mahdollisuus auttaa ihmisiä ja organisaatioita ratkaisemaan jokapäiväisiä ongelmia teknologian avulla</w:t>
        <w:br/>
        <w:t xml:space="preserve">* Sinua palkitaan luovuudestasi ja oma-aloitteisuudestasi</w:t>
        <w:br/>
        <w:t xml:space="preserve">* Teknologiayritysten palkat ovat korkeat keskimääräiseen verrattuna</w:t>
        <w:br/>
        <w:t xml:space="preserve">* Teknologia-alan työntekijöille on suuri kysyntä, joten voit löytää helposti uusia mahdollisuuksia</w:t>
      </w:r>
    </w:p>
    <w:p>
      <w:r>
        <w:rPr>
          <w:b/>
          <w:u w:val="single"/>
        </w:rPr>
        <w:t xml:space="preserve">Asiakirja 13609</w:t>
      </w:r>
    </w:p>
    <w:p>
      <w:r>
        <w:rPr>
          <w:b/>
        </w:rPr>
        <w:t xml:space="preserve">Ohjeet</w:t>
      </w:r>
    </w:p>
    <w:p>
      <w:r>
        <w:t xml:space="preserve">Kerro minulle, ovatko nämä golfarit amerikkalaisia, kanadalaisia vai eivät kumpaakaan: Mike Weir, Corey Conners, Max Homa, Tiger Woods, Justin Thomas, Viktor Hovland.</w:t>
      </w:r>
    </w:p>
    <w:p>
      <w:r>
        <w:rPr>
          <w:b/>
        </w:rPr>
        <w:t xml:space="preserve">Vastaus</w:t>
      </w:r>
    </w:p>
    <w:p>
      <w:r>
        <w:t xml:space="preserve">Mike Weir:</w:t>
        <w:br/>
        <w:t xml:space="preserve"> Corey Conners</w:t>
        <w:br/>
        <w:t xml:space="preserve"> Max Homa:</w:t>
        <w:br/>
        <w:t xml:space="preserve">Tiger Woods:</w:t>
        <w:br/>
        <w:t xml:space="preserve">Justin Thomas:</w:t>
        <w:t xml:space="preserve">Amerikkalainen</w:t>
        <w:br/>
        <w:t xml:space="preserve">Viktor Hovland: Kumpikaan</w:t>
      </w:r>
    </w:p>
    <w:p>
      <w:r>
        <w:rPr>
          <w:b/>
          <w:u w:val="single"/>
        </w:rPr>
        <w:t xml:space="preserve">Asiakirja 13610</w:t>
      </w:r>
    </w:p>
    <w:p>
      <w:r>
        <w:rPr>
          <w:b/>
        </w:rPr>
        <w:t xml:space="preserve">Ohjeet</w:t>
      </w:r>
    </w:p>
    <w:p>
      <w:r>
        <w:t xml:space="preserve">Nimeä Quentin Tarantinon tekemät elokuvat.</w:t>
      </w:r>
    </w:p>
    <w:p>
      <w:r>
        <w:rPr>
          <w:b/>
        </w:rPr>
        <w:t xml:space="preserve">Vastaus</w:t>
      </w:r>
    </w:p>
    <w:p>
      <w:r>
        <w:t xml:space="preserve">Maaliskuussa 2023 Quentin Tarantino on tehnyt seuraavat elokuvat:</w:t>
        <w:br/>
        <w:t xml:space="preserve">1.</w:t>
        <w:t xml:space="preserve">Reservoir Dogs</w:t>
        <w:br/>
        <w:t xml:space="preserve">2.</w:t>
        <w:t xml:space="preserve">Pulp Fiction</w:t>
        <w:br/>
        <w:t xml:space="preserve">3.</w:t>
        <w:t xml:space="preserve">Jackie Brown</w:t>
        <w:br/>
        <w:t xml:space="preserve">4. Kill Bill:</w:t>
        <w:t xml:space="preserve">Volume 1</w:t>
        <w:br/>
        <w:t xml:space="preserve">5. Kill Bill:</w:t>
        <w:t xml:space="preserve">Volume 2</w:t>
        <w:br/>
        <w:t xml:space="preserve">6.</w:t>
        <w:t xml:space="preserve">Death Proof</w:t>
        <w:br/>
        <w:t xml:space="preserve">7.</w:t>
        <w:t xml:space="preserve">Inglourious Basterds</w:t>
        <w:br/>
        <w:t xml:space="preserve">8.</w:t>
        <w:t xml:space="preserve">Django Unchained</w:t>
        <w:br/>
        <w:t xml:space="preserve">9.</w:t>
        <w:t xml:space="preserve">The Hateful Eight</w:t>
        <w:br/>
        <w:t xml:space="preserve">10. Olipa kerran Hollywoodissa</w:t>
      </w:r>
    </w:p>
    <w:p>
      <w:r>
        <w:rPr>
          <w:b/>
          <w:u w:val="single"/>
        </w:rPr>
        <w:t xml:space="preserve">Asiakirja 13611</w:t>
      </w:r>
    </w:p>
    <w:p>
      <w:r>
        <w:rPr>
          <w:b/>
        </w:rPr>
        <w:t xml:space="preserve">Ohjeet</w:t>
      </w:r>
    </w:p>
    <w:p>
      <w:r>
        <w:t xml:space="preserve">Mitkä näistä lajeista ovat kontaktilajeja - jääkiekko, sulkapallo, tennis, rautainen jalkapallo.</w:t>
      </w:r>
    </w:p>
    <w:p>
      <w:r>
        <w:rPr>
          <w:b/>
        </w:rPr>
        <w:t xml:space="preserve">Vastaus</w:t>
      </w:r>
    </w:p>
    <w:p>
      <w:r>
        <w:t xml:space="preserve">jääkiekko ja jalkapallo ovat kontaktilajeja</w:t>
      </w:r>
    </w:p>
    <w:p>
      <w:r>
        <w:rPr>
          <w:b/>
          <w:u w:val="single"/>
        </w:rPr>
        <w:t xml:space="preserve">Asiakirja 13612</w:t>
      </w:r>
    </w:p>
    <w:p>
      <w:r>
        <w:rPr>
          <w:b/>
        </w:rPr>
        <w:t xml:space="preserve">Ohjeet</w:t>
      </w:r>
    </w:p>
    <w:p>
      <w:r>
        <w:t xml:space="preserve">Mitkä ovat Spice Girlsin lempinimet?</w:t>
      </w:r>
    </w:p>
    <w:p>
      <w:r>
        <w:rPr>
          <w:b/>
        </w:rPr>
        <w:t xml:space="preserve">Vastaus</w:t>
      </w:r>
    </w:p>
    <w:p>
      <w:r>
        <w:t xml:space="preserve">Spice Girlsien ikoniset lempinimet ovat Sporty, Ginger, Scary, Baby ja Posh Spice.</w:t>
      </w:r>
    </w:p>
    <w:p>
      <w:r>
        <w:rPr>
          <w:b/>
          <w:u w:val="single"/>
        </w:rPr>
        <w:t xml:space="preserve">Asiakirja 13613</w:t>
      </w:r>
    </w:p>
    <w:p>
      <w:r>
        <w:rPr>
          <w:b/>
        </w:rPr>
        <w:t xml:space="preserve">Ohjeet</w:t>
      </w:r>
    </w:p>
    <w:p>
      <w:r>
        <w:t xml:space="preserve">Kerro minulle Audrey Babette Blackmania koskevan viitetekstin perusteella hänen vanhempiensa nimet ja ammatit.</w:t>
      </w:r>
    </w:p>
    <w:p>
      <w:r>
        <w:rPr>
          <w:b/>
        </w:rPr>
        <w:t xml:space="preserve">Konteksti</w:t>
      </w:r>
    </w:p>
    <w:p>
      <w:r>
        <w:t xml:space="preserve">Audrey Babette Blackman (o.s. Seligman; 28. heinäkuuta 1907 - 17. heinäkuuta 1990)[1] oli brittiläinen kuvanveistäjä ja keraamikko.</w:t>
        <w:br/>
        <w:br/>
        <w:t xml:space="preserve">Elämäkerta</w:t>
        <w:br/>
        <w:t xml:space="preserve">Blackman syntyi Lontoossa ja kasvoi Leatherheadissa Surreyssä vanhempiensa Hildan, kuvanveistäjän ja kirjailijan, ja Richard Seligmanin, kemian insinöörin, luona.[2] Kävittyään Wimbledon High Schoolin Lontoossa Blackman vietti vuodesta 1924 alkaen kaksi vuotta Kunstgewerbeschulesta Grazissa Itävallassa ennen kuin hän palasi Englantiin opiskelemaan Goldsmiths Collegen taidekouluun vuoteen 1930 ja sitten Readingin yliopistoon vuodesta 1931 vuoteen 1935.[3][4][5</w:t>
        <w:br/>
        <w:br/>
        <w:t xml:space="preserve">Blackman työskenteli aluksi pronssin parissa tuottaen pieniä ryhmäkappaleita ja figuureja, mutta toisen maailmansodan jälkeen hän alkoi käyttää terrakottaa ja kivitavaraa ennen kuin hän keskittyi luomaan keraamisia figuureja.[2] Keraamisissa töissään Blackman valmisti figuureiksi valssattuja ja levytettyjä savikappaleita, ja vuonna 1978 hän julkaisi tekniikkaansa käsittelevän käsikirjan Rolled Pottery Figures (Valssatut keramiikkafiguurit).[6][5] Myöhemmin elämässään hän valmisti abstraktimpia teoksia, mukaan lukien maalauksia sekä akvarellilla että guassiväreillä.[2]</w:t>
        <w:br/>
        <w:br/>
        <w:t xml:space="preserve">Blackman oli säännöllinen näytteilleasettaja Society of Women Artists (SWA) -järjestössä ja Lontoon Royal Academy'ssä.[3][4] Hän näytti SWA:ssa noin 48 teosta vuosina 1939-1971, ja hänet valittiin SWA:n liitännäisjäseneksi vuonna 1952 ja varsinaiseksi jäseneksi vuonna 1961.[2] Seitsemäntoista Blackmanin teosta oli mukana Royal Academy'n näyttelyissä vuosina 1938-1960.[2] Hän näytti myös ainakin kerran Glasgow'n Royal Glasgow'n kuvataideinstituutin näyttelyssä ja oli Art Workers Guildin jäsen.[7][2] Blackman oli aktiivinen useissa taidetta ja käsityötä edistävissä elimissä, kuten International Academy of Ceramics, Craft Advisory Committee ja Federation of British Craft Societies.</w:t>
        <w:br/>
        <w:br/>
        <w:t xml:space="preserve">Hän asui Boar's Hillissä lähellä Oxfordia ja avioitui Geoffrey Blackmanin kanssa, joka oli Oxfordin yliopiston maaseutuelinkeinojen professori Sibthorpian, ja hänellä oli pitkäaikainen yhteys kyseisen yliopiston St Cross Collegeen, jossa säilytetään useita hänen veistoksiaan ja keramiikkaansa ja jossa on hänen muistokseen nimetty huone.</w:t>
      </w:r>
    </w:p>
    <w:p>
      <w:r>
        <w:rPr>
          <w:b/>
        </w:rPr>
        <w:t xml:space="preserve">Vastaus</w:t>
      </w:r>
    </w:p>
    <w:p>
      <w:r>
        <w:t xml:space="preserve">Audrey Babette Blackmanin vanhempien nimet olivat Hilda Sligman ja Richard Seligman. Hilda oli kuvanveistäjä ja kirjailija ja Richard oli kemian insinööri.</w:t>
      </w:r>
    </w:p>
    <w:p>
      <w:r>
        <w:rPr>
          <w:b/>
          <w:u w:val="single"/>
        </w:rPr>
        <w:t xml:space="preserve">Asiakirja 13614</w:t>
      </w:r>
    </w:p>
    <w:p>
      <w:r>
        <w:rPr>
          <w:b/>
        </w:rPr>
        <w:t xml:space="preserve">Ohjeet</w:t>
      </w:r>
    </w:p>
    <w:p>
      <w:r>
        <w:t xml:space="preserve">Mitkä ovat San Mateon piirikunnan parhaat boba-paikat??</w:t>
      </w:r>
    </w:p>
    <w:p>
      <w:r>
        <w:rPr>
          <w:b/>
        </w:rPr>
        <w:t xml:space="preserve">Vastaus</w:t>
      </w:r>
    </w:p>
    <w:p>
      <w:r>
        <w:t xml:space="preserve">San Mateossa on muutama loistava boba-paikka 1. Yifang, 2. TP Tea, 3. Urban Ritual 4. Cha Express 5.  Feng Cha</w:t>
      </w:r>
    </w:p>
    <w:p>
      <w:r>
        <w:rPr>
          <w:b/>
          <w:u w:val="single"/>
        </w:rPr>
        <w:t xml:space="preserve">Asiakirja 13615</w:t>
      </w:r>
    </w:p>
    <w:p>
      <w:r>
        <w:rPr>
          <w:b/>
        </w:rPr>
        <w:t xml:space="preserve">Ohjeet</w:t>
      </w:r>
    </w:p>
    <w:p>
      <w:r>
        <w:t xml:space="preserve">Mitä José María Arizmendiarrieta teki?</w:t>
      </w:r>
    </w:p>
    <w:p>
      <w:r>
        <w:rPr>
          <w:b/>
        </w:rPr>
        <w:t xml:space="preserve">Konteksti</w:t>
      </w:r>
    </w:p>
    <w:p>
      <w:r>
        <w:t xml:space="preserve">Vuonna 1941 nuori katolinen pappi José María Arizmendiarrieta asettui Mondragóniin, 7000 asukkaan kaupunkiin, joka ei ollut vielä toipunut Espanjan sisällissodan aiheuttamasta köyhyydestä, nälästä, maanpakolaisuudesta ja jännitteistä.[5][6] Vuonna 1943 Arizmendiarrieta perusti teknillisen oppilaitoksen, josta tuli paikallisten yritysten ja ennen kaikkea osuuskuntien johtajien, insinöörien ja ammattitaitoisen työvoiman koulutuspaikka[7].</w:t>
      </w:r>
    </w:p>
    <w:p>
      <w:r>
        <w:rPr>
          <w:b/>
        </w:rPr>
        <w:t xml:space="preserve">Vastaus</w:t>
      </w:r>
    </w:p>
    <w:p>
      <w:r>
        <w:t xml:space="preserve">José María Arizmendiarrieta oli katolinen preisti, joka asettui Mondragóniin, 7 000 asukkaan kaupunkiin, joka ei ollut vielä toipunut Espanjan sisällissodan aiheuttamasta köyhyydestä, nälästä, maanpaosta ja jännitteistä.</w:t>
      </w:r>
    </w:p>
    <w:p>
      <w:r>
        <w:rPr>
          <w:b/>
          <w:u w:val="single"/>
        </w:rPr>
        <w:t xml:space="preserve">Asiakirja 13616</w:t>
      </w:r>
    </w:p>
    <w:p>
      <w:r>
        <w:rPr>
          <w:b/>
        </w:rPr>
        <w:t xml:space="preserve">Ohjeet</w:t>
      </w:r>
    </w:p>
    <w:p>
      <w:r>
        <w:t xml:space="preserve">Mitä on kysyntä ja tarjonta?</w:t>
      </w:r>
    </w:p>
    <w:p>
      <w:r>
        <w:rPr>
          <w:b/>
        </w:rPr>
        <w:t xml:space="preserve">Vastaus</w:t>
      </w:r>
    </w:p>
    <w:p>
      <w:r>
        <w:t xml:space="preserve">Kysyntä ja tarjonta ovat vapaassa markkinataloudessa taloudellisia termejä, jotka määräävät tavaran tai palvelun hinnan. Tyypillisesti hinta esitetään kaksiulotteisella akselilla, jossa y on hinta ja x on määrä, ja tietyn tavaran tai palvelun hinta on silloin, kun nämä kaksi viivaa leikkaavat toisensa. Tarjonnan viiva on negatiivisesti kalteva, mikä osoittaa, että kun kysyntä on kiinteä, tavaran tai palvelun määrän kasvu johtaa kyseisen tavaran tai palvelun yksikköhinnan alenemiseen. Kysynnän lineaarinen viiva on positiivinen, mikä tarkoittaa, että jos tavaran tai palvelun kysyntä kasvaa ja tarjonta pysyy kiinteänä, kyseisen tavaran tai palvelun hinta nousee.</w:t>
      </w:r>
    </w:p>
    <w:p>
      <w:r>
        <w:rPr>
          <w:b/>
          <w:u w:val="single"/>
        </w:rPr>
        <w:t xml:space="preserve">Asiakirja 13617</w:t>
      </w:r>
    </w:p>
    <w:p>
      <w:r>
        <w:rPr>
          <w:b/>
        </w:rPr>
        <w:t xml:space="preserve">Ohjeet</w:t>
      </w:r>
    </w:p>
    <w:p>
      <w:r>
        <w:t xml:space="preserve">Mikä on yleinen lempinimi Olivella rehderille?</w:t>
      </w:r>
    </w:p>
    <w:p>
      <w:r>
        <w:rPr>
          <w:b/>
        </w:rPr>
        <w:t xml:space="preserve">Konteksti</w:t>
      </w:r>
    </w:p>
    <w:p>
      <w:r>
        <w:t xml:space="preserve">Olivella rehderi on pienen merietanan laji, merikotiloinen nilviäinen, joka kuuluu Olivellinae-heimon Olividae-heimoon. Olivella-suvun lajeja kutsutaan yleisesti kääpiöoliiveiksi.</w:t>
      </w:r>
    </w:p>
    <w:p>
      <w:r>
        <w:rPr>
          <w:b/>
        </w:rPr>
        <w:t xml:space="preserve">Vastaus</w:t>
      </w:r>
    </w:p>
    <w:p>
      <w:r>
        <w:t xml:space="preserve">Olivella rehderi -oliiveja kutsutaan yleisesti kääpiöoliiveiksi.</w:t>
      </w:r>
    </w:p>
    <w:p>
      <w:r>
        <w:rPr>
          <w:b/>
          <w:u w:val="single"/>
        </w:rPr>
        <w:t xml:space="preserve">Asiakirja 13618</w:t>
      </w:r>
    </w:p>
    <w:p>
      <w:r>
        <w:rPr>
          <w:b/>
        </w:rPr>
        <w:t xml:space="preserve">Ohjeet</w:t>
      </w:r>
    </w:p>
    <w:p>
      <w:r>
        <w:t xml:space="preserve">Keitä ovat Seitsemän kääpiötä?</w:t>
      </w:r>
    </w:p>
    <w:p>
      <w:r>
        <w:rPr>
          <w:b/>
        </w:rPr>
        <w:t xml:space="preserve">Vastaus</w:t>
      </w:r>
    </w:p>
    <w:p>
      <w:r>
        <w:t xml:space="preserve">Seitsemän kääpiötä ovat yleisesti ottaen Lumikki-sadun seitsemän fiktiivistä hahmoa. Sadun mukaan seitsemän kääpiötä asuu metsässä sijaitsevassa mökissä. Lumikin äitipuoli, valtakunnan kuningatar, haluaa Lumikin kuolevan ja lähettää metsästäjän tappamaan hänet. Lumikki pakenee kuningatarta ja piiloutuu kääpiöiden mökkiin.</w:t>
        <w:br/>
        <w:t xml:space="preserve"> Kun kuningatar tietää Lumikin olevan yhä elossa, hän menee kääpiöiden mökille naamioituneena ja tarjoaa Lumikille taikamyrkytettyä omenaa, joka saa hänet pyörtymään.</w:t>
        <w:br/>
        <w:t xml:space="preserve"> Kun kääpiöt palaavat samana päivänä takaisin kaivostyöstä, he löytävät Lumikin tajuttomana ja uskovat hänen kuolleen. Kääpiöt panevat Lumikin lasiarkkuun.</w:t>
        <w:br/>
        <w:t xml:space="preserve"> Jonkin ajan kuluttua prinssi löytää Lumikin arkusta ja suutelee häntä. Lumikki herää, menee naimisiin prinssin kanssa ja elää onnellisena elämänsä loppuun asti.</w:t>
      </w:r>
    </w:p>
    <w:p>
      <w:r>
        <w:rPr>
          <w:b/>
          <w:u w:val="single"/>
        </w:rPr>
        <w:t xml:space="preserve">Asiakirja 13619</w:t>
      </w:r>
    </w:p>
    <w:p>
      <w:r>
        <w:rPr>
          <w:b/>
        </w:rPr>
        <w:t xml:space="preserve">Ohjeet</w:t>
      </w:r>
    </w:p>
    <w:p>
      <w:r>
        <w:t xml:space="preserve">Mikä seura on voittanut eniten UEFA:n Mestarien liigaa?</w:t>
      </w:r>
    </w:p>
    <w:p>
      <w:r>
        <w:rPr>
          <w:b/>
        </w:rPr>
        <w:t xml:space="preserve">Konteksti</w:t>
      </w:r>
    </w:p>
    <w:p>
      <w:r>
        <w:t xml:space="preserve">UEFA:n Mestarien liiga on jalkapallon kausikilpailu, joka perustettiin vuonna 1955.[1] Ennen kautta 1992-93 turnaus oli nimeltään Euroopan cup.[2] UEFA:n Mestarien liigaan voivat osallistua kaikkien UEFA:n (Euroopan jalkapalloliiton) jäsenliittojen liigamestarit (lukuun ottamatta Liechtensteinia, jolla ei ole liigakilpailua) sekä vahvimmissa liigoissaan toiseksi - neljänneksi sijoittuneet seurat.[3] Alun perin vain oman maansa liigan mestarit ja kilpailun puolustavat mestarit saivat osallistua.</w:t>
        <w:t xml:space="preserve">Tätä kuitenkin muutettiin vuonna 1997, jolloin myös vahvempien liigojen toiseksi sijoittuneet joukkueet saivat osallistua, ja uudelleen vuonna 1999, jolloin myös mainittujen liigojen kolmanneksi ja neljänneksi sijoittuneet joukkueet saivat osallistua.[3] Mestarien liigan aikakaudella kilpailun puolustava mestari ei ollut automaattisesti oikeutettu osallistumaan kilpailuun, kunnes sääntöjä muutettiin vuonna 2005, jolloin mestaruuden voittanut Liverpool sai osallistua kilpailuun.[4]</w:t>
        <w:br/>
        <w:br/>
        <w:t xml:space="preserve">Joukkueet, jotka ovat voittaneet Mestarien liigan kolme kertaa peräkkäin tai yhteensä viisi kertaa, saavat moninkertaisen voittajan merkin.[5] Kuusi joukkuetta on ansainnut tämän etuoikeuden:</w:t>
        <w:t xml:space="preserve">Real Madrid, Ajax, Bayern München, Milan, Liverpool ja Barcelona.[6] Vuoteen 2009 asti tämän merkin ansainneet seurat saivat pitää Euroopan mestarijoukkueiden pokaalin, ja uusi pokaali tilattiin;[7] vuodesta 2009 lähtien voittajajoukkue on saanut joka vuosi täysikokoisen jäljennöksen pokaalista, kun taas alkuperäinen jää UEFA:lle.[8]</w:t>
        <w:br/>
        <w:br/>
        <w:t xml:space="preserve">Mestarien liigan/Euroopan cupin on voittanut yhteensä 22 seuraa. Real Madrid pitää hallussaan ennätystä eniten voittoja, sillä se on voittanut kilpailun neljätoista kertaa, mukaan lukien avausottelun. Se on myös voittanut kilpailun eniten peräkkäisiä kertoja, viisi peräkkäistä mestaruutta vuosina 1956-1960. Juventus on ollut eniten toiseksi paras ja hävinnyt seitsemän kertaa loppuottelussa. Atlético Madrid on ainoa joukkue, joka on päässyt kolme kertaa finaaliin voittamatta pokaalia, kun taas Reims ja Valencia ovat sijoittuneet kahdesti toiseksi voittamatta. Espanja on tuottanut eniten mestareita, yhdeksäntoista voittoa kahdesta seurasta.[9] Englanti on tuottanut neljätoista voittajaa viidestä seurasta ja Italia on tuottanut kaksitoista voittajaa kolmesta seurasta. Englantilaisjoukkueet suljettiin kilpailusta viideksi vuodeksi Heyselin katastrofin jälkeen vuonna 1985.[10] Nykyinen mestari on Real Madrid, joka voitti Liverpoolin 1-0 vuoden 2022 loppuottelussa ja saavutti ennätyksellisen neljäntoista mestaruutensa.[11] Nykyinen mestari on Real Madrid.</w:t>
      </w:r>
    </w:p>
    <w:p>
      <w:r>
        <w:rPr>
          <w:b/>
        </w:rPr>
        <w:t xml:space="preserve">Vastaus</w:t>
      </w:r>
    </w:p>
    <w:p>
      <w:r>
        <w:t xml:space="preserve">Real Madrid on voittanut 14 UEFA Mestarien liigan mestaruutta, joten se on seura, joka on voittanut eniten laatta, kaikkien eurooppalaisten seurojen joukossa.</w:t>
      </w:r>
    </w:p>
    <w:p>
      <w:r>
        <w:rPr>
          <w:b/>
          <w:u w:val="single"/>
        </w:rPr>
        <w:t xml:space="preserve">Asiakirja 13620</w:t>
      </w:r>
    </w:p>
    <w:p>
      <w:r>
        <w:rPr>
          <w:b/>
        </w:rPr>
        <w:t xml:space="preserve">Ohjeet</w:t>
      </w:r>
    </w:p>
    <w:p>
      <w:r>
        <w:t xml:space="preserve">Miksi juutalaiset syövät matzaa pääsiäisenä?</w:t>
      </w:r>
    </w:p>
    <w:p>
      <w:r>
        <w:rPr>
          <w:b/>
        </w:rPr>
        <w:t xml:space="preserve">Vastaus</w:t>
      </w:r>
    </w:p>
    <w:p>
      <w:r>
        <w:t xml:space="preserve">2. Mooseksen kirjassa käsketään juutalaisia syömään matzaa. Raamatussa kerrotaan, että juutalaiset lähtivät Egyptistä maanpaon aikaan niin kiireessä, että heidän taikinansa ei ehtinyt nousta. Tämän muistoksi he syövät happamatonta leipää eli matzaa joka pääsiäisjuhla.</w:t>
        <w:br/>
        <w:br/>
        <w:t xml:space="preserve"> Monet juutalaiset syövät matzaa nykyäänkin, vaikka he eivät usko noudattavansa jumalallista käskyä. He saattavat syödä matzaa, koska he haluavat olla yhteydessä juutalaiseen perintöönsä tai koska he osallistuvat sederiin, perinteiseen pääsiäisateriaan, tai koska he vain pitävät sen mausta.</w:t>
      </w:r>
    </w:p>
    <w:p>
      <w:r>
        <w:rPr>
          <w:b/>
          <w:u w:val="single"/>
        </w:rPr>
        <w:t xml:space="preserve">Asiakirja 13621</w:t>
      </w:r>
    </w:p>
    <w:p>
      <w:r>
        <w:rPr>
          <w:b/>
        </w:rPr>
        <w:t xml:space="preserve">Ohjeet</w:t>
      </w:r>
    </w:p>
    <w:p>
      <w:r>
        <w:t xml:space="preserve">Mikä on loma-asunnon vetovoima Havaijin Big Islandilla?</w:t>
      </w:r>
    </w:p>
    <w:p>
      <w:r>
        <w:rPr>
          <w:b/>
        </w:rPr>
        <w:t xml:space="preserve">Vastaus</w:t>
      </w:r>
    </w:p>
    <w:p>
      <w:r>
        <w:t xml:space="preserve">Havaijin Big Island on hieman rauhallisempi kuin Oahun saari, jossa on Waikiki Beach. Vaikka Waikiki on kaunis ranta ja paikka, Havaijin Big Islandilla on niin paljon sellaista tarjottavaa, joka on ainutlaatuista vain tällä saarella. Ensinnäkin voit vierailla mustilla hiekkarannoilla. Tämä johtuu kaikesta saaren vulkaanisesta toiminnasta. Saarella on edelleen aktiivisia tulivuoria. Voit myös tehdä retkiä niiden ympärille, jos haluat päästä lähemmäs. Saat edelleen kaikki Havaijin kauniit rannat, mutta niillä on ominaisuuksia, joita et löydä muilta saarilta. Jos haluat myös hieman vähemmän turistikohteen, Big Island on sinua varten!</w:t>
      </w:r>
    </w:p>
    <w:p>
      <w:r>
        <w:rPr>
          <w:b/>
          <w:u w:val="single"/>
        </w:rPr>
        <w:t xml:space="preserve">Asiakirja 13622</w:t>
      </w:r>
    </w:p>
    <w:p>
      <w:r>
        <w:rPr>
          <w:b/>
        </w:rPr>
        <w:t xml:space="preserve">Ohjeet</w:t>
      </w:r>
    </w:p>
    <w:p>
      <w:r>
        <w:t xml:space="preserve">Kuinka monissa paralympialaisissa Paraskevi kilpaili?</w:t>
      </w:r>
    </w:p>
    <w:p>
      <w:r>
        <w:rPr>
          <w:b/>
        </w:rPr>
        <w:t xml:space="preserve">Konteksti</w:t>
      </w:r>
    </w:p>
    <w:p>
      <w:r>
        <w:t xml:space="preserve">Paraskevi on kilpaillut kolmissa paralympialaisissa kilpailemalla T11-luokassa 100 metrillä, 200 metrillä ja pituushypyssä. Hänen ensimmäiset kisansa olivat vuoden 2004 kesäparalympialaiset kotimaassaan, jossa hän voitti pronssia 100 metrin juoksussa. Tähän hän ei pystynyt Pekingin kesäparalympialaisissa 2008 ja Lontoon kesäparalympialaisissa 2012, joissa hän ei voittanut mitalia[1].</w:t>
      </w:r>
    </w:p>
    <w:p>
      <w:r>
        <w:rPr>
          <w:b/>
        </w:rPr>
        <w:t xml:space="preserve">Vastaus</w:t>
      </w:r>
    </w:p>
    <w:p>
      <w:r>
        <w:t xml:space="preserve">Paraskevi kilpaili kolmissa paralympialaisissa.</w:t>
      </w:r>
    </w:p>
    <w:p>
      <w:r>
        <w:rPr>
          <w:b/>
          <w:u w:val="single"/>
        </w:rPr>
        <w:t xml:space="preserve">Asiakirja 13623</w:t>
      </w:r>
    </w:p>
    <w:p>
      <w:r>
        <w:rPr>
          <w:b/>
        </w:rPr>
        <w:t xml:space="preserve">Ohjeet</w:t>
      </w:r>
    </w:p>
    <w:p>
      <w:r>
        <w:t xml:space="preserve">Luokittele alla olevat luonnonsatelliitit sen perusteella, ovatko ne Marsin vai Jupiterin kuita.</w:t>
        <w:br/>
        <w:t xml:space="preserve"> Phobos, Deimos, Europa, Ganymedos...</w:t>
      </w:r>
    </w:p>
    <w:p>
      <w:r>
        <w:rPr>
          <w:b/>
        </w:rPr>
        <w:t xml:space="preserve">Vastaus</w:t>
      </w:r>
    </w:p>
    <w:p>
      <w:r>
        <w:t xml:space="preserve">Mars - Phobos, Deimos</w:t>
        <w:br/>
        <w:t xml:space="preserve">Jupiter - Europa, Ganymedos</w:t>
      </w:r>
    </w:p>
    <w:p>
      <w:r>
        <w:rPr>
          <w:b/>
          <w:u w:val="single"/>
        </w:rPr>
        <w:t xml:space="preserve">Asiakirja 13624</w:t>
      </w:r>
    </w:p>
    <w:p>
      <w:r>
        <w:rPr>
          <w:b/>
        </w:rPr>
        <w:t xml:space="preserve">Ohjeet</w:t>
      </w:r>
    </w:p>
    <w:p>
      <w:r>
        <w:t xml:space="preserve">Mitkä ovat retkeilyn edut?</w:t>
      </w:r>
    </w:p>
    <w:p>
      <w:r>
        <w:rPr>
          <w:b/>
        </w:rPr>
        <w:t xml:space="preserve">Vastaus</w:t>
      </w:r>
    </w:p>
    <w:p>
      <w:r>
        <w:t xml:space="preserve">1) Urheilun hyödyt yleensä , Kuten kaikki liikuntaharrastukset, vaellus on hyödyllistä terveydelle: kehittää luustoa, vähentää osteoporoosin riskiä, parantaa sydän- ja verenkiertoelimistön ja hengityselinten kapasiteettia, vahvistaa immuunijärjestelmää, parantaa lihaskapasiteettia</w:t>
        <w:br/>
        <w:t xml:space="preserve">2) Irrottautuminen arjesta auttaa todella ottamaan askeleen taaksepäin arkipäiväisistä huolista ja olemaan yhteydessä itseensä.</w:t>
        <w:br/>
        <w:t xml:space="preserve"> 3) Työskentelet sekä kehosi etu- että takapuolella. Lopuksi, jos sinulla on sauvat, työskentelet sekä ylös- että alaspäin kehoasi.</w:t>
      </w:r>
    </w:p>
    <w:p>
      <w:r>
        <w:rPr>
          <w:b/>
          <w:u w:val="single"/>
        </w:rPr>
        <w:t xml:space="preserve">Asiakirja 13625</w:t>
      </w:r>
    </w:p>
    <w:p>
      <w:r>
        <w:rPr>
          <w:b/>
        </w:rPr>
        <w:t xml:space="preserve">Ohjeet</w:t>
      </w:r>
    </w:p>
    <w:p>
      <w:r>
        <w:t xml:space="preserve">5 teknologiaa, jotka tekevät maasta voimakkaan</w:t>
      </w:r>
    </w:p>
    <w:p>
      <w:r>
        <w:rPr>
          <w:b/>
        </w:rPr>
        <w:t xml:space="preserve">Vastaus</w:t>
      </w:r>
    </w:p>
    <w:p>
      <w:r>
        <w:t xml:space="preserve">Suojaa ja kehitä tekoälyä</w:t>
        <w:br/>
        <w:t xml:space="preserve">Luo kvanttitietokoneet seuraavaksi tärkeäksi innovaatioksi</w:t>
        <w:br/>
        <w:t xml:space="preserve">Kehitä biotieteitä lääketieteellisten valmiuksien lisäämiseksi</w:t>
        <w:br/>
        <w:t xml:space="preserve">Puolijohteiden tuotanto</w:t>
        <w:br/>
        <w:t xml:space="preserve">Autonomiset järjestelmät manuaalisten toimien vähentämiseksi</w:t>
      </w:r>
    </w:p>
    <w:p>
      <w:r>
        <w:rPr>
          <w:b/>
          <w:u w:val="single"/>
        </w:rPr>
        <w:t xml:space="preserve">Asiakirja 13626</w:t>
      </w:r>
    </w:p>
    <w:p>
      <w:r>
        <w:rPr>
          <w:b/>
        </w:rPr>
        <w:t xml:space="preserve">Ohjeet</w:t>
      </w:r>
    </w:p>
    <w:p>
      <w:r>
        <w:t xml:space="preserve">Luettele joitakin A Song of Ice and Fire -sarjan historiallisia khaleita.</w:t>
      </w:r>
    </w:p>
    <w:p>
      <w:r>
        <w:rPr>
          <w:b/>
        </w:rPr>
        <w:t xml:space="preserve">Vastaus</w:t>
      </w:r>
    </w:p>
    <w:p>
      <w:r>
        <w:t xml:space="preserve">Khal Mengo, Khal Horro, Khal Qano, Khal Zeggo, Khal Temmo...</w:t>
      </w:r>
    </w:p>
    <w:p>
      <w:r>
        <w:rPr>
          <w:b/>
          <w:u w:val="single"/>
        </w:rPr>
        <w:t xml:space="preserve">Asiakirja 13627</w:t>
      </w:r>
    </w:p>
    <w:p>
      <w:r>
        <w:rPr>
          <w:b/>
        </w:rPr>
        <w:t xml:space="preserve">Ohjeet</w:t>
      </w:r>
    </w:p>
    <w:p>
      <w:r>
        <w:t xml:space="preserve">Kun otetaan huomioon seuraava kohta Burj Khalifan näköalatasanteesta, mitä 124. kerroksen näköalatasanteella tarjotaan?</w:t>
      </w:r>
    </w:p>
    <w:p>
      <w:r>
        <w:rPr>
          <w:b/>
        </w:rPr>
        <w:t xml:space="preserve">Konteksti</w:t>
      </w:r>
    </w:p>
    <w:p>
      <w:r>
        <w:t xml:space="preserve">Ulkona sijaitseva näköalatasanne At the Top avattiin 5. tammikuuta 2010 124. kerroksessa. Avautuessaan se oli 452 metrin korkeudellaan maailman korkein ulkoilmakatsomo.[64] Vaikka sen ohitti joulukuussa 2011 Guangzhoussa sijaitsevan Canton Towerin Cloud Top 488 488 metrin korkeudella,[65] Burj Khalifa avasi 15. lokakuuta 2014 148. kerroksen SKY-tason 555 metrin korkeudella, mikä teki siitä jälleen maailman korkeimman näköalatasanteen,[66][67] kunnes Shanghain torni avattiin kesäkuussa 2016 näköalatasanteella, jonka korkeus oli 561 metriä. 124. kerroksen näköalatasanteella on myös elektroninen teleskooppi, montréalilaisen Gsmprjct°:n kehittämä lisätyn todellisuuden laite, jonka avulla kävijät voivat tarkastella ympäröivää maisemaa reaaliajassa ja tarkastella aiemmin tallennettuja kuvia, kuten eri vuorokaudenaikoina tai erilaisissa sääolosuhteissa otettuja kuvia.[68][69][70] Päivittäisen nähtävyyskävijöiden ruuhkan pienentämiseksi tornin johto sallii kävijöiden ostaa liput etukäteen tietylle päivälle ja kellonajalle 75 prosentin alennuksella paikan päällä ostettuihin lippuihin verrattuna.</w:t>
      </w:r>
    </w:p>
    <w:p>
      <w:r>
        <w:rPr>
          <w:b/>
        </w:rPr>
        <w:t xml:space="preserve">Vastaus</w:t>
      </w:r>
    </w:p>
    <w:p>
      <w:r>
        <w:t xml:space="preserve">Burj Khalifan 124. kerroksen näköalatasanteella on elektroniseksi teleskoopiksi kutsuttu lisätyn todellisuuden laite, jonka avulla kävijät voivat tarkastella ympäröiviä maisemia reaaliajassa sekä tallennettuja kuvia.</w:t>
      </w:r>
    </w:p>
    <w:p>
      <w:r>
        <w:rPr>
          <w:b/>
          <w:u w:val="single"/>
        </w:rPr>
        <w:t xml:space="preserve">Asiakirja 13628</w:t>
      </w:r>
    </w:p>
    <w:p>
      <w:r>
        <w:rPr>
          <w:b/>
        </w:rPr>
        <w:t xml:space="preserve">Ohjeet</w:t>
      </w:r>
    </w:p>
    <w:p>
      <w:r>
        <w:t xml:space="preserve">Miksi Bangalore on paras paikka asua?</w:t>
      </w:r>
    </w:p>
    <w:p>
      <w:r>
        <w:rPr>
          <w:b/>
        </w:rPr>
        <w:t xml:space="preserve">Vastaus</w:t>
      </w:r>
    </w:p>
    <w:p>
      <w:r>
        <w:t xml:space="preserve">Bangalore on kaikille suotuisa paikka lähinnä miellyttävän säänsä ansiosta. Kulttuurin, uskonnon ja kielen monimuotoisuus tekee siitä erittäin vieraanvaraisen. Bangaloren asukkaat toivottavat kaikki lämpimästi tervetulleiksi ja tekevät parhaansa, jotta kaikki viihtyisivät täällä.</w:t>
        <w:br/>
        <w:br/>
        <w:t xml:space="preserve"> Bangaloressa, joka on Intian IT-keskus, toimii paljon yrityksiä, jotka tarjoavat monenlaisia työmahdollisuuksia eri alojen ihmisille logistiikasta IT-alaan. Bangaloressa on kaikkea perinteisestä Kadlekai Parshesta ja Bangalore Kargasta aina parhaaseen moderniin elämäntapaan, kahviloihin, pubeihin ja yöelämään.</w:t>
        <w:br/>
        <w:br/>
        <w:t xml:space="preserve"> Bangaloressa ja sen ympäristössä on myös paljon matkailukohteita. Bangaloresta pääsee nopeasti ajamaan esimerkiksi perintökaupunki Mysoreen, Coorgiin, Chikmagaluriin ja Bandipuriin. Nandi-kukkuloilla voi käydä katsomassa parasta auringonnousua.</w:t>
        <w:br/>
        <w:br/>
        <w:t xml:space="preserve"> Mitä tulee ruokaan, Bangalore tarjoaa ruokaa kaikista keittiöistä. Bisibele Bath, Masala Dose, Avarebele Dose ja monet muut ruoat ovat kuuluisia Bangaloressa. Bangaloressa on lähes kaikki ruokalajikkeet, joita koko maailmassa on.</w:t>
      </w:r>
    </w:p>
    <w:p>
      <w:r>
        <w:rPr>
          <w:b/>
          <w:u w:val="single"/>
        </w:rPr>
        <w:t xml:space="preserve">Asiakirja 13629</w:t>
      </w:r>
    </w:p>
    <w:p>
      <w:r>
        <w:rPr>
          <w:b/>
        </w:rPr>
        <w:t xml:space="preserve">Ohjeet</w:t>
      </w:r>
    </w:p>
    <w:p>
      <w:r>
        <w:t xml:space="preserve">Kuka ylläpitää Tottorin pikaraitiotietä?</w:t>
      </w:r>
    </w:p>
    <w:p>
      <w:r>
        <w:rPr>
          <w:b/>
        </w:rPr>
        <w:t xml:space="preserve">Konteksti</w:t>
      </w:r>
    </w:p>
    <w:p>
      <w:r>
        <w:t xml:space="preserve">Sayon risteyksestä Sayon maksuportille asti pikaraitiotietä ylläpitää ja sen käytöstä peritään maksuja West Nippon Expressway Company -yhtiön toimesta.</w:t>
      </w:r>
    </w:p>
    <w:p>
      <w:r>
        <w:rPr>
          <w:b/>
        </w:rPr>
        <w:t xml:space="preserve">Vastaus</w:t>
      </w:r>
    </w:p>
    <w:p>
      <w:r>
        <w:t xml:space="preserve">Pikaraitiotie on virallisesti nimeltään Chūgoku-Ōdan Expressway Himeji Tottori Route. Chūgoku-Ōdan Expressway Himeji Tottori Route on virallinen nimitys Sanyō Expresswaylle Sanyō Himeji-Nishin risteyksen ja Hariman risteyksen välillä, Harima Expresswaylle Hariman risteyksen ja Yamazakin risteyksen välillä, Chūgoku Expressway Yamazakin risteyksen ja Sayōn risteyksen välillä sekä Tottori Expressway Sayōn risteyksen ja Tottorin risteyksen välillä (samanaikaisesti Chūgoku-Ōdan Expressway Himeji Tottori -reitin kanssa).</w:t>
        <w:br/>
        <w:br/>
        <w:t xml:space="preserve"> Sayon risteyksestä Sayon maksuportille pikaraitiotietä ylläpitää ja sen käytöstä peritään maksuja West Nippon Expressway Company -yhtiön toimesta. Muualla pikaraitiotietä voi ajaa ilman maksuja. Kyseistä pikaraitiotieosuutta ylläpitää maa-, infrastruktuuri-, liikenne- ja matkailuministeriön Chūgokun osasto.</w:t>
        <w:br/>
        <w:br/>
        <w:t xml:space="preserve"> Koko pikaraitiotiellä on vain yksi kaista kumpaankin suuntaan lukuun ottamatta Sayōn risteyksen ja Sayōn maksuportin välistä osuutta.</w:t>
      </w:r>
    </w:p>
    <w:p>
      <w:r>
        <w:rPr>
          <w:b/>
          <w:u w:val="single"/>
        </w:rPr>
        <w:t xml:space="preserve">Asiakirja 13630</w:t>
      </w:r>
    </w:p>
    <w:p>
      <w:r>
        <w:rPr>
          <w:b/>
        </w:rPr>
        <w:t xml:space="preserve">Ohjeet</w:t>
      </w:r>
    </w:p>
    <w:p>
      <w:r>
        <w:t xml:space="preserve">Mitkä näistä kaupungeista sijaitsevat Aasiassa: Cardiff, Amsterdam, Mumbai, Bangalore, Delhi?</w:t>
      </w:r>
    </w:p>
    <w:p>
      <w:r>
        <w:rPr>
          <w:b/>
        </w:rPr>
        <w:t xml:space="preserve">Vastaus</w:t>
      </w:r>
    </w:p>
    <w:p>
      <w:r>
        <w:t xml:space="preserve">Seuraavat kaupungit sijaitsevat Aasiassa: Mumbai, Bangalore (uusi nimi Bengalooru), Delhi. Cardiff on Yhdistyneessä kuningaskunnassa ja Amsterdam Euroopassa.</w:t>
      </w:r>
    </w:p>
    <w:p>
      <w:r>
        <w:rPr>
          <w:b/>
          <w:u w:val="single"/>
        </w:rPr>
        <w:t xml:space="preserve">Asiakirja 13631</w:t>
      </w:r>
    </w:p>
    <w:p>
      <w:r>
        <w:rPr>
          <w:b/>
        </w:rPr>
        <w:t xml:space="preserve">Ohjeet</w:t>
      </w:r>
    </w:p>
    <w:p>
      <w:r>
        <w:t xml:space="preserve">Kuinka rikas Gabon on ja miksi?</w:t>
      </w:r>
    </w:p>
    <w:p>
      <w:r>
        <w:rPr>
          <w:b/>
        </w:rPr>
        <w:t xml:space="preserve">Konteksti</w:t>
      </w:r>
    </w:p>
    <w:p>
      <w:r>
        <w:t xml:space="preserve">Gabonin taloudelle on ominaista vahvat yhteydet Ranskaan, suuret ulkomaiset investoinnit, riippuvuus ulkomaisesta ammattitaitoisesta työvoimasta ja maatalouden taantuminen. Gabonin tulot henkeä kohti ovat nelinkertaiset useimpiin Saharan eteläpuolisen Afrikan maihin verrattuna, ja sen riippuvuus luonnonvarojen louhintateollisuudesta on vapauttanut suuren osan väestöstä äärimmäisestä köyhyydestä.</w:t>
        <w:br/>
        <w:br/>
        <w:t xml:space="preserve"> Maassa on runsaasti luonnonvaroja, kuten puuta, mangaania ja öljyä. Maa on Afrikan viidenneksi suurin öljyntuottajamaa, mikä on edistänyt sen voimakasta kasvua 1900-luvun loppupuolella.</w:t>
        <w:br/>
        <w:br/>
        <w:t xml:space="preserve"> Öljysektorin osuus BKT:stä on nyt 50 prosenttia ja viennistä 80 prosenttia. Vaikka viime aikoina on tehty öljylöytöjä, öljyntuotanto on nyt laskussa vuoden 1997 huippulukemasta, joka oli 370 000 tynnyriä päivässä (59 000 m3/d), ja alhaiset öljynhinnat ovat vaikuttaneet kielteisesti valtion tuloihin ja talouteen. Vuonna 2012 Gabonissa oli kuusi aktiivista öljynporauslauttaa.</w:t>
        <w:br/>
        <w:br/>
        <w:t xml:space="preserve"> Hallitus aikoo monipuolistaa talouttaan pois hupenevien öljyvarantojensa tieltä. Hallitus ilmoitti vuonna 2012, että se arvioisi uudelleen, kuinka paljon rautamalmia Belingan alueella on, ennen kuin se myöntäisi toimiluvan kaivosyhtiölle, joka todennäköisesti on kiinalainen CMEC, joka sai malmin käyttöoikeudet väliaikaisesti vuonna 2007.</w:t>
        <w:br/>
        <w:br/>
        <w:t xml:space="preserve"> Noin 80 prosenttia gabonilaisista asuu kaupungeissa. Pääkaupungissa Librevillessä asuu 59 prosenttia koko väestöstä. Loppuosa maasta on edelleen harvaan asuttua, sillä nämä alueet ovat edelleen tiheästi metsäisiä.</w:t>
      </w:r>
    </w:p>
    <w:p>
      <w:r>
        <w:rPr>
          <w:b/>
        </w:rPr>
        <w:t xml:space="preserve">Vastaus</w:t>
      </w:r>
    </w:p>
    <w:p>
      <w:r>
        <w:t xml:space="preserve">Gabonin tulot henkeä kohti ovat neljä kertaa suuremmat kuin useimmissa Saharan eteläpuolisen Afrikan maissa. Runsaiden luonnonvarojen, kuten puutavaran, mangaanin ja öljyn, ansiosta sen luonnonvarojen louhintateollisuus on kukoistanut. Tämä on auttanut nostamaan väestön elintasoa.</w:t>
      </w:r>
    </w:p>
    <w:p>
      <w:r>
        <w:rPr>
          <w:b/>
          <w:u w:val="single"/>
        </w:rPr>
        <w:t xml:space="preserve">Asiakirja 13632</w:t>
      </w:r>
    </w:p>
    <w:p>
      <w:r>
        <w:rPr>
          <w:b/>
        </w:rPr>
        <w:t xml:space="preserve">Ohjeet</w:t>
      </w:r>
    </w:p>
    <w:p>
      <w:r>
        <w:t xml:space="preserve">Kuka voitti March Madnessin?</w:t>
      </w:r>
    </w:p>
    <w:p>
      <w:r>
        <w:rPr>
          <w:b/>
        </w:rPr>
        <w:t xml:space="preserve">Konteksti</w:t>
      </w:r>
    </w:p>
    <w:p>
      <w:r>
        <w:t xml:space="preserve">Vuoden 2023 NCAA:n I divisioonan miesten koripalloturnaukseen osallistui 68 joukkuetta, jotka pelasivat yhden ottelun turnauksessa, jossa ratkaistiin National Collegiate Athletic Associationin (NCAA) I divisioonan miesten koripallon kansallinen mestari kaudelle 2022-23. Turnauksen 84. vuosittainen painos alkoi 14. maaliskuuta 2023 ja päättyi UConn Huskiesin voittaessa San Diego State Aztecsin 76-59 mestaruusottelussa 3. huhtikuuta NRG Stadiumilla Houstonissa, Texasissa.</w:t>
      </w:r>
    </w:p>
    <w:p>
      <w:r>
        <w:rPr>
          <w:b/>
        </w:rPr>
        <w:t xml:space="preserve">Vastaus</w:t>
      </w:r>
    </w:p>
    <w:p>
      <w:r>
        <w:t xml:space="preserve">UConn Huskies voitti vuoden 2023 NCAA Division 1:n miesten koripalloturnauksen voittaen San Diego State Aztecsin 76-59. Tämä turnaus tunnetaan yleisesti nimellä March Madness.</w:t>
      </w:r>
    </w:p>
    <w:p>
      <w:r>
        <w:rPr>
          <w:b/>
          <w:u w:val="single"/>
        </w:rPr>
        <w:t xml:space="preserve">Asiakirja 13633</w:t>
      </w:r>
    </w:p>
    <w:p>
      <w:r>
        <w:rPr>
          <w:b/>
        </w:rPr>
        <w:t xml:space="preserve">Ohjeet</w:t>
      </w:r>
    </w:p>
    <w:p>
      <w:r>
        <w:t xml:space="preserve">Mikä on hyvä toinen kieli englannin lisäksi ja miksi?</w:t>
      </w:r>
    </w:p>
    <w:p>
      <w:r>
        <w:rPr>
          <w:b/>
        </w:rPr>
        <w:t xml:space="preserve">Vastaus</w:t>
      </w:r>
    </w:p>
    <w:p>
      <w:r>
        <w:t xml:space="preserve">Suosituimmat toisena kielenä opittavat kielet englantia puhuvien keskuudessa ovat espanja, ranska ja italia, vaikka englannin lisäksi yleisimmin puhuttuja kieliä ovat mandariini ja hindi. Voit valita toisen kielen opiskeltavaksi tulevien matkasuunnitelmien tai työsyiden perusteella tai ihan vain huvin vuoksi!</w:t>
      </w:r>
    </w:p>
    <w:p>
      <w:r>
        <w:rPr>
          <w:b/>
          <w:u w:val="single"/>
        </w:rPr>
        <w:t xml:space="preserve">Asiakirja 13634</w:t>
      </w:r>
    </w:p>
    <w:p>
      <w:r>
        <w:rPr>
          <w:b/>
        </w:rPr>
        <w:t xml:space="preserve">Ohjeet</w:t>
      </w:r>
    </w:p>
    <w:p>
      <w:r>
        <w:t xml:space="preserve">Kuka keksi nykyisin tuntemamme nuottikirjoituksen?</w:t>
      </w:r>
    </w:p>
    <w:p>
      <w:r>
        <w:rPr>
          <w:b/>
        </w:rPr>
        <w:t xml:space="preserve">Vastaus</w:t>
      </w:r>
    </w:p>
    <w:p>
      <w:r>
        <w:t xml:space="preserve">Kreikkalaiset</w:t>
      </w:r>
    </w:p>
    <w:p>
      <w:r>
        <w:rPr>
          <w:b/>
          <w:u w:val="single"/>
        </w:rPr>
        <w:t xml:space="preserve">Asiakirja 13635</w:t>
      </w:r>
    </w:p>
    <w:p>
      <w:r>
        <w:rPr>
          <w:b/>
        </w:rPr>
        <w:t xml:space="preserve">Ohjeet</w:t>
      </w:r>
    </w:p>
    <w:p>
      <w:r>
        <w:t xml:space="preserve">Mikä on paras sidonta-asetus hiihtoretkelle?</w:t>
      </w:r>
    </w:p>
    <w:p>
      <w:r>
        <w:rPr>
          <w:b/>
        </w:rPr>
        <w:t xml:space="preserve">Vastaus</w:t>
      </w:r>
    </w:p>
    <w:p>
      <w:r>
        <w:t xml:space="preserve">Se riippuu hiihtourheilun painotuksesta. Jos suosit enemmän alamäkisuorituskykyä, CAST-side on selkeä voittaja, sillä se käyttää taistelutestattuja Look Pivot -siteitä alamäkihiihtoon, mutta sen raskas paino ja monimutkaiset siirtymätoimet saattavat pelottaa ihmisiä. Jos suosit ylämäkeen suuntautuvaa suorituskykyä, tech-sidepari voi olla hyvä valinta, sillä ne ovat kevyet, vaikka ne eivät ehkä ole yhtä luotettavia. Hyvä kompromissi ylämäen ja alamäen välillä voivat olla Atomic Shift -sidokset, ne tarjoavat lähes alppiside kokemuksen alamäkeen ja ovat samalla suhteellisen kevyet.</w:t>
      </w:r>
    </w:p>
    <w:p>
      <w:r>
        <w:rPr>
          <w:b/>
          <w:u w:val="single"/>
        </w:rPr>
        <w:t xml:space="preserve">Asiakirja 13636</w:t>
      </w:r>
    </w:p>
    <w:p>
      <w:r>
        <w:rPr>
          <w:b/>
        </w:rPr>
        <w:t xml:space="preserve">Ohjeet</w:t>
      </w:r>
    </w:p>
    <w:p>
      <w:r>
        <w:t xml:space="preserve">Mikä on kalalaji? Black Mamba tai Black Sea Bass</w:t>
      </w:r>
    </w:p>
    <w:p>
      <w:r>
        <w:rPr>
          <w:b/>
        </w:rPr>
        <w:t xml:space="preserve">Vastaus</w:t>
      </w:r>
    </w:p>
    <w:p>
      <w:r>
        <w:t xml:space="preserve">Mustakitaturska</w:t>
      </w:r>
    </w:p>
    <w:p>
      <w:r>
        <w:rPr>
          <w:b/>
          <w:u w:val="single"/>
        </w:rPr>
        <w:t xml:space="preserve">Asiakirja 13637</w:t>
      </w:r>
    </w:p>
    <w:p>
      <w:r>
        <w:rPr>
          <w:b/>
        </w:rPr>
        <w:t xml:space="preserve">Ohjeet</w:t>
      </w:r>
    </w:p>
    <w:p>
      <w:r>
        <w:t xml:space="preserve">Missä Los Angeles Lakers pelaa kotiottelunsa?</w:t>
      </w:r>
    </w:p>
    <w:p>
      <w:r>
        <w:rPr>
          <w:b/>
        </w:rPr>
        <w:t xml:space="preserve">Vastaus</w:t>
      </w:r>
    </w:p>
    <w:p>
      <w:r>
        <w:t xml:space="preserve">Los Angeles Lakers pelaa kotiottelunsa Staples Centerissä.</w:t>
      </w:r>
    </w:p>
    <w:p>
      <w:r>
        <w:rPr>
          <w:b/>
          <w:u w:val="single"/>
        </w:rPr>
        <w:t xml:space="preserve">Asiakirja 13638</w:t>
      </w:r>
    </w:p>
    <w:p>
      <w:r>
        <w:rPr>
          <w:b/>
        </w:rPr>
        <w:t xml:space="preserve">Ohjeet</w:t>
      </w:r>
    </w:p>
    <w:p>
      <w:r>
        <w:t xml:space="preserve">Missä Burg Lockenhaus sijaitsee</w:t>
      </w:r>
    </w:p>
    <w:p>
      <w:r>
        <w:rPr>
          <w:b/>
        </w:rPr>
        <w:t xml:space="preserve">Konteksti</w:t>
      </w:r>
    </w:p>
    <w:p>
      <w:r>
        <w:t xml:space="preserve">Burg Lockenhaus (unkariksi Léka) on linna ja keskiaikainen linnoitus Günsin laaksossa Lockenhausin kaakkoisosassa, Burgenlandissa, Itä-Itävallassa. Burg Lockenhaus sijaitsee 368 metriä merenpinnan yläpuolella.[1] Linna on rakennettu romaaniseen ja goottilaiseen arkkitehtuuriin noin vuonna 1200, ja sen alkuperäinen nimi oli "Leuca" tai Léka.[2] Se on osa Naturpark Geschriebensteinia.</w:t>
        <w:br/>
        <w:br/>
        <w:t xml:space="preserve">Maantiede</w:t>
        <w:br/>
        <w:t xml:space="preserve">Linna sijaitsee Günsin laaksossa, keskellä mäkistä maastoa Itä-Itävallassa, lähellä Unkarin rajaa Kőszegin suuntaan.[3][4] Se sijaitsee Lockenhausin kaupungin kaakkoisosassa, noin 120 kilometriä Wienistä etelään ja suunnilleen saman matkan päässä maanteitse koilliseen Grazista.[5] Linna rakennettiin kukkulan selänteelle, jota nykyään kutsutaan Linnanmäeksi. Sinne pääsee pikabussilla Eisenstadter Bundestrassea pitkin.[5] Välittömästi linnan itäpuolella on järvi.</w:t>
      </w:r>
    </w:p>
    <w:p>
      <w:r>
        <w:rPr>
          <w:b/>
        </w:rPr>
        <w:t xml:space="preserve">Vastaus</w:t>
      </w:r>
    </w:p>
    <w:p>
      <w:r>
        <w:t xml:space="preserve">Burg Lockenhaus (unkariksi Léka) on linna ja keskiaikainen linnoitus Guensin laaksossa Lockenhausin kaakkoisosassa Burgenlandissa Itä-Itävallassa. Burg Lockenhaus sijaitsee 368 metriä merenpinnan yläpuolella. Linna rakennettiin romaaniseen ja goottilaiseen arkkitehtuuriin noin vuonna 1200, ja sen alkuperäinen nimi oli "Leuca" tai Léka. Se on osa Naturpark Geschriebensteinia.</w:t>
      </w:r>
    </w:p>
    <w:p>
      <w:r>
        <w:rPr>
          <w:b/>
          <w:u w:val="single"/>
        </w:rPr>
        <w:t xml:space="preserve">Asiakirja 13639</w:t>
      </w:r>
    </w:p>
    <w:p>
      <w:r>
        <w:rPr>
          <w:b/>
        </w:rPr>
        <w:t xml:space="preserve">Ohjeet</w:t>
      </w:r>
    </w:p>
    <w:p>
      <w:r>
        <w:t xml:space="preserve">Miten keitän spagettia?</w:t>
      </w:r>
    </w:p>
    <w:p>
      <w:r>
        <w:rPr>
          <w:b/>
        </w:rPr>
        <w:t xml:space="preserve">Vastaus</w:t>
      </w:r>
    </w:p>
    <w:p>
      <w:r>
        <w:t xml:space="preserve">Spagetti on suosittu nuudeliruoka. Kun haluat keittää spagettia, täytä kattila vedellä ja lisää 1-2 teelusikallista suolaa. Kuumenna vesi kiehuvaksi ja laita sitten spagetti kattilaan. Odota 10-15 minuuttia, ota yksi nuudeli pois haarukalla ja pure siihen nähdaksesi, onko nuudeli pehmeää. Jos ei, odota 2 minuuttia ja toista, kunnes spagettinuudelit ovat pehmeitä. Sammuta tässä vaiheessa kattilan lämpö ja siivilöi spagetti vedestä. Aseta spagetti lautaselle tai kulhoon ja lisää halutessasi kastike. Jotkut lisäävät mausteita, kuten suolaa, pippuria, lihaa, valkosipulia ja sieniä.</w:t>
      </w:r>
    </w:p>
    <w:p>
      <w:r>
        <w:rPr>
          <w:b/>
          <w:u w:val="single"/>
        </w:rPr>
        <w:t xml:space="preserve">Asiakirja 13640</w:t>
      </w:r>
    </w:p>
    <w:p>
      <w:r>
        <w:rPr>
          <w:b/>
        </w:rPr>
        <w:t xml:space="preserve">Ohjeet</w:t>
      </w:r>
    </w:p>
    <w:p>
      <w:r>
        <w:t xml:space="preserve">Miksi urheilua harrastavat lapset pärjäävät hyvin työelämässä ?</w:t>
      </w:r>
    </w:p>
    <w:p>
      <w:r>
        <w:rPr>
          <w:b/>
        </w:rPr>
        <w:t xml:space="preserve">Vastaus</w:t>
      </w:r>
    </w:p>
    <w:p>
      <w:r>
        <w:t xml:space="preserve">Tutkimus osoittaa, että urheilua harrastavat lapset menestyvät keskimäärin paremmin työelämässä.  Tämä johtuu pitkälti sellaisista ominaisuuksista kuin sisukkuus, harjoittelu, kilpailukyky, tiimityö, intohimo ja tarmokkuus, joita yleisurheilu kasvattaa siihen osallistuvissa lapsissa.  Nämä piirteet jatkuvat hyvin yksilöiden kasvaessa työelämään.</w:t>
        <w:br/>
        <w:t xml:space="preserve"> -</w:t>
      </w:r>
    </w:p>
    <w:p>
      <w:r>
        <w:rPr>
          <w:b/>
          <w:u w:val="single"/>
        </w:rPr>
        <w:t xml:space="preserve">Asiakirja 13641</w:t>
      </w:r>
    </w:p>
    <w:p>
      <w:r>
        <w:rPr>
          <w:b/>
        </w:rPr>
        <w:t xml:space="preserve">Ohjeet</w:t>
      </w:r>
    </w:p>
    <w:p>
      <w:r>
        <w:t xml:space="preserve">Korjaa alla olevan tekstin oikeinkirjoitus-, kielioppi- ja asiavirheet:</w:t>
        <w:br/>
        <w:br/>
        <w:t xml:space="preserve"> Suomen pääministeri Sana Marrin on hävinnyt taistelunsa vallassa pysymisestä sen jälkeen, kun hänen keskusta-vasemmistolainen sosiaalidemokraattinen puolueensa (SDP) jäi niukasti kolmannelle sijalle konservatiivisten ja äärioikeistolaisten kilpakumppaneidensa hävittyä vaalituloksessa.</w:t>
        <w:br/>
        <w:br/>
        <w:t xml:space="preserve"> Kun 99,4 prosenttia äänistä oli sunnuntaina laskettu, oikeistolainen Kansallinen Kokoomus oli saamassa 20,7 prosenttia äänistä, ja populistisen Perussuomalaiset-puolueen ennustettiin saavan 20,1 prosenttia. Marinin SDP:n ennustettiin keräävän 19,9 prosenttia.</w:t>
        <w:br/>
        <w:br/>
        <w:t xml:space="preserve"> Marin onnitteli vaalivoittajia vaalipuheessaan, mutta iloitsi sekä puolueensa ääniosuuden että ennustetun kansanedustajamäärän paranemisesta. "Se on todella hyvä saavutus, vaikka en tänään päässytkään ensimmäiseksi", hän sanoi kannattajilleen Helsingissä.</w:t>
        <w:br/>
        <w:br/>
        <w:t xml:space="preserve"> "Demokratia on puhunut, Suomen kansa on antanut äänensä, ja demokratian juhla on aina hieno asia", hän lisäsi. "Meillä on hyvä syy olla onnellisia tästä tuloksesta."</w:t>
      </w:r>
    </w:p>
    <w:p>
      <w:r>
        <w:rPr>
          <w:b/>
        </w:rPr>
        <w:t xml:space="preserve">Vastaus</w:t>
      </w:r>
    </w:p>
    <w:p>
      <w:r>
        <w:t xml:space="preserve">Suomen pääministeri Sanna Marin on hävinnyt taistelunsa vallassa pysymisestä sen jälkeen, kun hänen keskusta-vasemmistolainen sosiaalidemokraattinen puolueensa (SDP) hävisi niukasti kolmannelle sijalle konservatiivisille ja äärioikeistolaisille kilpailijoilleen jännittävissä vaaleissa.</w:t>
        <w:br/>
        <w:br/>
        <w:t xml:space="preserve"> Kun 99,4 prosenttia äänistä oli sunnuntaina laskettu, oikeistolainen Kansallinen Kokoomus oli saamassa 20,7 prosenttia äänistä, ja populistisen perussuomalaisten ennustettiin saavan 20,1 prosenttia. Marinin SDP:n ennustettiin keräävän 19,9 prosenttia.</w:t>
        <w:br/>
        <w:br/>
        <w:t xml:space="preserve"> Marin onnitteli vaalien voittajia myönnytyspuheessaan, mutta iloitsi sekä puolueensa ääniosuuden että sen ennustetun kansanedustajamäärän paranemisesta. "Se on todella hyvä saavutus, vaikka en tänään päässytkään ensimmäiseksi", hän sanoi kannattajilleen Helsingissä.</w:t>
        <w:br/>
        <w:br/>
        <w:t xml:space="preserve"> "Demokratia on puhunut, Suomen kansa on antanut äänensä, ja demokratian juhliminen on aina hieno asia", hän lisäsi. "Meillä on hyvä syy olla iloisia tästä tuloksesta."</w:t>
      </w:r>
    </w:p>
    <w:p>
      <w:r>
        <w:rPr>
          <w:b/>
          <w:u w:val="single"/>
        </w:rPr>
        <w:t xml:space="preserve">Asiakirja 13642</w:t>
      </w:r>
    </w:p>
    <w:p>
      <w:r>
        <w:rPr>
          <w:b/>
        </w:rPr>
        <w:t xml:space="preserve">Ohjeet</w:t>
      </w:r>
    </w:p>
    <w:p>
      <w:r>
        <w:t xml:space="preserve">Mikä on Abel-palkinnon palkintosumma?</w:t>
      </w:r>
    </w:p>
    <w:p>
      <w:r>
        <w:rPr>
          <w:b/>
        </w:rPr>
        <w:t xml:space="preserve">Vastaus</w:t>
      </w:r>
    </w:p>
    <w:p>
      <w:r>
        <w:t xml:space="preserve">7 miljoonaa NOK(Norjan kruunu)</w:t>
      </w:r>
    </w:p>
    <w:p>
      <w:r>
        <w:rPr>
          <w:b/>
          <w:u w:val="single"/>
        </w:rPr>
        <w:t xml:space="preserve">Asiakirja 13643</w:t>
      </w:r>
    </w:p>
    <w:p>
      <w:r>
        <w:rPr>
          <w:b/>
        </w:rPr>
        <w:t xml:space="preserve">Ohjeet</w:t>
      </w:r>
    </w:p>
    <w:p>
      <w:r>
        <w:t xml:space="preserve">Mikä on suosituin urheilulaji Yhdistyneessä kuningaskunnassa?</w:t>
      </w:r>
    </w:p>
    <w:p>
      <w:r>
        <w:rPr>
          <w:b/>
        </w:rPr>
        <w:t xml:space="preserve">Vastaus</w:t>
      </w:r>
    </w:p>
    <w:p>
      <w:r>
        <w:t xml:space="preserve">Jalkapallo on suosituin Yhdistyneessä kuningaskunnassa pelattava peli, ja se noudattaa perinteistä liigajärjestelmää, jossa on yli sata joukkuetta. Suosituin liiga tunnetaan nimellä Valioliiga, ja siihen kuuluu 20 parasta joukkuetta eri puolilta Yhdistynyttä kuningaskuntaa. Suosituimmat näistä joukkueista ovat Manchester City, Manchester United, Liverpool, Arsenal ja Chelsea. Jalkapalloa Yhdistyneessä kuningaskunnassa hallinnoi Football Association, joka on yksi maailman vanhimmista hallintoelimistä. Kaksi tunnetuinta jalkapallomestaruutta Isossa-Britanniassa ovat FA Cup ja Football League Cup. Kumpaankin näistä turnauksista osallistuu vuosittain 92 ammattilaisjalkapalloseuraa.</w:t>
      </w:r>
    </w:p>
    <w:p>
      <w:r>
        <w:rPr>
          <w:b/>
          <w:u w:val="single"/>
        </w:rPr>
        <w:t xml:space="preserve">Asiakirja 13644</w:t>
      </w:r>
    </w:p>
    <w:p>
      <w:r>
        <w:rPr>
          <w:b/>
        </w:rPr>
        <w:t xml:space="preserve">Ohjeet</w:t>
      </w:r>
    </w:p>
    <w:p>
      <w:r>
        <w:t xml:space="preserve">Mikä on paras laajakulmaobjektiivi sony apec -kameraan?</w:t>
      </w:r>
    </w:p>
    <w:p>
      <w:r>
        <w:rPr>
          <w:b/>
        </w:rPr>
        <w:t xml:space="preserve">Vastaus</w:t>
      </w:r>
    </w:p>
    <w:p>
      <w:r>
        <w:t xml:space="preserve">Sigma DC DN 16MM 1.4 . Kuvanlaatu on niin terävä ja tarkennus on nopea.</w:t>
      </w:r>
    </w:p>
    <w:p>
      <w:r>
        <w:rPr>
          <w:b/>
          <w:u w:val="single"/>
        </w:rPr>
        <w:t xml:space="preserve">Asiakirja 13645</w:t>
      </w:r>
    </w:p>
    <w:p>
      <w:r>
        <w:rPr>
          <w:b/>
        </w:rPr>
        <w:t xml:space="preserve">Ohjeet</w:t>
      </w:r>
    </w:p>
    <w:p>
      <w:r>
        <w:t xml:space="preserve">Tunnista, mikä eläinlaji on elossa tai sukupuuttoon kuollut: Gastornis, simpanssi.</w:t>
      </w:r>
    </w:p>
    <w:p>
      <w:r>
        <w:rPr>
          <w:b/>
        </w:rPr>
        <w:t xml:space="preserve">Vastaus</w:t>
      </w:r>
    </w:p>
    <w:p>
      <w:r>
        <w:t xml:space="preserve">Gastornis on kuollut sukupuuttoon, simpanssi on elossa.</w:t>
      </w:r>
    </w:p>
    <w:p>
      <w:r>
        <w:rPr>
          <w:b/>
          <w:u w:val="single"/>
        </w:rPr>
        <w:t xml:space="preserve">Asiakirja 13646</w:t>
      </w:r>
    </w:p>
    <w:p>
      <w:r>
        <w:rPr>
          <w:b/>
        </w:rPr>
        <w:t xml:space="preserve">Ohjeet</w:t>
      </w:r>
    </w:p>
    <w:p>
      <w:r>
        <w:t xml:space="preserve">Mitä muistopäiväksi kutsutaan Yhdysvalloissa?</w:t>
      </w:r>
    </w:p>
    <w:p>
      <w:r>
        <w:rPr>
          <w:b/>
        </w:rPr>
        <w:t xml:space="preserve">Konteksti</w:t>
      </w:r>
    </w:p>
    <w:p>
      <w:r>
        <w:t xml:space="preserve">Muistopäivä (tunnetaan myös nimellä unikkopäivä, koska muistomerkin unikkoon pukeutuminen on perinteistä) on Kansainyhteisön jäsenmaissa ensimmäisen maailmansodan päättymisestä 1919 lähtien vietetty muistopäivä, jonka tarkoituksena on kunnioittaa palveluksessa kuolleita asevoimien jäseniä.[1] Päivää vietetään myös useissa muissa maissa, jotka eivät ole Kansainyhteisön jäsenmaita. Useimmissa maissa muistopäivää vietetään 11. marraskuuta ensimmäisen maailmansodan vihollisuuksien päättymisen muistoksi. Vihollisuudet päättyivät virallisesti "11. kuukauden 11. päivän 11. tunnilla" vuonna 1918 Saksan ja Ententen edustajien samana aamuna kello 5.12 ja 5.20 välillä allekirjoittaman aselevon mukaisesti.</w:t>
        <w:t xml:space="preserve">("11. tunnilla" viittaa 11. tunnin kulumiseen eli kello 11:00.) Ensimmäinen maailmansota päättyi virallisesti Versailles'n sopimuksen allekirjoittamiseen 28. kesäkuuta 1919.</w:t>
        <w:br/>
        <w:br/>
        <w:t xml:space="preserve">Muistopäivän perinne kehittyi aselepopäivästä. Alkuperäistä välirauhanpäivää vietettiin Buckinghamin palatsissa, ja se alkoi siitä, että kuningas Yrjö V isännöi "Ranskan tasavallan presidentin kunniaksi järjestettyjä juhlaillallisia"[3] 10. marraskuuta 1919 illalla. Ensimmäinen virallinen välirauhanpäivä pidettiin myöhemmin Buckinghamin palatsin alueella seuraavana aamuna. Toisen maailmansodan aikana monet maat muuttivat juhlapäivän nimen. Kansainyhteisön jäsenvaltiot ottivat käyttöön muistopäivän, kun taas Yhdysvallat valitsi veteraanipäivän[4].</w:t>
      </w:r>
    </w:p>
    <w:p>
      <w:r>
        <w:rPr>
          <w:b/>
        </w:rPr>
        <w:t xml:space="preserve">Vastaus</w:t>
      </w:r>
    </w:p>
    <w:p>
      <w:r>
        <w:t xml:space="preserve">Yhdysvalloissa ensimmäisen maailmansodan päättymisen muistopäivänä vietettävä muistopäivä tunnetaan veteraanipäivänä.</w:t>
      </w:r>
    </w:p>
    <w:p>
      <w:r>
        <w:rPr>
          <w:b/>
          <w:u w:val="single"/>
        </w:rPr>
        <w:t xml:space="preserve">Asiakirja 13647</w:t>
      </w:r>
    </w:p>
    <w:p>
      <w:r>
        <w:rPr>
          <w:b/>
        </w:rPr>
        <w:t xml:space="preserve">Ohjeet</w:t>
      </w:r>
    </w:p>
    <w:p>
      <w:r>
        <w:t xml:space="preserve">Miten keskuspankki voi hallita inflaatiota?</w:t>
      </w:r>
    </w:p>
    <w:p>
      <w:r>
        <w:rPr>
          <w:b/>
        </w:rPr>
        <w:t xml:space="preserve">Vastaus</w:t>
      </w:r>
    </w:p>
    <w:p>
      <w:r>
        <w:t xml:space="preserve">Yhdysvaltain keskuspankin "kaksoistehtävänä" on sekä pitää hinnat vakaina että ylläpitää mahdollisimman korkeaa kestävää työllisyyttä. Inflaation hillitseminen kuuluu hintavakauden piiriin. Fedillä on kolme päävälinettä tämän tavoitteen saavuttamiseksi. Ensinnäkin se voi muuttaa Federal Funds Rate -korkoa, joka on korko, jota pankit käyttävät pankkien välisessä luotonannossa ja joka on korkojen perusta laajemminkin. Federal Funds Rate -korkokannan nousu nostaa lainojen, asuntolainojen, luottokorttien jne. korkoja. Korkeammat korkokustannukset aiheuttavat hintojen laskua. Toiseksi Fed voi asettaa odotuksia liittovaltion ohjauskoron kehityksestä Federal Open Market Committeen (FOMC) ilmoituksilla ja yksittäisten Fedin pääjohtajien "Fed Speak" -tiedotteilla. Nämä päivitykset ja kommentit perustuvat Fedin marcoeconcomic-ennusteisiin ja Fedin pääjohtajien yksilöllisiin mielipiteisiin. Nämä odotukset voivat vaikuttaa yleisön inflaatio-odotuksiin ja siten inflaation todelliseen kehitykseen. Fedillä on myös monia teknisiä välineitä, joilla se voi vaikuttaa luottomarkkinoihin ja valtionlainojen korkoihin. Näihin välineisiin kuuluu Yhdysvaltojen valtionlainojen ostaminen/myyminen tai vakuuksien antaminen tietyille luottomarkkinoille. Näillä toimilla voidaan kiristää tai löysätä näitä luottomarkkinoita ja siten välillisesti vaikuttaa todellisiin korkoihin. Yhteenvetona voidaan todeta, että kaikilla kolmella Fedin käyttämällä välineellä on osansa inflaation hallinnan strategiassa.</w:t>
      </w:r>
    </w:p>
    <w:p>
      <w:r>
        <w:rPr>
          <w:b/>
          <w:u w:val="single"/>
        </w:rPr>
        <w:t xml:space="preserve">Asiakirja 13648</w:t>
      </w:r>
    </w:p>
    <w:p>
      <w:r>
        <w:rPr>
          <w:b/>
        </w:rPr>
        <w:t xml:space="preserve">Ohjeet</w:t>
      </w:r>
    </w:p>
    <w:p>
      <w:r>
        <w:t xml:space="preserve">Luokittele sorapyörämatkalla, mitkä näistä esineistä ovat "hyödyllisiä", "ei hyödyllisiä", "vaarallisia" tai , "ei kumpaakaan": lapio, vararengas, kello, torvi, vesipullo, GPS, veitsi, käärme.</w:t>
      </w:r>
    </w:p>
    <w:p>
      <w:r>
        <w:rPr>
          <w:b/>
        </w:rPr>
        <w:t xml:space="preserve">Vastaus</w:t>
      </w:r>
    </w:p>
    <w:p>
      <w:r>
        <w:t xml:space="preserve">lapio = ei hyödyllinen</w:t>
        <w:br/>
        <w:t xml:space="preserve">vararengas = hyödyllinen</w:t>
        <w:br/>
        <w:t xml:space="preserve">kello = ei</w:t>
        <w:br/>
        <w:t xml:space="preserve">torvi = hyödyllinen</w:t>
        <w:br/>
        <w:t xml:space="preserve">vesipullo = hyödyllinen</w:t>
        <w:br/>
        <w:t xml:space="preserve">gps = hyödyllinen</w:t>
        <w:br/>
        <w:t xml:space="preserve">veitsi = hyödyllinen</w:t>
        <w:br/>
        <w:t xml:space="preserve">käärme = vaarallinen</w:t>
      </w:r>
    </w:p>
    <w:p>
      <w:r>
        <w:rPr>
          <w:b/>
          <w:u w:val="single"/>
        </w:rPr>
        <w:t xml:space="preserve">Asiakirja 13649</w:t>
      </w:r>
    </w:p>
    <w:p>
      <w:r>
        <w:rPr>
          <w:b/>
        </w:rPr>
        <w:t xml:space="preserve">Ohjeet</w:t>
      </w:r>
    </w:p>
    <w:p>
      <w:r>
        <w:t xml:space="preserve">Luokittele kukin seuraavista hedelmistä ja vihanneksista joko vihreäksi tai punaiseksi: kurkku, retiisi, vesimeloni, salaatti, tomaatti, avokado, mansikka, kesäkurpitsa, parsakaali, granaattiomena.</w:t>
      </w:r>
    </w:p>
    <w:p>
      <w:r>
        <w:rPr>
          <w:b/>
        </w:rPr>
        <w:t xml:space="preserve">Vastaus</w:t>
      </w:r>
    </w:p>
    <w:p>
      <w:r>
        <w:t xml:space="preserve">Punaisia hedelmiä ja vihanneksia ovat muun muassa granaattiomena, retiisi, mansikka, tomaatti ja vesimeloni.</w:t>
        <w:br/>
        <w:t xml:space="preserve"> Vihreitä hedelmiä ja vihanneksia ovat: avokado, parsakaali, kurkku, salaatti, kesäkurpitsa.</w:t>
      </w:r>
    </w:p>
    <w:p>
      <w:r>
        <w:rPr>
          <w:b/>
          <w:u w:val="single"/>
        </w:rPr>
        <w:t xml:space="preserve">Asiakirja 13650</w:t>
      </w:r>
    </w:p>
    <w:p>
      <w:r>
        <w:rPr>
          <w:b/>
        </w:rPr>
        <w:t xml:space="preserve">Ohjeet</w:t>
      </w:r>
    </w:p>
    <w:p>
      <w:r>
        <w:t xml:space="preserve">Tunnista, mikä eläinlaji on elossa tai sukupuuttoon kuollut: Hallucigenia, suomenvalas.</w:t>
      </w:r>
    </w:p>
    <w:p>
      <w:r>
        <w:rPr>
          <w:b/>
        </w:rPr>
        <w:t xml:space="preserve">Vastaus</w:t>
      </w:r>
    </w:p>
    <w:p>
      <w:r>
        <w:t xml:space="preserve">Suomunvalas on elossa, Hallucigenia on kuollut sukupuuttoon.</w:t>
      </w:r>
    </w:p>
    <w:p>
      <w:r>
        <w:rPr>
          <w:b/>
          <w:u w:val="single"/>
        </w:rPr>
        <w:t xml:space="preserve">Asiakirja 13651</w:t>
      </w:r>
    </w:p>
    <w:p>
      <w:r>
        <w:rPr>
          <w:b/>
        </w:rPr>
        <w:t xml:space="preserve">Ohjeet</w:t>
      </w:r>
    </w:p>
    <w:p>
      <w:r>
        <w:t xml:space="preserve">Intian ensimmäinen vetypolttokennobussi on kotimainen kehitystyö.</w:t>
      </w:r>
    </w:p>
    <w:p>
      <w:r>
        <w:rPr>
          <w:b/>
        </w:rPr>
        <w:t xml:space="preserve">Vastaus</w:t>
      </w:r>
    </w:p>
    <w:p>
      <w:r>
        <w:t xml:space="preserve">KPIT-CSIR Punessa</w:t>
      </w:r>
    </w:p>
    <w:p>
      <w:r>
        <w:rPr>
          <w:b/>
          <w:u w:val="single"/>
        </w:rPr>
        <w:t xml:space="preserve">Asiakirja 13652</w:t>
      </w:r>
    </w:p>
    <w:p>
      <w:r>
        <w:rPr>
          <w:b/>
        </w:rPr>
        <w:t xml:space="preserve">Ohjeet</w:t>
      </w:r>
    </w:p>
    <w:p>
      <w:r>
        <w:t xml:space="preserve">Mikä on Korean sotaa koskevan kappaleen perusteella pohjoiseen perustetun uuden suvereenin valtion nimi?</w:t>
      </w:r>
    </w:p>
    <w:p>
      <w:r>
        <w:rPr>
          <w:b/>
        </w:rPr>
        <w:t xml:space="preserve">Konteksti</w:t>
      </w:r>
    </w:p>
    <w:p>
      <w:r>
        <w:t xml:space="preserve">Vuonna 1910 keisarillinen Japani liitti Koreaan, jossa se hallitsi 35 vuotta, kunnes antautui toisen maailmansodan lopussa 15. elokuuta 1945.c Yhdysvallat ja Neuvostoliitto jakoivat Korean 38. leveyspiiriä pitkin kahteen miehitysvyöhykkeeseen. Neuvostoliitto hallinnoi pohjoista vyöhykettä ja amerikkalaiset hallinnoivat eteläistä vyöhykettä. Vuonna 1948 kylmän sodan jännitteiden seurauksena miehitysvyöhykkeistä tuli kaksi itsenäistä valtiota. Pohjoiseen perustettiin sosialistinen valtio, Korean demokraattinen kansantasavalta, Kim Il-sungin totalitaarisen kommunistijohdon alaisuuteen, kun taas etelään perustettiin kapitalistinen valtio, Korean tasavalta, Syngman Rheen itsevaltaisen johdon alaisuuteen. Kummankin uuden Korean valtion molemmat hallitukset väittivät olevansa koko Korean ainoa laillinen hallitus, eikä kumpikaan hyväksynyt rajaa pysyväksi.</w:t>
      </w:r>
    </w:p>
    <w:p>
      <w:r>
        <w:rPr>
          <w:b/>
        </w:rPr>
        <w:t xml:space="preserve">Vastaus</w:t>
      </w:r>
    </w:p>
    <w:p>
      <w:r>
        <w:t xml:space="preserve">Korean demokraattinen kansantasavalta</w:t>
      </w:r>
    </w:p>
    <w:p>
      <w:r>
        <w:rPr>
          <w:b/>
          <w:u w:val="single"/>
        </w:rPr>
        <w:t xml:space="preserve">Asiakirja 13653</w:t>
      </w:r>
    </w:p>
    <w:p>
      <w:r>
        <w:rPr>
          <w:b/>
        </w:rPr>
        <w:t xml:space="preserve">Ohjeet</w:t>
      </w:r>
    </w:p>
    <w:p>
      <w:r>
        <w:t xml:space="preserve">Mikä kaupunki on Kalifornian pääkaupunki?</w:t>
      </w:r>
    </w:p>
    <w:p>
      <w:r>
        <w:rPr>
          <w:b/>
        </w:rPr>
        <w:t xml:space="preserve">Vastaus</w:t>
      </w:r>
    </w:p>
    <w:p>
      <w:r>
        <w:t xml:space="preserve">Sacramento on Kalifornian pääkaupunki.</w:t>
      </w:r>
    </w:p>
    <w:p>
      <w:r>
        <w:rPr>
          <w:b/>
          <w:u w:val="single"/>
        </w:rPr>
        <w:t xml:space="preserve">Asiakirja 13654</w:t>
      </w:r>
    </w:p>
    <w:p>
      <w:r>
        <w:rPr>
          <w:b/>
        </w:rPr>
        <w:t xml:space="preserve">Ohjeet</w:t>
      </w:r>
    </w:p>
    <w:p>
      <w:r>
        <w:t xml:space="preserve">Lajittele nämä automerkit ja -mallit autotyyppeihin, joko sedan, SUV tai urheiluauto: Volkswagen Atlas, Porsche Boxter, Ford Mustang, Porsche Cayenne, Toyota Camry, Toyota Corolla, Dodge Durango, Chevrolet Camaro, Ford Explorer, Nissan Sentra, Porsche 911, Ford Escape, Chevrolet Equinox, Honda Pilot, Kia Telluride, Genesis G90, Honda Accord, Honda Civic, Kia Forte.</w:t>
      </w:r>
    </w:p>
    <w:p>
      <w:r>
        <w:rPr>
          <w:b/>
        </w:rPr>
        <w:t xml:space="preserve">Vastaus</w:t>
      </w:r>
    </w:p>
    <w:p>
      <w:r>
        <w:t xml:space="preserve">Maasturit ovat: Volkswagen Atlas, Porsche Cayenne, Dodge Durango, Ford Explorer, Ford Escape, Chevrolet Equinox, Honda Pilot, Kia Telluride ja Genesis G90. Urheiluautot ovat: Porsche Boxter, Chevrolet Camaro, Porsche 911 ja Ford Mustang. Sedanit ovat: Toyota Camry, Toyota Corolla, Nissan Sentra, Honda Accord, Honda Civic ja Kia Forte.</w:t>
      </w:r>
    </w:p>
    <w:p>
      <w:r>
        <w:rPr>
          <w:b/>
          <w:u w:val="single"/>
        </w:rPr>
        <w:t xml:space="preserve">Asiakirja 13655</w:t>
      </w:r>
    </w:p>
    <w:p>
      <w:r>
        <w:rPr>
          <w:b/>
        </w:rPr>
        <w:t xml:space="preserve">Ohjeet</w:t>
      </w:r>
    </w:p>
    <w:p>
      <w:r>
        <w:t xml:space="preserve">Mikä on saksofonin historia?</w:t>
      </w:r>
    </w:p>
    <w:p>
      <w:r>
        <w:rPr>
          <w:b/>
        </w:rPr>
        <w:t xml:space="preserve">Vastaus</w:t>
      </w:r>
    </w:p>
    <w:p>
      <w:r>
        <w:t xml:space="preserve">Saksofonin keksi vuonna 1814 syntynyt ja vuonna 1894 kuollut belgialainen soitinrakentaja Adolphe Sax.  Vaikka soitin valmistetaan pääasiassa messingistä, se luokitellaan puupuhaltimeksi, koska siinä käytetään kieliä äänen tuottamiseen.  Saksofoni on transponoiva soitin, joka on tavallisesti soitettu B- ja Es-äänellä, harvemmin konserttikielellä C. Saksofoneja on neljää eri tyyppiä, joita käytetään laajalti: sopraano, altto, tenori ja baritoni.  Kaksi versiota, nimittäin sopranino ja bassosaksofonit, joita valmistavat vain harvat valmistajat ja jotka ovat paljon harvinaisempia ja joita käytetään harvoin nykyaikaisessa musiikissa.  Instrumenttia käytetään monissa eri musiikkilajeissa, kuten klassisessa musiikissa, jazzissa, fuusiossa, funkissa, rock and rollissa, R&amp;B:ssä, hiphopissa ja jopa kantrimusiikissa.  Tunnettuja saksofonin soittajia ovat muun muassa Charlie Parker, Cannonball Adderley, John Coltrane, Stan Getz, Sonny Stitt, Gerry Mulligan, Michael Brecker, David Sanborn, Art Pepper, Maceo Parker, Dexter Gordon, Candy Dulfer, Phil Woods, Mindi Abair, Chris Potter, Josh Redman ja monet, monet muut.</w:t>
      </w:r>
    </w:p>
    <w:p>
      <w:r>
        <w:rPr>
          <w:b/>
          <w:u w:val="single"/>
        </w:rPr>
        <w:t xml:space="preserve">Asiakirja 13656</w:t>
      </w:r>
    </w:p>
    <w:p>
      <w:r>
        <w:rPr>
          <w:b/>
        </w:rPr>
        <w:t xml:space="preserve">Ohjeet</w:t>
      </w:r>
    </w:p>
    <w:p>
      <w:r>
        <w:t xml:space="preserve">Millä nimellä Rudy Stevens tuli tunnetuksi</w:t>
      </w:r>
    </w:p>
    <w:p>
      <w:r>
        <w:rPr>
          <w:b/>
        </w:rPr>
        <w:t xml:space="preserve">Vastaus</w:t>
      </w:r>
    </w:p>
    <w:p>
      <w:r>
        <w:t xml:space="preserve">Barbara Stanwyck</w:t>
      </w:r>
    </w:p>
    <w:p>
      <w:r>
        <w:rPr>
          <w:b/>
          <w:u w:val="single"/>
        </w:rPr>
        <w:t xml:space="preserve">Asiakirja 13657</w:t>
      </w:r>
    </w:p>
    <w:p>
      <w:r>
        <w:rPr>
          <w:b/>
        </w:rPr>
        <w:t xml:space="preserve">Ohjeet</w:t>
      </w:r>
    </w:p>
    <w:p>
      <w:r>
        <w:t xml:space="preserve">Nimeä joitakin kuuluisia näyttelijöitä 1930-luvulta</w:t>
      </w:r>
    </w:p>
    <w:p>
      <w:r>
        <w:rPr>
          <w:b/>
        </w:rPr>
        <w:t xml:space="preserve">Vastaus</w:t>
      </w:r>
    </w:p>
    <w:p>
      <w:r>
        <w:t xml:space="preserve">Shirley Temple, Bette Davis, Clark Gable, Cary Grant, Lionel Barrymore, Marlene Dietrich, Errol Flynn, Greta Garbo, Katharine Hepburn, Fred Astaire, Barbara Stanwyck, Joan Crawford, Ginger Rogers, Gary Cooper, Carole Lombard, John Gilbert.</w:t>
      </w:r>
    </w:p>
    <w:p>
      <w:r>
        <w:rPr>
          <w:b/>
          <w:u w:val="single"/>
        </w:rPr>
        <w:t xml:space="preserve">Asiakirja 13658</w:t>
      </w:r>
    </w:p>
    <w:p>
      <w:r>
        <w:rPr>
          <w:b/>
        </w:rPr>
        <w:t xml:space="preserve">Ohjeet</w:t>
      </w:r>
    </w:p>
    <w:p>
      <w:r>
        <w:t xml:space="preserve">Luokittele seuraavat julkkikset intialaisiksi tai ei-intialaisiksi: Tom Holland, Gigi Hadid, Sara Ali Khan, Vijay Sethupathi, Priyanka Chopra, Tom Cruise, Brad Pitt.</w:t>
      </w:r>
    </w:p>
    <w:p>
      <w:r>
        <w:rPr>
          <w:b/>
        </w:rPr>
        <w:t xml:space="preserve">Vastaus</w:t>
      </w:r>
    </w:p>
    <w:p>
      <w:r>
        <w:t xml:space="preserve">Intialaiset: Sara Ali Khan, Vijay Sethupathi, Priyanka Chopra</w:t>
        <w:br/>
        <w:t xml:space="preserve">Ei intialaiset: Tom Holland, Gigi Hadi, Tom Cruise, Brad Pitt</w:t>
      </w:r>
    </w:p>
    <w:p>
      <w:r>
        <w:rPr>
          <w:b/>
          <w:u w:val="single"/>
        </w:rPr>
        <w:t xml:space="preserve">Asiakirja 13659</w:t>
      </w:r>
    </w:p>
    <w:p>
      <w:r>
        <w:rPr>
          <w:b/>
        </w:rPr>
        <w:t xml:space="preserve">Ohjeet</w:t>
      </w:r>
    </w:p>
    <w:p>
      <w:r>
        <w:t xml:space="preserve">Luokittele kukin seuraavista hahmoista Matrixin tai Divergentin hahmoksi: Neljä, Neo, Trinity, Caleb, Jeanine, Persephone, Tris, Cypher, Marlene...</w:t>
      </w:r>
    </w:p>
    <w:p>
      <w:r>
        <w:rPr>
          <w:b/>
        </w:rPr>
        <w:t xml:space="preserve">Vastaus</w:t>
      </w:r>
    </w:p>
    <w:p>
      <w:r>
        <w:t xml:space="preserve">Matrix:</w:t>
        <w:t xml:space="preserve">Cypher</w:t>
        <w:br/>
        <w:t xml:space="preserve">Divergent: Four, Caleb, Jeanine, Tris, Marlene...</w:t>
      </w:r>
    </w:p>
    <w:p>
      <w:r>
        <w:rPr>
          <w:b/>
          <w:u w:val="single"/>
        </w:rPr>
        <w:t xml:space="preserve">Asiakirja 13660</w:t>
      </w:r>
    </w:p>
    <w:p>
      <w:r>
        <w:rPr>
          <w:b/>
        </w:rPr>
        <w:t xml:space="preserve">Ohjeet</w:t>
      </w:r>
    </w:p>
    <w:p>
      <w:r>
        <w:t xml:space="preserve">Selitä, mikä ero on englannin kielen roottisten ja ei-roottisten murteiden välillä.</w:t>
      </w:r>
    </w:p>
    <w:p>
      <w:r>
        <w:rPr>
          <w:b/>
        </w:rPr>
        <w:t xml:space="preserve">Konteksti</w:t>
      </w:r>
    </w:p>
    <w:p>
      <w:r>
        <w:t xml:space="preserve">Englannin kielen roottisuus on historiallisen roottisen konsonantin /r/ ääntäminen englannin puhujien toimesta. Rhoticityn esiintyminen tai puuttuminen on yksi merkittävimmistä eroista, joiden perusteella englannin kielen lajikkeita voidaan luokitella. Englannin historiallinen /r/-äänne säilyy kaikissa ääntämistilanteissa. Muissa lajikkeissa puhujat eivät enää äännä /r/:tä postvokaalisissa ympäristöissä - toisin sanoen silloin, kun se on välittömästi vokaalin jälkeen eikä sitä seuraa toinen vokaali.[1][2] Esimerkiksi eristyksissä rhotic-englannin puhuja ääntää sanat hard ja butter /ˈhɑːrd/ ja /ˈbʌtər/, kun taas ei-roottinen puhuja "pudottaa" tai "poistaa" /r/-äänteen ja ääntää ne /ˈhɑːd/ ja /ˈbʌtə/.[a] Kun r on sanan lopussa, mutta seuraava sana alkaa vokaalilla, kuten lauseessa "better apples", useimmat ei-roottiset puhujat ääntävät /r/:n kyseisessä asemassa (yhdistävä r), koska sitä seuraa tässä tapauksessa vokaali.</w:t>
        <w:br/>
        <w:br/>
        <w:t xml:space="preserve">Englannin roottisiin variantteihin kuuluvat Lounais-Englannin, Skotlannin, Irlannin ja suurimman osan Yhdysvaltoja ja Kanadaa puhuvat murteet. Ei-rhotisiin lajikkeisiin kuuluvat useimmat nykyenglannin, Walesin, Australian, Uuden-Seelannin ja Etelä-Afrikan murteet. Joissakin lajikkeissa, kuten eräissä Yhdysvaltojen eteläisten ja koillis-Yhdysvaltojen osissa,[6][2] rhoticity on sosiolingvistinen muuttuja: postvokaalinen r poistetaan riippuen monista sosiaalisista tekijöistä,[7] kuten siitä, että se korreloi nykyään enemmän alemman sosioekonomisen aseman, suuremman iän, tiettyjen etnisten identiteettien ja vähemmän virallisten puheyhteyksien kanssa.</w:t>
        <w:br/>
        <w:br/>
        <w:t xml:space="preserve"> Kirjallisista asiakirjoista saadut todisteet viittaavat siihen, että postvokaalisen /r/:n häviäminen alkoi satunnaisesti 1400-luvun puolivälissä, vaikka nämä /r/:tä vailla olevat kirjoitusasut olivat harvinaisia ja rajoittuivat yksityisiin asiakirjoihin, erityisesti Englannissa asuvien naisten kirjoittamiin asiakirjoihin. 1700-luvun puolivälissä postvokaalinen /r/ lausuttiin vielä useimmissa ympäristöissä, mutta 1740-1770-luvuilla se poistettiin usein kokonaan, erityisesti matalien vokaalien jälkeen.</w:t>
        <w:t xml:space="preserve">1800-luvun alkuun mennessä eteläinen brittiläinen standardi oli täysin muuttunut </w:t>
        <w:t xml:space="preserve">ei-roottiseksi</w:t>
        <w:t xml:space="preserve">, vaikka jonkin verran vaihtelua esiintyi vielä 1870-luvulla.[8</w:t>
        <w:br/>
        <w:br/>
        <w:t xml:space="preserve">1700-luvulla (ja mahdollisesti 1700-luvulla) postvokaalisen /r/:n häviäminen brittiläisestä englannista vaikutti etelä- ja itäamerikkalaisiin satamakaupunkeihin, joilla oli läheiset yhteydet Isoon-Britanniaan, ja aiheutti sen, että niiden ylemmän luokan ääntämys muuttui ei-roottiseksi, kun taas muualla Yhdysvalloissa ääntäminen säilyi edelleen roottisena.[9] Ei-roottinen ääntäminen vaikutti amerikkalaiseen arvovaltaiseen puheeseen aina 1860-luvulle asti, jolloin Amerikan sisällissota alkoi siirtää Amerikan varallisuuden ja poliittisen vallan keskuksia rhotisille alueille, joilla oli vähemmän kulttuurisia yhteyksiä vanhaan siirtomaaeliittiin ja brittiläiseen eliittiin.[10] Yhdysvalloissa ei-roottinen puhe säilytti jonkinasteista arvovaltaa aina 1900-luvun puoliväliin asti, mutta erityisesti roottinen puhe muuttui valtakunnallisesti arvostetuksi nopeasti toisen maailmansodan jälkeen[11], mikä näkyy 1900-luvun puolivälistä lähtien radiossa ja televisiossa vallinneena kansallisena standardina, joka käsittää historiallisen /r/:n.</w:t>
      </w:r>
    </w:p>
    <w:p>
      <w:r>
        <w:rPr>
          <w:b/>
        </w:rPr>
        <w:t xml:space="preserve">Vastaus</w:t>
      </w:r>
    </w:p>
    <w:p>
      <w:r>
        <w:t xml:space="preserve">Englannin rhotic-murteissa englannin historiallinen /r/-äänne säilyy kaikissa ääntämistilanteissa. Muissa kuin rhotisissa englannin murteissa puhujat eivät enää äännä /r/:tä postvokaalisissa ympäristöissä - toisin sanoen silloin, kun se on välittömästi vokaalin jälkeen eikä sitä seuraa toinen vokaali.  Esimerkiksi sanat hard ja butter äännetään rhotic-englannin puhujalla erikseen /ˈhɑːrd/ ja /ˈbʌtər/, kun taas ei-rhotic-englannin puhuja "pudottaa" tai "poistaa" /r/ -äänteen ja ääntää ne /ˈhɑːd/ ja /ˈbʌtə/.  Englannin rhotisiin variantteihin kuuluvat Lounais-Englannin, Skotlannin, Irlannin sekä suurimman osan Yhdysvaltojen ja Kanadan murteet. Ei-rhotisiin lajikkeisiin kuuluu suurin osa nykyenglannin, Walesin, Australian, Uuden-Seelannin ja Etelä-Afrikan murteista.</w:t>
      </w:r>
    </w:p>
    <w:p>
      <w:r>
        <w:rPr>
          <w:b/>
          <w:u w:val="single"/>
        </w:rPr>
        <w:t xml:space="preserve">Asiakirja 13661</w:t>
      </w:r>
    </w:p>
    <w:p>
      <w:r>
        <w:rPr>
          <w:b/>
        </w:rPr>
        <w:t xml:space="preserve">Ohjeet</w:t>
      </w:r>
    </w:p>
    <w:p>
      <w:r>
        <w:t xml:space="preserve">Kuinka pitkä Mars 2020 -operaatio on?</w:t>
      </w:r>
    </w:p>
    <w:p>
      <w:r>
        <w:rPr>
          <w:b/>
        </w:rPr>
        <w:t xml:space="preserve">Vastaus</w:t>
      </w:r>
    </w:p>
    <w:p>
      <w:r>
        <w:t xml:space="preserve">Vähintään yksi Mars-vuosi (noin 687 Maan päivää).</w:t>
      </w:r>
    </w:p>
    <w:p>
      <w:r>
        <w:rPr>
          <w:b/>
          <w:u w:val="single"/>
        </w:rPr>
        <w:t xml:space="preserve">Asiakirja 13662</w:t>
      </w:r>
    </w:p>
    <w:p>
      <w:r>
        <w:rPr>
          <w:b/>
        </w:rPr>
        <w:t xml:space="preserve">Ohjeet</w:t>
      </w:r>
    </w:p>
    <w:p>
      <w:r>
        <w:t xml:space="preserve">Poimi annetusta tekstistä, milloin Gandhi muutti Etelä-Afrikkaan.</w:t>
      </w:r>
    </w:p>
    <w:p>
      <w:r>
        <w:rPr>
          <w:b/>
        </w:rPr>
        <w:t xml:space="preserve">Konteksti</w:t>
      </w:r>
    </w:p>
    <w:p>
      <w:r>
        <w:t xml:space="preserve">Mohandas Karamchand Gandhi (/ˈɡɑːndi, ˈɡændi/ GA(H)N-dee,[3] Gujarati: [ˈmoɦəndɑs ˈkəɾəmtʃənd ˈɡɑ̃dʱi]; 2. lokakuuta 1869 - 30. tammikuuta 1948) oli intialainen lakimies,[4] siirtomaavastainen nationalisti[5] ja poliittinen eetikko[6], joka väkivallattoman vastarinnan avulla johti menestyksekästä kampanjaa Intian itsenäistymiseksi Britannian hallinnosta.[7] Hän innoitti kansalaisoikeus- ja vapausliikkeitä kaikkialla maailmassa.</w:t>
        <w:t xml:space="preserve">Kunniamainintaa Mahātmā (sanskritiksi: "suurisieluinen", "kunnianarvoisa"), jota hänestä käytettiin ensimmäisen kerran vuonna 1914 Etelä-Afrikassa, käytetään nykyään kaikkialla maailmassa.[8][9</w:t>
        <w:br/>
        <w:br/>
        <w:t xml:space="preserve">Syntynyt ja kasvanut hinduperheessä Gujaratin rannikkoseudulla Gandhi opiskeli lakia Inner Templessä Lontoossa, ja hänet kutsuttiin asianajajaksi 22-vuotiaana kesäkuussa 1891. Kahden epävarman Intiassa vietetyn vuoden jälkeen, jolloin hän ei kyennyt aloittamaan menestyksekästä lakitoimistoa, hän muutti Etelä-Afrikkaan vuonna 1893 edustamaan intialaista kauppiasta oikeudenkäynnissä. Hän asui Etelä-Afrikassa 21 vuotta. Täällä Gandhi perusti perheen ja käytti ensimmäistä kertaa väkivallatonta vastarintaa kampanjassaan kansalaisoikeuksien puolesta. Vuonna 1915 hän palasi 45-vuotiaana Intiaan ja ryhtyi pian organisoimaan talonpoikia, maanviljelijöitä ja kaupunkityöläisiä protestoimaan kohtuuttomia maaveroja ja syrjintää vastaan.</w:t>
      </w:r>
    </w:p>
    <w:p>
      <w:r>
        <w:rPr>
          <w:b/>
        </w:rPr>
        <w:t xml:space="preserve">Vastaus</w:t>
      </w:r>
    </w:p>
    <w:p>
      <w:r>
        <w:t xml:space="preserve">Gandhi muutti Etelä-Afrikkaan vuonna 1893.</w:t>
      </w:r>
    </w:p>
    <w:p>
      <w:r>
        <w:rPr>
          <w:b/>
          <w:u w:val="single"/>
        </w:rPr>
        <w:t xml:space="preserve">Asiakirja 13663</w:t>
      </w:r>
    </w:p>
    <w:p>
      <w:r>
        <w:rPr>
          <w:b/>
        </w:rPr>
        <w:t xml:space="preserve">Ohjeet</w:t>
      </w:r>
    </w:p>
    <w:p>
      <w:r>
        <w:t xml:space="preserve">Mitä jääkiekko on?</w:t>
      </w:r>
    </w:p>
    <w:p>
      <w:r>
        <w:rPr>
          <w:b/>
        </w:rPr>
        <w:t xml:space="preserve">Konteksti</w:t>
      </w:r>
    </w:p>
    <w:p>
      <w:r>
        <w:t xml:space="preserve">Jääkiekko (tai yksinkertaisesti jääkiekko) on joukkueurheilulaji, jota pelataan luistimilla, yleensä luisteluradalla, jossa on lajille ominaiset linjat ja merkinnät. Se kuuluu urheilulajiperheeseen nimeltä jääkiekko. Jääkiekossa kaksi vastakkaista joukkuetta käyttää jääkiekkomailoja ohjatakseen, edetäkseen ja ampuakseen suljettua, vulkanoitua kumikiekkoa, jota kutsutaan "kiekoksi", toisen joukkueen maaliin. Jokainen maali on yhden pisteen arvoinen. Eniten maaleja tehnyt joukkue julistetaan voittajaksi. Virallisessa pelissä kummallakin joukkueella on jäällä kuusi luistelijaa kerrallaan, ellei rangaistuksia oteta, joista yksi on maalivahti. Jääkiekko on täyskontaktilaji, ja sitä pidetään yhtenä fyysisesti vaativimmista urheilulajeista.</w:t>
      </w:r>
    </w:p>
    <w:p>
      <w:r>
        <w:rPr>
          <w:b/>
        </w:rPr>
        <w:t xml:space="preserve">Vastaus</w:t>
      </w:r>
    </w:p>
    <w:p>
      <w:r>
        <w:t xml:space="preserve">Jääkiekko on urheilulaji, jota pelataan luistimilla, ja jokaisella pelaajalla on jääkiekkomaila, jota he käyttävät etenemiseen, syöttämiseen ja kiekon ampumiseen yrittäen tehdä maaleja. Jääkiekko-ottelussa kaksi joukkuetta pelaa toisiaan vastaan, ja eniten maaleja tekevä joukkue voittaa.</w:t>
      </w:r>
    </w:p>
    <w:p>
      <w:r>
        <w:rPr>
          <w:b/>
          <w:u w:val="single"/>
        </w:rPr>
        <w:t xml:space="preserve">Asiakirja 13664</w:t>
      </w:r>
    </w:p>
    <w:p>
      <w:r>
        <w:rPr>
          <w:b/>
        </w:rPr>
        <w:t xml:space="preserve">Ohjeet</w:t>
      </w:r>
    </w:p>
    <w:p>
      <w:r>
        <w:t xml:space="preserve">Kuinka monta kengurua Australiassa on?</w:t>
      </w:r>
    </w:p>
    <w:p>
      <w:r>
        <w:rPr>
          <w:b/>
        </w:rPr>
        <w:t xml:space="preserve">Vastaus</w:t>
      </w:r>
    </w:p>
    <w:p>
      <w:r>
        <w:t xml:space="preserve">Australiassa on kaksi kertaa enemmän kenguruita kuin ihmisiä. Kengurupopulaation arvioidaan olevan noin 40 miljoonaa.</w:t>
      </w:r>
    </w:p>
    <w:p>
      <w:r>
        <w:rPr>
          <w:b/>
          <w:u w:val="single"/>
        </w:rPr>
        <w:t xml:space="preserve">Asiakirja 13665</w:t>
      </w:r>
    </w:p>
    <w:p>
      <w:r>
        <w:rPr>
          <w:b/>
        </w:rPr>
        <w:t xml:space="preserve">Ohjeet</w:t>
      </w:r>
    </w:p>
    <w:p>
      <w:r>
        <w:t xml:space="preserve">Kerro minulle, ovatko nämä elokuvat tekoälystä vai muista aiheista: "Ex Machina", "Her", "Transcendence", "I, Robot", "Ghost in the Shell", "Kummisetä", "Pulp Fiction", "The Shawshank Redemption", "The Dark Knight", "12 vihaa miestä".</w:t>
      </w:r>
    </w:p>
    <w:p>
      <w:r>
        <w:rPr>
          <w:b/>
        </w:rPr>
        <w:t xml:space="preserve">Vastaus</w:t>
      </w:r>
    </w:p>
    <w:p>
      <w:r>
        <w:t xml:space="preserve">Mainitsemistasi kymmenestä elokuvasta vain "Ex Machina", "Her", "Transcendence", "I, Robot" ja "Ghost in the Shell" käsittelevät tekoälyä.</w:t>
      </w:r>
    </w:p>
    <w:p>
      <w:r>
        <w:rPr>
          <w:b/>
          <w:u w:val="single"/>
        </w:rPr>
        <w:t xml:space="preserve">Asiakirja 13666</w:t>
      </w:r>
    </w:p>
    <w:p>
      <w:r>
        <w:rPr>
          <w:b/>
        </w:rPr>
        <w:t xml:space="preserve">Ohjeet</w:t>
      </w:r>
    </w:p>
    <w:p>
      <w:r>
        <w:t xml:space="preserve">Mitkä ovat Mormont-talon sanat?</w:t>
      </w:r>
    </w:p>
    <w:p>
      <w:r>
        <w:rPr>
          <w:b/>
        </w:rPr>
        <w:t xml:space="preserve">Vastaus</w:t>
      </w:r>
    </w:p>
    <w:p>
      <w:r>
        <w:t xml:space="preserve">"Here We Stand"</w:t>
      </w:r>
    </w:p>
    <w:p>
      <w:r>
        <w:rPr>
          <w:b/>
          <w:u w:val="single"/>
        </w:rPr>
        <w:t xml:space="preserve">Asiakirja 13667</w:t>
      </w:r>
    </w:p>
    <w:p>
      <w:r>
        <w:rPr>
          <w:b/>
        </w:rPr>
        <w:t xml:space="preserve">Ohjeet</w:t>
      </w:r>
    </w:p>
    <w:p>
      <w:r>
        <w:t xml:space="preserve">Jos sinulla on viiteteksti Thomas William Dobbiesta, kerro minulle hänen kansallisuutensa.</w:t>
      </w:r>
    </w:p>
    <w:p>
      <w:r>
        <w:rPr>
          <w:b/>
        </w:rPr>
        <w:t xml:space="preserve">Konteksti</w:t>
      </w:r>
    </w:p>
    <w:p>
      <w:r>
        <w:t xml:space="preserve">Thomas William Dobbie (13. marraskuuta 1829 - 1. huhtikuuta 1908) oli kanadalainen rakennusinsinööri, maanmittari ja poliitikko.</w:t>
        <w:t xml:space="preserve">Hän edusti Elgin Eastia Kanadan 1. parlamentissa konservatiivien jäsenenä.</w:t>
        <w:br/>
        <w:br/>
        <w:t xml:space="preserve">Hän syntyi Bayham Townshipissa, Ylä-Kanadassa vuonna 1829[1] skotlantilaisen siirtolaisen Andrew Dobbien[2] ja Martha Ann Bowlbyn poikana. Dobbie sai koulusivistyksen Bayhamin townshipissa ja Ontarion Lontoossa[2].[3] Hän toimi townshipin reeveinä vuosina 1863-1867 ja 1876-1877.</w:t>
        <w:t xml:space="preserve">Dobbie asui Tillsonburgissa.[3]</w:t>
        <w:br/>
        <w:br/>
        <w:t xml:space="preserve">Dobbie oli naimisissa kahdesti: Susan Margaret Jonesin kanssa vuonna 1872 ja Mary Hodgsonin kanssa vuonna 1891. Hän kuoli Tillsonburgissa 78-vuotiaana.</w:t>
      </w:r>
    </w:p>
    <w:p>
      <w:r>
        <w:rPr>
          <w:b/>
        </w:rPr>
        <w:t xml:space="preserve">Vastaus</w:t>
      </w:r>
    </w:p>
    <w:p>
      <w:r>
        <w:t xml:space="preserve">Thomas William Dobbie oli kanadalainen.</w:t>
      </w:r>
    </w:p>
    <w:p>
      <w:r>
        <w:rPr>
          <w:b/>
          <w:u w:val="single"/>
        </w:rPr>
        <w:t xml:space="preserve">Asiakirja 13668</w:t>
      </w:r>
    </w:p>
    <w:p>
      <w:r>
        <w:rPr>
          <w:b/>
        </w:rPr>
        <w:t xml:space="preserve">Ohjeet</w:t>
      </w:r>
    </w:p>
    <w:p>
      <w:r>
        <w:t xml:space="preserve">Mikä on keskeinen raja-arvoteoria</w:t>
      </w:r>
    </w:p>
    <w:p>
      <w:r>
        <w:rPr>
          <w:b/>
        </w:rPr>
        <w:t xml:space="preserve">Konteksti</w:t>
      </w:r>
    </w:p>
    <w:p>
      <w:r>
        <w:t xml:space="preserve">Todennäköisyysteoriassa keskeinen raja-arvoteoria (CLT) osoittaa, että monissa tilanteissa identtisesti jakautuneille riippumattomille otoksille otoksen standardoitu keskiarvo pyrkii kohti normaalijakaumaa, vaikka alkuperäiset muuttujat eivät olisikaan normaalijakautuneita.</w:t>
        <w:br/>
        <w:br/>
        <w:t xml:space="preserve"> Lause on keskeinen käsite todennäköisyysteoriassa, koska se merkitsee, että normaalijakaumille toimivia todennäköisyyslaskennan ja tilastotieteen menetelmiä voidaan soveltaa moniin ongelmiin, joissa on mukana muuntyyppisiä jakaumia.</w:t>
        <w:br/>
        <w:br/>
        <w:t xml:space="preserve"> Tämä teoreema on kokenut monia muutoksia todennäköisyysteorian muodollisen kehityksen aikana. Aiemmat versiot lauseesta ovat peräisin vuodelta 1811, mutta nykyisessä yleisessä muodossaan tämä todennäköisyysteorian perustulos esitettiin täsmällisesti vasta vuonna 1920[1], ja se toimii siten siltana klassisen ja modernin todennäköisyysteorian välillä.</w:t>
      </w:r>
    </w:p>
    <w:p>
      <w:r>
        <w:rPr>
          <w:b/>
        </w:rPr>
        <w:t xml:space="preserve">Vastaus</w:t>
      </w:r>
    </w:p>
    <w:p>
      <w:r>
        <w:t xml:space="preserve">Oletetaan esimerkiksi, että saadaan otos, joka sisältää useita havaintoja, joista jokainen havainto on luotu satunnaisesti siten, että se ei riipu muiden havaintojen arvoista, ja että havaittujen arvojen aritmeettinen keskiarvo lasketaan. Jos tämä menettely suoritetaan monta kertaa, keskusrajateorema sanoo, että keskiarvon todennäköisyysjakauma lähestyy hyvin paljon normaalijakaumaa.</w:t>
        <w:br/>
        <w:br/>
        <w:t xml:space="preserve"> Keskusrajateorialla on useita muunnelmia. Yleisessä muodossaan satunnaismuuttujien on oltava riippumattomia ja identtisesti jakautuneita (i.i.d.). Vaihtoehdoissa keskiarvon konvergenssi normaalijakaumaan tapahtuu myös epäidenttisille jakaumille tai epäriippumattomille havainnoille, jos ne täyttävät tietyt ehdot.</w:t>
        <w:br/>
        <w:br/>
        <w:t xml:space="preserve"> Varhaisin versio tästä lauseesta, jonka mukaan normaalijakaumaa voidaan käyttää binomijakauman approksimaationa, on de Moivre-Laplacen lause.</w:t>
      </w:r>
    </w:p>
    <w:p>
      <w:r>
        <w:rPr>
          <w:b/>
          <w:u w:val="single"/>
        </w:rPr>
        <w:t xml:space="preserve">Asiakirja 13669</w:t>
      </w:r>
    </w:p>
    <w:p>
      <w:r>
        <w:rPr>
          <w:b/>
        </w:rPr>
        <w:t xml:space="preserve">Ohjeet</w:t>
      </w:r>
    </w:p>
    <w:p>
      <w:r>
        <w:t xml:space="preserve">Mikä on rahan aika-arvo?</w:t>
      </w:r>
    </w:p>
    <w:p>
      <w:r>
        <w:rPr>
          <w:b/>
        </w:rPr>
        <w:t xml:space="preserve">Vastaus</w:t>
      </w:r>
    </w:p>
    <w:p>
      <w:r>
        <w:t xml:space="preserve">Rahan aika-arvo on rahoituksen käsite, joka kuvastaa sitä, että rahan arvo tulevaisuudessa on yleensä pienempi kuin saman rahamäärän arvo tänään.  Syynä tähän on se, että nykyiset rahat voitaisiin sijoittaa ja saada tuottoa, joka tekisi niistä tulevaisuudessa suuremman määrän arvoisia.</w:t>
      </w:r>
    </w:p>
    <w:p>
      <w:r>
        <w:rPr>
          <w:b/>
          <w:u w:val="single"/>
        </w:rPr>
        <w:t xml:space="preserve">Asiakirja 13670</w:t>
      </w:r>
    </w:p>
    <w:p>
      <w:r>
        <w:rPr>
          <w:b/>
        </w:rPr>
        <w:t xml:space="preserve">Ohjeet</w:t>
      </w:r>
    </w:p>
    <w:p>
      <w:r>
        <w:t xml:space="preserve">Kerro minulle sukupolven 2 Pokemon-pelien maskotit.</w:t>
      </w:r>
    </w:p>
    <w:p>
      <w:r>
        <w:rPr>
          <w:b/>
        </w:rPr>
        <w:t xml:space="preserve">Vastaus</w:t>
      </w:r>
    </w:p>
    <w:p>
      <w:r>
        <w:t xml:space="preserve">Sukupolven 2 Pokemon-pelien maskotit ovat Lugia, Ho-oh ja Suicune.</w:t>
      </w:r>
    </w:p>
    <w:p>
      <w:r>
        <w:rPr>
          <w:b/>
          <w:u w:val="single"/>
        </w:rPr>
        <w:t xml:space="preserve">Asiakirja 13671</w:t>
      </w:r>
    </w:p>
    <w:p>
      <w:r>
        <w:rPr>
          <w:b/>
        </w:rPr>
        <w:t xml:space="preserve">Ohjeet</w:t>
      </w:r>
    </w:p>
    <w:p>
      <w:r>
        <w:t xml:space="preserve">Mitä on koneoppiminen ja milloin se syntyi?</w:t>
      </w:r>
    </w:p>
    <w:p>
      <w:r>
        <w:rPr>
          <w:b/>
        </w:rPr>
        <w:t xml:space="preserve">Konteksti</w:t>
      </w:r>
    </w:p>
    <w:p>
      <w:r>
        <w:t xml:space="preserve">Koneoppiminen (ML) on tutkimusala, joka keskittyy ymmärtämään ja rakentamaan menetelmiä, jotka "oppivat" - eli menetelmiä, jotka hyödyntävät dataa parantaakseen suorituskykyä joissakin tehtävissä.[1] Sitä pidetään osana tekoälyä.</w:t>
        <w:br/>
        <w:br/>
        <w:t xml:space="preserve">Koneoppimisalgoritmit rakentavat mallin näytedatan, niin sanotun harjoitusdatan, perusteella, jotta ne voivat tehdä ennusteita tai päätöksiä ilman, että niitä on nimenomaisesti ohjelmoitu tekemään niin.[2] Koneoppimisalgoritmeja käytetään monissa eri sovelluksissa, kuten lääketieteessä, sähköpostin suodatuksessa, puheentunnistuksessa, maataloudessa ja tietokonenäössä, joissa on vaikeaa tai mahdotonta kehittää tavanomaisia algoritmeja suorittamaan tarvittavia tehtäviä.[3][4]</w:t>
        <w:br/>
        <w:br/>
        <w:t xml:space="preserve">Koneoppimisen osa-alue liittyy läheisesti laskennalliseen tilastotieteeseen (computational statistics), jossa keskitytään ennusteiden tekemiseen tietokoneiden avulla, mutta kaikki koneoppiminen ei kuitenkaan ole tilastollista oppimista. Matemaattisen optimoinnin tutkimus tuottaa menetelmiä, teoriaa ja sovellusalueita koneoppimisen alalle.</w:t>
        <w:t xml:space="preserve">Tiedonlouhinta on siihen liittyvä tutkimusala, joka keskittyy tutkivaan data-analyysiin valvomattoman oppimisen avulla.[6][7]</w:t>
        <w:br/>
        <w:br/>
        <w:t xml:space="preserve">Joissakin koneoppimisen toteutuksissa käytetään dataa ja neuroverkkoja tavalla, joka jäljittelee biologisten aivojen toimintaa.[8][9]</w:t>
        <w:br/>
        <w:br/>
        <w:t xml:space="preserve">Sovellettaessa koneoppimista liiketoimintaongelmissa koneoppimisesta käytetään myös nimitystä ennakoiva analytiikka.</w:t>
        <w:br/>
        <w:br/>
        <w:t xml:space="preserve">Yleiskatsaus</w:t>
        <w:br/>
        <w:t xml:space="preserve">Koneoppimisalgoritmit toimivat sillä perusteella, että aiemmin hyvin toimineet strategiat, algoritmit ja johtopäätökset toimivat todennäköisesti hyvin myös tulevaisuudessa. Nämä johtopäätökset voivat olla ilmeisiä, kuten "koska aurinko on noussut joka aamu viimeisten 10 000 päivän aikana, se nousee todennäköisesti myös huomenna aamulla".</w:t>
        <w:t xml:space="preserve">Ne voivat olla vivahteikkaita, kuten "X prosentissa suvuista on maantieteellisesti erillisiä lajeja, joilla on värivariantteja, joten on Y prosentin todennäköisyys, että on olemassa löytämättömiä mustia joutsenia." [10]</w:t>
        <w:br/>
        <w:br/>
        <w:t xml:space="preserve">Koneoppivat ohjelmat voivat suorittaa tehtäviä ilman, että ne on nimenomaisesti ohjelmoitu tekemään niin. Siinä tietokoneet oppivat annetuista tiedoista niin, että ne suorittavat tiettyjä tehtäviä. Tietokoneille annettuja yksinkertaisia tehtäviä varten on mahdollista ohjelmoida algoritmeja, jotka kertovat koneelle, miten se suorittaa kaikki kyseisen ongelman ratkaisemiseksi tarvittavat vaiheet; tietokoneen ei tarvitse oppia mitään. Kehittyneemmissä tehtävissä ihmisen voi olla haastavaa luoda tarvittavat algoritmit manuaalisesti.</w:t>
        <w:t xml:space="preserve">Käytännössä voi osoittautua tehokkaammaksi auttaa konetta kehittämään oma algoritminsa kuin antaa ihmisen ohjelmoida jokainen tarvittava vaihe.[11]</w:t>
        <w:br/>
        <w:br/>
        <w:t xml:space="preserve">Koneoppimisen tieteenalalla käytetään erilaisia lähestymistapoja tietokoneiden opettamiseksi suorittamaan tehtäviä, joihin ei ole saatavilla täysin tyydyttävää algoritmia. Tapauksissa, joissa mahdollisia vastauksia on valtava määrä, yksi lähestymistapa on merkitä osa oikeista vastauksista kelvollisiksi. Tätä voidaan sitten käyttää tietokoneen harjoitusaineistona, jonka avulla se voi parantaa algoritmia, jota se käyttää oikeiden vastausten määrittämiseen.</w:t>
        <w:t xml:space="preserve">Esimerkiksi digitaalisen merkintunnistuksen järjestelmän kouluttamiseen on usein käytetty käsinkirjoitettujen numeroiden MNIST-tietokokonaisuutta.[11]</w:t>
        <w:br/>
        <w:br/>
        <w:t xml:space="preserve">Historia ja suhteet muihin aloihin</w:t>
        <w:br/>
        <w:t xml:space="preserve">Ks. myös:</w:t>
        <w:t xml:space="preserve">Koneoppimisen aikajana</w:t>
        <w:br/>
        <w:t xml:space="preserve">Termin koneoppiminen keksi vuonna 1959 Arthur Samuel, IBM:n työntekijä ja tietokonepelien ja tekoälyn pioneeri.[12][13] Tänä aikana käytettiin myös synonyymiä itseoppivat tietokoneet.[14][15]</w:t>
        <w:br/>
        <w:br/>
        <w:t xml:space="preserve">1960-luvun alkuun mennessä Raytheon Company oli kehittänyt reikänauhamuistilla varustetun kokeellisen "oppimiskoneen", CyberTronin, jolla voitiin analysoida kaikuluotainsignaaleja, sähkökardiogrammeja ja puhekaavoja alkeellisen vahvistusoppimisen avulla. Ihminen "koulutti" sitä toistuvasti tunnistamaan kuvioita, ja se oli varustettu "hölmöyspainikkeella", joka sai sen arvioimaan virheelliset päätökset uudelleen.[16] Edustava kirja koneoppimisen tutkimuksesta 1960-luvulla oli Nilssonin kirja Learning Machines, joka käsitteli lähinnä kuvioiden luokitteluun liittyvää koneoppimista.</w:t>
        <w:t xml:space="preserve">17] Kuvion tunnistamiseen liittyvä kiinnostus jatkui 1970-luvulla, kuten Duda ja Hart kuvasivat vuonna 1973. 1981 raportoitiin opetusstrategioiden käyttämisestä niin, että neuroverkko oppii tunnistamaan 40 merkkiä (26 kirjainta, 10 numeroa ja 4 erikoismerkkiä) tietokonepäätteestä</w:t>
        <w:br/>
        <w:br/>
        <w:t xml:space="preserve">Tom M. Mitchell esitti laajalti siteeratun, muodollisemman määritelmän koneoppimisen alalla tutkituista algoritmeista: "Tietokoneohjelman sanotaan oppivan kokemuksesta E jonkin tehtäväluokan T ja suorituskykymittarin P suhteen, jos sen suorituskyky T:n tehtävissä, P:llä mitattuna, paranee kokemuksen E myötä."[20] Tämä määritelmä tehtävistä, joita koneoppiminen koskee, tarjoaa pohjimmiltaan operatiivisen määritelmän sen sijaan, että se määrittelisi alaa kognitiivisin termein.</w:t>
        <w:t xml:space="preserve">Tämä seuraa Alan Turingin ehdotusta hänen kirjoituksessaan "Computing Machinery and Intelligence", jossa kysymys "Voivatko koneet ajatella?" korvataan kysymyksellä "Voivatko koneet tehdä sitä, mitä me (ajattelevina olioina) voimme tehdä?"[21</w:t>
        <w:br/>
        <w:br/>
        <w:t xml:space="preserve">Nykyaikaisella koneoppimisella on kaksi tavoitetta, joista toinen on luokitella dataa kehitettyjen mallien perusteella ja toinen tarkoitus on tehdä näiden mallien perusteella ennusteita tulevista tuloksista. Hypoteettinen algoritmi, joka on tarkoitettu nimenomaan tietojen luokitteluun, voi käyttää luomen tietokonenäköä yhdistettynä valvottuun oppimiseen, jotta se voidaan kouluttaa luokittelemaan syöpämuodot. Osakekauppaa varten kehitetty koneoppimisalgoritmi voi ilmoittaa</w:t>
      </w:r>
    </w:p>
    <w:p>
      <w:r>
        <w:rPr>
          <w:b/>
        </w:rPr>
        <w:t xml:space="preserve">Vastaus</w:t>
      </w:r>
    </w:p>
    <w:p>
      <w:r>
        <w:t xml:space="preserve">Koneoppiminen on tekoälyn osa-alue, joka käsittelee oppivien menetelmien ymmärtämistä ja kehittämistä, toisin sanoen menetelmiä, jotka käyttävät tietoja parantaakseen suorituskykyä tietyissä tehtävissä.  Koneoppimisalgoritmit rakentavat mallin näytetiedoista, joita kutsutaan harjoitusdataksi, jotta ne voivat tehdä ennusteita tai päätöksiä ilman, että niitä on nimenomaisesti ohjelmoitu tekemään niin. Se syntyi ensimmäisen kerran 1960-luvulla.</w:t>
      </w:r>
    </w:p>
    <w:p>
      <w:r>
        <w:rPr>
          <w:b/>
          <w:u w:val="single"/>
        </w:rPr>
        <w:t xml:space="preserve">Asiakirja 13672</w:t>
      </w:r>
    </w:p>
    <w:p>
      <w:r>
        <w:rPr>
          <w:b/>
        </w:rPr>
        <w:t xml:space="preserve">Ohjeet</w:t>
      </w:r>
    </w:p>
    <w:p>
      <w:r>
        <w:t xml:space="preserve">Mikä on nopea tauko koripallossa?</w:t>
      </w:r>
    </w:p>
    <w:p>
      <w:r>
        <w:rPr>
          <w:b/>
        </w:rPr>
        <w:t xml:space="preserve">Vastaus</w:t>
      </w:r>
    </w:p>
    <w:p>
      <w:r>
        <w:t xml:space="preserve">Koripallossa nopea katko on tilanne, jossa pallollinen joukkue joko syöttää tai juoksee pallon nopeasti kenttää pitkin omaan maaliinsa tarkoituksenaan tehdä nopeasti maali ennen kuin puolustava joukkue ehtii asettua tavanomaisiin asemiinsa.</w:t>
      </w:r>
    </w:p>
    <w:p>
      <w:r>
        <w:rPr>
          <w:b/>
          <w:u w:val="single"/>
        </w:rPr>
        <w:t xml:space="preserve">Asiakirja 13673</w:t>
      </w:r>
    </w:p>
    <w:p>
      <w:r>
        <w:rPr>
          <w:b/>
        </w:rPr>
        <w:t xml:space="preserve">Ohjeet</w:t>
      </w:r>
    </w:p>
    <w:p>
      <w:r>
        <w:t xml:space="preserve">Kirjoita mahdollisista eettisistä huolenaiheista, jotka liittyvät tunnistamisen poistamistekniikoihin.</w:t>
      </w:r>
    </w:p>
    <w:p>
      <w:r>
        <w:rPr>
          <w:b/>
        </w:rPr>
        <w:t xml:space="preserve">Vastaus</w:t>
      </w:r>
    </w:p>
    <w:p>
      <w:r>
        <w:t xml:space="preserve">Yksi tukahduttamistekniikkaan liittyvistä eettisistä kysymyksistä on historiallisesti aliedustettujen ryhmien aliedustuksen lisääminen. Esimerkiksi MOOC-tietokannassa on vain yksi rivi, joka liittyy Antarktikalta (mantereelta) kotoisin olevaan käyttäjään. Samoin seuraavat maat ovat esiintyneet vain kerran tai kaksi kertaa koko aineistossa: San Marino, Falklandinsaaret ja Brunei. Nämä maantieteellisesti aliedustetut tiedot poistettaisiin kokonaan poistotekniikalla. Tämä aiheuttaa eettisen paradoksin: toisaalta haluamme säilyttää k-anonymiteetin ja suojella aliedustettujen alueiden käyttäjien yksityisyyttä; toisaalta tämän tavoitteen saavuttamiseksi meidän olisi poistettava niiden olemassaolo tietokannasta ja vahvistettava entisestään aliedustusta. Toinen esimerkki olisi syntymävuoden sarake. Nuoret ovat yliedustettuina MOOCien käyttäjäkunnassa, kun taas yli 80-vuotiaiden käyttäjien osuus koko aineistosta on vain alle 1 prosentti. Jos k-anonymiteetin saavuttamiseksi käytettäisiin tukahduttamistekniikkaa, lähes kaikki yli 80-vuotiaisiin käyttäjiin liittyvät tiedot olisi hylättävä. Myös tässä tapauksessa vanhukset ovat historiallisesti olleet aliedustettuina koulutusalalla, mutta käyttämällä tukahduttamista suojelemme heidän yksityisyyttään edustuksen kustannuksella.</w:t>
        <w:br/>
        <w:br/>
        <w:t xml:space="preserve"> Tämä tukahduttamisen seurauksena tapahtuva edustuksen menettäminen on haitallista monelta kannalta, ja siksi se ansaitsee huomiota. Kun MOOC-alustalta puuttuu merkityksellistä tietoa näistä käyttäjistä, yritys menettää huomionsa näiden aliedustettujen ryhmien potentiaalisesta kysynnästä verkko-opetukselle, eikä näin ollen onnistu tavoittamaan heitä markkinoinnin ja mainonnan avulla. Sen lisäksi, että tämä rasittaa alustan käyttäjäkuntaa ja kannattavuutta, se pahentaa tilannetta, jossa aliedustetuilla ryhmillä on rajalliset resurssit verkko-opetukseen. Lisäksi tukahdutettuun tietokokonaisuuteen perustuvat johtopäätökset voisivat vahvistaa yhteiskunnallista ennakkoluuloa, jonka mukaan tietyt ihmisryhmät - kuten ikääntyneet - eivät ole avoimia koulutukselle, vaikka todellisuus on yksinkertaisesti se, että poistamme tiedot ikääntyneistä, jotka käyttävät aktiivisesti verkko-oppimisalustoja. Tämän seurauksena ikääntyneet saattavat tuntea olevansa entistä etääntyneempiä valtavirran tiedotusvälineistä ja teknologiasta. Siksi pelkän tukahduttamisen käyttäminen k-anonymiteetin saavuttamiseen tietokokonaisuudessa voi olla tehokasta, mutta aliedustuksen eettinen ongelma voi vaikeuttaa sitä.</w:t>
      </w:r>
    </w:p>
    <w:p>
      <w:r>
        <w:rPr>
          <w:b/>
          <w:u w:val="single"/>
        </w:rPr>
        <w:t xml:space="preserve">Asiakirja 13674</w:t>
      </w:r>
    </w:p>
    <w:p>
      <w:r>
        <w:rPr>
          <w:b/>
        </w:rPr>
        <w:t xml:space="preserve">Ohjeet</w:t>
      </w:r>
    </w:p>
    <w:p>
      <w:r>
        <w:t xml:space="preserve">Kun otetaan huomioon tämä kohta Taylor Swiftin mestareittensa uudelleenäänittämisestä, kuka oli vastuussa kiistasta?</w:t>
      </w:r>
    </w:p>
    <w:p>
      <w:r>
        <w:rPr>
          <w:b/>
        </w:rPr>
        <w:t xml:space="preserve">Konteksti</w:t>
      </w:r>
    </w:p>
    <w:p>
      <w:r>
        <w:t xml:space="preserve">Amerikkalainen laulaja-lauluntekijä Taylor Swift on ajautunut kiistaan entisen levy-yhtiönsä Big Machine Recordsin, sen perustajan Scott Borchettan ja uuden omistajan Scooter Braunin kanssa hänen kuuden ensimmäisen studioalbuminsa master-tallenteiden omistusoikeudesta. Kyseessä on paljon julkisuutta saanut kiista, joka on herättänyt laajaa huomiota ja mediahuomiota sen syttymisestä lähtien vuonna 2019.</w:t>
      </w:r>
    </w:p>
    <w:p>
      <w:r>
        <w:rPr>
          <w:b/>
        </w:rPr>
        <w:t xml:space="preserve">Vastaus</w:t>
      </w:r>
    </w:p>
    <w:p>
      <w:r>
        <w:t xml:space="preserve">Scooter Braun.</w:t>
      </w:r>
    </w:p>
    <w:p>
      <w:r>
        <w:rPr>
          <w:b/>
          <w:u w:val="single"/>
        </w:rPr>
        <w:t xml:space="preserve">Asiakirja 13675</w:t>
      </w:r>
    </w:p>
    <w:p>
      <w:r>
        <w:rPr>
          <w:b/>
        </w:rPr>
        <w:t xml:space="preserve">Ohjeet</w:t>
      </w:r>
    </w:p>
    <w:p>
      <w:r>
        <w:t xml:space="preserve">Pelaan $1/$2-pokeria ystävien kanssa. Ystävällä oli AK ja minulla AA buttonilla. Korotin 15 dollariin sen jälkeen, kun ennen minua oli tehty pieni korotus, ja ystäväni, jolla oli AK, maksoi. Toinen pelaaja luovutti.</w:t>
        <w:br/>
        <w:br/>
        <w:t xml:space="preserve"> Floppi tuli K, 8, 4 ilman yhteisiä värejä. Ystäväni tarkisti ja minä panostin 1/2 potista. Hän maksoi.</w:t>
        <w:br/>
        <w:br/>
        <w:t xml:space="preserve"> Seuraava kortti oli 10 ja panostin koko potin (noin 70 dollaria) ja hän korotti all-in noin 200 dollariin. Minä maksoin.</w:t>
        <w:br/>
        <w:br/>
        <w:t xml:space="preserve"> Seuraava kortti oli merkityksetön ja voitin potin.</w:t>
        <w:br/>
        <w:br/>
        <w:t xml:space="preserve"> Pelasiko hän käden hyvin?</w:t>
      </w:r>
    </w:p>
    <w:p>
      <w:r>
        <w:rPr>
          <w:b/>
        </w:rPr>
        <w:t xml:space="preserve">Vastaus</w:t>
      </w:r>
    </w:p>
    <w:p>
      <w:r>
        <w:t xml:space="preserve">Hän pelasi käden aggressiivisesti, mutta ei huonosti. Hänen oli oletettava, että hänellä oli johtoasema flopin jälkeen. Hänen paras siirtonsa olisi ollut maksaa aggressiivinen pottipanoksesi sen sijaan, että hän olisi mennyt all-in, mutta koska hänellä oli ykköspari ja kärkipotkija, se ei ole huono siirto. Hänellä ei ollut onnea, kun hänellä oli ässät vastassa.</w:t>
      </w:r>
    </w:p>
    <w:p>
      <w:r>
        <w:rPr>
          <w:b/>
          <w:u w:val="single"/>
        </w:rPr>
        <w:t xml:space="preserve">Asiakirja 13676</w:t>
      </w:r>
    </w:p>
    <w:p>
      <w:r>
        <w:rPr>
          <w:b/>
        </w:rPr>
        <w:t xml:space="preserve">Ohjeet</w:t>
      </w:r>
    </w:p>
    <w:p>
      <w:r>
        <w:t xml:space="preserve">Keksi uusi mausteseos, joka on yhtä suosittu kuin "kaikki paitsi bagel" -mausteseos.</w:t>
      </w:r>
    </w:p>
    <w:p>
      <w:r>
        <w:rPr>
          <w:b/>
        </w:rPr>
        <w:t xml:space="preserve">Vastaus</w:t>
      </w:r>
    </w:p>
    <w:p>
      <w:r>
        <w:t xml:space="preserve">Uusi suosittu mauste voisi olla smetanaa ja sipulia sisältävä mauste, joka muistuttaa suosittua sipsien makua. Voit ripotella sitä lukemattomiin tuotteisiin herkullisen suolaisen lisäyksen saamiseksi.</w:t>
      </w:r>
    </w:p>
    <w:p>
      <w:r>
        <w:rPr>
          <w:b/>
          <w:u w:val="single"/>
        </w:rPr>
        <w:t xml:space="preserve">Asiakirja 13677</w:t>
      </w:r>
    </w:p>
    <w:p>
      <w:r>
        <w:rPr>
          <w:b/>
        </w:rPr>
        <w:t xml:space="preserve">Ohjeet</w:t>
      </w:r>
    </w:p>
    <w:p>
      <w:r>
        <w:t xml:space="preserve">Millä eri tavoilla ihmiset auttavat toisiaan?</w:t>
      </w:r>
    </w:p>
    <w:p>
      <w:r>
        <w:rPr>
          <w:b/>
        </w:rPr>
        <w:t xml:space="preserve">Vastaus</w:t>
      </w:r>
    </w:p>
    <w:p>
      <w:r>
        <w:t xml:space="preserve">Ihmiset auttavat toisiaan monin eri tavoin.  Apua voidaan tarjota niille, jotka ovat fyysisesti vammaisia, apua voidaan tarjota niille, jotka kärsivät emotionaalisesti, apua voidaan tarjota niille, jotka eivät ymmärrä jotakin aihetta tai asiaa, apua voidaan tarjota siirtämällä tietoa toisille, apua voidaan tarjota aktiivisella kuuntelemisella, apua voidaan tarjota fyysisellä kosketuksella, apua voidaan tarjota ihmisyhteisön kautta ja apua voidaan tarjota sanallisella ja sanattomalla viestinnällä.</w:t>
      </w:r>
    </w:p>
    <w:p>
      <w:r>
        <w:rPr>
          <w:b/>
          <w:u w:val="single"/>
        </w:rPr>
        <w:t xml:space="preserve">Asiakirja 13678</w:t>
      </w:r>
    </w:p>
    <w:p>
      <w:r>
        <w:rPr>
          <w:b/>
        </w:rPr>
        <w:t xml:space="preserve">Ohjeet</w:t>
      </w:r>
    </w:p>
    <w:p>
      <w:r>
        <w:t xml:space="preserve">Kun otetaan huomioon, että ihmisaivojen säilyttäminen yli vuosisadan ajan on melko harvinaista, mikä oli mielestänne Guiteaun aivojen säilyttämisen motiivi?</w:t>
      </w:r>
    </w:p>
    <w:p>
      <w:r>
        <w:rPr>
          <w:b/>
        </w:rPr>
        <w:t xml:space="preserve">Konteksti</w:t>
      </w:r>
    </w:p>
    <w:p>
      <w:r>
        <w:t xml:space="preserve">James A. Garfield, Yhdysvaltain 20. presidentti, ammuttiin Baltimore and Potomac -rautatieasemalla Washingtonissa lauantaina 2. heinäkuuta 1881 kello 9.30 aamulla. Hän kuoli Elberonissa, New Jerseyssä, 79 päivää myöhemmin 19. syyskuuta 1881. Ampuminen tapahtui alle neljä kuukautta hänen presidenttikautensa jälkeen. Garfieldin salamurhaaja oli Charles J. Guiteau, jonka motiivina oli kostaa Garfieldille kuviteltu poliittinen velka ja saada Chester A. Arthur nostettua presidentiksi. Guiteau tuomittiin Garfieldin murhasta ja teloitettiin hirttämällä vuosi ampumisen jälkeen.</w:t>
        <w:br/>
        <w:br/>
        <w:t xml:space="preserve"> Osa Guiteaun säilyneistä aivoista on esillä Philadelphian College of Physicians of Philadelphian Mütter-museossa.[80] Guiteaun luita ja lisää hänen aivojaan sekä Garfieldin selkäranka ja muutama kylkiluu säilytetään National Museum of Health and Medicine -museossa[81] armeijan Forest Glen Annexissa Silver Springissä, Marylandissa. Garfieldin salamurha vaikutti osaltaan siihen, että Pendletonin siviilipalvelusuudistuslaki hyväksyttiin 16. tammikuuta 1883. Garfield itse oli vaatinut virkamiespalvelusuudistusta virkaanastujaispuheessaan[82] ja kannatti sitä presidenttinä siinä uskossa, että se tehostaisi hallintoa.[83] Laki hyväksyttiin eräänlaisena muistomerkkinä kaatuneelle presidentille.[84] Arthur hävisi republikaanien ehdokkuuden vuonna 1884 Blainelle, joka hävisi täpärästi vaalit demokraattien Grover Clevelandille.</w:t>
      </w:r>
    </w:p>
    <w:p>
      <w:r>
        <w:rPr>
          <w:b/>
        </w:rPr>
        <w:t xml:space="preserve">Vastaus</w:t>
      </w:r>
    </w:p>
    <w:p>
      <w:r>
        <w:t xml:space="preserve">Yksi syy aivojen säilyttämiseen saattoi olla rakenteellisten poikkeavuuksien tutkiminen, jotka olisivat voineet selittää Guiteaun väkivaltaisen käyttäytymisen. Vaihtoehtoisesti, koska Guiteau oli tunnettu ja pahamaineinen, hänen aivonsa saatettiin säilyttää muistoksi tai varoitukseksi, joka esti presidenttien salamurhia tulevaisuudessa.</w:t>
      </w:r>
    </w:p>
    <w:p>
      <w:r>
        <w:rPr>
          <w:b/>
          <w:u w:val="single"/>
        </w:rPr>
        <w:t xml:space="preserve">Asiakirja 13679</w:t>
      </w:r>
    </w:p>
    <w:p>
      <w:r>
        <w:rPr>
          <w:b/>
        </w:rPr>
        <w:t xml:space="preserve">Ohjeet</w:t>
      </w:r>
    </w:p>
    <w:p>
      <w:r>
        <w:t xml:space="preserve">Onko SCI Dallasissa miehiä vai naisia?</w:t>
      </w:r>
    </w:p>
    <w:p>
      <w:r>
        <w:rPr>
          <w:b/>
        </w:rPr>
        <w:t xml:space="preserve">Konteksti</w:t>
      </w:r>
    </w:p>
    <w:p>
      <w:r>
        <w:t xml:space="preserve">Virallisen Department of Corrections -verkkosivuston mukaan SCI Dallas (Luzernen piirikunta, 10 mailin päässä Wilkes-Barresta) avattiin vuonna 1960 laitokseksi, joka on tarkoitettu viallisille rikoksentekijöille. Sen jälkeen kun osavaltion korkeimman oikeuden vuonna 1966 tekemä päätös kumosi käsitteen "vialliset rikolliset", Dallasista tuli Huntingdonin tavoin aikuisten laitos. Se on nykyään keskiturvallinen laitos miehille.</w:t>
      </w:r>
    </w:p>
    <w:p>
      <w:r>
        <w:rPr>
          <w:b/>
        </w:rPr>
        <w:t xml:space="preserve">Vastaus</w:t>
      </w:r>
    </w:p>
    <w:p>
      <w:r>
        <w:t xml:space="preserve">miehet</w:t>
      </w:r>
    </w:p>
    <w:p>
      <w:r>
        <w:rPr>
          <w:b/>
          <w:u w:val="single"/>
        </w:rPr>
        <w:t xml:space="preserve">Asiakirja 13680</w:t>
      </w:r>
    </w:p>
    <w:p>
      <w:r>
        <w:rPr>
          <w:b/>
        </w:rPr>
        <w:t xml:space="preserve">Ohjeet</w:t>
      </w:r>
    </w:p>
    <w:p>
      <w:r>
        <w:t xml:space="preserve">Mitä tuotemerkkejä LVMH:hen kuuluu LVMH:hen, kun otetaan huomioon LVMH:ta kuvaava teksti?</w:t>
      </w:r>
    </w:p>
    <w:p>
      <w:r>
        <w:rPr>
          <w:b/>
        </w:rPr>
        <w:t xml:space="preserve">Konteksti</w:t>
      </w:r>
    </w:p>
    <w:p>
      <w:r>
        <w:t xml:space="preserve">Viinit ja väkevät alkoholijuomat</w:t>
        <w:br/>
        <w:t xml:space="preserve">Ao Yun</w:t>
        <w:br/>
        <w:t xml:space="preserve">Ardbeg</w:t>
        <w:br/>
        <w:t xml:space="preserve">Belvedere</w:t>
        <w:br/>
        <w:t xml:space="preserve">Bodega Numanthia</w:t>
        <w:br/>
        <w:t xml:space="preserve">Cape Mentelle</w:t>
        <w:br/>
        <w:t xml:space="preserve">Chandon</w:t>
        <w:br/>
        <w:t xml:space="preserve">Château d'Esclans</w:t>
        <w:br/>
        <w:t xml:space="preserve">Château Cheval Blanc</w:t>
        <w:br/>
        <w:t xml:space="preserve">Château</w:t>
        <w:t xml:space="preserve">d'Yquem</w:t>
        <w:br/>
        <w:t xml:space="preserve">Cheval des Andes</w:t>
        <w:br/>
        <w:t xml:space="preserve">Clos des Lambrays</w:t>
        <w:br/>
        <w:t xml:space="preserve">Cloudy Bay</w:t>
        <w:br/>
        <w:t xml:space="preserve">Colgin Cellars</w:t>
        <w:t xml:space="preserve">Colgin Cellars</w:t>
        <w:br/>
        <w:t xml:space="preserve">Dom Pérignon</w:t>
        <w:br/>
        <w:t xml:space="preserve">Glenmorangie</w:t>
        <w:br/>
        <w:t xml:space="preserve">Hennessy</w:t>
        <w:br/>
        <w:t xml:space="preserve">Krug</w:t>
        <w:br/>
        <w:t xml:space="preserve">Mercier</w:t>
        <w:br/>
        <w:t xml:space="preserve">Moët &amp;</w:t>
        <w:t xml:space="preserve">Chandon</w:t>
        <w:br/>
        <w:t xml:space="preserve">Newton Vineyard</w:t>
        <w:br/>
        <w:t xml:space="preserve">Ruinart</w:t>
        <w:br/>
        <w:t xml:space="preserve">Terrazas de los Andes</w:t>
        <w:br/>
        <w:t xml:space="preserve">Veuve Clicquot</w:t>
        <w:br/>
        <w:t xml:space="preserve">Volcan de mi Tierra</w:t>
        <w:br/>
        <w:t xml:space="preserve">Woodinville</w:t>
        <w:br/>
        <w:br/>
        <w:t xml:space="preserve">Muoti ja nahkatuotteet</w:t>
        <w:br/>
        <w:t xml:space="preserve">Berluti</w:t>
        <w:br/>
        <w:t xml:space="preserve">Birkenstock</w:t>
        <w:br/>
        <w:t xml:space="preserve">Celine</w:t>
        <w:br/>
        <w:t xml:space="preserve">Christian Dior</w:t>
        <w:br/>
        <w:t xml:space="preserve">Emilio Pucci</w:t>
        <w:br/>
        <w:t xml:space="preserve">Fendi</w:t>
        <w:br/>
        <w:t xml:space="preserve">Givenchy</w:t>
        <w:br/>
        <w:t xml:space="preserve">JW Anderson</w:t>
        <w:br/>
        <w:t xml:space="preserve">Kenzo</w:t>
        <w:br/>
        <w:t xml:space="preserve">Loewe</w:t>
        <w:br/>
        <w:t xml:space="preserve">Loro Piana</w:t>
        <w:br/>
        <w:t xml:space="preserve">Louis Vuitton</w:t>
        <w:br/>
        <w:t xml:space="preserve">Marc Jacobs</w:t>
        <w:br/>
        <w:t xml:space="preserve">Moynat</w:t>
        <w:br/>
        <w:t xml:space="preserve">Off-White</w:t>
        <w:br/>
        <w:t xml:space="preserve">Patou</w:t>
        <w:br/>
        <w:t xml:space="preserve">Phoebe Philo</w:t>
        <w:br/>
        <w:t xml:space="preserve">Rimowa</w:t>
        <w:br/>
        <w:t xml:space="preserve">Stella McCartney</w:t>
        <w:br/>
        <w:br/>
        <w:t xml:space="preserve">Hajuvedet ja kosmetiikka</w:t>
        <w:br/>
        <w:t xml:space="preserve">Acqua di Parma</w:t>
        <w:br/>
        <w:t xml:space="preserve">Benefit Cosmetics</w:t>
        <w:br/>
        <w:t xml:space="preserve">BITE Beauty</w:t>
        <w:br/>
        <w:t xml:space="preserve">Cha Ling</w:t>
        <w:br/>
        <w:t xml:space="preserve">Fenty Beauty by Rihanna</w:t>
        <w:br/>
        <w:t xml:space="preserve">Fresh Beauty</w:t>
        <w:br/>
        <w:t xml:space="preserve">Parfums Givenchy</w:t>
        <w:br/>
        <w:t xml:space="preserve">Guerlain</w:t>
        <w:br/>
        <w:t xml:space="preserve">Kenzo Parfums</w:t>
        <w:t xml:space="preserve">Kenzo Parfums</w:t>
        <w:br/>
        <w:t xml:space="preserve">KVD Vegan Beauty</w:t>
        <w:br/>
        <w:t xml:space="preserve">Maison Francis</w:t>
        <w:t xml:space="preserve">Kurkdjian</w:t>
        <w:br/>
        <w:t xml:space="preserve">Make Up For Ever</w:t>
        <w:br/>
        <w:t xml:space="preserve">Marc Jacobs Beauty</w:t>
        <w:br/>
        <w:t xml:space="preserve">Officine Universelle Buly</w:t>
        <w:br/>
        <w:t xml:space="preserve">Ole Henriksen</w:t>
        <w:br/>
        <w:t xml:space="preserve">Parfums Christian Dior</w:t>
        <w:br/>
        <w:t xml:space="preserve">Parfums Loewe</w:t>
        <w:br/>
        <w:t xml:space="preserve">Sephora</w:t>
        <w:br/>
        <w:br/>
        <w:t xml:space="preserve">Kellot ja korut</w:t>
        <w:br/>
        <w:t xml:space="preserve">Bulgari</w:t>
        <w:br/>
        <w:t xml:space="preserve">Chaumet</w:t>
        <w:br/>
        <w:t xml:space="preserve">Daniel Roth</w:t>
        <w:br/>
        <w:t xml:space="preserve">Fred</w:t>
        <w:br/>
        <w:t xml:space="preserve">Hublot</w:t>
        <w:br/>
        <w:t xml:space="preserve">Gerald Genta</w:t>
        <w:br/>
        <w:t xml:space="preserve">Repossi</w:t>
        <w:br/>
        <w:t xml:space="preserve">TAG Heuer</w:t>
        <w:br/>
        <w:t xml:space="preserve">Tiffany &amp; Co.</w:t>
        <w:br/>
        <w:t xml:space="preserve">Zenith</w:t>
        <w:br/>
        <w:br/>
        <w:t xml:space="preserve">Valikoiva vähittäiskauppa</w:t>
        <w:br/>
        <w:t xml:space="preserve">DFS</w:t>
        <w:br/>
        <w:t xml:space="preserve">La Grande Epicerie</w:t>
        <w:br/>
        <w:t xml:space="preserve">La Samaritaine</w:t>
        <w:br/>
        <w:t xml:space="preserve">Le Bon Marché</w:t>
        <w:br/>
        <w:t xml:space="preserve">Starboard Cruise Services</w:t>
        <w:br/>
        <w:br/>
        <w:t xml:space="preserve">Muu toiminta</w:t>
        <w:br/>
        <w:t xml:space="preserve">Belmond</w:t>
        <w:br/>
        <w:t xml:space="preserve">Maisons Cheval Blanc</w:t>
        <w:br/>
        <w:t xml:space="preserve">Connaissance des Arts</w:t>
        <w:br/>
        <w:t xml:space="preserve">Cova</w:t>
        <w:br/>
        <w:t xml:space="preserve">Investir</w:t>
        <w:br/>
        <w:t xml:space="preserve">Jardin d'Acclimatation</w:t>
        <w:br/>
        <w:t xml:space="preserve">Le Parisien</w:t>
        <w:br/>
        <w:t xml:space="preserve">Les Echos</w:t>
        <w:br/>
        <w:t xml:space="preserve">Radio Classique</w:t>
        <w:br/>
        <w:t xml:space="preserve">Royal Van Lent</w:t>
      </w:r>
    </w:p>
    <w:p>
      <w:r>
        <w:rPr>
          <w:b/>
        </w:rPr>
        <w:t xml:space="preserve">Vastaus</w:t>
      </w:r>
    </w:p>
    <w:p>
      <w:r>
        <w:t xml:space="preserve">Yhdysvaltalaisella LVMH:lla on noin 60 tytäryhtiötä, jotka hallinnoivat 75:tä arvostettua tuotemerkkiä. Näihin kuuluvat Tiffany &amp; Co., Christian Dior, Fendi, Givenchy, Marc Jacobs, Stella McCartney, Loewe, Loro Piana, Kenzo, Celine, Sephora, Princess Yachts, TAG Heuer ja Bulgari.</w:t>
      </w:r>
    </w:p>
    <w:p>
      <w:r>
        <w:rPr>
          <w:b/>
          <w:u w:val="single"/>
        </w:rPr>
        <w:t xml:space="preserve">Asiakirja 13681</w:t>
      </w:r>
    </w:p>
    <w:p>
      <w:r>
        <w:rPr>
          <w:b/>
        </w:rPr>
        <w:t xml:space="preserve">Ohjeet</w:t>
      </w:r>
    </w:p>
    <w:p>
      <w:r>
        <w:t xml:space="preserve">Mitkä ovat joitakin australialaisia olutmerkkejä, joissa on vähän tai ei lainkaan alkoholia?</w:t>
      </w:r>
    </w:p>
    <w:p>
      <w:r>
        <w:rPr>
          <w:b/>
        </w:rPr>
        <w:t xml:space="preserve">Vastaus</w:t>
      </w:r>
    </w:p>
    <w:p>
      <w:r>
        <w:t xml:space="preserve">Alkoholiton olut on hyvin suosittua Australiassa. Useimmilla tuotemerkeillä on alkoholiton versio, mutta on tuotemerkkejä, joiden ensisijainen tuotesarja on alkoholiton. Kokeiltavia oluita ovat Nort, Heaps Normal ja Big Drop Brewing Co.</w:t>
      </w:r>
    </w:p>
    <w:p>
      <w:r>
        <w:rPr>
          <w:b/>
          <w:u w:val="single"/>
        </w:rPr>
        <w:t xml:space="preserve">Asiakirja 13682</w:t>
      </w:r>
    </w:p>
    <w:p>
      <w:r>
        <w:rPr>
          <w:b/>
        </w:rPr>
        <w:t xml:space="preserve">Ohjeet</w:t>
      </w:r>
    </w:p>
    <w:p>
      <w:r>
        <w:t xml:space="preserve">Miten auringonpaiste voi kohottaa mielialaa?</w:t>
      </w:r>
    </w:p>
    <w:p>
      <w:r>
        <w:rPr>
          <w:b/>
        </w:rPr>
        <w:t xml:space="preserve">Vastaus</w:t>
      </w:r>
    </w:p>
    <w:p>
      <w:r>
        <w:t xml:space="preserve">Aina kun aurinko paistaa, tunnen itseni paljon optimistisemmaksi, mieleni on selkeämpi, olen rauhallisempi ja täynnä energiaa.</w:t>
        <w:br/>
        <w:t xml:space="preserve"> Miksi näin tapahtuu? Jos katsot ihmisten mielialaa talvella, he ovat aina synkempiä, sisäänpäin kääntyneitä eivätkä seurustele yhtä paljon kuin kesällä. Kesällä ihmiset kuitenkin ulkoilevat, nauttivat luonnosta, saavat enemmän raitista ilmaa ja luonnonvaloa, ovat enemmän vuorovaikutuksessa muiden ihmisten kanssa, syövät enemmän hedelmiä ja vihanneksia, ja koska ne ovat sesongin mukaisia, ne ovat myös maukkaampia. Kaikki nämä ovat selkeitä tekijöitä, jotka lisäävät hyvinvointiamme ja siten myös yleistä positiivisuuttamme.</w:t>
        <w:br/>
        <w:t xml:space="preserve"> Ei ihme, että aurinkoa pidetään elämän lähteenä paitsi nykytieteissä myös monissa muinaisissa kulttuureissa.</w:t>
        <w:br/>
        <w:t xml:space="preserve"> Kunpa meillä olisi enemmän aurinkoisia päiviä ja aikaa nauttia niistä!</w:t>
      </w:r>
    </w:p>
    <w:p>
      <w:r>
        <w:rPr>
          <w:b/>
          <w:u w:val="single"/>
        </w:rPr>
        <w:t xml:space="preserve">Asiakirja 13683</w:t>
      </w:r>
    </w:p>
    <w:p>
      <w:r>
        <w:rPr>
          <w:b/>
        </w:rPr>
        <w:t xml:space="preserve">Ohjeet</w:t>
      </w:r>
    </w:p>
    <w:p>
      <w:r>
        <w:t xml:space="preserve">Luettele joukkueet, jotka ovat voittaneet IPL:n.</w:t>
      </w:r>
    </w:p>
    <w:p>
      <w:r>
        <w:rPr>
          <w:b/>
        </w:rPr>
        <w:t xml:space="preserve">Konteksti</w:t>
      </w:r>
    </w:p>
    <w:p>
      <w:r>
        <w:t xml:space="preserve">Intian valioliiga (IPL) (tunnetaan sponsorointisyistä myös nimellä TATA IPL) on Intiassa vuosittain järjestettävä miesten Twenty20 (T20) krikettiliiga, jossa pelaa kymmenen kaupunkipohjaista franchising-joukkuetta.[1][2] Liigan perusti Intian krikettiliitto Board of Control for Cricket in India (BCCI) vuonna 2007.</w:t>
        <w:t xml:space="preserve">IPL:n nykyinen puheenjohtaja on Brijesh Patel.[3] Kilpailu järjestetään yleensä vuosittain kesällä (maaliskuun ja toukokuun välisenä aikana), ja sillä on yksinoikeus ICC:n Future Tours -ohjelmassa, mikä tarkoittaa, että IPL-kausien aikana pelataan vähemmän kansainvälistä krikettiä.[4]</w:t>
        <w:br/>
        <w:t xml:space="preserve">IPL on maailman suosituin krikettiliiga, ja vuonna 2014 se sijoittui keskimääräisen kävijämäärän perusteella kuudenneksi kaikkien urheiluliigojen joukossa.[5][Tarvitsee päivityksen] Vuonna 2010 IPL:stä tuli maailman ensimmäinen urheilutapahtuma, joka lähetettiin suorana YouTubeen.[6][7] IPL:n brändiarvo vuonna 2022 oli ₹90,038 crore (11 miljardia Yhdysvaltain dollaria)[8] BCCI:n mukaan IPL-kausi 2015 lisäsi Intian talouden bruttokansantuotetta ₹1,150 crore (140 miljoonaa Yhdysvaltain dollaria)[9].9 miljardiin dollariin rekisteröitymällä 75 prosentin kasvu dollarimääräisesti vuodesta 2020, jolloin sen arvo oli 6,2 miljardia dollaria, konsulttiyritys D &amp; P Advisoryin raportin mukaan.[10</w:t>
        <w:br/>
        <w:t xml:space="preserve">Viidellä mestaruudellaan Mumbai Indians on liigan historian menestynein joukkue voitettujen mestaruuksien määrässä mitattuna. Chennai Super Kings on voittanut neljä mestaruutta,[58] Kolkata Knight Riders kaksi,[59] ja neljä muuta joukkuetta, Rajasthan Royals, Deccan Chargers, Sunrisers Hyderabad ja Gujarat Titans ovat voittaneet mestaruuden kerran[60][61][62].</w:t>
      </w:r>
    </w:p>
    <w:p>
      <w:r>
        <w:rPr>
          <w:b/>
        </w:rPr>
        <w:t xml:space="preserve">Vastaus</w:t>
      </w:r>
    </w:p>
    <w:p>
      <w:r>
        <w:t xml:space="preserve">IPL:n voittaneet joukkueet ovat Mumbai Indians, Chennai Super Kings, Kolkata Knight Riders, Rajasthan Royals, Deccan Chargers, Sunrisers Hyderabad ja Gujarat Titans.</w:t>
      </w:r>
    </w:p>
    <w:p>
      <w:r>
        <w:rPr>
          <w:b/>
          <w:u w:val="single"/>
        </w:rPr>
        <w:t xml:space="preserve">Asiakirja 13684</w:t>
      </w:r>
    </w:p>
    <w:p>
      <w:r>
        <w:rPr>
          <w:b/>
        </w:rPr>
        <w:t xml:space="preserve">Ohjeet</w:t>
      </w:r>
    </w:p>
    <w:p>
      <w:r>
        <w:t xml:space="preserve">Anna minulle luettelo viidestä viimeisimmästä Euroopan kultaisten saappaiden voittajasta ja kerro minulle, kuinka monta maalia he tekivät ja missä liigassa he tekivät nämä maalit.</w:t>
      </w:r>
    </w:p>
    <w:p>
      <w:r>
        <w:rPr>
          <w:b/>
        </w:rPr>
        <w:t xml:space="preserve">Vastaus</w:t>
      </w:r>
    </w:p>
    <w:p>
      <w:r>
        <w:t xml:space="preserve">1.</w:t>
        <w:t xml:space="preserve">Robert Lewandowski, 2022-2021, 35 maalia, Bundesliga</w:t>
        <w:br/>
        <w:t xml:space="preserve">2</w:t>
        <w:t xml:space="preserve">Robert Lewandowski, 2021-2020, 41 maalia, Bundesliga</w:t>
        <w:br/>
        <w:t xml:space="preserve">3</w:t>
        <w:t xml:space="preserve">Ciro Immobile, 2020-2019, 36 maalia, Serie A</w:t>
        <w:br/>
        <w:t xml:space="preserve">4</w:t>
        <w:t xml:space="preserve">Lionel Messi, 2019-2018, 36 maalia, La Liga</w:t>
        <w:br/>
        <w:t xml:space="preserve">5. Lionel Messi, 2018-2017, 34 maalia, La Liga.</w:t>
      </w:r>
    </w:p>
    <w:p>
      <w:r>
        <w:rPr>
          <w:b/>
          <w:u w:val="single"/>
        </w:rPr>
        <w:t xml:space="preserve">Asiakirja 13685</w:t>
      </w:r>
    </w:p>
    <w:p>
      <w:r>
        <w:rPr>
          <w:b/>
        </w:rPr>
        <w:t xml:space="preserve">Ohjeet</w:t>
      </w:r>
    </w:p>
    <w:p>
      <w:r>
        <w:t xml:space="preserve">Jos matkustat maan ulkopuolelle, luokittele kukin seuraavista asioista joko seuraavasti: "Pakollinen", "Hyvä olla mukana", "Vähiten tärkeä". Passi, matkustusmaan käteinen raha, sähköpankki, kirja, kynä, kannettava tietokone.</w:t>
      </w:r>
    </w:p>
    <w:p>
      <w:r>
        <w:rPr>
          <w:b/>
        </w:rPr>
        <w:t xml:space="preserve">Vastaus</w:t>
      </w:r>
    </w:p>
    <w:p>
      <w:r>
        <w:t xml:space="preserve">Pakollinen:</w:t>
        <w:br/>
        <w:t xml:space="preserve"> Hyvä olla mukana</w:t>
        <w:t xml:space="preserve">Käteinen matkustusmaassa, Powerbank</w:t>
        <w:br/>
        <w:t xml:space="preserve">Vähiten tärkeä: Kirja, kynä, kannettava tietokone</w:t>
      </w:r>
    </w:p>
    <w:p>
      <w:r>
        <w:rPr>
          <w:b/>
          <w:u w:val="single"/>
        </w:rPr>
        <w:t xml:space="preserve">Asiakirja 13686</w:t>
      </w:r>
    </w:p>
    <w:p>
      <w:r>
        <w:rPr>
          <w:b/>
        </w:rPr>
        <w:t xml:space="preserve">Ohjeet</w:t>
      </w:r>
    </w:p>
    <w:p>
      <w:r>
        <w:t xml:space="preserve">Miten teet pizzaa?</w:t>
      </w:r>
    </w:p>
    <w:p>
      <w:r>
        <w:rPr>
          <w:b/>
        </w:rPr>
        <w:t xml:space="preserve">Vastaus</w:t>
      </w:r>
    </w:p>
    <w:p>
      <w:r>
        <w:t xml:space="preserve">Pizzaa on monenlaista. Minä valmistan napolilaista pizzaa, joka vaatii yleensä hyvin kosteaa taikinaa ja erittäin korkeita uunilämpötiloja. Taikina valmistetaan neljästä kupillisesta jauhoja, kolmesta ruokalusikallisesta oliiviöljyä, puolitoista kupillista vettä, yhdestä paketista hiivaa, ruokalusikallisesta sokeria ja puolitoista teelusikallista suolaa. Yleensä aktivoin hiivan ensin haaleassa vedessä ja sokerissa ja sekoitan sitten kaikki ainekset tehosekoittimessa, jossa on taikinaliitin. Lisään lisää vettä, kunnes taikina on hyvin märkää, annan sen kohota kerran sekoituskulhossa ja käännän taikinan sitten jauhoilla runsaasti päällystetylle alustalle. Sitten neljäsosaan taikinan, taittelen muutaman kerran ja annan kohota uudelleen.</w:t>
        <w:br/>
        <w:br/>
        <w:t xml:space="preserve"> Piirakoiden muotoilu on se hankala osa. Olen huomannut, että taikinan työntäminen sormilla karkeaksi ympyräksi toimii hyvin, mutta taikina on taipuvainen napsahtamaan takaisin. Nostan pienen taikinaympyrän ja venytän sen nyrkkieni päälle, jolloin gluteeni alkaa rikkoutua ja muodostuu suurempi piirakka, jonka pohja on ohuempi. Käytän Ooni-uunia, joka on esilämmitetty korkealle, mutta käännän lämpöä alaspäin, kun olen valmis laittamaan pizzan sisään. Kuori on päällystettävä reilusti jauhoilla, jotta se pääsee kunnolla uuniin. Muutaman sekunnin kuluttua pohjalla oleva taikina kypsyy sen verran, että pizzan käsittely helpottuu huomattavasti. Pidän täytteet yksinkertaisina, mozzarellaa (vähän kosteutta), tomaattikastiketta, basilikaa.</w:t>
        <w:br/>
        <w:br/>
        <w:t xml:space="preserve"> Nauttikaa!</w:t>
      </w:r>
    </w:p>
    <w:p>
      <w:r>
        <w:rPr>
          <w:b/>
          <w:u w:val="single"/>
        </w:rPr>
        <w:t xml:space="preserve">Asiakirja 13687</w:t>
      </w:r>
    </w:p>
    <w:p>
      <w:r>
        <w:rPr>
          <w:b/>
        </w:rPr>
        <w:t xml:space="preserve">Ohjeet</w:t>
      </w:r>
    </w:p>
    <w:p>
      <w:r>
        <w:t xml:space="preserve">Mikä on Englannin Valioliiga?</w:t>
      </w:r>
    </w:p>
    <w:p>
      <w:r>
        <w:rPr>
          <w:b/>
        </w:rPr>
        <w:t xml:space="preserve">Vastaus</w:t>
      </w:r>
    </w:p>
    <w:p>
      <w:r>
        <w:t xml:space="preserve">Englannin Valioliiga, joka tunnetaan myös nimellä EPL, on Englannin korkein ammattilaisjalkapalloliiga, johon kuuluu 20 joukkuetta. Kunkin 38 ottelun kauden päätteeksi kolme huonointa joukkuetta putoaa sarjasta. Sijoitukset määräytyvät pistejärjestelmän perusteella, jossa voitto vastaa 3 pistettä, tasapeli vastaa 1 pistettä ja tappio 0 pistettä.</w:t>
      </w:r>
    </w:p>
    <w:p>
      <w:r>
        <w:rPr>
          <w:b/>
          <w:u w:val="single"/>
        </w:rPr>
        <w:t xml:space="preserve">Asiakirja 13688</w:t>
      </w:r>
    </w:p>
    <w:p>
      <w:r>
        <w:rPr>
          <w:b/>
        </w:rPr>
        <w:t xml:space="preserve">Ohjeet</w:t>
      </w:r>
    </w:p>
    <w:p>
      <w:r>
        <w:t xml:space="preserve">Mikä voi auttaa pentujen hampaiden syöntiin?</w:t>
      </w:r>
    </w:p>
    <w:p>
      <w:r>
        <w:rPr>
          <w:b/>
        </w:rPr>
        <w:t xml:space="preserve">Vastaus</w:t>
      </w:r>
    </w:p>
    <w:p>
      <w:r>
        <w:t xml:space="preserve">Pennun hampaiden syönti kestää yleensä 4-5 kuukauden ikään asti. Voit antaa niille epämukavuuden lievittämiseksi pentuturvallisia puruleluja, pakastettua porkkanaa tai banaania, kiusaamistikkuja tai viilentäviä puruleluja. Voit myös kokeilla antaa niille jäädytettyä kong-lelua tai kastella ja kiertää rätin ja jäädyttää sen sitten.</w:t>
      </w:r>
    </w:p>
    <w:p>
      <w:r>
        <w:rPr>
          <w:b/>
          <w:u w:val="single"/>
        </w:rPr>
        <w:t xml:space="preserve">Asiakirja 13689</w:t>
      </w:r>
    </w:p>
    <w:p>
      <w:r>
        <w:rPr>
          <w:b/>
        </w:rPr>
        <w:t xml:space="preserve">Ohjeet</w:t>
      </w:r>
    </w:p>
    <w:p>
      <w:r>
        <w:t xml:space="preserve">Mistä maista Benelux-maat koostuvat?</w:t>
      </w:r>
    </w:p>
    <w:p>
      <w:r>
        <w:rPr>
          <w:b/>
        </w:rPr>
        <w:t xml:space="preserve">Vastaus</w:t>
      </w:r>
    </w:p>
    <w:p>
      <w:r>
        <w:t xml:space="preserve">Benelux-maihin kuuluvat seuraavat maat: Belgia, Alankomaat ja Luxemburg.</w:t>
      </w:r>
    </w:p>
    <w:p>
      <w:r>
        <w:rPr>
          <w:b/>
          <w:u w:val="single"/>
        </w:rPr>
        <w:t xml:space="preserve">Asiakirja 13690</w:t>
      </w:r>
    </w:p>
    <w:p>
      <w:r>
        <w:rPr>
          <w:b/>
        </w:rPr>
        <w:t xml:space="preserve">Ohjeet</w:t>
      </w:r>
    </w:p>
    <w:p>
      <w:r>
        <w:t xml:space="preserve">Jaa nämä luvut alkulukuihin, yhdistelmälukuihin tai kumpaankaan. 0, 1, 2, 3, 4, 5, 6, 7, 8, 9, 10, 11, 12.</w:t>
      </w:r>
    </w:p>
    <w:p>
      <w:r>
        <w:rPr>
          <w:b/>
        </w:rPr>
        <w:t xml:space="preserve">Vastaus</w:t>
      </w:r>
    </w:p>
    <w:p>
      <w:r>
        <w:t xml:space="preserve">2, 3, 5, 7 ja 11 ovat kaikki alkulukuja. 4, 6, 8, 9, 10 ja 12 ovat yhdistettyjä lukuja. 0 ja 1 eivät ole alkulukuja eivätkä yhdistettyjä lukuja.</w:t>
      </w:r>
    </w:p>
    <w:p>
      <w:r>
        <w:rPr>
          <w:b/>
          <w:u w:val="single"/>
        </w:rPr>
        <w:t xml:space="preserve">Asiakirja 13691</w:t>
      </w:r>
    </w:p>
    <w:p>
      <w:r>
        <w:rPr>
          <w:b/>
        </w:rPr>
        <w:t xml:space="preserve">Ohjeet</w:t>
      </w:r>
    </w:p>
    <w:p>
      <w:r>
        <w:t xml:space="preserve">Lainaamatta suoraan tekstistä, anna minulle yhteenveto Walesin Gwyneddissä sijaitsevan toisen kodin kiistasta.</w:t>
      </w:r>
    </w:p>
    <w:p>
      <w:r>
        <w:rPr>
          <w:b/>
        </w:rPr>
        <w:t xml:space="preserve">Konteksti</w:t>
      </w:r>
    </w:p>
    <w:p>
      <w:r>
        <w:t xml:space="preserve">Keskitalvella 2001 puhkesi kiista, kun Gwyneddin neuvoston asuntokomitean puheenjohtaja ja Plaid Cymru -puolueen jäsen Seimon Glyn ilmaisi turhautuneisuutensa "englantilaisten maahanmuuttajien" muutosta perinteisesti walesinkielisiin yhteisöihin.[8] Glyn kommentoi raporttia, jossa korostettiin asuntojen hintojen nousun aiheuttamaa ongelmaa, joka oli suurempi kuin paikallisten asukkaiden maksukyky, ja varoitettiin, että ".</w:t>
        <w:t xml:space="preserve">.perinteiset walesilaiset yhteisöt voivat kuolla sukupuuttoon..."[9</w:t>
        <w:br/>
        <w:br/>
        <w:t xml:space="preserve">Vuonna 2001 lähes kolmannes kaikista Gwyneddin kiinteistöjen ostoista tehtiin maakunnan ulkopuolelta, ja joissakin yhteisöissä jopa kolmasosa paikallisista asunnoista käytettiin loma-asuntoina.[10][11] Loma-asunnon omistajat viettävät tyypillisesti alle kuusi kuukautta vuodessa paikallisyhteisössä.</w:t>
        <w:br/>
        <w:br/>
        <w:t xml:space="preserve">Paikallisten asukkaiden syrjäytyminen paikallisilta asuntomarkkinoilta on yleistä monissa maaseutuyhteisöissä kaikkialla Yhdistyneessä kuningaskunnassa, mutta Walesissa kieli vaikeuttaa asiaa entisestään, sillä monet uudet asukkaat eivät opi walesin kieltä.[10][12][13][14]</w:t>
        <w:br/>
        <w:br/>
        <w:t xml:space="preserve">Glyn oli huolissaan walesin kielestä näiden paineiden alla ja sanoi: "Kun yli 50 prosenttia kaikista asukkaista asuu yhteisössä, joka puhuu vierasta kieltä, menetät alkuperäisen kielesi lähes välittömästi".[15] Hänen kommenttinsa herättivät voimakasta kritiikkiä Plaid Cymrua kohtaan muissa kansallisissa puolueissa.[15]</w:t>
        <w:br/>
        <w:br/>
        <w:t xml:space="preserve">Kevääseen 2002 mennessä sekä Snowdonian kansallispuiston (walesiksi Parc Cenedlaethol Eryri) että Pembrokeshiren rannikon kansallispuiston (walesiksi Parc Cenedlaethol Arfordir Penfro) viranomaiset alkoivat rajoittaa kakkosasuntojen omistusta puistoissaan Exmoorin esimerkkiä seuraten.[16] Snowdonian ja Pembroken suunnittelijoiden mukaan uusien asuntojen hakijoiden on osoitettava todistettu paikallinen tarve tai hakijalla on oltava vahvat siteet alueeseen.</w:t>
      </w:r>
    </w:p>
    <w:p>
      <w:r>
        <w:rPr>
          <w:b/>
        </w:rPr>
        <w:t xml:space="preserve">Vastaus</w:t>
      </w:r>
    </w:p>
    <w:p>
      <w:r>
        <w:t xml:space="preserve">Vuoden 2001 loppuun mennessä jopa kolmannes Gwyneddin läänin asunnoista oli omistajien hallussa, jotka eivät käyttäneet niitä pääasiallisena asuntonaan. Paikallisyhteisö oli huolissaan siitä, että walesin kielen käyttö oli vaarassa, koska yhä useampi omistaja puhui vain englantia eikä walesia. Tämän ilmiön torjumiseksi kaksi kreivikunnan kansallispuistoa alkoi rajoittaa toisen asunnon omistamista alueella ja vaati todisteita paikallisesta tarpeesta tai vahvoista siteistä alueelle.</w:t>
      </w:r>
    </w:p>
    <w:p>
      <w:r>
        <w:rPr>
          <w:b/>
          <w:u w:val="single"/>
        </w:rPr>
        <w:t xml:space="preserve">Asiakirja 13692</w:t>
      </w:r>
    </w:p>
    <w:p>
      <w:r>
        <w:rPr>
          <w:b/>
        </w:rPr>
        <w:t xml:space="preserve">Ohjeet</w:t>
      </w:r>
    </w:p>
    <w:p>
      <w:r>
        <w:t xml:space="preserve">Kuinka monta Liettuan kaupunkia on suurempi kuin Neris?</w:t>
      </w:r>
    </w:p>
    <w:p>
      <w:r>
        <w:rPr>
          <w:b/>
        </w:rPr>
        <w:t xml:space="preserve">Konteksti</w:t>
      </w:r>
    </w:p>
    <w:p>
      <w:r>
        <w:t xml:space="preserve">Jonavan rautatiesilta (Jonavos geležinkelio tiltas, Jonavos geležinis tiltas) on Nerisjoen ylittävä rautatiesilta Jonavassa (Jonavan piirikunta), Liettuan yhdeksänneksi suurimmassa kaupungissa, jossa asuu noin 35 000 ihmistä.</w:t>
      </w:r>
    </w:p>
    <w:p>
      <w:r>
        <w:rPr>
          <w:b/>
        </w:rPr>
        <w:t xml:space="preserve">Vastaus</w:t>
      </w:r>
    </w:p>
    <w:p>
      <w:r>
        <w:t xml:space="preserve">Kahdeksan kaupunkia on suurempi kuin Neris Liettuassa. Tämä johtuu siitä, että Neris on yhdeksänneksi suurin, mikä tarkoittaa, että on kahdeksan suurempaa kaupunkia.</w:t>
      </w:r>
    </w:p>
    <w:p>
      <w:r>
        <w:rPr>
          <w:b/>
          <w:u w:val="single"/>
        </w:rPr>
        <w:t xml:space="preserve">Asiakirja 13693</w:t>
      </w:r>
    </w:p>
    <w:p>
      <w:r>
        <w:rPr>
          <w:b/>
        </w:rPr>
        <w:t xml:space="preserve">Ohjeet</w:t>
      </w:r>
    </w:p>
    <w:p>
      <w:r>
        <w:t xml:space="preserve">Kuka on Ted Lasson paras hahmo?</w:t>
      </w:r>
    </w:p>
    <w:p>
      <w:r>
        <w:rPr>
          <w:b/>
        </w:rPr>
        <w:t xml:space="preserve">Vastaus</w:t>
      </w:r>
    </w:p>
    <w:p>
      <w:r>
        <w:t xml:space="preserve">Rebecca Welton on paras!  Hän on täydellinen yhdistelmä nokkeluutta, sarkasmia, kauneutta ja voimaa.</w:t>
      </w:r>
    </w:p>
    <w:p>
      <w:r>
        <w:rPr>
          <w:b/>
          <w:u w:val="single"/>
        </w:rPr>
        <w:t xml:space="preserve">Asiakirja 13694</w:t>
      </w:r>
    </w:p>
    <w:p>
      <w:r>
        <w:rPr>
          <w:b/>
        </w:rPr>
        <w:t xml:space="preserve">Ohjeet</w:t>
      </w:r>
    </w:p>
    <w:p>
      <w:r>
        <w:t xml:space="preserve">Mikä on joukkovelkakirjalainojen duraatio?</w:t>
      </w:r>
    </w:p>
    <w:p>
      <w:r>
        <w:rPr>
          <w:b/>
        </w:rPr>
        <w:t xml:space="preserve">Vastaus</w:t>
      </w:r>
    </w:p>
    <w:p>
      <w:r>
        <w:t xml:space="preserve">Duraatio on korkoa maksavan rahoitusinstrumentin keskimääräisen kassavirran aikapainotettu mittaus. Joukkovelkakirjasijoittajat käyttävät duraatiota mitatakseen omaisuuserän korkoherkkyyttä. Duraation laskentatyyppejä ovat Macaulayn, modifioitu ja efektiivinen duraatio.</w:t>
      </w:r>
    </w:p>
    <w:p>
      <w:r>
        <w:rPr>
          <w:b/>
          <w:u w:val="single"/>
        </w:rPr>
        <w:t xml:space="preserve">Asiakirja 13695</w:t>
      </w:r>
    </w:p>
    <w:p>
      <w:r>
        <w:rPr>
          <w:b/>
        </w:rPr>
        <w:t xml:space="preserve">Ohjeet</w:t>
      </w:r>
    </w:p>
    <w:p>
      <w:r>
        <w:t xml:space="preserve">Miten Pokemon alkoi?</w:t>
      </w:r>
    </w:p>
    <w:p>
      <w:r>
        <w:rPr>
          <w:b/>
        </w:rPr>
        <w:t xml:space="preserve">Konteksti</w:t>
      </w:r>
    </w:p>
    <w:p>
      <w:r>
        <w:t xml:space="preserve">Pokémon-sarja alkoi Pocket Monsters -pelinä: Punainen ja vihreä (myöhemmin julkaistu Japanin ulkopuolella nimellä Pokémon Red and Blue), pari videopeliä alkuperäiselle Game Boy -käsikonsolijärjestelmälle, jotka Game Freak kehitti ja Nintendo julkaisi helmikuussa 1996.[14] Pokémonista tuli pian mediamix-franchise, joka on sovitettu eri medioihin: Pokémon Trading Card Game julkaistiin lokakuussa 1996, Pokémon Adventures -manga julkaistiin ensimmäisen kerran Japanissa maaliskuussa 1997 ja Pocket Monsters: Original Series julkaistiin huhtikuussa 1997. Pocket Pikachu julkaistiin Japanissa maaliskuussa 1998, ja ensimmäinen Pokémon-elokuva Pokémon:</w:t>
        <w:t xml:space="preserve">The First Movie, julkaistiin Japanissa heinäkuussa 1998.[15]</w:t>
        <w:br/>
        <w:br/>
        <w:t xml:space="preserve">Vuonna 1998 Nintendo käytti 25 miljoonaa dollaria Pokémonin markkinointiin Yhdysvalloissa yhteistyössä Hasbron, KFC:n ja muiden kanssa.[16] Nintendo pelkäsi aluksi, että Pokémon oli liian japanilainen länsimaiseen makuun, mutta 4Kids Entertainmentin silloinen toimitusjohtaja Alfred Kahn vakuutti yhtiön toisin.</w:t>
        <w:t xml:space="preserve">17] Se, joka havaitsi Pokémonin potentiaalin Yhdysvalloissa, oli Kahnin kollega Thomas Kenney.[18]</w:t>
        <w:br/>
        <w:br/>
        <w:t xml:space="preserve">Marraskuussa 2005 4Kids Entertainment, joka oli hallinnoinut Pokémonin muita kuin peleihin liittyviä lisenssejä, ilmoitti, että se oli sopinut, ettei se jatka Pokémonin edustussopimusta. The Pokémon Company International valvoo kaikkea Pokémon-lisensointia Aasian ulkopuolella.[19] Vuonna 2006 sarja juhli kymmenvuotisjuhlavuottaan julkaisemalla Pokémon Diamond ja Pearl.[20] Vuonna 2016 Pokémon Company juhlisti Pokémonin 20-vuotispäivää lähettämällä mainoksen Super Bowl 50:n aikana tammikuussa ja julkaisemalla uudelleen ensimmäiset Pokémon-videopelit 1996 Game Boy -pelit Pokémon Red, Green (vain Japanissa) ja Blue sekä vuoden 1998 Game Boy Color -pelin Pokémon Yellow Nintendo 3DS:lle 26. helmikuuta 2016.[21][22] Mobiilikäyttöön tarkoitettu lisätty todellisuuspeli Pokémon Go julkaistiin heinäkuussa 2016.[23] Samana vuonna julkaistiin myös Pokémon Sun ja Moon. Sarjan ensimmäinen live-action-elokuva Pokémon Detective Pikachu, joka perustuu Nintendo 3DS:n spin-off-peliin Detective Pikachu vuodelta 2018, julkaistiin vuonna 2019.[24] Ydinsarjan kahdeksas pelisukupolvi alkoi Pokémon Sword and Shieldillä, joka julkaistiin maailmanlaajuisesti Nintendo Switchille 15. marraskuuta 2019.</w:t>
      </w:r>
    </w:p>
    <w:p>
      <w:r>
        <w:rPr>
          <w:b/>
        </w:rPr>
        <w:t xml:space="preserve">Vastaus</w:t>
      </w:r>
    </w:p>
    <w:p>
      <w:r>
        <w:t xml:space="preserve">Pokemon sai alkunsa Pocket Monsters -nimellä helmikuussa 1996, ja se julkaistiin parina pelinä Nintendo Game Boylle. Se kehittyi nopeasti erilaisiksi medioiksi, kuten Pokemon Trading Card Game -peliksi, Pokemon-mangaksi ja Pokemon-animesarjaksi vuonna 1997. Kun Pokemon jatkoi suosiotaan Japanissa vuonna 1998, Nintendo käytti 25 miljoonaa dollaria tuodakseen Pokemonin Yhdysvaltoihin, mikä oli myös valtava menestys, ja loppu on historiaa.</w:t>
      </w:r>
    </w:p>
    <w:p>
      <w:r>
        <w:rPr>
          <w:b/>
          <w:u w:val="single"/>
        </w:rPr>
        <w:t xml:space="preserve">Asiakirja 13696</w:t>
      </w:r>
    </w:p>
    <w:p>
      <w:r>
        <w:rPr>
          <w:b/>
        </w:rPr>
        <w:t xml:space="preserve">Ohjeet</w:t>
      </w:r>
    </w:p>
    <w:p>
      <w:r>
        <w:t xml:space="preserve">Millaisia ideoita hauskoista sadepäivän aktiviteeteista 7-vuotiaan kanssa?</w:t>
      </w:r>
    </w:p>
    <w:p>
      <w:r>
        <w:rPr>
          <w:b/>
        </w:rPr>
        <w:t xml:space="preserve">Vastaus</w:t>
      </w:r>
    </w:p>
    <w:p>
      <w:r>
        <w:t xml:space="preserve">* Pelaa lautapelejä! Yli 6-vuotiaat lapset rakastavat pelata kaikenlaisia lautapelejä. Sinulla on todennäköisesti kotona muutama sellainen - ota ne esiin ja pelaa!</w:t>
        <w:br/>
        <w:t xml:space="preserve"> * Opi shakkia! Saatat yllättyä, mutta shakki on useimmille lapsille luontevaa, ja monet heistä rakastavat ajatusta hevosista, linnoista, kuninkaista ja kuningattarista, jotka taistelevat toisiaan vastaan. Vaikka shakin hallitseminen voi viedä vuosia, sen aloittaminen on helppoa ja hauskaa.</w:t>
        <w:br/>
        <w:t xml:space="preserve"> * Mene kirjastoon! Kirjastot ovat loistavia paikkoja viettää sadepäivää ja antavat samalla mahdollisuuden päästä ulos talosta. Monissa kirjastoissa on lastenosastoja, ja kirjojen lisäksi voit lainata muun muassa legoja, taidetarvikkeita ja palapelejä.</w:t>
        <w:br/>
        <w:t xml:space="preserve"> * Mene ulos ja hyppää lätäköissä! Laita sadekengät jalkaan ja ota sateinen sää vastaan hyppimällä lätäköissä!</w:t>
        <w:br/>
        <w:t xml:space="preserve"> * Tee origameja!</w:t>
        <w:t xml:space="preserve">Käytä taittamatonta paperiromua (tai origamipaperia, jos sinulla on sitä), etsi netistä ohjeita ja tee mitä tahansa ninjatähdistä paperilentokoneisiin ja -veneisiin (bonus: vie vene ulos ja purjehdi sillä lätäköissä!)</w:t>
        <w:br/>
        <w:t xml:space="preserve">* Mene paikalliseen virkistyskeskukseen! Jos sinulla on onni, että lähelläsi on vapaa-ajankeskus, sadepäivä on loistava päivä käydä esimerkiksi pelaamassa koripalloa sisätiloissa.</w:t>
        <w:br/>
        <w:t xml:space="preserve"> * Lähde bussilla tai autolla museoon! Seitsemänvuotiaat ovat yleensä hyvin uteliaita, ja kunhan et liioittele, museo voi olla hauska paikka tappaa tunti tai kaksi!</w:t>
      </w:r>
    </w:p>
    <w:p>
      <w:r>
        <w:rPr>
          <w:b/>
          <w:u w:val="single"/>
        </w:rPr>
        <w:t xml:space="preserve">Asiakirja 13697</w:t>
      </w:r>
    </w:p>
    <w:p>
      <w:r>
        <w:rPr>
          <w:b/>
        </w:rPr>
        <w:t xml:space="preserve">Ohjeet</w:t>
      </w:r>
    </w:p>
    <w:p>
      <w:r>
        <w:t xml:space="preserve">Mitkä ovat Mallisterin talon sanat?</w:t>
      </w:r>
    </w:p>
    <w:p>
      <w:r>
        <w:rPr>
          <w:b/>
        </w:rPr>
        <w:t xml:space="preserve">Vastaus</w:t>
      </w:r>
    </w:p>
    <w:p>
      <w:r>
        <w:t xml:space="preserve">"Muiden yläpuolella"</w:t>
      </w:r>
    </w:p>
    <w:p>
      <w:r>
        <w:rPr>
          <w:b/>
          <w:u w:val="single"/>
        </w:rPr>
        <w:t xml:space="preserve">Asiakirja 13698</w:t>
      </w:r>
    </w:p>
    <w:p>
      <w:r>
        <w:rPr>
          <w:b/>
        </w:rPr>
        <w:t xml:space="preserve">Ohjeet</w:t>
      </w:r>
    </w:p>
    <w:p>
      <w:r>
        <w:t xml:space="preserve">Luettele joukko kansainvälisiä maratoneja</w:t>
      </w:r>
    </w:p>
    <w:p>
      <w:r>
        <w:rPr>
          <w:b/>
        </w:rPr>
        <w:t xml:space="preserve">Vastaus</w:t>
      </w:r>
    </w:p>
    <w:p>
      <w:r>
        <w:t xml:space="preserve">Boston, Los Angeles, New York City, Cleveland, Chicago, Big Sur, Rhode Island.</w:t>
      </w:r>
    </w:p>
    <w:p>
      <w:r>
        <w:rPr>
          <w:b/>
          <w:u w:val="single"/>
        </w:rPr>
        <w:t xml:space="preserve">Asiakirja 13699</w:t>
      </w:r>
    </w:p>
    <w:p>
      <w:r>
        <w:rPr>
          <w:b/>
        </w:rPr>
        <w:t xml:space="preserve">Ohjeet</w:t>
      </w:r>
    </w:p>
    <w:p>
      <w:r>
        <w:t xml:space="preserve">Mitä ovat toissijaiset värit?</w:t>
      </w:r>
    </w:p>
    <w:p>
      <w:r>
        <w:rPr>
          <w:b/>
        </w:rPr>
        <w:t xml:space="preserve">Vastaus</w:t>
      </w:r>
    </w:p>
    <w:p>
      <w:r>
        <w:t xml:space="preserve">Toissijaiset värit syntyvät yhdistelemällä perusvärejä. Ensivärit ovat sininen, punainen ja keltainen. Toissijaisia värejä ovat violetti, oranssi ja vihreä.</w:t>
      </w:r>
    </w:p>
    <w:p>
      <w:r>
        <w:rPr>
          <w:b/>
          <w:u w:val="single"/>
        </w:rPr>
        <w:t xml:space="preserve">Asiakirja 13700</w:t>
      </w:r>
    </w:p>
    <w:p>
      <w:r>
        <w:rPr>
          <w:b/>
        </w:rPr>
        <w:t xml:space="preserve">Ohjeet</w:t>
      </w:r>
    </w:p>
    <w:p>
      <w:r>
        <w:t xml:space="preserve">Mitä on sähkön johtuminen?</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siis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Prosessia, jossa sähkövirta kulkee materiaalin läpi, kutsutaan sähkönjohtumiseksi.</w:t>
      </w:r>
    </w:p>
    <w:p>
      <w:r>
        <w:rPr>
          <w:b/>
          <w:u w:val="single"/>
        </w:rPr>
        <w:t xml:space="preserve">Asiakirja 13701</w:t>
      </w:r>
    </w:p>
    <w:p>
      <w:r>
        <w:rPr>
          <w:b/>
        </w:rPr>
        <w:t xml:space="preserve">Ohjeet</w:t>
      </w:r>
    </w:p>
    <w:p>
      <w:r>
        <w:t xml:space="preserve">Mikä on krikettipeli?</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välistä,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lipputien edessä olevan rypyn. Kun kymmenen lyöjää on lyöty,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r>
    </w:p>
    <w:p>
      <w:r>
        <w:rPr>
          <w:b/>
        </w:rPr>
        <w:t xml:space="preserve">Vastaus</w:t>
      </w:r>
    </w:p>
    <w:p>
      <w:r>
        <w:t xml:space="preserve">Kriketti on kahden joukkueen välinen maila- ja pallopeli. Keilaaja syöttää pallon kahden wicketin välillä. Kaksi lyöjää on laiturilla, ja toinen heistä kohtaa pallon. He tekevät juoksuja lyömällä pallon pois ja juoksemalla lippujen välillä, ennen kuin kenttäpelaaja palauttaa pallon takaisin lippuun.</w:t>
      </w:r>
    </w:p>
    <w:p>
      <w:r>
        <w:rPr>
          <w:b/>
          <w:u w:val="single"/>
        </w:rPr>
        <w:t xml:space="preserve">Asiakirja 13702</w:t>
      </w:r>
    </w:p>
    <w:p>
      <w:r>
        <w:rPr>
          <w:b/>
        </w:rPr>
        <w:t xml:space="preserve">Ohjeet</w:t>
      </w:r>
    </w:p>
    <w:p>
      <w:r>
        <w:t xml:space="preserve">Esittäkää tekstin perusteella luettelo Marc Andreessenin saavutuksista.</w:t>
      </w:r>
    </w:p>
    <w:p>
      <w:r>
        <w:rPr>
          <w:b/>
        </w:rPr>
        <w:t xml:space="preserve">Konteksti</w:t>
      </w:r>
    </w:p>
    <w:p>
      <w:r>
        <w:t xml:space="preserve">Marc Lowell Andreessen (/ænˈdriːsən/ ann-DREE-sən; s. 9. heinäkuuta 1971) on yhdysvaltalainen yrittäjä, pääomasijoittaja ja ohjelmistoinsinööri. Hän on ensimmäisen laajalti käytetyn graafisella käyttöliittymällä varustetun verkkoselaimen Mosaicin toinen tekijä, Netscapen toinen perustaja[2] ja Piilaakson pääomasijoitusyhtiö Andreessen Horowitzin toinen perustaja ja pääomasijoittaja. Hän oli mukana perustamassa ja myöhemmin myi ohjelmistoyritys Opswaren Hewlett-Packardille. Andreessen on myös Ning-yhtiön toinen perustaja, joka tarjoaa alustan sosiaalisen verkostoitumisen verkkosivustoille. Hän on Meta Platformsin johtokunnan jäsen. Andreessen oli yksi kuudesta World Wide Web Hall of Fameen valitusta jäsenestä, jotka julkistettiin ensimmäisessä kansainvälisessä World Wide Web -konferenssissa vuonna 1994.[3][4] Helmikuussa 2023 hänen nettovarallisuudekseen Forbes arvioi 1,7 miljardia dollaria.[5][6].</w:t>
      </w:r>
    </w:p>
    <w:p>
      <w:r>
        <w:rPr>
          <w:b/>
        </w:rPr>
        <w:t xml:space="preserve">Vastaus</w:t>
      </w:r>
    </w:p>
    <w:p>
      <w:r>
        <w:t xml:space="preserve">Ensimmäisen laajalti käytetyn graafisella käyttöliittymällä varustetun verkkoselaimen (Mosaic) toinen tekijä</w:t>
        <w:br/>
        <w:t xml:space="preserve">Netscapen perustaja</w:t>
        <w:br/>
        <w:t xml:space="preserve">Andreessen Horowitzin perustaja</w:t>
        <w:br/>
        <w:t xml:space="preserve">Opswaren perustaja</w:t>
        <w:br/>
        <w:t xml:space="preserve">Ningin perustaja</w:t>
        <w:br/>
        <w:t xml:space="preserve">Meta Platformsin hallituksen jäsen</w:t>
        <w:br/>
        <w:t xml:space="preserve">World Wide Web Hall of Fame -</w:t>
      </w:r>
    </w:p>
    <w:p>
      <w:r>
        <w:rPr>
          <w:b/>
          <w:u w:val="single"/>
        </w:rPr>
        <w:t xml:space="preserve">Asiakirja 13703</w:t>
      </w:r>
    </w:p>
    <w:p>
      <w:r>
        <w:rPr>
          <w:b/>
        </w:rPr>
        <w:t xml:space="preserve">Ohjeet</w:t>
      </w:r>
    </w:p>
    <w:p>
      <w:r>
        <w:t xml:space="preserve">5 vaihetta nuotion sytyttämiseen</w:t>
      </w:r>
    </w:p>
    <w:p>
      <w:r>
        <w:rPr>
          <w:b/>
        </w:rPr>
        <w:t xml:space="preserve">Vastaus</w:t>
      </w:r>
    </w:p>
    <w:p>
      <w:r>
        <w:t xml:space="preserve">Vaihe 1: Raivaa maahan ympyrän muotoinen tila. ...</w:t>
        <w:br/>
        <w:t xml:space="preserve"> Vaihe 2: Vuoraa ympyrän muotoinen tila suurilla kivillä. ...</w:t>
        <w:br/>
        <w:t xml:space="preserve"> Vaihe 3: Aseta pienet kepit ja oksat pyöreään tilaan alustaksi. ...</w:t>
        <w:br/>
        <w:t xml:space="preserve"> Vaihe 4: Aseta kuivaa ruohoa ja lehtiä sytykkeen päälle. ...</w:t>
        <w:br/>
        <w:t xml:space="preserve"> Vaihe 5: Sytytä tuli sytyttimellä tai tulitikuilla.</w:t>
      </w:r>
    </w:p>
    <w:p>
      <w:r>
        <w:rPr>
          <w:b/>
          <w:u w:val="single"/>
        </w:rPr>
        <w:t xml:space="preserve">Asiakirja 13704</w:t>
      </w:r>
    </w:p>
    <w:p>
      <w:r>
        <w:rPr>
          <w:b/>
        </w:rPr>
        <w:t xml:space="preserve">Ohjeet</w:t>
      </w:r>
    </w:p>
    <w:p>
      <w:r>
        <w:t xml:space="preserve">Mikä on palmitiinihappo?</w:t>
      </w:r>
    </w:p>
    <w:p>
      <w:r>
        <w:rPr>
          <w:b/>
        </w:rPr>
        <w:t xml:space="preserve">Vastaus</w:t>
      </w:r>
    </w:p>
    <w:p>
      <w:r>
        <w:t xml:space="preserve">Palmitiinihappo (IUPAC-nimikkeistön mukaan heksadekaanihappo) on rasvahappo, jolla on 16 hiilen ketju. Se on yleisin eläimissä, kasveissa ja mikro-organismeissa esiintyvä tyydyttynyt rasvahappo. Sen kemiallinen kaava on CH3(CH2)14COOH, ja sen C:D-suhde (hiiliatomien kokonaismäärä suhteessa hiili-hiili-kaksoissidosten määrään) on 16:0. Se on öljypalmujen hedelmistä saatavan öljyn (palmuöljyn) pääkomponentti, joka muodostaa 44 prosenttia kaikista rasvoista. Myös liha, juustot, voi ja muut maitotuotteet sisältävät palmitiinihappoa, jonka osuus on 50-60 prosenttia kokonaisrasvoista. Palmitaatit ovat palmitiinihapon suoloja ja estereitä. Palmitaattianioni on palmitiinihapon havaittu muoto fysiologisessa pH:ssa (7,4).</w:t>
      </w:r>
    </w:p>
    <w:p>
      <w:r>
        <w:rPr>
          <w:b/>
          <w:u w:val="single"/>
        </w:rPr>
        <w:t xml:space="preserve">Asiakirja 13705</w:t>
      </w:r>
    </w:p>
    <w:p>
      <w:r>
        <w:rPr>
          <w:b/>
        </w:rPr>
        <w:t xml:space="preserve">Ohjeet</w:t>
      </w:r>
    </w:p>
    <w:p>
      <w:r>
        <w:t xml:space="preserve">Mikä on suosittu tv-ohjelma, jossa joukko ihmisiä lähetetään autiolle saarelle ja heidän on äänestettävä ihmisiä pois heimosta?</w:t>
      </w:r>
    </w:p>
    <w:p>
      <w:r>
        <w:rPr>
          <w:b/>
        </w:rPr>
        <w:t xml:space="preserve">Vastaus</w:t>
      </w:r>
    </w:p>
    <w:p>
      <w:r>
        <w:t xml:space="preserve">Ohjelman nimi on Survivor, joka on tosi-tv-kilpailuohjelma. Kilpailijat jätetään jonnekin päin maailmaa, ja heidän on harjoiteltava selviytymistaitojaan ja kilpailtava samalla haasteissa päästäkseen kolmen viimeisen joukkoon voittamaan pääpalkintoa.</w:t>
      </w:r>
    </w:p>
    <w:p>
      <w:r>
        <w:rPr>
          <w:b/>
          <w:u w:val="single"/>
        </w:rPr>
        <w:t xml:space="preserve">Asiakirja 13706</w:t>
      </w:r>
    </w:p>
    <w:p>
      <w:r>
        <w:rPr>
          <w:b/>
        </w:rPr>
        <w:t xml:space="preserve">Ohjeet</w:t>
      </w:r>
    </w:p>
    <w:p>
      <w:r>
        <w:t xml:space="preserve">Kuvittele, että olet viimeinen elossa oleva ihminen. Olet astronautti ja yksin avaruudessa ISS:llä. Kirjoita ylös tunteesi ja se, mitä tapahtui, jotta päädyit sinne, sekä yksityiskohtainen taustatarina.</w:t>
      </w:r>
    </w:p>
    <w:p>
      <w:r>
        <w:rPr>
          <w:b/>
        </w:rPr>
        <w:t xml:space="preserve">Vastaus</w:t>
      </w:r>
    </w:p>
    <w:p>
      <w:r>
        <w:t xml:space="preserve">Lopulta se tapahtui. En koskaan kuvitellut, että se päivä tulisi, viimeinen pisara ämpärissä koko ihmiskunnan kannalta. Olen sen velkaa itselleni... ei, olen sen velkaa ainakin jollekin, jollekin, joka voi muistaa ihmiskunnan perinnön, jos sellaista edes on tulevaisuudessa, kirjoittaa ylös, mitä tapahtui, antaa edes jonkinlaisen kuvan kauhuista, jotka kehittyvät alapuolellani.</w:t>
        <w:br/>
        <w:br/>
        <w:t xml:space="preserve"> Olin aina tähtisilmäinen lapsi, joka katseli taivaalle ja ihmetteli, mitä siellä ylhäällä on? Ja unelmani toteutuivat, ensin lentokoulu, sitten sotilaslentäjä, mutta kaikki sai järkeä, kun entinen opettajani akatemiassa tarjosi minulle paikkaa NASAn astronauttiohjelmaan. En voinut uskoa sitä. Menenkö avaruuteen? Ihanko totta?</w:t>
        <w:br/>
        <w:br/>
        <w:t xml:space="preserve"> Muutama rankka vuosi myöhemmin olin vakituinen jäsen tehtävässä, joka lensi edestakaisin Maan ja ISS:n välillä. Istuminen raketin päällä vyötettynä pienen kapselin sisällä ei ole hauskaa, sen voin sanoa, mutta se adrenaliinin ryöppy, kun olet kiinni istuimessasi lentämässä ilmakehän läpi, ei vanhene koskaan.</w:t>
        <w:br/>
        <w:br/>
        <w:t xml:space="preserve"> Mutta tällä kertaa tunne oli - erilainen. Saavuin ISS:lle aikataulun mukaisesti ja vapautin kollegani Maxin. Hän oli iloinen nähdessään minut, sillä 6 kuukautta yksin maapallon ympäri pyörimistä tekee sen. Hän oli rakas ystäväni, mutta meillä ei ollut paljon aikaa jutella ja jutustella. Hänen oli määrä lähteä takaisin samana päivänä, ja hän lähti pian sen jälkeen - pitkät jäähyväiset.</w:t>
        <w:br/>
        <w:br/>
        <w:t xml:space="preserve"> Haaveilin aina paremmasta maailmasta, jossa ihmiset tekisivät yhteistyötä ihmiskunnan hyväksi. Rakastin lapsena Star Trekiä, jossa eroilla ei ollut väliä ja kaikki työskentelivät kaikkien hyväksi. Mutta me rakensimme toisenlaisen maailman. Ahneuden maailman, itsekkyyden maailman, maailman, jossa se, että meillä oli enemmän kuin muilla, tarkoitti sitä, että olimme muita parempia.</w:t>
        <w:br/>
        <w:br/>
        <w:t xml:space="preserve"> Emme koskaan oikeastaan valinneet johtajiamme, tai jos valitsimme, vika on meidän. Muutama vuosi toisen pandemian jälkeen jännitteet kasvoivat. Rikkaat rikastuivat, köyhät köyhtyivät, eikä mikään ollut koskaan tarpeeksi. Ja jotkut ihmiset kaipasivat valtaa. He halusivat enemmän. Enemmän maata, enemmän resursseja, enemmän rahaa.</w:t>
        <w:br/>
        <w:br/>
        <w:t xml:space="preserve"> He laukaisivat ohjuksensa ensin. Ainakin tuolloin vielä käytössä olleista tiedotusvälineistä näytti siltä. Sillä ei ollut väliä, koska puolustuksemme oli riittämätön. Katsellessani pienestä ikkunastani näin planeetan palavan. Me tietenkin ammuimme takaisin. Näin välähdyksen toisensa jälkeen osuvan maahan. Kaupunkeja palamassa. Miljardeja kuoli. Mutta loppujen lopuksi sillä ei ollut väliä. Me kaikki hävisimme.</w:t>
        <w:br/>
        <w:br/>
        <w:t xml:space="preserve"> Hitaasti massiivinen pilvi alkoi peittää planeetan. Se alkoi paikoista, joihin se oli iskenyt, mutta viikkojen kuluessa se levisi koko maapallolle. Aikoinaan kaunis vaaleansininen piste on nyt vain harmaa läikkä taivaalla. Kuulin yhä joitakin radioamatööriasemia syrjäisiltä alueilta, jotka yrittivät kommunikoida ja kertoa jollekin, että he ovat elossa, mutta niitä oli vain vähän. Kuukausia myöhemmin ne kaikki sammuivat.</w:t>
        <w:tab/>
        <w:br/>
        <w:br/>
        <w:t xml:space="preserve"> Ja nyt olen täällä, kansainvälisen avaruusaseman hitaasti rappeutuvalla kiertoradalla, yksin, odottamassa korvaajaa, jota ei koskaan tule, ja ajattelen, että ehkä Max oli onnekas.</w:t>
      </w:r>
    </w:p>
    <w:p>
      <w:r>
        <w:rPr>
          <w:b/>
          <w:u w:val="single"/>
        </w:rPr>
        <w:t xml:space="preserve">Asiakirja 13707</w:t>
      </w:r>
    </w:p>
    <w:p>
      <w:r>
        <w:rPr>
          <w:b/>
        </w:rPr>
        <w:t xml:space="preserve">Ohjeet</w:t>
      </w:r>
    </w:p>
    <w:p>
      <w:r>
        <w:t xml:space="preserve">Minkä vuosikymmenen aikana neuroverkot johtivat ensimmäisen kerran käytännössä hyödyllisiin järjestelmiin?</w:t>
      </w:r>
    </w:p>
    <w:p>
      <w:r>
        <w:rPr>
          <w:b/>
        </w:rPr>
        <w:t xml:space="preserve">Konteksti</w:t>
      </w:r>
    </w:p>
    <w:p>
      <w:r>
        <w:t xml:space="preserve">Metallioksidi-puolijohde (MOS) -tekniikan (VLSI) kehittyminen erittäin suuren mittakaavan integroinnin (VLSI) muodossa, täydentävän MOS-tekniikan (CMOS) muodossa, mahdollisti MOS-transistorien lukumäärän kasvattamisen digitaalisessa elektroniikassa. Tämä tarjosi enemmän prosessointitehoa käytännön keinotekoisten neuroverkkojen kehittämiselle 1980-luvulla.[40] Vuodesta 1988 lähtien[41][42] neuroverkkojen käyttö muutti proteiinien rakenteen ennustamisen alaa, erityisesti kun ensimmäiset kaskadiverkot koulutettiin moninkertaisten sekvenssikohdistusten tuottamilla profiileilla (matriiseilla)[43].</w:t>
      </w:r>
    </w:p>
    <w:p>
      <w:r>
        <w:rPr>
          <w:b/>
        </w:rPr>
        <w:t xml:space="preserve">Vastaus</w:t>
      </w:r>
    </w:p>
    <w:p>
      <w:r>
        <w:t xml:space="preserve">Metallioksidi-puolijohde (MOS) -tekniikan (VLSI) kehittyminen erittäin suuren mittakaavan integroinnin (complementary MOS (CMOS) -tekniikan muodossa mahdollisti käytännön keinotekoisten neuroverkkojen kehittämisen 1980-luvulla.</w:t>
      </w:r>
    </w:p>
    <w:p>
      <w:r>
        <w:rPr>
          <w:b/>
          <w:u w:val="single"/>
        </w:rPr>
        <w:t xml:space="preserve">Asiakirja 13708</w:t>
      </w:r>
    </w:p>
    <w:p>
      <w:r>
        <w:rPr>
          <w:b/>
        </w:rPr>
        <w:t xml:space="preserve">Ohjeet</w:t>
      </w:r>
    </w:p>
    <w:p>
      <w:r>
        <w:t xml:space="preserve">Anna minulle 10 erilaista ideaa sateisen lauantai-iltapäivän viettoon.</w:t>
      </w:r>
    </w:p>
    <w:p>
      <w:r>
        <w:rPr>
          <w:b/>
        </w:rPr>
        <w:t xml:space="preserve">Vastaus</w:t>
      </w:r>
    </w:p>
    <w:p>
      <w:r>
        <w:t xml:space="preserve">Mene elokuviin</w:t>
        <w:br/>
        <w:t xml:space="preserve">- Pelaa videopeliä</w:t>
        <w:br/>
        <w:t xml:space="preserve">- Lue kirjaa</w:t>
        <w:br/>
        <w:t xml:space="preserve">- Shoppaile ostoskeskuksessa</w:t>
        <w:br/>
        <w:t xml:space="preserve">- Järjestä lounasjuhlat</w:t>
        <w:br/>
        <w:t xml:space="preserve">- Harrasta kuntosalilla</w:t>
        <w:br/>
        <w:t xml:space="preserve">- Siivoa koti</w:t>
        <w:br/>
        <w:t xml:space="preserve">- Meditoi</w:t>
        <w:br/>
        <w:t xml:space="preserve">- Soita vanhalle ystävälle</w:t>
        <w:br/>
        <w:t xml:space="preserve">- Hoida työasiat kunt</w:t>
      </w:r>
    </w:p>
    <w:p>
      <w:r>
        <w:rPr>
          <w:b/>
          <w:u w:val="single"/>
        </w:rPr>
        <w:t xml:space="preserve">Asiakirja 13709</w:t>
      </w:r>
    </w:p>
    <w:p>
      <w:r>
        <w:rPr>
          <w:b/>
        </w:rPr>
        <w:t xml:space="preserve">Ohjeet</w:t>
      </w:r>
    </w:p>
    <w:p>
      <w:r>
        <w:t xml:space="preserve">Miksi Tšernobylin katastrofia pidetään maailman kaikkien aikojen pahimpana siviiliydinonnettomuutena, vaikka vuoteen 2011 mennessä on dokumentoitu vain 15 lapsuusiän kilpirauhassyöpäkuolemaa?</w:t>
      </w:r>
    </w:p>
    <w:p>
      <w:r>
        <w:rPr>
          <w:b/>
        </w:rPr>
        <w:t xml:space="preserve">Konteksti</w:t>
      </w:r>
    </w:p>
    <w:p>
      <w:r>
        <w:t xml:space="preserve">Tšernobylin onnettomuus oli 26. huhtikuuta 1986 tapahtunut ydinonnettomuus Tšernobylin ydinvoimalan reaktorissa nro 4, joka sijaitsi lähellä Pripjatin kaupunkia Ukrainan SNT:n pohjoisosassa Neuvostoliitossa. Sitä kutsutaan maailman kaikkien aikojen pahimmaksi siviiliydinonnettomuudeksi, ja se on yksi vain kahdesta ydinvoimaonnettomuudesta, jotka on luokiteltu kansainvälisen ydinvoimaonnettomuusasteikon mukaan vakavuudeltaan seitsemänteen eli enimmäisasteeseen. Toinen onnettomuus oli vuonna 2011 tapahtunut Fukushiman ydinkatastrofi Japanissa. Alkuvaiheen hätätoimenpiteet ja ympäristön myöhempi puhdistaminen työllistivät yli 500 000 henkilöä, ja niiden kustannukset olivat arviolta 18 miljardia ruplaa, mikä vastaa noin 68 miljardia Yhdysvaltain dollaria vuonna 2019 inflaatiokorjattuna. Tšernobylin terveysvaikutukset väestölle ovat epävarmoja. Vuodesta 2011 lähtien on dokumentoitu yli 15 lapsuusiän kilpirauhassyöpäkuolemaa. Yhdistyneiden Kansakuntien komitea totesi, että laskeuman seurauksena on tähän mennessä kuollut alle 100 ihmistä. Altistumiseen liittyvien kuolemantapausten kokonaismäärän määrittäminen on epävarmaa, koska se perustuu lineaariseen ei-kynnysmalliin, joka on kiistanalainen tilastollinen malli. Malliennusteet tulevien vuosikymmenten kuolemantapausten kokonaismäärästä vaihtelevat. Maailman terveysjärjestön laajimmin siteeratuissa tutkimuksissa ennustetaan, että Ukrainassa, Valko-Venäjällä ja Venäjällä kuolee lopulta 9 000 syöpään liittyvää henkilöä.</w:t>
      </w:r>
    </w:p>
    <w:p>
      <w:r>
        <w:rPr>
          <w:b/>
        </w:rPr>
        <w:t xml:space="preserve">Vastaus</w:t>
      </w:r>
    </w:p>
    <w:p>
      <w:r>
        <w:t xml:space="preserve">Tšernobylin onnettomuutta kutsuttiin maailman kaikkien aikojen pahimmaksi siviiliydinonnettomuudeksi, koska se on yksi kahdesta ydinvoimaonnettomuudesta, jotka on luokiteltu kansainvälisen ydinvoimaonnettomuusasteikon mukaan vakavuudeltaan seitsemänteen eli suurimpaan mahdolliseen vakavuuteen. Alkuvaiheen pelastustoimiin ja ympäristön myöhempään puhdistamiseen osallistui yli 500 000 henkeä, ja ne maksoivat arviolta 18 miljardia ruplaa - noin 68 miljardia Yhdysvaltain dollaria vuonna 2019 inflaatiokorjattuna. Vaikka Tšernobylin terveysvaikutukset väestölle ovat epävarmoja, Maailman terveysjärjestö WHO ennustaa, että Ukrainassa, Valko-Venäjällä ja Venäjällä kuolee jopa 9 000 ihmistä syöpään.</w:t>
      </w:r>
    </w:p>
    <w:p>
      <w:r>
        <w:rPr>
          <w:b/>
          <w:u w:val="single"/>
        </w:rPr>
        <w:t xml:space="preserve">Asiakirja 13710</w:t>
      </w:r>
    </w:p>
    <w:p>
      <w:r>
        <w:rPr>
          <w:b/>
        </w:rPr>
        <w:t xml:space="preserve">Ohjeet</w:t>
      </w:r>
    </w:p>
    <w:p>
      <w:r>
        <w:t xml:space="preserve">Mikä on Sveitsin väkiluku alla olevan kappaleen perusteella?</w:t>
      </w:r>
    </w:p>
    <w:p>
      <w:r>
        <w:rPr>
          <w:b/>
        </w:rPr>
        <w:t xml:space="preserve">Konteksti</w:t>
      </w:r>
    </w:p>
    <w:p>
      <w:r>
        <w:t xml:space="preserve">Sveitsi, virallisesti Sveitsin valaliitto, on sisämaavaltio, joka sijaitsee Länsi-, Keski- ja Etelä-Euroopan yhtymäkohdassa.[e][14] Etelässä se rajoittuu Italiaan, lännessä Ranskaan, pohjoisessa Saksaan ja idässä Itävaltaan ja Liechtensteiniin.</w:t>
        <w:br/>
        <w:br/>
        <w:t xml:space="preserve"> Sveitsi jakautuu maantieteellisesti Sveitsin ylätasangon, Alppien ja Juran kesken; Alpit vievät suurimman osan alueesta, kun taas suurin osa maan 8,7 miljoonan asukkaan väestöstä on keskittynyt ylätasangolle, jossa sijaitsevat suurimmat kaupungit ja talouskeskukset, kuten Zürich, Geneve ja Basel.</w:t>
      </w:r>
    </w:p>
    <w:p>
      <w:r>
        <w:rPr>
          <w:b/>
        </w:rPr>
        <w:t xml:space="preserve">Vastaus</w:t>
      </w:r>
    </w:p>
    <w:p>
      <w:r>
        <w:t xml:space="preserve">Sveitsin väkiluku on 8,7 miljoonaa. Suurin osa väestöstä asuu tasangolla, jossa sijaitsevat Zürichin, Geneven ja Baselin kaltaiset kaupungit.</w:t>
      </w:r>
    </w:p>
    <w:p>
      <w:r>
        <w:rPr>
          <w:b/>
          <w:u w:val="single"/>
        </w:rPr>
        <w:t xml:space="preserve">Asiakirja 13711</w:t>
      </w:r>
    </w:p>
    <w:p>
      <w:r>
        <w:rPr>
          <w:b/>
        </w:rPr>
        <w:t xml:space="preserve">Ohjeet</w:t>
      </w:r>
    </w:p>
    <w:p>
      <w:r>
        <w:t xml:space="preserve">Luettele kaikki vuodet ilmestymisjärjestyksessä pilkulla erotettuna.</w:t>
      </w:r>
    </w:p>
    <w:p>
      <w:r>
        <w:rPr>
          <w:b/>
        </w:rPr>
        <w:t xml:space="preserve">Konteksti</w:t>
      </w:r>
    </w:p>
    <w:p>
      <w:r>
        <w:t xml:space="preserve">Grosvenor Museum on museo Chesterissä, Cheshiressä, Yhdistyneessä kuningaskunnassa. Se on merkitty Englannin kansallisessa kulttuuriperintöluettelossa Grade II -luokan rakennukseksi. Sen täydellinen nimi on The Grosvenor Museum of Natural History and Archaeology, with Schools of Science and Art, for Chester, Cheshire and North Wales. Se on saanut nimensä Westminsterin herttuoiden sukunimestä, jotka ovat Cheshiren suurmaanomistajia. Museo avattiin vuonna 1886, sitä laajennettiin vuonna 1894, ja vuosina 1989-1999 tehtiin suuria kunnostustöitä. Museon sisältöön kuuluu muun muassa arkeologisia esineitä roomalaiselta ajalta, maalauksia, soittimia ja viktoriaanisen salongin muotoinen huone.</w:t>
      </w:r>
    </w:p>
    <w:p>
      <w:r>
        <w:rPr>
          <w:b/>
        </w:rPr>
        <w:t xml:space="preserve">Vastaus</w:t>
      </w:r>
    </w:p>
    <w:p>
      <w:r>
        <w:t xml:space="preserve">1886, 1894, 1989, 1999</w:t>
      </w:r>
    </w:p>
    <w:p>
      <w:r>
        <w:rPr>
          <w:b/>
          <w:u w:val="single"/>
        </w:rPr>
        <w:t xml:space="preserve">Asiakirja 13712</w:t>
      </w:r>
    </w:p>
    <w:p>
      <w:r>
        <w:rPr>
          <w:b/>
        </w:rPr>
        <w:t xml:space="preserve">Ohjeet</w:t>
      </w:r>
    </w:p>
    <w:p>
      <w:r>
        <w:t xml:space="preserve">Mitkä ovat Taru sormusten herrasta -trilogian kaikki kirjat?</w:t>
      </w:r>
    </w:p>
    <w:p>
      <w:r>
        <w:rPr>
          <w:b/>
        </w:rPr>
        <w:t xml:space="preserve">Konteksti</w:t>
      </w:r>
    </w:p>
    <w:p>
      <w:r>
        <w:t xml:space="preserve">Vaikka teosta kutsutaankin usein trilogiaksi, Tolkienin tarkoituksena oli, että se olisi yksi osa kaksiosaista sarjaa yhdessä Silmarillionin kanssa.Taloudellisista syistä Taru sormusten herrasta julkaistiin vuoden aikana 29. heinäkuuta 1954 ja 20. lokakuuta 1955 välisenä aikana kolmessa niteessä[3][4], jotka olivat nimeltään Sormuksen veljeskunta, Kaksi tornia ja Kuninkaan paluu. Teos on jaettu sisäisesti kuuteen kirjaan, kaksi kirjaa per nide, ja siinä on useita taustamateriaalia sisältäviä liitteitä. Joissakin myöhemmissä painoksissa koko teos on painettu yhdeksi niteeksi kirjailijan alkuperäisen tarkoituksen mukaisesti.</w:t>
      </w:r>
    </w:p>
    <w:p>
      <w:r>
        <w:rPr>
          <w:b/>
        </w:rPr>
        <w:t xml:space="preserve">Vastaus</w:t>
      </w:r>
    </w:p>
    <w:p>
      <w:r>
        <w:t xml:space="preserve">Taru sormusten herrasta -trilogia koostuu seuraavista osista: Sormuksen veljeskunta, Kaksi tornia ja Kuninkaan paluu.</w:t>
      </w:r>
    </w:p>
    <w:p>
      <w:r>
        <w:rPr>
          <w:b/>
          <w:u w:val="single"/>
        </w:rPr>
        <w:t xml:space="preserve">Asiakirja 13713</w:t>
      </w:r>
    </w:p>
    <w:p>
      <w:r>
        <w:rPr>
          <w:b/>
        </w:rPr>
        <w:t xml:space="preserve">Ohjeet</w:t>
      </w:r>
    </w:p>
    <w:p>
      <w:r>
        <w:t xml:space="preserve">Mitkä ovat propaanigrillin edut?</w:t>
      </w:r>
    </w:p>
    <w:p>
      <w:r>
        <w:rPr>
          <w:b/>
        </w:rPr>
        <w:t xml:space="preserve">Vastaus</w:t>
      </w:r>
    </w:p>
    <w:p>
      <w:r>
        <w:t xml:space="preserve">Useimmiten mainittu propaanigrillin etu on se, että grilliin kuluu hyvin vähän aikaa, ennen kuin se on saatu lämpötilaan ruoanlaittoa varten.  Muiden polttoaineiden, kuten puupellettien tai puuhiilibrikettien, valmistelu vaatii jonkin verran aikaa, ennen kuin voit aloittaa grillaamisen.</w:t>
        <w:br/>
        <w:br/>
        <w:t xml:space="preserve"> Lisäksi propaanigrillin siivoaminen on yleensä yksinkertaisempaa, koska siivottavaksi ei jää puu- tai hiilijäämiä.</w:t>
        <w:br/>
        <w:br/>
        <w:t xml:space="preserve"> Monet väittävät, että puu tai puuhiili antaa enemmän makua valmistettavaan ruokaan.  Tähän on kuitenkin olemassa parannuskeinoja propaanigrilliä varten, kuten savustuslaatikon hankkiminen savun aromin tuottamiseksi.</w:t>
        <w:br/>
        <w:br/>
        <w:t xml:space="preserve"> Loppujen lopuksi millä tahansa grillityylillä voidaan valmistaa erittäin maukkaita aterioita.  Niinpä kyse on usein henkilökohtaisesta mieltymyksestä polttoainelähteeseen.</w:t>
      </w:r>
    </w:p>
    <w:p>
      <w:r>
        <w:rPr>
          <w:b/>
          <w:u w:val="single"/>
        </w:rPr>
        <w:t xml:space="preserve">Asiakirja 13714</w:t>
      </w:r>
    </w:p>
    <w:p>
      <w:r>
        <w:rPr>
          <w:b/>
        </w:rPr>
        <w:t xml:space="preserve">Ohjeet</w:t>
      </w:r>
    </w:p>
    <w:p>
      <w:r>
        <w:t xml:space="preserve">Minun on selvitettävä, mitkä seuraavista kasveista ovat syötäviä ja mitkä eivät: koleus, voikukka, keltainen oleanteri, ketunhattu, ruusut, yöunikko, forsythia, begonia, enkelitorvi.</w:t>
      </w:r>
    </w:p>
    <w:p>
      <w:r>
        <w:rPr>
          <w:b/>
        </w:rPr>
        <w:t xml:space="preserve">Vastaus</w:t>
      </w:r>
    </w:p>
    <w:p>
      <w:r>
        <w:t xml:space="preserve">Keltainen oleanteri, ketunhattu, tappava yöunikko ja enkelitorvi ovat myrkyllisiä kasveja, eikä niitä pidä syödä. Koleus, voikukka, ruusut, forsythia ja begonia ovat syötäviä kasveja.</w:t>
      </w:r>
    </w:p>
    <w:p>
      <w:r>
        <w:rPr>
          <w:b/>
          <w:u w:val="single"/>
        </w:rPr>
        <w:t xml:space="preserve">Asiakirja 13715</w:t>
      </w:r>
    </w:p>
    <w:p>
      <w:r>
        <w:rPr>
          <w:b/>
        </w:rPr>
        <w:t xml:space="preserve">Ohjeet</w:t>
      </w:r>
    </w:p>
    <w:p>
      <w:r>
        <w:t xml:space="preserve">Minkä seuraavien näyttelijöiden nimet alkavat kirjaimilla A, B tai P?</w:t>
      </w:r>
    </w:p>
    <w:p>
      <w:r>
        <w:rPr>
          <w:b/>
        </w:rPr>
        <w:t xml:space="preserve">Konteksti</w:t>
      </w:r>
    </w:p>
    <w:p>
      <w:r>
        <w:t xml:space="preserve">Balraj Sahni Abdul Rehman Khanina</w:t>
        <w:br/>
        <w:t xml:space="preserve">Sonu Mininä</w:t>
        <w:br/>
        <w:t xml:space="preserve">Usha Kiran Ramana, Minin äiti</w:t>
        <w:br/>
        <w:t xml:space="preserve">Padma</w:t>
        <w:br/>
        <w:t xml:space="preserve">Laxmi</w:t>
        <w:br/>
        <w:t xml:space="preserve">Sarita Devi</w:t>
        <w:br/>
        <w:t xml:space="preserve">Anwari Bai</w:t>
        <w:br/>
        <w:t xml:space="preserve">Leela Agha</w:t>
        <w:br/>
        <w:t xml:space="preserve">Baby Farida</w:t>
        <w:br/>
        <w:t xml:space="preserve">Asit Sen Bholana</w:t>
      </w:r>
    </w:p>
    <w:p>
      <w:r>
        <w:rPr>
          <w:b/>
        </w:rPr>
        <w:t xml:space="preserve">Vastaus</w:t>
      </w:r>
    </w:p>
    <w:p>
      <w:r>
        <w:t xml:space="preserve">Balraj Sahni, Padma, Anwari Bai, Baby Farida, Asit Sen...</w:t>
      </w:r>
    </w:p>
    <w:p>
      <w:r>
        <w:rPr>
          <w:b/>
          <w:u w:val="single"/>
        </w:rPr>
        <w:t xml:space="preserve">Asiakirja 13716</w:t>
      </w:r>
    </w:p>
    <w:p>
      <w:r>
        <w:rPr>
          <w:b/>
        </w:rPr>
        <w:t xml:space="preserve">Ohjeet</w:t>
      </w:r>
    </w:p>
    <w:p>
      <w:r>
        <w:t xml:space="preserve">Mikä yhdysvaltalainen viinialan yritys tuottaa eniten viiniä Yhdysvalloissa?</w:t>
      </w:r>
    </w:p>
    <w:p>
      <w:r>
        <w:rPr>
          <w:b/>
        </w:rPr>
        <w:t xml:space="preserve">Vastaus</w:t>
      </w:r>
    </w:p>
    <w:p>
      <w:r>
        <w:t xml:space="preserve">E&amp;J Gallo on Yhdysvaltojen suurin viinintuottaja, jolla on yli 23 000 hehtaaria viinitarhoja ja 19 viinitilaa.</w:t>
      </w:r>
    </w:p>
    <w:p>
      <w:r>
        <w:rPr>
          <w:b/>
          <w:u w:val="single"/>
        </w:rPr>
        <w:t xml:space="preserve">Asiakirja 13717</w:t>
      </w:r>
    </w:p>
    <w:p>
      <w:r>
        <w:rPr>
          <w:b/>
        </w:rPr>
        <w:t xml:space="preserve">Ohjeet</w:t>
      </w:r>
    </w:p>
    <w:p>
      <w:r>
        <w:t xml:space="preserve">Mikä on Suuri Emusota ja kuka sen voitti?</w:t>
      </w:r>
    </w:p>
    <w:p>
      <w:r>
        <w:rPr>
          <w:b/>
        </w:rPr>
        <w:t xml:space="preserve">Vastaus</w:t>
      </w:r>
    </w:p>
    <w:p>
      <w:r>
        <w:t xml:space="preserve">Suuri Emusota oli Länsi-Australiassa vuonna 1932 toteutettu sotilasoperaatio. Australian kansalaiset, erityisesti maanviljelijät, olivat huolissaan siitä, että suuri määrä emuja juoksi vapaana ja tuhosi satoja. Emu on suuri, lentokyvytön lintu, joka on kotoisin Australiasta. Australian armeija otettiin käyttöön, jotta lintujen määrä saataisiin kuriin. Emujen nopeuden ja vaikean maaston vuoksi armeija ei onnistunut hillitsemään emujen määrää. Voidaan väittää, että emut voittivat vuoden 1932 suuren emusodan.</w:t>
      </w:r>
    </w:p>
    <w:p>
      <w:r>
        <w:rPr>
          <w:b/>
          <w:u w:val="single"/>
        </w:rPr>
        <w:t xml:space="preserve">Asiakirja 13718</w:t>
      </w:r>
    </w:p>
    <w:p>
      <w:r>
        <w:rPr>
          <w:b/>
        </w:rPr>
        <w:t xml:space="preserve">Ohjeet</w:t>
      </w:r>
    </w:p>
    <w:p>
      <w:r>
        <w:t xml:space="preserve">Miksi bordercollie on hyvä vahtikoira</w:t>
      </w:r>
    </w:p>
    <w:p>
      <w:r>
        <w:rPr>
          <w:b/>
        </w:rPr>
        <w:t xml:space="preserve">Vastaus</w:t>
      </w:r>
    </w:p>
    <w:p>
      <w:r>
        <w:t xml:space="preserve">Bordercollieilla on erittäin vahva suojeluvaisto. Aivan kuten ne suojelevat laumaa, ne suojelevat sinua, kun vaara lähestyy. Bordercollie on myös äänekäs. Ne eivät jätä ilmoittamatta, kun ympärilläsi on jotain epäilyttävää. Bordercollie on erittäin älykäs ja helppo kouluttaa.</w:t>
      </w:r>
    </w:p>
    <w:p>
      <w:r>
        <w:rPr>
          <w:b/>
          <w:u w:val="single"/>
        </w:rPr>
        <w:t xml:space="preserve">Asiakirja 13719</w:t>
      </w:r>
    </w:p>
    <w:p>
      <w:r>
        <w:rPr>
          <w:b/>
        </w:rPr>
        <w:t xml:space="preserve">Ohjeet</w:t>
      </w:r>
    </w:p>
    <w:p>
      <w:r>
        <w:t xml:space="preserve">Mikä tekee kappaleesta suositun?</w:t>
      </w:r>
    </w:p>
    <w:p>
      <w:r>
        <w:rPr>
          <w:b/>
        </w:rPr>
        <w:t xml:space="preserve">Vastaus</w:t>
      </w:r>
    </w:p>
    <w:p>
      <w:r>
        <w:t xml:space="preserve">Useat seikat määrittelevät, onko kappale suosittu. Parhaat kappaleet eivät välttämättä ole suosituimpia. Kappaleita on mainostettava ja soitettava radiossa. Kappaleen on oltava suositeltu useimmissa musiikkipalveluissa. Lisäksi auttaa, jos kappaleen on tehnyt suosittu artisti, jonka useimmat ihmiset tuntevat. Kaikki tämä auttaa määrittämään, onko kappale suosittu vai ei.</w:t>
      </w:r>
    </w:p>
    <w:p>
      <w:r>
        <w:rPr>
          <w:b/>
          <w:u w:val="single"/>
        </w:rPr>
        <w:t xml:space="preserve">Asiakirja 13720</w:t>
      </w:r>
    </w:p>
    <w:p>
      <w:r>
        <w:rPr>
          <w:b/>
        </w:rPr>
        <w:t xml:space="preserve">Ohjeet</w:t>
      </w:r>
    </w:p>
    <w:p>
      <w:r>
        <w:t xml:space="preserve">Miksi minun pitäisi vierailla Alankomaissa?</w:t>
      </w:r>
    </w:p>
    <w:p>
      <w:r>
        <w:rPr>
          <w:b/>
        </w:rPr>
        <w:t xml:space="preserve">Vastaus</w:t>
      </w:r>
    </w:p>
    <w:p>
      <w:r>
        <w:t xml:space="preserve">Alankomaissa on monia museoita, joissa voit vierailla. Alankomaissa on ollut monia kuuluisia maalareita. Amsterdamin keskusta on myös erittäin mukava. Sitä pidetään myös yhtenä Euroopan parhaista juhlapaikoista. Siellä on monia kuuluisia tapahtumia, joihin voit osallistua ja joista voit nauttia.</w:t>
      </w:r>
    </w:p>
    <w:p>
      <w:r>
        <w:rPr>
          <w:b/>
          <w:u w:val="single"/>
        </w:rPr>
        <w:t xml:space="preserve">Asiakirja 13721</w:t>
      </w:r>
    </w:p>
    <w:p>
      <w:r>
        <w:rPr>
          <w:b/>
        </w:rPr>
        <w:t xml:space="preserve">Ohjeet</w:t>
      </w:r>
    </w:p>
    <w:p>
      <w:r>
        <w:t xml:space="preserve">Kuinka monta stadionia Philadelphia Philliesillä on ollut ja missä se pelaa tällä hetkellä?</w:t>
      </w:r>
    </w:p>
    <w:p>
      <w:r>
        <w:rPr>
          <w:b/>
        </w:rPr>
        <w:t xml:space="preserve">Konteksti</w:t>
      </w:r>
    </w:p>
    <w:p>
      <w:r>
        <w:t xml:space="preserve">Joukkue perustettiin Philadelphiaan vuonna 1883, ja se korvasi Massachusettsin Worcesterin joukkueen National Leaguessa. Joukkue on pelannut useilla stadioneilla kaupungissa, alkaen Recreation Parkista (1883-1886) ja jatkuen Baker Bowlissa (1887-1938), Shibe Parkissa (joka nimettiin Connie Mack Stadiumiksi vuonna 1953 Philadelphia Athleticsin pitkäaikaisen managerin Connie Mackin kunniaksi) (1938-1970), Veterans Stadiumissa (1971-2003) ja nykyään Citizens Bank Parkissa (2004-nykyisin).</w:t>
      </w:r>
    </w:p>
    <w:p>
      <w:r>
        <w:rPr>
          <w:b/>
        </w:rPr>
        <w:t xml:space="preserve">Vastaus</w:t>
      </w:r>
    </w:p>
    <w:p>
      <w:r>
        <w:t xml:space="preserve">Phillies on pelannut Philadelphian historiansa aikana viidellä eri stadionilla. Tällä hetkellä he pelaavat Citizens Bank Parkissa.</w:t>
      </w:r>
    </w:p>
    <w:p>
      <w:r>
        <w:rPr>
          <w:b/>
          <w:u w:val="single"/>
        </w:rPr>
        <w:t xml:space="preserve">Asiakirja 13722</w:t>
      </w:r>
    </w:p>
    <w:p>
      <w:r>
        <w:rPr>
          <w:b/>
        </w:rPr>
        <w:t xml:space="preserve">Ohjeet</w:t>
      </w:r>
    </w:p>
    <w:p>
      <w:r>
        <w:t xml:space="preserve">Miten kasvit saavat energiansa</w:t>
      </w:r>
    </w:p>
    <w:p>
      <w:r>
        <w:rPr>
          <w:b/>
        </w:rPr>
        <w:t xml:space="preserve">Vastaus</w:t>
      </w:r>
    </w:p>
    <w:p>
      <w:r>
        <w:t xml:space="preserve">Ne käyttävät fotosynteesiä ja muuttavat auringonvalon glukoosiksi ruoaksi.</w:t>
      </w:r>
    </w:p>
    <w:p>
      <w:r>
        <w:rPr>
          <w:b/>
          <w:u w:val="single"/>
        </w:rPr>
        <w:t xml:space="preserve">Asiakirja 13723</w:t>
      </w:r>
    </w:p>
    <w:p>
      <w:r>
        <w:rPr>
          <w:b/>
        </w:rPr>
        <w:t xml:space="preserve">Ohjeet</w:t>
      </w:r>
    </w:p>
    <w:p>
      <w:r>
        <w:t xml:space="preserve">Oliko Wilbur Snyder hyvä painija -</w:t>
      </w:r>
    </w:p>
    <w:p>
      <w:r>
        <w:rPr>
          <w:b/>
        </w:rPr>
        <w:t xml:space="preserve">Konteksti</w:t>
      </w:r>
    </w:p>
    <w:p>
      <w:r>
        <w:t xml:space="preserve">Wilbur Snyder (15. syyskuuta 1929 - 25. joulukuuta 1991) oli yhdysvaltalainen jalkapalloilija ja ammattipainija.</w:t>
        <w:br/>
        <w:br/>
        <w:t xml:space="preserve">Painiura</w:t>
        <w:br/>
        <w:t xml:space="preserve">Snyderin painidebyytti tapahtui jalkapallon välikaudella 1953</w:t>
        <w:t xml:space="preserve"> Häntä valmensivat Sandor Szabo ja Warren Bockwinkel Etelä-Kaliforniassa. 1954 Snyder vetäytyi jalkapallosta kokonaan jatkaakseen täysipäiväistä painiuraa. Osa hänen kehäpersoonaansa sisälsi monien jalkapallotaktiikoiden käyttöä, ja se keräsi Snyderille paljon kansallista huomiota. Hän oli jo ollut aluemestari Montrealissa, Quebecissä, Kanadassa, kun hän teki itselleen nimeä voittamalla Verne Gagnen ja voittamalla Yhdysvaltain mestaruuden Marigold Arenalla Chicagossa 7. huhtikuuta 1956[1].</w:t>
      </w:r>
    </w:p>
    <w:p>
      <w:r>
        <w:rPr>
          <w:b/>
        </w:rPr>
        <w:t xml:space="preserve">Vastaus</w:t>
      </w:r>
    </w:p>
    <w:p>
      <w:r>
        <w:t xml:space="preserve">Wilbur Snyder (15. syyskuuta 1929 - 25. joulukuuta 1991) oli yhdysvaltalainen jalkapalloilija ja ammattipainija.</w:t>
        <w:br/>
        <w:br/>
        <w:t xml:space="preserve"> Snyderin painidebyytti tapahtui jalkapallon välikaudella 1953. Häntä valmensivat Sandor Szabo ja Warren Bockwinkel Etelä-Kaliforniassa. Vuonna 1954 Snyder vetäytyi jalkapallosta kokonaan jatkaakseen täysipäiväistä uraa painin parissa. Osa hänen kehässä esiintymiseen kuului monien jalkapallotaktiikoiden käyttö, ja se keräsi Snyderille paljon kansallista huomiota.</w:t>
        <w:br/>
        <w:br/>
        <w:t xml:space="preserve"> Hän oli jo ollut aluemestari Montrealissa, Quebecissä, Kanadassa, kun hän teki itsestään tunnetun voittamalla Verne Gagnen ja voittamalla Yhdysvaltain mestaruuden Marigold Arenalla Chicagossa 7. huhtikuuta 1956.</w:t>
      </w:r>
    </w:p>
    <w:p>
      <w:r>
        <w:rPr>
          <w:b/>
          <w:u w:val="single"/>
        </w:rPr>
        <w:t xml:space="preserve">Asiakirja 13724</w:t>
      </w:r>
    </w:p>
    <w:p>
      <w:r>
        <w:rPr>
          <w:b/>
        </w:rPr>
        <w:t xml:space="preserve">Ohjeet</w:t>
      </w:r>
    </w:p>
    <w:p>
      <w:r>
        <w:t xml:space="preserve">Onko endosymbioosi huono asia?</w:t>
      </w:r>
    </w:p>
    <w:p>
      <w:r>
        <w:rPr>
          <w:b/>
        </w:rPr>
        <w:t xml:space="preserve">Konteksti</w:t>
      </w:r>
    </w:p>
    <w:p>
      <w:r>
        <w:t xml:space="preserve">Endosymbioosi on symbioottinen suhde, jossa yksi symbiontti elää toisen symbiontin kudoksissa, joko solujen sisällä tai solunulkoisesti.[6][37] Esimerkkeinä voidaan mainita erilaiset mikrobiomit: rhizobiat, typpeä sitovat bakteerit, jotka elävät palkokasvien juurten juurten kyhmyissä; aktinomykeetit, typpeä sitovat bakteerit, kuten Frankia, jotka elävät leppien juurten kyhmyissä; yksisoluiset levät riuttoja rakentavien korallien sisällä; ja bakteeriendosymbiontit, jotka tuottavat välttämättömiä ravintoaineita noin 10-15 prosentille hyönteisistä.</w:t>
        <w:t xml:space="preserve">[</w:t>
        <w:br/>
        <w:br/>
        <w:t xml:space="preserve"> Endosymbioosissa isäntäsolulta puuttuu osa ravinteista, joita endosymbiontti tarjoaa</w:t>
        <w:t xml:space="preserve"> Tämän seurauksena isäntäsolu suosii endosymbiontin kasvuprosesseja itsessään tuottamalla joitakin erikoistuneita soluja. Nämä solut vaikuttavat isännän geneettiseen koostumukseen säätelemällä endosymbionttien kasvavaa populaatiota ja varmistamalla, että nämä geneettiset muutokset siirtyvät jälkeläisille vertikaalisen periytymisen (perinnöllisyyden) kautta[38].</w:t>
      </w:r>
    </w:p>
    <w:p>
      <w:r>
        <w:rPr>
          <w:b/>
        </w:rPr>
        <w:t xml:space="preserve">Vastaus</w:t>
      </w:r>
    </w:p>
    <w:p>
      <w:r>
        <w:t xml:space="preserve">Ei, endosymbioosi on symbioottinen suhde, jossa sisäinen symbiontti tai endosymbiontti tuottaa isännälle välttämättömiä ravintoaineita. Esimerkiksi bakteeri voi tarjota tarpeellisia ravintoaineita hyönteiselle.</w:t>
      </w:r>
    </w:p>
    <w:p>
      <w:r>
        <w:rPr>
          <w:b/>
          <w:u w:val="single"/>
        </w:rPr>
        <w:t xml:space="preserve">Asiakirja 13725</w:t>
      </w:r>
    </w:p>
    <w:p>
      <w:r>
        <w:rPr>
          <w:b/>
        </w:rPr>
        <w:t xml:space="preserve">Ohjeet</w:t>
      </w:r>
    </w:p>
    <w:p>
      <w:r>
        <w:t xml:space="preserve">Missä Hoober Stand sijaitsee?</w:t>
      </w:r>
    </w:p>
    <w:p>
      <w:r>
        <w:rPr>
          <w:b/>
        </w:rPr>
        <w:t xml:space="preserve">Konteksti</w:t>
      </w:r>
    </w:p>
    <w:p>
      <w:r>
        <w:t xml:space="preserve">Hoober Stand on 30 metriä korkea torni ja II*-luokan rakennus, joka sijaitsee harjanteella Wentworthissa, Etelä-Yorkshiressä Pohjois-Englannissa. Henry Flitcroft suunnitteli sen Whig-aristokraatti Thomas Watson-Wentworthille, Maltonin jaarlin (myöhemmin Rockinghamin 1. markiisi) muistoksi vuoden 1745 jakobiittikapinan kukistamisesta. Se sijaitsee lähellä hänen kotipaikkansa Wentworth Woodhousen lähellä. Se sijaitsee noin 157 metriä merenpinnan yläpuolella, ja sen huipulta avautuu kirkkaana päivänä kaukonäköala. Hoober Stand on yksi monista Wentworth Woodhousen puistossa ja sen ympäristössä sijaitsevista pylväistä; muita ovat Needle's Eye ja Keppelin pylväs. Sheffieldiläinen kirjailija Sidney Oldall Addy kutsuu rakennelmaa Woburn Standiksi vuonna 1888 ilmestyneessä kirjassaan A glossary of words used in the neighbourhood of Sheffield.</w:t>
      </w:r>
    </w:p>
    <w:p>
      <w:r>
        <w:rPr>
          <w:b/>
        </w:rPr>
        <w:t xml:space="preserve">Vastaus</w:t>
      </w:r>
    </w:p>
    <w:p>
      <w:r>
        <w:t xml:space="preserve">Wentworth, Etelä-Yorkshire Pohjois-Englannissa</w:t>
      </w:r>
    </w:p>
    <w:p>
      <w:r>
        <w:rPr>
          <w:b/>
          <w:u w:val="single"/>
        </w:rPr>
        <w:t xml:space="preserve">Asiakirja 13726</w:t>
      </w:r>
    </w:p>
    <w:p>
      <w:r>
        <w:rPr>
          <w:b/>
        </w:rPr>
        <w:t xml:space="preserve">Ohjeet</w:t>
      </w:r>
    </w:p>
    <w:p>
      <w:r>
        <w:t xml:space="preserve">Miksi joidenkin vauvojen on jäätävä vastasyntyneiden teho-osastolle?</w:t>
      </w:r>
    </w:p>
    <w:p>
      <w:r>
        <w:rPr>
          <w:b/>
        </w:rPr>
        <w:t xml:space="preserve">Vastaus</w:t>
      </w:r>
    </w:p>
    <w:p>
      <w:r>
        <w:t xml:space="preserve">Vauvat voivat joutua vastasyntyneiden teho-osastolle useista eri syistä syntymän jälkeen.  Ensisijainen syy on ennenaikainen syntymä, joka voi aiheuttaa useita komplikaatioita, kuten hengitysvaikeusoireyhtymän, hypoglykemian, apnean, alhaisen syntymäpainon ja bradykardian.  Vauva pysyy yleensä vastasyntyneiden teho-osastolla, kunnes hänen komplikaationsa ovat poistuneet ja hän on riittävän terve kotiutettavaksi.</w:t>
      </w:r>
    </w:p>
    <w:p>
      <w:r>
        <w:rPr>
          <w:b/>
          <w:u w:val="single"/>
        </w:rPr>
        <w:t xml:space="preserve">Asiakirja 13727</w:t>
      </w:r>
    </w:p>
    <w:p>
      <w:r>
        <w:rPr>
          <w:b/>
        </w:rPr>
        <w:t xml:space="preserve">Ohjeet</w:t>
      </w:r>
    </w:p>
    <w:p>
      <w:r>
        <w:t xml:space="preserve">Onko matkailuautoissa kylpyhuoneita?</w:t>
      </w:r>
    </w:p>
    <w:p>
      <w:r>
        <w:rPr>
          <w:b/>
        </w:rPr>
        <w:t xml:space="preserve">Vastaus</w:t>
      </w:r>
    </w:p>
    <w:p>
      <w:r>
        <w:t xml:space="preserve">Se, onko matkailuautoissa kylpyhuoneet ja millaiset kylpyhuoneet, riippuu matkailuautosta. Useimmissa suuremmissa matkailuautoissa on "kuiva kylpyamme". "Kuiva" tarkoittaa, että siinä on erillinen suihku. Jotkut kuivakylpyammeiden suihkut ovat hyvin pieniä, ja jotkut ovat asuintilojen suihkujen kokoisia. Monissa pienemmissä matkailuautoissa on "märkäkylpyamme", mikä tarkoittaa, että niissä ei ole erillistä suihkua. Kylpyhuonetilassa on suihkusuutin, ja suihkussa käydessä kaikki tilassa oleva kastuu (myös wc, hyllyt, seinät jne.). Märkäkylpyhuoneet on yleensä suunniteltu huolellisesti siten, että kaikki kylpyhuoneessa oleva voi kastua vahingoittumatta. Joissakin matkailuautoissa ei ole kylpyhuoneita, vaan niissä on kaappiin piilotetut ja ulosvedettävät wc:t. Tämä on yleisempää tee-se-itse-muutoksissa.</w:t>
      </w:r>
    </w:p>
    <w:p>
      <w:r>
        <w:rPr>
          <w:b/>
          <w:u w:val="single"/>
        </w:rPr>
        <w:t xml:space="preserve">Asiakirja 13728</w:t>
      </w:r>
    </w:p>
    <w:p>
      <w:r>
        <w:rPr>
          <w:b/>
        </w:rPr>
        <w:t xml:space="preserve">Ohjeet</w:t>
      </w:r>
    </w:p>
    <w:p>
      <w:r>
        <w:t xml:space="preserve">Pura ramenin nimet. erota ne toisistaan pilkulla.</w:t>
      </w:r>
    </w:p>
    <w:p>
      <w:r>
        <w:rPr>
          <w:b/>
        </w:rPr>
        <w:t xml:space="preserve">Konteksti</w:t>
      </w:r>
    </w:p>
    <w:p>
      <w:r>
        <w:t xml:space="preserve">Shio-ramen (塩, 'suolainen') on neljästä ramen-tyypistä vanhin[29].Siinä on vaalea, kirkas, kellertävä liemi, jossa on runsaasti suolaa ja mikä tahansa yhdistelmä kanaa, vihanneksia, kalaa ja merilevää. Toisinaan käytetään myös sianlihan luita, mutta niitä ei keitetä yhtä pitkään kuin tonkotsu ramenissa, joten keitto pysyy vaaleana ja kirkkaana. Chāshū vaihdetaan joskus vähärasvaisiin kananlihapulliin, ja myös pikkelöidyt luumut ja kamaboko (jalostetun kalakääryleen viipale, joka tarjoillaan joskus röyhelöisenä valkoisena ympyränä, jossa on vaaleanpunainen tai punainen kierre, jota kutsutaan narutomakiksi) ovat suosittuja lisukkeita. Nuudeleiden rakenne ja paksuus vaihtelevat shio ramenin välillä, mutta ne ovat yleensä pikemminkin suoria kuin kiharaisia. Hakodate ramen on tunnettu versio shio ramenista Japanissa.</w:t>
        <w:br/>
        <w:t xml:space="preserve"> Shōyu (醤油, 'soijakastike') -ramenissa on kirkas ruskea liemi, joka perustuu kana- ja vihannes- (tai joskus kala- tai naudanliha-) liemeen, johon on lisätty runsaasti soijakastiketta, minkä ansiosta keitto on kirpeää, suolaista ja suolaista, mutta silti melko kevyttä makua. Shōyu ramenissa on yleensä kiharaisia nuudeleita suorien nuudeleiden sijaan, vaikka näin ei aina olekaan. Keittoa koristavat usein marinoidut bambunversot tai menma, kevätsipulit, ninjin ("porkkana"), kamaboko ("kalakakut"), nori ("merilevä"), keitetyt kananmunat, pavunversot tai mustapippuri; toisinaan keitto sisältää myös chiliöljyä tai kiinalaisia mausteita, ja joissakin liikkeissä tarjoillaan naudanlihaviipaleita tavanomaisen chāshū:n sijasta.</w:t>
        <w:br/>
        <w:t xml:space="preserve"> Misoramen (味噌) tuli kansallisesti tunnetuksi noin vuonna 1965. Tässä ainutlaatuisessa japanilaisessa ramenissa, joka kehitettiin Sapporon Hokkaidossa, on runsaasti misoa sisältävä liemi, joka sekoitetaan rasvaiseen kana- tai kalaliemeen - ja joskus myös tonkotsuun tai silavaan - paksun, pähkinäisen, hieman makean ja erittäin täyteläisen keiton aikaansaamiseksi. Miso ramen -liemi on yleensä voimakkaan kirpeän makuinen, joten siihen sopii monenlaiset mausteiset lisukkeet: mausteinen paputahna eli tōbanjan (豆瓣醤), voi ja maissi, purjo, sipuli, papuhedelmät, jauhettu sianliha, kaali, seesaminsiemenet, valkopippuri, chili ja hienonnettu valkosipuli ovat yleisiä. Nuudelit ovat tyypillisesti paksuja, kiharaisia ja hieman pureskeltavia.</w:t>
        <w:br/>
        <w:t xml:space="preserve"> Karē (カレー, 'curry') ramen on suhteellisen uusi tulokas, joka valmistetaan currykeittoon. Japanissa useat kaupungit väittävät olevansa sen alkuperäpaikkoja. Muroranin kaupunki väittää sen olevan peräisin sieltä vuonna 1965[31] (ks. myös Muroran curry ramen), Sanjōn kaupunki väittää karē ramenin olleen siellä yli 80 vuotta[32], ja myös Katorin kaupunki väittää olleensa sen syntypaikka[33].[33] Currykeitto valmistetaan pääasiassa sianlihan luista ja vihanneksista, ja se maustetaan currylla. Nuudelit ovat paksuja ja kiharaisia. Lisukkeina käytetään muun muassa chāshūta, wakamea ja pavunversoja.</w:t>
      </w:r>
    </w:p>
    <w:p>
      <w:r>
        <w:rPr>
          <w:b/>
        </w:rPr>
        <w:t xml:space="preserve">Vastaus</w:t>
      </w:r>
    </w:p>
    <w:p>
      <w:r>
        <w:t xml:space="preserve">Shio, Shoyu, Miso, Kare</w:t>
      </w:r>
    </w:p>
    <w:p>
      <w:r>
        <w:rPr>
          <w:b/>
          <w:u w:val="single"/>
        </w:rPr>
        <w:t xml:space="preserve">Asiakirja 13729</w:t>
      </w:r>
    </w:p>
    <w:p>
      <w:r>
        <w:rPr>
          <w:b/>
        </w:rPr>
        <w:t xml:space="preserve">Ohjeet</w:t>
      </w:r>
    </w:p>
    <w:p>
      <w:r>
        <w:t xml:space="preserve">Mitä autismi on ja kuinka monimuotoinen se on?</w:t>
      </w:r>
    </w:p>
    <w:p>
      <w:r>
        <w:rPr>
          <w:b/>
        </w:rPr>
        <w:t xml:space="preserve">Konteksti</w:t>
      </w:r>
    </w:p>
    <w:p>
      <w:r>
        <w:t xml:space="preserve">Autismin kirjo, josta käytetään usein nimityksiä autismi, autismikirjon häiriö (ASD) tai joskus autismin kirjo, on löyhästi määritelty joukko neurologisia kehityshäiriöitä, joille on ominaista sosiaaliseen vuorovaikutukseen, sanalliseen ja sanattomaan viestintään liittyvät haasteet sekä usein toistuva käyttäytyminen ja rajoitetut kiinnostuksen kohteet. Muita yleisiä piirteitä ovat epätavalliset reaktiot aistiärsykkeisiin ja mieltymys samankaltaisuuteen tai epätavallinen rutiinien noudattaminen.</w:t>
        <w:br/>
        <w:t xml:space="preserve"> Autismi ymmärretään yleisesti spektrihäiriöksi, koska se voi ilmetä jokaisella henkilöllä eri tavoin: jokaisella autistisella henkilöllä on todennäköisesti joitakin, mutta ei kaikkia siihen liittyviä piirteitä, ja henkilöllä voi esiintyä niitä eriasteisesti ja eri tiheydellä. autististen henkilöiden tuen tarpeet vaihtelevat suuresti, ja jotkut ovat puhumattomia, kun taas toisilla on taitava puhekieli.</w:t>
      </w:r>
    </w:p>
    <w:p>
      <w:r>
        <w:rPr>
          <w:b/>
        </w:rPr>
        <w:t xml:space="preserve">Vastaus</w:t>
      </w:r>
    </w:p>
    <w:p>
      <w:r>
        <w:t xml:space="preserve">Autismi on hyvin vaihteleva neurologinen kehityshäiriö, jonka ajatellaan yleisesti kattavan laajan ja syvän kirjon ja ilmenevän hyvin eri tavoin eri ihmisillä. Joillakin henkilöillä on suuri tuen tarve, he saattavat olla puhumattomia ja heidän kehityksessään on viiveitä; tämä on todennäköisempää, jos heillä on muita samanaikaisia diagnooseja. Toisilla taas on suhteellisen vähäiset tuen tarpeet; heillä voi olla tyypillisempiä puhe- ja kielellisiä ja älyllisiä taitoja, mutta epätyypillisiä sosiaalisia/keskustelutaitoja, kapea-alaisesti keskittyneitä kiinnostuksen kohteita ja sanallista, pedanttista viestintää; he saattavat silti tarvita huomattavaa tukea joillakin elämänsä osa-alueilla. Spektrimallia ei pidä ymmärtää jatkumona, joka kulkee lievästä vaikeaan, vaan se tarkoittaa sitä, että autismi voi esiintyä hyvin eri tavoin kullakin yksilöllä.Se, miten autismi ilmenee, voi riippua asiayhteydestä, ja se voi vaihdella ajan mittaan.</w:t>
      </w:r>
    </w:p>
    <w:p>
      <w:r>
        <w:rPr>
          <w:b/>
          <w:u w:val="single"/>
        </w:rPr>
        <w:t xml:space="preserve">Asiakirja 13730</w:t>
      </w:r>
    </w:p>
    <w:p>
      <w:r>
        <w:rPr>
          <w:b/>
        </w:rPr>
        <w:t xml:space="preserve">Ohjeet</w:t>
      </w:r>
    </w:p>
    <w:p>
      <w:r>
        <w:t xml:space="preserve">Pidän todella paljon lentämisestä ja harkitsen liittymistä Yhdysvaltain armeijaan.  Jos haluan lentäjäksi, mihin armeijan osaan minun pitäisi liittyä?</w:t>
      </w:r>
    </w:p>
    <w:p>
      <w:r>
        <w:rPr>
          <w:b/>
        </w:rPr>
        <w:t xml:space="preserve">Vastaus</w:t>
      </w:r>
    </w:p>
    <w:p>
      <w:r>
        <w:t xml:space="preserve">Jos liityt armeijaan ja haluat lentäjäksi, voit liittyä mihin tahansa sotilashaaraan, mutta sinulla on eri vaihtoehtoja kullakin haaraosalla.  Ilmavoimat kouluttaa pääasiassa suihkukoneiden lentäjiä ja pienemmän määrän helikopterilentäjiä.  Myös laivasto kouluttaa pääasiassa suihkukoneiden lentäjiä ja vähemmän helikopterilentäjiä.  Merijalkaväki on osa laivastoa, mutta sillä on erillisiä ilmailuyksiköitä, joista lähes puolet on helikopteri- ja puolet suihkukoneiden lentäjiä.  Maavoimat kouluttaa pääasiassa helikopterilentäjiä ja kourallisen suihkukoneiden lentäjiä erikoistehtäviin ja johtajakuljetuksiin.  Vaihtoehtoja on siis jokaisella puolustushaaralla, mutta se riippuu siitä, millainen lentäjä haluat olla.</w:t>
      </w:r>
    </w:p>
    <w:p>
      <w:r>
        <w:rPr>
          <w:b/>
          <w:u w:val="single"/>
        </w:rPr>
        <w:t xml:space="preserve">Asiakirja 13731</w:t>
      </w:r>
    </w:p>
    <w:p>
      <w:r>
        <w:rPr>
          <w:b/>
        </w:rPr>
        <w:t xml:space="preserve">Ohjeet</w:t>
      </w:r>
    </w:p>
    <w:p>
      <w:r>
        <w:t xml:space="preserve">Miten jokin asia voidaan ilmaista mielipiteenä, uskomuksena tai mieltymyksenä sen sijaan, että se olisi tosiasia?</w:t>
      </w:r>
    </w:p>
    <w:p>
      <w:r>
        <w:rPr>
          <w:b/>
        </w:rPr>
        <w:t xml:space="preserve">Vastaus</w:t>
      </w:r>
    </w:p>
    <w:p>
      <w:r>
        <w:t xml:space="preserve">Aloita lausuma sanoilla "luulen" tai "uskon" tai "mielestäni". Tämä tekee selväksi, että ilmaiset henkilökohtaisia ajatuksiasi jostakin asiasta sen sijaan, että ilmoittaisit asian ikään kuin se olisi tosiasia.</w:t>
      </w:r>
    </w:p>
    <w:p>
      <w:r>
        <w:rPr>
          <w:b/>
          <w:u w:val="single"/>
        </w:rPr>
        <w:t xml:space="preserve">Asiakirja 13732</w:t>
      </w:r>
    </w:p>
    <w:p>
      <w:r>
        <w:rPr>
          <w:b/>
        </w:rPr>
        <w:t xml:space="preserve">Ohjeet</w:t>
      </w:r>
    </w:p>
    <w:p>
      <w:r>
        <w:t xml:space="preserve">Tunnista, mikä soitin on jousi- vai puupuhallin: Sarangi, Basettitorvi</w:t>
      </w:r>
    </w:p>
    <w:p>
      <w:r>
        <w:rPr>
          <w:b/>
        </w:rPr>
        <w:t xml:space="preserve">Vastaus</w:t>
      </w:r>
    </w:p>
    <w:p>
      <w:r>
        <w:t xml:space="preserve">Sarangi on jousi, bassetti on puupuhallin.</w:t>
      </w:r>
    </w:p>
    <w:p>
      <w:r>
        <w:rPr>
          <w:b/>
          <w:u w:val="single"/>
        </w:rPr>
        <w:t xml:space="preserve">Asiakirja 13733</w:t>
      </w:r>
    </w:p>
    <w:p>
      <w:r>
        <w:rPr>
          <w:b/>
        </w:rPr>
        <w:t xml:space="preserve">Ohjeet</w:t>
      </w:r>
    </w:p>
    <w:p>
      <w:r>
        <w:t xml:space="preserve">Anna minulle luettelo Barolo DOCG:n kunnista.</w:t>
      </w:r>
    </w:p>
    <w:p>
      <w:r>
        <w:rPr>
          <w:b/>
        </w:rPr>
        <w:t xml:space="preserve">Vastaus</w:t>
      </w:r>
    </w:p>
    <w:p>
      <w:r>
        <w:t xml:space="preserve">Barolo</w:t>
        <w:br/>
        <w:t xml:space="preserve">- La Morra</w:t>
        <w:br/>
        <w:t xml:space="preserve">- Cherasco</w:t>
        <w:br/>
        <w:t xml:space="preserve">- Verduno</w:t>
        <w:br/>
        <w:t xml:space="preserve">- Roddi</w:t>
        <w:br/>
        <w:t xml:space="preserve">- Grinzane Cavour</w:t>
        <w:br/>
        <w:t xml:space="preserve">- Diano d'Alba</w:t>
        <w:br/>
        <w:t xml:space="preserve">- Serralunga d'Alba</w:t>
        <w:br/>
        <w:t xml:space="preserve">- Castiglione Falletto</w:t>
        <w:br/>
        <w:t xml:space="preserve">- Monforte d'Alba</w:t>
        <w:br/>
        <w:t xml:space="preserve">- Novello</w:t>
      </w:r>
    </w:p>
    <w:p>
      <w:r>
        <w:rPr>
          <w:b/>
          <w:u w:val="single"/>
        </w:rPr>
        <w:t xml:space="preserve">Asiakirja 13734</w:t>
      </w:r>
    </w:p>
    <w:p>
      <w:r>
        <w:rPr>
          <w:b/>
        </w:rPr>
        <w:t xml:space="preserve">Ohjeet</w:t>
      </w:r>
    </w:p>
    <w:p>
      <w:r>
        <w:t xml:space="preserve">Mikä on LDAP?</w:t>
      </w:r>
    </w:p>
    <w:p>
      <w:r>
        <w:rPr>
          <w:b/>
        </w:rPr>
        <w:t xml:space="preserve">Vastaus</w:t>
      </w:r>
    </w:p>
    <w:p>
      <w:r>
        <w:t xml:space="preserve">LDAP (Lightweight Directory Access Protocol) on ohjelmistoprotokolla, jonka avulla kuka tahansa voi etsiä tietoja organisaatioista, henkilöistä ja muista resursseista, kuten tiedostoista ja laitteista, verkossa, olipa kyse sitten julkisesta internetistä tai yrityksen sisäverkosta.</w:t>
      </w:r>
    </w:p>
    <w:p>
      <w:r>
        <w:rPr>
          <w:b/>
          <w:u w:val="single"/>
        </w:rPr>
        <w:t xml:space="preserve">Asiakirja 13735</w:t>
      </w:r>
    </w:p>
    <w:p>
      <w:r>
        <w:rPr>
          <w:b/>
        </w:rPr>
        <w:t xml:space="preserve">Ohjeet</w:t>
      </w:r>
    </w:p>
    <w:p>
      <w:r>
        <w:t xml:space="preserve">Kenen mukaan Daenerys Targaryenin lohikäärme Drogon on nimetty?</w:t>
      </w:r>
    </w:p>
    <w:p>
      <w:r>
        <w:rPr>
          <w:b/>
        </w:rPr>
        <w:t xml:space="preserve">Vastaus</w:t>
      </w:r>
    </w:p>
    <w:p>
      <w:r>
        <w:t xml:space="preserve">Hän nimesi lohikäärmeen edesmenneen aviomiehensä Khal Drogon mukaan -</w:t>
      </w:r>
    </w:p>
    <w:p>
      <w:r>
        <w:rPr>
          <w:b/>
          <w:u w:val="single"/>
        </w:rPr>
        <w:t xml:space="preserve">Asiakirja 13736</w:t>
      </w:r>
    </w:p>
    <w:p>
      <w:r>
        <w:rPr>
          <w:b/>
        </w:rPr>
        <w:t xml:space="preserve">Ohjeet</w:t>
      </w:r>
    </w:p>
    <w:p>
      <w:r>
        <w:t xml:space="preserve">Anna minulle lyhyt luettelo konvoluutiohermoverkon keskeisistä komponenteista/arkkitehtuurista.</w:t>
      </w:r>
    </w:p>
    <w:p>
      <w:r>
        <w:rPr>
          <w:b/>
        </w:rPr>
        <w:t xml:space="preserve">Konteksti</w:t>
      </w:r>
    </w:p>
    <w:p>
      <w:r>
        <w:t xml:space="preserve">Konvoluutiohermoverkko koostuu syöttökerroksesta, piilokerroksista ja lähtökerroksesta. Kaikissa feed-forward-neuraaliverkoissa kaikkia keskimmäisiä kerroksia kutsutaan piilotetuiksi, koska niiden tulot ja lähdöt peitetään aktivointifunktiolla ja lopullisella konvoluutiolla. Konvoluutiohermoverkossa piilotetut kerrokset sisältävät kerrokset, jotka suorittavat konvoluutioita. Tyypillisesti tähän kuuluu kerros, joka suorittaa konvoluutioytimen pistetuoton kerroksen tulomatriisin kanssa. Tämä tuote on yleensä Frobeniuksen sisäinen tuote, ja sen aktivointifunktio on yleensä ReLU. Kun konvoluutioydin liukuu kerroksen tulomatriisin pitkin, konvoluutio-operaatio tuottaa piirrekartan, joka puolestaan vaikuttaa seuraavan kerroksen syötteeseen. Tämän jälkeen seuraa muita kerroksia, kuten pooling-kerroksia, täysin kytkettyjä kerroksia ja normalisointikerroksia.</w:t>
        <w:br/>
        <w:br/>
        <w:t xml:space="preserve">Konvoluutiokerrokset</w:t>
        <w:br/>
        <w:br/>
        <w:t xml:space="preserve">Konvoluutiokerrokset konvoluoivat syötteen ja välittävät sen tuloksen seuraavalle kerrokselle. Tämä on samanlainen kuin näköaivokuoren neuronin vaste tiettyyn ärsykkeeseen. Kukin konvoluutiohermosolu käsittelee tietoja vain reseptorikenttäänsä varten. Vaikka täysin kytkettyjä feedforward-neuraaliverkkoja voidaan käyttää piirteiden oppimiseen ja tietojen luokitteluun, tämä arkkitehtuuri on yleensä epäkäytännöllinen suuremmille syötteille (esim. korkearesoluutioiset kuvat), jotka vaatisivat valtavan määrän neuroneja, koska jokainen pikseli on relevantti syötteen piirre. Täysin kytketyssä kerroksessa 100 × 100 kokoista kuvaa varten on 10 000 painoa jokaiselle toisen kerroksen neuronille. Konvoluutio vähentää vapaiden parametrien määrää, jolloin verkko voi olla syvempi. Esimerkiksi käyttämällä 5 × 5 laatta-aluetta, joilla kaikilla on samat jaetut painot, tarvitaan vain 25 neuronia. Käyttämällä regularisoituja painoja pienemmällä määrällä parametreja vältetään katoavat gradientit ja räjähtävät gradientit -ongelmat, joita on havaittu aiemmissa neuroverkoissa backpropagationin aikana.</w:t>
        <w:br/>
        <w:br/>
        <w:t xml:space="preserve"> Käsittelyn nopeuttamiseksi tavalliset konvoluutiokerrokset voidaan korvata syvyyssuuntaisesti erotettavilla konvoluutiokerroksilla, jotka perustuvat syvyyssuuntaiseen konvoluutioon, jota seuraa pistemäinen konvoluutio.</w:t>
        <w:t xml:space="preserve">Syvyyssuuntainen konvoluutio on spatiaalinen konvoluutio, jota sovelletaan itsenäisesti tulotensorin kuhunkin kanavaan, kun taas pistemäinen konvoluutio on tavanomainen konvoluutio, joka rajoittuu</w:t>
        <w:br/>
        <w:br/>
        <w:t xml:space="preserve">Poolointikerrokset</w:t>
        <w:br/>
        <w:t xml:space="preserve">Konvoluutioverkkoihin voi sisältyä perinteisten konvoluutiokerrosten lisäksi paikallisia ja/tai globaaleja poolointikerroksia. Poolointikerrokset vähentävät datan ulottuvuuksia yhdistämällä yhden kerroksen neuroniryhmien ulostulot yhdeksi neuroniksi seuraavassa kerroksessa. Paikallisessa poolingissa yhdistetään pieniä klustereita, ja yleisesti käytetään esimerkiksi 2 × 2 kokoisia laatoituksia. Globaali pooling vaikuttaa kaikkiin piirrekartan neuroneihin. Käytössä on kaksi yleistä pooling-tyyppiä: max ja average. Max-pooling käyttää piirrekartan kunkin paikallisen neuroniklusterin suurinta arvoa, kun taas average-pooling käyttää keskiarvoa.</w:t>
        <w:br/>
        <w:br/>
        <w:t xml:space="preserve">Täysin kytketyt kerrokset</w:t>
        <w:br/>
        <w:t xml:space="preserve">Täysin kytketyt kerrokset yhdistävät yhden kerroksen jokaisen neuronin toisen kerroksen jokaiseen neuroniin. Se on sama kuin perinteinen monikerroksinen perceptron-neuraaliverkko (MLP). Litteä matriisi kulkee täysin kytketyn kerroksen läpi kuvien luokittelemiseksi.</w:t>
        <w:br/>
        <w:br/>
        <w:t xml:space="preserve">Vastaanottava kenttä</w:t>
        <w:br/>
        <w:t xml:space="preserve">Neuroverkoissa kukin neuroni saa syötteen joistakin edellisen kerroksen paikoista</w:t>
        <w:t xml:space="preserve"> Konvolutiivisessa kerroksessa kukin neuroni saa syötteen vain edellisen kerroksen rajoitetulta alueelta, jota kutsutaan neuronin reseptiiviseksi kentäksi. Tyypillisesti alue on neliö (esim. 5 x 5 neuronia). Kun taas täysin kytketyssä kerroksessa reseptivinen kenttä on koko edellinen kerros. Näin ollen kussakin konvoluutiokerroksessa jokainen neuroni ottaa syötteen suuremmalta alueelta kuin edelliset kerrokset. Tämä johtuu siitä, että konvoluutiota sovelletaan yhä uudelleen ja uudelleen, jolloin otetaan huomioon pikselin arvo sekä sitä ympäröivät pikselit. Laajennettuja kerroksia käytettäessä reseptiivisen kentän pikseleiden määrä pysyy vakiona, mutta kenttä on harvemmin täytetty, kun sen ulottuvuudet kasvavat yhdistettäessä useiden kerrosten vaikutus.</w:t>
        <w:br/>
        <w:br/>
        <w:t xml:space="preserve"> Reseptiivisen kentän koon manipuloimiseksi halutulla tavalla on olemassa joitakin vaihtoehtoja tavalliselle konvoluutiokerrokselle. Esimerkiksi atrous- tai dilated-konvoluutio laajentaa reseptiivisen kentän kokoa lisäämättä parametrien määrää lomittamalla näkyviä ja sokeita alueita. Lisäksi yksi laajentunut konvoluutiokerros voi sisältää suodattimia, joilla on useita laajentumissuhteita, jolloin reseptivän kentän koko voi vaihdella.</w:t>
        <w:br/>
        <w:br/>
        <w:t xml:space="preserve">Painotukset</w:t>
        <w:br/>
        <w:t xml:space="preserve">Kukin neuroverkon neuroni laskee lähtöarvon soveltamalla tiettyä funktiota edellisen kerroksen reseptiivisestä kentästä saatuihin tuloarvoihin. Tuloarvoihin sovellettava funktio määräytyy painojen vektorin ja harhan avulla (yleensä reaalilukuja). Oppiminen koostuu näiden harhojen ja painojen iteratiivisesta säätämisestä.</w:t>
        <w:br/>
        <w:br/>
        <w:t xml:space="preserve"> Painojen ja vinoumien vektoreita kutsutaan suodattimiksi, ja ne edustavat syötteen tiettyjä ominaisuuksia (esim. tiettyä muotoa). CNN:n erityispiirre on, että monet neuronit voivat käyttää samaa suodatinta. Tämä pienentää muistijalanjälkeä, koska yhtä harhaa ja yhtä painovektoria käytetään kaikissa suodattimen jakavissa reseptiivisissä kentissä, eikä jokaisella reseptiivisellä kentällä ole omaa harhaa ja vektoripainotusta.</w:t>
      </w:r>
    </w:p>
    <w:p>
      <w:r>
        <w:rPr>
          <w:b/>
        </w:rPr>
        <w:t xml:space="preserve">Vastaus</w:t>
      </w:r>
    </w:p>
    <w:p>
      <w:r>
        <w:t xml:space="preserve">Konvoluutiohermoverkon keskeisiä komponentteja/arkkitehtuuria ovat:</w:t>
        <w:br/>
        <w:br/>
        <w:t xml:space="preserve"> Konvoluutiokerrokset: Nämä kerrokset konvolvoivat syöttömatriisin ja vähentävät vapaiden parametrien määrää ja mahdollistavat verkon syventämisen.</w:t>
        <w:br/>
        <w:br/>
        <w:t xml:space="preserve"> Yhdistelmäkerrokset: Nämä kerrokset vähentävät datan ulottuvuuksia yhdistämällä yhden kerroksen neuroniryhmien ulostulot yhdeksi neuroniksi seuraavassa kerroksessa.</w:t>
        <w:br/>
        <w:br/>
        <w:t xml:space="preserve"> Täysin kytketyt kerrokset: Nämä kerrokset yhdistävät jokaisen neuronin yhdessä kerroksessa jokaiseen neuroniin toisessa kerroksessa.</w:t>
        <w:br/>
        <w:br/>
        <w:t xml:space="preserve"> Vastaanottava kenttä: Kukin neuroni saa syötteen edellisen kerroksen rajoitetulta alueelta, jota kutsutaan neuronin reseptiiviseksi kentäksi. Konvoluutiokerroksessa jokainen neuroni ottaa syötteen laajemmalta alueelta kuin edelliset kerrokset.</w:t>
        <w:br/>
        <w:br/>
        <w:t xml:space="preserve"> Painot: Neuronin funktio käyttää painojen ja harhojen vektoreita laskeakseen lähtöarvon tuloarvosta.</w:t>
      </w:r>
    </w:p>
    <w:p>
      <w:r>
        <w:rPr>
          <w:b/>
          <w:u w:val="single"/>
        </w:rPr>
        <w:t xml:space="preserve">Asiakirja 13737</w:t>
      </w:r>
    </w:p>
    <w:p>
      <w:r>
        <w:rPr>
          <w:b/>
        </w:rPr>
        <w:t xml:space="preserve">Ohjeet</w:t>
      </w:r>
    </w:p>
    <w:p>
      <w:r>
        <w:t xml:space="preserve">Mitkä ovat DSLR-kameran tärkeimmät toiminnot, jotka vaikuttavat kuvan oikeaan valotukseen?</w:t>
      </w:r>
    </w:p>
    <w:p>
      <w:r>
        <w:rPr>
          <w:b/>
        </w:rPr>
        <w:t xml:space="preserve">Konteksti</w:t>
      </w:r>
    </w:p>
    <w:p>
      <w:r>
        <w:t xml:space="preserve">Valokuvauksessa valotusarvo (EV) on luku, joka edustaa kameran suljinnopeuden ja f-luvun yhdistelmää siten, että kaikilla saman valotuksen tuottavilla yhdistelmillä on sama EV (mille tahansa kiinteälle valotuksen valoisuudelle).</w:t>
        <w:t xml:space="preserve">Valotusarvoa käytetään myös osoittamaan valotusasteikon väliä, jolloin 1 EV:n ero vastaa tavanomaista valotusvaihetta potenssilla 2, jota kutsutaan yleisesti pysähdykseksi.[1]</w:t>
        <w:br/>
        <w:br/>
        <w:t xml:space="preserve">EV-käsitteen kehitti saksalainen suljinvalmistaja Friedrich Deckel 1950-luvulla (Gebele 1958; Ray 2000, 318). Sen tarkoituksena oli yksinkertaistaa valinnan tekemistä kameran vastaavien valotusasetusten välillä korvaamalla suljinnopeuden ja f-luvun yhdistelmät (esim. 1/125 s f/16:lla) yhdellä numerolla (esim. 15). Joissakin lehtisuljin varustetuissa objektiiveissa prosessia yksinkertaistettiin entisestään sallimalla suljin- ja aukkosäätimien kytkeminen toisiinsa siten, että kun toista vaihdettiin, toinen säädettiin automaattisesti saman valotuksen säilyttämiseksi. Tämä oli erityisen hyödyllistä aloittelijoille, joilla oli vain vähän tietoa suljinajan ja aukon vaikutuksista ja niiden välisestä suhteesta. Se oli kuitenkin hyödyllinen myös kokeneille valokuvaajille, jotka saattoivat valita suljinnopeuden liikkeen pysäyttämiseksi tai f-luvun syväterävyyden vuoksi, koska se mahdollisti nopeamman säätämisen - ilman henkisiä laskutoimituksia - ja vähensi virhemahdollisuutta säätöä tehtäessä.</w:t>
      </w:r>
    </w:p>
    <w:p>
      <w:r>
        <w:rPr>
          <w:b/>
        </w:rPr>
        <w:t xml:space="preserve">Vastaus</w:t>
      </w:r>
    </w:p>
    <w:p>
      <w:r>
        <w:t xml:space="preserve">Jos DSLR-kameraa ei ole asetettu automaattiseen valotustilaan, on kolme ensisijaista toimintoa, jotka on otettava huomioon, kun päätät kuvan oikeasta valotuksesta.</w:t>
        <w:br/>
        <w:t xml:space="preserve"> 1) aukko - se, kuinka laajaksi objektiivin aukko on asetettu, määrittää, kuinka paljon valoa aukon läpi pääsee. Pieni aukko (esim. f/16) päästää kennolle vähemmän valoa kuin suuri aukko (esim. f/2,4).</w:t>
        <w:br/>
        <w:t xml:space="preserve"> 2) suljinnopeus - kuinka kauan suljin saa olla auki sen jälkeen, kun olet painanut kameran laukaisinta.</w:t>
        <w:t xml:space="preserve">Lyhyt valotusaika (esim. 1/1000 sekuntia) antaa kameran kennolle vähemmän valoa, kun taas pitkä valotusaika (esim. 1/4 sekuntia) antaa kennolle enemmän valoa</w:t>
        <w:br/>
        <w:t xml:space="preserve">3) ISO-asetus - tällä asetuksella säädellään sitä, kuinka herkkä kenno on siihen osuvalle valolle. Pieni ISO-asetus (esim. ISO 200) on paljon vähemmän herkkä kuin suuri ISO-asetus (esim. ISO 1600), mikä tarkoittaa, että vähemmän valoa tarvitaan kuvan tallentamiseen kennolle.</w:t>
        <w:br/>
        <w:t xml:space="preserve"> Kaikki nämä kolme toimintoa toimivat yhdessä varmistaakseen, että luodaan oikea valotusarvo sen kuvan ja vaikutuksen perusteella, jota yrität luoda.</w:t>
      </w:r>
    </w:p>
    <w:p>
      <w:r>
        <w:rPr>
          <w:b/>
          <w:u w:val="single"/>
        </w:rPr>
        <w:t xml:space="preserve">Asiakirja 13738</w:t>
      </w:r>
    </w:p>
    <w:p>
      <w:r>
        <w:rPr>
          <w:b/>
        </w:rPr>
        <w:t xml:space="preserve">Ohjeet</w:t>
      </w:r>
    </w:p>
    <w:p>
      <w:r>
        <w:t xml:space="preserve">Mitä tekniikoita käytetään kuivattujen hedelmien kuivaamiseen?</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säilyvyysajan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Kuivatut hedelmät ovat hedelmiä, joista suurin osa alkuperäisestä vesipitoisuudesta on poistettu joko luonnollisesti, auringossa kuivaamalla tai käyttämällä erikoiskuivaimia tai kuivauslaitteita.</w:t>
      </w:r>
    </w:p>
    <w:p>
      <w:r>
        <w:rPr>
          <w:b/>
          <w:u w:val="single"/>
        </w:rPr>
        <w:t xml:space="preserve">Asiakirja 13739</w:t>
      </w:r>
    </w:p>
    <w:p>
      <w:r>
        <w:rPr>
          <w:b/>
        </w:rPr>
        <w:t xml:space="preserve">Ohjeet</w:t>
      </w:r>
    </w:p>
    <w:p>
      <w:r>
        <w:t xml:space="preserve">Minkä värinen on oranssi hedelmä?</w:t>
      </w:r>
    </w:p>
    <w:p>
      <w:r>
        <w:rPr>
          <w:b/>
        </w:rPr>
        <w:t xml:space="preserve">Vastaus</w:t>
      </w:r>
    </w:p>
    <w:p>
      <w:r>
        <w:t xml:space="preserve">Kypsä appelsiini on tyypillisesti oranssi, paitsi jos se on veriappelsiini, jolloin siinä voi olla lievää punaista sävyä. Kypsymätön appelsiini on vihreä. Mätä appelsiini ei ole oranssi, vihreä tai punainen, vaan ruskea tai musta.</w:t>
      </w:r>
    </w:p>
    <w:p>
      <w:r>
        <w:rPr>
          <w:b/>
          <w:u w:val="single"/>
        </w:rPr>
        <w:t xml:space="preserve">Asiakirja 13740</w:t>
      </w:r>
    </w:p>
    <w:p>
      <w:r>
        <w:rPr>
          <w:b/>
        </w:rPr>
        <w:t xml:space="preserve">Ohjeet</w:t>
      </w:r>
    </w:p>
    <w:p>
      <w:r>
        <w:t xml:space="preserve">Top 3 Hindi elokuva</w:t>
      </w:r>
    </w:p>
    <w:p>
      <w:r>
        <w:rPr>
          <w:b/>
        </w:rPr>
        <w:t xml:space="preserve">Vastaus</w:t>
      </w:r>
    </w:p>
    <w:p>
      <w:r>
        <w:t xml:space="preserve">1.</w:t>
        <w:t xml:space="preserve">Dilwale Dhulhaniya Le Jayenge</w:t>
        <w:br/>
        <w:t xml:space="preserve">2.</w:t>
        <w:t xml:space="preserve">Dil Chata hai</w:t>
        <w:br/>
        <w:t xml:space="preserve">3. Jindegi Na mile Dobara</w:t>
      </w:r>
    </w:p>
    <w:p>
      <w:r>
        <w:rPr>
          <w:b/>
          <w:u w:val="single"/>
        </w:rPr>
        <w:t xml:space="preserve">Asiakirja 13741</w:t>
      </w:r>
    </w:p>
    <w:p>
      <w:r>
        <w:rPr>
          <w:b/>
        </w:rPr>
        <w:t xml:space="preserve">Ohjeet</w:t>
      </w:r>
    </w:p>
    <w:p>
      <w:r>
        <w:t xml:space="preserve">Pitäisikö meidän kaikkien käyttää Qubes OS:ää useimpiin päivittäisiin tehtäviin, joihin liittyy internet?</w:t>
      </w:r>
    </w:p>
    <w:p>
      <w:r>
        <w:rPr>
          <w:b/>
        </w:rPr>
        <w:t xml:space="preserve">Konteksti</w:t>
      </w:r>
    </w:p>
    <w:p>
      <w:r>
        <w:t xml:space="preserve">Qubesissa sovelletaan Security by Isolation -lähestymistapaa. Oletuksena on, että täydellistä, virheetöntä työpöytäympäristöä ei voi olla olemassa: tällaisessa ympäristössä on miljoonia koodirivejä ja miljardeja ohjelmisto- ja laitteistoyhteyksiä. Yksikin kriittinen virhe missä tahansa näistä vuorovaikutussuhteista voi riittää siihen, että haittaohjelmat voivat ottaa koneen hallintaansa.</w:t>
      </w:r>
    </w:p>
    <w:p>
      <w:r>
        <w:rPr>
          <w:b/>
        </w:rPr>
        <w:t xml:space="preserve">Vastaus</w:t>
      </w:r>
    </w:p>
    <w:p>
      <w:r>
        <w:t xml:space="preserve">Olen käyttänyt Qubes OS -käyttöjärjestelmää kaikissa verkkotoiminnoissani viime vuosina.  Qubesin kertakäyttöinen VM-konsepti sopi hyvin tähän käyttötarkoitukseen.</w:t>
      </w:r>
    </w:p>
    <w:p>
      <w:r>
        <w:rPr>
          <w:b/>
          <w:u w:val="single"/>
        </w:rPr>
        <w:t xml:space="preserve">Asiakirja 13742</w:t>
      </w:r>
    </w:p>
    <w:p>
      <w:r>
        <w:rPr>
          <w:b/>
        </w:rPr>
        <w:t xml:space="preserve">Ohjeet</w:t>
      </w:r>
    </w:p>
    <w:p>
      <w:r>
        <w:t xml:space="preserve">Miksi sinun pitäisi treenata aamulla, jos teet etätyötä ?</w:t>
      </w:r>
    </w:p>
    <w:p>
      <w:r>
        <w:rPr>
          <w:b/>
        </w:rPr>
        <w:t xml:space="preserve">Vastaus</w:t>
      </w:r>
    </w:p>
    <w:p>
      <w:r>
        <w:t xml:space="preserve">Aamulla treenaamisesta on useita etuja:</w:t>
        <w:br/>
        <w:t xml:space="preserve"> 1. Se antaa sinulle tarkoituksen herätä aikaisin aamulla.</w:t>
        <w:br/>
        <w:t xml:space="preserve"> 2. Se täyttää sinut onnistumisen tunteella varhain päivällä.</w:t>
        <w:br/>
        <w:t xml:space="preserve"> 3. Se vapauttaa dopamiinia ja parantaa mielialaa koko päiväksi.</w:t>
        <w:br/>
        <w:t xml:space="preserve"> 4. Auttaa sinua noudattamaan rutiineja, kuten ajoittaista paastoa, ja tunnet olosi energiseksi iltapäivään asti, kunnes otat ensimmäisen aterian.</w:t>
        <w:br/>
        <w:t xml:space="preserve"> 5. Voit ottaa 1-2 tuntia aikaa itsellesi ennen kuin lähetät aikaa mihinkään muuhun päivän aikana.</w:t>
        <w:br/>
        <w:t xml:space="preserve"> 6. Rasvanpolttoa on enemmän, jos treenaat aamulla, koska kehon resurssit ovat loppu ja sen täytyy hyödyntää rasvavarastoja saadakseen energiaa harjoitteluun.</w:t>
      </w:r>
    </w:p>
    <w:p>
      <w:r>
        <w:rPr>
          <w:b/>
          <w:u w:val="single"/>
        </w:rPr>
        <w:t xml:space="preserve">Asiakirja 13743</w:t>
      </w:r>
    </w:p>
    <w:p>
      <w:r>
        <w:rPr>
          <w:b/>
        </w:rPr>
        <w:t xml:space="preserve">Ohjeet</w:t>
      </w:r>
    </w:p>
    <w:p>
      <w:r>
        <w:t xml:space="preserve">Missä Intian osavaltiossa Banda Deul sijaitsee?</w:t>
      </w:r>
    </w:p>
    <w:p>
      <w:r>
        <w:rPr>
          <w:b/>
        </w:rPr>
        <w:t xml:space="preserve">Konteksti</w:t>
      </w:r>
    </w:p>
    <w:p>
      <w:r>
        <w:t xml:space="preserve">Banda Deul on 1100-luvun temppeli Bandan kylässä (myös Deulghera) Raghunathpur II CD-lohkossa Raghunathpurin alajaostossa Purulian piirikunnassa Länsi-Bengalin osavaltiossa Intiassa.</w:t>
        <w:br/>
        <w:br/>
        <w:t xml:space="preserve"> Bandassa on temppeli, jota Archaeological Society of India kuvailee hiekkakivestä rakennetuksi rekha deuliksi, joka on triratha-tyyppinen. "Temppeli on koristeltu runsaasti, aiheina ovat ryömijät, käärötyöt ja tyylitelty chaitya-ikkuna." Temppeli on rakennettu noin 1100-luvulla.</w:t>
        <w:br/>
        <w:br/>
        <w:t xml:space="preserve"> Temppelissä oli mandapa, joka on suurelta osin romahtanut, mutta kahdeksan pylvästä on kuitenkin edelleen tukemassa poikkipalkkeja. Temppelissä on vesiputki, jossa on makaran (krokotiilin) pää.</w:t>
        <w:br/>
        <w:br/>
        <w:t xml:space="preserve"> Länsi-Bengalin kansallisesti merkittävien muistomerkkien luettelon mukaan Bandan vanha temppeli on ASI:n luetteloima muistomerkki.</w:t>
      </w:r>
    </w:p>
    <w:p>
      <w:r>
        <w:rPr>
          <w:b/>
        </w:rPr>
        <w:t xml:space="preserve">Vastaus</w:t>
      </w:r>
    </w:p>
    <w:p>
      <w:r>
        <w:t xml:space="preserve">Länsi-Bengali</w:t>
      </w:r>
    </w:p>
    <w:p>
      <w:r>
        <w:rPr>
          <w:b/>
          <w:u w:val="single"/>
        </w:rPr>
        <w:t xml:space="preserve">Asiakirja 13744</w:t>
      </w:r>
    </w:p>
    <w:p>
      <w:r>
        <w:rPr>
          <w:b/>
        </w:rPr>
        <w:t xml:space="preserve">Ohjeet</w:t>
      </w:r>
    </w:p>
    <w:p>
      <w:r>
        <w:t xml:space="preserve">Nimeä joitakin Thomas Pynchonin kirjoja</w:t>
      </w:r>
    </w:p>
    <w:p>
      <w:r>
        <w:rPr>
          <w:b/>
        </w:rPr>
        <w:t xml:space="preserve">Vastaus</w:t>
      </w:r>
    </w:p>
    <w:p>
      <w:r>
        <w:t xml:space="preserve">Thomas Pynchonin suosituimpia kirjoja ovat muun muassa V., Gravity's Rainbow, The Crying of Lot 49 tai Inherent Vice.</w:t>
      </w:r>
    </w:p>
    <w:p>
      <w:r>
        <w:rPr>
          <w:b/>
          <w:u w:val="single"/>
        </w:rPr>
        <w:t xml:space="preserve">Asiakirja 13745</w:t>
      </w:r>
    </w:p>
    <w:p>
      <w:r>
        <w:rPr>
          <w:b/>
        </w:rPr>
        <w:t xml:space="preserve">Ohjeet</w:t>
      </w:r>
    </w:p>
    <w:p>
      <w:r>
        <w:t xml:space="preserve">Mikä oli Araber Rahamanin ammatti?</w:t>
      </w:r>
    </w:p>
    <w:p>
      <w:r>
        <w:rPr>
          <w:b/>
        </w:rPr>
        <w:t xml:space="preserve">Konteksti</w:t>
      </w:r>
    </w:p>
    <w:p>
      <w:r>
        <w:t xml:space="preserve">Araber Rahaman (kuollut 28. huhtikuuta 2013) oli intialainen poliitikko. Hän oli Tripuran Boxanagarin MLA vuosina 1978-1988.</w:t>
      </w:r>
    </w:p>
    <w:p>
      <w:r>
        <w:rPr>
          <w:b/>
        </w:rPr>
        <w:t xml:space="preserve">Vastaus</w:t>
      </w:r>
    </w:p>
    <w:p>
      <w:r>
        <w:t xml:space="preserve">Hän oli poliitikko.</w:t>
      </w:r>
    </w:p>
    <w:p>
      <w:r>
        <w:rPr>
          <w:b/>
          <w:u w:val="single"/>
        </w:rPr>
        <w:t xml:space="preserve">Asiakirja 13746</w:t>
      </w:r>
    </w:p>
    <w:p>
      <w:r>
        <w:rPr>
          <w:b/>
        </w:rPr>
        <w:t xml:space="preserve">Ohjeet</w:t>
      </w:r>
    </w:p>
    <w:p>
      <w:r>
        <w:t xml:space="preserve">Vaihda tämä lause nykyhetkeen</w:t>
      </w:r>
    </w:p>
    <w:p>
      <w:r>
        <w:rPr>
          <w:b/>
        </w:rPr>
        <w:t xml:space="preserve">Konteksti</w:t>
      </w:r>
    </w:p>
    <w:p>
      <w:r>
        <w:t xml:space="preserve">John Watson oli Skotlannissa syntynyt varhainen amerikkalainen taidemaalari.</w:t>
      </w:r>
    </w:p>
    <w:p>
      <w:r>
        <w:rPr>
          <w:b/>
        </w:rPr>
        <w:t xml:space="preserve">Vastaus</w:t>
      </w:r>
    </w:p>
    <w:p>
      <w:r>
        <w:t xml:space="preserve">John Watson on Skotlannissa syntynyt varhainen amerikkalainen taidemaalari.</w:t>
      </w:r>
    </w:p>
    <w:p>
      <w:r>
        <w:rPr>
          <w:b/>
          <w:u w:val="single"/>
        </w:rPr>
        <w:t xml:space="preserve">Asiakirja 13747</w:t>
      </w:r>
    </w:p>
    <w:p>
      <w:r>
        <w:rPr>
          <w:b/>
        </w:rPr>
        <w:t xml:space="preserve">Ohjeet</w:t>
      </w:r>
    </w:p>
    <w:p>
      <w:r>
        <w:t xml:space="preserve">Mitä tarkoittaa NSAID?</w:t>
      </w:r>
    </w:p>
    <w:p>
      <w:r>
        <w:rPr>
          <w:b/>
        </w:rPr>
        <w:t xml:space="preserve">Vastaus</w:t>
      </w:r>
    </w:p>
    <w:p>
      <w:r>
        <w:t xml:space="preserve">NSAID on lyhenne lääkeryhmästä, jota kutsutaan ei-steroidisiksi tulehduskipulääkkeiksi.</w:t>
      </w:r>
    </w:p>
    <w:p>
      <w:r>
        <w:rPr>
          <w:b/>
          <w:u w:val="single"/>
        </w:rPr>
        <w:t xml:space="preserve">Asiakirja 13748</w:t>
      </w:r>
    </w:p>
    <w:p>
      <w:r>
        <w:rPr>
          <w:b/>
        </w:rPr>
        <w:t xml:space="preserve">Ohjeet</w:t>
      </w:r>
    </w:p>
    <w:p>
      <w:r>
        <w:t xml:space="preserve">Sotatiedotustoimisto?</w:t>
      </w:r>
    </w:p>
    <w:p>
      <w:r>
        <w:rPr>
          <w:b/>
        </w:rPr>
        <w:t xml:space="preserve">Vastaus</w:t>
      </w:r>
    </w:p>
    <w:p>
      <w:r>
        <w:t xml:space="preserve">Franklin D. Roosevelt perusti sotatietotoimiston vuonna 1942. Se auttoi keskittämään ja hallinnoimaan kaikkea sotatoimiin liittyvää.</w:t>
      </w:r>
    </w:p>
    <w:p>
      <w:r>
        <w:rPr>
          <w:b/>
          <w:u w:val="single"/>
        </w:rPr>
        <w:t xml:space="preserve">Asiakirja 13749</w:t>
      </w:r>
    </w:p>
    <w:p>
      <w:r>
        <w:rPr>
          <w:b/>
        </w:rPr>
        <w:t xml:space="preserve">Ohjeet</w:t>
      </w:r>
    </w:p>
    <w:p>
      <w:r>
        <w:t xml:space="preserve">Mikä viidestä suuresta eläimestä on Afrikan vaarallisin?</w:t>
      </w:r>
    </w:p>
    <w:p>
      <w:r>
        <w:rPr>
          <w:b/>
        </w:rPr>
        <w:t xml:space="preserve">Vastaus</w:t>
      </w:r>
    </w:p>
    <w:p>
      <w:r>
        <w:t xml:space="preserve">Afrikkalainen puhveli on tunnettu siitä, että se tappaa eniten metsästäjiä.</w:t>
      </w:r>
    </w:p>
    <w:p>
      <w:r>
        <w:rPr>
          <w:b/>
          <w:u w:val="single"/>
        </w:rPr>
        <w:t xml:space="preserve">Asiakirja 13750</w:t>
      </w:r>
    </w:p>
    <w:p>
      <w:r>
        <w:rPr>
          <w:b/>
        </w:rPr>
        <w:t xml:space="preserve">Ohjeet</w:t>
      </w:r>
    </w:p>
    <w:p>
      <w:r>
        <w:t xml:space="preserve">Luokittele kukin seuraavista luovaksi tai analyyttiseksi: maalaus, matematiikka, fysiikka, kemia, piirtäminen, kuvaaminen.</w:t>
      </w:r>
    </w:p>
    <w:p>
      <w:r>
        <w:rPr>
          <w:b/>
        </w:rPr>
        <w:t xml:space="preserve">Vastaus</w:t>
      </w:r>
    </w:p>
    <w:p>
      <w:r>
        <w:t xml:space="preserve">Maalaus:</w:t>
        <w:br/>
        <w:t xml:space="preserve">Matematiikka:</w:t>
        <w:br/>
        <w:t xml:space="preserve">Fysiikka:</w:t>
        <w:t xml:space="preserve">Kemia:</w:t>
        <w:t xml:space="preserve">Analyyttinen</w:t>
        <w:br/>
        <w:t xml:space="preserve">Analyyttinen</w:t>
        <w:br/>
        <w:t xml:space="preserve">Piirtäminen:</w:t>
        <w:t xml:space="preserve">Luova</w:t>
        <w:br/>
        <w:t xml:space="preserve">Kuvaaminen: Luova</w:t>
      </w:r>
    </w:p>
    <w:p>
      <w:r>
        <w:rPr>
          <w:b/>
          <w:u w:val="single"/>
        </w:rPr>
        <w:t xml:space="preserve">Asiakirja 13751</w:t>
      </w:r>
    </w:p>
    <w:p>
      <w:r>
        <w:rPr>
          <w:b/>
        </w:rPr>
        <w:t xml:space="preserve">Ohjeet</w:t>
      </w:r>
    </w:p>
    <w:p>
      <w:r>
        <w:t xml:space="preserve">Mikä oli Mark Twainin oikea nimi?</w:t>
      </w:r>
    </w:p>
    <w:p>
      <w:r>
        <w:rPr>
          <w:b/>
        </w:rPr>
        <w:t xml:space="preserve">Konteksti</w:t>
      </w:r>
    </w:p>
    <w:p>
      <w:r>
        <w:t xml:space="preserve">Samuel Langhorne Clemens (30. marraskuuta 1835 - 21. huhtikuuta 1910), joka tunnettiin kirjailijanimellä Mark Twain, oli yhdysvaltalainen kirjailija, humoristi, yrittäjä, kustantaja ja luennoitsija. Häntä ylistettiin "suurimmaksi humoristiksi, jonka Yhdysvallat on tuottanut", ja William Faulkner kutsui häntä "amerikkalaisen kirjallisuuden isäksi". Hänen romaaneihinsa kuuluvat Tom Sawyerin seikkailut (1876) ja sen jatko-osa Huckleberry Finnin seikkailut (1884), joista jälkimmäistä on usein kutsuttu "suureksi amerikkalaiseksi romaaniksi". Twain kirjoitti myös romaanit A Connecticut Yankee in King Arthur's Court (1889) ja Pudd'nhead Wilson (1894) ja oli mukana kirjoittamassa The Gilded Age -teosta: A Tale of Today (1873) yhdessä Charles Dudley Warnerin kanssa.</w:t>
      </w:r>
    </w:p>
    <w:p>
      <w:r>
        <w:rPr>
          <w:b/>
        </w:rPr>
        <w:t xml:space="preserve">Vastaus</w:t>
      </w:r>
    </w:p>
    <w:p>
      <w:r>
        <w:t xml:space="preserve">Mark Twain syntyi 30. marraskuuta 1835 nimellä Samuel Langhorne Clemens. Hän oli yhdysvaltalainen kirjailija, humoristi, yrittäjä, kustantaja ja luennoitsija. Häntä ylistettiin "suurimmaksi humoristiksi, jonka Yhdysvallat on tuottanut", ja William Faulkner kutsui häntä "amerikkalaisen kirjallisuuden isäksi". Hänen romaaneihinsa kuuluvat Tom Sawyerin seikkailut (1876) ja sen jatko-osa Huckleberry Finnin seikkailut (1884), joista jälkimmäistä on usein kutsuttu "suureksi amerikkalaiseksi romaaniksi".</w:t>
      </w:r>
    </w:p>
    <w:p>
      <w:r>
        <w:rPr>
          <w:b/>
          <w:u w:val="single"/>
        </w:rPr>
        <w:t xml:space="preserve">Asiakirja 13752</w:t>
      </w:r>
    </w:p>
    <w:p>
      <w:r>
        <w:rPr>
          <w:b/>
        </w:rPr>
        <w:t xml:space="preserve">Ohjeet</w:t>
      </w:r>
    </w:p>
    <w:p>
      <w:r>
        <w:t xml:space="preserve">Mitkä ovat House Hightowerin sanat?</w:t>
      </w:r>
    </w:p>
    <w:p>
      <w:r>
        <w:rPr>
          <w:b/>
        </w:rPr>
        <w:t xml:space="preserve">Vastaus</w:t>
      </w:r>
    </w:p>
    <w:p>
      <w:r>
        <w:t xml:space="preserve">"Me valaisemme tien"</w:t>
      </w:r>
    </w:p>
    <w:p>
      <w:r>
        <w:rPr>
          <w:b/>
          <w:u w:val="single"/>
        </w:rPr>
        <w:t xml:space="preserve">Asiakirja 13753</w:t>
      </w:r>
    </w:p>
    <w:p>
      <w:r>
        <w:rPr>
          <w:b/>
        </w:rPr>
        <w:t xml:space="preserve">Ohjeet</w:t>
      </w:r>
    </w:p>
    <w:p>
      <w:r>
        <w:t xml:space="preserve">Kun otetaan huomioon tämä sahramia koskeva kohta, mistä tämä nimi on alun perin peräisin?</w:t>
      </w:r>
    </w:p>
    <w:p>
      <w:r>
        <w:rPr>
          <w:b/>
        </w:rPr>
        <w:t xml:space="preserve">Konteksti</w:t>
      </w:r>
    </w:p>
    <w:p>
      <w:r>
        <w:t xml:space="preserve">Englanninkielisen sanan "saffron" alkuperään liittyy jonkin verran epävarmuutta. Se saattaa juontua 1200-luvun vanhasta ranskankielisestä termistä safran, joka tulee latinankielisestä sanasta safranum, arabiankielisestä (زَعْفَرَان) sanasta za'farān,[12] joka tulee persian kielen sanasta zarparan, joka tarkoittaa "kultaa säikeistettynä" (tarkoittaen joko kukan kultaisia heteenpunia tai kultaista väriä, jonka se luo käytettäessä makuaineena)[13].</w:t>
      </w:r>
    </w:p>
    <w:p>
      <w:r>
        <w:rPr>
          <w:b/>
        </w:rPr>
        <w:t xml:space="preserve">Vastaus</w:t>
      </w:r>
    </w:p>
    <w:p>
      <w:r>
        <w:t xml:space="preserve">Se tulee persian kielen sanasta zarparan.</w:t>
      </w:r>
    </w:p>
    <w:p>
      <w:r>
        <w:rPr>
          <w:b/>
          <w:u w:val="single"/>
        </w:rPr>
        <w:t xml:space="preserve">Asiakirja 13754</w:t>
      </w:r>
    </w:p>
    <w:p>
      <w:r>
        <w:rPr>
          <w:b/>
        </w:rPr>
        <w:t xml:space="preserve">Ohjeet</w:t>
      </w:r>
    </w:p>
    <w:p>
      <w:r>
        <w:t xml:space="preserve">Shane Fenton tuli tunnetuksi</w:t>
      </w:r>
    </w:p>
    <w:p>
      <w:r>
        <w:rPr>
          <w:b/>
        </w:rPr>
        <w:t xml:space="preserve">Vastaus</w:t>
      </w:r>
    </w:p>
    <w:p>
      <w:r>
        <w:t xml:space="preserve">Alvin Stardust</w:t>
      </w:r>
    </w:p>
    <w:p>
      <w:r>
        <w:rPr>
          <w:b/>
          <w:u w:val="single"/>
        </w:rPr>
        <w:t xml:space="preserve">Asiakirja 13755</w:t>
      </w:r>
    </w:p>
    <w:p>
      <w:r>
        <w:rPr>
          <w:b/>
        </w:rPr>
        <w:t xml:space="preserve">Ohjeet</w:t>
      </w:r>
    </w:p>
    <w:p>
      <w:r>
        <w:t xml:space="preserve">Mitä voit oppia vieraassa maassa asumisesta?</w:t>
      </w:r>
    </w:p>
    <w:p>
      <w:r>
        <w:rPr>
          <w:b/>
        </w:rPr>
        <w:t xml:space="preserve">Vastaus</w:t>
      </w:r>
    </w:p>
    <w:p>
      <w:r>
        <w:t xml:space="preserve">Henkilöä, joka asuu kotimaansa ulkopuolella, kutsutaan ulkosuomalaiseksi.  Yksi ulkomailla asumisen haasteista voi olla uuden kielen oppiminen.  On myös tärkeää ymmärtää kulttuuria ja ottaa huomioon paikalliset tavat ja perinteet, sillä ne voivat poiketa huomattavasti totutusta.  Saatat kokea uusia ruokia ja juomia, ja jopa se, milloin ja missä syöt, voi poiketa kotimaastasi.  On mahdollista, että muoti ja vaatetus vaihtelevat erilaisen ilmaston tai elämäntyylin vuoksi.  Kaiken kaikkiaan vieraassa maassa asuminen laajentaa yleistietämystäsi ja rohkaisee sinua tarkastelemaan asioita vaihtoehtoisesta näkökulmasta.</w:t>
      </w:r>
    </w:p>
    <w:p>
      <w:r>
        <w:rPr>
          <w:b/>
          <w:u w:val="single"/>
        </w:rPr>
        <w:t xml:space="preserve">Asiakirja 13756</w:t>
      </w:r>
    </w:p>
    <w:p>
      <w:r>
        <w:rPr>
          <w:b/>
        </w:rPr>
        <w:t xml:space="preserve">Ohjeet</w:t>
      </w:r>
    </w:p>
    <w:p>
      <w:r>
        <w:t xml:space="preserve">Mitkä ovat kuuluisia belgialaisia laulajia?</w:t>
      </w:r>
    </w:p>
    <w:p>
      <w:r>
        <w:rPr>
          <w:b/>
        </w:rPr>
        <w:t xml:space="preserve">Vastaus</w:t>
      </w:r>
    </w:p>
    <w:p>
      <w:r>
        <w:t xml:space="preserve">Tunnettuja belgialaisia laulajia ovat Jacques Brel, Stromae ja Helmut Lotti.</w:t>
      </w:r>
    </w:p>
    <w:p>
      <w:r>
        <w:rPr>
          <w:b/>
          <w:u w:val="single"/>
        </w:rPr>
        <w:t xml:space="preserve">Asiakirja 13757</w:t>
      </w:r>
    </w:p>
    <w:p>
      <w:r>
        <w:rPr>
          <w:b/>
        </w:rPr>
        <w:t xml:space="preserve">Ohjeet</w:t>
      </w:r>
    </w:p>
    <w:p>
      <w:r>
        <w:t xml:space="preserve">Mitä Wei kannatti?</w:t>
      </w:r>
    </w:p>
    <w:p>
      <w:r>
        <w:rPr>
          <w:b/>
        </w:rPr>
        <w:t xml:space="preserve">Konteksti</w:t>
      </w:r>
    </w:p>
    <w:p>
      <w:r>
        <w:t xml:space="preserve">Wei kannatti varhaisesta iästä lähtien konfutselaisuuden uuden tekstin koulukuntaa, ja hänestä tuli valtiomiesten koulukunnan äänekäs jäsen, joka kannatti käytännöllistä oppimista vastakohtana Dai Zhenin kaltaisten oppineiden edustamalle väitetyn hedelmättömälle todisteelliselle oppineisuudelle. Wei kannatti muun muassa viljan kuljettamista pääkaupunkiin meritse Suuren kanavan sijaan, ja hän kannatti myös Qingin valtakunnan rajapuolustuksen vahvistamista. Kiinan väestökriisin lievittämiseksi Wei puhui myös han-kiinalaisten laajamittaisen maastamuuton puolesta Xinjiangiin.</w:t>
      </w:r>
    </w:p>
    <w:p>
      <w:r>
        <w:rPr>
          <w:b/>
        </w:rPr>
        <w:t xml:space="preserve">Vastaus</w:t>
      </w:r>
    </w:p>
    <w:p>
      <w:r>
        <w:t xml:space="preserve">Wei kannatti seuraavia asioita:</w:t>
        <w:br/>
        <w:br/>
        <w:t xml:space="preserve">- viljan kuljettaminen pääkaupunkiin meritse sen sijaan, että käytettäisiin Suurta kanavaa</w:t>
        <w:br/>
        <w:t xml:space="preserve">- Qing-valtakunnan rajapuolustuksen vahvistaminen</w:t>
        <w:br/>
        <w:t xml:space="preserve">- Han-kiinalaisten laajamittainen maastamuutto Xinjiangiin</w:t>
      </w:r>
    </w:p>
    <w:p>
      <w:r>
        <w:rPr>
          <w:b/>
          <w:u w:val="single"/>
        </w:rPr>
        <w:t xml:space="preserve">Asiakirja 13758</w:t>
      </w:r>
    </w:p>
    <w:p>
      <w:r>
        <w:rPr>
          <w:b/>
        </w:rPr>
        <w:t xml:space="preserve">Ohjeet</w:t>
      </w:r>
    </w:p>
    <w:p>
      <w:r>
        <w:t xml:space="preserve">Missä maassa NIKStewart asui yläasteen aikana?</w:t>
      </w:r>
    </w:p>
    <w:p>
      <w:r>
        <w:rPr>
          <w:b/>
        </w:rPr>
        <w:t xml:space="preserve">Konteksti</w:t>
      </w:r>
    </w:p>
    <w:p>
      <w:r>
        <w:t xml:space="preserve">NIKStewart (joka muutti nimensä Treveen Stewartista)[1] on Caymansaarilta kotoisin oleva malli. Vuonna 2013 hän oli ensimmäinen Caymansaarilta kotoisin oleva Caribbean's Next Top Model -kilpailun[2] voittaja[3]. Grand Caymanilla syntynyt Stewart muutti Jamaikalle viidennellä luokalla ja palasi sitten Caymansaarille lukioon. Hän voitti 15-vuotiaana alueellisen mallikilpailun, jonka ansiosta hän sai sopimuksen yhdysvaltalaisen mallitoimiston kanssa. Vuonna 2015 hän sai sopimuksen Niken[1] kanssa ja työskentelee Niken palveluksessa New Yorkissa ja Chicagossa. Hänen muita kampanjatöitään ovat muun muassa Fila, bMobile, Kohls ja Rock &amp; Republic[4].</w:t>
      </w:r>
    </w:p>
    <w:p>
      <w:r>
        <w:rPr>
          <w:b/>
        </w:rPr>
        <w:t xml:space="preserve">Vastaus</w:t>
      </w:r>
    </w:p>
    <w:p>
      <w:r>
        <w:t xml:space="preserve">NIKStewart asui Jamaikalla yläasteen aikana (6.-8. luokka).</w:t>
      </w:r>
    </w:p>
    <w:p>
      <w:r>
        <w:rPr>
          <w:b/>
          <w:u w:val="single"/>
        </w:rPr>
        <w:t xml:space="preserve">Asiakirja 13759</w:t>
      </w:r>
    </w:p>
    <w:p>
      <w:r>
        <w:rPr>
          <w:b/>
        </w:rPr>
        <w:t xml:space="preserve">Ohjeet</w:t>
      </w:r>
    </w:p>
    <w:p>
      <w:r>
        <w:t xml:space="preserve">Mitä pidetään hyvänä ateriana?</w:t>
      </w:r>
    </w:p>
    <w:p>
      <w:r>
        <w:rPr>
          <w:b/>
        </w:rPr>
        <w:t xml:space="preserve">Vastaus</w:t>
      </w:r>
    </w:p>
    <w:p>
      <w:r>
        <w:t xml:space="preserve">Nauti runsaasti ja tasapainoisesti hiilihydraatteja, proteiineja ja rasvoja. Sisältää erilaisia ainesosia, mukaan lukien kasviksia.</w:t>
      </w:r>
    </w:p>
    <w:p>
      <w:r>
        <w:rPr>
          <w:b/>
          <w:u w:val="single"/>
        </w:rPr>
        <w:t xml:space="preserve">Asiakirja 13760</w:t>
      </w:r>
    </w:p>
    <w:p>
      <w:r>
        <w:rPr>
          <w:b/>
        </w:rPr>
        <w:t xml:space="preserve">Ohjeet</w:t>
      </w:r>
    </w:p>
    <w:p>
      <w:r>
        <w:t xml:space="preserve">Mikä on kalalaji? Nurseryfish tai Nursery</w:t>
      </w:r>
    </w:p>
    <w:p>
      <w:r>
        <w:rPr>
          <w:b/>
        </w:rPr>
        <w:t xml:space="preserve">Vastaus</w:t>
      </w:r>
    </w:p>
    <w:p>
      <w:r>
        <w:t xml:space="preserve">Kasvatuskala</w:t>
      </w:r>
    </w:p>
    <w:p>
      <w:r>
        <w:rPr>
          <w:b/>
          <w:u w:val="single"/>
        </w:rPr>
        <w:t xml:space="preserve">Asiakirja 13761</w:t>
      </w:r>
    </w:p>
    <w:p>
      <w:r>
        <w:rPr>
          <w:b/>
        </w:rPr>
        <w:t xml:space="preserve">Ohjeet</w:t>
      </w:r>
    </w:p>
    <w:p>
      <w:r>
        <w:t xml:space="preserve">Ottaen huomioon tämän kappaleen sateesta.  Miten sade muodostuu?</w:t>
      </w:r>
    </w:p>
    <w:p>
      <w:r>
        <w:rPr>
          <w:b/>
        </w:rPr>
        <w:t xml:space="preserve">Konteksti</w:t>
      </w:r>
    </w:p>
    <w:p>
      <w:r>
        <w:t xml:space="preserve">Sade on vesipisaroita, jotka ovat tiivistyneet ilmakehän vesihöyrystä ja putoavat painovoiman vaikutuksesta. Sade on tärkeä osa veden kiertokulkua, ja se on vastuussa siitä, että suurin osa maapallon makeasta vedestä laskeutuu sinne. Sade tuottaa vettä vesivoimaloihin, viljelykasvien kasteluun ja sopivia olosuhteita monenlaisille ekosysteemeille.</w:t>
      </w:r>
    </w:p>
    <w:p>
      <w:r>
        <w:rPr>
          <w:b/>
        </w:rPr>
        <w:t xml:space="preserve">Vastaus</w:t>
      </w:r>
    </w:p>
    <w:p>
      <w:r>
        <w:t xml:space="preserve">Sade on vesipisaroita, jotka ovat tiivistyneet ilmakehän vesihöyrystä ja putoavat painovoiman vaikutuksesta.</w:t>
      </w:r>
    </w:p>
    <w:p>
      <w:r>
        <w:rPr>
          <w:b/>
          <w:u w:val="single"/>
        </w:rPr>
        <w:t xml:space="preserve">Asiakirja 13762</w:t>
      </w:r>
    </w:p>
    <w:p>
      <w:r>
        <w:rPr>
          <w:b/>
        </w:rPr>
        <w:t xml:space="preserve">Ohjeet</w:t>
      </w:r>
    </w:p>
    <w:p>
      <w:r>
        <w:t xml:space="preserve">Kun puhutaan maaliväreistä, mitä näistä väreistä pidetään "kylmänä", "lämpimänä" vai "molempina". Molemmat tarkoittavat, että se, miten väri koetaan, riippuu sitä ympäröivistä väreistä.</w:t>
        <w:br/>
        <w:t xml:space="preserve"> Keltainen, kelta-oranssi, oranssi, puna-oranssi, punainen, punavioletti, violetti, sinivioletti, sininen, sinivihreä, vihreä, keltavihreä.</w:t>
      </w:r>
    </w:p>
    <w:p>
      <w:r>
        <w:rPr>
          <w:b/>
        </w:rPr>
        <w:t xml:space="preserve">Vastaus</w:t>
      </w:r>
    </w:p>
    <w:p>
      <w:r>
        <w:t xml:space="preserve">Lämmin:</w:t>
        <w:t xml:space="preserve">Kylmä:</w:t>
        <w:t xml:space="preserve">Keltainen, keltainen, kelta-oranssi, oranssi, puna-oranssi, punainen</w:t>
        <w:br/>
        <w:t xml:space="preserve">Kylmä:</w:t>
        <w:t xml:space="preserve">Violetti, Sinivioletti, Sininen, Sinivihreä, Vihreä</w:t>
        <w:br/>
        <w:t xml:space="preserve">Molemmat: Punainen-violetti, kelta-vihreä</w:t>
      </w:r>
    </w:p>
    <w:p>
      <w:r>
        <w:rPr>
          <w:b/>
          <w:u w:val="single"/>
        </w:rPr>
        <w:t xml:space="preserve">Asiakirja 13763</w:t>
      </w:r>
    </w:p>
    <w:p>
      <w:r>
        <w:rPr>
          <w:b/>
        </w:rPr>
        <w:t xml:space="preserve">Ohjeet</w:t>
      </w:r>
    </w:p>
    <w:p>
      <w:r>
        <w:t xml:space="preserve">Minkä kaupungin lentokenttä on Kogoshima</w:t>
      </w:r>
    </w:p>
    <w:p>
      <w:r>
        <w:rPr>
          <w:b/>
        </w:rPr>
        <w:t xml:space="preserve">Vastaus</w:t>
      </w:r>
    </w:p>
    <w:p>
      <w:r>
        <w:t xml:space="preserve">Tokio</w:t>
      </w:r>
    </w:p>
    <w:p>
      <w:r>
        <w:rPr>
          <w:b/>
          <w:u w:val="single"/>
        </w:rPr>
        <w:t xml:space="preserve">Asiakirja 13764</w:t>
      </w:r>
    </w:p>
    <w:p>
      <w:r>
        <w:rPr>
          <w:b/>
        </w:rPr>
        <w:t xml:space="preserve">Ohjeet</w:t>
      </w:r>
    </w:p>
    <w:p>
      <w:r>
        <w:t xml:space="preserve">Miten navigoit metsässä?</w:t>
      </w:r>
    </w:p>
    <w:p>
      <w:r>
        <w:rPr>
          <w:b/>
        </w:rPr>
        <w:t xml:space="preserve">Vastaus</w:t>
      </w:r>
    </w:p>
    <w:p>
      <w:r>
        <w:t xml:space="preserve">Astu metsään 3 askelta eteenpäin. Ota sivuaskel vasemmalle ohittaaksesi pienen puun. Katso ylös nähdäksesi oravia ja lintuja. Katso taas suoraan eteenpäin. Ota 6 askelta eteenpäin. Käänny 360 astetta ja katso ympärillesi, olet nyt metsässä. Käänny oikealle ja ota 4 askelta. Tuolla on penkki, istu sille. Rentoudu hetkeksi ja hengitä raikasta ilmaa. Nouse penkiltä ja mene samaa reittiä takaisin. Voit jättää 360 asteen käännöksen ja puuhun katsomisen väliin. Tämä on kuitenkin sinusta kiinni.</w:t>
      </w:r>
    </w:p>
    <w:p>
      <w:r>
        <w:rPr>
          <w:b/>
          <w:u w:val="single"/>
        </w:rPr>
        <w:t xml:space="preserve">Asiakirja 13765</w:t>
      </w:r>
    </w:p>
    <w:p>
      <w:r>
        <w:rPr>
          <w:b/>
        </w:rPr>
        <w:t xml:space="preserve">Ohjeet</w:t>
      </w:r>
    </w:p>
    <w:p>
      <w:r>
        <w:t xml:space="preserve">Kerro Scrub Daddy -yrityksestä kertovan viitetekstin perusteella yksityiskohdat kaupasta, jonka perustaja teki Shark Tank -ohjelmassa.</w:t>
      </w:r>
    </w:p>
    <w:p>
      <w:r>
        <w:rPr>
          <w:b/>
        </w:rPr>
        <w:t xml:space="preserve">Konteksti</w:t>
      </w:r>
    </w:p>
    <w:p>
      <w:r>
        <w:t xml:space="preserve">Scrub Daddy on siivoustuoteyritys, joka tunnetaan parhaiten samannimisestä sienestä, jota se valmistaa hymynaaman muodossa.</w:t>
        <w:t xml:space="preserve">Tuote on valmistettu polymeeristä, joka muuttaa koostumustaan - se on kiinteä kylmässä vedessä ja pehmeä lämpimässä vedessä.[1] Vuodesta 2019 lähtien Scrub Daddyllä oli suurin liikevaihto kaikista ABC:n tosi-tv-ohjelmassa Shark Tank menestyksekkäästi esitellyistä tuotteista.[2][3]</w:t>
        <w:br/>
        <w:br/>
        <w:t xml:space="preserve">Historia</w:t>
        <w:br/>
        <w:t xml:space="preserve">Vahingoitettuaan ajoneuvon ulkopintaa ulkopuhdistuksessa detaljeerausyrittäjä Aaron Krause keksi kiillotus- ja kiillotustyynyjen sarjan. 3M osti yrityksen elokuussa 2008. 3M ei ostanut Krausen keksimää sienisarjaa, vaan jätti ne tehtaalleen. Viisi vuotta myöhemmin Krause käytti jäljellä olevia sieniä astioidensa ja pihakalusteidensa puhdistamiseen.</w:t>
        <w:t xml:space="preserve">Krausen mukaan silloin hän "oivalsi miljoonien dollarien ideansa."[1][4][5]</w:t>
        <w:br/>
        <w:br/>
        <w:t xml:space="preserve">Yrityksen verkkosivuston mukaan Scrub Daddy, Inc. perustettiin vuonna 2012 ruohonjuuritason markkinoinnilla.[6] Alun perin lokakuussa 2012 esitetyssä Shark Tank -jaksossa Lori Greiner teki Krausen kanssa 20 prosentin osakekaupan 200 000 dollarilla.[2] Seuraavana päivänä Greiner ja Krause myivät 42 000 sieniä loppuun alle seitsemässä minuutissa QVC:ssä.[7] Tämän jälkeen Greiner auttoi Scrub Daddyta myymään vähittäiskaupoissa, kuten Bed, Bath &amp; Beyondissa. Tammikuussa 2017 Scrub Daddyn kokonaistulot ylittivät 100 miljoonaa dollaria - korkein kaikista Shark Tank -tuotteista.[8] Lokakuussa 2019 yrityksen koko elinkaaren myynti oli 209 miljoonaa dollaria. 14. kauden 13. jaksossa kerrottiin, että Scrub Daddyllä on 10 vuodessa 273 työntekijää, 160 tuotetta, joita on myyty 257 000 vähittäismyyntipisteessä, 5 eniten tuottoa tuottaneen yrityksen Shark Tankin historiassa, tehden vähittäismyynnissä yli 670 miljoonaa dollaria lanseerauksesta lähtien.</w:t>
      </w:r>
    </w:p>
    <w:p>
      <w:r>
        <w:rPr>
          <w:b/>
        </w:rPr>
        <w:t xml:space="preserve">Vastaus</w:t>
      </w:r>
    </w:p>
    <w:p>
      <w:r>
        <w:t xml:space="preserve">Scrub Daddy -yrityksen perustaja Aaron Krause teki sopimuksen Lori Greinerin kanssa Shark Tank -ohjelmassa ja antoi hänelle 20 prosentin osuuden yrityksestä 200 000 dollarilla.</w:t>
      </w:r>
    </w:p>
    <w:p>
      <w:r>
        <w:rPr>
          <w:b/>
          <w:u w:val="single"/>
        </w:rPr>
        <w:t xml:space="preserve">Asiakirja 13766</w:t>
      </w:r>
    </w:p>
    <w:p>
      <w:r>
        <w:rPr>
          <w:b/>
        </w:rPr>
        <w:t xml:space="preserve">Ohjeet</w:t>
      </w:r>
    </w:p>
    <w:p>
      <w:r>
        <w:t xml:space="preserve">Kirjoita kohtelias vastaus LinkedInin rekrytoijalle.</w:t>
      </w:r>
    </w:p>
    <w:p>
      <w:r>
        <w:rPr>
          <w:b/>
        </w:rPr>
        <w:t xml:space="preserve">Vastaus</w:t>
      </w:r>
    </w:p>
    <w:p>
      <w:r>
        <w:t xml:space="preserve">Hei,</w:t>
        <w:br/>
        <w:br/>
        <w:t xml:space="preserve">Kiitos viestistäsi</w:t>
        <w:t xml:space="preserve"> Olen tällä hetkellä onnellinen siellä missä olen, mutta toivon voivani ottaa yhteyttä uudelleen tulevaisuudessa. Onnea sinulle etsinnöissäsi.</w:t>
        <w:br/>
        <w:br/>
        <w:t xml:space="preserve"> Kiitollisuudella,</w:t>
      </w:r>
    </w:p>
    <w:p>
      <w:r>
        <w:rPr>
          <w:b/>
          <w:u w:val="single"/>
        </w:rPr>
        <w:t xml:space="preserve">Asiakirja 13767</w:t>
      </w:r>
    </w:p>
    <w:p>
      <w:r>
        <w:rPr>
          <w:b/>
        </w:rPr>
        <w:t xml:space="preserve">Ohjeet</w:t>
      </w:r>
    </w:p>
    <w:p>
      <w:r>
        <w:t xml:space="preserve">Jos annat viitetekstin Megan Reidistä, yhdysvaltalaisesta ammattilaisjalkapalloilijasta, missä yliopistossa hän opiskeli ja kuinka monta jalkapallo-ottelua hän aloitti viimeisenä opiskeluvuotenaan?</w:t>
      </w:r>
    </w:p>
    <w:p>
      <w:r>
        <w:rPr>
          <w:b/>
        </w:rPr>
        <w:t xml:space="preserve">Konteksti</w:t>
      </w:r>
    </w:p>
    <w:p>
      <w:r>
        <w:t xml:space="preserve">Reid osallistui Virginian yliopistoon, jossa hän teki 83 esiintymistä ja teki kaksi maalia. Hänen vanhempi vuosi, hän aloitti kaikki 21 peliä, teki kultaisen maalin No. 2 West Virginia, ja oli kaksi peli-voittanut syöttöjä. Myös hänen viimeisenä vuotenaan hänet nimettiin All-ACC:n kakkosjoukkueeseen ja ACC:n naisten jalkapalloilun akateemiseen joukkueeseen.</w:t>
      </w:r>
    </w:p>
    <w:p>
      <w:r>
        <w:rPr>
          <w:b/>
        </w:rPr>
        <w:t xml:space="preserve">Vastaus</w:t>
      </w:r>
    </w:p>
    <w:p>
      <w:r>
        <w:t xml:space="preserve">Reid opiskeli Virginian yliopistossa ja aloitti viimeisenä vuotenaan kaikki 21 ottelua.</w:t>
      </w:r>
    </w:p>
    <w:p>
      <w:r>
        <w:rPr>
          <w:b/>
          <w:u w:val="single"/>
        </w:rPr>
        <w:t xml:space="preserve">Asiakirja 13768</w:t>
      </w:r>
    </w:p>
    <w:p>
      <w:r>
        <w:rPr>
          <w:b/>
        </w:rPr>
        <w:t xml:space="preserve">Ohjeet</w:t>
      </w:r>
    </w:p>
    <w:p>
      <w:r>
        <w:t xml:space="preserve">Kertokaa tekstin perusteella, mitkä olivat Bachendari Palin saavutukset?</w:t>
      </w:r>
    </w:p>
    <w:p>
      <w:r>
        <w:rPr>
          <w:b/>
        </w:rPr>
        <w:t xml:space="preserve">Konteksti</w:t>
      </w:r>
    </w:p>
    <w:p>
      <w:r>
        <w:t xml:space="preserve">Bachendri Pal (s. 24. toukokuuta 1954) on intialainen vuorikiipeilijä.</w:t>
        <w:t xml:space="preserve">Hän on ensimmäinen intialainen nainen, joka on kiivennyt maailman korkeimman vuoren Mount Everestin huipulle, minkä hän teki vuonna 1984.[3][1] Intian hallitus myönsi hänelle kolmanneksi korkeimman siviilipalkinnon Padma Bhushanin vuonna 2019.[4</w:t>
        <w:br/>
        <w:br/>
        <w:t xml:space="preserve">Bachendri Pal syntyi Bhotiya-perheeseen 24. toukokuuta 1954 Nakurin kylässä Uttarkashin piirikunnassa Intian osavaltiossa Uttarakhandissa. Hän oli yksi viidestä lapsesta Hansa Deville ja Shri Kishan Singh Palille - rajakauppias, joka toimitti elintarvikkeita Intiasta Tiibetiin. Hän syntyi vain viisi päivää ennen Tenzing Norgayn ja Edmund Hillaryn Mount Everestin nousun ensimmäistä vuosipäivää. Hän suoritti maisterin ja kasvatustieteen kandidaatin tutkinnot D.A.V. Post Graduate Collegessa, Dehradunissa. Hän aloitti vuorikiipeilyn 12-vuotiaana, kun hän yhdessä ystäviensä kanssa kiipesi 3 999,9 metriä korkealle huipulle koulun piknikillä. Koulun rehtorin kutsusta hänet lähetettiin korkeakouluun opiskelemaan, ja Nehru Institute of Mountaineering -oppilaitoksessa suoritetun kurssin aikana hän kiipesi ensimmäisenä naisena Gangotri-vuorelle, joka oli 7 138,1 metriä (23 419 jalkaa), ja Rudragaria-vuorelle, joka oli 5 818,9 metriä (19 091 jalkaa), vuonna 1982.</w:t>
        <w:t xml:space="preserve">hänestä tuli kouluttaja National Adventure Foundationissa (NAF), joka oli perustanut seikkailukoulun naisten kouluttamiseksi vuorikiipeilyyn.</w:t>
        <w:br/>
        <w:br/>
        <w:t xml:space="preserve">Pal kohtasi perheensä ja sukulaistensa jyrkkää vastustusta, kun hän valitsi ammatillisen vuorikiipeilijän uran koulunopettajan sijasta. Pian hän kuitenkin menestyi valitsemallaan alalla, kun hänet valittiin useiden pienempien huippujen huiputuksen jälkeen Intian ensimmäiseen sekasukupuoliseen ryhmään, joka yritti Mount Everestille vuonna 1984.[3]</w:t>
        <w:br/>
        <w:br/>
        <w:t xml:space="preserve">Bachendri Palille on myönnetty seuraavat palkinnot ja tunnustukset</w:t>
        <w:t xml:space="preserve">[7][10]</w:t>
        <w:br/>
        <w:br/>
        <w:t xml:space="preserve">Intian vuorikiipeilysäätiön myöntämä Gold Medal for Excellence in Mountaineering Foundation (1984)</w:t>
        <w:br/>
        <w:t xml:space="preserve">Padma Shri - Intian tasavallan neljänneksi korkein siviilipalkinto (1984)</w:t>
        <w:br/>
        <w:t xml:space="preserve">Uttar Pradeshin hallituksen opetusministeriön myöntämä Gold Medal,</w:t>
        <w:t xml:space="preserve">Intia (1985)</w:t>
        <w:br/>
        <w:t xml:space="preserve">Intian hallituksen myöntämä Arjuna-palkinto (1986)</w:t>
        <w:br/>
        <w:t xml:space="preserve">Calcutta Ladies Study Group Award (1986</w:t>
        <w:br/>
        <w:t xml:space="preserve">Guinnessin ennätysten kirjaan (1990)</w:t>
        <w:br/>
        <w:t xml:space="preserve">Intian hallituksen myöntämä kansallinen seikkailupalkinto (1994)[11]</w:t>
        <w:br/>
        <w:t xml:space="preserve">Uttar Pradeshin hallituksen myöntämä Yash Bharti Award,</w:t>
        <w:t xml:space="preserve">Intia (1995)</w:t>
        <w:br/>
        <w:t xml:space="preserve">Hemwati Nandan Bahuguna Garhwalin yliopiston (entinen Garhwalin yliopisto) kunniatohtorin arvonimi (1997)</w:t>
        <w:br/>
        <w:t xml:space="preserve">Hän on ensimmäinen vastaanottaja Virangana Lakshmibai Rashtriya Samman 2013-14, jonka Madhya Pradeshin hallituksen kulttuuriministeriö myönsi Gwaliorissa 18. kesäkuuta 2013 hänen henkilökohtaisista saavutuksistaan seikkailu-urheilun ja naisten aseman kohentamisen alalla maassa.</w:t>
        <w:br/>
        <w:t xml:space="preserve">Padma Bhushan - Intian tasavallan kolmanneksi korkein siviilipalkinto (2019)[2][12][13]</w:t>
        <w:br/>
        <w:t xml:space="preserve">East Bengal Clubin myöntämä Bharat Gaurav -palkinto: 2014[14]</w:t>
      </w:r>
    </w:p>
    <w:p>
      <w:r>
        <w:rPr>
          <w:b/>
        </w:rPr>
        <w:t xml:space="preserve">Vastaus</w:t>
      </w:r>
    </w:p>
    <w:p>
      <w:r>
        <w:t xml:space="preserve">Bachendari Pal on intialainen vuorikiipeilijä. Huolimatta perheensä jyrkästä vastustuksesta hän päätti silti ryhtyä ammatikseen vuorikiipeilijäksi. Hänen saavutuksiaan ovat mm:</w:t>
        <w:br/>
        <w:t xml:space="preserve"> 1. Hän on ensimmäinen intialainen nainen, joka kiipesi maailman korkeimman vuoren Mount Everestin huipulle vuonna 1984.</w:t>
        <w:br/>
        <w:t xml:space="preserve"> 2. Opiskellessaan Nehru Institute of Mountaineering -oppilaitoksessa hän kiipesi ensimmäisenä naisena Gangotri-vuorelle 23 419 jalkaa (7 138,1 m) ja Rudragaria-vuorelle 19 091 jalkaa (5 818,9 m) vuonna 1982.</w:t>
        <w:br/>
        <w:br/>
        <w:t xml:space="preserve"> Bachendari Pal on myös saanut useita palkintoja ja tunnustuksia. Hänelle myönnettiin "Padma Shri" (Intian tasavallan neljänneksi korkein siviilipalkinto) vuonna 1984 ja "Padma Bhushan" (Intian tasavallan kolmanneksi korkein siviilipalkinto) vuonna 2019.</w:t>
      </w:r>
    </w:p>
    <w:p>
      <w:r>
        <w:rPr>
          <w:b/>
          <w:u w:val="single"/>
        </w:rPr>
        <w:t xml:space="preserve">Asiakirja 13769</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Toshiko's Piano (Japanissa julkaistu nimellä Amazing Toshiko Akiyoshi) on jazzpianisti Toshiko Akiyoshin debyyttilevy. Se äänitettiin Japanissa vuonna 1953 kitaristi Herb Ellisin, basisti Ray Brownin ja rumpali J.C. Heardin kanssa, jotka tuolloin tunnettiin pianisti Oscar Petersonin rytmiryhmästä Jazz at the Philharmonic -konserteissa. Albumi julkaistiin 10-tuumaisena LP-levynä Norman Granzin Norgran Record -levymerkillä. Myöhemmät 12-tuumaiset LP- ja (japanilaiset) CD-uusintajulkaisut sisältävät myös kaikki neljä Akiyoshin kappaletta vuoden 1957 Verve Recordsin äänitteeltä Toshiko and Leon Sash at Newport. Kannen kuvitus on David Stone Martinin käsialaa.</w:t>
      </w:r>
    </w:p>
    <w:p>
      <w:r>
        <w:rPr>
          <w:b/>
        </w:rPr>
        <w:t xml:space="preserve">Vastaus</w:t>
      </w:r>
    </w:p>
    <w:p>
      <w:r>
        <w:t xml:space="preserve">1953 - Toshiko's Piano levytettiin silloin</w:t>
        <w:br/>
        <w:t xml:space="preserve">- 1957 - Verve Records levytti Toshiko's Pianon silloin</w:t>
      </w:r>
    </w:p>
    <w:p>
      <w:r>
        <w:rPr>
          <w:b/>
          <w:u w:val="single"/>
        </w:rPr>
        <w:t xml:space="preserve">Asiakirja 13770</w:t>
      </w:r>
    </w:p>
    <w:p>
      <w:r>
        <w:rPr>
          <w:b/>
        </w:rPr>
        <w:t xml:space="preserve">Ohjeet</w:t>
      </w:r>
    </w:p>
    <w:p>
      <w:r>
        <w:t xml:space="preserve">Kuinka vanha Chevron on, kun otetaan huomioon, että kuluva vuosi on 2023?</w:t>
      </w:r>
    </w:p>
    <w:p>
      <w:r>
        <w:rPr>
          <w:b/>
        </w:rPr>
        <w:t xml:space="preserve">Konteksti</w:t>
      </w:r>
    </w:p>
    <w:p>
      <w:r>
        <w:t xml:space="preserve">Chevronin historia ulottuu aina 1870-luvulle asti. Yhtiö kasvoi nopeasti Standard Oilin hajoamisen jälkeen ostamalla yrityksiä ja tekemällä kumppanuuksia muiden kanssa, ja siitä tuli lopulta yksi seitsemästä sisaresta, jotka hallitsivat maailmanlaajuista öljyteollisuutta 1940-luvun puolivälistä 1970-luvulle. Vuonna 1985 Socal fuusioitui Pittsburghissa toimivan Gulf Oilin kanssa ja nimettiin uudelleen Chevroniksi; vastafuusioitunut yhtiö fuusioitui myöhemmin Texacon kanssa vuonna 2001.[6] Nykyään Chevron valmistaa ja myy polttoaineita, voiteluaineita, lisäaineita ja petrokemian tuotteita pääasiassa läntisessä Pohjois-Amerikassa, Yhdysvaltain Persianlahden rannikolla, Kaakkois-Aasiassa, Etelä-Koreassa ja Australiassa. Vuonna 2018 yhtiö tuotti Yhdysvalloissa keskimäärin 791 000 tynnyriä nettoöljyekvivalenttia päivässä[7].</w:t>
      </w:r>
    </w:p>
    <w:p>
      <w:r>
        <w:rPr>
          <w:b/>
        </w:rPr>
        <w:t xml:space="preserve">Vastaus</w:t>
      </w:r>
    </w:p>
    <w:p>
      <w:r>
        <w:t xml:space="preserve">Koska nykyinen vuosi on 2023 ja Chevronin historia ulottuu aina 1870-luvulle asti, Chevron on noin 143-153 vuotta vanha.</w:t>
      </w:r>
    </w:p>
    <w:p>
      <w:r>
        <w:rPr>
          <w:b/>
          <w:u w:val="single"/>
        </w:rPr>
        <w:t xml:space="preserve">Asiakirja 13771</w:t>
      </w:r>
    </w:p>
    <w:p>
      <w:r>
        <w:rPr>
          <w:b/>
        </w:rPr>
        <w:t xml:space="preserve">Ohjeet</w:t>
      </w:r>
    </w:p>
    <w:p>
      <w:r>
        <w:t xml:space="preserve">Kerro minulle, mitkä seuraavista ovat koiria: Beagle, labradorinnoutaja, siamilainen, chihuahua, papukaija, persialainen.</w:t>
      </w:r>
    </w:p>
    <w:p>
      <w:r>
        <w:rPr>
          <w:b/>
        </w:rPr>
        <w:t xml:space="preserve">Vastaus</w:t>
      </w:r>
    </w:p>
    <w:p>
      <w:r>
        <w:t xml:space="preserve">Beagle, labradorinnoutaja, chihuahua</w:t>
      </w:r>
    </w:p>
    <w:p>
      <w:r>
        <w:rPr>
          <w:b/>
          <w:u w:val="single"/>
        </w:rPr>
        <w:t xml:space="preserve">Asiakirja 13772</w:t>
      </w:r>
    </w:p>
    <w:p>
      <w:r>
        <w:rPr>
          <w:b/>
        </w:rPr>
        <w:t xml:space="preserve">Ohjeet</w:t>
      </w:r>
    </w:p>
    <w:p>
      <w:r>
        <w:t xml:space="preserve">Mitä on lineaarinen regressio?</w:t>
      </w:r>
    </w:p>
    <w:p>
      <w:r>
        <w:rPr>
          <w:b/>
        </w:rPr>
        <w:t xml:space="preserve">Vastaus</w:t>
      </w:r>
    </w:p>
    <w:p>
      <w:r>
        <w:t xml:space="preserve">Lineaarinen regressio on lähestymistapa, jolla mallinnetaan riippumattomien ja riippuvien muuttujien välistä suhdetta.  Se on lineaarinen suhde, jota kuvataan positiivisella, negatiivisella tai 0-kaltevuudella.  Kaltevuus kuvaa lineaarisella regressiolla mitattavan suhteen nopeutta.  Lineaarisella regressiolla mitattavien muuttujien on oltava jatkuvia.  Jos jokin mittauksistasi on diskreetti, voit tehdä näistä muuttujista log-muunnoksen, jolloin niistä tulee jatkuvia ja voit käyttää lineaarista regressiota.</w:t>
      </w:r>
    </w:p>
    <w:p>
      <w:r>
        <w:rPr>
          <w:b/>
          <w:u w:val="single"/>
        </w:rPr>
        <w:t xml:space="preserve">Asiakirja 13773</w:t>
      </w:r>
    </w:p>
    <w:p>
      <w:r>
        <w:rPr>
          <w:b/>
        </w:rPr>
        <w:t xml:space="preserve">Ohjeet</w:t>
      </w:r>
    </w:p>
    <w:p>
      <w:r>
        <w:t xml:space="preserve">Anna minulle luettelo kuudesta eri kukkatyypistä, joita voisin ostaa jollekin...</w:t>
      </w:r>
    </w:p>
    <w:p>
      <w:r>
        <w:rPr>
          <w:b/>
        </w:rPr>
        <w:t xml:space="preserve">Vastaus</w:t>
      </w:r>
    </w:p>
    <w:p>
      <w:r>
        <w:t xml:space="preserve">Neilikat, ruusut, tulppaanit, pionit, narsissit, liljat, narsissit</w:t>
      </w:r>
    </w:p>
    <w:p>
      <w:r>
        <w:rPr>
          <w:b/>
          <w:u w:val="single"/>
        </w:rPr>
        <w:t xml:space="preserve">Asiakirja 13774</w:t>
      </w:r>
    </w:p>
    <w:p>
      <w:r>
        <w:rPr>
          <w:b/>
        </w:rPr>
        <w:t xml:space="preserve">Ohjeet</w:t>
      </w:r>
    </w:p>
    <w:p>
      <w:r>
        <w:t xml:space="preserve">Minkä tieteenalan (biologian, fysiikan tai kemian) tutkija Marie Curie oli?</w:t>
      </w:r>
    </w:p>
    <w:p>
      <w:r>
        <w:rPr>
          <w:b/>
        </w:rPr>
        <w:t xml:space="preserve">Vastaus</w:t>
      </w:r>
    </w:p>
    <w:p>
      <w:r>
        <w:t xml:space="preserve">Marie Curie oli kemisti</w:t>
      </w:r>
    </w:p>
    <w:p>
      <w:r>
        <w:rPr>
          <w:b/>
          <w:u w:val="single"/>
        </w:rPr>
        <w:t xml:space="preserve">Asiakirja 13775</w:t>
      </w:r>
    </w:p>
    <w:p>
      <w:r>
        <w:rPr>
          <w:b/>
        </w:rPr>
        <w:t xml:space="preserve">Ohjeet</w:t>
      </w:r>
    </w:p>
    <w:p>
      <w:r>
        <w:t xml:space="preserve">Kerro Ainleyn myrskylintuja koskevan tekstin perusteella, milloin ja missä ne pesivät.</w:t>
      </w:r>
    </w:p>
    <w:p>
      <w:r>
        <w:rPr>
          <w:b/>
        </w:rPr>
        <w:t xml:space="preserve">Konteksti</w:t>
      </w:r>
    </w:p>
    <w:p>
      <w:r>
        <w:t xml:space="preserve">Ainleyn myrskylintu (Hydrobates cheimomnestes) on Hydrobatidae-heimoon kuuluva merilintulaji. Se pesii talvella Guadalupen saarella Meksikon länsirannikolla. Se levittäytyy etelään Galápagos-saarille asti. Jotkut viranomaiset pitävät sitä Leachin myrskylintujen alalajina.</w:t>
        <w:br/>
        <w:br/>
        <w:t xml:space="preserve">Taksonomia</w:t>
        <w:br/>
        <w:t xml:space="preserve">Laji kuvattiin ensimmäisen kerran Leachin myrskylintujen (Hydrobates leucorhoa) alalajiksi[2] yhdysvaltalaisen merilintutieteilijän David Ainleyn toimesta[3], joka erotti sen fysiologian, morfologian ja äänen perusteella Townsendin myrskylintusta (Hydrobates socorroensis), joka pesii samoilla saarilla kesäisin, kun taas Hydrobates cheimomnestes pesii talvella.[4] Lajinimi cheimomnestes tarkoittaa "talven kosijaa", viitaten siihen, että tämä lintu pesii talvella.[3] Viranomaiset ovat edelleen eri mieltä siitä, pitäisikö sitä pitää erillisenä lajina. Avibase tunnustaa sen sellaiseksi,[5] mutta Kansainvälinen luonnonsuojeluliitto ei tunnusta sitä sellaiseksi.[6] Se määriteltiin aiemmin Oceanodroma-sukuun, ennen kuin tämä suku synonyymisoitiin Hydrobates-suvun kanssa[7].</w:t>
      </w:r>
    </w:p>
    <w:p>
      <w:r>
        <w:rPr>
          <w:b/>
        </w:rPr>
        <w:t xml:space="preserve">Vastaus</w:t>
      </w:r>
    </w:p>
    <w:p>
      <w:r>
        <w:t xml:space="preserve">Ainleyn myrskylintu pesii Guadalupen saarella talvella.</w:t>
      </w:r>
    </w:p>
    <w:p>
      <w:r>
        <w:rPr>
          <w:b/>
          <w:u w:val="single"/>
        </w:rPr>
        <w:t xml:space="preserve">Asiakirja 13776</w:t>
      </w:r>
    </w:p>
    <w:p>
      <w:r>
        <w:rPr>
          <w:b/>
        </w:rPr>
        <w:t xml:space="preserve">Ohjeet</w:t>
      </w:r>
    </w:p>
    <w:p>
      <w:r>
        <w:t xml:space="preserve">Miksi proteiinivohvelit ovat niin kuivia?</w:t>
      </w:r>
    </w:p>
    <w:p>
      <w:r>
        <w:rPr>
          <w:b/>
        </w:rPr>
        <w:t xml:space="preserve">Vastaus</w:t>
      </w:r>
    </w:p>
    <w:p>
      <w:r>
        <w:t xml:space="preserve">Proteiinivohveleista puuttuu voita, mikä tekee niistä uskomattoman kuivia. Voi on maukasta, tee vohvelit voilla ja unohda tämä proteiinivohvelihöpötys.</w:t>
      </w:r>
    </w:p>
    <w:p>
      <w:r>
        <w:rPr>
          <w:b/>
          <w:u w:val="single"/>
        </w:rPr>
        <w:t xml:space="preserve">Asiakirja 13777</w:t>
      </w:r>
    </w:p>
    <w:p>
      <w:r>
        <w:rPr>
          <w:b/>
        </w:rPr>
        <w:t xml:space="preserve">Ohjeet</w:t>
      </w:r>
    </w:p>
    <w:p>
      <w:r>
        <w:t xml:space="preserve">Millainen rooli Danburylla, Connecticutissa, oli Amerikan vallankumouksessa?</w:t>
      </w:r>
    </w:p>
    <w:p>
      <w:r>
        <w:rPr>
          <w:b/>
        </w:rPr>
        <w:t xml:space="preserve">Konteksti</w:t>
      </w:r>
    </w:p>
    <w:p>
      <w:r>
        <w:t xml:space="preserve">Vallankumoussodan aikana Danbury oli Manner-Euroopan armeijan tärkeä sotilastarvikevarasto. Sybil Ludingtonin, amerikkalaisen eversti Henry Ludingtonin 16-vuotiaan tyttären, kerrotaan tehneen 26. huhtikuuta 1777 yöllä varhain yöllä 40 mailin matkan varoittaakseen Danburyn asukkaita ja isänsä New Yorkin Putnamin piirikunnassa olevia joukkoja brittiläisten vakinaisten sotilaiden lähestymisestä ja auttaakseen heitä kokoontumaan puolustautumaan; nykyaikaiset tutkijat kyseenalaistavat nämä Ludingtonin perheeltä peräisin olevat kertomukset.</w:t>
        <w:t xml:space="preserve">8][9][10]</w:t>
        <w:br/>
        <w:br/>
        <w:t xml:space="preserve">Seuraavan päivän aikana 26. huhtikuuta 1777 britit kenraalimajuri William Tryonin johdolla polttivat ja ryöstivät Danburyn, mutta Ludingtonin varoituksen ansiosta kuolonuhreja oli vain vähän. Danburyn kaupungin sinetin keskeinen tunnuslause on Restituimus (latinaksi "Olemme palauttaneet"), joka viittaa lojalistien armeijan joukkojen aiheuttamaan tuhoon. Amerikkalainen kenraali David Wooster haavoittui kuolettavasti Ridgefieldin taistelussa Danburyyn rynnäkköä tehneiden brittijoukkojen toimesta, mutta taistelun alussa amerikkalaiset onnistuivat ajamaan brittijoukot Long Island Soundiin.[11] Wooster on haudattu Danburyn Woosterin hautausmaalle; myös Danburyn yksityinen Wooster-koulu on nimetty hänen kunniakseen.</w:t>
      </w:r>
    </w:p>
    <w:p>
      <w:r>
        <w:rPr>
          <w:b/>
        </w:rPr>
        <w:t xml:space="preserve">Vastaus</w:t>
      </w:r>
    </w:p>
    <w:p>
      <w:r>
        <w:t xml:space="preserve">Danbury, Connecticut toimi tärkeänä sotilasvarastona Manner-Euroopan armeijalle vallankumoussodan aikana.  Huhtikuun 26. päivänä 1777 brittiarmeija hyökkäsi kaupunkiin, poltti sen ja ryösteli sen, mutta amerikkalaiset joukot pystyivät ajamaan brittijoukot takaisin Long Islandin soundiin.</w:t>
      </w:r>
    </w:p>
    <w:p>
      <w:r>
        <w:rPr>
          <w:b/>
          <w:u w:val="single"/>
        </w:rPr>
        <w:t xml:space="preserve">Asiakirja 13778</w:t>
      </w:r>
    </w:p>
    <w:p>
      <w:r>
        <w:rPr>
          <w:b/>
        </w:rPr>
        <w:t xml:space="preserve">Ohjeet</w:t>
      </w:r>
    </w:p>
    <w:p>
      <w:r>
        <w:t xml:space="preserve">Kun otetaan huomioon tämä artikkeli operaatiosta Aurora, Miten operaatio nimettiin?</w:t>
      </w:r>
    </w:p>
    <w:p>
      <w:r>
        <w:rPr>
          <w:b/>
        </w:rPr>
        <w:t xml:space="preserve">Konteksti</w:t>
      </w:r>
    </w:p>
    <w:p>
      <w:r>
        <w:t xml:space="preserve">Operaatio Aurora oli sarja verkkohyökkäyksiä, joita toteuttivat kehittyneet pysyvät uhat, kuten Elderwood Group, jonka kotipaikka oli Pekingissä, Kiinassa ja jolla oli yhteyksiä Kansan vapautusarmeijaan.[2] Google julkisti hyökkäykset ensimmäisen kerran 12. tammikuuta 2010 blogikirjoituksessaan[1], ja ne alkoivat vuoden 2009 puolivälissä ja jatkuivat joulukuuhun 2009.</w:t>
        <w:t xml:space="preserve">3]</w:t>
        <w:br/>
        <w:br/>
        <w:t xml:space="preserve">Hyökkäyksen kohteena oli kymmeniä muita organisaatioita, joista Adobe Systems,[4] Akamai Technologies,[5] Juniper Networks,[6] ja Rackspace[7] ovat vahvistaneet julkisesti, että ne olivat kohteena. Mediatietojen mukaan myös Yahoo, Symantec, Northrop Grumman, Morgan Stanley[8] ja Dow Chemical[9] olivat kohteiden joukossa.</w:t>
        <w:br/>
        <w:br/>
        <w:t xml:space="preserve">Hyökkäyksen seurauksena Google ilmoitti blogissaan, että se aikoo käyttää hakukoneestaan täysin sensuroimatonta versiota Kiinassa "lain puitteissa, jos lainkaan", ja myönsi, että jos tämä ei ole mahdollista, se saattaa lähteä Kiinasta ja sulkea Kiinan toimipisteensä.[1] Viralliset kiinalaislähteet väittivät, että tämä oli osa Yhdysvaltain hallituksen kehittämää strategiaa.[10</w:t>
        <w:br/>
        <w:br/>
        <w:t xml:space="preserve">Kyberturvayhtiö McAfeen uhkakuvatutkimuksen varajohtaja Dmitri Alperovitch nimesi hyökkäyksen "Operaatio Auroraksi". McAfee Labsin tutkimus havaitsi, että "Aurora" oli osa hyökkääjän koneella olevaa tiedostopolkua, joka sisältyi kahteen McAfeen mukaan hyökkäykseen liittyneeseen haittaohjelman binääriin.</w:t>
        <w:t xml:space="preserve">"Uskomme, että nimi oli sisäinen nimi, jonka hyökkääjä(t) antoi(vat) tälle operaatiolle", McAfeen teknologiajohtaja George Kurtz sanoi blogikirjoituksessa.</w:t>
        <w:br/>
        <w:br/>
        <w:t xml:space="preserve">McAfeen mukaan hyökkäyksen päätavoitteena oli päästä käsiksi näiden korkean teknologian, tietoturva-alan ja puolustusalan urakoitsijoiden lähdekoodivarastoihin ja mahdollisesti muuttaa niitä. "[SCM:t] olivat täysin auki", Alperovitch sanoo.</w:t>
        <w:t xml:space="preserve">koskaan ajatellut niiden suojaamista, vaikka ne olivat useimpien näiden yritysten kruununjalokiviä monella tavalla - paljon arvokkaampia kuin taloudelliset tai henkilökohtaisesti tunnistettavat tiedot, joita niillä saattaa olla ja joiden suojaamiseen ne käyttävät niin paljon aikaa ja vaivaa."</w:t>
        <w:br/>
        <w:br/>
        <w:t xml:space="preserve">Historia</w:t>
        <w:br/>
        <w:br/>
        <w:t xml:space="preserve">Kukkia jätettiin Googlen Kiinan pääkonttorin ulkopuolelle sen jälkeen, kun Google ilmoitti, että se saattaa lähteä maasta</w:t>
        <w:br/>
        <w:t xml:space="preserve">. 12. tammikuuta 2010 Google paljasti blogissaan, että se oli joutunut verkkohyökkäyksen kohteeksi. Yhtiön mukaan hyökkäys tapahtui joulukuun puolivälissä ja se oli peräisin Kiinasta. Google ilmoitti, että yli 20 muuta yritystä oli joutunut hyökkäyksen kohteeksi; muut lähteet ovat sittemmin maininneet, että hyökkäyksen kohteena oli yli 34 organisaatiota.[9] Hyökkäyksen seurauksena Google ilmoitti tarkistavansa liiketoimintaansa Kiinassa.[1] Samana päivänä Yhdysvaltain ulkoministeri Hillary Clinton antoi lyhyen lausunnon, jossa hän tuomitsi hyökkäykset ja pyysi Kiinalta vastausta.</w:t>
        <w:t xml:space="preserve">13]</w:t>
        <w:br/>
        <w:br/>
        <w:t xml:space="preserve">13. tammikuuta 2010 uutistoimisto All Headline News kertoi, että Yhdysvaltain kongressi aikoo tutkia Googlen väitteitä siitä, että Kiinan hallitus olisi käyttänyt yhtiön palvelua ihmisoikeusaktivistien vakoiluun.[14]</w:t>
        <w:br/>
        <w:br/>
        <w:t xml:space="preserve">Pekingissä vierailijat jättivät kukkia Googlen toimiston ulkopuolelle.</w:t>
        <w:t xml:space="preserve">Ne kuitenkin poistettiin myöhemmin, ja kiinalainen turvamies totesi, että kyseessä oli "laiton kukkatribuutti".[15] Kiinan hallitus ei ole vielä antanut virallista vastausta, vaikka eräs nimettömänä pysyttelevä virkamies totesi Kiinan haluavan lisätietoja Googlen aikeista.[16]</w:t>
        <w:br/>
        <w:br/>
        <w:t xml:space="preserve">Osallistuneet hyökkääjät</w:t>
        <w:br/>
        <w:t xml:space="preserve">Lisätietoja:</w:t>
        <w:t xml:space="preserve">Kiinan kybersodankäynti</w:t>
        <w:br/>
        <w:t xml:space="preserve">Tekniset todisteet, mukaan lukien IP-osoitteet, verkkotunnukset, haittaohjelmien allekirjoitukset ja muut tekijät, osoittavat Elderwoodin olleen Operaatio Aurora -hyökkäyksen takana. Symantec nimesi "Elderwood"-ryhmän (hyökkääjien käyttämän lähdekoodimuuttujan mukaan), ja Dell Secureworks kutsuu sitä "Beijing Groupiksi".</w:t>
        <w:t xml:space="preserve">Ryhmä sai haltuunsa osan Googlen lähdekoodista sekä pääsyn kiinalaisia aktivisteja koskeviin tietoihin.[17] Elderwoodin kohteena oli myös lukuisia muita yrityksiä merenkulun, ilmailun, aseiden, energian, valmistuksen, konepajateollisuuden, elektroniikan, rahoituksen ja ohjelmistojen aloilla.[2][18]</w:t>
        <w:br/>
        <w:br/>
        <w:t xml:space="preserve">Googlen hyökkäyksestä vastuussa olevien kiinalaisten uhkailijoiden APT-nimitys on APT17.[19</w:t>
        <w:br/>
        <w:br/>
        <w:t xml:space="preserve">Elderwood on erikoistunut hyökkäämään puolustusteollisuuden kakkosluokan tavarantoimittajiin, jotka valmistavat elektronisia tai mekaanisia komponentteja johtaville puolustusalan yrityksille, ja soluttautumaan niihin. Näistä yrityksistä tulee sitten kyber-"ponnahduslauta", jonka avulla ne pääsevät käsiksi huipputason puolustusalan alihankkijoihin. Yksi Elderwoodin käyttämistä hyökkäysmenetelmistä on saastuttaa lailliset verkkosivustot, joilla kohdeyrityksen työntekijät käyvät - tämä on niin sanottu "vesireikä"-hyökkäys, aivan kuten leijonat etsivät vesireiän saaliilleen. Elderwood tartuttaa näille vähemmän turvallisille sivustoille haittaohjelmia, jotka latautuvat sivustoa klikkaavalle tietokoneelle.</w:t>
        <w:t xml:space="preserve">Tämän jälkeen ryhmä etsii sen verkon sisältä, johon saastunut tietokone on liitetty, löytää ja lataa johtajien sähköpostit ja kriittisiä asiakirjoja yrityksen suunnitelmista, päätöksistä, yritysostoista ja tuotesuunnitelmista.</w:t>
        <w:br/>
        <w:br/>
        <w:t xml:space="preserve">Hyökkäysanalyysi</w:t>
        <w:br/>
        <w:t xml:space="preserve">Blogikirjoituksessaan Google totesi, että osa sen henkisestä omaisuudesta oli varastettu. Se esitti, että hyökkääjät olivat kiinnostuneita pääsemään käsiksi kiinalaisten toisinajattelijoiden Gmail-tileihin. Financial Timesin mukaan kahteen Ai Weiwein käyttämään tiliin oli hyökätty, niiden sisältö oli luettu ja kopioitu; hänen pankkitilejään tutkivat valtion turvallisuusviranomaiset, jotka väittivät, että häntä tutkittiin "tarkemmin määrittelemättömistä rikosepäilyistä".[20] Hyökkääjät pystyivät kuitenkin katsomaan vain kahden tilin tietoja, ja nämä tiedot rajoittuivat esimerkiksi aiheeseen ja tilien luontipäivämäärään.[1]</w:t>
        <w:br/>
        <w:br/>
        <w:t xml:space="preserve">Tietoturva-asiantuntijat huomasivat heti hyökkäyksen hienostuneisuuden.[11] Kaksi päivää hyökkäyksen julkistamisen jälkeen McAfee ilmoitti, että hyökkääjät olivat käyttäneet hyväkseen Internet Explorerin nollapäivähaavoittuvuuksia (joita ei ollut korjattu ja jotka olivat aiemmin olleet tuntemattomia kohdejärjestelmän kehittäjille), ja nimesivät hyökkäyksen "Operaatio Auroraksi". Viikko McAfeen raportin jälkeen Microsoft julkaisi korjauksen ongelmaan[21] ja myönsi, että se oli tiennyt käytetystä tietoturva-aukosta jo syyskuusta lähtien.[22] Muita haavoittuvuuksia löydettiin Perforcesta, lähdekoodin tarkistusohjelmistosta, jota Google käyttää lähdekoodinsa hallintaan.[23][24]</w:t>
        <w:br/>
        <w:br/>
        <w:t xml:space="preserve">VeriSignin iDefense Labs väitti, että hyökkäykset olivat "Kiinan valtion agenttien tai sen valtakirjojen" tekemiä.[25]</w:t>
        <w:br/>
        <w:br/>
        <w:t xml:space="preserve">Yhdysvaltain Pekingin suurlähetystön diplomaattisähkeen mukaan kiinalaislähde kertoi, että Kiinan politbyro ohjasi tunkeutumisen Googlen tietokonejärjestelmiin. Kaapelin mukaan hyökkäys oli osa koordinoitua kampanjaa, jonka toteuttivat "Kiinan hallituksen värväämät hallituksen agentit, yleisen turvallisuuden asiantuntijat ja internetin lainsuojattomat."[26] Raportissa esitettiin, että hyökkäys oli osa jatkuvaa kampanjaa, jossa hyökkääjät ovat "murtautuneet vuodesta 2002 lähtien Yhdysvaltain hallituksen ja länsimaisten liittolaisten, Dalai-laman ja yhdysvaltalaisten yritysten tietokoneisiin"."[27] The Guardianin vuodosta kertovan raportin mukaan hyökkäykset "orkestroi politbyroon korkea-arvoinen jäsen, joka kirjoitti oman nimensä hakukoneen globaaliin versioon ja löysi artikkeleita, joissa kritisoitiin häntä henkilökohtaisesti."[28</w:t>
        <w:br/>
        <w:br/>
        <w:t xml:space="preserve">Kun uhrin järjestelmä oli vaarantunut, SSL-yhteydeksi naamioitunut takaoviyhteys muodosti yhteydet Illinoisissa, Texasissa ja Taiwanissa toimiviin komento- ja valvontapalvelimiin, mukaan lukien koneet, joita käytettiin varastetuilla Rackspace-asiakastunnuksilla. Uhrin kone alkoi sitten tutkia suojattua yrityksen intranetiä, johon se kuului, etsien muita haavoittuvia järjestelmiä sekä henkisen omaisuuden lähteitä, erityisesti lähdekoodivarastojen sisältöä.</w:t>
        <w:br/>
        <w:br/>
        <w:t xml:space="preserve">Hyökkäysten uskottiin päättyneen lopullisesti 4. tammikuuta, kun komento- ja hallintapalvelimet poistettiin käytöstä, vaikka tässä vaiheessa ei tiedetä, sammuttivatko hyökkääjät ne tarkoituksella.[29] Hyökkäyksiä tehtiin kuitenkin vielä helmikuussa 2010.[3]</w:t>
        <w:br/>
        <w:br/>
        <w:t xml:space="preserve">Reaktio ja jälkiseuraukset</w:t>
        <w:br/>
        <w:t xml:space="preserve">Saksan, Australian ja Ranskan hallitukset antoivat hyökkäyksen jälkeen julkisesti varoituksia Internet Explorerin käyttäjille ja kehottivat heitä käyttämään vaihtoehtoisia selaimia ainakin siihen asti, kunnes tietoturva-aukko korjataan.[30][31][32] Saksan, Australian ja Ranskan hallitukset pitivät kaikkia Internet Explorerin versioita haavoittuvina tai mahdollisesti haavoittuvina.[33][34]</w:t>
        <w:br/>
        <w:br/>
        <w:t xml:space="preserve">14. tammikuuta 2010 antamassaan tiedotteessa Microsoft kertoi, että Googleen ja muihin yhdysvaltalaisiin yrityksiin kohdistuneet hyökkääjät käyttivät ohjelmistoa, joka käyttää hyväksi Internet Explorerissa olevaa aukkoa.</w:t>
        <w:t xml:space="preserve">Haavoittuvuus vaikuttaa Internet Explorerin versioihin 6, 7 ja 8 Windows 7:ssä, Vistassa, Windows XP:ssä, Server 2003:ssa, Server 2008 R2:ssa sekä IE 6 Service Pack 1:ssä Windows 2000 Service Pack 4:ssä.[35]</w:t>
        <w:br/>
        <w:br/>
        <w:t xml:space="preserve">Hyökkäyksessä käytetty Internet Explorerin hyväksikäyttökoodi on julkaistu julkisesti, ja se on sisällytetty Metasploit Framework -murtotestityökaluun. Hyödyntämisohjelman kopio ladattiin Wepawet-palveluun, joka on Kalifornian yliopiston tietoturvaryhmän ylläpitämä verkkopohjaisten haittaohjelmien havaitsemis- ja analysointipalvelu Santa Barbarassa. "Hyödyntämiskoodin julkinen julkaisu lisää Internet Explorerin haavoittuvuutta hyödyntävien laajamittaisten hyökkäysten mahdollisuutta", McAfeen teknologiajohtaja George Kurtz sanoi hyökkäyksestä.</w:t>
        <w:t xml:space="preserve">Nyt julkinen tietokonekoodi voi auttaa kyberrikollisia laatimaan hyökkäyksiä, joissa haavoittuvuutta käytetään Windows-järjestelmien vaarantamiseen."[36]</w:t>
        <w:br/>
        <w:br/>
        <w:t xml:space="preserve">Tietoturvayhtiö Websense kertoi, että se havaitsi korjaamattoman IE-haavoittuvuuden "rajoitettua julkista käyttöä" drive-by-hyökkäyksissä, jotka kohdistuvat käyttäjiin, jotka ovat eksyneet haitallisille verkkosivuille.[37] Websensen mukaan sen havaitsema hyökkäyskoodi on sama kuin haavoittuvuushyökkäys, joka tuli julkisuuteen viime viikolla.[selvennys tarvitaan] "Internet Explorerin käyttäjät kohtaavat tällä hetkellä todellisen ja välittömän vaaran haavoittuvuuden julkistamisen ja hyökkäyskoodin julkaisemisen vuoksi, mikä lisää laajalle levinneiden hyökkäysten mahdollisuutta", sanoi McAfeen teknologiajohtaja George Kurtz blogipäivityksessä.[38] Vahvistaen tämän spekulaation Websense Security Labs havaitsi 19. tammikuuta lisäsivustoja, jotka käyttivät hyväksikäyttöä.[39] Ahnlabin raporttien mukaan toinen URL-osoite levisi Etelä-Koreassa suositun pikaviestinasiakkaan, Misslee Messengerin, kautta.[39]</w:t>
        <w:br/>
        <w:br/>
        <w:t xml:space="preserve">Tutkijat ovat luoneet hyökkäyskoodia, joka hyödyntää haavoittuvuutta Internet Explorer 7:ssä (IE7) ja IE8:ssa - jopa silloin, kun Microsoftin suosittelema suojatoimenpide (Data Execution Prevention (DEP)) on päällä.[dubious - discuss] Turvallisuushaavoittuvuustutkija Dino Dai Zovin mukaan "edes uusin IE8 ei ole turvassa hyökkäyksiltä, jos se toimii Windows XP Service Pack 2:ssa (SP2) tai sitä aikaisemmassa versiossa tai Windows Vista RTM:ssä (release to manufacturing), jonka Microsoft toimitti tammikuussa 2007."[40]</w:t>
        <w:br/>
        <w:br/>
        <w:t xml:space="preserve">Microsoft myönsi, että käytetty tietoturva-aukko oli ollut heidän tiedossaan syyskuusta lähtien.[22] Päivityksen työstäminen asetettiin etusijalle[41], ja torstaina 21. tammikuuta 2010 Microsoft julkaisi tietoturvakorjauksen, jonka tarkoituksena oli torjua tätä heikkoutta, siihen perustuvia julkaistuja hyväksikäyttöjä ja useita muita yksityisesti raportoituja haavoittuvuuksia.[42] Microsoft ei ilmoittanut, olivatko hyväksikäyttäjät käyttäneet tai julkaisseet jotakin viimeksi mainituista, tai liittyivätkö ne mitenkään erityisesti Aurora-operaatioon, mutta kumulatiivinen päivitys luokiteltiin kriittiseksi useimmille Windows-versioille, myös Windows 7:lle.</w:t>
        <w:br/>
        <w:br/>
        <w:t xml:space="preserve"> Tietoturvatutkijat jatkoivat hyökkäysten tutkimista. Tietoturvayhtiö HBGary julkaisi raportin, jossa he väittivät löytäneensä joitakin merkittäviä merkkejä, jotka voisivat auttaa tunnistamaan koodin kehittäjän.</w:t>
        <w:t xml:space="preserve">Yritys sanoi myös, että koodi oli kiinankielinen, mutta sitä ei voitu erityisesti yhdistää mihinkään valtion yksikköön.</w:t>
        <w:br/>
        <w:br/>
        <w:t xml:space="preserve">19. helmikuuta 2010 Googlen verkkohyökkäystä tutkinut tietoturva-asiantuntija väitti, että hyökkäyksen takana olevat henkilöt olivat vastuussa myös useisiin Fortune 100 -yrityksiin viimeisten puolentoista vuoden aikana tehdyistä verkkohyökkäyksistä. He ovat myös jäljittäneet hyökkäyksen alkupisteeseen, joka näyttää olevan kaksi kiinalaista koulua, Shanghai Jiao Tong University ja Lanxiang Vocational School.[44] Kuten The New York Times on korostanut, molemmilla kouluilla on yhteyksiä kiinalaiseen hakukoneeseen Baiduun, joka on Googlen kilpailija Kiinassa.</w:t>
        <w:t xml:space="preserve">45] Sekä Lanxiang Vocational että Jiaotong University ovat kiistäneet väitteet.[46][47]</w:t>
        <w:br/>
        <w:br/>
        <w:t xml:space="preserve">Maaliskuussa 2010 Symantec, joka auttoi Googlen puolesta hyökkäyksen tutkimisessa, tunnisti Shaoxingin lähteeksi 21.3 % kaikista (12 miljardia) maailmanlaajuisesti lähetetyistä haitallisista sähköposteista.[48]</w:t>
        <w:br/>
        <w:br/>
        <w:t xml:space="preserve">Googlen jälkikäteen</w:t>
        <w:br/>
        <w:t xml:space="preserve">Lokakuun 3. päivänä 2022 Google julkaisi YouTubessa kuuden jakson mittaisen sarjan[49], joka käsitteli operaatio Auroran tapahtumia ja jossa hyökkäyksen kanssa tekemisissä olleiden sisäpiiriläisten kommentit olivat mukana, vaikka sarjan pääpaino olikin vakuuttaa Googlen käyttäjäkunta siitä, että käytössä on toimenpiteitä hakkerointiyritysten torjumiseksi.</w:t>
      </w:r>
    </w:p>
    <w:p>
      <w:r>
        <w:rPr>
          <w:b/>
        </w:rPr>
        <w:t xml:space="preserve">Vastaus</w:t>
      </w:r>
    </w:p>
    <w:p>
      <w:r>
        <w:t xml:space="preserve">Tietoturvayhtiö McAfeen uhkatutkimuksen varajohtaja Dmitri Alperovitch nimesi hyökkäyksen "Operaatio Auroraksi". McAfee Labsin tutkimus havaitsi, että "Aurora" oli osa hyökkääjän koneella olevaa tiedostopolkua, joka sisältyi kahteen McAfeen mukaan hyökkäykseen liittyvään haittaohjelman binääriin. "Uskomme, että nimi oli sisäinen nimi, jonka hyökkääjä(t) antoi(vat) tälle operaatiolle", McAfeen teknologiajohtaja George Kurtz sanoi blogikirjoituksessa.</w:t>
      </w:r>
    </w:p>
    <w:p>
      <w:r>
        <w:rPr>
          <w:b/>
          <w:u w:val="single"/>
        </w:rPr>
        <w:t xml:space="preserve">Asiakirja 13779</w:t>
      </w:r>
    </w:p>
    <w:p>
      <w:r>
        <w:rPr>
          <w:b/>
        </w:rPr>
        <w:t xml:space="preserve">Ohjeet</w:t>
      </w:r>
    </w:p>
    <w:p>
      <w:r>
        <w:t xml:space="preserve">Mikä saksankielinen sana tarkoittaa salamasotaa, jota käytettiin toisessa maailmansodassa?</w:t>
      </w:r>
    </w:p>
    <w:p>
      <w:r>
        <w:rPr>
          <w:b/>
        </w:rPr>
        <w:t xml:space="preserve">Vastaus</w:t>
      </w:r>
    </w:p>
    <w:p>
      <w:r>
        <w:t xml:space="preserve">Blitzkrieg</w:t>
      </w:r>
    </w:p>
    <w:p>
      <w:r>
        <w:rPr>
          <w:b/>
          <w:u w:val="single"/>
        </w:rPr>
        <w:t xml:space="preserve">Asiakirja 13780</w:t>
      </w:r>
    </w:p>
    <w:p>
      <w:r>
        <w:rPr>
          <w:b/>
        </w:rPr>
        <w:t xml:space="preserve">Ohjeet</w:t>
      </w:r>
    </w:p>
    <w:p>
      <w:r>
        <w:t xml:space="preserve">Luettele annetusta tekstistä joitakin yksityiskohtia kappaleesta "Key West (Philosopher Pirate)".</w:t>
      </w:r>
    </w:p>
    <w:p>
      <w:r>
        <w:rPr>
          <w:b/>
        </w:rPr>
        <w:t xml:space="preserve">Konteksti</w:t>
      </w:r>
    </w:p>
    <w:p>
      <w:r>
        <w:t xml:space="preserve">"Key West (Philosopher Pirate)" on yhdysvaltalaisen laulaja-lauluntekijä Bob Dylanin kirjoittama ja esittämä kappale, joka julkaistiin vuonna 2020 ilmestyneen albuminsa Rough and Rowdy Ways yhdeksäntenä kappaleena. Kyseessä on keskitempoinen, harmonikkavetoinen balladi, jota monet kriitikot ovat pitäneet albumin kohokohtana.</w:t>
        <w:br/>
        <w:br/>
        <w:t xml:space="preserve"> Se on albumin ainoa kappale, jossa on perinteinen kertosäe, ja yksi vain kahdesta kappaleesta (toinen on "I've Made Up My Mind to Give Myself to You"), jossa on taustalaulua.</w:t>
      </w:r>
    </w:p>
    <w:p>
      <w:r>
        <w:rPr>
          <w:b/>
        </w:rPr>
        <w:t xml:space="preserve">Vastaus</w:t>
      </w:r>
    </w:p>
    <w:p>
      <w:r>
        <w:t xml:space="preserve">1. Bob Dylan, yhdysvaltalainen laulaja-lauluntekijä, kirjoitti ja levytti kappaleen "Key West (Philosopher Pirate)", joka sisältyi vuonna 2020 ilmestyneen albuminsa Rough and Rowdy Ways yhdeksäntenä kappaleena.</w:t>
        <w:br/>
        <w:t xml:space="preserve"> 2. Monet arvostelut ovat kehuneet tätä keskitempoista, harmonikkavetoista balladia albumin parhaaksi kappaleeksi.</w:t>
        <w:br/>
        <w:t xml:space="preserve"> 3. Se on yksi albumin kahdesta kappaleesta (toinen on "I've Made Up My Mind to Give Myself to You"), joissa on taustalaulajia, ja se on albumin ainoa kappale, jossa on perinteinen kertosäe.</w:t>
      </w:r>
    </w:p>
    <w:p>
      <w:r>
        <w:rPr>
          <w:b/>
          <w:u w:val="single"/>
        </w:rPr>
        <w:t xml:space="preserve">Asiakirja 13781</w:t>
      </w:r>
    </w:p>
    <w:p>
      <w:r>
        <w:rPr>
          <w:b/>
        </w:rPr>
        <w:t xml:space="preserve">Ohjeet</w:t>
      </w:r>
    </w:p>
    <w:p>
      <w:r>
        <w:t xml:space="preserve">Anna minulle ohjeet uuden kenkäparin ostamiseen.</w:t>
      </w:r>
    </w:p>
    <w:p>
      <w:r>
        <w:rPr>
          <w:b/>
        </w:rPr>
        <w:t xml:space="preserve">Vastaus</w:t>
      </w:r>
    </w:p>
    <w:p>
      <w:r>
        <w:t xml:space="preserve">Määritä ensin haluamasi kenkien tyyli.</w:t>
        <w:t xml:space="preserve">(Esim. lenkkarit, sandaalit, smokkikengät)</w:t>
        <w:br/>
        <w:t xml:space="preserve">Toiseksi tarkista kengänkoko.</w:t>
        <w:br/>
        <w:t xml:space="preserve"> Kolmanneksi selaa verkossa tai kaupassa ja suodata valintasi budjetin, tyylin ja saatavuuden mukaan. Kokeile kenkiä ennen ostamista, jos mahdollista, jotta voit varmistaa hyvän istuvuuden ja mukavuuden.</w:t>
        <w:br/>
        <w:t xml:space="preserve"> Neljänneksi valitse kengät ja jatka ostamista.</w:t>
        <w:br/>
        <w:t xml:space="preserve"> Viidenneksi osta kengät joko verkossa tai kaupassa.</w:t>
      </w:r>
    </w:p>
    <w:p>
      <w:r>
        <w:rPr>
          <w:b/>
          <w:u w:val="single"/>
        </w:rPr>
        <w:t xml:space="preserve">Asiakirja 13782</w:t>
      </w:r>
    </w:p>
    <w:p>
      <w:r>
        <w:rPr>
          <w:b/>
        </w:rPr>
        <w:t xml:space="preserve">Ohjeet</w:t>
      </w:r>
    </w:p>
    <w:p>
      <w:r>
        <w:t xml:space="preserve">Jos olen vahva kuntosalilla, olenko hyvä kiipeilemään?</w:t>
      </w:r>
    </w:p>
    <w:p>
      <w:r>
        <w:rPr>
          <w:b/>
        </w:rPr>
        <w:t xml:space="preserve">Vastaus</w:t>
      </w:r>
    </w:p>
    <w:p>
      <w:r>
        <w:t xml:space="preserve">Vastaus on hieman monimutkainen. Fyysisestä kunnosta on hyötyä kalliokiipeilyssä, kuten monissa muissakin urheilulajeissa. Onnistunut kalliokiipeilijä tarvitsee ominaisuuksia, kuten olkapäävoimaa, ydinvoimaa ja vetovoimaa.</w:t>
        <w:br/>
        <w:br/>
        <w:t xml:space="preserve"> Keskeinen tekijä, jota tarvitaan, jotta voi olla loistava tai jopa vain hyvä kalliokiipeilijä, on kuitenkin sormien ja ranteiden voima. Niin suuri osa kalliokiipeilystä pyörii kyvyn ympärillä pitää kiinni hyvin pienistä tai oudon muotoisista otteista pitääkseen sinut seinällä. Harva muu urheilulaji korostaa sormien voimaa samalla tavalla kuin kalliokiipeily. Silti, kuten kaikkia muitakin lihaksia kehossasi, sormien voimaa voidaan kehittää ajan myötä.</w:t>
        <w:br/>
        <w:br/>
        <w:t xml:space="preserve"> Kun sinulla on oikea tasapaino sekä yleisen yleisurheilun, kehonhallinnan että sormivoiman välillä, sinusta voi tulla loistava kalliokiipeilijä.</w:t>
      </w:r>
    </w:p>
    <w:p>
      <w:r>
        <w:rPr>
          <w:b/>
          <w:u w:val="single"/>
        </w:rPr>
        <w:t xml:space="preserve">Asiakirja 13783</w:t>
      </w:r>
    </w:p>
    <w:p>
      <w:r>
        <w:rPr>
          <w:b/>
        </w:rPr>
        <w:t xml:space="preserve">Ohjeet</w:t>
      </w:r>
    </w:p>
    <w:p>
      <w:r>
        <w:t xml:space="preserve">Kerro lapselle tarina dinosauruksesta, joka pelaa baseballia, mutta joutuu pitämään taukoa loukkaantumisen vuoksi.</w:t>
      </w:r>
    </w:p>
    <w:p>
      <w:r>
        <w:rPr>
          <w:b/>
        </w:rPr>
        <w:t xml:space="preserve">Vastaus</w:t>
      </w:r>
    </w:p>
    <w:p>
      <w:r>
        <w:t xml:space="preserve">Olipa kerran dinosaurus nimeltä Danny. Danny rakasti baseballia ja oli koulunsa baseball-joukkueen, Diamondbacksin, tähtihyökkääjä. Aina kun hän löi kunnarin, hän kuvitteli lähettävänsä komeetan avaruuteen. Eräänä päivänä Danny astui lyöntivuorolle, ja syöttäjä liukastui syöttäessään palloa... pallo tuli suoraan Dannya kohti! Hän yritti väistää palloa, mutta kun hän teki sen, HÄN kompastui ja hänen jalkansa taipui sivuttain. Voi ei, se sattui niin paljon! Dannyn valmentaja vei hänet lääkäriin, ja lääkäri sanoi, että hänen jalkansa pitäisi leikata ja että hänen pitäisi kokeilla jotain muuta harrastusta kuin baseballia, jotta jalka ehtisi parantua. Danny alkoi miettiä, miten hän voisi säilyttää sen tunteen, että hän löisi kunnareita, kun hän ei pystyisi pelaamaan baseballia. Hän alkoi miettiä avaruuteen lyömiään komeettoja ja päätti alkaa lukea tähtitieteestä. Kävi ilmi, että tähtitiede on todella mielenkiintoista! Danny oppi planeetoista, auringoista ja kuista. Hänestä oli ihanaa, että hän pystyi kuvittelemaan aurinkokunnan yhdeksi isoksi baseball-peliksi. Hänen tätinsä osti hänelle teleskoopin, jotta hän voisi nähdä kunnarinsa avaruudessa. Dannyn mielestä oli niin hauskaa oppia tähtitieteestä, ja hän päätti, että hänestä tulisi isona tähtitieteilijä-baseball-tähti. Loppu.</w:t>
      </w:r>
    </w:p>
    <w:p>
      <w:r>
        <w:rPr>
          <w:b/>
          <w:u w:val="single"/>
        </w:rPr>
        <w:t xml:space="preserve">Asiakirja 13784</w:t>
      </w:r>
    </w:p>
    <w:p>
      <w:r>
        <w:rPr>
          <w:b/>
        </w:rPr>
        <w:t xml:space="preserve">Ohjeet</w:t>
      </w:r>
    </w:p>
    <w:p>
      <w:r>
        <w:t xml:space="preserve">Mikä näistä Disneyn piirretyistä elokuvista tehtiin uudelleen live action -elokuvana? Leijonakuningas, Toy Story, Aladdin, Viidakkokirja, Kettu ja koira, Shrek...</w:t>
      </w:r>
    </w:p>
    <w:p>
      <w:r>
        <w:rPr>
          <w:b/>
        </w:rPr>
        <w:t xml:space="preserve">Vastaus</w:t>
      </w:r>
    </w:p>
    <w:p>
      <w:r>
        <w:t xml:space="preserve">Disney teki elävän version Leijonakuninkaasta, Aladdinista ja Viidakkokirjasta. Disney ei ole ilmoittanut suunnitelmista tehdä Toy Storysta tai Kettu ja koira -elokuvasta uusintaversiota. Shrek ei ole Disney-elokuva, eikä siitä ole olemassa live action -versiota.</w:t>
      </w:r>
    </w:p>
    <w:p>
      <w:r>
        <w:rPr>
          <w:b/>
          <w:u w:val="single"/>
        </w:rPr>
        <w:t xml:space="preserve">Asiakirja 13785</w:t>
      </w:r>
    </w:p>
    <w:p>
      <w:r>
        <w:rPr>
          <w:b/>
        </w:rPr>
        <w:t xml:space="preserve">Ohjeet</w:t>
      </w:r>
    </w:p>
    <w:p>
      <w:r>
        <w:t xml:space="preserve">Kerro minulle, ovatko nämä juustoa vai leipää: Gouda, Focaccia, Brie, Patonki, Pecorino, Romano, Cheddar, Brioche, Ciabatta, Manchego, Savustettu Gouda, Pita, Sourdough.</w:t>
      </w:r>
    </w:p>
    <w:p>
      <w:r>
        <w:rPr>
          <w:b/>
        </w:rPr>
        <w:t xml:space="preserve">Vastaus</w:t>
      </w:r>
    </w:p>
    <w:p>
      <w:r>
        <w:t xml:space="preserve">Gouda on eräänlainen juusto.</w:t>
        <w:br/>
        <w:t xml:space="preserve"> Focaccia on eräänlainen leipä.</w:t>
        <w:br/>
        <w:t xml:space="preserve"> Brie on juustotyyppi.</w:t>
        <w:br/>
        <w:t xml:space="preserve"> Patonki on leipälaji.</w:t>
        <w:br/>
        <w:t xml:space="preserve"> Pecorino Romano on juustotyyppi.</w:t>
        <w:br/>
        <w:t xml:space="preserve"> Cheddar on juustotyyppi.</w:t>
        <w:br/>
        <w:t xml:space="preserve"> Brioche on leipätyyppi.</w:t>
        <w:br/>
        <w:t xml:space="preserve"> Ciabatta on leipälaji.</w:t>
        <w:br/>
        <w:t xml:space="preserve"> Manchego on juustotyyppi.</w:t>
        <w:br/>
        <w:t xml:space="preserve"> Savustettu Gouda on juustotyyppi.</w:t>
        <w:br/>
        <w:t xml:space="preserve"> Pita on leipätyyppi.</w:t>
        <w:br/>
        <w:t xml:space="preserve"> Sourdough on leipätyyppi.</w:t>
      </w:r>
    </w:p>
    <w:p>
      <w:r>
        <w:rPr>
          <w:b/>
          <w:u w:val="single"/>
        </w:rPr>
        <w:t xml:space="preserve">Asiakirja 13786</w:t>
      </w:r>
    </w:p>
    <w:p>
      <w:r>
        <w:rPr>
          <w:b/>
        </w:rPr>
        <w:t xml:space="preserve">Ohjeet</w:t>
      </w:r>
    </w:p>
    <w:p>
      <w:r>
        <w:t xml:space="preserve">Mistä sana klisee tulee?</w:t>
      </w:r>
    </w:p>
    <w:p>
      <w:r>
        <w:rPr>
          <w:b/>
        </w:rPr>
        <w:t xml:space="preserve">Vastaus</w:t>
      </w:r>
    </w:p>
    <w:p>
      <w:r>
        <w:t xml:space="preserve">Klisee tulee äänestä, jonka vanhat painokoneet päästivät kopioita tehdessään.</w:t>
      </w:r>
    </w:p>
    <w:p>
      <w:r>
        <w:rPr>
          <w:b/>
          <w:u w:val="single"/>
        </w:rPr>
        <w:t xml:space="preserve">Asiakirja 13787</w:t>
      </w:r>
    </w:p>
    <w:p>
      <w:r>
        <w:rPr>
          <w:b/>
        </w:rPr>
        <w:t xml:space="preserve">Ohjeet</w:t>
      </w:r>
    </w:p>
    <w:p>
      <w:r>
        <w:t xml:space="preserve">Kuvaile tilanne, jossa tietojen kaapiminen verkosta voi olla perusteltua. Havainnollistakaa tilannetta konkreettisella esimerkillä.</w:t>
      </w:r>
    </w:p>
    <w:p>
      <w:r>
        <w:rPr>
          <w:b/>
        </w:rPr>
        <w:t xml:space="preserve">Vastaus</w:t>
      </w:r>
    </w:p>
    <w:p>
      <w:r>
        <w:t xml:space="preserve">Kuvittelin yrityksen, joka seuraisi kaikkia digitaalisia B2B-kumppanuuksia (sovellusten välisiä datayhteyksiä). B2B-kumppanuustietoja voidaan helposti hyödyntää mainoksilla, ja ne voivat toimia tietolähteenä sisällöntuotannossa, kuten blogeissa, interaktiivisissa kaavioissa jne. Esimerkki B2B-kumppanuustiedoista on sovelluskauppa tai digitaalinen markkinapaikka. (Esimerkki - https://ecosystem.hubspot.com/marketplace/apps/).</w:t>
        <w:br/>
        <w:br/>
        <w:t xml:space="preserve"> HubSpotin ekosysteemillä on B2B-kumppanuuksia yli 600 yrityksen kanssa. Runsaan B2B-kumppanuusdataa seuraavan tietokokonaisuuden on seurattava tuhansien yritysten App Storea tai digitaalista markkinapaikkaa. Esimerkiksi yrityksen markkinapaikkadataliittimiin kuuluvat HubSpot-ekosysteemin, Salesforce-sovelluspörssin, Google Cloud -markkinapaikan, Azuren ja Dropboxin liittimet. Kaikkien yritysten B2B-dataliittimet on kerättävä yrityksen verkkosivuilta, eivätkä ne ole saatavilla API:n tai muiden menetelmien kautta.</w:t>
      </w:r>
    </w:p>
    <w:p>
      <w:r>
        <w:rPr>
          <w:b/>
          <w:u w:val="single"/>
        </w:rPr>
        <w:t xml:space="preserve">Asiakirja 13788</w:t>
      </w:r>
    </w:p>
    <w:p>
      <w:r>
        <w:rPr>
          <w:b/>
        </w:rPr>
        <w:t xml:space="preserve">Ohjeet</w:t>
      </w:r>
    </w:p>
    <w:p>
      <w:r>
        <w:t xml:space="preserve">Luettelo tekstissä mainituista hevostyypeistä sekä niiden enimmäiskorkeus senttimetreinä (pilkulla erotettuna).</w:t>
      </w:r>
    </w:p>
    <w:p>
      <w:r>
        <w:rPr>
          <w:b/>
        </w:rPr>
        <w:t xml:space="preserve">Konteksti</w:t>
      </w:r>
    </w:p>
    <w:p>
      <w:r>
        <w:t xml:space="preserve">Hevosten koko vaihtelee roduittain, mutta siihen vaikuttaa myös ravinto. Kevyet ratsuhevoset ovat yleensä 14-16 käden pituisia (56-64 tuumaa, 142-163 cm) ja voivat painaa 380-550 kilogrammaa (840-1 210 lb). Suuremmat ratsuhevoset alkavat yleensä noin 15,2 kädestä (62 tuumaa, 157 cm) ja ovat usein jopa 17 käden pituisia ja painavat 500-600 kiloa. Raskaat tai vetohevoset ovat yleensä vähintään 16 käden (64 tuumaa, 163 cm) korkuisia ja voivat olla jopa 18 käden (72 tuumaa, 183 cm) korkuisia. Ne voivat painaa noin 700-1 000 kilogrammaa (1 540-2 200 lb).</w:t>
      </w:r>
    </w:p>
    <w:p>
      <w:r>
        <w:rPr>
          <w:b/>
        </w:rPr>
        <w:t xml:space="preserve">Vastaus</w:t>
      </w:r>
    </w:p>
    <w:p>
      <w:r>
        <w:t xml:space="preserve">Kevyet ratsuhevoset, 163 cm</w:t>
        <w:br/>
        <w:t xml:space="preserve">- Suuremmat ratsuhevoset, 173 cm</w:t>
        <w:br/>
        <w:t xml:space="preserve">- Raskaat tai vetohevoset, 183 cm</w:t>
      </w:r>
    </w:p>
    <w:p>
      <w:r>
        <w:rPr>
          <w:b/>
          <w:u w:val="single"/>
        </w:rPr>
        <w:t xml:space="preserve">Asiakirja 13789</w:t>
      </w:r>
    </w:p>
    <w:p>
      <w:r>
        <w:rPr>
          <w:b/>
        </w:rPr>
        <w:t xml:space="preserve">Ohjeet</w:t>
      </w:r>
    </w:p>
    <w:p>
      <w:r>
        <w:t xml:space="preserve">Mitkä ovat parhaita asioita rakastavassa parisuhteessa?</w:t>
      </w:r>
    </w:p>
    <w:p>
      <w:r>
        <w:rPr>
          <w:b/>
        </w:rPr>
        <w:t xml:space="preserve">Vastaus</w:t>
      </w:r>
    </w:p>
    <w:p>
      <w:r>
        <w:t xml:space="preserve">Vaikka päiväsi menisi kuinka huonosti, vaikka ihmiset saisivat sinut tuntemaan olosi pieneksi, vaikka ulkomaailma olisi kuinka julma, tiedät, että sinua rakastetaan, arvostetaan, arvostetaan ja vaalitaan. Joku arvostaa sinua, eikä voi kuvitella elämää ilman sinua. Tunnet olosi turvalliseksi. He auttavat sinua parantumaan vanhoista haavoista. Ne tekevät sinusta vahvan, itsevarman ja sitkeän. He nostavat sinua ylöspäin. He antavat sinulle jotain, mitä odottaa joka ikinen päivä. Ja heidän sylissään oleminen tuntuu kodilta. Ei ole parempaa tapaa viettää elämää kuin rakastaa sielunkumppaniaan.</w:t>
      </w:r>
    </w:p>
    <w:p>
      <w:r>
        <w:rPr>
          <w:b/>
          <w:u w:val="single"/>
        </w:rPr>
        <w:t xml:space="preserve">Asiakirja 13790</w:t>
      </w:r>
    </w:p>
    <w:p>
      <w:r>
        <w:rPr>
          <w:b/>
        </w:rPr>
        <w:t xml:space="preserve">Ohjeet</w:t>
      </w:r>
    </w:p>
    <w:p>
      <w:r>
        <w:t xml:space="preserve">Miksi ihmiset sanovat "jos minulla olisi kolikko joka kerta"?</w:t>
      </w:r>
    </w:p>
    <w:p>
      <w:r>
        <w:rPr>
          <w:b/>
        </w:rPr>
        <w:t xml:space="preserve">Vastaus</w:t>
      </w:r>
    </w:p>
    <w:p>
      <w:r>
        <w:t xml:space="preserve">"If I had a nickle for every time" on yleinen sanonta, jota käytetään englannin kielessä kuvaamaan tilannetta, joka toistuu toistuvasti. Liioitteluksi tarkoitetulla viittauksella tarkoitetaan sitä, että henkilö olisi varakas tai ansaitsisi huomattavan paljon rahaa, koska tapahtuma toistuu niin monta kertaa. Usein sillä viitataan kysymykseen tai kommenttiin, jonka henkilö kuulee toistuvasti.</w:t>
      </w:r>
    </w:p>
    <w:p>
      <w:r>
        <w:rPr>
          <w:b/>
          <w:u w:val="single"/>
        </w:rPr>
        <w:t xml:space="preserve">Asiakirja 13791</w:t>
      </w:r>
    </w:p>
    <w:p>
      <w:r>
        <w:rPr>
          <w:b/>
        </w:rPr>
        <w:t xml:space="preserve">Ohjeet</w:t>
      </w:r>
    </w:p>
    <w:p>
      <w:r>
        <w:t xml:space="preserve">Mieti erilaisia tapoja saada ystäviä</w:t>
      </w:r>
    </w:p>
    <w:p>
      <w:r>
        <w:rPr>
          <w:b/>
        </w:rPr>
        <w:t xml:space="preserve">Vastaus</w:t>
      </w:r>
    </w:p>
    <w:p>
      <w:r>
        <w:t xml:space="preserve">Tässä on muutamia tapoja saada ystäviä:</w:t>
        <w:br/>
        <w:t xml:space="preserve"> 1.</w:t>
        <w:t xml:space="preserve">Liity juoksukerhoon tai muuhun urheiluliigaan</w:t>
        <w:br/>
        <w:t xml:space="preserve">2.</w:t>
        <w:t xml:space="preserve">Käy sosiaalisissa baareissa ja ravintoloissa</w:t>
        <w:br/>
        <w:t xml:space="preserve">3.</w:t>
        <w:t xml:space="preserve">Varaa aikaa ystäväsi ystävien tapaamiseen</w:t>
        <w:br/>
        <w:t xml:space="preserve">4.</w:t>
        <w:t xml:space="preserve">Pyydä työkavereita hengailemaan töiden jälkeen</w:t>
        <w:br/>
        <w:t xml:space="preserve">5. Liity erilaisiin paikallisiin ryhmiin sosiaalisen median alustoilla</w:t>
      </w:r>
    </w:p>
    <w:p>
      <w:r>
        <w:rPr>
          <w:b/>
          <w:u w:val="single"/>
        </w:rPr>
        <w:t xml:space="preserve">Asiakirja 13792</w:t>
      </w:r>
    </w:p>
    <w:p>
      <w:r>
        <w:rPr>
          <w:b/>
        </w:rPr>
        <w:t xml:space="preserve">Ohjeet</w:t>
      </w:r>
    </w:p>
    <w:p>
      <w:r>
        <w:t xml:space="preserve">Ovatko pingviinit kotoisin Alaskasta?</w:t>
      </w:r>
    </w:p>
    <w:p>
      <w:r>
        <w:rPr>
          <w:b/>
        </w:rPr>
        <w:t xml:space="preserve">Vastaus</w:t>
      </w:r>
    </w:p>
    <w:p>
      <w:r>
        <w:t xml:space="preserve">Pingviinit eivät ole kotoisin Alaskasta, vaan niitä tavataan vain etelänavan läheisyydessä.</w:t>
      </w:r>
    </w:p>
    <w:p>
      <w:r>
        <w:rPr>
          <w:b/>
          <w:u w:val="single"/>
        </w:rPr>
        <w:t xml:space="preserve">Asiakirja 13793</w:t>
      </w:r>
    </w:p>
    <w:p>
      <w:r>
        <w:rPr>
          <w:b/>
        </w:rPr>
        <w:t xml:space="preserve">Ohjeet</w:t>
      </w:r>
    </w:p>
    <w:p>
      <w:r>
        <w:t xml:space="preserve">Mikä on kalalaji? Sateenkaarikala tai Rain</w:t>
      </w:r>
    </w:p>
    <w:p>
      <w:r>
        <w:rPr>
          <w:b/>
        </w:rPr>
        <w:t xml:space="preserve">Vastaus</w:t>
      </w:r>
    </w:p>
    <w:p>
      <w:r>
        <w:t xml:space="preserve">Sateenkaarikala</w:t>
      </w:r>
    </w:p>
    <w:p>
      <w:r>
        <w:rPr>
          <w:b/>
          <w:u w:val="single"/>
        </w:rPr>
        <w:t xml:space="preserve">Asiakirja 13794</w:t>
      </w:r>
    </w:p>
    <w:p>
      <w:r>
        <w:rPr>
          <w:b/>
        </w:rPr>
        <w:t xml:space="preserve">Ohjeet</w:t>
      </w:r>
    </w:p>
    <w:p>
      <w:r>
        <w:t xml:space="preserve">Mikä on luottotiedot?</w:t>
      </w:r>
    </w:p>
    <w:p>
      <w:r>
        <w:rPr>
          <w:b/>
        </w:rPr>
        <w:t xml:space="preserve">Vastaus</w:t>
      </w:r>
    </w:p>
    <w:p>
      <w:r>
        <w:t xml:space="preserve">Luottopistemäärä on numeerinen kuvaus henkilön kyvystä ostaa luottoa ja maksaa käytetty luotto takaisin.  Tähän lukuarvoon vaikuttaa se, kuinka paljon velkaa ja kuinka monta luottokorttia henkilöllä on.  Tämä arvo edustaa myös henkilön luottokelpoisuutta, ja luottotietotoimistoilta saadut tiedot auttavat luottopisteiden laskemisessa.  Luottopisteet ovat tärkeitä, kun henkilö yrittää saada lainaa esimerkiksi autoihin, asuntoihin ja muihin rahoituksella ostettaviin asioihin.</w:t>
      </w:r>
    </w:p>
    <w:p>
      <w:r>
        <w:rPr>
          <w:b/>
          <w:u w:val="single"/>
        </w:rPr>
        <w:t xml:space="preserve">Asiakirja 13795</w:t>
      </w:r>
    </w:p>
    <w:p>
      <w:r>
        <w:rPr>
          <w:b/>
        </w:rPr>
        <w:t xml:space="preserve">Ohjeet</w:t>
      </w:r>
    </w:p>
    <w:p>
      <w:r>
        <w:t xml:space="preserve">Kuka kirjoitti Tohtori Zhivagon</w:t>
      </w:r>
    </w:p>
    <w:p>
      <w:r>
        <w:rPr>
          <w:b/>
        </w:rPr>
        <w:t xml:space="preserve">Vastaus</w:t>
      </w:r>
    </w:p>
    <w:p>
      <w:r>
        <w:t xml:space="preserve">Boris Pasternak</w:t>
      </w:r>
    </w:p>
    <w:p>
      <w:r>
        <w:rPr>
          <w:b/>
          <w:u w:val="single"/>
        </w:rPr>
        <w:t xml:space="preserve">Asiakirja 13796</w:t>
      </w:r>
    </w:p>
    <w:p>
      <w:r>
        <w:rPr>
          <w:b/>
        </w:rPr>
        <w:t xml:space="preserve">Ohjeet</w:t>
      </w:r>
    </w:p>
    <w:p>
      <w:r>
        <w:t xml:space="preserve">Onko Espanja hyvä paikka asua?</w:t>
      </w:r>
    </w:p>
    <w:p>
      <w:r>
        <w:rPr>
          <w:b/>
        </w:rPr>
        <w:t xml:space="preserve">Vastaus</w:t>
      </w:r>
    </w:p>
    <w:p>
      <w:r>
        <w:t xml:space="preserve">Espanja voi olla loistava paikka asua riippuen siitä, mitä etsit.</w:t>
        <w:br/>
        <w:br/>
        <w:t xml:space="preserve"> Espanjassa on upea sää, erittäin ystävälliset ihmiset, upea ruoka ja paljon historiaa, josta voi oppia. Turistina tai lyhytaikaisena vierailijana sinulla voisi olla hauskaa.</w:t>
        <w:br/>
        <w:br/>
        <w:t xml:space="preserve"> Toisaalta, jos olet pitkäaikainen asukas ja haluat ansaita tuloja, työttömyys on Espanjassa suuri ongelma nuorison keskuudessa.</w:t>
      </w:r>
    </w:p>
    <w:p>
      <w:r>
        <w:rPr>
          <w:b/>
          <w:u w:val="single"/>
        </w:rPr>
        <w:t xml:space="preserve">Asiakirja 13797</w:t>
      </w:r>
    </w:p>
    <w:p>
      <w:r>
        <w:rPr>
          <w:b/>
        </w:rPr>
        <w:t xml:space="preserve">Ohjeet</w:t>
      </w:r>
    </w:p>
    <w:p>
      <w:r>
        <w:t xml:space="preserve">Kuinka monta pelaajaa on vesipallopelin kummallakin puolella, maalivahti mukaan lukien?</w:t>
      </w:r>
    </w:p>
    <w:p>
      <w:r>
        <w:rPr>
          <w:b/>
        </w:rPr>
        <w:t xml:space="preserve">Vastaus</w:t>
      </w:r>
    </w:p>
    <w:p>
      <w:r>
        <w:t xml:space="preserve">Vesipallopelissä on seitsemän pelaajaa kummallakin puolella.</w:t>
      </w:r>
    </w:p>
    <w:p>
      <w:r>
        <w:rPr>
          <w:b/>
          <w:u w:val="single"/>
        </w:rPr>
        <w:t xml:space="preserve">Asiakirja 13798</w:t>
      </w:r>
    </w:p>
    <w:p>
      <w:r>
        <w:rPr>
          <w:b/>
        </w:rPr>
        <w:t xml:space="preserve">Ohjeet</w:t>
      </w:r>
    </w:p>
    <w:p>
      <w:r>
        <w:t xml:space="preserve">Milloin NFL perustettiin? Mikä NFL-joukkue on voittanut eniten Super Bowleja? Mikä pelinrakentaja on voittanut eniten Super Bowleja?</w:t>
      </w:r>
    </w:p>
    <w:p>
      <w:r>
        <w:rPr>
          <w:b/>
        </w:rPr>
        <w:t xml:space="preserve">Vastaus</w:t>
      </w:r>
    </w:p>
    <w:p>
      <w:r>
        <w:t xml:space="preserve">NFL perustettiin virallisesti vuonna 1920.</w:t>
        <w:br/>
        <w:t xml:space="preserve"> New England Patriots on voittanut 6 mestaruutta.</w:t>
        <w:br/>
        <w:t xml:space="preserve"> Tom Brady on voittanut 7 superbowlia.</w:t>
      </w:r>
    </w:p>
    <w:p>
      <w:r>
        <w:rPr>
          <w:b/>
          <w:u w:val="single"/>
        </w:rPr>
        <w:t xml:space="preserve">Asiakirja 13799</w:t>
      </w:r>
    </w:p>
    <w:p>
      <w:r>
        <w:rPr>
          <w:b/>
        </w:rPr>
        <w:t xml:space="preserve">Ohjeet</w:t>
      </w:r>
    </w:p>
    <w:p>
      <w:r>
        <w:t xml:space="preserve">Mikä on RFI (tietopyyntö)?</w:t>
      </w:r>
    </w:p>
    <w:p>
      <w:r>
        <w:rPr>
          <w:b/>
        </w:rPr>
        <w:t xml:space="preserve">Vastaus</w:t>
      </w:r>
    </w:p>
    <w:p>
      <w:r>
        <w:t xml:space="preserve">RFI (request for information) on jäsennelty hankintaprosessi, jolla kerätään tietoja mahdollisilta tavaran tai palvelun toimittajilta. Asiakkaat ja heidän sopimuksenteko-organisaationsa kirjoittavat RFI:t ja lähettävät ne mahdollisille toimittajille. RFI on yleensä ensimmäinen ja laajin pyyntöjen sarja, jonka tarkoituksena on rajata mahdollisten toimittajien luetteloa.</w:t>
      </w:r>
    </w:p>
    <w:p>
      <w:r>
        <w:rPr>
          <w:b/>
          <w:u w:val="single"/>
        </w:rPr>
        <w:t xml:space="preserve">Asiakirja 13800</w:t>
      </w:r>
    </w:p>
    <w:p>
      <w:r>
        <w:rPr>
          <w:b/>
        </w:rPr>
        <w:t xml:space="preserve">Ohjeet</w:t>
      </w:r>
    </w:p>
    <w:p>
      <w:r>
        <w:t xml:space="preserve">Voisitko kuvailla golfia?</w:t>
      </w:r>
    </w:p>
    <w:p>
      <w:r>
        <w:rPr>
          <w:b/>
        </w:rPr>
        <w:t xml:space="preserve">Vastaus</w:t>
      </w:r>
    </w:p>
    <w:p>
      <w:r>
        <w:t xml:space="preserve">Golf sai alkunsa Skotlannissa 1400-luvulla. Sitä pidetään enimmäkseen yläluokan urheilulajina, joka on varattu yksityisten countryklubien jäsenille, mutta sen suosio on kasvanut viime vuosikymmeninä. Tämän seurauksena golf on tullut laajemmin suuren yleisön ulottuville, ja nykyään lajia harrastavat kymmenet miljoonat ihmiset ympäri maailmaa.</w:t>
        <w:br/>
        <w:br/>
        <w:t xml:space="preserve"> Golfissa on yhteensä kahdeksantoista nurmikenttää, joita kutsutaan rei'iksi. Kukin reikä koostuu tee boxista, johon golfaaja lyö ensimmäisen lyöntinsä, väylästä ja viheriöstä. Useimmilla rei'illä on myös syvää ruohoa, joka kulkee väylien varrella ja tunnetaan nimellä "rough". Vaikeutta lisäävät reiät voivat sisältää myös vaaratekijöitä, kuten hiekkabunkkereita tai vesistöjä, kuten lampia ja puroja. Jokaisella viheriöllä on pieni pyöreä reikä, joka on merkitty lipulla, jotta golfarit näkevät sen kaukaa. Tavoitteena on saada golfpallo tiipaikalta tuohon pieneen reikään mahdollisimman vähillä lyönneillä (ns. "lyönneillä"). Golffarit vievät palloa eteenpäin lyömällä sitä golfmailalla, ja jokainen pallonlyönti lasketaan lyönniksi. Golffari saa käyttää kierroksen aikana enintään 14 golfmailaa, joista kutakin käytetään eri tarkoituksiin ja eri etäisyyksiltä. Joitakin mailoja, kuten draiveria, käytetään pallon lyömiseen hyvin pitkältä matkalta. Itse asiassa useimmat ammattilaisgolfarit pystyvät lyömään palloa yli 300 metrin päähän. Se on kolmen jalkapallokentän pituinen matka! Valtaosan golfmailasarjoista muodostavat rautojen yhdistelmä. Niitä käytetään yleensä pallon viemiseksi viheriölle sen jälkeen, kun golfaaja on lyönyt ensimmäisen lyöntinsä. Kunkin raudan mailan etupuolella on erilainen lyöntikulma. Suuremmilla lyöntikulmilla golfari voi lyödä pallon korkeammalle ja lyhyemmälle matkalle, kun taas matalilla lyöntikulmilla saadaan aikaan matalampia lyöntejä, jotka kulkevat pidempiä matkoja. Useimmin käytetty maila on putteri, jolla pallo lyödään reikään siitä, missä se on viheriöllä. Keskimäärin useimmat hyvät golfarit puttaavat pallon kahdesti reikää kohti eli noin 36 kertaa kierroksella.</w:t>
        <w:br/>
        <w:br/>
        <w:t xml:space="preserve"> Golfreikiä kutsutaan niiden pituudesta riippuen par 3, par 4 tai par 5 -reikiin. Nämä numerot kertovat, kuinka monta lyöntiä ammattilaisgolfari tarvitsee reiän läpäisemiseen. Par 3 -reiät ovat lyhyempiä, ja pallon saaminen tieltä viheriölle kestää yhden lyönnin. Par 5 -reiät ovat pidempiä, ja niiden pitäisi yleensä kestää kolme lyöntiä päästä tieltä viheriölle. Useimmilla golfkentillä on neljä par 3 -reikää, neljä par 5 -reikää ja kymmenen par 4 -reikää, jolloin kokonaispistemäärä on par 72. Golfkierroksen päätteeksi pelaajat laskevat lopullisen tuloksensa laskemalla yhteen kaikkien kahdeksantoista reiän lyöntien kokonaismäärän. Ajan mittaan golfarin taitotaso arvioidaan hänen "tasoituksellaan", joka on järjestelmä, joka kuvastaa pelaajan tyypillisesti tekemien lyöntien keskimääräistä määrää yli parin. Esimerkiksi jos pelaajan keskimääräinen kierrostulos on 79, hänen tasoituksensa on 7, koska se on 7 lyöntiä yli parin. Mitä pienempi tasoitus on, sitä parempi golfari on.</w:t>
      </w:r>
    </w:p>
    <w:p>
      <w:r>
        <w:rPr>
          <w:b/>
          <w:u w:val="single"/>
        </w:rPr>
        <w:t xml:space="preserve">Asiakirja 13801</w:t>
      </w:r>
    </w:p>
    <w:p>
      <w:r>
        <w:rPr>
          <w:b/>
        </w:rPr>
        <w:t xml:space="preserve">Ohjeet</w:t>
      </w:r>
    </w:p>
    <w:p>
      <w:r>
        <w:t xml:space="preserve">Mitä voin tehdä Amsterdamissa sateisena päivänä?</w:t>
      </w:r>
    </w:p>
    <w:p>
      <w:r>
        <w:rPr>
          <w:b/>
        </w:rPr>
        <w:t xml:space="preserve">Vastaus</w:t>
      </w:r>
    </w:p>
    <w:p>
      <w:r>
        <w:t xml:space="preserve">Vaikka sataisi, Amsterdamissa on paljon tekemistä. Kokeile näitä:</w:t>
        <w:br/>
        <w:br/>
        <w:t xml:space="preserve"> 1. Vieraile Van Gogh -museossa, joka on suurin kokoelma Van Goghin taidetta.</w:t>
        <w:br/>
        <w:t xml:space="preserve"> 2. Käy Rijksmuseumissa, jossa on taidetta monilta muilta hollantilaisilta ja eurooppalaisilta mestareilta.</w:t>
        <w:br/>
        <w:t xml:space="preserve"> 3. Nauti herkullista hollantilaista ruokaa, kuten bitterballen, kroket, poffertjes tai stroopwafels.</w:t>
        <w:br/>
        <w:t xml:space="preserve"> 4. Nauti juomia, kuten monia paikallisia olutlajikkeita tai glögiä.</w:t>
        <w:br/>
        <w:t xml:space="preserve"> 5. Lähde kanavakierrokselle katetulla veneellä ja nauti nähtävyyksistä.</w:t>
      </w:r>
    </w:p>
    <w:p>
      <w:r>
        <w:rPr>
          <w:b/>
          <w:u w:val="single"/>
        </w:rPr>
        <w:t xml:space="preserve">Asiakirja 13802</w:t>
      </w:r>
    </w:p>
    <w:p>
      <w:r>
        <w:rPr>
          <w:b/>
        </w:rPr>
        <w:t xml:space="preserve">Ohjeet</w:t>
      </w:r>
    </w:p>
    <w:p>
      <w:r>
        <w:t xml:space="preserve">Mitkä ovat House Serrettin sanat?</w:t>
      </w:r>
    </w:p>
    <w:p>
      <w:r>
        <w:rPr>
          <w:b/>
        </w:rPr>
        <w:t xml:space="preserve">Vastaus</w:t>
      </w:r>
    </w:p>
    <w:p>
      <w:r>
        <w:t xml:space="preserve">"Minulla ei ole kilpailijaa"</w:t>
      </w:r>
    </w:p>
    <w:p>
      <w:r>
        <w:rPr>
          <w:b/>
          <w:u w:val="single"/>
        </w:rPr>
        <w:t xml:space="preserve">Asiakirja 13803</w:t>
      </w:r>
    </w:p>
    <w:p>
      <w:r>
        <w:rPr>
          <w:b/>
        </w:rPr>
        <w:t xml:space="preserve">Ohjeet</w:t>
      </w:r>
    </w:p>
    <w:p>
      <w:r>
        <w:t xml:space="preserve">Anna minulle luettelo tavoista suojata talo hurrikaanin aiheuttamilta vahingoilta.</w:t>
      </w:r>
    </w:p>
    <w:p>
      <w:r>
        <w:rPr>
          <w:b/>
        </w:rPr>
        <w:t xml:space="preserve">Vastaus</w:t>
      </w:r>
    </w:p>
    <w:p>
      <w:r>
        <w:t xml:space="preserve">Seuraavassa on lueteltu tapoja suojata talo hurrikaanin aiheuttamilta vahingoilta:</w:t>
        <w:br/>
        <w:t xml:space="preserve"> 1.</w:t>
        <w:t xml:space="preserve">Varmista, että kaikki ulkoikkunat ovat iskuikkunoita</w:t>
        <w:br/>
        <w:t xml:space="preserve">2.</w:t>
        <w:t xml:space="preserve">Rakenna talo maanpinnan yläpuolelle</w:t>
        <w:br/>
        <w:t xml:space="preserve">3</w:t>
        <w:t xml:space="preserve">Käytä hiekkasäkkejä vähentämään veden pääsyä ulko-oviin</w:t>
        <w:br/>
        <w:t xml:space="preserve">4</w:t>
      </w:r>
      <w:r>
        <w:t xml:space="preserve">hiekkasäkkejä</w:t>
        <w:t xml:space="preserve">Peitä ikkunat vanerilla tai hurrikaaniluukuilla</w:t>
        <w:br/>
        <w:t xml:space="preserve">5</w:t>
        <w:t xml:space="preserve"> Älä rakenna taloa hurrikaanille ja tulville alttiille alueille.</w:t>
      </w:r>
    </w:p>
    <w:p>
      <w:r>
        <w:rPr>
          <w:b/>
          <w:u w:val="single"/>
        </w:rPr>
        <w:t xml:space="preserve">Asiakirja 13804</w:t>
      </w:r>
    </w:p>
    <w:p>
      <w:r>
        <w:rPr>
          <w:b/>
        </w:rPr>
        <w:t xml:space="preserve">Ohjeet</w:t>
      </w:r>
    </w:p>
    <w:p>
      <w:r>
        <w:t xml:space="preserve">Kuka on FDR?</w:t>
      </w:r>
    </w:p>
    <w:p>
      <w:r>
        <w:rPr>
          <w:b/>
        </w:rPr>
        <w:t xml:space="preserve">Konteksti</w:t>
      </w:r>
    </w:p>
    <w:p>
      <w:r>
        <w:t xml:space="preserve">Franklin Delano Roosevelt (/ˈdɛlənoʊ ˈroʊzəvɛlt, -vəlt/ DEL-ə-noh ROH-zə-velt, -vəlt;[1] 30. tammikuuta 1882 - 12. huhtikuuta 1945), yleisesti tunnettu nimellä FDR, oli yhdysvaltalainen valtiomies ja poliittinen johtaja, joka toimi Yhdysvaltain 32. presidenttinä vuodesta 1933 kuolemaansa 1945 saakka. Sitä ennen hän toimi New Yorkin 44. kuvernöörinä vuosina 1929-1933, laivaston apulaisministerinä vuosina 1913-1920 ja New Yorkin osavaltion senaatin jäsenenä vuosina 1911-1913.</w:t>
      </w:r>
    </w:p>
    <w:p>
      <w:r>
        <w:rPr>
          <w:b/>
        </w:rPr>
        <w:t xml:space="preserve">Vastaus</w:t>
      </w:r>
    </w:p>
    <w:p>
      <w:r>
        <w:t xml:space="preserve">Franklin Delano Roosevelt (/ˈdɛlənoʊ ˈroʊzəvɛlt, -vəlt/ DEL-ə-noh ROH-zə-velt, -vəlt;[1] 30. tammikuuta 1882 - 12. huhtikuuta 1945), yleisesti tunnettu nimellä FDR, oli yhdysvaltalainen valtiomies ja poliittinen johtaja, joka toimi Yhdysvaltain 32. presidenttinä vuodesta 1933 kuolemaansa 1945 asti. Sitä ennen hän toimi New Yorkin 44. kuvernöörinä vuosina 1929-1933, laivaston apulaisministerinä vuosina 1913-1920 ja New Yorkin osavaltion senaatin jäsenenä vuosina 1911-1913.</w:t>
        <w:br/>
        <w:br/>
        <w:t xml:space="preserve"> Roosevelt kävi Grotonin koulun, Harvard Collegen ja Columbian oikeustieteellisen korkeakoulun ja harjoitti lakimiehen ammattia New Yorkissa. Hänet valittiin New Yorkin osavaltion senaattiin vuonna 1910, minkä jälkeen hän toimi laivastoministerin apulaisena presidentti Woodrow Wilsonin alaisuudessa ensimmäisen maailmansodan aikana. Roosevelt oli James M. Coxin vastaehdokkaana demokraattisen puolueen ehdokkaana Yhdysvaltain presidentinvaaleissa vuonna 1920, mutta Cox hävisi republikaanien Warren G. Hardingille. Vuonna 1921 Roosevelt sai halvaantuneen sairauden, joka halvaannutti hänen jalkansa pysyvästi. Hän palasi julkisiin virkoihin voittamalla New Yorkin kuvernöörinvaalit 1928. Hän toimi New Yorkin kuvernöörinä vuosina 1929-1933 ja edisti ohjelmia, joilla pyrittiin torjumaan Yhdysvaltoja tuolloin koettelevaa suurta lamaa. Vuoden 1932 presidentinvaaleissa Roosevelt voitti republikaanien Herbert Hooverin murskavoitolla.</w:t>
        <w:br/>
        <w:br/>
        <w:t xml:space="preserve"> Ensimmäisten 100 päivän aikana Roosevelt johti ennennäkemätöntä liittovaltion lainsäädäntöä ja antoi lukuisia määräyksiä, joilla luotiin New Deal -ohjelma. Hän loi lukuisia ohjelmia työttömien ja maanviljelijöiden auttamiseksi ja pyrki samalla talouden elpymiseen kansallisen elvytyshallinnon ja muiden ohjelmien avulla. Hän myös käynnisti merkittäviä rahoitukseen, viestintään ja työvoimaan liittyviä sääntelyuudistuksia ja johti kieltolain lopettamista. Vuonna 1936 Roosevelt voitti murskavoiton uusintavaaleissa, kun talous oli kohentunut nopeasti vuodesta 1933, mutta talous ajautui syvään lamaan vuosina 1937 ja 1938. Myöhemmin Roosevelt pyrki epäonnistuneesti saamaan läpi vuoden 1937 oikeusmenettelyjen uudistusta koskevan lain (Judicial Procedures Reform Bill of 1937). Vuonna 1937 muodostettu konservatiivinen koalitio esti New Deal -ohjelmien ja -uudistusten jatkamisen. Roosevelt pyrki menestyksekkäästi uudelleenvaaleihin vuonna 1940, ja hänestä tuli ainoa amerikkalainen presidentti, joka toimi yli kaksi kautta.</w:t>
        <w:br/>
        <w:br/>
        <w:t xml:space="preserve"> Toisen maailmansodan uhatessa vuoden 1938 jälkeen Japanin hyökkäyksen Kiinaan ja natsi-Saksan hyökkäyksen lisäksi Roosevelt antoi vahvaa diplomaattista ja taloudellista tukea Kiinalle sekä Yhdistyneelle kuningaskunnalle ja Neuvostoliitolle samalla kun Yhdysvallat pysyi virallisesti puolueettomana. Japanin hyökättyä Pearl Harboriin 7. joulukuuta 1941 hän sai seuraavana päivänä sodanjulistuksen Japanille ja muutamaa päivää myöhemmin Saksalle ja Italialle. Hän teki tiivistä yhteistyötä muiden kansallisten johtajien kanssa johtaessaan liittoutuneita akselivaltoja vastaan. Roosevelt valvoi Yhdysvaltain talouden mobilisointia sotatoimien tukemiseksi ja toteutti Eurooppa ensin -strategian. Hän aloitti myös maailman ensimmäisen atomipommin kehittämisen ja työskenteli muiden liittoutuneiden johtajien kanssa luodakseen pohjan Yhdistyneille Kansakunnille ja muille sodanjälkeisille instituutioille. Hän voitti uudelleenvalinnan vuonna 1944, mutta koska hänen terveytensä heikkeni vakavasti ja jatkuvasti sotavuosien aikana, hän kuoli vuonna 1945. Kuolemansa jälkeen useita Rooseveltin toimia on arvosteltu voimakkaasti, kuten hänen määräystään japanilaisamerikkalaisten vangitsemisesta keskitysleireille. Tästä huolimatta Roosevelt on historiallisissa arvosteluissa johdonmukaisesti luokiteltu yhdeksi Yhdysvaltain historian suurimmista presidenteistä.</w:t>
      </w:r>
    </w:p>
    <w:p>
      <w:r>
        <w:rPr>
          <w:b/>
          <w:u w:val="single"/>
        </w:rPr>
        <w:t xml:space="preserve">Asiakirja 13805</w:t>
      </w:r>
    </w:p>
    <w:p>
      <w:r>
        <w:rPr>
          <w:b/>
        </w:rPr>
        <w:t xml:space="preserve">Ohjeet</w:t>
      </w:r>
    </w:p>
    <w:p>
      <w:r>
        <w:t xml:space="preserve">Mikä on keliakia?</w:t>
      </w:r>
    </w:p>
    <w:p>
      <w:r>
        <w:rPr>
          <w:b/>
        </w:rPr>
        <w:t xml:space="preserve">Konteksti</w:t>
      </w:r>
    </w:p>
    <w:p>
      <w:r>
        <w:t xml:space="preserve">Keliakia (brittiläinen englanti) tai keliakia (amerikkalainen englanti) on pitkäkestoinen autoimmuunisairaus, joka vaikuttaa pääasiassa ohutsuoleen ja jossa henkilöille kehittyy intoleranssi gluteenille, jota esiintyy elintarvikkeissa, kuten vehnässä, rukiissa ja ohrassa. Tyypillisiä oireita ovat ruoansulatuskanavan ongelmat, kuten krooninen ripuli, vatsan turvotus, imeytymishäiriöt, ruokahaluttomuus ja lapsilla normaalin kasvun hidastuminen. Tämä alkaa usein kuuden kuukauden ja kahden vuoden iässä. Muut kuin klassiset oireet ovat yleisempiä erityisesti yli kaksivuotiailla. Ruoansulatuskanavan oireet voivat olla lieviä tai puuttua kokonaan, oireet voivat olla laaja-alaisia ja koskea mitä tahansa ruumiinosaa tai selviä oireita ei ole. Keliakia kuvattiin ensimmäisen kerran lapsuudessa, mutta se voi kuitenkin kehittyä missä iässä tahansa. Se liittyy muihin autoimmuunisairauksiin, kuten muun muassa tyypin 1 diabetes mellitukseen ja Hashimoton kilpirauhastulehdukseen.</w:t>
      </w:r>
    </w:p>
    <w:p>
      <w:r>
        <w:rPr>
          <w:b/>
        </w:rPr>
        <w:t xml:space="preserve">Vastaus</w:t>
      </w:r>
    </w:p>
    <w:p>
      <w:r>
        <w:t xml:space="preserve">Keliakia on autoimmuunisairaus, joka vaikuttaa ohutsuoleen ja jossa gluteenin nauttiminen voi johtaa pitkäaikaisiin vakaviin terveysongelmiin.</w:t>
      </w:r>
    </w:p>
    <w:p>
      <w:r>
        <w:rPr>
          <w:b/>
          <w:u w:val="single"/>
        </w:rPr>
        <w:t xml:space="preserve">Asiakirja 13806</w:t>
      </w:r>
    </w:p>
    <w:p>
      <w:r>
        <w:rPr>
          <w:b/>
        </w:rPr>
        <w:t xml:space="preserve">Ohjeet</w:t>
      </w:r>
    </w:p>
    <w:p>
      <w:r>
        <w:t xml:space="preserve">Mitkä ovat Crakehallin talon sanat?</w:t>
      </w:r>
    </w:p>
    <w:p>
      <w:r>
        <w:rPr>
          <w:b/>
        </w:rPr>
        <w:t xml:space="preserve">Vastaus</w:t>
      </w:r>
    </w:p>
    <w:p>
      <w:r>
        <w:t xml:space="preserve">"None So Fierce"</w:t>
      </w:r>
    </w:p>
    <w:p>
      <w:r>
        <w:rPr>
          <w:b/>
          <w:u w:val="single"/>
        </w:rPr>
        <w:t xml:space="preserve">Asiakirja 13807</w:t>
      </w:r>
    </w:p>
    <w:p>
      <w:r>
        <w:rPr>
          <w:b/>
        </w:rPr>
        <w:t xml:space="preserve">Ohjeet</w:t>
      </w:r>
    </w:p>
    <w:p>
      <w:r>
        <w:t xml:space="preserve">Kerro minulle, ovatko nämä aineet huoneenlämmössä kiinteitä vai kaasumaisia: happi, typpi, hiilidioksidi.</w:t>
      </w:r>
    </w:p>
    <w:p>
      <w:r>
        <w:rPr>
          <w:b/>
        </w:rPr>
        <w:t xml:space="preserve">Vastaus</w:t>
      </w:r>
    </w:p>
    <w:p>
      <w:r>
        <w:t xml:space="preserve">Happi, typpi ja hiilidioksidi ovat kaasuja huoneenlämmössä.</w:t>
      </w:r>
    </w:p>
    <w:p>
      <w:r>
        <w:rPr>
          <w:b/>
          <w:u w:val="single"/>
        </w:rPr>
        <w:t xml:space="preserve">Asiakirja 13808</w:t>
      </w:r>
    </w:p>
    <w:p>
      <w:r>
        <w:rPr>
          <w:b/>
        </w:rPr>
        <w:t xml:space="preserve">Ohjeet</w:t>
      </w:r>
    </w:p>
    <w:p>
      <w:r>
        <w:t xml:space="preserve">Miksi meillä on autorekisteröintejä</w:t>
      </w:r>
    </w:p>
    <w:p>
      <w:r>
        <w:rPr>
          <w:b/>
        </w:rPr>
        <w:t xml:space="preserve">Vastaus</w:t>
      </w:r>
    </w:p>
    <w:p>
      <w:r>
        <w:t xml:space="preserve">Autorekisteröinnit ovat pakollinen vuosittainen rekisteröinti kaikille liikennekelpoisille autoille, jotka kulkevat yleisillä teillä.  Sen avulla seurataan teillä liikkuvien autojen määrää ja kerätään myös veroja yleisillä teillä ajavilta ihmisiltä teiden kunnossapitoa ja korjausta varten.  Ajoneuvon rekisteröinnin hinta riippuu ajoneuvon tyypistä, koosta, mitoista ja painosta.</w:t>
      </w:r>
    </w:p>
    <w:p>
      <w:r>
        <w:rPr>
          <w:b/>
          <w:u w:val="single"/>
        </w:rPr>
        <w:t xml:space="preserve">Asiakirja 13809</w:t>
      </w:r>
    </w:p>
    <w:p>
      <w:r>
        <w:rPr>
          <w:b/>
        </w:rPr>
        <w:t xml:space="preserve">Ohjeet</w:t>
      </w:r>
    </w:p>
    <w:p>
      <w:r>
        <w:t xml:space="preserve">Mikä on apartheid, ja missä maassa sitä on esiintynyt?</w:t>
      </w:r>
    </w:p>
    <w:p>
      <w:r>
        <w:rPr>
          <w:b/>
        </w:rPr>
        <w:t xml:space="preserve">Konteksti</w:t>
      </w:r>
    </w:p>
    <w:p>
      <w:r>
        <w:t xml:space="preserve">Portugalin merentakainen läsnäolo Saharan eteläpuolisessa Afrikassa (erityisesti Angolassa, Kap Verdessä, Mosambikissa, Guinea-Bissaussaussa sekä São Tomé ja Príncipessä) kesti 1500-luvulta vuoteen 1975, jolloin Estado Novo -hallinto kaatui Lissabonissa tehdyssä sotilasvallankaappauksessa. Rhodesia julistautui yksipuolisesti itsenäiseksi Yhdistyneestä kuningaskunnasta vuonna 1965 Ian Smithin johtaman valkoisen vähemmistöhallituksen aikana, mutta se tunnustettiin kansainvälisesti itsenäiseksi valtioksi (kuten Zimbabwe) vasta vuonna 1980, jolloin mustat nationalistit saivat vallan katkeran sissisodan jälkeen. Vaikka Etelä-Afrikka oli yksi ensimmäisistä Afrikan maista, jotka itsenäistyivät, valtio pysyi valkoisen vähemmistön hallinnassa rotuerottelujärjestelmän eli apartheidin avulla vuoteen 1994 asti.</w:t>
      </w:r>
    </w:p>
    <w:p>
      <w:r>
        <w:rPr>
          <w:b/>
        </w:rPr>
        <w:t xml:space="preserve">Vastaus</w:t>
      </w:r>
    </w:p>
    <w:p>
      <w:r>
        <w:t xml:space="preserve">Apartheid on Etelä-Afrikan rotuerottelujärjestelmä.</w:t>
      </w:r>
    </w:p>
    <w:p>
      <w:r>
        <w:rPr>
          <w:b/>
          <w:u w:val="single"/>
        </w:rPr>
        <w:t xml:space="preserve">Asiakirja 13810</w:t>
      </w:r>
    </w:p>
    <w:p>
      <w:r>
        <w:rPr>
          <w:b/>
        </w:rPr>
        <w:t xml:space="preserve">Ohjeet</w:t>
      </w:r>
    </w:p>
    <w:p>
      <w:r>
        <w:t xml:space="preserve">Mikä on kiffi?</w:t>
      </w:r>
    </w:p>
    <w:p>
      <w:r>
        <w:rPr>
          <w:b/>
        </w:rPr>
        <w:t xml:space="preserve">Vastaus</w:t>
      </w:r>
    </w:p>
    <w:p>
      <w:r>
        <w:t xml:space="preserve">Skiff on venetyyppi.  Skiffiä käytetään yleisesti tasankokalastuksessa.  Kalastus matalassa vedessä edellyttää venettä, jonka syväys on hyvin pieni.</w:t>
      </w:r>
    </w:p>
    <w:p>
      <w:r>
        <w:rPr>
          <w:b/>
          <w:u w:val="single"/>
        </w:rPr>
        <w:t xml:space="preserve">Asiakirja 13811</w:t>
      </w:r>
    </w:p>
    <w:p>
      <w:r>
        <w:rPr>
          <w:b/>
        </w:rPr>
        <w:t xml:space="preserve">Ohjeet</w:t>
      </w:r>
    </w:p>
    <w:p>
      <w:r>
        <w:t xml:space="preserve">Mistä saksalainen hapankaali on peräisin, kun otetaan huomioon tämä kohta?</w:t>
      </w:r>
    </w:p>
    <w:p>
      <w:r>
        <w:rPr>
          <w:b/>
        </w:rPr>
        <w:t xml:space="preserve">Konteksti</w:t>
      </w:r>
    </w:p>
    <w:p>
      <w:r>
        <w:t xml:space="preserve">Vaikka "hapankaali" tulee saksankielisestä sanasta (Sauerkraut), ruokalaji ei ole peräisin Saksasta. Jotkut väittävät, että kaalin käymistä suan cai -nimellä harjoitettiin jo Kiinan muurin rakentamisen aikaan ja että käytäntö siirtyi todennäköisesti Kiinasta Eurooppaan tataarien kautta[8].[9] Roomalaiset kuitenkin, kuten aiemmin todettiin, marinoivat kaalin eri muotoja ja olivat todennäköisempi lähde nykypäivän hapankaalille[10].[11] Sitten se juurtui Keski- ja Itä-Euroopan keittiöihin, mutta myös muihin maihin, kuten Alankomaihin, jossa se tunnetaan nimellä zuurkool, ja Ranskaan, jossa nimestä tuli choucroute.[10] Englanninkielinen nimi on lainattu saksankielestä, jossa se tarkoittaa "hapankaalia".[1] Slaavilaisilla ja muilla Keski- ja Itä-Euroopan kielillä nimillä on samankaltainen merkitys kuin saksankielisellä sanalla: "käynyt kaali" (albania: lakër turshi, azerbaidžan: kələm turşusu,[11] valkovenäjäksi: квашаная капуста, tšekiksi: kysané zelí, liettuaksi: rauginti kopūstai, venäjäksi: квашеная капуста, tr. kvašenaja kapusta, turkkilainen: lahana turşusu, romanialainen: varză murată, persialainen: kalam torş, ukrainalainen: квашена капуста) tai "hapankaali" (bulgarialainen: кисело зеле, virolainen: hapukapsas, suomi: hapankaali, unkari: savanyúkáposzta, latvialainen: skābēti kāposti, makedonialainen: расол / кисела зелка, puolalainen: kapusta kiszona, venäjänkielinen: кислая капуста, tr. kislaya kapusta, serbokroatia: кисели купус / кисело зелје, kiseli kupus / kiselo zelje, slovakki: kyslá kapusta, sloveeni: kislo zelje, ukraina: кисла капуста, kysla kapusta)[7].</w:t>
      </w:r>
    </w:p>
    <w:p>
      <w:r>
        <w:rPr>
          <w:b/>
        </w:rPr>
        <w:t xml:space="preserve">Vastaus</w:t>
      </w:r>
    </w:p>
    <w:p>
      <w:r>
        <w:t xml:space="preserve">Hapankaaliksi kutsutun saksalaisen ruokalajin todennäköisin alkuperä uskotaan olevan roomalaiset.</w:t>
      </w:r>
    </w:p>
    <w:p>
      <w:r>
        <w:rPr>
          <w:b/>
          <w:u w:val="single"/>
        </w:rPr>
        <w:t xml:space="preserve">Asiakirja 13812</w:t>
      </w:r>
    </w:p>
    <w:p>
      <w:r>
        <w:rPr>
          <w:b/>
        </w:rPr>
        <w:t xml:space="preserve">Ohjeet</w:t>
      </w:r>
    </w:p>
    <w:p>
      <w:r>
        <w:t xml:space="preserve">Mitä eroa on ruokasoodalla ja leivinjauheella?</w:t>
      </w:r>
    </w:p>
    <w:p>
      <w:r>
        <w:rPr>
          <w:b/>
        </w:rPr>
        <w:t xml:space="preserve">Vastaus</w:t>
      </w:r>
    </w:p>
    <w:p>
      <w:r>
        <w:t xml:space="preserve">Ruokasooda on yleinen nimi kemialliselle yhdisteelle nimeltä natriumbikarbonaatti. Se on yleensä valkoista hienoa jauhetta. Se on monipuolinen tuote, jota voidaan käyttää leivontaan ja puhdistukseen. Toisaalta leivinjauhe valmistetaan ruokasoodasta sekä viinikermasta ja maissitärkkelyksestä. Sitä käytetään yleensä leivontaan, ja se auttaa herkkuja tulemaan kevyiksi ja ilmaviksi.</w:t>
      </w:r>
    </w:p>
    <w:p>
      <w:r>
        <w:rPr>
          <w:b/>
          <w:u w:val="single"/>
        </w:rPr>
        <w:t xml:space="preserve">Asiakirja 13813</w:t>
      </w:r>
    </w:p>
    <w:p>
      <w:r>
        <w:rPr>
          <w:b/>
        </w:rPr>
        <w:t xml:space="preserve">Ohjeet</w:t>
      </w:r>
    </w:p>
    <w:p>
      <w:r>
        <w:t xml:space="preserve">Luokittele nämä eläimet joko "pieniksi" tai "suuriksi": Hevonen, hiiri, norsu, käärme ja valas.</w:t>
      </w:r>
    </w:p>
    <w:p>
      <w:r>
        <w:rPr>
          <w:b/>
        </w:rPr>
        <w:t xml:space="preserve">Vastaus</w:t>
      </w:r>
    </w:p>
    <w:p>
      <w:r>
        <w:t xml:space="preserve">Hevonen, norsu ja valas luokiteltaisiin tässä esimerkissä suuriksi eläimiksi. Käärme ja hiiri ovat siihen verrattuna paljon pienempiä, joten niitä pidettäisiin pieninä eläiminä.</w:t>
      </w:r>
    </w:p>
    <w:p>
      <w:r>
        <w:rPr>
          <w:b/>
          <w:u w:val="single"/>
        </w:rPr>
        <w:t xml:space="preserve">Asiakirja 13814</w:t>
      </w:r>
    </w:p>
    <w:p>
      <w:r>
        <w:rPr>
          <w:b/>
        </w:rPr>
        <w:t xml:space="preserve">Ohjeet</w:t>
      </w:r>
    </w:p>
    <w:p>
      <w:r>
        <w:t xml:space="preserve">Mikä on maailman tunnetuin urheilulaji</w:t>
      </w:r>
    </w:p>
    <w:p>
      <w:r>
        <w:rPr>
          <w:b/>
        </w:rPr>
        <w:t xml:space="preserve">Vastaus</w:t>
      </w:r>
    </w:p>
    <w:p>
      <w:r>
        <w:t xml:space="preserve">Jalkapallo on yksi tunnetuimmista urheilulajeista . Jalkapallo on yksi maailman katsotuimmista urheilulajeista, ja sen kannattajakunta on noin 4 miljardia ihmistä.</w:t>
      </w:r>
    </w:p>
    <w:p>
      <w:r>
        <w:rPr>
          <w:b/>
          <w:u w:val="single"/>
        </w:rPr>
        <w:t xml:space="preserve">Asiakirja 13815</w:t>
      </w:r>
    </w:p>
    <w:p>
      <w:r>
        <w:rPr>
          <w:b/>
        </w:rPr>
        <w:t xml:space="preserve">Ohjeet</w:t>
      </w:r>
    </w:p>
    <w:p>
      <w:r>
        <w:t xml:space="preserve">Mitä tarvikkeita tarvitaan painatukseen?</w:t>
      </w:r>
    </w:p>
    <w:p>
      <w:r>
        <w:rPr>
          <w:b/>
        </w:rPr>
        <w:t xml:space="preserve">Vastaus</w:t>
      </w:r>
    </w:p>
    <w:p>
      <w:r>
        <w:t xml:space="preserve">Lohkopainanta on taidemuoto, jossa taiteilija kaivertaa lohkon (tavallisimmin vinyyliä tai kumia) ja painaa kuvan painomusteella tulosteeksi. Tarvikkeet, joita tähän tarvitaan, ovat kaiverrettava lohko, kaiverrustyökalu, tela musteen levittämistä varten, muste, paperi tai materiaali kuvaa varten. Musteen levittämiseen tarvitaan myös sileä, tasainen pinta; pieni lasilevy tai pleksilasi toimii tähän hyvin.</w:t>
      </w:r>
    </w:p>
    <w:p>
      <w:r>
        <w:rPr>
          <w:b/>
          <w:u w:val="single"/>
        </w:rPr>
        <w:t xml:space="preserve">Asiakirja 13816</w:t>
      </w:r>
    </w:p>
    <w:p>
      <w:r>
        <w:rPr>
          <w:b/>
        </w:rPr>
        <w:t xml:space="preserve">Ohjeet</w:t>
      </w:r>
    </w:p>
    <w:p>
      <w:r>
        <w:t xml:space="preserve">Mikä oli SS Frosta</w:t>
      </w:r>
    </w:p>
    <w:p>
      <w:r>
        <w:rPr>
          <w:b/>
        </w:rPr>
        <w:t xml:space="preserve">Konteksti</w:t>
      </w:r>
    </w:p>
    <w:p>
      <w:r>
        <w:t xml:space="preserve">SS Frosta oli norjalainen öljysäiliöalus, jonka Bremer Vulcan rakensi vuonna 1961 Saksassa ja jonka omisti A/S J. Ludwig Mowinckels Rederi Bergenistä, Norjasta. Frostan pituus oli 664 jalkaa, leveys 90 jalkaa, bruttopaino 22 850 tonnia ja sen käyttövoimana oli höyryturbiinimoottori, jonka teho oli 16 800 hevosvoimaa. Se rakennettiin uudelleen kemikaalisäiliöalukseksi vuonna 1971. Se poistettiin käytöstä vuonna 1979.</w:t>
      </w:r>
    </w:p>
    <w:p>
      <w:r>
        <w:rPr>
          <w:b/>
        </w:rPr>
        <w:t xml:space="preserve">Vastaus</w:t>
      </w:r>
    </w:p>
    <w:p>
      <w:r>
        <w:t xml:space="preserve">SS Frosta oli norjalainen öljysäiliöalus, jonka Bremer Vulcan rakensi vuonna 1961 Saksassa ja jonka omisti A/S J. Ludwig Mowinckels Rederi Bergenistä, Norjasta. Frostan pituus oli 664 jalkaa, leveys 90 jalkaa, bruttopaino 22 850 tonnia ja sen käyttövoimana oli höyryturbiinimoottori, jonka teho oli 16 800 hevosvoimaa. Se rakennettiin uudelleen kemikaalisäiliöalukseksi vuonna 1971. Se poistettiin käytöstä vuonna 1979.</w:t>
      </w:r>
    </w:p>
    <w:p>
      <w:r>
        <w:rPr>
          <w:b/>
          <w:u w:val="single"/>
        </w:rPr>
        <w:t xml:space="preserve">Asiakirja 13817</w:t>
      </w:r>
    </w:p>
    <w:p>
      <w:r>
        <w:rPr>
          <w:b/>
        </w:rPr>
        <w:t xml:space="preserve">Ohjeet</w:t>
      </w:r>
    </w:p>
    <w:p>
      <w:r>
        <w:t xml:space="preserve">Kun opetat lapsille, milloin asioita pitää tehdä, mitä sanoisit, että mitkä ovat asioita, joita ihmiset tekevät aamulla, ja mitkä eivät? Herääminen, nukahtaminen, kahvin juominen, pyjaman pukeminen, valojen sammuttaminen, aamiaisen syöminen.</w:t>
      </w:r>
    </w:p>
    <w:p>
      <w:r>
        <w:rPr>
          <w:b/>
        </w:rPr>
        <w:t xml:space="preserve">Vastaus</w:t>
      </w:r>
    </w:p>
    <w:p>
      <w:r>
        <w:t xml:space="preserve">Aamulla on tapana herätä, juoda kahvia ja syödä aamiaista. Nukahtaminen, pyjaman pukeminen ja valojen sammuttaminen eivät ole asioita, joita ihmiset yleensä tekevät aamulla.</w:t>
      </w:r>
    </w:p>
    <w:p>
      <w:r>
        <w:rPr>
          <w:b/>
          <w:u w:val="single"/>
        </w:rPr>
        <w:t xml:space="preserve">Asiakirja 13818</w:t>
      </w:r>
    </w:p>
    <w:p>
      <w:r>
        <w:rPr>
          <w:b/>
        </w:rPr>
        <w:t xml:space="preserve">Ohjeet</w:t>
      </w:r>
    </w:p>
    <w:p>
      <w:r>
        <w:t xml:space="preserve">Tiivistä seuraava teksti enintään 20 sanan lauseeseen:</w:t>
        <w:br/>
        <w:br/>
        <w:t xml:space="preserve"> Washington Post -lehti kertoi sunnuntaina lähteisiinsä vedoten, että Yhdysvaltain oikeusministeriön ja FBI:n tutkijat ovat keränneet uutta näyttöä, joka viittaa entisen presidentin Donald Trumpin mahdolliseen esteellisyyteen hänen Floridassa sijaitsevalta kartanoltaan löytyneiden salassa pidettävien asiakirjojen tutkinnassa.</w:t>
        <w:br/>
        <w:br/>
        <w:t xml:space="preserve"> FBI:n agentit takavarikoivat elokuussa Trumpin Mar-a-Lagon kartanosta tuhansia hallituksen asiakirjoja, joista osa oli merkitty erittäin salaiseksi. Tutkinta on toinen kahdesta entiseen presidenttiin kohdistuvasta rikostutkinnasta, joita johtaa erikoislakimies Jack Smith.</w:t>
        <w:br/>
        <w:br/>
        <w:t xml:space="preserve"> Trump, jota vastaan nostettiin torstaina syyte erillisessä tutkimuksessa New Yorkissa, on kiistänyt kaikki väärinkäytökset jutuissa ja kuvailee niitä poliittisesti motivoituneiksi.</w:t>
        <w:br/>
        <w:br/>
        <w:t xml:space="preserve"> Sen jälkeen kun hänen neuvonantajansa saivat toukokuussa haasteen, jossa vaadittiin salassa pidettävien asiakirjojen palauttamista, Trump kävi läpi joitakin laatikoita hallituksen asiakirjoja kotonaan ilmeisestä halusta pitää tietyt asiat hallussaan, Post kertoi viitaten tutkimukseen perehtyneisiin henkilöihin.</w:t>
        <w:br/>
        <w:br/>
        <w:t xml:space="preserve"> Tutkijoilla on myös todisteita, jotka osoittavat Trumpin käskeneen muita johtamaan hallituksen virkamiehiä harhaan vuoden 2022 alussa, ennen haastetta, kun Yhdysvaltain kansallinen arkisto- ja arkistohallinto työskenteli saadakseen takaisin asiakirjoja Trumpin presidenttikaudelta, Post kertoi.</w:t>
        <w:br/>
        <w:br/>
        <w:t xml:space="preserve"> FBI ohjasi kysymykset oikeusministeriölle, joka ei heti vastannut kommenttipyyntöön.</w:t>
        <w:br/>
        <w:br/>
        <w:t xml:space="preserve"> Trumpin tiedottaja Steven Cheung sanoi Postille antamassaan lausunnossa, että "presidentti Trumpia vastaan suunnatulla noitavainolla ei ole minkäänlaista perustaa tosiasioihin tai lakiin", ja syytti erityisasiamies Smithiä ja oikeusministeriötä tietojen vuotamisesta yleisen mielipiteen manipuloimiseksi.</w:t>
        <w:br/>
        <w:br/>
        <w:t xml:space="preserve"> Smithin tutkimukset ovat yksi kasvavista oikeudellisista huolenaiheista Trumpille, joka marraskuussa aloitti kampanjan pyrkiessään republikaanien presidenttiehdokkuuteen vuonna 2024.</w:t>
        <w:br/>
        <w:t xml:space="preserve"> New Yorkin tutkinnan lisäksi Trumpilla on edessään Georgian osavaltiossa tutkinta siitä, yrittikö hän kumota vuoden 2020 vaalitappionsa osavaltiossa.</w:t>
      </w:r>
    </w:p>
    <w:p>
      <w:r>
        <w:rPr>
          <w:b/>
        </w:rPr>
        <w:t xml:space="preserve">Vastaus</w:t>
      </w:r>
    </w:p>
    <w:p>
      <w:r>
        <w:t xml:space="preserve">Entisen presidentin historiallisen ensimmäisen syytteeseenpanon jälkeen Trumpin toiminta on lisääntynyt myös kolmessa muussa tutkimuksessa.</w:t>
      </w:r>
    </w:p>
    <w:p>
      <w:r>
        <w:rPr>
          <w:b/>
          <w:u w:val="single"/>
        </w:rPr>
        <w:t xml:space="preserve">Asiakirja 13819</w:t>
      </w:r>
    </w:p>
    <w:p>
      <w:r>
        <w:rPr>
          <w:b/>
        </w:rPr>
        <w:t xml:space="preserve">Ohjeet</w:t>
      </w:r>
    </w:p>
    <w:p>
      <w:r>
        <w:t xml:space="preserve">Mitkä ovat luettelo kohteita minun pitäisi olla minun ruokaostoslistalla joka viikko</w:t>
      </w:r>
    </w:p>
    <w:p>
      <w:r>
        <w:rPr>
          <w:b/>
        </w:rPr>
        <w:t xml:space="preserve">Vastaus</w:t>
      </w:r>
    </w:p>
    <w:p>
      <w:r>
        <w:t xml:space="preserve">Kasvimaito, kaurapuuro, mansikat, mustikat, banaanit, avokado, ananas, lehtikaali, tofu, kikherneet, riisi, bataatti, leipä, sipuli, sitruuna, paprika, sienet, rinkelit, porkkanat, limetit, valkosipuli, pinaatti, keksejä, hummus, viinirypäleet, tomaatit, salsa, tempeh, kaali, rosmariini, basilika, kurkku.</w:t>
      </w:r>
    </w:p>
    <w:p>
      <w:r>
        <w:rPr>
          <w:b/>
          <w:u w:val="single"/>
        </w:rPr>
        <w:t xml:space="preserve">Asiakirja 13820</w:t>
      </w:r>
    </w:p>
    <w:p>
      <w:r>
        <w:rPr>
          <w:b/>
        </w:rPr>
        <w:t xml:space="preserve">Ohjeet</w:t>
      </w:r>
    </w:p>
    <w:p>
      <w:r>
        <w:t xml:space="preserve">Kun otetaan huomioon tämä Tour De Francea koskeva kohta, kuinka pitkä kilpailu on?</w:t>
      </w:r>
    </w:p>
    <w:p>
      <w:r>
        <w:rPr>
          <w:b/>
        </w:rPr>
        <w:t xml:space="preserve">Konteksti</w:t>
      </w:r>
    </w:p>
    <w:p>
      <w:r>
        <w:t xml:space="preserve">Tour de France (ranskankielinen ääntäminen: [tuʁ də fʁɑ̃s]) on vuosittainen miesten monivaiheinen polkupyöräkilpailu, joka järjestetään pääasiassa Ranskassa[1], mutta ajoittain myös lähimaiden kautta. Muiden Grand Tours -kilpailujen (Giro d'Italia ja Vuelta a España) tapaan se koostuu 21 etapista, joista kukin on päivän mittainen ja kestää 23 päivää, ja se ajoittuu Bastiljipäivän juhlapäivään. Se on vanhin Grand Tours -kilpailuista, ja sitä pidetään yleisesti arvostetuimpana.</w:t>
      </w:r>
    </w:p>
    <w:p>
      <w:r>
        <w:rPr>
          <w:b/>
        </w:rPr>
        <w:t xml:space="preserve">Vastaus</w:t>
      </w:r>
    </w:p>
    <w:p>
      <w:r>
        <w:t xml:space="preserve">Ranskan ympäriajo on 21 etapin mittainen, ja kukin etappi kestää yhden päivän. Kilpailu kestää 23 päivää alusta loppuun, koska kuljettajat saavat 2 lepopäivää.</w:t>
      </w:r>
    </w:p>
    <w:p>
      <w:r>
        <w:rPr>
          <w:b/>
          <w:u w:val="single"/>
        </w:rPr>
        <w:t xml:space="preserve">Asiakirja 13821</w:t>
      </w:r>
    </w:p>
    <w:p>
      <w:r>
        <w:rPr>
          <w:b/>
        </w:rPr>
        <w:t xml:space="preserve">Ohjeet</w:t>
      </w:r>
    </w:p>
    <w:p>
      <w:r>
        <w:t xml:space="preserve">Valitse sana, joka eroaa muista: kiivi, kotka, emu, strutsi.</w:t>
      </w:r>
    </w:p>
    <w:p>
      <w:r>
        <w:rPr>
          <w:b/>
        </w:rPr>
        <w:t xml:space="preserve">Vastaus</w:t>
      </w:r>
    </w:p>
    <w:p>
      <w:r>
        <w:t xml:space="preserve">kaikki muut paitsi kotka ovat lentokyvyttömiä lintuja</w:t>
      </w:r>
    </w:p>
    <w:p>
      <w:r>
        <w:rPr>
          <w:b/>
          <w:u w:val="single"/>
        </w:rPr>
        <w:t xml:space="preserve">Asiakirja 13822</w:t>
      </w:r>
    </w:p>
    <w:p>
      <w:r>
        <w:rPr>
          <w:b/>
        </w:rPr>
        <w:t xml:space="preserve">Ohjeet</w:t>
      </w:r>
    </w:p>
    <w:p>
      <w:r>
        <w:t xml:space="preserve">Mitkä ovat alivuokrauksen hyvät puolet?</w:t>
      </w:r>
    </w:p>
    <w:p>
      <w:r>
        <w:rPr>
          <w:b/>
        </w:rPr>
        <w:t xml:space="preserve">Vastaus</w:t>
      </w:r>
    </w:p>
    <w:p>
      <w:r>
        <w:t xml:space="preserve">Alivuokraus voi tarjota joustavuutta vuokralaiselle, jolloin he voivat muuttaa ennakoitua aikaisemmin ilman, että heidän tarvitsee maksaa kaksinkertaista vuokraa tai vuokrasopimuksen rikkomismaksua (usein 1,5-2 kertaa kuukausivuokra, jos se sallitaan lainkaan!) Alivuokralleottajalle se voi tarjota keinon löytää vuokrasopimus, jonka pituus ei ole vakiomittainen (kuten 4 tai 8 kuukautta, joita ei yleensä tarjota) ja joka on hyvin edullinen. Vuokranantajille se pitää tilat varattuina ja tarjoaa uuden potentiaalisen seuraavan vuokralaisen. Sanomattakin on selvää, että kaikki voittavat!</w:t>
      </w:r>
    </w:p>
    <w:p>
      <w:r>
        <w:rPr>
          <w:b/>
          <w:u w:val="single"/>
        </w:rPr>
        <w:t xml:space="preserve">Asiakirja 13823</w:t>
      </w:r>
    </w:p>
    <w:p>
      <w:r>
        <w:rPr>
          <w:b/>
        </w:rPr>
        <w:t xml:space="preserve">Ohjeet</w:t>
      </w:r>
    </w:p>
    <w:p>
      <w:r>
        <w:t xml:space="preserve">Mikä on natsien ulkopoliittinen keskustelu</w:t>
      </w:r>
    </w:p>
    <w:p>
      <w:r>
        <w:rPr>
          <w:b/>
        </w:rPr>
        <w:t xml:space="preserve">Konteksti</w:t>
      </w:r>
    </w:p>
    <w:p>
      <w:r>
        <w:t xml:space="preserve">Historiantutkijat ovat keskustelleet natsien ulkopolitiikasta ja sodan tavoitteista. Natsit hallitsivat Saksaa vuosina 1933-1945. On ollut erimielisyyttä siitä, pyrkiikö Adolf Hitler pelkästään Euroopan laajentumiseen ja herruuteen vai suunnitteliko hän pitkän aikavälin maailmanlaajuista imperiumia.</w:t>
      </w:r>
    </w:p>
    <w:p>
      <w:r>
        <w:rPr>
          <w:b/>
        </w:rPr>
        <w:t xml:space="preserve">Vastaus</w:t>
      </w:r>
    </w:p>
    <w:p>
      <w:r>
        <w:t xml:space="preserve">Historiantutkijat ovat keskustelleet natsien ulkopolitiikasta ja sodan tavoitteista. Natsit hallitsivat Saksaa vuosina 1933-1945. On ollut erimielisyyttä siitä, pyrkiikö Adolf Hitler pelkästään Euroopan laajentumiseen ja herruuteen vai suunnitteliko hän pitkän aikavälin maailmanlaajuista imperiumia.</w:t>
      </w:r>
    </w:p>
    <w:p>
      <w:r>
        <w:rPr>
          <w:b/>
          <w:u w:val="single"/>
        </w:rPr>
        <w:t xml:space="preserve">Asiakirja 13824</w:t>
      </w:r>
    </w:p>
    <w:p>
      <w:r>
        <w:rPr>
          <w:b/>
        </w:rPr>
        <w:t xml:space="preserve">Ohjeet</w:t>
      </w:r>
    </w:p>
    <w:p>
      <w:r>
        <w:t xml:space="preserve">Mitä eroa on stressillä ja rasituksella?</w:t>
      </w:r>
    </w:p>
    <w:p>
      <w:r>
        <w:rPr>
          <w:b/>
        </w:rPr>
        <w:t xml:space="preserve">Vastaus</w:t>
      </w:r>
    </w:p>
    <w:p>
      <w:r>
        <w:t xml:space="preserve">Jännitys lasketaan pinta-alayksikköä kohti kohdistuvana paineena. Jännitys on siis periaatteessa kappaleeseen kohdistuva voima jaettuna sen poikkipinta-alalla, johon voima kohdistuu.</w:t>
        <w:br/>
        <w:br/>
        <w:t xml:space="preserve"> Jännitys lasketaan parametrin arvon (pituus, korkeus tai kulma) muutoksena, kun siihen kohdistuu jännitystä. Se on yksikköä vailla. Jännitys on siis lähinnä muodonmuutos, joka aiheutuu käytetystä jännityksestä.</w:t>
        <w:br/>
        <w:br/>
        <w:t xml:space="preserve"> Youngin moduuli on mekaaninen ominaisuus, joka lasketaan jakamalla jännitys rasituksella. Se ilmaistaan yleensä GPa:na (giga Pascal).</w:t>
      </w:r>
    </w:p>
    <w:p>
      <w:r>
        <w:rPr>
          <w:b/>
          <w:u w:val="single"/>
        </w:rPr>
        <w:t xml:space="preserve">Asiakirja 13825</w:t>
      </w:r>
    </w:p>
    <w:p>
      <w:r>
        <w:rPr>
          <w:b/>
        </w:rPr>
        <w:t xml:space="preserve">Ohjeet</w:t>
      </w:r>
    </w:p>
    <w:p>
      <w:r>
        <w:t xml:space="preserve">Kuinka monta päivää naisten henkilökohtainen kilpailu kesti?</w:t>
      </w:r>
    </w:p>
    <w:p>
      <w:r>
        <w:rPr>
          <w:b/>
        </w:rPr>
        <w:t xml:space="preserve">Konteksti</w:t>
      </w:r>
    </w:p>
    <w:p>
      <w:r>
        <w:t xml:space="preserve">Naisten henkilökohtainen kilpailu vuoden 2018 Aasian kisoissa Jakartassa, Indonesiassa järjestettiin 23. elokuuta - 26. elokuuta (mukaan lukien) Pondok Indah Golf &amp; Country Clubilla.</w:t>
      </w:r>
    </w:p>
    <w:p>
      <w:r>
        <w:rPr>
          <w:b/>
        </w:rPr>
        <w:t xml:space="preserve">Vastaus</w:t>
      </w:r>
    </w:p>
    <w:p>
      <w:r>
        <w:t xml:space="preserve">4 päivää. 26-23+1 = 4. Laskemalla 23, 24, 25, 26 saadaan 4 päivää.</w:t>
      </w:r>
    </w:p>
    <w:p>
      <w:r>
        <w:rPr>
          <w:b/>
          <w:u w:val="single"/>
        </w:rPr>
        <w:t xml:space="preserve">Asiakirja 13826</w:t>
      </w:r>
    </w:p>
    <w:p>
      <w:r>
        <w:rPr>
          <w:b/>
        </w:rPr>
        <w:t xml:space="preserve">Ohjeet</w:t>
      </w:r>
    </w:p>
    <w:p>
      <w:r>
        <w:t xml:space="preserve">Mitä Gertrude Townend teki</w:t>
      </w:r>
    </w:p>
    <w:p>
      <w:r>
        <w:rPr>
          <w:b/>
        </w:rPr>
        <w:t xml:space="preserve">Konteksti</w:t>
      </w:r>
    </w:p>
    <w:p>
      <w:r>
        <w:t xml:space="preserve">Gertrude Catherine Townend oli brittiläinen sairaanhoitaja ja suffragetti. Hän tarjosi yhdessä sairaanhoitaja Catherine Pinen kanssa hoitokodin vankeudesta ja pakkosyötöstä toipuville suffrageteille ja osallistui suffragettien kokoontumisiin.</w:t>
      </w:r>
    </w:p>
    <w:p>
      <w:r>
        <w:rPr>
          <w:b/>
        </w:rPr>
        <w:t xml:space="preserve">Vastaus</w:t>
      </w:r>
    </w:p>
    <w:p>
      <w:r>
        <w:t xml:space="preserve">Gertrude Catherine Townend oli brittiläinen sairaanhoitaja ja suffragetti. Hän tarjosi yhdessä sairaanhoitaja Catherine Pinen kanssa hoitokodin vankeudesta ja pakkosyötöstä toipuville suffrageteille ja osallistui suffragettien kokoontumisiin.</w:t>
      </w:r>
    </w:p>
    <w:p>
      <w:r>
        <w:rPr>
          <w:b/>
          <w:u w:val="single"/>
        </w:rPr>
        <w:t xml:space="preserve">Asiakirja 13827</w:t>
      </w:r>
    </w:p>
    <w:p>
      <w:r>
        <w:rPr>
          <w:b/>
        </w:rPr>
        <w:t xml:space="preserve">Ohjeet</w:t>
      </w:r>
    </w:p>
    <w:p>
      <w:r>
        <w:t xml:space="preserve">Mitä koripallo on?</w:t>
      </w:r>
    </w:p>
    <w:p>
      <w:r>
        <w:rPr>
          <w:b/>
        </w:rPr>
        <w:t xml:space="preserve">Vastaus</w:t>
      </w:r>
    </w:p>
    <w:p>
      <w:r>
        <w:t xml:space="preserve">Koripallo on urheilulaji, jossa kaksi joukkuetta pelaa toisiaan vastaan kentällä, jossa on kaksi koria.  Yksi kori on kummallekin joukkueelle.  Kumpikin joukkue saa pisteen laittamalla pallon vastustajan vanteen läpi.  Joukkueet pelaavat toisiaan vastaan suorakulmaisella kentällä, ja kussakin joukkueessa on 5 pelaajaa.</w:t>
      </w:r>
    </w:p>
    <w:p>
      <w:r>
        <w:rPr>
          <w:b/>
          <w:u w:val="single"/>
        </w:rPr>
        <w:t xml:space="preserve">Asiakirja 13828</w:t>
      </w:r>
    </w:p>
    <w:p>
      <w:r>
        <w:rPr>
          <w:b/>
        </w:rPr>
        <w:t xml:space="preserve">Ohjeet</w:t>
      </w:r>
    </w:p>
    <w:p>
      <w:r>
        <w:t xml:space="preserve">Kirjoita lyhyt kirje rakkaalle ystävälle, joka on juuri menettänyt äitinsä vain kuusi kuukautta isänsä menettämisen jälkeen.  Molemmat heidän vanhempansa olivat henkilöitä, joiden kanssa sinä ja perheesi olitte myös hyvin läheisiä.</w:t>
      </w:r>
    </w:p>
    <w:p>
      <w:r>
        <w:rPr>
          <w:b/>
        </w:rPr>
        <w:t xml:space="preserve">Vastaus</w:t>
      </w:r>
    </w:p>
    <w:p>
      <w:r>
        <w:t xml:space="preserve">Ei ole sanoja ilmaisemaan syvää osanottoamme äitisi ja rakkaan ystävämme poismenon johdosta.  Hän oli vahvin nainen, jolla oli suurin sydän, ja hän kohteli meitä aina kuin omia lapsiaan.  Hänen poismenonsa jättää aukeavan aukon sydämeemme, mutta tiedämme, että löydämme rauhan tietäen, että hän on vapaa tuskasta ja yhdistetty isäsi kanssa, jonka tiedämme odottaneen häntä avosylin.  Lapsuutemme oli rikkaampi molempien vanhempiesi ansiosta ja ikimuistoisempi heidän rakkautensa ansiosta.  Olemme niin pahoillamme siitä, että menetitte vanhempanne niin lähellä toisiaan, ja muistamme heidät ikuisesti heidän syvästä uskostaan, huomattavasta hymystään ja rakkaudestaan kaikkia kohtaan, joilla oli onni tuntea heidät.</w:t>
      </w:r>
    </w:p>
    <w:p>
      <w:r>
        <w:rPr>
          <w:b/>
          <w:u w:val="single"/>
        </w:rPr>
        <w:t xml:space="preserve">Asiakirja 13829</w:t>
      </w:r>
    </w:p>
    <w:p>
      <w:r>
        <w:rPr>
          <w:b/>
        </w:rPr>
        <w:t xml:space="preserve">Ohjeet</w:t>
      </w:r>
    </w:p>
    <w:p>
      <w:r>
        <w:t xml:space="preserve">Mikä on Antarktis?</w:t>
      </w:r>
    </w:p>
    <w:p>
      <w:r>
        <w:rPr>
          <w:b/>
        </w:rPr>
        <w:t xml:space="preserve">Vastaus</w:t>
      </w:r>
    </w:p>
    <w:p>
      <w:r>
        <w:t xml:space="preserve">Etelämanner on maapallon etelänavan ympärillä sijaitseva napa-alue, joka on vastapäätä pohjoisnavan ympärillä sijaitsevaa arktista aluetta. Etelämanner käsittää Etelämantereen mantereen, Kerguelenin tasangon ja muut saaristoalueet, jotka sijaitsevat Etelämantereen lautasella tai Etelämantereen konvergenssin eteläpuolella. Etelämantereen alueeseen kuuluvat jäähyllyt, vesialueet ja kaikki Etelämantereen konvergenssin eteläpuolella sijaitsevat Eteläisen valtameren saaristoalueet. Kyseessä on noin 32-48 km leveä alue, jonka leveys vaihtelee kausittain. Alue kattaa noin 20 prosenttia eteläisestä pallonpuoliskosta, josta 5,5 prosenttia (14 miljoonaa neliökilometriä) on itse Etelämantereen pinta-alaa. Kaikkia 60° eteläisen leveyspiirin eteläpuolella sijaitsevia maa-alueita ja jäähyllyjä hallinnoidaan Etelämanner-sopimusjärjestelmän mukaisesti. Biogeografisesti Etelämanner on yksi kahdeksasta maapallon maanpinnan biogeografisesta alueesta.</w:t>
      </w:r>
    </w:p>
    <w:p>
      <w:r>
        <w:rPr>
          <w:b/>
          <w:u w:val="single"/>
        </w:rPr>
        <w:t xml:space="preserve">Asiakirja 13830</w:t>
      </w:r>
    </w:p>
    <w:p>
      <w:r>
        <w:rPr>
          <w:b/>
        </w:rPr>
        <w:t xml:space="preserve">Ohjeet</w:t>
      </w:r>
    </w:p>
    <w:p>
      <w:r>
        <w:t xml:space="preserve">Mikä on "julkinen" koulu Yhdistyneessä kuningaskunnassa?</w:t>
      </w:r>
    </w:p>
    <w:p>
      <w:r>
        <w:rPr>
          <w:b/>
        </w:rPr>
        <w:t xml:space="preserve">Vastaus</w:t>
      </w:r>
    </w:p>
    <w:p>
      <w:r>
        <w:t xml:space="preserve">Public School on termi, jota käytetään Yhdistyneessä kuningaskunnassa itsenäisestä maksullisesta koulusta.  Tämä johtuu siitä, että kun kouluja alun perin perustettiin, ne oli tarkoitettu maksullisten vanhempien käyttöön, jotka jakoivat opettajan, joka korvasi heidän lastensa kotiopettajan.</w:t>
      </w:r>
    </w:p>
    <w:p>
      <w:r>
        <w:rPr>
          <w:b/>
          <w:u w:val="single"/>
        </w:rPr>
        <w:t xml:space="preserve">Asiakirja 13831</w:t>
      </w:r>
    </w:p>
    <w:p>
      <w:r>
        <w:rPr>
          <w:b/>
        </w:rPr>
        <w:t xml:space="preserve">Ohjeet</w:t>
      </w:r>
    </w:p>
    <w:p>
      <w:r>
        <w:t xml:space="preserve">Nimeä erilaisia yritysten käyttämiä viestisovelluksia.</w:t>
      </w:r>
    </w:p>
    <w:p>
      <w:r>
        <w:rPr>
          <w:b/>
        </w:rPr>
        <w:t xml:space="preserve">Vastaus</w:t>
      </w:r>
    </w:p>
    <w:p>
      <w:r>
        <w:t xml:space="preserve">Yritysten käyttämiä viestisovelluksia ovat esimerkiksi Slack, Teams ja Google Chat.</w:t>
      </w:r>
    </w:p>
    <w:p>
      <w:r>
        <w:rPr>
          <w:b/>
          <w:u w:val="single"/>
        </w:rPr>
        <w:t xml:space="preserve">Asiakirja 13832</w:t>
      </w:r>
    </w:p>
    <w:p>
      <w:r>
        <w:rPr>
          <w:b/>
        </w:rPr>
        <w:t xml:space="preserve">Ohjeet</w:t>
      </w:r>
    </w:p>
    <w:p>
      <w:r>
        <w:t xml:space="preserve">Miksi jotkin maat menestyvät paremmin kuin toiset maat tietyissä urheilulajeissa, vaikka niiden väkiluku on pienempi?</w:t>
      </w:r>
    </w:p>
    <w:p>
      <w:r>
        <w:rPr>
          <w:b/>
        </w:rPr>
        <w:t xml:space="preserve">Vastaus</w:t>
      </w:r>
    </w:p>
    <w:p>
      <w:r>
        <w:t xml:space="preserve">Maan menestys tietyssä urheilulajissa kansainvälisellä tasolla riippuu monista muista tekijöistä kuin pelkästään väestöstä. Vaikka maan väkiluku on hyvä indikaattori sille, mistä koko valintakentästä huippu-urheilijat tulevat, se on yksi monista tekijöistä. Maan perustamishistoria, ilmastovyöhyke ja bruttokansantuote ovat muita merkittäviä urheilusuorituksiin vaikuttavia tekijöitä.</w:t>
        <w:br/>
        <w:br/>
        <w:t xml:space="preserve"> Kansakunnan historialla on merkitystä, sillä moniin urheilulajeihin liittyy vuosisatoja vanhoja perinteitä. Esimerkiksi kriketin, jonka uskotaan saaneen alkunsa Englannista, suosio on suurin maissa, jotka ovat alun perin olleet brittiläisiä siirtomaita. Tällaiset pitkät perinteet vakiinnuttavat tietyt urheilulajit osaksi kansakunnan kulttuuria, mikä lisää urheilijoiden prosenttiosuutta, josta kansakunta voi ammentaa, ja voi nostaa kansakunnan kilpailukyvyn tasoa.</w:t>
        <w:br/>
        <w:br/>
        <w:t xml:space="preserve"> Myös ilmastovyöhyke voi vaikuttaa maan kilpailukykyyn tietyissä urheilulajeissa. Esimerkiksi Norja sai vuoden 2022 olympialaisissa eniten olympiamitaleita kaikista maista, yhteensä 37 mitalia. Vuoden 2020 kesäkisoissa (jotka järjestettiin vuonna 2021) Norja sijoittui 20. sijalle ja sai vain 8 mitalia. Norjan ilmasto ja topografia ovat johtaneet siihen, että talviurheilu on erittäin suosittua, ja Norja on ajan myötä kehittänyt huippuohjelmia maastohiihdossa/pohjoismaisessa hiihdossa, pikaluistelussa, curlingissa, biathlonissa ja mäkihypyssä.</w:t>
        <w:br/>
        <w:br/>
        <w:t xml:space="preserve"> Kansakunnan vauraus vaikuttaa myös urheilusuorituksiin kansainvälisellä tasolla. Tämä johtuu pääasiassa kahdesta syystä. Ensimmäinen syy on se, että enemmän rahaa mahdollistaa suuremmat budjetit varusteisiin, valmennukseen, pelaajien kehittämiseen, kansainvälisiin kilpailuihin osallistumiseen, tietojen hyödyntämiseen, lääketieteelliseen henkilökuntaan jne., mikä ajan mittaan erottaa urheilijat suorituskyvyltään niistä, joilla ei ole varaa näihin asioihin. Toinen on urheilun saatavuus, sillä monet urheilulajit ovat melko kalliita. Esimerkkeinä voidaan mainita lumilajit, voimistelu, uinti, jääkiekko ja poolo. Kansakunnilla, joilla ei ole varaa tarjota tiloja tai tukea urheilijoiden kehittämiseen, ei useinkaan ole suurta lahjakkuusjoukkoa, eivätkä ne ole kilpailukykyisiä kansainvälisellä tasolla.</w:t>
      </w:r>
    </w:p>
    <w:p>
      <w:r>
        <w:rPr>
          <w:b/>
          <w:u w:val="single"/>
        </w:rPr>
        <w:t xml:space="preserve">Asiakirja 13833</w:t>
      </w:r>
    </w:p>
    <w:p>
      <w:r>
        <w:rPr>
          <w:b/>
        </w:rPr>
        <w:t xml:space="preserve">Ohjeet</w:t>
      </w:r>
    </w:p>
    <w:p>
      <w:r>
        <w:t xml:space="preserve">Kuka omistaa Ritz Crackersin?</w:t>
      </w:r>
    </w:p>
    <w:p>
      <w:r>
        <w:rPr>
          <w:b/>
        </w:rPr>
        <w:t xml:space="preserve">Konteksti</w:t>
      </w:r>
    </w:p>
    <w:p>
      <w:r>
        <w:t xml:space="preserve">Ritz Crackers on Nabiscon vuonna 1934 lanseeraama välipalakeksimerkki. Alkuperäistyyliset keksit ovat levynmuotoisia, kevyesti suolattuja ja halkaisijaltaan noin 46 millimetriä (1,8 tuumaa)[viitattu ]. Jokaisessa keksissä on seitsemän rei'itystä ja hienosti uurrettu reuna.</w:t>
        <w:t xml:space="preserve">Nykyään Ritz-keksimerkin omistaa Mondelēz International.[1]</w:t>
        <w:br/>
        <w:br/>
        <w:t xml:space="preserve">Yksi annos alkuperäistä keksiä (noin 5 keksiä tai 15 grammaa) sisältää 330 kilojoulea (79 kilokaloria) ravintoenergiaa, 1 gramman proteiinia ja 4 grammaa rasvaa; täysjyvävehnälajike sisältää 290 kJ (70 kcal) ja 2,5 grammaa rasvaa.</w:t>
      </w:r>
    </w:p>
    <w:p>
      <w:r>
        <w:rPr>
          <w:b/>
        </w:rPr>
        <w:t xml:space="preserve">Vastaus</w:t>
      </w:r>
    </w:p>
    <w:p>
      <w:r>
        <w:t xml:space="preserve">Ritzin omisti alun perin kuluttajatuotemerkki Nabisco, mutta omistajanvaihdoksen jälkeen sen omistaa Mondelēz International.</w:t>
      </w:r>
    </w:p>
    <w:p>
      <w:r>
        <w:rPr>
          <w:b/>
          <w:u w:val="single"/>
        </w:rPr>
        <w:t xml:space="preserve">Asiakirja 13834</w:t>
      </w:r>
    </w:p>
    <w:p>
      <w:r>
        <w:rPr>
          <w:b/>
        </w:rPr>
        <w:t xml:space="preserve">Ohjeet</w:t>
      </w:r>
    </w:p>
    <w:p>
      <w:r>
        <w:t xml:space="preserve">Mikä on laji nimeltä kriketti</w:t>
      </w:r>
    </w:p>
    <w:p>
      <w:r>
        <w:rPr>
          <w:b/>
        </w:rPr>
        <w:t xml:space="preserve">Vastaus</w:t>
      </w:r>
    </w:p>
    <w:p>
      <w:r>
        <w:t xml:space="preserve">Kriketti on urheilulaji, joka sai alkunsa Englannista. Kriketin keksivät britit. Vaikka krikettiä pelattiin pääasiassa 1700-luvulta alkaen, on olemassa joitakin hämäräperäisiä ja spekulatiivisia viittauksia siihen, että lajia pelattiin jo 1300-luvulla kuningas Edward II:n aikana. Krikettiä pelataan litteällä mailalla ja pallolla, ja kussakin joukkueessa on 11 pelaajaa. Pelin tavoitteena on tehdä niin monta juoksua kuin joukkue voi tehdä, kun se saa vuoronsa lyödä ja saada toinen joukkue ulos ennen kuin se saavuttaa tavoitteensa. Kukin joukkue voi lyödä kerran ja joutuu kentälle toisen joukkueen lyödessä. Krikettiä pelataan pyöreillä tai soikeilla kentillä. Kentän keskellä olevaa aluetta kutsutaan kentäksi, jonka pituus on 22 jaardia. Kentän kummassakin päässä on kolme maahan istutettua keppiä, joita kutsutaan kannoiksi. Kantojen päälle asetetaan kaksi pientä puukappaletta, joita kutsutaan bailiksi. Tätä asetelmaa kutsutaan wicketiksi. Kaksi lyöjää lyöjäjoukkueesta lyö kentän kummassakin päässä. Juoksuja tehdään lyömällä palloa ja juoksemalla sitten edestakaisin kentän toisesta päästä toiseen päähän. Lyöjä voi lähettää pallon rajalle ja samalla ponnahtaa maahan yhden tai useamman kerran saadakseen 4 juoksua tai lyödä pallon rajan yli ilman, että se pomppaa maahan, saadakseen 6 juoksua. Kenttäjoukkue sijoittaa 11 pelaajaansa eri paikkoihin kentällä. Kenttäjoukkueen henkilöä, joka heittää pallon lyöjäjoukkueen lyöjälle, kutsutaan heittäjäksi. Keilaajan tavoitteena on saada lyöjä ulos. Keilaaja heittää pallon yleensä kentälle antaen sen pomppia kerran kentällä ja lopulta saavuttaa lyöjän. On olemassa erilaisia tapoja päästää lyöjä ulos. Keilaaja voi heittää pallon lyöjälle, saada lyöjän lyömään ja saada pallon suoraan jonkun kenttäpelaajan kiinni. Keilaaja voi myös heittää pallon kohti lyöjää saadakseen hänet ampumaan ohi ja osuakseen kantoihin tai bailsiin ja häiritä näin hänen wicketinsä. Keilaaja syöttää pallon 6 kertaa, kun hänen vuoronsa tulee. Keilaajan lyöjälle heittämä 6 syötön ryhmä on nimeltään Over. Lyöntipelaaja voi myös jäädä ulos, kun hän yrittää juoksua ja jää kiinni turvavyöhykkeensä ulkopuolella, joka on merkitty kentän molemmissa päissä olevalla rypyllä. Nykyaikaisessa krikettipelissä on monia versioita. Näitä versioita kutsutaan testikriketiksi, yhden päivän kansainvälisiksi otteluiksi (ODI) ja Twenty20-otteluiksi. Alun perin krikettipeli kesti useita päiviä. Pelin vanhemmassa versiossa kumpikin joukkue sai mahdollisuuden lyödä kahdesti ja pelata kahdesti kentällä, jolloin pelin päättämiseen kului mahdollisimman monta päivää. Nykyaikaisessa peliversiossa tämä pelitila nimeltä Test Cricket on vahvistettu viiteen päivään. Test kriketti voi siis kestää jopa viisi päivää.  Yhden päivän kansainväliset ottelut (tunnetaan myös nimellä ODI) ovat yhden päivän kestäviä krikettipelejä. Kumpikin joukkue saa 50 oversin ajan keilata toista joukkuetta vastaan ja kumpikin joukkue saa lyödä kerran. Joukkueen tavoitteena on tehdä mahdollisimman monta juoksua 50 oversin aikana ja rajoittaa vastustaja pienempiin tuloksiin tai pudottaa se kokonaan. ODI kestää yleensä 6-7 tuntia. Vielä suositumpi versio pelistä on nimeltään Twenty20 tai T20. Tässä pelimuodossa kumpikin joukkue saa lyödä vain 20 yseriä, ja niiden on saatava vastustajansa ulos 20 yserissä tai rajoitettava heidät pienempään juoksumäärään. Tämä krikettimoodi on erittäin suosittu, koska peli kestää vain 3 tuntia ja vaatii katsojilta paljon vähemmän aikaa. Englannin lisäksi monet muut maat pelaavat nykyään krikettiä, mikä tekee lajista todella maailmanlaajuisen urheilun. Krikettiä pelaavia maita ovat Englanti, Etelä-Afrikka, Australia, Intia, Pakistan, Kenia, Zimbabwe, Bangladesh, Uusi-Seelanti, Sri Lanka ja Länsi-Intia.  Lajia pelaavat myös uudet tulokkaat: Alankomaat, Irlanti, Namibia, Yhdistyneet arabiemiirikunnat, Afganistan, Yhdysvallat, Kanada ja Papua-Uusi-Guinea.</w:t>
      </w:r>
    </w:p>
    <w:p>
      <w:r>
        <w:rPr>
          <w:b/>
          <w:u w:val="single"/>
        </w:rPr>
        <w:t xml:space="preserve">Asiakirja 13835</w:t>
      </w:r>
    </w:p>
    <w:p>
      <w:r>
        <w:rPr>
          <w:b/>
        </w:rPr>
        <w:t xml:space="preserve">Ohjeet</w:t>
      </w:r>
    </w:p>
    <w:p>
      <w:r>
        <w:t xml:space="preserve">Miksi pelikonferenssit ovat hauskoja kaikille?</w:t>
      </w:r>
    </w:p>
    <w:p>
      <w:r>
        <w:rPr>
          <w:b/>
        </w:rPr>
        <w:t xml:space="preserve">Vastaus</w:t>
      </w:r>
    </w:p>
    <w:p>
      <w:r>
        <w:t xml:space="preserve">Pelikonferenssit voivat olla hauskoja kaikille, koska ne ovat interaktiivisia ja uppoutuvia kokemuksia, jotka kestävät päiviä.  Pelikonferenssien avulla voit tavata uusia ihmisiä kaikilta elämänaloilta ja kaikenikäisiä.  Ihmiset nauttivat pelaamisesta perheen, ystävien ja kollegoiden kanssa.  On luovia ihmisiä, jotka myyvät uusia peli-ideoita, kilpailuhenkisiä ihmisiä, jotka yrittävät päihittää vastustajansa strategialla ja tuurilla, ja ulospäin suuntautuneita ihmisiä, jotka vain haluavat keskustella ja olla vuorovaikutuksessa muiden kanssa.</w:t>
      </w:r>
    </w:p>
    <w:p>
      <w:r>
        <w:rPr>
          <w:b/>
          <w:u w:val="single"/>
        </w:rPr>
        <w:t xml:space="preserve">Asiakirja 13836</w:t>
      </w:r>
    </w:p>
    <w:p>
      <w:r>
        <w:rPr>
          <w:b/>
        </w:rPr>
        <w:t xml:space="preserve">Ohjeet</w:t>
      </w:r>
    </w:p>
    <w:p>
      <w:r>
        <w:t xml:space="preserve">Mitä on istuva elämäntapa?</w:t>
      </w:r>
    </w:p>
    <w:p>
      <w:r>
        <w:rPr>
          <w:b/>
        </w:rPr>
        <w:t xml:space="preserve">Vastaus</w:t>
      </w:r>
    </w:p>
    <w:p>
      <w:r>
        <w:t xml:space="preserve">Kun puhumme yhteisöllisestä sedentarismista, puhumme ihmisryhmästä, joka asettuu yhteen paikkaan ja rakentaa sinne taloudellisen, sosiaalisen ja kulttuurisen elämänsä. Muutos nomadisuudesta yhteen paikkaan jäämiseen johti ensimmäisiin sivilisaatioihin. Kun sanomme, että joku elää istumatyötä, tarkoitamme, että hän istuu tai makaa pitkään eikä liiku paljon tai lainkaan.</w:t>
      </w:r>
    </w:p>
    <w:p>
      <w:r>
        <w:rPr>
          <w:b/>
          <w:u w:val="single"/>
        </w:rPr>
        <w:t xml:space="preserve">Asiakirja 13837</w:t>
      </w:r>
    </w:p>
    <w:p>
      <w:r>
        <w:rPr>
          <w:b/>
        </w:rPr>
        <w:t xml:space="preserve">Ohjeet</w:t>
      </w:r>
    </w:p>
    <w:p>
      <w:r>
        <w:t xml:space="preserve">Mikä on LSD</w:t>
      </w:r>
    </w:p>
    <w:p>
      <w:r>
        <w:rPr>
          <w:b/>
        </w:rPr>
        <w:t xml:space="preserve">Konteksti</w:t>
      </w:r>
    </w:p>
    <w:p>
      <w:r>
        <w:t xml:space="preserve">Lysergihappodietyyliamidi, joka tunnetaan yleisesti nimellä LSD (saksankielisestä nimestä Lysergsäure-dietyyliamidi) ja joka tunnetaan myös nimellä happo, on voimakas psykedeelinen huume.[12] Vaikutuksiin kuuluu tyypillisesti ajatusten, tunteiden ja aistihavaintojen voimistuminen.[13] Riittävän suurina annoksina LSD:n vaikutuksesta ilmenee lähinnä psyykkisiä, visuaalisia sekä auditiivisia hallusinaatioita.[14][15] Pupillien laajentuminen, verenpaineen nousu ja ruumiinlämmön kohoaminen ovat tyypillisiä.[16] Vaikutukset alkavat tyypillisesti puolen tunnin kuluessa ja voivat kestää jopa 20 tuntia.[16][17] LSD kykenee myös aiheuttamaan mystisiä kokemuksia ja egon liukenemista.[18][15] Sitä käytetään pääasiassa virkistyshuumeena tai hengellisistä syistä.[16][19] LSD on sekä prototyyppinen psykedeeli että yksi "klassisista" psykedeeleistä, sillä se on psykedeeli, jolla on suurin tieteellinen ja kulttuurinen merkitys.[12] LSD:tä tyypillisesti joko niellään tai pidetään kielen alla[13], sitä myydään useimmiten tahrapaperilla ja harvemmin tabletteina, vesiliuoksena tai gelatiinineliöissä, joita kutsutaan pannuiksi[16].</w:t>
      </w:r>
    </w:p>
    <w:p>
      <w:r>
        <w:rPr>
          <w:b/>
        </w:rPr>
        <w:t xml:space="preserve">Vastaus</w:t>
      </w:r>
    </w:p>
    <w:p>
      <w:r>
        <w:t xml:space="preserve">Lysergihappodietyyliamidi, joka tunnetaan yleisesti nimellä LSD (saksankielisestä nimestä Lysergsaeure-diethylamid) ja joka tunnetaan myös nimellä acid, on voimakas psykedeelinen huume.</w:t>
        <w:br/>
        <w:br/>
        <w:t xml:space="preserve"> Vaikutuksiin kuuluu tyypillisesti ajatusten, tunteiden ja aistihavaintojen voimistuminen. Riittävän suurina annoksina LSD:n vaikutuksesta syntyy pääasiassa henkisiä, visuaalisia sekä auditiivisia hallusinaatioita. Pupillien laajentuminen, verenpaineen nousu ja ruumiinlämmön kohoaminen ovat tyypillisiä.</w:t>
      </w:r>
    </w:p>
    <w:p>
      <w:r>
        <w:rPr>
          <w:b/>
          <w:u w:val="single"/>
        </w:rPr>
        <w:t xml:space="preserve">Asiakirja 13838</w:t>
      </w:r>
    </w:p>
    <w:p>
      <w:r>
        <w:rPr>
          <w:b/>
        </w:rPr>
        <w:t xml:space="preserve">Ohjeet</w:t>
      </w:r>
    </w:p>
    <w:p>
      <w:r>
        <w:t xml:space="preserve">Kuinka pitkä on 970 Park Ave?</w:t>
      </w:r>
    </w:p>
    <w:p>
      <w:r>
        <w:rPr>
          <w:b/>
        </w:rPr>
        <w:t xml:space="preserve">Konteksti</w:t>
      </w:r>
    </w:p>
    <w:p>
      <w:r>
        <w:t xml:space="preserve">970 Park Avenue on ylellinen asunto-osuuskunta Manhattanilla, New Yorkissa.</w:t>
        <w:br/>
        <w:br/>
        <w:t xml:space="preserve"> 970:n on suunnitellut newyorkilainen arkkitehtitoimisto Schwartz &amp; Gross ja sen on rakentanut Bing &amp; Bing. Se sijaitsee Park Avenuen ja East 83rd Streetin kulmassa.</w:t>
        <w:br/>
        <w:br/>
        <w:t xml:space="preserve"> 12-kerroksinen rakennus rakennettiin vuonna 1912. Vuonna 1940 rakennuksen omistanut pankki muokkasi rakennuksen uudelleen ja muutti alkuperäiset tilavat asunnot pienemmiksi yksiköiksi. 1987 Martin J. Raynes muutti sen osuuskunnaksi; Raynes lisäsi kaksi kolmikerroksista kattohuoneistoa, joissa oli "kasvihuoneen" optiot, pyöreät portaat ja suuret terassit. 132 jalkaa (40 m) korkea rakennus.</w:t>
      </w:r>
    </w:p>
    <w:p>
      <w:r>
        <w:rPr>
          <w:b/>
        </w:rPr>
        <w:t xml:space="preserve">Vastaus</w:t>
      </w:r>
    </w:p>
    <w:p>
      <w:r>
        <w:t xml:space="preserve">970 Park Avenue on 12-kerroksinen rakennus, jonka korkeus on 40 metriä (132 jalkaa).</w:t>
      </w:r>
    </w:p>
    <w:p>
      <w:r>
        <w:rPr>
          <w:b/>
          <w:u w:val="single"/>
        </w:rPr>
        <w:t xml:space="preserve">Asiakirja 13839</w:t>
      </w:r>
    </w:p>
    <w:p>
      <w:r>
        <w:rPr>
          <w:b/>
        </w:rPr>
        <w:t xml:space="preserve">Ohjeet</w:t>
      </w:r>
    </w:p>
    <w:p>
      <w:r>
        <w:t xml:space="preserve">Mistä Luigi Giura oli tunnettu tunnettu.</w:t>
      </w:r>
    </w:p>
    <w:p>
      <w:r>
        <w:rPr>
          <w:b/>
        </w:rPr>
        <w:t xml:space="preserve">Konteksti</w:t>
      </w:r>
    </w:p>
    <w:p>
      <w:r>
        <w:t xml:space="preserve">Giura oli Sisilian kuningaskunnan silta- ja tieosaston tarkastaja. Giura on tunnetuin Euroopan toisen riippusillan suunnittelusta ja rakentamisesta vuonna 1832, joka oli ensimmäinen Manner-Euroopassa.</w:t>
      </w:r>
    </w:p>
    <w:p>
      <w:r>
        <w:rPr>
          <w:b/>
        </w:rPr>
        <w:t xml:space="preserve">Vastaus</w:t>
      </w:r>
    </w:p>
    <w:p>
      <w:r>
        <w:t xml:space="preserve">Luigi Giura oli italialainen insinööri ja arkkitehti, joka eli vuosina 1795-1865. Hän oli kuuluisa Euroopan toisen riippusillan suunnittelusta ja rakentamisesta, joka oli Manner-Euroopan ensimmäinen riippusilta.</w:t>
        <w:br/>
        <w:br/>
        <w:t xml:space="preserve"> Giura syntyi Masschitossa, joka on pieni kaupunki Vulture-Melfin maantieteellisellä alueella Basilicatan hallintoalueella Etelä-Italiassa.  Myöhemmin hän oli silloista ja teistä vastaavan koulun ensimmäinen opiskelija.  Valmistuttuaan vuonna 1814 hänet otettiin siltojen ja teiden päällystöön.  Siltojen ja teiden rakentamiskorkeakoulussa ollessaan hän saattoi tehdä useita opintomatkoja Britanniaan ja Ranskaan, joiden aikana hän tutustui niiden uusiin näkökulmiin ja teolliseen kehitykseen.</w:t>
        <w:br/>
        <w:br/>
        <w:t xml:space="preserve"> Silta- ja tieosasto sai Giuran toimiessa valmiiksi monia hankkeita, muun muassa veden virtauskanavia kriittisillä vuoristoalueilla.  Luigi Guira on kuitenkin tunnetuin riippusiltasuunnitelmistaan, joihin kuuluvat Real Ferdinando sul Gariglianon silta - Manner-Euroopan ensimmäinen riippusilta - ja Maria Cristinan silta Calore-joella.  Myöhemmin hän palasi siltojen ja teiden koulun johtajaksi vuonna 1860, ja häntä pyydettiin Italian aluehallitusten julkiseksi neuvonantajaksi.</w:t>
      </w:r>
    </w:p>
    <w:p>
      <w:r>
        <w:rPr>
          <w:b/>
          <w:u w:val="single"/>
        </w:rPr>
        <w:t xml:space="preserve">Asiakirja 13840</w:t>
      </w:r>
    </w:p>
    <w:p>
      <w:r>
        <w:rPr>
          <w:b/>
        </w:rPr>
        <w:t xml:space="preserve">Ohjeet</w:t>
      </w:r>
    </w:p>
    <w:p>
      <w:r>
        <w:t xml:space="preserve">Kun annat Natoa koskevan viitetekstin, milloin Suomesta tuli Naton jäsen?</w:t>
      </w:r>
    </w:p>
    <w:p>
      <w:r>
        <w:rPr>
          <w:b/>
        </w:rPr>
        <w:t xml:space="preserve">Konteksti</w:t>
      </w:r>
    </w:p>
    <w:p>
      <w:r>
        <w:t xml:space="preserve">Suomen tasavalta on ollut Pohjois-Atlantin liiton (Nato) jäsen 4. huhtikuuta 2023 alkaen. Suomella on ollut viralliset suhteet Natoon vuodesta 1994 lähtien, jolloin se liittyi rauhankumppanuusohjelmaan, ja se on ollut vuodesta 1995 lähtien Euroopan unionin (EU) jäsen, jonka jäsenyys on suurelta osin päällekkäinen Naton kanssa.</w:t>
      </w:r>
    </w:p>
    <w:p>
      <w:r>
        <w:rPr>
          <w:b/>
        </w:rPr>
        <w:t xml:space="preserve">Vastaus</w:t>
      </w:r>
    </w:p>
    <w:p>
      <w:r>
        <w:t xml:space="preserve">4. huhtikuuta 2023</w:t>
      </w:r>
    </w:p>
    <w:p>
      <w:r>
        <w:rPr>
          <w:b/>
          <w:u w:val="single"/>
        </w:rPr>
        <w:t xml:space="preserve">Asiakirja 13841</w:t>
      </w:r>
    </w:p>
    <w:p>
      <w:r>
        <w:rPr>
          <w:b/>
        </w:rPr>
        <w:t xml:space="preserve">Ohjeet</w:t>
      </w:r>
    </w:p>
    <w:p>
      <w:r>
        <w:t xml:space="preserve">Kun otetaan huomioon nämä Aspergerin oireyhtymää koskevat kohdat, mihin häiriöön se on sulautunut?</w:t>
      </w:r>
    </w:p>
    <w:p>
      <w:r>
        <w:rPr>
          <w:b/>
        </w:rPr>
        <w:t xml:space="preserve">Konteksti</w:t>
      </w:r>
    </w:p>
    <w:p>
      <w:r>
        <w:t xml:space="preserve">Aspergerin oireyhtymä (AS), joka tunnetaan myös nimellä Aspergerin oireyhtymä, on neurologinen kehityshäiriö, jolle on ominaista huomattavat vaikeudet sosiaalisessa vuorovaikutuksessa ja sanattomassa kommunikaatiossa sekä rajoitetut ja toistuvat käyttäytymismallit ja kiinnostuksen kohteet. Oireyhtymää ei enää tunnusteta omaksi diagnoosikseen, sillä se on yhdistetty muiden sairauksien kanssa autismin kirjon häiriöksi (ASD). Sen katsottiin eroavan muista diagnooseista, jotka yhdistettiin ASD:ksi, sillä puhuttu kieli ja älykkyys ovat suhteellisen häiriöttömiä.</w:t>
        <w:br/>
        <w:br/>
        <w:t xml:space="preserve"> Oireyhtymä sai nimensä itävaltalaisen lastenlääkärin Hans Aspergerin mukaan, joka kuvasi vuonna 1944 hoitamiaan lapsia, joilla oli vaikeuksia solmia ystävyyssuhteita, jotka eivät ymmärtäneet toisten eleitä tai tunteita, kävivät yksipuolisia keskusteluja lempiharrastuksistaan ja olivat kömpelöitä. Vuonna 1994 Aspergerin oireyhtymä sisällytettiin Yhdysvaltain mielenterveyshäiriöiden diagnostisen ja tilastollisen käsikirjan neljänteen painokseen (DSM-IV); DSM-5:n julkaisemisen myötä vuonna 2013 oireyhtymä kuitenkin poistettiin, ja oireet kuuluvat nyt autismin kirjon häiriöön yhdessä klassisen autismin ja pervassiivisen kehityshäiriön, jota ei ole eritelty (PDD-NOS) kanssa. Vastaavasti se yhdistettiin autismin kirjon häiriöön kansainvälisessä tautiluokituksessa (ICD-11) vuodesta 2021 alkaen.</w:t>
        <w:br/>
        <w:br/>
        <w:t xml:space="preserve"> Aspergerin oireyhtymän tarkka syy tunnetaan huonosti. Vaikka sen periytyvyys on korkea, sen taustalla olevaa perinnöllisyyttä ei ole määritetty lopullisesti. Myös ympäristötekijöillä uskotaan olevan merkitystä. Aivojen kuvantamisella ei ole tunnistettu yleistä perussairautta. Yksittäistä hoitoa ei ole olemassa, ja Yhdistyneen kuningaskunnan kansallisen terveyspalvelun (NHS) ohjeiden mukaan minkään autismin muodon "hoitoa" ei pitäisi pyrkiä, koska autismi ei ole "sairaus, joka voidaan poistaa tai parantaa". Royal College of Psychiatristsin mukaan vaikka samanaikaiset sairaudet saattavat vaatia hoitoa, "autismin hoidossa itsessään on kyse pääasiassa kasvatuksesta, koulutuksesta ja sosiaalisesta tuesta/hoidosta, joka on tarpeen henkilön kyvyn parantamiseksi toimia jokapäiväisessä maailmassa". Autismia koskevien erityisten interventioiden tehokkuudesta on vain vähän tietoa. Interventioihin voi kuulua sosiaalisten taitojen harjoittelua, kognitiivista käyttäytymisterapiaa, fysioterapiaa, puheterapiaa, vanhempien kouluttamista ja lääkkeitä liitännäisongelmiin, kuten mielialaan tai ahdistuneisuuteen.</w:t>
        <w:t xml:space="preserve">Autistiset piirteet eivät yleensä ole yhtä selviä aikuisiässä, mutta sosiaaliset ja kommunikaatiovaikeudet säilyvät yleensä edelleen.</w:t>
        <w:br/>
        <w:br/>
        <w:t xml:space="preserve">https://en.wikipedia.org/wiki/Asperger_syndrome</w:t>
      </w:r>
    </w:p>
    <w:p>
      <w:r>
        <w:rPr>
          <w:b/>
        </w:rPr>
        <w:t xml:space="preserve">Vastaus</w:t>
      </w:r>
    </w:p>
    <w:p>
      <w:r>
        <w:t xml:space="preserve">Se on yhdistetty muiden sairauksien kanssa autismin kirjon häiriöksi (ASD).</w:t>
      </w:r>
    </w:p>
    <w:p>
      <w:r>
        <w:rPr>
          <w:b/>
          <w:u w:val="single"/>
        </w:rPr>
        <w:t xml:space="preserve">Asiakirja 13842</w:t>
      </w:r>
    </w:p>
    <w:p>
      <w:r>
        <w:rPr>
          <w:b/>
        </w:rPr>
        <w:t xml:space="preserve">Ohjeet</w:t>
      </w:r>
    </w:p>
    <w:p>
      <w:r>
        <w:t xml:space="preserve">Kuka on Limp Bizkitin laulaja?</w:t>
      </w:r>
    </w:p>
    <w:p>
      <w:r>
        <w:rPr>
          <w:b/>
        </w:rPr>
        <w:t xml:space="preserve">Vastaus</w:t>
      </w:r>
    </w:p>
    <w:p>
      <w:r>
        <w:t xml:space="preserve">Fred Durst on nu-metal-räppibändi Limp Bizkitin laulaja.</w:t>
      </w:r>
    </w:p>
    <w:p>
      <w:r>
        <w:rPr>
          <w:b/>
          <w:u w:val="single"/>
        </w:rPr>
        <w:t xml:space="preserve">Asiakirja 13843</w:t>
      </w:r>
    </w:p>
    <w:p>
      <w:r>
        <w:rPr>
          <w:b/>
        </w:rPr>
        <w:t xml:space="preserve">Ohjeet</w:t>
      </w:r>
    </w:p>
    <w:p>
      <w:r>
        <w:t xml:space="preserve">Luokitellaan tekniseksi kirjaksi vs. ei-tekniseksi kirjaksi.</w:t>
      </w:r>
    </w:p>
    <w:p>
      <w:r>
        <w:rPr>
          <w:b/>
        </w:rPr>
        <w:t xml:space="preserve">Vastaus</w:t>
      </w:r>
    </w:p>
    <w:p>
      <w:r>
        <w:t xml:space="preserve">Ratkaisuarkkitehtuuri AWS:llä - Tekninen</w:t>
        <w:br/>
        <w:t xml:space="preserve">Kvanttifysiikka sai minut tekemään sen - Tekninen</w:t>
        <w:br/>
        <w:t xml:space="preserve">Ainoat selviytyjät - Fiktio</w:t>
        <w:br/>
        <w:t xml:space="preserve">Camp Zero - Sci - Fi</w:t>
      </w:r>
    </w:p>
    <w:p>
      <w:r>
        <w:rPr>
          <w:b/>
          <w:u w:val="single"/>
        </w:rPr>
        <w:t xml:space="preserve">Asiakirja 13844</w:t>
      </w:r>
    </w:p>
    <w:p>
      <w:r>
        <w:rPr>
          <w:b/>
        </w:rPr>
        <w:t xml:space="preserve">Ohjeet</w:t>
      </w:r>
    </w:p>
    <w:p>
      <w:r>
        <w:t xml:space="preserve">Missä mustapähkinäpuut kasvavat?</w:t>
      </w:r>
    </w:p>
    <w:p>
      <w:r>
        <w:rPr>
          <w:b/>
        </w:rPr>
        <w:t xml:space="preserve">Konteksti</w:t>
      </w:r>
    </w:p>
    <w:p>
      <w:r>
        <w:t xml:space="preserve">Juglans nigra, itäamerikkalainen musta saksanpähkinä, on Pohjois-Amerikasta kotoisin oleva lehtipuulaji, joka kuuluu saksanpähkinäheimoon Juglandaceae. Se kasvaa pääasiassa rantavyöhykkeillä eteläisestä Ontariosta länteen Etelä-Dakotaan, etelään Georgiaan, Pohjois-Floridaan ja lounaaseen Teksasin keskiosiin. Ottawan laakson yläosan luonnonvaraiset puut voivat olla yksittäisiä alkuperäisiä populaatioita tai ne voivat olla peräisin istutetuista puista.</w:t>
      </w:r>
    </w:p>
    <w:p>
      <w:r>
        <w:rPr>
          <w:b/>
        </w:rPr>
        <w:t xml:space="preserve">Vastaus</w:t>
      </w:r>
    </w:p>
    <w:p>
      <w:r>
        <w:t xml:space="preserve">Pohjois-Amerikka eteläisestä Ontariosta länteen Etelä-Dakotaan, etelään Georgiaan, Pohjois-Floridaan ja lounaaseen Teksasin keskiosiin.</w:t>
      </w:r>
    </w:p>
    <w:p>
      <w:r>
        <w:rPr>
          <w:b/>
          <w:u w:val="single"/>
        </w:rPr>
        <w:t xml:space="preserve">Asiakirja 13845</w:t>
      </w:r>
    </w:p>
    <w:p>
      <w:r>
        <w:rPr>
          <w:b/>
        </w:rPr>
        <w:t xml:space="preserve">Ohjeet</w:t>
      </w:r>
    </w:p>
    <w:p>
      <w:r>
        <w:t xml:space="preserve">Jos McDonald's lopettaisi toimintansa ja katoaisi, olisiko maailma parempi vai huonompi paikka?</w:t>
      </w:r>
    </w:p>
    <w:p>
      <w:r>
        <w:rPr>
          <w:b/>
        </w:rPr>
        <w:t xml:space="preserve">Vastaus</w:t>
      </w:r>
    </w:p>
    <w:p>
      <w:r>
        <w:t xml:space="preserve">McDonald'silla on yli 36 tuhatta toimipistettä 190 maassa, eivätkä ihmiset vieläkään voi uskoa, että McDonald's lopettaisi pian sen kunniakkaan saavutuksen, jonka se teki viime vuosina, jolloin se teki 4,73 miljardia dollaria vuodessa kokonaisuutena. Uskon, että McDonald'sin katoamisella olisi jonkinlainen vaikutus joissakin yhteisöissä lyhyellä aikavälillä, koska McDonald'sissa työskentelee 210 000 ihmistä. Lisäksi sillä voi olla ympäristöllisiä ja lääketieteellisiä hyötyjä, jotka voivat tehdä maailmasta paremman paikan.</w:t>
        <w:br/>
        <w:t xml:space="preserve">    McDonald'sin toiminta vaikuttaa valtavasti maailmaan, joten McDonald'sin katoaminen voisi tehdä maailmasta paremman paikan, vaikka sillä voikin olla kielteinen vaikutus tasa-arvoon ja koulutukseen. Vaikka McDonald's auttaa järjestöjä, jotka auttavat ihmisiä, joilla ei ole koulutusta, jotka kärsivät köyhyydestä tai jotka taistelevat syrjintää vastaan, McDonald'sin poistumisen myönteinen vaikutus tekee maailmasta paremman paikan. Koska McDonald's esimerkiksi kaatoi metsää rakentaakseen lehmätilan, se voi aiheuttaa metsäkatoa, joka uhkaa ekosysteemiä ja eläinten elinympäristöjä. Lisäksi McDonald's tuottaa vuosittain 2 miljoonaa tonnia pakkauksia. Tämä tarkoittaa, että McDonald'sin lopettaminen voisi estää elinympäristöjen häviämisen, metsäkadon ja jopa jäteongelmat ja vaikuttaa valtavasti myönteisesti ympäristöön.</w:t>
        <w:br/>
        <w:t xml:space="preserve">    McDonald'sin eläkkeelle siirtymisen aiheuttama muutos vaihtelisi kuitenkin eri sidosryhmien välillä, mutta kaiken kaikkiaan sillä olisi vain lievä tai vähäinen ero ihmisten elämään. Vaikka McDonald'sin katoaminen saattaisi järkyttää monia ihmisiä, lyhyen ajan kuluttua muut pikaruokaravintolat korvaisivat McDonald'sin, joten pikaruoan ystävät voisivat sopeutua uuteen ympäristöön. Lisäksi vaikka 210 000 ihmistä voisi menettää työpaikkansa, heillä on silti mahdollisuus vaihtaa toiseen työpaikkaan tai mahdollisuus vaihtaa toiseen työpaikkaan, josta he ovat kiinnostuneita. Siksi McDonald'sin katoamisella voisi olla vain vähän tai ei lainkaan merkitystä joillekin ihmisille, ja vetäytyä kaikista kunniakkaista saavutuksista.</w:t>
        <w:br/>
        <w:t xml:space="preserve">    Yhteenvetona totean, että mielestäni McDonald'sin katoaminen voi tehdä maailmasta paremman paikan ympäristöllisistä ja lääketieteellisistä syistä, vaikka sillä voisi olla kielteisiä vaikutuksia joissakin yhteisöissä, ja että McDonald's ei unohtaisi iloa ja kunniakkaita saavutuksia, joita se on saavuttanut viime vuosina.</w:t>
      </w:r>
    </w:p>
    <w:p>
      <w:r>
        <w:rPr>
          <w:b/>
          <w:u w:val="single"/>
        </w:rPr>
        <w:t xml:space="preserve">Asiakirja 13846</w:t>
      </w:r>
    </w:p>
    <w:p>
      <w:r>
        <w:rPr>
          <w:b/>
        </w:rPr>
        <w:t xml:space="preserve">Ohjeet</w:t>
      </w:r>
    </w:p>
    <w:p>
      <w:r>
        <w:t xml:space="preserve">luokittele seuraavat varusteet vs. laitteet: mekko, kengät, leivänpaahdin, takit, jääkaappi, ilmakeitin, pikapannu, liivi, hanskat, housut, farkut.</w:t>
      </w:r>
    </w:p>
    <w:p>
      <w:r>
        <w:rPr>
          <w:b/>
        </w:rPr>
        <w:t xml:space="preserve">Vastaus</w:t>
      </w:r>
    </w:p>
    <w:p>
      <w:r>
        <w:t xml:space="preserve">Asut: mekko, kengät, takki, liivi, hanskat, housut, farkut</w:t>
        <w:br/>
        <w:t xml:space="preserve">Laitteet: leivänpaahdin, jääkaappi, ilmakeitin, pikapannu</w:t>
      </w:r>
    </w:p>
    <w:p>
      <w:r>
        <w:rPr>
          <w:b/>
          <w:u w:val="single"/>
        </w:rPr>
        <w:t xml:space="preserve">Asiakirja 13847</w:t>
      </w:r>
    </w:p>
    <w:p>
      <w:r>
        <w:rPr>
          <w:b/>
        </w:rPr>
        <w:t xml:space="preserve">Ohjeet</w:t>
      </w:r>
    </w:p>
    <w:p>
      <w:r>
        <w:t xml:space="preserve">Miten sukellusmaski puhdistetaan veden alla ?</w:t>
      </w:r>
    </w:p>
    <w:p>
      <w:r>
        <w:rPr>
          <w:b/>
        </w:rPr>
        <w:t xml:space="preserve">Vastaus</w:t>
      </w:r>
    </w:p>
    <w:p>
      <w:r>
        <w:t xml:space="preserve">Jos sukellusmaskisi täyttyy vedellä, kun olet veden alla, voit tyhjentää veden noudattamalla tätä yksinkertaista menettelyä.</w:t>
        <w:br/>
        <w:br/>
        <w:t xml:space="preserve">1) Hengitä sisään suun kautta</w:t>
        <w:br/>
        <w:t xml:space="preserve">2) Työnnä maskin yläreunan etureunaa kasvojasi kohti tai nosta alaosaa kevyesti kasvoiltasi</w:t>
        <w:br/>
        <w:t xml:space="preserve">3) Hengitä ulos nenän kautta.</w:t>
        <w:br/>
        <w:br/>
        <w:t xml:space="preserve"> Vähentämällä maskin alaosan painetta ja hengittämällä ulos nenän kautta maskiin lisätty ilma pakottaa veden ulos alatiivisteestä.</w:t>
      </w:r>
    </w:p>
    <w:p>
      <w:r>
        <w:rPr>
          <w:b/>
          <w:u w:val="single"/>
        </w:rPr>
        <w:t xml:space="preserve">Asiakirja 13848</w:t>
      </w:r>
    </w:p>
    <w:p>
      <w:r>
        <w:rPr>
          <w:b/>
        </w:rPr>
        <w:t xml:space="preserve">Ohjeet</w:t>
      </w:r>
    </w:p>
    <w:p>
      <w:r>
        <w:t xml:space="preserve">Luettele tunnetuimmat henkisen omaisuuden tyypit. Luettele tulokset pilkulla erotetussa muodossa.</w:t>
      </w:r>
    </w:p>
    <w:p>
      <w:r>
        <w:rPr>
          <w:b/>
        </w:rPr>
        <w:t xml:space="preserve">Konteksti</w:t>
      </w:r>
    </w:p>
    <w:p>
      <w:r>
        <w:t xml:space="preserve">Henkinen omaisuus on omaisuusluokka, johon kuuluvat ihmisen älylliset aineettomat luomukset.[1][2] Henkistä omaisuutta on monenlaista, ja jotkin maat tunnustavat sitä enemmän kuin toiset.[3][4][5][6][7] Tunnetuimpia ovat patentit, tekijänoikeudet, tavaramerkit ja liikesalaisuudet. Moderni käsite henkinen omaisuus kehittyi Englannissa 1600- ja 1700-luvuilla.</w:t>
        <w:t xml:space="preserve">Termiä "henkinen omaisuus" alettiin käyttää 1800-luvulla, mutta vasta 1900-luvun lopulla henkinen omaisuus yleistyi useimmissa maailman oikeusjärjestelmissä.[8]</w:t>
        <w:br/>
        <w:br/>
        <w:t xml:space="preserve">Henkisen omaisuuden oikeuden päätarkoitus on kannustaa luomaan monenlaisia henkisiä hyödykkeitä.[9] Tämän saavuttamiseksi laki antaa ihmisille ja yrityksille omistusoikeuksia luomiinsa tietoihin ja henkisiin hyödykkeisiin yleensä määräajaksi.</w:t>
        <w:t xml:space="preserve">Tämä antaa taloudellisia kannustimia niiden luomiseen, koska sen ansiosta ihmiset voivat hyötyä luomastaan tiedosta ja henkisistä hyödykkeistä ja voivat suojata ideoitaan ja estää kopioinnin.[9] Näiden taloudellisten kannustimien odotetaan edistävän innovointia ja edistävän maiden teknologista edistystä, joka riippuu innovoijille myönnettävän suojan laajuudesta.[10</w:t>
        <w:br/>
        <w:br/>
        <w:t xml:space="preserve">Aineettoman omaisuuden aineeton luonne aiheuttaa vaikeuksia verrattuna perinteiseen omaisuuteen, kuten maa-alueisiin tai tavaroihin. Toisin kuin perinteinen omaisuus, henkinen omaisuus on "jakamatonta", koska rajaton määrä ihmisiä voi "kuluttaa" henkistä hyödykettä ilman, että se tyhjenee.Lisäksi henkisiin hyödykkeisiin tehdyt investoinnit kärsivät haltuunotto-ongelmista: Maanomistajat voivat ympäröidä maansa vankalla aidalla ja palkata aseistettuja vartijoita suojelemaan sitä, mutta tiedon tai kirjallisuuden tuottajat eivät yleensä voi tehdä juuri mitään estääkseen ensimmäistä ostajaa kopioimasta sitä ja myymästä sitä halvemmalla. Nykyaikaisen teollis- ja tekijänoikeuslainsäädännön pääpaino on oikeuksien tasapainottamisessa siten, että ne ovat riittävän vahvoja kannustaakseen henkisten hyödykkeiden luomiseen mutta eivät niin vahvoja, että ne estäisivät hyödykkeiden laajamittaisen käytön[12].</w:t>
      </w:r>
    </w:p>
    <w:p>
      <w:r>
        <w:rPr>
          <w:b/>
        </w:rPr>
        <w:t xml:space="preserve">Vastaus</w:t>
      </w:r>
    </w:p>
    <w:p>
      <w:r>
        <w:t xml:space="preserve">patentit, tekijänoikeudet, tavaramerkit, liikesalaisuudet ja liikesalaisuudet.</w:t>
      </w:r>
    </w:p>
    <w:p>
      <w:r>
        <w:rPr>
          <w:b/>
          <w:u w:val="single"/>
        </w:rPr>
        <w:t xml:space="preserve">Asiakirja 13849</w:t>
      </w:r>
    </w:p>
    <w:p>
      <w:r>
        <w:rPr>
          <w:b/>
        </w:rPr>
        <w:t xml:space="preserve">Ohjeet</w:t>
      </w:r>
    </w:p>
    <w:p>
      <w:r>
        <w:t xml:space="preserve">Anna minulle viisi data-aiheista cocktail-juomaa.</w:t>
      </w:r>
    </w:p>
    <w:p>
      <w:r>
        <w:rPr>
          <w:b/>
        </w:rPr>
        <w:t xml:space="preserve">Vastaus</w:t>
      </w:r>
    </w:p>
    <w:p>
      <w:r>
        <w:t xml:space="preserve">1 Datatini - kuin martini!</w:t>
        <w:br/>
        <w:t xml:space="preserve"> 2. The Collaborative Collins - kuin Tom Collins, mutta avoimella lähdekoodilla!</w:t>
        <w:br/>
        <w:t xml:space="preserve"> 3. The Spicy Data-rita - Mausteinen versio margaritasta, jossa on kaikkea tequilaa, mitä vain haluat.</w:t>
        <w:br/>
        <w:t xml:space="preserve"> 4. The ETL Long Island - Kuten kaikki pitkät saaret, se on monikerroksinen ja vivahteikas. Kuten ETL, se lataa nopeammin ja halvemmalla.</w:t>
        <w:br/>
        <w:t xml:space="preserve"> 5. The Large Language Models Mule - Erittäin trendikäs ja tarjoillaan aina kylmänä.</w:t>
      </w:r>
    </w:p>
    <w:p>
      <w:r>
        <w:rPr>
          <w:b/>
          <w:u w:val="single"/>
        </w:rPr>
        <w:t xml:space="preserve">Asiakirja 13850</w:t>
      </w:r>
    </w:p>
    <w:p>
      <w:r>
        <w:rPr>
          <w:b/>
        </w:rPr>
        <w:t xml:space="preserve">Ohjeet</w:t>
      </w:r>
    </w:p>
    <w:p>
      <w:r>
        <w:t xml:space="preserve">Mitkä ovat tärkeimmät vierailukohteet Port Blairissa.</w:t>
      </w:r>
    </w:p>
    <w:p>
      <w:r>
        <w:rPr>
          <w:b/>
        </w:rPr>
        <w:t xml:space="preserve">Konteksti</w:t>
      </w:r>
    </w:p>
    <w:p>
      <w:r>
        <w:t xml:space="preserve">Matkailu Andamaanien ja Nikobaarien saarille on lisääntymässä, koska rannat ja seikkailu-urheilulajit, kuten snorklaus ja merellä kävely, ovat suosittuja.[45] Suunnitelmat eri saarten kehittämiseksi NITI Aayogin (National Institute of Transforming India) alaisuudessa ovat myös käynnissä.</w:t>
        <w:t xml:space="preserve">Luksuskeskuksia, joihin hallitus osallistuu, on perustettu suunnittelemaan Avis Islandille, Smith Islandille ja Long Islandille.[46]</w:t>
        <w:br/>
        <w:t xml:space="preserve">Port Blairissa tärkeimmät vierailukohteet ovat Cellular Jail, Mahatma Gandhin merikansallispuisto, Andaman Water Sports Complex, Chatham Saw Mill, Mini Zoo, Corbyn's cove, Chidiya Tapu, Wandoor Beach, Forest Museum, Anthropological Museum, Fisheries Museum, Naval Museum (Samudrika), Ross Island ja North Bay Island. Viper Island, jossa aiemmin vierailtiin, on nyt hallinnon toimesta suljettu. Muita paikkoja ovat Radhanagar Beachista tunnettu Havelockin saari, Neil Island sukellusta/snorklausta/merikävelyä varten, Cinque Island, Saddle peak, Mt Harriet ja Mud Volcano. Pohjois-Andamanilla sijaitseva Diglipur on myös tulossa suosituksi vuonna 2018, ja monet matkailijat ovat alkaneet vierailla myös Pohjois-Andamanilla. Eteläinen ryhmä (Nikobarin saaret) on enimmäkseen turistien saavuttamattomissa.</w:t>
        <w:br/>
        <w:t xml:space="preserve"> Intialaiset matkailijat eivät tarvitse lupaa vieraillakseen Andamaanien saarilla, mutta jos he haluavat vierailla heimoalueilla, he tarvitsevat erityisluvan Port Blairin apulaiskomissaarilta. Ulkomaan kansalaiset tarvitsevat luvan. Lentoteitse saapuville ulkomaalaisille ne myönnetään Port Blairiin saavuttaessa.</w:t>
      </w:r>
    </w:p>
    <w:p>
      <w:r>
        <w:rPr>
          <w:b/>
        </w:rPr>
        <w:t xml:space="preserve">Vastaus</w:t>
      </w:r>
    </w:p>
    <w:p>
      <w:r>
        <w:t xml:space="preserve">Port Blairissa tärkeimmät vierailukohteet ovat Cellular Jail, Mahatma Gandhin merikansallispuisto, Andamaanien vesiurheilukompleksi, Chathamin sahalaitos, minieläintarha, Corbynin poukama, Chidiya Tapu, Wandoorin ranta, metsämuseo, antropologinen museo, kalastusmuseo, laivastomuseo (Samudrika), Rossin saari ja North Bay Island.</w:t>
      </w:r>
    </w:p>
    <w:p>
      <w:r>
        <w:rPr>
          <w:b/>
          <w:u w:val="single"/>
        </w:rPr>
        <w:t xml:space="preserve">Asiakirja 13851</w:t>
      </w:r>
    </w:p>
    <w:p>
      <w:r>
        <w:rPr>
          <w:b/>
        </w:rPr>
        <w:t xml:space="preserve">Ohjeet</w:t>
      </w:r>
    </w:p>
    <w:p>
      <w:r>
        <w:t xml:space="preserve">Luokittele nämä tuotteet siten, että ihminen voi juoda niitä turvallisesti tai että ihmisen tulisi välttää niiden juomista: moottoriöljy, tee, jäähdytysneste, olut, sulanut laava, kuohuvesi, pastöroitu lehmänmaito ja pyykinpesuaine.</w:t>
      </w:r>
    </w:p>
    <w:p>
      <w:r>
        <w:rPr>
          <w:b/>
        </w:rPr>
        <w:t xml:space="preserve">Vastaus</w:t>
      </w:r>
    </w:p>
    <w:p>
      <w:r>
        <w:t xml:space="preserve">Turvallisia juotavia tuotteita ovat tee, olut, kuohuvesi ja maito. Moottoriöljyä, jäähdytysnestettä, sulaa laavaa ja pyykinpesuainetta ei ole turvallista juoda.</w:t>
      </w:r>
    </w:p>
    <w:p>
      <w:r>
        <w:rPr>
          <w:b/>
          <w:u w:val="single"/>
        </w:rPr>
        <w:t xml:space="preserve">Asiakirja 13852</w:t>
      </w:r>
    </w:p>
    <w:p>
      <w:r>
        <w:rPr>
          <w:b/>
        </w:rPr>
        <w:t xml:space="preserve">Ohjeet</w:t>
      </w:r>
    </w:p>
    <w:p>
      <w:r>
        <w:t xml:space="preserve">Mikä on "kop-kop-vitsi"?</w:t>
      </w:r>
    </w:p>
    <w:p>
      <w:r>
        <w:rPr>
          <w:b/>
        </w:rPr>
        <w:t xml:space="preserve">Vastaus</w:t>
      </w:r>
    </w:p>
    <w:p>
      <w:r>
        <w:t xml:space="preserve">Se on vitsi, jolla on tietty muoto ja joka edellyttää kahden ihmisen välistä vuorovaikutusta. Vitsin kertoja aloittaa lauseella "kop kop" ja toinen henkilö vastaa "kuka siellä?". Vitsin kysyjä kertoo sitten asetelman, ja toinen henkilö toistaa asetelman sanatarkasti ja lisää loppuun sanan "kuka". Vitsin kysyjä kertoo sitten vitsin juonen. Esimerkki kop-kop-vitsistä on:</w:t>
        <w:br/>
        <w:t xml:space="preserve">Kop kop</w:t>
        <w:br/>
        <w:t xml:space="preserve">Kuka siellä?</w:t>
        <w:br/>
        <w:t xml:space="preserve">Oranssi</w:t>
        <w:br/>
        <w:t xml:space="preserve">Oranssi kuka?</w:t>
        <w:br/>
        <w:t xml:space="preserve"> Oranssi oletko iloinen, että teen vain yhden kop-kop-vitsin!?</w:t>
      </w:r>
    </w:p>
    <w:p>
      <w:r>
        <w:rPr>
          <w:b/>
          <w:u w:val="single"/>
        </w:rPr>
        <w:t xml:space="preserve">Asiakirja 13853</w:t>
      </w:r>
    </w:p>
    <w:p>
      <w:r>
        <w:rPr>
          <w:b/>
        </w:rPr>
        <w:t xml:space="preserve">Ohjeet</w:t>
      </w:r>
    </w:p>
    <w:p>
      <w:r>
        <w:t xml:space="preserve">Mikä tekee jostakusta kauniin?</w:t>
      </w:r>
    </w:p>
    <w:p>
      <w:r>
        <w:rPr>
          <w:b/>
        </w:rPr>
        <w:t xml:space="preserve">Vastaus</w:t>
      </w:r>
    </w:p>
    <w:p>
      <w:r>
        <w:t xml:space="preserve">Usein sanotaan, että kauneus on katsojan silmässä.  Se, mikä tekee jostakin ihmisestä kauniin, riippuu siitä, minkälaista ominaisuutta yksilö tai muu osapuoli pitää kauniina, houkuttelevana tai haluttavana.  Useimmat yksilöt eivät ole hyviä arvioimaan omaa ulkonäköään tai ominaisuuksiaan.  Itävaltalaisen kirjailijan Kyle Kraussin mukaan paras tapa olla kaunis on lakata murehtimasta sitä, että on ruma.   Viehättävimmät ihmiset ovat usein itsevarmoja eivätkä yleensä ole huolissaan siitä, miten muut kokevat heidän ulkonäkönsä.</w:t>
      </w:r>
    </w:p>
    <w:p>
      <w:r>
        <w:rPr>
          <w:b/>
          <w:u w:val="single"/>
        </w:rPr>
        <w:t xml:space="preserve">Asiakirja 13854</w:t>
      </w:r>
    </w:p>
    <w:p>
      <w:r>
        <w:rPr>
          <w:b/>
        </w:rPr>
        <w:t xml:space="preserve">Ohjeet</w:t>
      </w:r>
    </w:p>
    <w:p>
      <w:r>
        <w:t xml:space="preserve">Keitä ovat tekstissä mainitut henkilöt?</w:t>
      </w:r>
    </w:p>
    <w:p>
      <w:r>
        <w:rPr>
          <w:b/>
        </w:rPr>
        <w:t xml:space="preserve">Konteksti</w:t>
      </w:r>
    </w:p>
    <w:p>
      <w:r>
        <w:t xml:space="preserve">Lauri Johannes Silván (s. 13. maaliskuuta 1932) on suomalainen jääkiekkoilija. Hän kilpaili miesten turnauksessa vuoden 1952 talviolympialaisissa.</w:t>
      </w:r>
    </w:p>
    <w:p>
      <w:r>
        <w:rPr>
          <w:b/>
        </w:rPr>
        <w:t xml:space="preserve">Vastaus</w:t>
      </w:r>
    </w:p>
    <w:p>
      <w:r>
        <w:t xml:space="preserve">Lauri Johannes Silván</w:t>
      </w:r>
    </w:p>
    <w:p>
      <w:r>
        <w:rPr>
          <w:b/>
          <w:u w:val="single"/>
        </w:rPr>
        <w:t xml:space="preserve">Asiakirja 13855</w:t>
      </w:r>
    </w:p>
    <w:p>
      <w:r>
        <w:rPr>
          <w:b/>
        </w:rPr>
        <w:t xml:space="preserve">Ohjeet</w:t>
      </w:r>
    </w:p>
    <w:p>
      <w:r>
        <w:t xml:space="preserve">Luettele viisi suruun liittyvää sanaa</w:t>
      </w:r>
    </w:p>
    <w:p>
      <w:r>
        <w:rPr>
          <w:b/>
        </w:rPr>
        <w:t xml:space="preserve">Vastaus</w:t>
      </w:r>
    </w:p>
    <w:p>
      <w:r>
        <w:t xml:space="preserve">Surullisuuteen liitetään melankolia, masentuneisuus, alakuloisuus, murheellisuus ja masentuneisuus.</w:t>
      </w:r>
    </w:p>
    <w:p>
      <w:r>
        <w:rPr>
          <w:b/>
          <w:u w:val="single"/>
        </w:rPr>
        <w:t xml:space="preserve">Asiakirja 13856</w:t>
      </w:r>
    </w:p>
    <w:p>
      <w:r>
        <w:rPr>
          <w:b/>
        </w:rPr>
        <w:t xml:space="preserve">Ohjeet</w:t>
      </w:r>
    </w:p>
    <w:p>
      <w:r>
        <w:t xml:space="preserve">Mitä on fotosynteesi?</w:t>
      </w:r>
    </w:p>
    <w:p>
      <w:r>
        <w:rPr>
          <w:b/>
        </w:rPr>
        <w:t xml:space="preserve">Vastaus</w:t>
      </w:r>
    </w:p>
    <w:p>
      <w:r>
        <w:t xml:space="preserve">Fotosynteesi on prosessi, jossa kasvit käyttävät auringonvaloa, vettä ja hiilidioksidia tuottaakseen happea ja energiaa sokerin muodossa.</w:t>
      </w:r>
    </w:p>
    <w:p>
      <w:r>
        <w:rPr>
          <w:b/>
          <w:u w:val="single"/>
        </w:rPr>
        <w:t xml:space="preserve">Asiakirja 13857</w:t>
      </w:r>
    </w:p>
    <w:p>
      <w:r>
        <w:rPr>
          <w:b/>
        </w:rPr>
        <w:t xml:space="preserve">Ohjeet</w:t>
      </w:r>
    </w:p>
    <w:p>
      <w:r>
        <w:t xml:space="preserve">anna minulle luettelo keinoista viilentyä</w:t>
      </w:r>
    </w:p>
    <w:p>
      <w:r>
        <w:rPr>
          <w:b/>
        </w:rPr>
        <w:t xml:space="preserve">Vastaus</w:t>
      </w:r>
    </w:p>
    <w:p>
      <w:r>
        <w:t xml:space="preserve">juo liukastetta</w:t>
        <w:br/>
        <w:t xml:space="preserve">- käy kylmässä suihkussa</w:t>
        <w:br/>
        <w:t xml:space="preserve">- pulahda jäätikköveteen</w:t>
        <w:br/>
        <w:t xml:space="preserve">- riisu vaatteesi</w:t>
        <w:br/>
        <w:t xml:space="preserve">- osallistu jääkarhusukellukseen</w:t>
        <w:br/>
        <w:t xml:space="preserve">- seiso hyvin liikkumatta</w:t>
        <w:br/>
        <w:t xml:space="preserve">- suojaudu varjoon</w:t>
        <w:br/>
        <w:t xml:space="preserve">- istu tuulettimen</w:t>
        <w:br/>
        <w:t xml:space="preserve">- rullaa ikkunoita alas liikkuvassa autossa</w:t>
      </w:r>
    </w:p>
    <w:p>
      <w:r>
        <w:rPr>
          <w:b/>
          <w:u w:val="single"/>
        </w:rPr>
        <w:t xml:space="preserve">Asiakirja 13858</w:t>
      </w:r>
    </w:p>
    <w:p>
      <w:r>
        <w:rPr>
          <w:b/>
        </w:rPr>
        <w:t xml:space="preserve">Ohjeet</w:t>
      </w:r>
    </w:p>
    <w:p>
      <w:r>
        <w:t xml:space="preserve">Kun otetaan huomioon tämä kohta Grumpy Catista, kerro minulle kissan oikea nimi.</w:t>
      </w:r>
    </w:p>
    <w:p>
      <w:r>
        <w:rPr>
          <w:b/>
        </w:rPr>
        <w:t xml:space="preserve">Konteksti</w:t>
      </w:r>
    </w:p>
    <w:p>
      <w:r>
        <w:t xml:space="preserve">Tardar Sauce (4. huhtikuuta 2012[1] - 14. toukokuuta 2019), lempinimeltään Grumpy Cat, oli yhdysvaltalainen internetin julkkiskissa. Hänet tunnettiin pysyvästi "murjottavasta" kasvonilmeestään, joka johtui alipurennasta ja kissan kääpiökasvuisuudesta.[1][2][3] Hän tuli tunnetuksi, kun Bryan Bundesen, omistajansa Tabatha Bundesenin veli, julkaisi 22. syyskuuta 2012 valokuvan hänestä sosiaalisella uutissivustolla Redditissä.[1][4] Reddit-käyttäjien valokuvasta luomat "Lolcatsit" ja parodiat nousivat suosioon. Hänestä tehtiin suosittu internet-meemi, jossa hänestä otetuista valokuvista tehtiin humoristisen negatiivisia, kyynisiä kuvia[5].</w:t>
      </w:r>
    </w:p>
    <w:p>
      <w:r>
        <w:rPr>
          <w:b/>
        </w:rPr>
        <w:t xml:space="preserve">Vastaus</w:t>
      </w:r>
    </w:p>
    <w:p>
      <w:r>
        <w:t xml:space="preserve">Grumpy Cat oli itse asiassa lempinimi kuuluisalle internetin julkkismeemikissalle. Hänen oikea nimensä oli Tardar Sauce.</w:t>
      </w:r>
    </w:p>
    <w:p>
      <w:r>
        <w:rPr>
          <w:b/>
          <w:u w:val="single"/>
        </w:rPr>
        <w:t xml:space="preserve">Asiakirja 13859</w:t>
      </w:r>
    </w:p>
    <w:p>
      <w:r>
        <w:rPr>
          <w:b/>
        </w:rPr>
        <w:t xml:space="preserve">Ohjeet</w:t>
      </w:r>
    </w:p>
    <w:p>
      <w:r>
        <w:t xml:space="preserve">Kuinka monta maalia Archie Thompsonin joukkuetoverit tekivät?</w:t>
      </w:r>
    </w:p>
    <w:p>
      <w:r>
        <w:rPr>
          <w:b/>
        </w:rPr>
        <w:t xml:space="preserve">Konteksti</w:t>
      </w:r>
    </w:p>
    <w:p>
      <w:r>
        <w:t xml:space="preserve">Australian ja Amerikan Samoan jalkapallomaajoukkueet pelasivat 11. huhtikuuta 2001 Oseanian alueen karsintaottelussa vuoden 2002 jalkapallon maailmanmestaruuskilpailuihin. Ottelu pelattiin Coffs Harbourissa, Australiassa sijaitsevalla International Sports Stadiumilla. Australia teki maailmanennätyksen suurimmasta voitosta kansainvälisessä jalkapallo-ottelussa voittamalla ottelun 31-0. Australian Archie Thompson rikkoi myös pelaajan eniten maaleja kansainvälisessä ottelussa tekemän maalin ennätyksen tekemällä 13 maalia. David Zdrilic, joka teki ottelussa kahdeksan maalia, teki toiseksi eniten maaleja kansainvälisessä ottelussa sitten ensimmäisen maailmansodan.</w:t>
      </w:r>
    </w:p>
    <w:p>
      <w:r>
        <w:rPr>
          <w:b/>
        </w:rPr>
        <w:t xml:space="preserve">Vastaus</w:t>
      </w:r>
    </w:p>
    <w:p>
      <w:r>
        <w:t xml:space="preserve">Koska Archie Thompson teki 13 maalia, hänen joukkuetoverinsa tekivät 18 maalia...</w:t>
      </w:r>
    </w:p>
    <w:p>
      <w:r>
        <w:rPr>
          <w:b/>
          <w:u w:val="single"/>
        </w:rPr>
        <w:t xml:space="preserve">Asiakirja 13860</w:t>
      </w:r>
    </w:p>
    <w:p>
      <w:r>
        <w:rPr>
          <w:b/>
        </w:rPr>
        <w:t xml:space="preserve">Ohjeet</w:t>
      </w:r>
    </w:p>
    <w:p>
      <w:r>
        <w:t xml:space="preserve">Kerro, ovatko nämä esimerkkejä 1900-luvun arkkitehtuurista ja muotoilusta: modernismi, art deco, art nouveau, postmodernismi, viktoriaaninen tyyli.</w:t>
      </w:r>
    </w:p>
    <w:p>
      <w:r>
        <w:rPr>
          <w:b/>
        </w:rPr>
        <w:t xml:space="preserve">Vastaus</w:t>
      </w:r>
    </w:p>
    <w:p>
      <w:r>
        <w:t xml:space="preserve">Modernismi, postmodernismi, jugend, viktoriaaninen ja art deco ovat kaikki esimerkkejä 1900-luvun arkkitehtuurista ja muotoilusta. Art nouveau ja viktoriaaninen tyyli voidaan katsoa myös 1800-luvun arkkitehtuurin ja muotoilun esimerkeiksi, sillä art nouveau alkoi noin vuonna 1890 ja päättyi noin vuonna 1910, kun taas viktoriaaninen tyyli alkoi noin vuonna 1837 ja päättyi noin vuonna 1901, eli samaan aikaan kuin Ison-Britannian kuningatar Viktorian hallituskausi.</w:t>
      </w:r>
    </w:p>
    <w:p>
      <w:r>
        <w:rPr>
          <w:b/>
          <w:u w:val="single"/>
        </w:rPr>
        <w:t xml:space="preserve">Asiakirja 13861</w:t>
      </w:r>
    </w:p>
    <w:p>
      <w:r>
        <w:rPr>
          <w:b/>
        </w:rPr>
        <w:t xml:space="preserve">Ohjeet</w:t>
      </w:r>
    </w:p>
    <w:p>
      <w:r>
        <w:t xml:space="preserve">Millainen laji Linopyrga primitractus on?</w:t>
      </w:r>
    </w:p>
    <w:p>
      <w:r>
        <w:rPr>
          <w:b/>
        </w:rPr>
        <w:t xml:space="preserve">Konteksti</w:t>
      </w:r>
    </w:p>
    <w:p>
      <w:r>
        <w:t xml:space="preserve">Linopyrga primitractus on merietanoiden laji, merikotiloinen nilviäinen Pyramidellidae-heimoon, pyramideihin ja niiden sukulaisiin kuuluva nilviäinen[2].[3]</w:t>
      </w:r>
    </w:p>
    <w:p>
      <w:r>
        <w:rPr>
          <w:b/>
        </w:rPr>
        <w:t xml:space="preserve">Vastaus</w:t>
      </w:r>
    </w:p>
    <w:p>
      <w:r>
        <w:t xml:space="preserve">Linopyrga primitractus on merietanoiden laji, Pyramidellidae-heimoon kuuluva merikotiloinen nilviäinen.</w:t>
      </w:r>
    </w:p>
    <w:p>
      <w:r>
        <w:rPr>
          <w:b/>
          <w:u w:val="single"/>
        </w:rPr>
        <w:t xml:space="preserve">Asiakirja 13862</w:t>
      </w:r>
    </w:p>
    <w:p>
      <w:r>
        <w:rPr>
          <w:b/>
        </w:rPr>
        <w:t xml:space="preserve">Ohjeet</w:t>
      </w:r>
    </w:p>
    <w:p>
      <w:r>
        <w:t xml:space="preserve">Kun otetaan huomioon tämä kohta nopeusrajoituksista, mikä oli ensimmäinen laki, jolla säädettiin nopeusrajoituksia Yhdistyneessä kuningaskunnassa, milloin se annettiin ja mitä nopeusrajoituksia siinä asetettiin.</w:t>
      </w:r>
    </w:p>
    <w:p>
      <w:r>
        <w:rPr>
          <w:b/>
        </w:rPr>
        <w:t xml:space="preserve">Konteksti</w:t>
      </w:r>
    </w:p>
    <w:p>
      <w:r>
        <w:t xml:space="preserve">Nopeusrajoitusten käyttö on peräisin sekä moottoriajoneuvoista että lakien noudattamisen valvonnasta. Autojen keksimisen myötä monet kansakunnat säätivät nopeusrajoituslakeja ja asianmukaisia toimenpiteitä niiden noudattamisen valvomiseksi. Yhdistyneen kuningaskunnan veturilaissa (Locomotive Acts) asetettiin ajoneuvojen nopeusrajoitukset ja kodifioitiin myöhemmin valvontamenetelmät. Ensimmäisessä, vuonna 1861 annetussa Locomotive Act -laissa asetettiin nopeusrajoitukseksi 10 mailia tunnissa (16 km/h) asumattomilla alueilla ja 5 mailia tunnissa (8,0 km/h) kaupungeissa. Tämä laki sisälsi myös sakkojen arvon lain rikkomisesta.</w:t>
      </w:r>
    </w:p>
    <w:p>
      <w:r>
        <w:rPr>
          <w:b/>
        </w:rPr>
        <w:t xml:space="preserve">Vastaus</w:t>
      </w:r>
    </w:p>
    <w:p>
      <w:r>
        <w:t xml:space="preserve">Yhdistyneen kuningaskunnan ensimmäinen nopeusrajoituslaki oli vuonna 1861 hyväksytty Locomotive Act, jossa nopeusrajoitus oli 16 kilometriä tunnissa asumattomilla alueilla ja 8,0 kilometriä tunnissa kaupungeissa.</w:t>
      </w:r>
    </w:p>
    <w:p>
      <w:r>
        <w:rPr>
          <w:b/>
          <w:u w:val="single"/>
        </w:rPr>
        <w:t xml:space="preserve">Asiakirja 13863</w:t>
      </w:r>
    </w:p>
    <w:p>
      <w:r>
        <w:rPr>
          <w:b/>
        </w:rPr>
        <w:t xml:space="preserve">Ohjeet</w:t>
      </w:r>
    </w:p>
    <w:p>
      <w:r>
        <w:t xml:space="preserve">Mitä ovat aurinkokunnan planeetat?</w:t>
      </w:r>
    </w:p>
    <w:p>
      <w:r>
        <w:rPr>
          <w:b/>
        </w:rPr>
        <w:t xml:space="preserve">Vastaus</w:t>
      </w:r>
    </w:p>
    <w:p>
      <w:r>
        <w:t xml:space="preserve">Aurinkokunnan planeetat:</w:t>
        <w:br/>
        <w:br/>
        <w:t xml:space="preserve">- Merkurius</w:t>
        <w:br/>
        <w:t xml:space="preserve">- Venus</w:t>
        <w:br/>
        <w:t xml:space="preserve">- Maa</w:t>
        <w:br/>
        <w:t xml:space="preserve">- Mars</w:t>
        <w:br/>
        <w:t xml:space="preserve">- Jupiter</w:t>
        <w:br/>
        <w:t xml:space="preserve">- Saturnus</w:t>
        <w:br/>
        <w:t xml:space="preserve">- Uranus</w:t>
        <w:br/>
        <w:t xml:space="preserve">- Neptunus</w:t>
      </w:r>
    </w:p>
    <w:p>
      <w:r>
        <w:rPr>
          <w:b/>
          <w:u w:val="single"/>
        </w:rPr>
        <w:t xml:space="preserve">Asiakirja 13864</w:t>
      </w:r>
    </w:p>
    <w:p>
      <w:r>
        <w:rPr>
          <w:b/>
        </w:rPr>
        <w:t xml:space="preserve">Ohjeet</w:t>
      </w:r>
    </w:p>
    <w:p>
      <w:r>
        <w:t xml:space="preserve">Onko karja kesytetty Afrikassa ennen vai jälkeen maanviljelyn?</w:t>
      </w:r>
    </w:p>
    <w:p>
      <w:r>
        <w:rPr>
          <w:b/>
        </w:rPr>
        <w:t xml:space="preserve">Konteksti</w:t>
      </w:r>
    </w:p>
    <w:p>
      <w:r>
        <w:t xml:space="preserve">Karjan kesyttäminen Afrikassa edelsi maanviljelyä, ja se näyttää olleen olemassa metsästäjä-keräilijäkulttuurien rinnalla. On arveltu, että karja oli kesytetty Pohjois-Afrikassa vuoteen 6000 eaa.[57] Sahara-Niilin alueella ihmiset kesyttivät monia eläimiä, kuten aasin ja pienen ruuvisarvisen vuohen, joka oli yleinen Algeriasta Nubiaan.</w:t>
        <w:br/>
        <w:t xml:space="preserve">Keramiikka keksittiin itsenäisesti 10 000 ja 9 000 eaa. välillä Länsi-Afrikan savannilla Malin alueella.[58][59</w:t>
        <w:br/>
        <w:t xml:space="preserve">Saharan ja Sahelin aroilla ja savanneilla Pohjois-Länsi-Afrikassa ihmiset, jotka ovat mahdollisesti nykyisten Nilo-Saharan ja Mandé-kulttuurien esivanhempia, alkoivat kerätä luonnonvaraista hirssiä[60] noin 8000-6000 eaa. välillä. Myöhemmin kerättiin myös kurpitsaa, vesimelonia, risiinipapuja ja puuvillaa.[61] Sorghum kesytettiin ensimmäisen kerran Itä-Sudanissa noin 4000 eaa., mikä on yksi varhaisimmista maanviljelyn muodoista ihmiskunnan historiassa. Sen viljely levisi vähitellen koko Afrikkaan, ennen kuin se levisi Intiaan noin vuonna 2000 eaa.[62].</w:t>
      </w:r>
    </w:p>
    <w:p>
      <w:r>
        <w:rPr>
          <w:b/>
        </w:rPr>
        <w:t xml:space="preserve">Vastaus</w:t>
      </w:r>
    </w:p>
    <w:p>
      <w:r>
        <w:t xml:space="preserve">Afrikassa karja kesytettiin ennen maanviljelyä.</w:t>
      </w:r>
    </w:p>
    <w:p>
      <w:r>
        <w:rPr>
          <w:b/>
          <w:u w:val="single"/>
        </w:rPr>
        <w:t xml:space="preserve">Asiakirja 13865</w:t>
      </w:r>
    </w:p>
    <w:p>
      <w:r>
        <w:rPr>
          <w:b/>
        </w:rPr>
        <w:t xml:space="preserve">Ohjeet</w:t>
      </w:r>
    </w:p>
    <w:p>
      <w:r>
        <w:t xml:space="preserve">Luokittele seuraavat julkkikset urheilu- tai näyttelijäpersooniksi tai molemmiksi : Arnold Schwarzenegger, Brad Pitt, Kevin Durant, Shohei Ohtani, Harrison Ford, Dwayne Johnson, Jason Statham, Stephen Curry, Robin Williams, Scarlett Johansson, Tom Brady, Patrick Mahomes.</w:t>
      </w:r>
    </w:p>
    <w:p>
      <w:r>
        <w:rPr>
          <w:b/>
        </w:rPr>
        <w:t xml:space="preserve">Vastaus</w:t>
      </w:r>
    </w:p>
    <w:p>
      <w:r>
        <w:t xml:space="preserve">Monien urheilijoiden tiedetään tekevän cameoja elokuvissa ja heillä on pari omaa urheiluun liittyvää elokuvaa. Jos jätetään nämä muutamat roolit huomiotta, luokittelisin mainitut julkkikset :</w:t>
        <w:br/>
        <w:br/>
        <w:t xml:space="preserve"> Näyttelijöitä, jotka eivät olleet urheilijapersoonallisuuksia ovat Brad Pitt, Harrison Ford, Robin Williams, Scarlett Johansson.</w:t>
        <w:br/>
        <w:br/>
        <w:t xml:space="preserve"> Urheilijapersoonallisuuksia, jotka eivät ole ottaneet näyttelemistä pääurakseen (vielä) ovat :</w:t>
        <w:br/>
        <w:t xml:space="preserve"> Kevin Durant - Näytteli Thunderstuckissa ja muissa elokuvissa ja dokumenteissa, mutta ei ole mainstream-näyttelijä.</w:t>
        <w:br/>
        <w:t xml:space="preserve"> Stephen Curry - Teki muutaman cameon ja dokumenttielokuvan.</w:t>
        <w:br/>
        <w:t xml:space="preserve"> Shohei Ohtani ja Patrick Mahomes esiintyvät vain urheiludokumenteissa ja tv-sarjoissa.</w:t>
        <w:br/>
        <w:t xml:space="preserve"> Tom Bradylla oli merkittävä juonirooli elokuvassa '80 for Brady' ja cameoja muissa elokuvissa, mutta hän on silti pitkälti urheilupersoona.</w:t>
        <w:br/>
        <w:br/>
        <w:t xml:space="preserve"> Näyttelijöitä, joilla on menestyksekäs urheilutausta, ovat : Arnold Schwarzenegger (kehonrakennus), Dwayne Johnson (paini) ja Jason Statham (sukellus).</w:t>
      </w:r>
    </w:p>
    <w:p>
      <w:r>
        <w:rPr>
          <w:b/>
          <w:u w:val="single"/>
        </w:rPr>
        <w:t xml:space="preserve">Asiakirja 13866</w:t>
      </w:r>
    </w:p>
    <w:p>
      <w:r>
        <w:rPr>
          <w:b/>
        </w:rPr>
        <w:t xml:space="preserve">Ohjeet</w:t>
      </w:r>
    </w:p>
    <w:p>
      <w:r>
        <w:t xml:space="preserve">Mikä on Empire State Building?</w:t>
      </w:r>
    </w:p>
    <w:p>
      <w:r>
        <w:rPr>
          <w:b/>
        </w:rPr>
        <w:t xml:space="preserve">Vastaus</w:t>
      </w:r>
    </w:p>
    <w:p>
      <w:r>
        <w:t xml:space="preserve">Empire State Building on rakennus Manhattanilla, New Yorkissa.  Se on 102 kerrosta korkea ja sen sisä- ja ulkoasu on art-deco.  Se on rakennettu vuonna 1931 ja on teräsrunkoinen pilvenpiirtäjä.  Vuonna 1931 sitä pidettiin maailman korkeimpana rakennuksena vuoteen 1971 asti.</w:t>
      </w:r>
    </w:p>
    <w:p>
      <w:r>
        <w:rPr>
          <w:b/>
          <w:u w:val="single"/>
        </w:rPr>
        <w:t xml:space="preserve">Asiakirja 13867</w:t>
      </w:r>
    </w:p>
    <w:p>
      <w:r>
        <w:rPr>
          <w:b/>
        </w:rPr>
        <w:t xml:space="preserve">Ohjeet</w:t>
      </w:r>
    </w:p>
    <w:p>
      <w:r>
        <w:t xml:space="preserve">Mistä maasta Laurens Willy Symons on kotoisin?</w:t>
      </w:r>
    </w:p>
    <w:p>
      <w:r>
        <w:rPr>
          <w:b/>
        </w:rPr>
        <w:t xml:space="preserve">Konteksti</w:t>
      </w:r>
    </w:p>
    <w:p>
      <w:r>
        <w:t xml:space="preserve">Laurens Willy Symons (s. 28. elokuuta 2001) on belgialainen jalkapalloilija, joka pelaa hyökkääjänä Mechelenin reservijoukkueessa.</w:t>
        <w:br/>
        <w:br/>
        <w:t xml:space="preserve"> Symons allekirjoitti 5. helmikuuta 2018 ensimmäisen ammattilaissopimuksensa Lokerenin kanssa liityttyään sen nuoriso-akatemiaan vuonna 2015. Symons teki ammattilaisdebyyttinsä Lokerenin paidassa Belgian ensimmäisen divisioonan A-divisioonan 2-1-tappiossa Waasland-Beverenille 22. joulukuuta 2018.</w:t>
      </w:r>
    </w:p>
    <w:p>
      <w:r>
        <w:rPr>
          <w:b/>
        </w:rPr>
        <w:t xml:space="preserve">Vastaus</w:t>
      </w:r>
    </w:p>
    <w:p>
      <w:r>
        <w:t xml:space="preserve">Belgia</w:t>
      </w:r>
    </w:p>
    <w:p>
      <w:r>
        <w:rPr>
          <w:b/>
          <w:u w:val="single"/>
        </w:rPr>
        <w:t xml:space="preserve">Asiakirja 13868</w:t>
      </w:r>
    </w:p>
    <w:p>
      <w:r>
        <w:rPr>
          <w:b/>
        </w:rPr>
        <w:t xml:space="preserve">Ohjeet</w:t>
      </w:r>
    </w:p>
    <w:p>
      <w:r>
        <w:t xml:space="preserve">Milloin Artificer-luokka ilmestyi ensimmäisen kerran D&amp;D:ssä?</w:t>
      </w:r>
    </w:p>
    <w:p>
      <w:r>
        <w:rPr>
          <w:b/>
        </w:rPr>
        <w:t xml:space="preserve">Konteksti</w:t>
      </w:r>
    </w:p>
    <w:p>
      <w:r>
        <w:t xml:space="preserve">Artificer on pelattava hahmoluokka Dungeons &amp; Dragons (D&amp;D) -fantasiaroolipelissä. Artificer ilmestyi ensimmäisen kerran täysimittaisena luokkana D&amp;D:n 3.5-painoksessa, ja se otettiin käyttöön Eberron-kampanjaympäristössä. Artificer on ainutlaatuinen perusluokka, joka heijastaa monia Eberronin keskeisiä teemoja.</w:t>
      </w:r>
    </w:p>
    <w:p>
      <w:r>
        <w:rPr>
          <w:b/>
        </w:rPr>
        <w:t xml:space="preserve">Vastaus</w:t>
      </w:r>
    </w:p>
    <w:p>
      <w:r>
        <w:t xml:space="preserve">Artificer ilmestyi ensimmäisen kerran täysimittaisena luokkana D&amp;D:n 3.5-painoksessa, ja se otettiin käyttöön Eberron-kampanjaympäristössä.</w:t>
      </w:r>
    </w:p>
    <w:p>
      <w:r>
        <w:rPr>
          <w:b/>
          <w:u w:val="single"/>
        </w:rPr>
        <w:t xml:space="preserve">Asiakirja 13869</w:t>
      </w:r>
    </w:p>
    <w:p>
      <w:r>
        <w:rPr>
          <w:b/>
        </w:rPr>
        <w:t xml:space="preserve">Ohjeet</w:t>
      </w:r>
    </w:p>
    <w:p>
      <w:r>
        <w:t xml:space="preserve">Harkitsen polkupyörän ostamista. Mistä tiedän, mikä pyörä minun pitäisi ostaa?</w:t>
      </w:r>
    </w:p>
    <w:p>
      <w:r>
        <w:rPr>
          <w:b/>
        </w:rPr>
        <w:t xml:space="preserve">Vastaus</w:t>
      </w:r>
    </w:p>
    <w:p>
      <w:r>
        <w:t xml:space="preserve">Se riippuu siitä, miten haluat käyttää pyörää ja kuinka paljon sinulla on rahaa. Jos tarvitset pyörän vain työmatkoja varten, harkitse sähköpyörää, jos haluat kulkea pitkän matkan pienellä vaivalla, tai kokoontaitettavaa pyörää, jos haluat kuljettaa sitä autossa tai julkisissa liikennevälineissä. Tai jos haluat ostaa sellaisen urheilua varten, harkitse maantiepyörää maantiepyöräilyyn tai maastopyörää häntäpyöräilyyn. Urheilupyörän hinta voi vaihdella 100 dollarista 1000 dollariin. Korkeamman hintaluokan pyörissä on yleensä parempia materiaaleja, kuten hiilikuitua tai titaaniseosta, jotka ovat kevyitä ja samalla tukevia. On myös erilaisia vaihdekytkimiä ja taukoja, jotka voivat vaikuttaa hintaan. Lisäksi pyörissä on erikokoisia runkoja ja pyöriä, joten sinun on löydettävä sellainen, joka sopii vartalosi pituuteen. Mene paikalliseen pyöräkauppaan ja keskustele myyjän kanssa löytääksesi tarpeisiisi parhaiten sopivan pyörän.</w:t>
      </w:r>
    </w:p>
    <w:p>
      <w:r>
        <w:rPr>
          <w:b/>
          <w:u w:val="single"/>
        </w:rPr>
        <w:t xml:space="preserve">Asiakirja 13870</w:t>
      </w:r>
    </w:p>
    <w:p>
      <w:r>
        <w:rPr>
          <w:b/>
        </w:rPr>
        <w:t xml:space="preserve">Ohjeet</w:t>
      </w:r>
    </w:p>
    <w:p>
      <w:r>
        <w:t xml:space="preserve">Mitä ihminen voi tehdä virtuaalitodellisuudessa?</w:t>
      </w:r>
    </w:p>
    <w:p>
      <w:r>
        <w:rPr>
          <w:b/>
        </w:rPr>
        <w:t xml:space="preserve">Konteksti</w:t>
      </w:r>
    </w:p>
    <w:p>
      <w:r>
        <w:t xml:space="preserve">"Virtuaalitodellisuus (VR) on simuloitu kokemus, jossa käytetään asennonseurantaa ja 3D-näyttöjä, joiden avulla käyttäjä voi kokea virtuaalimaailman upeasti. Virtuaalitodellisuuden sovelluksia ovat viihde (erityisesti videopelit), koulutus (kuten lääketieteellinen tai sotilaskoulutus) ja liike-elämä (kuten virtuaalikokoukset).</w:t>
        <w:t xml:space="preserve">Muita erillisiä VR-tyylisiä teknologiatyyppejä ovat lisätty todellisuus ja sekatodellisuus, jota joskus kutsutaan laajennetuksi todellisuudeksi tai XR:ksi, vaikka määritelmät muuttuvat tällä hetkellä alan alkuvaiheessa.[2]</w:t>
        <w:br/>
        <w:br/>
        <w:t xml:space="preserve">Tällä hetkellä tavanomaisissa virtuaalitodellisuusjärjestelmissä käytetään joko virtuaalitodellisuuskuulokkeita tai moniprojisoituja ympäristöjä, jotka tuottavat joitakin realistisia kuvia, ääniä ja muita tuntemuksia, jotka simuloivat käyttäjän fyysistä läsnäoloa virtuaaliympäristössä. Virtuaalitodellisuuslaitteita käyttävä henkilö voi katsella keinotekoista maailmaa, liikkua siinä ja olla vuorovaikutuksessa virtuaalisten ominaisuuksien tai esineiden kanssa. Vaikutelma luodaan yleensä VR-kuulokkeilla, jotka koostuvat päähän kiinnitettävästä näytöstä, jossa on pieni näyttö silmien edessä, mutta se voidaan luoda myös erityisesti suunnitelluissa huoneissa, joissa on useita suuria näyttöjä. Virtuaalitodellisuus sisältää yleensä auditiivisen a"</w:t>
      </w:r>
    </w:p>
    <w:p>
      <w:r>
        <w:rPr>
          <w:b/>
        </w:rPr>
        <w:t xml:space="preserve">Vastaus</w:t>
      </w:r>
    </w:p>
    <w:p>
      <w:r>
        <w:t xml:space="preserve">Virtuaalitodellisuuslaitteita käyttävä henkilö voi katsella keinotekoista maailmaa, liikkua siinä ja olla vuorovaikutuksessa virtuaalisten ominaisuuksien tai esineiden kanssa.</w:t>
      </w:r>
    </w:p>
    <w:p>
      <w:r>
        <w:rPr>
          <w:b/>
          <w:u w:val="single"/>
        </w:rPr>
        <w:t xml:space="preserve">Asiakirja 13871</w:t>
      </w:r>
    </w:p>
    <w:p>
      <w:r>
        <w:rPr>
          <w:b/>
        </w:rPr>
        <w:t xml:space="preserve">Ohjeet</w:t>
      </w:r>
    </w:p>
    <w:p>
      <w:r>
        <w:t xml:space="preserve">Mikä on Kölnin kuuluisin maamerkki?</w:t>
      </w:r>
    </w:p>
    <w:p>
      <w:r>
        <w:rPr>
          <w:b/>
        </w:rPr>
        <w:t xml:space="preserve">Vastaus</w:t>
      </w:r>
    </w:p>
    <w:p>
      <w:r>
        <w:t xml:space="preserve">Kölnin kuuluisin maamerkki on Kölnin tuomiokirkko. Katedraalin rakentaminen alkoi vuonna 1248 ja se valmistui vuonna 1880. Katedraali on kuuluisa goottilaisesta arkkitehtuuristaan. Se sijaitsee Kölnin kaupungin keskustassa. Katedraalissa vierailee päivittäin yli 20 000 turistia.</w:t>
      </w:r>
    </w:p>
    <w:p>
      <w:r>
        <w:rPr>
          <w:b/>
          <w:u w:val="single"/>
        </w:rPr>
        <w:t xml:space="preserve">Asiakirja 13872</w:t>
      </w:r>
    </w:p>
    <w:p>
      <w:r>
        <w:rPr>
          <w:b/>
        </w:rPr>
        <w:t xml:space="preserve">Ohjeet</w:t>
      </w:r>
    </w:p>
    <w:p>
      <w:r>
        <w:t xml:space="preserve">Kun otetaan huomioon tämä magnesiumia koskeva kohta, miten magnesiumia saadaan?</w:t>
      </w:r>
    </w:p>
    <w:p>
      <w:r>
        <w:rPr>
          <w:b/>
        </w:rPr>
        <w:t xml:space="preserve">Konteksti</w:t>
      </w:r>
    </w:p>
    <w:p>
      <w:r>
        <w:t xml:space="preserve">Magnesium on kemiallinen alkuaine, jonka symboli on Mg ja järjestysluku 12. Se on kiiltävän harmaa metalli, jolla on alhainen tiheys, alhainen sulamispiste ja korkea kemiallinen reaktiivisuus. Muiden maa-alkalimetallien tavoin (jaksollisen järjestelmän ryhmä 2) sitä esiintyy luonnossa vain yhdessä muiden alkuaineiden kanssa, ja sen hapetusaste on lähes aina +2. Se reagoi helposti ilman kanssa muodostaen ohuen magnesiumoksidipinnoitteen, joka estää metallin korroosion. Vapaa metalli palaa loistavan valkoisella valolla. Metallia saadaan pääasiassa suolavedestä saatavien magnesiumsuolojen elektrolyysillä. Se on alumiinia kevyempää, ja sitä käytetään pääasiassa alumiinia sisältävien vahvojen ja kevyiden seosten komponenttina.</w:t>
      </w:r>
    </w:p>
    <w:p>
      <w:r>
        <w:rPr>
          <w:b/>
        </w:rPr>
        <w:t xml:space="preserve">Vastaus</w:t>
      </w:r>
    </w:p>
    <w:p>
      <w:r>
        <w:t xml:space="preserve">Magnesiumia saadaan pääasiassa elektrolyysillä suolavedestä saatavista magnesiumsuoloista.</w:t>
      </w:r>
    </w:p>
    <w:p>
      <w:r>
        <w:rPr>
          <w:b/>
          <w:u w:val="single"/>
        </w:rPr>
        <w:t xml:space="preserve">Asiakirja 13873</w:t>
      </w:r>
    </w:p>
    <w:p>
      <w:r>
        <w:rPr>
          <w:b/>
        </w:rPr>
        <w:t xml:space="preserve">Ohjeet</w:t>
      </w:r>
    </w:p>
    <w:p>
      <w:r>
        <w:t xml:space="preserve">Mikä on harvinaisin syntymäpäivä Yhdysvalloissa?</w:t>
      </w:r>
    </w:p>
    <w:p>
      <w:r>
        <w:rPr>
          <w:b/>
        </w:rPr>
        <w:t xml:space="preserve">Konteksti</w:t>
      </w:r>
    </w:p>
    <w:p>
      <w:r>
        <w:t xml:space="preserve">Yhdysvalloissa vuosina 1973-1999 syyskuun 16. päivä on yleisin syntymäpäivä Yhdysvalloissa ja joulukuun 25. päivä harvinaisin syntymäpäivä (lukuun ottamatta helmikuun 29. päivää karkausvuosien vuoksi).[14] Vuonna 2011 yleisimmiksi syntymäpäiviksi ilmoitettiin 5. ja 6. lokakuuta.</w:t>
      </w:r>
    </w:p>
    <w:p>
      <w:r>
        <w:rPr>
          <w:b/>
        </w:rPr>
        <w:t xml:space="preserve">Vastaus</w:t>
      </w:r>
    </w:p>
    <w:p>
      <w:r>
        <w:t xml:space="preserve">Vähiten yleinen syntymäpäivä Yhdysvalloissa vuosina 1973-1999 oli 29. helmikuuta karkausvuosien vuoksi.</w:t>
      </w:r>
    </w:p>
    <w:p>
      <w:r>
        <w:rPr>
          <w:b/>
          <w:u w:val="single"/>
        </w:rPr>
        <w:t xml:space="preserve">Asiakirja 13874</w:t>
      </w:r>
    </w:p>
    <w:p>
      <w:r>
        <w:rPr>
          <w:b/>
        </w:rPr>
        <w:t xml:space="preserve">Ohjeet</w:t>
      </w:r>
    </w:p>
    <w:p>
      <w:r>
        <w:t xml:space="preserve">Kerro minulle, mitkä seuraavista esineistä ovat pallon muotoisia: rantapallo, banaani, lyijykynä, marmori, luottokortti.</w:t>
      </w:r>
    </w:p>
    <w:p>
      <w:r>
        <w:rPr>
          <w:b/>
        </w:rPr>
        <w:t xml:space="preserve">Vastaus</w:t>
      </w:r>
    </w:p>
    <w:p>
      <w:r>
        <w:t xml:space="preserve">Pallonmuotoisia esineitä ovat esimerkiksi rantapallo ja marmori.</w:t>
      </w:r>
    </w:p>
    <w:p>
      <w:r>
        <w:rPr>
          <w:b/>
          <w:u w:val="single"/>
        </w:rPr>
        <w:t xml:space="preserve">Asiakirja 13875</w:t>
      </w:r>
    </w:p>
    <w:p>
      <w:r>
        <w:rPr>
          <w:b/>
        </w:rPr>
        <w:t xml:space="preserve">Ohjeet</w:t>
      </w:r>
    </w:p>
    <w:p>
      <w:r>
        <w:t xml:space="preserve">Kun otetaan huomioon seuraava piipitoista tihkua koskeva kohta, miten tihkua määritellään?</w:t>
      </w:r>
    </w:p>
    <w:p>
      <w:r>
        <w:rPr>
          <w:b/>
        </w:rPr>
        <w:t xml:space="preserve">Konteksti</w:t>
      </w:r>
    </w:p>
    <w:p>
      <w:r>
        <w:t xml:space="preserve">Piipitoinen lieju on eräänlainen biogeeninen pelaginen sedimentti, joka sijaitsee syvällä merenpohjassa. Piipitoiset liuskeet ovat syvänmeren sedimenteistä harvinaisimpia, ja niitä on noin 15 prosenttia merenpohjasta.[40] Liuskeet määritellään sedimenteiksi, jotka sisältävät vähintään 30 prosenttia pelagisten mikro-organismien luurankojäännöksiä.[41] Piipitoiset liuskeet koostuvat suurelta osin mikroskooppisten meren eliöiden, kuten diatomien ja radiolareiden, piidioksidipohjaisista luurangoista. Manneralueiden reunojen läheisyydessä sijaitsevien piipitoisten tihkujen muut komponentit voivat sisältää maanpäällisiä piihappohiukkasia ja sienihiukkasia. Piipitoiset tihkuvuodot koostuvat opaalisesta piidioksidista Si(O2) tehdyistä luurangoista, toisin kuin kalkkipitoiset tihkuvuodot, jotka koostuvat kalsiumkarbonaattiorganismien (esim. kokkoliittofoorien) luurangoista. Piidioksidi (Si) on biologisesti välttämätön alkuaine, ja se kierrätetään tehokkaasti meriympäristössä piidioksidin kiertokulun kautta.[42] Etäisyys maamassoista, veden syvyys ja valtamerten hedelmällisyys ovat kaikki tekijöitä, jotka vaikuttavat meriveden opaalisen piidioksidin pitoisuuteen ja piipitoisten tihkuvien esiintymiseen.</w:t>
      </w:r>
    </w:p>
    <w:p>
      <w:r>
        <w:rPr>
          <w:b/>
        </w:rPr>
        <w:t xml:space="preserve">Vastaus</w:t>
      </w:r>
    </w:p>
    <w:p>
      <w:r>
        <w:t xml:space="preserve">Vuodot määritellään sedimenteiksi, jotka sisältävät vähintään 30 prosenttia pelagisten mikro-organismien luurankojäännöksiä.</w:t>
      </w:r>
    </w:p>
    <w:p>
      <w:r>
        <w:rPr>
          <w:b/>
          <w:u w:val="single"/>
        </w:rPr>
        <w:t xml:space="preserve">Asiakirja 13876</w:t>
      </w:r>
    </w:p>
    <w:p>
      <w:r>
        <w:rPr>
          <w:b/>
        </w:rPr>
        <w:t xml:space="preserve">Ohjeet</w:t>
      </w:r>
    </w:p>
    <w:p>
      <w:r>
        <w:t xml:space="preserve">Missä Mount Everest sijaitsee?</w:t>
      </w:r>
    </w:p>
    <w:p>
      <w:r>
        <w:rPr>
          <w:b/>
        </w:rPr>
        <w:t xml:space="preserve">Konteksti</w:t>
      </w:r>
    </w:p>
    <w:p>
      <w:r>
        <w:t xml:space="preserve">Mount Everest on maapallon korkein vuori merenpinnan yläpuolella, ja se sijaitsee Himalajan Mahalangur Himal -vuoriston osa-alueella. Kiinan ja Nepalin raja kulkee sen huipun poikki. Kiinan ja Nepalin viranomaiset vahvistivat sen korkeuden 8 848,86 metriin viimeksi vuonna 2020.</w:t>
      </w:r>
    </w:p>
    <w:p>
      <w:r>
        <w:rPr>
          <w:b/>
        </w:rPr>
        <w:t xml:space="preserve">Vastaus</w:t>
      </w:r>
    </w:p>
    <w:p>
      <w:r>
        <w:t xml:space="preserve">Mount Everest sijaitsee Himalajan Mahalangur Himal -vuoriston osa-alueella. Se rajoittuu Kiinaan ja Nepaliin, jotka kulkevat sen huippupisteiden yli.</w:t>
      </w:r>
    </w:p>
    <w:p>
      <w:r>
        <w:rPr>
          <w:b/>
          <w:u w:val="single"/>
        </w:rPr>
        <w:t xml:space="preserve">Asiakirja 13877</w:t>
      </w:r>
    </w:p>
    <w:p>
      <w:r>
        <w:rPr>
          <w:b/>
        </w:rPr>
        <w:t xml:space="preserve">Ohjeet</w:t>
      </w:r>
    </w:p>
    <w:p>
      <w:r>
        <w:t xml:space="preserve">Kerro minulle kolme tärkeintä asiaa, jotka pitää tehdä, jotta auto olisi nopeampi radalla.</w:t>
      </w:r>
    </w:p>
    <w:p>
      <w:r>
        <w:rPr>
          <w:b/>
        </w:rPr>
        <w:t xml:space="preserve">Vastaus</w:t>
      </w:r>
    </w:p>
    <w:p>
      <w:r>
        <w:t xml:space="preserve">Autolla ajaminen radalla voi olla riemastuttava kokemus, mutta muutama sääntö on syytä pitää mielessä.</w:t>
        <w:t xml:space="preserve">on kolme tärkeintä asiaa, jotka on hyvä muistaa:</w:t>
        <w:br/>
        <w:t xml:space="preserve">1. Katse ylös - Monilla kuljettajilla on taipumus katsoa suoraan konepellin päähän tai seuraavaan kartioon tai apexiin.  Pidä katseesi ylhäällä ja pystyäksesi arvioimaan, mihin haluat mennä.</w:t>
        <w:br/>
        <w:t xml:space="preserve"> 2. Katso sinne, minne haluat mennä - Kädet ohjauspyörässä seuraavat silmiäsi, joten katso sinne, minne haluat mennä, et siihen, mitä haluat välttää tai navigoida.</w:t>
        <w:t xml:space="preserve">Esimerkiksi. sinun pitäisi katsoa kaarteesta ulos, kun tulet kaarteeseen (tai kärkeen, jos kyseessä on leveä kaarre)</w:t>
        <w:br/>
        <w:t xml:space="preserve">3</w:t>
      </w:r>
      <w:r>
        <w:t xml:space="preserve"> Hitaasti sisään, nopeasti ulos - Kaarreajaminen voi olla erityisen hankalaa, koska meillä on taipumus kääntyä sisään liian nopeasti ja liian aikaisin, mikä voi johtaa hitaaseen ulosajoon.  Jarruta kovaa, aja hitaasti ja odota kääntymistä mutkaan, jotta sinä ja auto pääsette parhaiten kiihdyttämään nopeasti ulos mutkasta.</w:t>
      </w:r>
    </w:p>
    <w:p>
      <w:r>
        <w:rPr>
          <w:b/>
          <w:u w:val="single"/>
        </w:rPr>
        <w:t xml:space="preserve">Asiakirja 13878</w:t>
      </w:r>
    </w:p>
    <w:p>
      <w:r>
        <w:rPr>
          <w:b/>
        </w:rPr>
        <w:t xml:space="preserve">Ohjeet</w:t>
      </w:r>
    </w:p>
    <w:p>
      <w:r>
        <w:t xml:space="preserve">Mitä seikkailullisia aktiviteetteja voisimme tehdä polttareissa?</w:t>
      </w:r>
    </w:p>
    <w:p>
      <w:r>
        <w:rPr>
          <w:b/>
        </w:rPr>
        <w:t xml:space="preserve">Vastaus</w:t>
      </w:r>
    </w:p>
    <w:p>
      <w:r>
        <w:t xml:space="preserve">Seikkailullisia aktiviteetteja polttareissa ovat muun muassa maastopyöräily, laskuvarjohyppy, canyoning, koskenlasku, benjihyppy, laser tag, jousiammunta ja paintball.</w:t>
      </w:r>
    </w:p>
    <w:p>
      <w:r>
        <w:rPr>
          <w:b/>
          <w:u w:val="single"/>
        </w:rPr>
        <w:t xml:space="preserve">Asiakirja 13879</w:t>
      </w:r>
    </w:p>
    <w:p>
      <w:r>
        <w:rPr>
          <w:b/>
        </w:rPr>
        <w:t xml:space="preserve">Ohjeet</w:t>
      </w:r>
    </w:p>
    <w:p>
      <w:r>
        <w:t xml:space="preserve">Muuttaako täysin autonominen autoilu autojen suunnittelun tulevaisuuden?</w:t>
      </w:r>
    </w:p>
    <w:p>
      <w:r>
        <w:rPr>
          <w:b/>
        </w:rPr>
        <w:t xml:space="preserve">Vastaus</w:t>
      </w:r>
    </w:p>
    <w:p>
      <w:r>
        <w:t xml:space="preserve">Jos autot saavuttavat täydellisen autonomian vaiheen, eivätkä ne enää tarvitse ihmisen ohjausta, tämä voi muuttaa radikaalisti auton sisätiloja ja ulkoasua. Kuljettajan ohjaamoa ei ehkä enää tarvita, ja ohjauskonsoli voidaan poistaa kokonaan, ja mahdollisesti kaikki istuimet voivat olla sisäänpäin suunnattuja, jotta ihmisten välinen vuorovaikutus olisi mahdollisimman suurta. Kaikki ikkunat voidaan poistaa ja korvata tableteilla. Lasi-ikkunoiden poistaminen ja korvaaminen suojaavammalla seoskuorella tarkoittaa myös matkustajien turvallisuuden mahdollista parantamista. Ajoneuvojen koko ja muoto muuttuvat myös, koska niistä voi tulla kontteja, joissa useat ajoneuvot voivat olla vuorovaikutuksessa toistensa kanssa ja lukittua sisään ja ulos, aivan kuten junat toimivat.</w:t>
      </w:r>
    </w:p>
    <w:p>
      <w:r>
        <w:rPr>
          <w:b/>
          <w:u w:val="single"/>
        </w:rPr>
        <w:t xml:space="preserve">Asiakirja 13880</w:t>
      </w:r>
    </w:p>
    <w:p>
      <w:r>
        <w:rPr>
          <w:b/>
        </w:rPr>
        <w:t xml:space="preserve">Ohjeet</w:t>
      </w:r>
    </w:p>
    <w:p>
      <w:r>
        <w:t xml:space="preserve">Miten voin parantaa unta?</w:t>
      </w:r>
    </w:p>
    <w:p>
      <w:r>
        <w:rPr>
          <w:b/>
        </w:rPr>
        <w:t xml:space="preserve">Vastaus</w:t>
      </w:r>
    </w:p>
    <w:p>
      <w:r>
        <w:t xml:space="preserve">On olemassa useita muuttujia, jotka voivat auttaa sinua parantamaan unta.  On tärkeää kokeilla erilaisia suosituksia ja nähdä, millä niistä on sinulle suurin vaikutus.  Uni on henkisen ja fyysisen terveytemme ja suorituskykymme perusta kaikissa ponnisteluissa.</w:t>
        <w:br/>
        <w:br/>
        <w:t xml:space="preserve"> 1) Katso auringonvaloa menemällä ulos 30-60 minuutin kuluessa heräämisestä. Tee se uudelleen myöhään iltapäivällä ennen auringonlaskua. Jos heräät ennen auringon nousua ja haluat olla hereillä, sytytä keinovalot ja mene ulos, kun aurinko nousee.</w:t>
        <w:br/>
        <w:t xml:space="preserve"> Kirkkaina pilvettöminä päivinä: katso aamu- ja iltapäiväaurinkoa 10 minuutin ajan; pilvisinä päivinä: 20 minuuttia; hyvin pilvisinä päivinä 30-60 minuuttia. Jos asut paikassa, jossa on hyvin vähän valoa, harkitse keinotekoista päiväsimulaattorilähdettä.</w:t>
        <w:br/>
        <w:t xml:space="preserve"> Älä käytä aurinkolaseja tätä harjoitusta varten, jos se on turvallisesti mahdollista, mutta piilolinssit ja silmälasit käyvät.</w:t>
        <w:br/>
        <w:t xml:space="preserve"> Ei, sinun ei tarvitse katsoa suoraan aurinkoon, äläkä koskaan katso MITÄÄN niin kirkasta valoa, että sen katsominen on tuskallista! Tästä huolimatta et voi käyttää liehuvaa hattua, aurinkolaseja ja pysyä varjossa ja odottaa "herättäväsi" vuorokausikellosi.</w:t>
        <w:br/>
        <w:br/>
        <w:t xml:space="preserve"> 2) Herää joka päivä samaan aikaan ja mene nukkumaan, kun alat ensimmäisen kerran tuntea itsesi uneliaaksi. Myöhäisen illan uneliaisuuden tunteen puskeminen läpi ja liian myöhään nukkumaan meneminen on yksi syy siihen, että ihmiset heräävät kolmelta yöllä eivätkä pysty nukahtamaan takaisin.</w:t>
        <w:br/>
        <w:br/>
        <w:t xml:space="preserve"> 3) Vältä kofeiinia 8-10 tunnin sisällä nukkumaanmenosta.</w:t>
        <w:br/>
        <w:br/>
        <w:t xml:space="preserve"> 4) Vältä kirkkaiden valojen katselua - erityisesti kirkkaiden ylävalojen katselua klo 22.00 ja 4.00 välillä. Tässä on yksinkertainen sääntö: käytä vain niin paljon keinovalaistusta kuin on tarpeen, jotta voit oleskella ja liikkua turvallisesti yöllä. Sinisalpaajat voivat auttaa hieman yöllä, mutta himmennä silti valoja. Kaikkien värien kirkkaiden valojen katselu on ongelma vuorokausijärjestelmällesi. Kynttilänvalo ja kuunvalo ovat hyviä.</w:t>
        <w:br/>
        <w:br/>
        <w:t xml:space="preserve"> 5) Rajoita päiväunet alle 90 minuuttiin tai älä nuku päiväunia lainkaan.</w:t>
        <w:br/>
        <w:br/>
        <w:t xml:space="preserve"> 6) Jos heräät keskellä yötä (mikä on muuten normaalia noin kerran joka yö), mutta et pysty nukahtamaan uudelleen, harkitse NSDR-protokollan tekemistä herätessäsi.</w:t>
        <w:br/>
        <w:br/>
        <w:t xml:space="preserve"> 7) Pidä huone, jossa nukut, viileänä ja pimeänä ja laita päällesi peittoja, jotka voit ottaa pois.</w:t>
        <w:br/>
        <w:t xml:space="preserve"> Kehosi lämpötilan on laskettava 1-3 astetta, jotta voit nukahtaa ja pysyä tehokkaasti unessa. Kehon lämpötilan nousu on yksi syy siihen, että heräät. Pidä siis huoneesi viileänä ja poista peittoja tarpeen mukaan. Jos on liian kuuma, sinun on käytettävä jäähdytyslaitetta, ja se on vaikeampaa kuin yksinkertaisesti heittää peitot pois, jos sinulle tulee liian lämmin.</w:t>
        <w:br/>
        <w:br/>
        <w:t xml:space="preserve"> 8) Alkoholin juominen sotkee unesi. Kuten myös useimmat unilääkkeet.</w:t>
        <w:br/>
        <w:br/>
        <w:t xml:space="preserve"> 9) Lasten unentarpeet muuttuvat ajan myötä. Säädä ne sen mukaisesti.</w:t>
        <w:br/>
        <w:t xml:space="preserve"> Teini-ikäiset saattavat olla 15-vuotiaina yökyöpeleitä, mutta muuttua iän myötä "aamuvirkkuiksi" tai tarvitsevat kesällä 6 tuntia yössä ja talvella 7-8 tuntia. Se vaihtelee.</w:t>
      </w:r>
    </w:p>
    <w:p>
      <w:r>
        <w:rPr>
          <w:b/>
          <w:u w:val="single"/>
        </w:rPr>
        <w:t xml:space="preserve">Asiakirja 13881</w:t>
      </w:r>
    </w:p>
    <w:p>
      <w:r>
        <w:rPr>
          <w:b/>
        </w:rPr>
        <w:t xml:space="preserve">Ohjeet</w:t>
      </w:r>
    </w:p>
    <w:p>
      <w:r>
        <w:t xml:space="preserve">Luokittele nämä esineet syötäviksi tai syömättömiksi: pizza, tohveli, kakku, banaani, keksi, kenkä, kynä, liitu, limsa, mehu, televisio, tietokone, peili, murot, riisi.</w:t>
      </w:r>
    </w:p>
    <w:p>
      <w:r>
        <w:rPr>
          <w:b/>
        </w:rPr>
        <w:t xml:space="preserve">Vastaus</w:t>
      </w:r>
    </w:p>
    <w:p>
      <w:r>
        <w:t xml:space="preserve">Nämä esineet ovat syötäviä: pizza, kakku, banaani, keksi, sooda, murot, riisi</w:t>
        <w:br/>
        <w:t xml:space="preserve">Nämä esineet ovat syömäkelvottomia: tossu, kenkä, kynä, liitu, televisio, tietokone, peili</w:t>
      </w:r>
    </w:p>
    <w:p>
      <w:r>
        <w:rPr>
          <w:b/>
          <w:u w:val="single"/>
        </w:rPr>
        <w:t xml:space="preserve">Asiakirja 13882</w:t>
      </w:r>
    </w:p>
    <w:p>
      <w:r>
        <w:rPr>
          <w:b/>
        </w:rPr>
        <w:t xml:space="preserve">Ohjeet</w:t>
      </w:r>
    </w:p>
    <w:p>
      <w:r>
        <w:t xml:space="preserve">Luokittele kukin seuraavista koiraroduiksi tai kissaroduiksi: himalajalainen, lumikenkä, norjalainen metsäkoira, amerikaneskimo, keeshond, persialainen, jackrussellinterrieri.</w:t>
      </w:r>
    </w:p>
    <w:p>
      <w:r>
        <w:rPr>
          <w:b/>
        </w:rPr>
        <w:t xml:space="preserve">Vastaus</w:t>
      </w:r>
    </w:p>
    <w:p>
      <w:r>
        <w:t xml:space="preserve">Koirarotu: amerikaneskimo, keeshond, jackrussellinterrieri</w:t>
        <w:br/>
        <w:t xml:space="preserve">Kissarotu: himalajalainen, lumikenkä, norjalainen metsäkoira, persialainen</w:t>
      </w:r>
    </w:p>
    <w:p>
      <w:r>
        <w:rPr>
          <w:b/>
          <w:u w:val="single"/>
        </w:rPr>
        <w:t xml:space="preserve">Asiakirja 13883</w:t>
      </w:r>
    </w:p>
    <w:p>
      <w:r>
        <w:rPr>
          <w:b/>
        </w:rPr>
        <w:t xml:space="preserve">Ohjeet</w:t>
      </w:r>
    </w:p>
    <w:p>
      <w:r>
        <w:t xml:space="preserve">Mikä on kvanttitietokone?</w:t>
      </w:r>
    </w:p>
    <w:p>
      <w:r>
        <w:rPr>
          <w:b/>
        </w:rPr>
        <w:t xml:space="preserve">Vastaus</w:t>
      </w:r>
    </w:p>
    <w:p>
      <w:r>
        <w:t xml:space="preserve">Kvanttitietokone on tietokone, joka hyödyntää kvanttimekaanisia ilmiöitä. Fysikaalisella aineella on pienissä mittakaavoissa sekä hiukkas- että aalto-ominaisuuksia, ja kvanttitietokoneet hyödyntävät tätä käyttäytymistä erikoistuneen laitteiston avulla. Klassinen fysiikka ei pysty selittämään näiden kvanttilaitteiden toimintaa, ja skaalautuva kvanttitietokone voisi suorittaa joitakin laskutoimituksia eksponentiaalisesti nopeammin kuin mikään nykyaikainen "klassinen" tietokone. Suuren mittakaavan kvanttitietokone voisi erityisesti murtaa laajalti käytettyjä salausjärjestelmiä ja auttaa fyysikoita fysikaalisten simulaatioiden suorittamisessa; tämänhetkinen tekniikan taso on kuitenkin vielä pitkälti kokeellinen ja epäkäytännöllinen.</w:t>
        <w:br/>
        <w:br/>
        <w:t xml:space="preserve"> Kvanttilaskennassa informaation perusyksikkö on qubitti, joka on samanlainen kuin bitti perinteisessä digitaalisessa elektroniikassa. Toisin kuin klassinen bitti, kubitti voi olla kahden "perustilansa" superpositiossa, mikä tarkoittaa, että se on molemmissa tiloissa samanaikaisesti. Kun qubittiä mitataan, tuloksena on klassisen bitin todennäköisyystulos. Jos kvanttitietokone manipuloi qubittia tietyllä tavalla, aaltojen interferenssivaikutukset voivat vahvistaa haluttuja mittaustuloksia. Kvanttialgoritmien suunnittelussa luodaan menettelyjä, joiden avulla kvanttitietokone voi suorittaa laskutoimituksia tehokkaasti.</w:t>
        <w:br/>
        <w:br/>
        <w:t xml:space="preserve"> Laadukkaiden qubittien fyysinen suunnittelu on osoittautunut haastavaksi. Jos fyysistä qubittia ei ole eristetty riittävästi ympäristöstään, se kärsii kvanttidekoherenssista, mikä aiheuttaa kohinaa laskutoimituksiin. Kansalliset hallitukset ovat investoineet paljon kokeelliseen tutkimukseen, jonka tavoitteena on kehittää skaalautuvia qubitteja, joilla on pidemmät koherenssiajat ja alhaisemmat virhetasot. Kaksi lupaavinta teknologiaa ovat suprajohteet (jotka eristävät sähkövirran poistamalla sähkövastuksen) ja ioniloukut (jotka eristävät yksittäisen atomihiukkasen sähkömagneettisten kenttien avulla).</w:t>
        <w:br/>
        <w:br/>
        <w:t xml:space="preserve"> Mikä tahansa laskennallinen ongelma, jonka klassinen tietokone voi ratkaista, voidaan ratkaista myös kvanttitietokoneella. Kääntäen kaikki kvanttitietokoneella ratkaistavat ongelmat voidaan ratkaista myös klassisella tietokoneella, ainakin periaatteessa, kunhan aikaa riittää. Toisin sanoen kvanttitietokoneet noudattavat Church-Turingin teesiä. Tämä tarkoittaa sitä, että vaikka kvanttitietokoneet eivät tarjoa mitään lisäetuja klassisiin tietokoneisiin verrattuna laskettavuuden kannalta, kvantialgoritmien aikakompleksisuus on tietyissä ongelmissa huomattavasti alhaisempi kuin vastaavien tunnettujen klassisten algoritmien. Erityisesti kvanttitietokoneiden uskotaan pystyvän ratkaisemaan nopeasti tiettyjä ongelmia, joita yksikään klassinen tietokone ei pystyisi ratkaisemaan missään mahdollisessa ajassa. Ongelmien laskennallisen monimutkaisuuden tutkiminen kvanttitietokoneiden osalta tunnetaan nimellä kvanttikompleksisuusteoria.</w:t>
      </w:r>
    </w:p>
    <w:p>
      <w:r>
        <w:rPr>
          <w:b/>
          <w:u w:val="single"/>
        </w:rPr>
        <w:t xml:space="preserve">Asiakirja 13884</w:t>
      </w:r>
    </w:p>
    <w:p>
      <w:r>
        <w:rPr>
          <w:b/>
        </w:rPr>
        <w:t xml:space="preserve">Ohjeet</w:t>
      </w:r>
    </w:p>
    <w:p>
      <w:r>
        <w:t xml:space="preserve">Mikä on tardigrade?</w:t>
      </w:r>
    </w:p>
    <w:p>
      <w:r>
        <w:rPr>
          <w:b/>
        </w:rPr>
        <w:t xml:space="preserve">Vastaus</w:t>
      </w:r>
    </w:p>
    <w:p>
      <w:r>
        <w:t xml:space="preserve">Tardigrade, jota kutsutaan myös vesikarhuksi, on mikroskooppinen eläin, jolla on 8 jalkaa. Ne voivat selviytyä monenlaisissa olosuhteissa, myös ulkoavaruudessa!</w:t>
      </w:r>
    </w:p>
    <w:p>
      <w:r>
        <w:rPr>
          <w:b/>
          <w:u w:val="single"/>
        </w:rPr>
        <w:t xml:space="preserve">Asiakirja 13885</w:t>
      </w:r>
    </w:p>
    <w:p>
      <w:r>
        <w:rPr>
          <w:b/>
        </w:rPr>
        <w:t xml:space="preserve">Ohjeet</w:t>
      </w:r>
    </w:p>
    <w:p>
      <w:r>
        <w:t xml:space="preserve">Luettele minulle joitakin asianajajan Harry L. Shorsteinin uraa koskevia tietoja.</w:t>
      </w:r>
    </w:p>
    <w:p>
      <w:r>
        <w:rPr>
          <w:b/>
        </w:rPr>
        <w:t xml:space="preserve">Konteksti</w:t>
      </w:r>
    </w:p>
    <w:p>
      <w:r>
        <w:t xml:space="preserve">Harry L. Shorstein (s. 3. elokuuta 1940) on yhdysvaltalainen lakimies, joka toimi Floridan neljännen oikeuspiirin osavaltion syyttäjänä vuosina 1991-2008. Hänen toimialueensa kattaa Duvalin, Clayn ja Nassaun piirikunnat. Kuvernööri Lawton Chiles nimitti hänet vuonna 1991 demokraattisen puolueen jäsenenä tehtävään Ed Austinin jäljellä olevaksi toimikaudeksi. Austin luopui tehtävästä pyrkiäkseen menestyksekkäästi Jacksonvillen pormestariksi. Hänet valittiin täyteen kauteen vuonna 1992, hänet valittiin uudelleen vuonna 1996 ja hänellä ei ollut vastustajaa vuosina 2000 ja 2004. Helmikuun 6. helmikuuta 2007 pidetyssä lehdistötilaisuudessa 66-vuotias asianajaja ilmoitti, ettei hän aio asettua ehdolle uudelleenvaaleissa vuonna 2008. Tämän jälkeen hän palasi yksityisyrittäjäksi, ja hänen seuraajakseen osavaltion syyttäjäksi valittiin Angela Corey.</w:t>
      </w:r>
    </w:p>
    <w:p>
      <w:r>
        <w:rPr>
          <w:b/>
        </w:rPr>
        <w:t xml:space="preserve">Vastaus</w:t>
      </w:r>
    </w:p>
    <w:p>
      <w:r>
        <w:t xml:space="preserve">1. Vuosina 1991-2008 Harry L. Shorstein, 3. elokuuta 1940 syntynyt yhdysvaltalainen asianajaja, toimi Floridan neljännen piirioikeuden osavaltion syyttäjänä, johon kuuluvat Duvalin, Clayn ja Nassaun piirikunnat.</w:t>
        <w:br/>
        <w:t xml:space="preserve"> 2. Kuvernööri Lawton Chiles valitsi hänet Ed Austinin jäljellä olevaksi toimikaudeksi sen jälkeen, kun tämä oli eronnut ja pyrkinyt menestyksekkäästi Jacksonvillen pormestariksi.</w:t>
        <w:br/>
        <w:t xml:space="preserve"> 3. Hänet valittiin uudelleen täyteen kauteen vuonna 1992, hän ei saanut vastusta vuosina 2000 ja 2004 ja hänet valittiin uudelleen vuonna 1996.</w:t>
        <w:br/>
        <w:t xml:space="preserve"> 4. 66-vuotias asianajaja ilmoitti lehdistötilaisuudessa 6. helmikuuta 2007, ettei hän aio pyrkiä uudelleen ehdolle vuonna 2008.</w:t>
        <w:br/>
        <w:t xml:space="preserve"> 5. Myöhemmin hän palasi yksityispraktiikan pariin, ja Angela Corey siirtyi osavaltion syyttäjäksi.</w:t>
      </w:r>
    </w:p>
    <w:p>
      <w:r>
        <w:rPr>
          <w:b/>
          <w:u w:val="single"/>
        </w:rPr>
        <w:t xml:space="preserve">Asiakirja 13886</w:t>
      </w:r>
    </w:p>
    <w:p>
      <w:r>
        <w:rPr>
          <w:b/>
        </w:rPr>
        <w:t xml:space="preserve">Ohjeet</w:t>
      </w:r>
    </w:p>
    <w:p>
      <w:r>
        <w:t xml:space="preserve">Miten "tulivoima" auttaa Fargusta?</w:t>
      </w:r>
    </w:p>
    <w:p>
      <w:r>
        <w:rPr>
          <w:b/>
        </w:rPr>
        <w:t xml:space="preserve">Konteksti</w:t>
      </w:r>
    </w:p>
    <w:p>
      <w:r>
        <w:t xml:space="preserve">Pandemonium 2 on psykedeelinen 2,5D-peli; se renderöi hahmot ja ympäristöt polygoneilla ja käyttää 3D-kameraa luodakseen kolmiulotteisen vaikutelman, vaikka pelaaminen tapahtuu todellisuudessa 2D-tasolla. Pelaajat voivat valita, ovatko he Nikki vai Fargus - joilla kummallakin on eri erikoisosaaminen - ja he voivat vaihtaa roolia joka tasolla. Pelaajahahmojen kykyjä on laajennettu Pandemonium! -pelissä käytetyistä kyvyistä: he voivat kiipeillä köysiä pitkin, ryömiä ja vetää itseään ylös reunoja pitkin. Tehtävän aikana pelaajat voivat ansaita lisäelämiä keräämällä aarteita.</w:t>
        <w:br/>
        <w:br/>
        <w:t xml:space="preserve"> Pelaamisen aikana kerätyt ainutlaatuiset voimat voivat korvata, laajentaa tai lisätä aiempia voimia riippuen siitä, mikä hahmo on pelissä ja mikä voima on saatu. Hahmot käsittelevät ainutlaatuisia voimia eri tavoin. Esimerkiksi "tulivoiman" kerääminen antaa Nikkille mahdollisuuden ampua tuhovoimaisia tulipalloja, kun taas Fargus saa sen avulla voittamattomuuden ja tappavan kosketuksen, mutta hänen on liikuttava jatkuvasti eteenpäin. Koneita ja varusteita on myös saatavilla koko pelin ajan, vaikka ne ovatkin sidottuja tiettyihin alueisiin.</w:t>
      </w:r>
    </w:p>
    <w:p>
      <w:r>
        <w:rPr>
          <w:b/>
        </w:rPr>
        <w:t xml:space="preserve">Vastaus</w:t>
      </w:r>
    </w:p>
    <w:p>
      <w:r>
        <w:t xml:space="preserve">Se antaa Fargusille voittamattomuuden ja tappavan kosketuksen.</w:t>
      </w:r>
    </w:p>
    <w:p>
      <w:r>
        <w:rPr>
          <w:b/>
          <w:u w:val="single"/>
        </w:rPr>
        <w:t xml:space="preserve">Asiakirja 13887</w:t>
      </w:r>
    </w:p>
    <w:p>
      <w:r>
        <w:rPr>
          <w:b/>
        </w:rPr>
        <w:t xml:space="preserve">Ohjeet</w:t>
      </w:r>
    </w:p>
    <w:p>
      <w:r>
        <w:t xml:space="preserve">Mitä tietoja Aydın İlteristä on olemassa?</w:t>
      </w:r>
    </w:p>
    <w:p>
      <w:r>
        <w:rPr>
          <w:b/>
        </w:rPr>
        <w:t xml:space="preserve">Konteksti</w:t>
      </w:r>
    </w:p>
    <w:p>
      <w:r>
        <w:t xml:space="preserve">Aydın İlter (1. heinäkuuta 1930 - 21. huhtikuuta 2022) oli turkkilainen kenraali. Hän oli Turkin santarmijoukkojen kenraalikomentaja (1993-1995) ja palveli sitä ennen erikoisjoukkojen osastolla vuosina 1963-1983, muun muassa osaston päällikkönä vuosina 1980-1983.</w:t>
      </w:r>
    </w:p>
    <w:p>
      <w:r>
        <w:rPr>
          <w:b/>
        </w:rPr>
        <w:t xml:space="preserve">Vastaus</w:t>
      </w:r>
    </w:p>
    <w:p>
      <w:r>
        <w:t xml:space="preserve">Aydın İlter syntyi 1. heinäkuuta 1930.  Hän toimi Turkin santarmijoukkojen kenraalikomentajana vuosina 1993-1995.  Ennen kenraalikomentajana toimimista hän palveli erikoisjoukkojen osastolla vuosina 1963-1983.  Hän toimi kyseisen osaston päällikkönä vuosina 1980-1983.  Aydın İlter kuoli 21. huhtikuuta 2022 91-vuotiaana.</w:t>
      </w:r>
    </w:p>
    <w:p>
      <w:r>
        <w:rPr>
          <w:b/>
          <w:u w:val="single"/>
        </w:rPr>
        <w:t xml:space="preserve">Asiakirja 13888</w:t>
      </w:r>
    </w:p>
    <w:p>
      <w:r>
        <w:rPr>
          <w:b/>
        </w:rPr>
        <w:t xml:space="preserve">Ohjeet</w:t>
      </w:r>
    </w:p>
    <w:p>
      <w:r>
        <w:t xml:space="preserve">Luokittele kukin seuraavista maista joko maaksi tai valtioksi: Kalifornia, Texas, Oklahoma, New York, Illinois.</w:t>
      </w:r>
    </w:p>
    <w:p>
      <w:r>
        <w:rPr>
          <w:b/>
        </w:rPr>
        <w:t xml:space="preserve">Vastaus</w:t>
      </w:r>
    </w:p>
    <w:p>
      <w:r>
        <w:t xml:space="preserve">Nämä luokitellaan valtioiksi.</w:t>
      </w:r>
    </w:p>
    <w:p>
      <w:r>
        <w:rPr>
          <w:b/>
          <w:u w:val="single"/>
        </w:rPr>
        <w:t xml:space="preserve">Asiakirja 13889</w:t>
      </w:r>
    </w:p>
    <w:p>
      <w:r>
        <w:rPr>
          <w:b/>
        </w:rPr>
        <w:t xml:space="preserve">Ohjeet</w:t>
      </w:r>
    </w:p>
    <w:p>
      <w:r>
        <w:t xml:space="preserve">Mikä on GitHub?</w:t>
      </w:r>
    </w:p>
    <w:p>
      <w:r>
        <w:rPr>
          <w:b/>
        </w:rPr>
        <w:t xml:space="preserve">Vastaus</w:t>
      </w:r>
    </w:p>
    <w:p>
      <w:r>
        <w:t xml:space="preserve">GitHub on internetissä toimiva palvelupalvelu ohjelmistokehitystä ja versiohallintaa varten Gitin avulla. Se tarjoaa Gitin hajautetun versionhallinnan sekä pääsynvalvontaa, vikaseurantaa, ohjelmistojen ominaisuuksien pyyntöjä, tehtävien hallintaa, jatkuvaa integrointia ja wikejä jokaista projektia varten.</w:t>
      </w:r>
    </w:p>
    <w:p>
      <w:r>
        <w:rPr>
          <w:b/>
          <w:u w:val="single"/>
        </w:rPr>
        <w:t xml:space="preserve">Asiakirja 13890</w:t>
      </w:r>
    </w:p>
    <w:p>
      <w:r>
        <w:rPr>
          <w:b/>
        </w:rPr>
        <w:t xml:space="preserve">Ohjeet</w:t>
      </w:r>
    </w:p>
    <w:p>
      <w:r>
        <w:t xml:space="preserve">Luokittele seuraavat maat, osavaltiot ja kaupungit: Kalifornia, Sacramento, Chicago, Singapore, New Delhi, Lontoo, Tennessee, New York.</w:t>
      </w:r>
    </w:p>
    <w:p>
      <w:r>
        <w:rPr>
          <w:b/>
        </w:rPr>
        <w:t xml:space="preserve">Vastaus</w:t>
      </w:r>
    </w:p>
    <w:p>
      <w:r>
        <w:t xml:space="preserve">Kalifornia:</w:t>
        <w:br/>
        <w:t xml:space="preserve">Sacramento</w:t>
        <w:br/>
        <w:t xml:space="preserve">Chicago</w:t>
        <w:br/>
        <w:t xml:space="preserve">Singapore: Sekä maa että kaupunki</w:t>
        <w:br/>
        <w:t xml:space="preserve">New Delhi: Kaupunki</w:t>
        <w:br/>
        <w:t xml:space="preserve">Lontoo</w:t>
        <w:t xml:space="preserve">Kaupunki</w:t>
        <w:br/>
        <w:t xml:space="preserve">Tennessee:</w:t>
        <w:t xml:space="preserve">Kaupunki</w:t>
        <w:br/>
        <w:t xml:space="preserve">New York: Sekä osavaltio että kaupunki</w:t>
      </w:r>
    </w:p>
    <w:p>
      <w:r>
        <w:rPr>
          <w:b/>
          <w:u w:val="single"/>
        </w:rPr>
        <w:t xml:space="preserve">Asiakirja 13891</w:t>
      </w:r>
    </w:p>
    <w:p>
      <w:r>
        <w:rPr>
          <w:b/>
        </w:rPr>
        <w:t xml:space="preserve">Ohjeet</w:t>
      </w:r>
    </w:p>
    <w:p>
      <w:r>
        <w:t xml:space="preserve">Nimeä 5 viimeisintä FIFA:n maailmanmestaria</w:t>
      </w:r>
    </w:p>
    <w:p>
      <w:r>
        <w:rPr>
          <w:b/>
        </w:rPr>
        <w:t xml:space="preserve">Vastaus</w:t>
      </w:r>
    </w:p>
    <w:p>
      <w:r>
        <w:t xml:space="preserve">Viimeisten viiden FIFA:n maailmanmestaruuskilpailun voittajat ovat olleet Argentiina, Ranska, Saksa, Espanja ja Italia.</w:t>
      </w:r>
    </w:p>
    <w:p>
      <w:r>
        <w:rPr>
          <w:b/>
          <w:u w:val="single"/>
        </w:rPr>
        <w:t xml:space="preserve">Asiakirja 13892</w:t>
      </w:r>
    </w:p>
    <w:p>
      <w:r>
        <w:rPr>
          <w:b/>
        </w:rPr>
        <w:t xml:space="preserve">Ohjeet</w:t>
      </w:r>
    </w:p>
    <w:p>
      <w:r>
        <w:t xml:space="preserve">Onko kukaan nainen voittanut fysiikan Nobel-palkinnon?</w:t>
      </w:r>
    </w:p>
    <w:p>
      <w:r>
        <w:rPr>
          <w:b/>
        </w:rPr>
        <w:t xml:space="preserve">Vastaus</w:t>
      </w:r>
    </w:p>
    <w:p>
      <w:r>
        <w:t xml:space="preserve">Neljä naista on saanut fysiikan Nobel-palkinnon: Marie Skłodowska-Curie (1903), Maria Goeppert-Mayer (1963), Donna Strickland (2018) ja Andrea Ghez (2020).</w:t>
      </w:r>
    </w:p>
    <w:p>
      <w:r>
        <w:rPr>
          <w:b/>
          <w:u w:val="single"/>
        </w:rPr>
        <w:t xml:space="preserve">Asiakirja 13893</w:t>
      </w:r>
    </w:p>
    <w:p>
      <w:r>
        <w:rPr>
          <w:b/>
        </w:rPr>
        <w:t xml:space="preserve">Ohjeet</w:t>
      </w:r>
    </w:p>
    <w:p>
      <w:r>
        <w:t xml:space="preserve">Anna esimerkki näihin luokkiin kuuluvista luvuista:  Luonnolliset luvut, alkuluvut, yhdistetyt luvut, kokonaisluvut, kokonaisluvut, rationaaliluvut, irrationaaliluvut, reaaliluvut, kompleksiluvut.</w:t>
      </w:r>
    </w:p>
    <w:p>
      <w:r>
        <w:rPr>
          <w:b/>
        </w:rPr>
        <w:t xml:space="preserve">Vastaus</w:t>
      </w:r>
    </w:p>
    <w:p>
      <w:r>
        <w:t xml:space="preserve">Seura</w:t>
        <w:t xml:space="preserve">avassa on muut</w:t>
        <w:t xml:space="preserve">a</w:t>
        <w:t xml:space="preserve">mia esim</w:t>
        <w:t xml:space="preserve">erk</w:t>
        <w:t xml:space="preserve">kejä kustakin numerotyypistä: </w:t>
        <w:br/>
        <w:br/>
        <w:t xml:space="preserve"> Luonnollis</w:t>
        <w:t xml:space="preserve">et luvut:</w:t>
        <w:br/>
        <w:br/>
        <w:t xml:space="preserve"> Yhdistelmäluku: 4, 6, 8,</w:t>
        <w:br/>
        <w:t xml:space="preserve">Kokonaisluvut:</w:t>
        <w:t xml:space="preserve"> 1, 2, </w:t>
        <w:t xml:space="preserve">4 Kokonaisluvut: 1, 2, 3, </w:t>
        <w:t xml:space="preserve"> Kokonaisluvut: 1, 2, 3, </w:t>
      </w:r>
      <w:r>
        <w:t xml:space="preserve">hdistelmäluku: 4, 6, 8, 9 Kokonaisluvut:</w:t>
      </w:r>
      <w:r>
        <w:t xml:space="preserve">2, 3,</w:t>
      </w:r>
      <w:r>
        <w:br/>
        <w:t xml:space="preserve"> Kokonaisluvut: -1, 0,</w:t>
        <w:t xml:space="preserve"> 1, 1, 2</w:t>
        <w:br/>
        <w:t xml:space="preserve"> Rationaal</w:t>
        <w:t xml:space="preserve">iluvut: </w:t>
        <w:br/>
        <w:t xml:space="preserve"> </w:t>
        <w:t xml:space="preserve">Irrationaaliluvut: </w:t>
        <w:t xml:space="preserve">1/3, 0.99999..., 7/2, 13/9 Irrational Numbers:</w:t>
        <w:t xml:space="preserve">√</w:t>
        <w:br/>
        <w:t xml:space="preserve"> Reaaliluvut:</w:t>
        <w:t xml:space="preserve">-2, 0, 1/2, √3</w:t>
        <w:br/>
        <w:t xml:space="preserve">Kompleksiluku: 0.39 + 1.9 i, √5 + √9i, -5 + πi, 2 + i</w:t>
      </w:r>
    </w:p>
    <w:p>
      <w:r>
        <w:rPr>
          <w:b/>
          <w:u w:val="single"/>
        </w:rPr>
        <w:t xml:space="preserve">Asiakirja 13894</w:t>
      </w:r>
    </w:p>
    <w:p>
      <w:r>
        <w:rPr>
          <w:b/>
        </w:rPr>
        <w:t xml:space="preserve">Ohjeet</w:t>
      </w:r>
    </w:p>
    <w:p>
      <w:r>
        <w:t xml:space="preserve">Poimi tekstistä Kawasaki KX 500 -moottoripyörän voittamat tapahtumat ja erota ne toisistaan pilkulla.</w:t>
      </w:r>
    </w:p>
    <w:p>
      <w:r>
        <w:rPr>
          <w:b/>
        </w:rPr>
        <w:t xml:space="preserve">Konteksti</w:t>
      </w:r>
    </w:p>
    <w:p>
      <w:r>
        <w:t xml:space="preserve">Kawasaki KX 500 on Kawasakin vuosina 1983-2004 valmistama 499 kuutiokuutiometrin (30,5 cm3) kaksitahtinen motocross-moottoripyörä.</w:t>
        <w:br/>
        <w:br/>
        <w:t xml:space="preserve"> Kawasaki KX500 kehitettiin ilmajäähdytteiseksi 500-kuutioiseksi motocrosspyöräksi, joka oli tarkoitettu kilpailemaan 500-kuutioisten ja avoimen luokan motocrossissa. Julkaisunsa aikaan useat huippuvalmistajat, kuten Yamaha, Suzuki, Honda ja luokkaa johtava Maico, olivat mukana tässä luokassa.</w:t>
        <w:br/>
        <w:br/>
        <w:t xml:space="preserve"> Kawasaki kehitti pyörää vuosittain läpi 80-luvun. Nestejäähdytyksen lisääminen vuonna 1985, uusi runko, jossa on parannettu jousitus vuonna 1987, moottoripäivitykset vuonna 1988 ja käännetty haarukka vuonna 1990 korostavat näitä uudistuksia.</w:t>
        <w:br/>
        <w:br/>
        <w:t xml:space="preserve"> Kawasakilla kesti useita vuosia valmistaa kilpailukykyinen pyörä, ja kun se vihdoin valmistui, KX500 voitti kilpailuja, joihin sitä ei alun perin suunniteltu. Ensimmäiset voitot tulivat vuonna 1986, kun Donnie Griewe voitti kaksi kansallista jäniksen ja koiran kilpailua. Nämä vain ennakoivat Kawasakin hallitsevaa asemaa kauko- ja aavikkokilpailuissa, jotka räjähtivät käsiin 90-luvulla.</w:t>
        <w:br/>
        <w:br/>
        <w:t xml:space="preserve"> Vuonna 1989 Kawasaki voitti ensimmäisen kansallisen MX-mestaruutensa KX500-moottoripyörällä, ja se voitti mestaruuden myös vuosina -90 ja -92, ennen kuin sarja lopetettiin kauden -93 päätteeksi. KX500:n kilpaurheiluperintö ei kuitenkaan päättynyt siihen.</w:t>
        <w:br/>
        <w:br/>
        <w:t xml:space="preserve"> Vuodesta 1992 alkaen KX500 voitti jokaisen Desert Nationals -kilpailun vuoteen 1995 asti, ja voitti Desert Nationals -mestaruuden joka vuosi vuoteen 2001 asti. Se vahvisti entisestään legendaarista valta-asemaansa aavikkokilpailuissa olemalla Baja 1000 -kilpailun voittajapyörä vuosina 1988-1996.</w:t>
      </w:r>
    </w:p>
    <w:p>
      <w:r>
        <w:rPr>
          <w:b/>
        </w:rPr>
        <w:t xml:space="preserve">Vastaus</w:t>
      </w:r>
    </w:p>
    <w:p>
      <w:r>
        <w:t xml:space="preserve">Kansallinen jänisjahti, kansallinen MX-mestaruuskilpailu, Desert Nationals, Baja 1000 -kilpailu.</w:t>
      </w:r>
    </w:p>
    <w:p>
      <w:r>
        <w:rPr>
          <w:b/>
          <w:u w:val="single"/>
        </w:rPr>
        <w:t xml:space="preserve">Asiakirja 13895</w:t>
      </w:r>
    </w:p>
    <w:p>
      <w:r>
        <w:rPr>
          <w:b/>
        </w:rPr>
        <w:t xml:space="preserve">Ohjeet</w:t>
      </w:r>
    </w:p>
    <w:p>
      <w:r>
        <w:t xml:space="preserve">Miten aurinkopaneelit tuottavat energiaa?</w:t>
      </w:r>
    </w:p>
    <w:p>
      <w:r>
        <w:rPr>
          <w:b/>
        </w:rPr>
        <w:t xml:space="preserve">Vastaus</w:t>
      </w:r>
    </w:p>
    <w:p>
      <w:r>
        <w:t xml:space="preserve">Aurinkopaneelit muuttavat auringonvalon säteilyenergian sähköenergiaksi tasavirtasähkön muodossa.</w:t>
      </w:r>
    </w:p>
    <w:p>
      <w:r>
        <w:rPr>
          <w:b/>
          <w:u w:val="single"/>
        </w:rPr>
        <w:t xml:space="preserve">Asiakirja 13896</w:t>
      </w:r>
    </w:p>
    <w:p>
      <w:r>
        <w:rPr>
          <w:b/>
        </w:rPr>
        <w:t xml:space="preserve">Ohjeet</w:t>
      </w:r>
    </w:p>
    <w:p>
      <w:r>
        <w:t xml:space="preserve">Nimeä viisi erilaista naudanlihapalaa, joita voisin pyytää lihakauppiaalta.</w:t>
      </w:r>
    </w:p>
    <w:p>
      <w:r>
        <w:rPr>
          <w:b/>
        </w:rPr>
        <w:t xml:space="preserve">Vastaus</w:t>
      </w:r>
    </w:p>
    <w:p>
      <w:r>
        <w:t xml:space="preserve">Naudanlihaa on monia suosittuja paloja. Voit pyytää lihakauppiaasi valmistamaan seuraavat kolme: rinta, kylkiluu ja ulkofilee.</w:t>
      </w:r>
    </w:p>
    <w:p>
      <w:r>
        <w:rPr>
          <w:b/>
          <w:u w:val="single"/>
        </w:rPr>
        <w:t xml:space="preserve">Asiakirja 13897</w:t>
      </w:r>
    </w:p>
    <w:p>
      <w:r>
        <w:rPr>
          <w:b/>
        </w:rPr>
        <w:t xml:space="preserve">Ohjeet</w:t>
      </w:r>
    </w:p>
    <w:p>
      <w:r>
        <w:t xml:space="preserve">Nimeä seitsemän Alppimaata lännestä itään.</w:t>
      </w:r>
    </w:p>
    <w:p>
      <w:r>
        <w:rPr>
          <w:b/>
        </w:rPr>
        <w:t xml:space="preserve">Konteksti</w:t>
      </w:r>
    </w:p>
    <w:p>
      <w:r>
        <w:t xml:space="preserve">Alpit (/ælps/)[a] ovat Euroopan korkein ja laajin vuoristoalue,[b][2] joka ulottuu noin 1 200 kilometrin päähän seitsemästä Alppimaasta (lännestä itään):</w:t>
        <w:t xml:space="preserve">Ranska, Sveitsi, Italia, Liechtenstein, Itävalta, Saksa ja Slovenia.[c][4]</w:t>
        <w:br/>
        <w:t xml:space="preserve">Alppien kaari ulottuu Nizzasta läntisen Välimeren rannalla Adrianmeren rannalla sijaitsevaan Triesteen ja Wieniin Pannonian altaan alkupäässä. Vuoret ovat muodostuneet kymmenien miljoonien vuosien aikana Afrikan ja Euraasian mannerlaattojen törmätessä toisiinsa. Tapahtuman aiheuttama äärimmäinen lyheneminen johti siihen, että merelliset sedimenttikivet nousivat työntämällä ja taittamalla korkeiksi vuorenhuipuiksi, kuten Mont Blanciksi ja Matterhorniksi.</w:t>
        <w:br/>
        <w:t xml:space="preserve"> Mont Blanc ylittää Ranskan ja Italian rajan, ja se on 4 809 metrin korkeudellaan Alppien korkein vuori. Alppien alueella on 128 yli 4 000 metriä korkeaa huippua.</w:t>
      </w:r>
    </w:p>
    <w:p>
      <w:r>
        <w:rPr>
          <w:b/>
        </w:rPr>
        <w:t xml:space="preserve">Vastaus</w:t>
      </w:r>
    </w:p>
    <w:p>
      <w:r>
        <w:t xml:space="preserve">Seitsemän Alppimaata (lännestä itään): Ranska, Sveitsi, Italia, Liechtenstein, Itävalta, Saksa ja Slovenia.</w:t>
      </w:r>
    </w:p>
    <w:p>
      <w:r>
        <w:rPr>
          <w:b/>
          <w:u w:val="single"/>
        </w:rPr>
        <w:t xml:space="preserve">Asiakirja 13898</w:t>
      </w:r>
    </w:p>
    <w:p>
      <w:r>
        <w:rPr>
          <w:b/>
        </w:rPr>
        <w:t xml:space="preserve">Ohjeet</w:t>
      </w:r>
    </w:p>
    <w:p>
      <w:r>
        <w:t xml:space="preserve">Kerro, kuinka suuria urokset ovat, kun annat mustasorsasta kertovan viitetekstin.</w:t>
      </w:r>
    </w:p>
    <w:p>
      <w:r>
        <w:rPr>
          <w:b/>
        </w:rPr>
        <w:t xml:space="preserve">Konteksti</w:t>
      </w:r>
    </w:p>
    <w:p>
      <w:r>
        <w:t xml:space="preserve">Mustapukki (Antilope cervicapra), joka tunnetaan myös nimellä Intian antilooppi, on Intian ja Nepalin kotoisin oleva antilooppi. Se elää ruohoisilla tasangoilla ja kevyesti metsäisillä alueilla, joilla on monivuotisia vesilähteitä. Se on olkapäästä 74-84 cm (29-33 tuumaa) korkea. Urokset painavat 20-57 kg, keskimäärin 38 kg. Naaraat ovat kevyempiä ja painavat keskimäärin 20-33 kg tai 27 kg. Uroksilla on 35-75 cm:n pituiset korkkiruuvisarvet, ja myös naaraat saavat joskus sarvet. Valkoinen turkki leuassa ja silmien ympärillä on jyrkässä ristiriidassa kasvojen mustien raitojen kanssa. Molempien sukupuolten turkki on kaksivärinen; uroksilla suurin osa vartalosta on tummanruskeasta mustaan, silmien ympärillä on valkoiset kehät, korvat ja häntä ovat valkoiset, ja vatsa, alaleuka ja sisäjalat ovat myös valkoiset. Naaraat ja nuoret eläimet ovat väriltään kellertävän ruskeasta ruskehtavaan, ja niissä on samoja valkoisia alueita, mutta niissä on enemmän beigeä sävyä kuin uroksilla. Naarailla on myös selvempi vaakasuora valkoinen sivuraita, joka alkaa olkapään ympäriltä ja päättyy kintereeseen. Mustasotka on Antilope-suvun ainoa elossa oleva jäsen, ja Carl Linnaeus kuvasi sen tieteellisesti vuonna 1758. Tunnetaan kaksi alalajia.</w:t>
      </w:r>
    </w:p>
    <w:p>
      <w:r>
        <w:rPr>
          <w:b/>
        </w:rPr>
        <w:t xml:space="preserve">Vastaus</w:t>
      </w:r>
    </w:p>
    <w:p>
      <w:r>
        <w:t xml:space="preserve">Urospuoliset blackbuckit painavat 44-126 kiloa, ovat 29-33 tuumaa pitkiä ja niillä on 14-30 tuuman korkkiruuvisarvet.</w:t>
      </w:r>
    </w:p>
    <w:p>
      <w:r>
        <w:rPr>
          <w:b/>
          <w:u w:val="single"/>
        </w:rPr>
        <w:t xml:space="preserve">Asiakirja 13899</w:t>
      </w:r>
    </w:p>
    <w:p>
      <w:r>
        <w:rPr>
          <w:b/>
        </w:rPr>
        <w:t xml:space="preserve">Ohjeet</w:t>
      </w:r>
    </w:p>
    <w:p>
      <w:r>
        <w:t xml:space="preserve">Missä Intian osissa Bulbul-sykloni vaikutti eniten?</w:t>
      </w:r>
    </w:p>
    <w:p>
      <w:r>
        <w:rPr>
          <w:b/>
        </w:rPr>
        <w:t xml:space="preserve">Vastaus</w:t>
      </w:r>
    </w:p>
    <w:p>
      <w:r>
        <w:t xml:space="preserve">Länsi-Bengali ja Odhisha</w:t>
      </w:r>
    </w:p>
    <w:p>
      <w:r>
        <w:rPr>
          <w:b/>
          <w:u w:val="single"/>
        </w:rPr>
        <w:t xml:space="preserve">Asiakirja 13900</w:t>
      </w:r>
    </w:p>
    <w:p>
      <w:r>
        <w:rPr>
          <w:b/>
        </w:rPr>
        <w:t xml:space="preserve">Ohjeet</w:t>
      </w:r>
    </w:p>
    <w:p>
      <w:r>
        <w:t xml:space="preserve">Missä Texas on?</w:t>
      </w:r>
    </w:p>
    <w:p>
      <w:r>
        <w:rPr>
          <w:b/>
        </w:rPr>
        <w:t xml:space="preserve">Vastaus</w:t>
      </w:r>
    </w:p>
    <w:p>
      <w:r>
        <w:t xml:space="preserve">Texas on yksi Yhdysvaltojen 50 osavaltiosta.  Se sijaitsee Yhdysvaltojen keski- ja keskiosassa.  Sillä on Meksikonlahden rannikolla 350 mailin pituinen rantaviiva ja Meksikon rajalla lähes 2000 mailin pituinen rantaviiva.  Teksasin väkiluku on noin 30 miljoonaa ihmistä.</w:t>
      </w:r>
    </w:p>
    <w:p>
      <w:r>
        <w:rPr>
          <w:b/>
          <w:u w:val="single"/>
        </w:rPr>
        <w:t xml:space="preserve">Asiakirja 13901</w:t>
      </w:r>
    </w:p>
    <w:p>
      <w:r>
        <w:rPr>
          <w:b/>
        </w:rPr>
        <w:t xml:space="preserve">Ohjeet</w:t>
      </w:r>
    </w:p>
    <w:p>
      <w:r>
        <w:t xml:space="preserve">Tunnista, kumpi soitin on jousi- vai lyömäsoittimet: Sakara, Cavaquinho</w:t>
      </w:r>
    </w:p>
    <w:p>
      <w:r>
        <w:rPr>
          <w:b/>
        </w:rPr>
        <w:t xml:space="preserve">Vastaus</w:t>
      </w:r>
    </w:p>
    <w:p>
      <w:r>
        <w:t xml:space="preserve">Cavaquinho on jousi, Sakara on lyömäsoittimet.</w:t>
      </w:r>
    </w:p>
    <w:p>
      <w:r>
        <w:rPr>
          <w:b/>
          <w:u w:val="single"/>
        </w:rPr>
        <w:t xml:space="preserve">Asiakirja 13902</w:t>
      </w:r>
    </w:p>
    <w:p>
      <w:r>
        <w:rPr>
          <w:b/>
        </w:rPr>
        <w:t xml:space="preserve">Ohjeet</w:t>
      </w:r>
    </w:p>
    <w:p>
      <w:r>
        <w:t xml:space="preserve">Mitä erotuomari tekee?</w:t>
      </w:r>
    </w:p>
    <w:p>
      <w:r>
        <w:rPr>
          <w:b/>
        </w:rPr>
        <w:t xml:space="preserve">Vastaus</w:t>
      </w:r>
    </w:p>
    <w:p>
      <w:r>
        <w:t xml:space="preserve">Jalkapallopelissä erotuomari on kentällä pelaajille nimetty auktoriteettihenkilö. Jalkapallotuomarin tehtäviin kuuluu johtaa peliä ja toimia puolueettomana tuomarina.</w:t>
        <w:t xml:space="preserve">Päärooli keskittyy "lennossa" tehtävien päätösten tekemiseen.</w:t>
        <w:br/>
        <w:t xml:space="preserve">Jalkapallotuomarin on pantava täytäntöön kaikki lajin rikkomuksia ja rangaistuksia koskevat säännöt säilyttäen samalla oikeudenmukaisuus ja turvallisuus.</w:t>
      </w:r>
    </w:p>
    <w:p>
      <w:r>
        <w:rPr>
          <w:b/>
          <w:u w:val="single"/>
        </w:rPr>
        <w:t xml:space="preserve">Asiakirja 13903</w:t>
      </w:r>
    </w:p>
    <w:p>
      <w:r>
        <w:rPr>
          <w:b/>
        </w:rPr>
        <w:t xml:space="preserve">Ohjeet</w:t>
      </w:r>
    </w:p>
    <w:p>
      <w:r>
        <w:t xml:space="preserve">Missä seuraavista kilpailuista osallistujat juoksevat? Maraton, triathlon, vesipyöräily?</w:t>
      </w:r>
    </w:p>
    <w:p>
      <w:r>
        <w:rPr>
          <w:b/>
        </w:rPr>
        <w:t xml:space="preserve">Vastaus</w:t>
      </w:r>
    </w:p>
    <w:p>
      <w:r>
        <w:t xml:space="preserve">Maraton ja triathlon</w:t>
      </w:r>
    </w:p>
    <w:p>
      <w:r>
        <w:rPr>
          <w:b/>
          <w:u w:val="single"/>
        </w:rPr>
        <w:t xml:space="preserve">Asiakirja 13904</w:t>
      </w:r>
    </w:p>
    <w:p>
      <w:r>
        <w:rPr>
          <w:b/>
        </w:rPr>
        <w:t xml:space="preserve">Ohjeet</w:t>
      </w:r>
    </w:p>
    <w:p>
      <w:r>
        <w:t xml:space="preserve">Miksi entisen presidentin syytteeseen asettaminen on niin eripuraa aihe Yhdysvalloissa?</w:t>
      </w:r>
    </w:p>
    <w:p>
      <w:r>
        <w:rPr>
          <w:b/>
        </w:rPr>
        <w:t xml:space="preserve">Vastaus</w:t>
      </w:r>
    </w:p>
    <w:p>
      <w:r>
        <w:t xml:space="preserve">Tämän aiheen ymmärtämiseksi on tarkasteltava sekä mikro- että makrovaikutuksia. Mikrovaikutukset ovat hyvin konkreettisia käsiteltävänä olevan tapauksen (käsiteltävien tapausten) kannalta, joten niitä ei käsitellä tässä. Entisen presidentin syytteeseen asettamisen keskeinen makrovaikutelma on riski siitä, että rikosoikeusjärjestelmästä tulee poliittisten vastustajien (entisten, nykyisten TAI potentiaalisten) vainoamisen väline sen henkilön tai puolueen toimesta, joka on vallassa. Tästä on useita esimerkkejä muista maista kautta historian. Tästä huolimatta on yhtä paljon esimerkkejä siitä, että maat ovat nostaneet syytteitä entisiä presidenttejä vastaan ilman merkkejä väärinkäytöksistä. Itse asiassa se voi olla tärkeä osa demokratian "valvontaa ja tasapainoa" (ks. Ranska, Etelä-Korea jne.). Yksi tekijä, jota voi tarkastella määritettäessä, käytetäänkö oikeusjärjestelmää väärin vai ei, on entistä hallituksen päämiestä vastaan nostettujen syytteiden määrä. Kun tapauksia on vähän, väärinkäytösten todennäköisyys on suurempi. Mutta kun tapausten määrä on suuri ja monista eri syistä, väärinkäytösten todennäköisyys on pienempi.</w:t>
      </w:r>
    </w:p>
    <w:p>
      <w:r>
        <w:rPr>
          <w:b/>
          <w:u w:val="single"/>
        </w:rPr>
        <w:t xml:space="preserve">Asiakirja 13905</w:t>
      </w:r>
    </w:p>
    <w:p>
      <w:r>
        <w:rPr>
          <w:b/>
        </w:rPr>
        <w:t xml:space="preserve">Ohjeet</w:t>
      </w:r>
    </w:p>
    <w:p>
      <w:r>
        <w:t xml:space="preserve">Kerro minulle Emily Procterista</w:t>
      </w:r>
    </w:p>
    <w:p>
      <w:r>
        <w:rPr>
          <w:b/>
        </w:rPr>
        <w:t xml:space="preserve">Konteksti</w:t>
      </w:r>
    </w:p>
    <w:p>
      <w:r>
        <w:t xml:space="preserve">Emily Mallory Procter (s. 8. lokakuuta 1968) on yhdysvaltalainen näyttelijä ja aktivisti. Hän näytteli Ainsley Hayesia NBC:n poliittisessa draamasarjassa The West Wing (2000-2002; 2006) ja etsivä Calleigh Duquesnea CBS:n poliisisarjassa CSI: Miami (2002-2012)[1].</w:t>
      </w:r>
    </w:p>
    <w:p>
      <w:r>
        <w:rPr>
          <w:b/>
        </w:rPr>
        <w:t xml:space="preserve">Vastaus</w:t>
      </w:r>
    </w:p>
    <w:p>
      <w:r>
        <w:t xml:space="preserve">Emily Mallory Procter (s. 8. lokakuuta 1968) on yhdysvaltalainen näyttelijä ja aktivisti. Hän näytteli Ainsley Hayesia NBC:n poliittisessa draamasarjassa The West Wing (2000-2002; 2006) ja etsivä Calleigh Duquesnea CBS:n poliisisarjassa CSI: Miami (2002-2012).</w:t>
      </w:r>
    </w:p>
    <w:p>
      <w:r>
        <w:rPr>
          <w:b/>
          <w:u w:val="single"/>
        </w:rPr>
        <w:t xml:space="preserve">Asiakirja 13906</w:t>
      </w:r>
    </w:p>
    <w:p>
      <w:r>
        <w:rPr>
          <w:b/>
        </w:rPr>
        <w:t xml:space="preserve">Ohjeet</w:t>
      </w:r>
    </w:p>
    <w:p>
      <w:r>
        <w:t xml:space="preserve">Mitkä ovat parhaita asioita kesäaikaisessa vierailussa Mount Desert Islandilla, Mainessa?</w:t>
      </w:r>
    </w:p>
    <w:p>
      <w:r>
        <w:rPr>
          <w:b/>
        </w:rPr>
        <w:t xml:space="preserve">Vastaus</w:t>
      </w:r>
    </w:p>
    <w:p>
      <w:r>
        <w:t xml:space="preserve">Mount Desert Island on ihana kesällä, ja parhaita asioita siellä ovat pyöräily vaunuteillä, istuskelu kallioilla Little Hunter's Beachilla, hummerin syöminen Beal's Lobster Pierillä, kävely Sand Beachilla, patikointi Champlain Mountainilla, Bar Harborin kauppojen selailu ja ajelu luonnonkauniilla Park Loop Roadilla.</w:t>
      </w:r>
    </w:p>
    <w:p>
      <w:r>
        <w:rPr>
          <w:b/>
          <w:u w:val="single"/>
        </w:rPr>
        <w:t xml:space="preserve">Asiakirja 13907</w:t>
      </w:r>
    </w:p>
    <w:p>
      <w:r>
        <w:rPr>
          <w:b/>
        </w:rPr>
        <w:t xml:space="preserve">Ohjeet</w:t>
      </w:r>
    </w:p>
    <w:p>
      <w:r>
        <w:t xml:space="preserve">Mikä on ostovoimapariteetti (PPP)?</w:t>
      </w:r>
    </w:p>
    <w:p>
      <w:r>
        <w:rPr>
          <w:b/>
        </w:rPr>
        <w:t xml:space="preserve">Vastaus</w:t>
      </w:r>
    </w:p>
    <w:p>
      <w:r>
        <w:t xml:space="preserve">Ostovoimapariteetti (ostovoimapariteetti, PPP) on tiettyjen tavaroiden hinnan mittaaminen eri maissa, ja sitä käytetään vertaamaan maiden valuuttojen absoluuttista ostovoimaa. Ostovoimapariteetti on käytännössä tavarakorin hinnan suhde yhdessä paikassa jaettuna tavarakorin hinnalla toisessa paikassa. Ostovoimapariteetti-inflaatio ja -vaihtokurssi voivat poiketa markkinavaihtokurssista tullien ja muiden transaktiokustannusten vuoksi.</w:t>
      </w:r>
    </w:p>
    <w:p>
      <w:r>
        <w:rPr>
          <w:b/>
          <w:u w:val="single"/>
        </w:rPr>
        <w:t xml:space="preserve">Asiakirja 13908</w:t>
      </w:r>
    </w:p>
    <w:p>
      <w:r>
        <w:rPr>
          <w:b/>
        </w:rPr>
        <w:t xml:space="preserve">Ohjeet</w:t>
      </w:r>
    </w:p>
    <w:p>
      <w:r>
        <w:t xml:space="preserve">Kenen kanssa kuningatar Elisabet II oli naimisissa?</w:t>
      </w:r>
    </w:p>
    <w:p>
      <w:r>
        <w:rPr>
          <w:b/>
        </w:rPr>
        <w:t xml:space="preserve">Vastaus</w:t>
      </w:r>
    </w:p>
    <w:p>
      <w:r>
        <w:t xml:space="preserve">Prinssi Philip, Edinburgin herttua</w:t>
      </w:r>
    </w:p>
    <w:p>
      <w:r>
        <w:rPr>
          <w:b/>
          <w:u w:val="single"/>
        </w:rPr>
        <w:t xml:space="preserve">Asiakirja 13909</w:t>
      </w:r>
    </w:p>
    <w:p>
      <w:r>
        <w:rPr>
          <w:b/>
        </w:rPr>
        <w:t xml:space="preserve">Ohjeet</w:t>
      </w:r>
    </w:p>
    <w:p>
      <w:r>
        <w:t xml:space="preserve">Kerro minulle veden fluorauksesta</w:t>
      </w:r>
    </w:p>
    <w:p>
      <w:r>
        <w:rPr>
          <w:b/>
        </w:rPr>
        <w:t xml:space="preserve">Konteksti</w:t>
      </w:r>
    </w:p>
    <w:p>
      <w:r>
        <w:t xml:space="preserve">Veden fluorauksella tarkoitetaan fluorin hallittua lisäämistä yleiseen vesijohtoveteen yksinomaan hampaiden reikiintymisen vähentämiseksi. Fluorattu vesi sisältää fluoria tasolla, joka on tehokas reikiintymisen ehkäisemiseksi; tämä voi tapahtua luonnollisesti tai lisäämällä fluoria.[2] Fluorattu vesi vaikuttaa hampaiden pintoihin: suussa se luo sylkeen alhaisia fluoripitoisuuksia, jotka vähentävät hammaskiilteen demineralisoitumisnopeutta ja lisäävät sen remineralisoitumisnopeutta reikiintymisen varhaisvaiheissa.[3] Juomaveteen lisätään tyypillisesti fluorattua yhdistettä, mikä maksaa Yhdysvalloissa keskimäärin noin 1,17 dollaria henkilöä kohden vuodessa.[2][4] Fluorinpoisto on tarpeen, kun luonnossa esiintyvä fluoripitoisuus ylittää suositellut rajat.[5] Maailman terveysjärjestö ehdotti vuonna 2011 fluoripitoisuudeksi 0,5-1,5 mg/l (milligrammaa litrassa) riippuen ilmastosta, paikallisesta ympäristöstä ja muista fluorilähteistä.</w:t>
        <w:t xml:space="preserve">6] Pullotetun veden fluoripitoisuus on yleensä tuntematon.</w:t>
        <w:br/>
        <w:br/>
        <w:t xml:space="preserve">Hampaiden reikiintyminen on edelleen merkittävä kansanterveydellinen ongelma useimmissa teollisuusmaissa, ja se vaikuttaa 60-90 prosenttiin koululaisista ja suureen osaan aikuisista. 8] Veden fluoraaminen vähentää reikiintymistä lapsilla, kun taas aikuisten kohdalla teho ei ole yhtä selvä.[9][10] Cochrane-katsauksessa arvioidaan, että reikiintyminen väheni 35 prosenttia maitohampaissa ja 26 prosenttia pysyvissä hampaissa, kun vesifluoridia käytettiin lapsilla, joilla ei ollut mahdollisuutta käyttää muita fluorilähteitä.[9] Tämä perustui kuitenkin vanhempiin tutkimuksiin, joissa ei kontrolloitu lukuisia muuttujia, kuten lisääntynyttä sokerinkulutusta sekä muita hammaslääketieteellisiä strategioita.[9] Useimmissa Euroopan maissa reikiintyminen on vähentynyt merkittävästi, vaikka maidon ja suolan fluoraus on laajalti käytössä vesifluoridiannoksen sijasta.[11] Viimeaikaiset tutkimukset viittaavat siihen, että veden fluoraaminen, erityisesti teollisuusmaissa, saattaa olla tarpeetonta, koska paikallisesti käytettäviä fluorideja (kuten hammastahnassa) käytetään laajalti, ja kariesluvut ovat laskeneet.</w:t>
        <w:t xml:space="preserve">3]</w:t>
        <w:br/>
        <w:br/>
        <w:t xml:space="preserve">Vaikka fluoraus voi aiheuttaa hammasfluoroosia, joka voi muuttaa kehittyvien hampaiden ulkonäköä tai kiilteen fluoroosia,[3] erot ovat lieviä eivätkä yleensä ole esteettinen tai kansanterveydellinen huolenaihe.[12] Muista vesifluorauksen haittavaikutuksista ei ole selvää näyttöä.[13] Fluoridin vaikutukset riippuvat fluorin päivittäisestä kokonaissaannista kaikista lähteistä. Juomavesi on tyypillisesti suurin lähde;[14] muita fluorihoitomenetelmiä ovat hammastahnan, suolan ja maidon fluoraaminen.[15] Näkemykset siitä, mikä on tehokkain menetelmä karieksen ehkäisemiseksi yhteisössä, ovat ristiriitaisia. Australian hallitus toteaa, että vesifluoridi on tehokkain tapa saavuttaa koko yhteisön laajuinen fluorialtistus[12]. Maailman terveysjärjestö WHO raportoi, että vesifluoridiannostelulla, kun se on toteutettavissa ja kulttuurisesti hyväksyttävää, on huomattavia etuja erityisesti suuressa riskissä oleville alaryhmille[8], kun taas Euroopan komissio toteaa, että vesifluoridiannostelusta ei ole mitään hyötyä verrattuna paikalliseen käyttöön.</w:t>
        <w:t xml:space="preserve">16]</w:t>
        <w:br/>
        <w:br/>
        <w:t xml:space="preserve">Julkista veden fluorausta harjoitettiin ensimmäisen kerran Yhdysvalloissa.[17] Vuoteen 2012 mennessä 25 maassa on käytössä vaihtelevassa määrin keinotekoista veden fluorausta, ja 11:ssä niistä yli 50 prosenttia väestöstä juo fluorattua vettä. Lisäksi 28 maassa vesi on luonnollisesti fluorattua, joskin monissa näistä maista fluoridi on optimaalista tasoa korkeammalla[18]. 2012 noin 435 miljoonaa ihmistä maailmassa sai suositellulla tasolla fluorattua vettä (eli noin 5,4 prosenttia maailman väestöstä)[18]:56 Heistä noin 214 miljoonaa asuu Yhdysvalloissa.[19] Suuret terveysjärjestöt, kuten Maailman terveysjärjestö ja Maailman hammaslääkäriliitto FDI, kannattivat veden fluorausta turvallisena ja tehokkaana.[20] Centers for Disease Control and Prevention listaa veden fluorauksen yhdeksi 1900-luvun kymmenestä suuresta kansanterveydellisestä saavutuksesta Yhdysvalloissa.[21] Tästä huolimatta käytäntö on kansanterveydellisenä toimenpiteenä kiistanalainen. Jotkin maat ja yhteisöt ovat lopettaneet fluorauksen, kun taas toiset ovat laajentaneet sitä.[10][22] Käytännön vastustajat väittävät, ettei sen hyötyjä eikä riskejä ole tutkittu riittävästi, ja väittelevät ristiriidasta joukkolääkityksenä pidettävän lääkityksen ja yksilönvapauksien välillä[22][23].</w:t>
      </w:r>
    </w:p>
    <w:p>
      <w:r>
        <w:rPr>
          <w:b/>
        </w:rPr>
        <w:t xml:space="preserve">Vastaus</w:t>
      </w:r>
    </w:p>
    <w:p>
      <w:r>
        <w:t xml:space="preserve">Veden fluorauksella tarkoitetaan fluorin hallittua lisäämistä yleiseen vesijohtoveteen yksinomaan hampaiden reikiintymisen vähentämiseksi. Fluorattu vesi sisältää fluoria tasolla, joka ehkäisee tehokkaasti reikiä; tämä voi tapahtua luonnollisesti tai lisäämällä fluoria. Fluorattu vesi vaikuttaa hampaiden pintoihin: suussa se luo sylkeen alhaisen fluoripitoisuuden, joka vähentää hammaskiilteen demineralisoitumisnopeutta ja lisää sen remineralisoitumisnopeutta reikiintymisen alkuvaiheessa. Juomaveteen lisätään yleensä fluorattua yhdistettä, mikä maksaa Yhdysvalloissa keskimäärin noin 1,17 dollaria henkilöä kohden vuodessa. Fluorinpoistoa tarvitaan, kun luonnossa esiintyvä fluoripitoisuus ylittää suositellut rajat. Maailman terveysjärjestö ehdotti vuonna 2011 fluoripitoisuudeksi 0,5-1,5 mg/l (milligrammaa litrassa) ilmastosta, paikallisesta ympäristöstä ja muista fluorilähteistä riippuen. Pullotetun veden fluoridipitoisuus on yleensä tuntematon.</w:t>
        <w:br/>
        <w:br/>
        <w:t xml:space="preserve"> Hampaiden reikiintyminen on edelleen merkittävä kansanterveydellinen ongelma useimmissa teollisuusmaissa, ja siitä kärsii 60-90 prosenttia koululaisista ja valtaosa aikuisista. Veden fluoraaminen vähentää reikiä lapsilla, mutta sen teho aikuisilla ei ole yhtä selvä. Cochrane-katsauksen mukaan reikiintyminen väheni 35 prosenttia maitohampaissa ja 26 prosenttia pysyvissä hampaissa, kun vesifluoridi oli käytössä lapsilla, joilla ei ollut mahdollisuutta käyttää muita fluorilähteitä. Tämä perustui kuitenkin vanhempiin tutkimuksiin, joissa ei ollut otettu huomioon lukuisia muuttujia, kuten lisääntynyt sokerin kulutus ja muut hammashoitostrategiat. Useimmissa Euroopan maissa hampaiden reikiintyminen on vähentynyt huomattavasti, vaikka maidon ja suolan fluoraus on laajalle levinnyt veden fluorauksen sijasta. Viimeaikaiset tutkimukset viittaavat siihen, että veden fluoraaminen voi olla tarpeetonta erityisesti teollisuusmaissa, koska paikallisesti käytettäviä fluorideja (esimerkiksi hammastahnassa) käytetään laajalti ja kariesluvut ovat laskeneet.</w:t>
        <w:br/>
        <w:br/>
        <w:t xml:space="preserve"> Vaikka fluoraus voi aiheuttaa hammasfluoroosia, joka voi muuttaa kehittyvien hampaiden ulkonäköä tai kiilteen fluoroosia, erot ovat lieviä eivätkä yleensä ole esteettinen tai kansanterveydellinen ongelma. Muista veden fluorauksen haittavaikutuksista ei ole selvää näyttöä. Fluoridin vaikutukset riippuvat fluorin päivittäisestä kokonaissaannista kaikista lähteistä. Juomavesi on tyypillisesti suurin lähde; muita fluorihoitomenetelmiä ovat hammastahnan, suolan ja maidon fluoraaminen. Näkemykset siitä, mikä on tehokkain menetelmä karieksen ehkäisemiseksi yhteisössä, vaihtelevat. Australian hallitus toteaa, että veden fluoraaminen on tehokkain tapa saavuttaa koko yhteisön laajuinen fluorialtistus. Maailman terveysjärjestö WHO raportoi, että veden fluorauksesta on huomattavia etuja, kun se on toteutettavissa ja kulttuurisesti hyväksyttävää, erityisesti korkean riskin alaryhmille, kun taas Euroopan komissio ei havaitse veden fluorauksesta olevan hyötyä verrattuna paikalliseen käyttöön.</w:t>
        <w:br/>
        <w:br/>
        <w:t xml:space="preserve"> Julkista veden fluorointia harjoitettiin ensimmäisen kerran Yhdysvalloissa. Vuoteen 2012 mennessä 25 maassa oli käytössä vaihtelevassa määrin keinotekoinen veden fluoraus, ja niistä 11:ssä yli 50 prosenttia väestöstä juo fluorattua vettä. Lisäksi 28 maassa vesi on luonnollisesti fluorattua, mutta monissa niistä fluoripitoisuus ylittää optimaalisen tason. Vuonna 2012 noin 435 miljoonaa ihmistä maailmassa sai vettä, joka oli fluorattu suositellulla tasolla (eli noin 5,4 prosenttia maailman väestöstä). 56 Heistä noin 214 miljoonaa asuu Yhdysvalloissa. Suuret terveysjärjestöt, kuten Maailman terveysjärjestö ja Maailman hammaslääkäriliitto FDI, tukivat veden fluorointia turvallisena ja tehokkaana. Centers for Disease Control and Prevention (tautien valvonta- ja ehkäisykeskukset) listaa veden fluorauksen yhdeksi 1900-luvun kymmenestä suuresta kansanterveydellisestä saavutuksesta Yhdysvalloissa. Tästä huolimatta käytäntö on kiistanalainen kansanterveydellisenä toimenpiteenä. Jotkin maat ja yhteisöt ovat lopettaneet fluorauksen, kun taas toiset ovat laajentaneet sitä. Käytännön vastustajat väittävät, ettei sen hyötyjä eikä riskejä ole tutkittu riittävästi, ja kiistelevät joukkolääkityksen ja yksilönvapauksien välisestä ristiriidasta.</w:t>
      </w:r>
    </w:p>
    <w:p>
      <w:r>
        <w:rPr>
          <w:b/>
          <w:u w:val="single"/>
        </w:rPr>
        <w:t xml:space="preserve">Asiakirja 13910</w:t>
      </w:r>
    </w:p>
    <w:p>
      <w:r>
        <w:rPr>
          <w:b/>
        </w:rPr>
        <w:t xml:space="preserve">Ohjeet</w:t>
      </w:r>
    </w:p>
    <w:p>
      <w:r>
        <w:t xml:space="preserve">Keitä Tylypahkan oppilaita Hufflepuff-talossa oli samana vuonna kuin Harry Potter?</w:t>
      </w:r>
    </w:p>
    <w:p>
      <w:r>
        <w:rPr>
          <w:b/>
        </w:rPr>
        <w:t xml:space="preserve">Vastaus</w:t>
      </w:r>
    </w:p>
    <w:p>
      <w:r>
        <w:t xml:space="preserve">Tylypahka on Harry Potter -kirjasarjan kuvitteellinen koulu. Kirjoissa mainitaan useita Harry Potterin vuosikurssin oppilaita Hufflepuff-talosta, kuten Megan Jones, Susan Bones, Ernie Macmilian, Zacharias Smith ja Hannah Abbott.</w:t>
      </w:r>
    </w:p>
    <w:p>
      <w:r>
        <w:rPr>
          <w:b/>
          <w:u w:val="single"/>
        </w:rPr>
        <w:t xml:space="preserve">Asiakirja 13911</w:t>
      </w:r>
    </w:p>
    <w:p>
      <w:r>
        <w:rPr>
          <w:b/>
        </w:rPr>
        <w:t xml:space="preserve">Ohjeet</w:t>
      </w:r>
    </w:p>
    <w:p>
      <w:r>
        <w:t xml:space="preserve">Esittäkää joitakin esimerkkejä aluehallinnoista.</w:t>
      </w:r>
    </w:p>
    <w:p>
      <w:r>
        <w:rPr>
          <w:b/>
        </w:rPr>
        <w:t xml:space="preserve">Konteksti</w:t>
      </w:r>
    </w:p>
    <w:p>
      <w:r>
        <w:t xml:space="preserve">Federalismi on yhdistetty ja yhdistetty hallintotapa, jossa yleinen hallitus (keskushallitus tai "liittovaltio") ja aluehallitukset (maakuntien, osavaltioiden, kantonien, alueiden tai muiden alayksiköiden hallitukset) yhdistetään yhdeksi poliittiseksi järjestelmäksi ja jaetaan valta näiden kahden välillä. Nykyaikana federalismi otettiin ensimmäisen kerran käyttöön valtioliitoissa vanhan Sveitsin valaliiton aikana.[1] Federalismi eroaa konfederalismista, jossa yleinen hallintotaso on alisteinen alueelliselle tasolle, ja hajauttamisesta yhtenäisvaltiossa, jossa alueellinen hallintotaso on alisteinen yleiselle tasolle.[2] Se edustaa keskeistä muotoa alueellisen yhdentymisen tai erottumisen tiellä, jota rajoittaa vähemmän yhdentyneellä puolella konfederalismi ja yhdentyneemmällä puolella hajauttaminen yhtenäisvaltiossa.[3][4][5][6].</w:t>
      </w:r>
    </w:p>
    <w:p>
      <w:r>
        <w:rPr>
          <w:b/>
        </w:rPr>
        <w:t xml:space="preserve">Vastaus</w:t>
      </w:r>
    </w:p>
    <w:p>
      <w:r>
        <w:t xml:space="preserve">maakuntien, osavaltioiden, kantonien, alueiden tai muiden alayksiköiden hallitukset.</w:t>
      </w:r>
    </w:p>
    <w:p>
      <w:r>
        <w:rPr>
          <w:b/>
          <w:u w:val="single"/>
        </w:rPr>
        <w:t xml:space="preserve">Asiakirja 13912</w:t>
      </w:r>
    </w:p>
    <w:p>
      <w:r>
        <w:rPr>
          <w:b/>
        </w:rPr>
        <w:t xml:space="preserve">Ohjeet</w:t>
      </w:r>
    </w:p>
    <w:p>
      <w:r>
        <w:t xml:space="preserve">Mitkä ovat todennäköisyyden keskeiset termit</w:t>
      </w:r>
    </w:p>
    <w:p>
      <w:r>
        <w:rPr>
          <w:b/>
        </w:rPr>
        <w:t xml:space="preserve">Konteksti</w:t>
      </w:r>
    </w:p>
    <w:p>
      <w:r>
        <w:t xml:space="preserve">Todennäköisyysteoria on todennäköisyyttä käsittelevä matematiikan osa-alue. Vaikka todennäköisyystulkintoja on useita erilaisia, todennäköisyysteoria käsittelee käsitettä tiukalla matemaattisella tavalla ilmaisemalla sen joukon aksioomien avulla. Tyypillisesti nämä aksioomat formalisoivat todennäköisyyden todennäköisyysavaruuden avulla, jossa otosavaruudeksi kutsutulle tuloksien joukolle osoitetaan mitta, joka ottaa arvoja 0:n ja 1:n välillä ja jota kutsutaan todennäköisyysmitaksi. Mitä tahansa otosavaruuden määriteltyä osajoukkoa kutsutaan tapahtumaksi. Todennäköisyysteorian keskeisiä aiheita ovat diskreetit ja jatkuvat satunnaismuuttujat, todennäköisyysjakaumat ja stokastiset prosessit (jotka tarjoavat matemaattisia abstraktioita ei-deterministisille tai epävarmoille prosesseille tai mitatuille suureille, jotka voivat olla joko yksittäisiä tapahtumia tai kehittyä ajan myötä satunnaisesti). Vaikka satunnaistapahtumia ei ole mahdollista ennustaa täydellisesti, niiden käyttäytymisestä voidaan sanoa paljon. Kaksi tärkeintä todennäköisyysteorian tulosta, jotka kuvaavat tällaista käyttäytymistä, ovat suurten lukujen laki ja keskeinen raja-arvoteoria.</w:t>
      </w:r>
    </w:p>
    <w:p>
      <w:r>
        <w:rPr>
          <w:b/>
        </w:rPr>
        <w:t xml:space="preserve">Vastaus</w:t>
      </w:r>
    </w:p>
    <w:p>
      <w:r>
        <w:t xml:space="preserve">Todennäköisyys</w:t>
        <w:br/>
        <w:t xml:space="preserve">Satunnaismuuttuja</w:t>
        <w:br/>
        <w:t xml:space="preserve">Diskreetti satunnaismuuttuja</w:t>
        <w:br/>
        <w:t xml:space="preserve">Jatkuva satunnaismuuttuja</w:t>
        <w:br/>
        <w:t xml:space="preserve">Todennäköisyysjakaumat</w:t>
        <w:br/>
        <w:t xml:space="preserve">Suurten lukujen laki</w:t>
        <w:br/>
        <w:t xml:space="preserve">Keskusrajatarkastelulause (Central Limit theorem</w:t>
      </w:r>
    </w:p>
    <w:p>
      <w:r>
        <w:rPr>
          <w:b/>
          <w:u w:val="single"/>
        </w:rPr>
        <w:t xml:space="preserve">Asiakirja 13913</w:t>
      </w:r>
    </w:p>
    <w:p>
      <w:r>
        <w:rPr>
          <w:b/>
        </w:rPr>
        <w:t xml:space="preserve">Ohjeet</w:t>
      </w:r>
    </w:p>
    <w:p>
      <w:r>
        <w:t xml:space="preserve">Mitkä ovat Sisilian kuuluisimmat nähtävyydet?</w:t>
      </w:r>
    </w:p>
    <w:p>
      <w:r>
        <w:rPr>
          <w:b/>
        </w:rPr>
        <w:t xml:space="preserve">Vastaus</w:t>
      </w:r>
    </w:p>
    <w:p>
      <w:r>
        <w:t xml:space="preserve">Sisiliassa on useita upeita kulttuurisia ja arkeologisia nähtävyyksiä. Agrigenton temppelilaakso on vanhasta Kreikasta peräisin olevien temppelien ja hautakammioiden yhdistelmä, joka on peräisin jo vuodelta 500 eaa. Lisäksi Etna on Sisilian korkein vuori. Etna on aktiivinen tulivuori, ja vaellusreitit tarjoavat upeat näkymät yli saaren. Lopuksi Palermon historiallinen keskusta on toinen matkailijoiden usein käyttämä pysähdyspaikka, sillä siellä on monia muinaisia rakennuksia, kirkkoja, markkinoita ja kujia.</w:t>
      </w:r>
    </w:p>
    <w:p>
      <w:r>
        <w:rPr>
          <w:b/>
          <w:u w:val="single"/>
        </w:rPr>
        <w:t xml:space="preserve">Asiakirja 13914</w:t>
      </w:r>
    </w:p>
    <w:p>
      <w:r>
        <w:rPr>
          <w:b/>
        </w:rPr>
        <w:t xml:space="preserve">Ohjeet</w:t>
      </w:r>
    </w:p>
    <w:p>
      <w:r>
        <w:t xml:space="preserve">Missä Piilaakso sijaitsee maantieteellisesti?</w:t>
      </w:r>
    </w:p>
    <w:p>
      <w:r>
        <w:rPr>
          <w:b/>
        </w:rPr>
        <w:t xml:space="preserve">Vastaus</w:t>
      </w:r>
    </w:p>
    <w:p>
      <w:r>
        <w:t xml:space="preserve">Piilaakso sijaitsee San Franciscon lahden alueella Kaliforniassa.</w:t>
      </w:r>
    </w:p>
    <w:p>
      <w:r>
        <w:rPr>
          <w:b/>
          <w:u w:val="single"/>
        </w:rPr>
        <w:t xml:space="preserve">Asiakirja 13915</w:t>
      </w:r>
    </w:p>
    <w:p>
      <w:r>
        <w:rPr>
          <w:b/>
        </w:rPr>
        <w:t xml:space="preserve">Ohjeet</w:t>
      </w:r>
    </w:p>
    <w:p>
      <w:r>
        <w:t xml:space="preserve">Missä maassa on suurin väestömäärä?</w:t>
      </w:r>
    </w:p>
    <w:p>
      <w:r>
        <w:rPr>
          <w:b/>
        </w:rPr>
        <w:t xml:space="preserve">Vastaus</w:t>
      </w:r>
    </w:p>
    <w:p>
      <w:r>
        <w:t xml:space="preserve">Kiina ja Intia näyttävät kilpailevan "suurimman väestömäärän maan" tittelistä. Tällä hetkellä titteli on edelleen Kiinalla, ja Intian odotetaan ohittavan sen pian. Molempien maiden väkiluku on yli 1,4 miljardia, mikä on noin 18 prosenttia maailman väestöstä.</w:t>
      </w:r>
    </w:p>
    <w:p>
      <w:r>
        <w:rPr>
          <w:b/>
          <w:u w:val="single"/>
        </w:rPr>
        <w:t xml:space="preserve">Asiakirja 13916</w:t>
      </w:r>
    </w:p>
    <w:p>
      <w:r>
        <w:rPr>
          <w:b/>
        </w:rPr>
        <w:t xml:space="preserve">Ohjeet</w:t>
      </w:r>
    </w:p>
    <w:p>
      <w:r>
        <w:t xml:space="preserve">Tunnista lintu luettelosta: Chough, Cough, Clough</w:t>
      </w:r>
    </w:p>
    <w:p>
      <w:r>
        <w:rPr>
          <w:b/>
        </w:rPr>
        <w:t xml:space="preserve">Vastaus</w:t>
      </w:r>
    </w:p>
    <w:p>
      <w:r>
        <w:t xml:space="preserve">Chough</w:t>
      </w:r>
    </w:p>
    <w:p>
      <w:r>
        <w:rPr>
          <w:b/>
          <w:u w:val="single"/>
        </w:rPr>
        <w:t xml:space="preserve">Asiakirja 13917</w:t>
      </w:r>
    </w:p>
    <w:p>
      <w:r>
        <w:rPr>
          <w:b/>
        </w:rPr>
        <w:t xml:space="preserve">Ohjeet</w:t>
      </w:r>
    </w:p>
    <w:p>
      <w:r>
        <w:t xml:space="preserve">Kuka keksi reikäkortit, joita käytettiin varhaisessa tietojenkäsittelyssä 1880-luvulla?</w:t>
      </w:r>
    </w:p>
    <w:p>
      <w:r>
        <w:rPr>
          <w:b/>
        </w:rPr>
        <w:t xml:space="preserve">Vastaus</w:t>
      </w:r>
    </w:p>
    <w:p>
      <w:r>
        <w:t xml:space="preserve">Herman Hollerith</w:t>
      </w:r>
    </w:p>
    <w:p>
      <w:r>
        <w:rPr>
          <w:b/>
          <w:u w:val="single"/>
        </w:rPr>
        <w:t xml:space="preserve">Asiakirja 13918</w:t>
      </w:r>
    </w:p>
    <w:p>
      <w:r>
        <w:rPr>
          <w:b/>
        </w:rPr>
        <w:t xml:space="preserve">Ohjeet</w:t>
      </w:r>
    </w:p>
    <w:p>
      <w:r>
        <w:t xml:space="preserve">Tunnista, mikä autonvalmistaja on brittiläinen vai amerikkalainen: Lotus, Lincoln</w:t>
      </w:r>
    </w:p>
    <w:p>
      <w:r>
        <w:rPr>
          <w:b/>
        </w:rPr>
        <w:t xml:space="preserve">Vastaus</w:t>
      </w:r>
    </w:p>
    <w:p>
      <w:r>
        <w:t xml:space="preserve">Lotus on brittiläinen, Lincoln on amerikkalainen</w:t>
      </w:r>
    </w:p>
    <w:p>
      <w:r>
        <w:rPr>
          <w:b/>
          <w:u w:val="single"/>
        </w:rPr>
        <w:t xml:space="preserve">Asiakirja 13919</w:t>
      </w:r>
    </w:p>
    <w:p>
      <w:r>
        <w:rPr>
          <w:b/>
        </w:rPr>
        <w:t xml:space="preserve">Ohjeet</w:t>
      </w:r>
    </w:p>
    <w:p>
      <w:r>
        <w:t xml:space="preserve">Luokittele kukin seuraavista joko televisio-ohjelmaksi tai elokuvaksi: The Wire, The Sopranos, Game of Thrones, Mad Men, Harry Potter, Westworld, Iron Man.</w:t>
      </w:r>
    </w:p>
    <w:p>
      <w:r>
        <w:rPr>
          <w:b/>
        </w:rPr>
        <w:t xml:space="preserve">Vastaus</w:t>
      </w:r>
    </w:p>
    <w:p>
      <w:r>
        <w:t xml:space="preserve">The Wire on televisiosarja, joka esitettiin HBO:lla.</w:t>
        <w:br/>
        <w:t xml:space="preserve"> The Sopranos on televisiosarja, joka esitettiin HBO:lla.</w:t>
        <w:br/>
        <w:t xml:space="preserve"> Game of Thrones on televisiosarja, joka esitettiin HBO:lla.</w:t>
        <w:br/>
        <w:t xml:space="preserve"> Mad Men on Showtime-kanavalla esitetty televisiosarja.</w:t>
        <w:br/>
        <w:t xml:space="preserve"> Harry Potter on elokuva, jonka julkaisi Warner Brothers Studios.</w:t>
        <w:br/>
        <w:t xml:space="preserve"> Westworld on televisiosarja, joka esitettiin HBO:lla.</w:t>
        <w:br/>
        <w:t xml:space="preserve"> Iron Man on Marvel Studiosin julkaisema elokuva.</w:t>
      </w:r>
    </w:p>
    <w:p>
      <w:r>
        <w:rPr>
          <w:b/>
          <w:u w:val="single"/>
        </w:rPr>
        <w:t xml:space="preserve">Asiakirja 13920</w:t>
      </w:r>
    </w:p>
    <w:p>
      <w:r>
        <w:rPr>
          <w:b/>
        </w:rPr>
        <w:t xml:space="preserve">Ohjeet</w:t>
      </w:r>
    </w:p>
    <w:p>
      <w:r>
        <w:t xml:space="preserve">Mikä on Londonderry Airin suositumpi nimi?</w:t>
      </w:r>
    </w:p>
    <w:p>
      <w:r>
        <w:rPr>
          <w:b/>
        </w:rPr>
        <w:t xml:space="preserve">Vastaus</w:t>
      </w:r>
    </w:p>
    <w:p>
      <w:r>
        <w:t xml:space="preserve">Danny Boy</w:t>
      </w:r>
    </w:p>
    <w:p>
      <w:r>
        <w:rPr>
          <w:b/>
          <w:u w:val="single"/>
        </w:rPr>
        <w:t xml:space="preserve">Asiakirja 13921</w:t>
      </w:r>
    </w:p>
    <w:p>
      <w:r>
        <w:rPr>
          <w:b/>
        </w:rPr>
        <w:t xml:space="preserve">Ohjeet</w:t>
      </w:r>
    </w:p>
    <w:p>
      <w:r>
        <w:t xml:space="preserve">Kirjoita lyhyt tarina pikkulapsesta ja hänen mielikuvitusystävästään. Hän on perheensä kanssa ja on innoissaan mutta hermostunut uudesta ympäristöstä.</w:t>
      </w:r>
    </w:p>
    <w:p>
      <w:r>
        <w:rPr>
          <w:b/>
        </w:rPr>
        <w:t xml:space="preserve">Vastaus</w:t>
      </w:r>
    </w:p>
    <w:p>
      <w:r>
        <w:t xml:space="preserve">Hän oli juuri lähdössä hotellihuoneesta perheensä kanssa. Hän katseli, kun hänen vanhempansa pakkasivat laukkujaan ja laittoivat pikkuveljen valmiiksi retkipäivää varten. He juttelivat ahkerasti keskenään ja kävivät läpi tarkistuslistaa asioista, jotka piti ottaa mukaan päiväksi linnaan.</w:t>
        <w:br/>
        <w:t xml:space="preserve"> Hän tunsi, että hänen pitäisi auttaa, ja pyysi Teetumia, mielikuvitusystäväänsä, auttamaan häntä laukkunsa kanssa. Yhdessä hän ja Teetum pakkasivat mielikuvitusvoileipiä, mielikuvitussadetakkeja ja mielikuvitusleluja retkipäivää varten. Tämä sai hänet tuntemaan itsensä valmiiksi kohtaamaan uuden kaupungin jännityksen ja linnan ulkoilupäivän.</w:t>
        <w:br/>
        <w:t xml:space="preserve"> Kun he astuivat kadulle, hän piti äitiään kädestä kiinni tietäen, että heillä oli kaikki, mitä he tarvitsivat päivää varten.</w:t>
      </w:r>
    </w:p>
    <w:p>
      <w:r>
        <w:rPr>
          <w:b/>
          <w:u w:val="single"/>
        </w:rPr>
        <w:t xml:space="preserve">Asiakirja 13922</w:t>
      </w:r>
    </w:p>
    <w:p>
      <w:r>
        <w:rPr>
          <w:b/>
        </w:rPr>
        <w:t xml:space="preserve">Ohjeet</w:t>
      </w:r>
    </w:p>
    <w:p>
      <w:r>
        <w:t xml:space="preserve">Kerro minulle, mistä Rraboshtën kylä tunnetaan ja missä maassa se sijaitsee.</w:t>
      </w:r>
    </w:p>
    <w:p>
      <w:r>
        <w:rPr>
          <w:b/>
        </w:rPr>
        <w:t xml:space="preserve">Konteksti</w:t>
      </w:r>
    </w:p>
    <w:p>
      <w:r>
        <w:t xml:space="preserve">Rraboshtë on kylä entisessä Kallmetin kunnassa Lezhën läänissä Luoteis-Albaniassa. Vuoden 2015 kuntauudistuksessa siitä tuli osa Lezhën kuntaa.[1] Kylä sijaitsee Drinjoen varrella, noin 4 km Lezhën kaupungista pohjoiseen.[2] Lähistöllä sijaitsevat vuoret Mali Kastriot ja Mali i Velës.</w:t>
        <w:br/>
        <w:br/>
        <w:t xml:space="preserve"> Rraboshtëssä on myös kirkko nimeltä Te Ngjiturit e Zojës ne Qiell mutta myös koulu.</w:t>
        <w:br/>
        <w:br/>
        <w:t xml:space="preserve"> Rraboshta on jaettu neljään päämahallaan ("kaupunginosa" tai "naapurusto"), jotka ovat Tatej, Pemaj, Ballije ja Mahalla e Poshtme. Suurin osa veljeskunnista on kotoisin Mirditasta, Rraboshtën itäpuolella sijaitsevalta heimo- ja etnografiselta alueelta, ja useimmat ovat saapuneet Oroshista ja Spaçista. Esimerkkejä ovat Tatej (Spaçi) ja Pemaj (Oroshi). On kuitenkin muitakin pienempiä veljeskuntia, jotka juontavat juurensa joiltakin muilta Pohjois-Albanian alueilta.</w:t>
        <w:t xml:space="preserve">Robit saapuivat Koillis-Albanian Dibrasta, kun taas Gjon Palokan (Vokërr Pali) jälkeläiset tulivat Malesiassa sijaitsevasta Kelmendistä.[3]</w:t>
        <w:br/>
        <w:br/>
        <w:t xml:space="preserve">Rraboshtën kyläläiset ovat tunnettuja isänmaallisuudestaan ja siitä, että he säilyttävät kotiseutunsa perinteet ja tavat. Perinteinen pukeutuminen on kalmetore- ja mirditore-puku. Kylän asukkaat harjoittavat yleensä maataloutta ja karjanhoitoa. He ovat kuuluisia rypälelajikkeiden tuotannosta ja tämän tuotteen viljelystä.</w:t>
      </w:r>
    </w:p>
    <w:p>
      <w:r>
        <w:rPr>
          <w:b/>
        </w:rPr>
        <w:t xml:space="preserve">Vastaus</w:t>
      </w:r>
    </w:p>
    <w:p>
      <w:r>
        <w:t xml:space="preserve">Rraboshtë sijaitsee Albaniassa, ja se on tunnettu rypälelajikkeiden tuotannosta.</w:t>
      </w:r>
    </w:p>
    <w:p>
      <w:r>
        <w:rPr>
          <w:b/>
          <w:u w:val="single"/>
        </w:rPr>
        <w:t xml:space="preserve">Asiakirja 13923</w:t>
      </w:r>
    </w:p>
    <w:p>
      <w:r>
        <w:rPr>
          <w:b/>
        </w:rPr>
        <w:t xml:space="preserve">Ohjeet</w:t>
      </w:r>
    </w:p>
    <w:p>
      <w:r>
        <w:t xml:space="preserve">Kirjoita vakuuttava kirje, jossa valitat hajuvesivalmistajalle rikkoutuneesta hajuvesipullosta.</w:t>
      </w:r>
    </w:p>
    <w:p>
      <w:r>
        <w:rPr>
          <w:b/>
        </w:rPr>
        <w:t xml:space="preserve">Vastaus</w:t>
      </w:r>
    </w:p>
    <w:p>
      <w:r>
        <w:t xml:space="preserve">Hei</w:t>
        <w:br/>
        <w:br/>
        <w:t xml:space="preserve">Tilasin äskettäin yhden hajuvesipulloistasi</w:t>
        <w:t xml:space="preserve"> Kun pullo saapui, huomasin pettyneenä, että lasissa oli halkeama ja että osa pullon sisällöstä oli vuotanut ympäristöön. Valitettavasti tämän vuoksi minun on mahdotonta käyttää pulloa tai ottaa sitä mukaan matkalle uusien vuotojen pelossa.</w:t>
        <w:br/>
        <w:br/>
        <w:t xml:space="preserve"> Voisitteko mahdollisesti hyvittää pullon hinnan tai vaihtoehtoisesti lähettää minulle uuden pullon?</w:t>
        <w:br/>
        <w:br/>
        <w:t xml:space="preserve"> Ystävällisin terveisin</w:t>
      </w:r>
    </w:p>
    <w:p>
      <w:r>
        <w:rPr>
          <w:b/>
          <w:u w:val="single"/>
        </w:rPr>
        <w:t xml:space="preserve">Asiakirja 13924</w:t>
      </w:r>
    </w:p>
    <w:p>
      <w:r>
        <w:rPr>
          <w:b/>
        </w:rPr>
        <w:t xml:space="preserve">Ohjeet</w:t>
      </w:r>
    </w:p>
    <w:p>
      <w:r>
        <w:t xml:space="preserve">Mikä on metadonin välimuoto</w:t>
      </w:r>
    </w:p>
    <w:p>
      <w:r>
        <w:rPr>
          <w:b/>
        </w:rPr>
        <w:t xml:space="preserve">Konteksti</w:t>
      </w:r>
    </w:p>
    <w:p>
      <w:r>
        <w:t xml:space="preserve">Metadoni intermediate on metadonin esiaste, joka on luokiteltu YK:n huumausaineita koskevassa yleissopimuksessa. Se kuuluu Yhdysvalloissa valvottavien huumausaineiden luetteloon II, ja sen ACSCN on 9254. Vuoden 2014 vuotuinen valmistuskiintiö oli 32 875 kiloa[1].</w:t>
      </w:r>
    </w:p>
    <w:p>
      <w:r>
        <w:rPr>
          <w:b/>
        </w:rPr>
        <w:t xml:space="preserve">Vastaus</w:t>
      </w:r>
    </w:p>
    <w:p>
      <w:r>
        <w:t xml:space="preserve">Metadoni intermediate on metadonin esiaste, joka on luokiteltu YK:n huumausaineita koskevassa yleissopimuksessa. Se kuuluu Yhdysvalloissa valvottavien huumausaineiden luetteloon II, ja sen ACSCN on 9254. Vuoden 2014 vuotuinen valmistuskiintiö oli 32 875 kiloa.</w:t>
      </w:r>
    </w:p>
    <w:p>
      <w:r>
        <w:rPr>
          <w:b/>
          <w:u w:val="single"/>
        </w:rPr>
        <w:t xml:space="preserve">Asiakirja 13925</w:t>
      </w:r>
    </w:p>
    <w:p>
      <w:r>
        <w:rPr>
          <w:b/>
        </w:rPr>
        <w:t xml:space="preserve">Ohjeet</w:t>
      </w:r>
    </w:p>
    <w:p>
      <w:r>
        <w:t xml:space="preserve">Mistä Henri-Cartier Bresson tunnetaan?</w:t>
      </w:r>
    </w:p>
    <w:p>
      <w:r>
        <w:rPr>
          <w:b/>
        </w:rPr>
        <w:t xml:space="preserve">Konteksti</w:t>
      </w:r>
    </w:p>
    <w:p>
      <w:r>
        <w:t xml:space="preserve">Magnum Photos</w:t>
        <w:br/>
        <w:t xml:space="preserve">Vuoden 1947 alussa Cartier-Bresson perusti yhdessä Robert Capan, David Seymourin, William Vandivertin ja George Rodgerin kanssa Magnum Photosin. Capan ideoima Magnum oli osuuskuntamuotoinen kuvatoimisto, jonka omistivat sen jäsenet. Tiimi jakoi kuvaustehtävät jäsenten kesken. Rodger, joka oli lopettanut Life-lehden Lontoossa raportoituaan toisesta maailmansodasta, kuvasi Afrikkaa ja Lähi-itää. Chim, joka puhui useita eurooppalaisia kieliä, työskenteli Euroopassa. Cartier-Bresson työskenteli Intiassa ja Kiinassa. Vandivert, joka oli myös jättänyt Lifen, työskentelisi Amerikassa, ja Capa työskentelisi missä tahansa, missä olisi toimeksiantoja. Maria Eisner johti Pariisin toimistoa, ja Rita Vandivert, Vandivertin vaimo, johti New Yorkin toimistoa, ja hänestä tuli Magnumin ensimmäinen johtaja.</w:t>
        <w:br/>
        <w:br/>
        <w:t xml:space="preserve"> Cartier-Bresson sai kansainvälistä tunnustusta kuvaamalla Gandhin hautajaisia Intiassa vuonna 1948 ja Kiinan sisällissodan viimeistä vaihetta vuonna 1949. Hän kuvasi Kuomintangin hallinnon viimeiset kuusi kuukautta ja maolaisten kansantasavallan ensimmäiset kuusi kuukautta. Hän kuvasi myös viimeiset elossa olevat keisarilliset eunukit Pekingissä, kun kommunistit olivat vapauttamassa kaupunkia. Shanghaissa hän työskenteli usein kuvajournalisti Sam Tatan seurassa, jonka kanssa Cartier-Bresson oli ystävystynyt aiemmin Bombayssa.[18] Kiinasta hän jatkoi matkaa Hollannin Itä-Intiaan (Indonesia), jossa hän dokumentoi itsenäistymistä hollantilaisista. Vuonna 1950 Cartier-Bresson oli matkustanut Etelä-Intiaan. Hän oli vieraillut Intian Tamil Nadun osavaltiossa sijaitsevassa Tiruvannamalain kaupungissa ja kuvannut Ramana Maharishin viimeisiä hetkiä, Sri Ramana Ashramia ja sen ympäristöä[19].[20] Muutamaa päivää myöhemmin hän vieraili ja kuvasi myös Sri Aurobindoa, Äitiä ja Sri Aurobindo Ashramia Pondicherryssa.</w:t>
        <w:t xml:space="preserve">20]</w:t>
        <w:br/>
        <w:br/>
        <w:t xml:space="preserve">Magnumin tehtävänä oli "tuntea ajan pulssi", ja ensimmäisiä sen projekteja olivat People Live Everywhere, Youth of the World, Women of the World ja The Child</w:t>
        <w:t xml:space="preserve"> Magnum pyrki käyttämään valokuvausta ihmiskunnan palveluksessa ja tarjosi pysäyttäviä, laajalti katsottuja kuvia.</w:t>
        <w:br/>
        <w:br/>
        <w:t xml:space="preserve">The Decisive Moment</w:t>
        <w:t xml:space="preserve">(</w:t>
        <w:t xml:space="preserve">Ratkaiseva hetki</w:t>
        <w:br/>
        <w:br/>
        <w:t xml:space="preserve">Cartier-Bressonin vuonna 1952 julkaistun kirjan The Decisive Moment (Images à la sauvette) yhdysvaltalainen painos vuodelta 1952.</w:t>
        <w:br/>
        <w:br/>
        <w:t xml:space="preserve">Cartier-Bressonin valokuva Alberto Giacomettista</w:t>
        <w:br/>
        <w:t xml:space="preserve">Vuonna 1952 Cartier-Bresson julkaisi kirjan Images à la sauvette, jonka englanninkielisen painoksen nimi oli The Decisive Moment, vaikka ranskankielinen nimi itse asiassa kääntyy "salakuviksi" tai "hätäisesti otetuiksi kuviksi"[21][22][23] Images à la sauvette sisälsi portfolion, johon oli koottu 126 Cartier-Bressonin valokuvaa idästä ja lännestä. Kirjan kannen piirsi Henri Matisse. 4500 sanan mittaiseen filosofiseen esipuheeseensa Cartier-Bresson otti avaintekstikseen 1600-luvun kardinaali de Retzin lauseen "Il n'y a rien dans ce monde qui n'ait un moment decisif" ("Tässä maailmassa ei ole mitään, millä ei olisi ratkaisevaa hetkeä"). Cartier-Bresson sovelsi tätä valokuvaustyyliinsä. Hän sanoi: "Photographier: c'est dans un même instant et en une fraction de seconde reconnaître un fait et l'organisation rigoureuse de formes perçues visuellement qui expriment et signifient ce fait" ("Minulle valokuvaus on tapahtuman merkityksen samanaikaista tunnistamista sekunnin murto-osassa sekä muotojen täsmällistä järjestämistä, jotka antavat tapahtumalle sen asianmukaisen ilmaisun.").").[24]</w:t>
        <w:br/>
        <w:br/>
        <w:t xml:space="preserve">Molemmat otsikot ovat peräisin Tériadelta, kreikkalaissyntyiseltä ranskalaiselta kustantajalta, jota Cartier-Bresson ihaili. Hän antoi kirjalle ranskankielisen nimen Images à la Sauvette, vapaasti suomennettuna "kuvia pakomatkalla" tai "varastettuja kuvia". Simon &amp; Schusterin Dick Simon keksi englanninkielisen nimen The Decisive Moment. Magnumin Pariisin toimiston päällikkö Margot Shore käänsi Cartier-Bressonin ranskankielisen esipuheen englanniksi.</w:t>
        <w:br/>
        <w:br/>
        <w:t xml:space="preserve"> "Valokuvaus ei ole kuin maalaus", Cartier-Bresson sanoi Washington Postille vuonna 1957. "Kuvan ottaminen on luovaa sekunnin murto-osa-aikaa. Silmäsi on nähtävä sommitelma tai ilme, jonka elämä itse tarjoaa sinulle, ja sinun on tiedettävä intuitiivisesti, milloin napsauttaa kameraa. Se on se hetki, jolloin valokuvaaja on luova", hän sanoi. "Hups! Hetki!</w:t>
        <w:t xml:space="preserve">Kun sen kerran missaat, se on poissa ikuisesti." [25]</w:t>
        <w:br/>
        <w:br/>
        <w:t xml:space="preserve">Vuonna 1954 otetusta kuvasta Rue Mouffetard, Pariisi on sittemmin tullut klassinen esimerkki Cartier-Bressonin kyvystä vangita ratkaiseva hetki. Hän piti ensimmäisen näyttelynsä Ranskassa Pavillon de Marsanissa vuonna 1955.</w:t>
      </w:r>
    </w:p>
    <w:p>
      <w:r>
        <w:rPr>
          <w:b/>
        </w:rPr>
        <w:t xml:space="preserve">Vastaus</w:t>
      </w:r>
    </w:p>
    <w:p>
      <w:r>
        <w:t xml:space="preserve">Henri Cartier-Bresson on ranskalainen valokuvaaja 1900-luvun alkupuolelta. Hänet tunnetaan katukuvauksestaan, ja hän oli kuuluisin työskennellessään perustamalleen Magnum-toimistolle. Hän sai kansainvälistä tunnustusta Ghandin hautajaisten kuvauksestaan. Myöhemmin hänen kirjassaan "decisive moment" (Ratkaiseva hetki) kuvataan hänen lähestymistapaansa valokuvaukseen: hetken vangitseminen kaduilla sellaisena kuin se tapahtuu.</w:t>
      </w:r>
    </w:p>
    <w:p>
      <w:r>
        <w:rPr>
          <w:b/>
          <w:u w:val="single"/>
        </w:rPr>
        <w:t xml:space="preserve">Asiakirja 13926</w:t>
      </w:r>
    </w:p>
    <w:p>
      <w:r>
        <w:rPr>
          <w:b/>
        </w:rPr>
        <w:t xml:space="preserve">Ohjeet</w:t>
      </w:r>
    </w:p>
    <w:p>
      <w:r>
        <w:t xml:space="preserve">Mitkä ovat Ranskan hallintoalueen Occitanian 13 departementtia ja tärkeimmät yhteisöt?</w:t>
      </w:r>
    </w:p>
    <w:p>
      <w:r>
        <w:rPr>
          <w:b/>
        </w:rPr>
        <w:t xml:space="preserve">Konteksti</w:t>
      </w:r>
    </w:p>
    <w:p>
      <w:r>
        <w:t xml:space="preserve">Maantiede</w:t>
        <w:br/>
        <w:t xml:space="preserve">Occitania on Manner-Ranskan toiseksi suurin alue, jonka pinta-ala on 72 724 neliökilometriä (28 079 neliömetriä); sen väkiluku on 5 845 102 (2017).[12] Sen kaakkoispuolella on Välimeren rannikko, ja se rajoittuu Provence-Alpes-Côte d'Azuriin idässä, Auvergne-Rhône-Alpesiin koillisessa ja Nouvelle-Aquitaineen lännessä ja luoteessa sekä ulkorajoihin Andorraan (Canillo, Encamp, La Massana, Ordino) ja Espanjaan (Aragonia ja Katalonia) etelässä.</w:t>
        <w:br/>
        <w:br/>
        <w:t xml:space="preserve">Departementit</w:t>
        <w:br/>
        <w:t xml:space="preserve">Koodi</w:t>
        <w:tab/>
        <w:t xml:space="preserve">Vaakunat 1</w:t>
        <w:tab/>
        <w:t xml:space="preserve">Departementti</w:t>
        <w:tab/>
        <w:t xml:space="preserve">Prefektuuri</w:t>
        <w:tab/>
        <w:t xml:space="preserve">Nimetty</w:t>
        <w:tab/>
        <w:t xml:space="preserve">Väestö (2017)[13</w:t>
        <w:br/>
        <w:t xml:space="preserve">09</w:t>
        <w:tab/>
        <w:t xml:space="preserve">Departementin vaakuna 09</w:t>
        <w:tab/>
        <w:t xml:space="preserve">Ariège</w:t>
        <w:tab/>
        <w:t xml:space="preserve">Foix</w:t>
        <w:tab/>
        <w:t xml:space="preserve">Ariège-joki</w:t>
        <w:tab/>
        <w:t xml:space="preserve">153,153</w:t>
        <w:br/>
        <w:t xml:space="preserve">11</w:t>
        <w:tab/>
        <w:t xml:space="preserve">Departementin vaakuna 11</w:t>
        <w:tab/>
        <w:t xml:space="preserve">Aude</w:t>
        <w:tab/>
        <w:t xml:space="preserve">Carcassonne</w:t>
        <w:tab/>
        <w:t xml:space="preserve">Aude-joki</w:t>
        <w:tab/>
        <w:t xml:space="preserve">370 260</w:t>
        <w:br/>
        <w:t xml:space="preserve">12</w:t>
        <w:tab/>
        <w:t xml:space="preserve">Departementin vaakuna 12</w:t>
        <w:tab/>
        <w:t xml:space="preserve">Aveyron</w:t>
        <w:tab/>
        <w:t xml:space="preserve">Rodez</w:t>
        <w:tab/>
        <w:t xml:space="preserve">Aveyron-joki</w:t>
        <w:tab/>
        <w:t xml:space="preserve">279,206</w:t>
        <w:br/>
        <w:t xml:space="preserve">30</w:t>
        <w:tab/>
        <w:t xml:space="preserve">Departementin vaakuna 30</w:t>
        <w:tab/>
        <w:t xml:space="preserve">Gard</w:t>
        <w:tab/>
        <w:t xml:space="preserve">Nîmes</w:t>
        <w:tab/>
        <w:t xml:space="preserve">Gardon-joki</w:t>
        <w:tab/>
        <w:t xml:space="preserve">744,178</w:t>
        <w:br/>
        <w:t xml:space="preserve">31</w:t>
        <w:tab/>
        <w:t xml:space="preserve">Departementin vaakuna 31</w:t>
        <w:tab/>
        <w:t xml:space="preserve">Haute-Garonne</w:t>
        <w:tab/>
        <w:t xml:space="preserve">Toulouse</w:t>
        <w:tab/>
        <w:t xml:space="preserve">Garonne-joki</w:t>
        <w:tab/>
        <w:t xml:space="preserve">1,362,672</w:t>
        <w:br/>
        <w:t xml:space="preserve">32</w:t>
        <w:tab/>
        <w:t xml:space="preserve">Departementin vaakuna 32</w:t>
        <w:tab/>
        <w:t xml:space="preserve">Gers</w:t>
        <w:tab/>
        <w:t xml:space="preserve">Auch</w:t>
        <w:tab/>
        <w:t xml:space="preserve">Gers-joki</w:t>
        <w:tab/>
        <w:t xml:space="preserve">191,091</w:t>
        <w:br/>
        <w:t xml:space="preserve">34</w:t>
        <w:tab/>
        <w:t xml:space="preserve">Departementin vaakuna 34</w:t>
        <w:tab/>
        <w:t xml:space="preserve">Hérault</w:t>
        <w:tab/>
        <w:t xml:space="preserve">Montpellier</w:t>
        <w:tab/>
        <w:t xml:space="preserve">Hérault-joki</w:t>
        <w:tab/>
        <w:t xml:space="preserve">1,144,892</w:t>
        <w:br/>
        <w:t xml:space="preserve">46</w:t>
        <w:tab/>
        <w:t xml:space="preserve">Departementin vaakuna 46</w:t>
        <w:tab/>
        <w:t xml:space="preserve">Lot</w:t>
        <w:tab/>
        <w:t xml:space="preserve">Cahors</w:t>
        <w:tab/>
        <w:t xml:space="preserve">Lot-joki</w:t>
        <w:tab/>
        <w:t xml:space="preserve">173,828</w:t>
        <w:br/>
        <w:t xml:space="preserve">48</w:t>
        <w:tab/>
        <w:t xml:space="preserve">Departementin vaakuna 48</w:t>
        <w:tab/>
        <w:t xml:space="preserve">Lozère</w:t>
        <w:tab/>
        <w:t xml:space="preserve">Mende</w:t>
        <w:tab/>
        <w:t xml:space="preserve">Mont Lozère</w:t>
        <w:tab/>
        <w:t xml:space="preserve">76,601</w:t>
        <w:br/>
        <w:t xml:space="preserve">65</w:t>
        <w:tab/>
        <w:t xml:space="preserve">Departementin vaakuna 65</w:t>
        <w:tab/>
        <w:t xml:space="preserve">Hautes-Pyrénées</w:t>
        <w:tab/>
        <w:t xml:space="preserve">Tarbes</w:t>
        <w:tab/>
        <w:t xml:space="preserve">Pyreneet</w:t>
        <w:tab/>
        <w:t xml:space="preserve">228,530</w:t>
        <w:br/>
        <w:t xml:space="preserve">66</w:t>
        <w:tab/>
        <w:t xml:space="preserve">departementin vaakuna 66</w:t>
        <w:tab/>
        <w:t xml:space="preserve">Pyrénées-Orientales</w:t>
        <w:tab/>
        <w:t xml:space="preserve">Perpignan</w:t>
        <w:tab/>
        <w:t xml:space="preserve">Pyrenees</w:t>
        <w:tab/>
        <w:t xml:space="preserve">474,452</w:t>
        <w:br/>
        <w:t xml:space="preserve">81</w:t>
        <w:tab/>
        <w:t xml:space="preserve">departementin vaakuna 81</w:t>
        <w:tab/>
        <w:t xml:space="preserve">Tarn</w:t>
        <w:tab/>
        <w:t xml:space="preserve">Albi</w:t>
        <w:tab/>
        <w:t xml:space="preserve">Tarn-joki</w:t>
        <w:tab/>
        <w:t xml:space="preserve">387,890</w:t>
        <w:br/>
        <w:t xml:space="preserve">82</w:t>
        <w:tab/>
        <w:t xml:space="preserve">Departementin vaakuna 82</w:t>
        <w:tab/>
        <w:t xml:space="preserve">Tarn-et-Garonne</w:t>
        <w:tab/>
        <w:t xml:space="preserve">Montauban</w:t>
        <w:tab/>
        <w:t xml:space="preserve">Tarn-joki ja Garonne-joki</w:t>
        <w:tab/>
        <w:t xml:space="preserve">258 349</w:t>
        <w:br/>
        <w:t xml:space="preserve">Suurimmat kunnat</w:t>
        <w:br/>
        <w:br/>
        <w:t xml:space="preserve">Toulouse, Okkitanian prefektuuri ja suurin kaupunki</w:t>
        <w:br/>
        <w:br/>
        <w:t xml:space="preserve">Pont du Gard roomalaiselta ajalta, yksi Okkitanian tärkeimpiä maamerkkejä ja nähtävyyksiä</w:t>
        <w:br/>
        <w:t xml:space="preserve">Okkitanian suurimmat kunnat ovat (asukasluku v. 2017:[13]</w:t>
        <w:br/>
        <w:br/>
        <w:t xml:space="preserve">Toulouse (479 553)</w:t>
        <w:br/>
        <w:t xml:space="preserve">Montpellier (285 121)</w:t>
        <w:br/>
        <w:t xml:space="preserve">Nîmes (150 610)</w:t>
        <w:br/>
        <w:t xml:space="preserve">Perpignan (120 158)</w:t>
        <w:br/>
        <w:t xml:space="preserve">Béziers (77 177)</w:t>
        <w:br/>
        <w:t xml:space="preserve">Montauban (60 810)</w:t>
        <w:br/>
        <w:t xml:space="preserve">Narbonne (54 700)</w:t>
        <w:br/>
        <w:t xml:space="preserve">Albi (50 759)</w:t>
        <w:br/>
        <w:t xml:space="preserve">Carcassonne (47 365)</w:t>
      </w:r>
    </w:p>
    <w:p>
      <w:r>
        <w:rPr>
          <w:b/>
        </w:rPr>
        <w:t xml:space="preserve">Vastaus</w:t>
      </w:r>
    </w:p>
    <w:p>
      <w:r>
        <w:t xml:space="preserve">Occitanian 13 departementtia ovat:</w:t>
        <w:br/>
        <w:t xml:space="preserve">Ariège</w:t>
        <w:br/>
        <w:t xml:space="preserve">- Aude</w:t>
        <w:br/>
        <w:t xml:space="preserve">- Aveyron</w:t>
        <w:br/>
        <w:t xml:space="preserve">- Gard</w:t>
        <w:br/>
        <w:t xml:space="preserve">- Haute-Garonne</w:t>
        <w:br/>
        <w:t xml:space="preserve">- Gers</w:t>
        <w:br/>
        <w:t xml:space="preserve">- Hérault</w:t>
        <w:br/>
        <w:t xml:space="preserve">- Lot</w:t>
        <w:br/>
        <w:t xml:space="preserve">- Lozère</w:t>
        <w:br/>
        <w:t xml:space="preserve">- Hautes-Pyrénées</w:t>
        <w:br/>
        <w:t xml:space="preserve">- Pyrénées-Orientales</w:t>
        <w:br/>
        <w:t xml:space="preserve">- Tarn</w:t>
        <w:br/>
        <w:t xml:space="preserve">- Tarn-et-Garonne</w:t>
        <w:br/>
        <w:br/>
        <w:t xml:space="preserve">Okkitaniaan kuuluvat seuraavat suurimmat kunnat</w:t>
        <w:br/>
        <w:t xml:space="preserve">Toulouse (asukasluku: 479 553)</w:t>
        <w:br/>
        <w:t xml:space="preserve">- Montpellier (asukasluku: 285 121)</w:t>
        <w:br/>
        <w:t xml:space="preserve">- Nîmes (asukasluku: 150 610)</w:t>
        <w:br/>
        <w:t xml:space="preserve">- Perpignan (asukasluku: 120 158)</w:t>
        <w:br/>
        <w:t xml:space="preserve">- Béziers (asukasluku: 77 177)</w:t>
        <w:br/>
        <w:t xml:space="preserve">- Montauban (asukasluku: 60 810)</w:t>
        <w:br/>
        <w:t xml:space="preserve">- Narbonne (asukasluku: 54 700)</w:t>
        <w:br/>
        <w:t xml:space="preserve">- Albi (asukasluku: 50 759)</w:t>
        <w:br/>
        <w:t xml:space="preserve">- Carcassonne (asukasluku: 47 365)</w:t>
      </w:r>
    </w:p>
    <w:p>
      <w:r>
        <w:rPr>
          <w:b/>
          <w:u w:val="single"/>
        </w:rPr>
        <w:t xml:space="preserve">Asiakirja 13927</w:t>
      </w:r>
    </w:p>
    <w:p>
      <w:r>
        <w:rPr>
          <w:b/>
        </w:rPr>
        <w:t xml:space="preserve">Ohjeet</w:t>
      </w:r>
    </w:p>
    <w:p>
      <w:r>
        <w:t xml:space="preserve">Mitkä näistä ovat hedelmiä ja vihanneksia: omena, tomaatti, päärynä, persikka, parsakaali?</w:t>
      </w:r>
    </w:p>
    <w:p>
      <w:r>
        <w:rPr>
          <w:b/>
        </w:rPr>
        <w:t xml:space="preserve">Vastaus</w:t>
      </w:r>
    </w:p>
    <w:p>
      <w:r>
        <w:t xml:space="preserve">Luetelluista omena, päärynä ja persikka ovat hedelmiä, kun taas parsakaali on vihannes. Tomaatit sen sijaan ovat kasvitieteellisesti hedelmiä, kun taas kulinaarisesti niitä pidetään vihanneksina.</w:t>
      </w:r>
    </w:p>
    <w:p>
      <w:r>
        <w:rPr>
          <w:b/>
          <w:u w:val="single"/>
        </w:rPr>
        <w:t xml:space="preserve">Asiakirja 13928</w:t>
      </w:r>
    </w:p>
    <w:p>
      <w:r>
        <w:rPr>
          <w:b/>
        </w:rPr>
        <w:t xml:space="preserve">Ohjeet</w:t>
      </w:r>
    </w:p>
    <w:p>
      <w:r>
        <w:t xml:space="preserve">Miksi monet kasvit ovat vihreitä?</w:t>
      </w:r>
    </w:p>
    <w:p>
      <w:r>
        <w:rPr>
          <w:b/>
        </w:rPr>
        <w:t xml:space="preserve">Vastaus</w:t>
      </w:r>
    </w:p>
    <w:p>
      <w:r>
        <w:t xml:space="preserve">Monet kasvit ovat vihreitä, koska ne käyttävät vihreää pigmenttiä, klorofylliä, fotosynteesissä. Fotosynteesi on prosessi, jonka avulla kasvi käyttää varastoitua energiaansa sekä hiilidioksidia ja vettä glukoosiksi. Klorofyllin tehtävänä on tuottaa tätä energiaa absorboimalla auringonvaloa ja muuttamalla auringonvalo energiaksi. Klorofylli on vihreää, koska se imee kaikki valkoisen valon kollardit paitsi vihreän. Tämä väri heijastuu takaisin, mikä antaa klorofyllille vihreän ulkonäön.</w:t>
      </w:r>
    </w:p>
    <w:p>
      <w:r>
        <w:rPr>
          <w:b/>
          <w:u w:val="single"/>
        </w:rPr>
        <w:t xml:space="preserve">Asiakirja 13929</w:t>
      </w:r>
    </w:p>
    <w:p>
      <w:r>
        <w:rPr>
          <w:b/>
        </w:rPr>
        <w:t xml:space="preserve">Ohjeet</w:t>
      </w:r>
    </w:p>
    <w:p>
      <w:r>
        <w:t xml:space="preserve">Kun otetaan huomioon tämä kappale Yhdysvaltain merijalkaväestä, kerro minulle, milloin se perustettiin missä kaupungissa?</w:t>
      </w:r>
    </w:p>
    <w:p>
      <w:r>
        <w:rPr>
          <w:b/>
        </w:rPr>
        <w:t xml:space="preserve">Konteksti</w:t>
      </w:r>
    </w:p>
    <w:p>
      <w:r>
        <w:t xml:space="preserve">Merijalkaväen historia alkoi, kun kaksi pataljoonaa Mannerheimin merijalkaväen merijalkaväkeä muodostettiin 10. marraskuuta 1775 Philadelphiassa jalkaväen joukkojen palvelushaaraksi, joka kykeni taistelemaan sekä merellä että rannikolla.[13] Toisen maailmansodan Tyynenmeren teatterissa merijalkaväki otti johtoaseman massiivisessa amfibio- eli amfibiosodankäynnin kampanjassa, jossa se eteni saarelta toiselle.[14][15][16] Vuodesta 2022 lähtien Yhdysvaltain merijalkaväessä on noin 177 200 aktiivista palveluksessa olevaa jäsentä ja reservissä on noin 32 400 henkilöä.[3]</w:t>
      </w:r>
    </w:p>
    <w:p>
      <w:r>
        <w:rPr>
          <w:b/>
        </w:rPr>
        <w:t xml:space="preserve">Vastaus</w:t>
      </w:r>
    </w:p>
    <w:p>
      <w:r>
        <w:t xml:space="preserve">Merijalkaväki perustettiin 10. marraskuuta 1775 Philadelphiassa, PA:ssa.</w:t>
      </w:r>
    </w:p>
    <w:p>
      <w:r>
        <w:rPr>
          <w:b/>
          <w:u w:val="single"/>
        </w:rPr>
        <w:t xml:space="preserve">Asiakirja 13930</w:t>
      </w:r>
    </w:p>
    <w:p>
      <w:r>
        <w:rPr>
          <w:b/>
        </w:rPr>
        <w:t xml:space="preserve">Ohjeet</w:t>
      </w:r>
    </w:p>
    <w:p>
      <w:r>
        <w:t xml:space="preserve">Jing on 46-vuotias mies. Hän on vakuutusalan johtaja, naimisissa ja kahden lapsen äiti. Jing on aktiivinen seurakuntalainen ja pelaa golfia viikonloppuisin. Hän kävi kardiologilla, koska hänellä oli viime aikoina ollut väsymystä ja rintakipua rasituksessa. Hän ei ole koskaan tupakoinut, mutta hän nauttii 1-2 alkoholijuomaa päivässä. Hänen anamneesistaan käy ilmi, että veren kolesterolipitoisuus on 260 mg%, triglyseridipitoisuus 198 mg% ja HDL-C-arvo 43 mg%.  Kun otetaan huomioon hänen sukupuolensa, ikänsä, oireensa ja riskitekijänsä, voisitko päätellä, kuinka todennäköistä on, että Jingillä on sepelvaltimotauti?</w:t>
      </w:r>
    </w:p>
    <w:p>
      <w:r>
        <w:rPr>
          <w:b/>
        </w:rPr>
        <w:t xml:space="preserve">Vastaus</w:t>
      </w:r>
    </w:p>
    <w:p>
      <w:r>
        <w:t xml:space="preserve">Sukupuolensa huomioon ottaen Jing on mies, ja miehillä on yleensä suurempi riski sairastua sepelvaltimotautiin. Ikä on myös riskitekijä, sillä ikääntyminen lisää valtimovaurioiden riskiä. Lisäksi hänellä on ollut angina pectoris, joka voi olla yleinen sepelvaltimotaudin oire. Hänellä on myös korkea kolesteroli- ja triglyseridipitoisuus. Hän käyttää myös runsaasti alkoholia. Kaikki tämä huomioon ottaen Jingillä on suuri todennäköisyys sairastua jonkinasteiseen sepelvaltimotautiin.</w:t>
      </w:r>
    </w:p>
    <w:p>
      <w:r>
        <w:rPr>
          <w:b/>
          <w:u w:val="single"/>
        </w:rPr>
        <w:t xml:space="preserve">Asiakirja 13931</w:t>
      </w:r>
    </w:p>
    <w:p>
      <w:r>
        <w:rPr>
          <w:b/>
        </w:rPr>
        <w:t xml:space="preserve">Ohjeet</w:t>
      </w:r>
    </w:p>
    <w:p>
      <w:r>
        <w:t xml:space="preserve">Mikä on paras jousen kireys tennismailassa?</w:t>
      </w:r>
    </w:p>
    <w:p>
      <w:r>
        <w:rPr>
          <w:b/>
        </w:rPr>
        <w:t xml:space="preserve">Vastaus</w:t>
      </w:r>
    </w:p>
    <w:p>
      <w:r>
        <w:t xml:space="preserve">Paras jousijännitys tennismailalle riippuu mailasta, jousityypistä ja pelaajasta. Yleisesti ottaen korkeampi kireys tarjoaa enemmän kontrollia, kun taas matalampi kireys tarjoaa enemmän voimaa. Polyesterijouset, kuten polyesterijouset, jotka ovat yleisiä keskitason ja edistyneiden pelaajien keskuudessa, ovat jäykempiä ja pelaavat yleensä paremmin matalammalla kireydellä, noin 50 lbs tai 22 kg. Synteettisen suolen kaltaiset jouset, jotka ovat yleisiä aloittelijoiden ja junioreiden keskuudessa, soivat paremmin 55 lbs:n tai suuremmalla jännityksellä. Tämä vaihtelee mailan mukaan, joka voi myös tarjota enemmän omaa tehoa tai kontrollia.</w:t>
      </w:r>
    </w:p>
    <w:p>
      <w:r>
        <w:rPr>
          <w:b/>
          <w:u w:val="single"/>
        </w:rPr>
        <w:t xml:space="preserve">Asiakirja 13932</w:t>
      </w:r>
    </w:p>
    <w:p>
      <w:r>
        <w:rPr>
          <w:b/>
        </w:rPr>
        <w:t xml:space="preserve">Ohjeet</w:t>
      </w:r>
    </w:p>
    <w:p>
      <w:r>
        <w:t xml:space="preserve">Tunnista, kumpi soitin on jousi- vai lyömäsoittimet: Daxofoni, Kobza</w:t>
      </w:r>
    </w:p>
    <w:p>
      <w:r>
        <w:rPr>
          <w:b/>
        </w:rPr>
        <w:t xml:space="preserve">Vastaus</w:t>
      </w:r>
    </w:p>
    <w:p>
      <w:r>
        <w:t xml:space="preserve">Kobza on jousi, daxofoni on lyömäsoittimet.</w:t>
      </w:r>
    </w:p>
    <w:p>
      <w:r>
        <w:rPr>
          <w:b/>
          <w:u w:val="single"/>
        </w:rPr>
        <w:t xml:space="preserve">Asiakirja 13933</w:t>
      </w:r>
    </w:p>
    <w:p>
      <w:r>
        <w:rPr>
          <w:b/>
        </w:rPr>
        <w:t xml:space="preserve">Ohjeet</w:t>
      </w:r>
    </w:p>
    <w:p>
      <w:r>
        <w:t xml:space="preserve">Miksi maapähkinävoi keksittiin?</w:t>
      </w:r>
    </w:p>
    <w:p>
      <w:r>
        <w:rPr>
          <w:b/>
        </w:rPr>
        <w:t xml:space="preserve">Vastaus</w:t>
      </w:r>
    </w:p>
    <w:p>
      <w:r>
        <w:t xml:space="preserve">Maapähkinävoin keksivät ensimmäisen kerran inkat, mutta se tuli uudelleen käyttöön Pohjois-Amerikassa, kun John Harvey Kellogg löysi sen uudelleen vuonna 1895. Maapähkinävoin tarkoituksena oli auttaa vanhuksia, jotka eivät pystyneet pureskelemaan kiinteitä ruokia, saamaan ravintoaineita, kuten proteiinia. Vaikka maapähkinävoi teki uudelleen tuloaan vuonna 1895, sitä alettiin myydä suurelle yleisölle vuonna 1904.</w:t>
      </w:r>
    </w:p>
    <w:p>
      <w:r>
        <w:rPr>
          <w:b/>
          <w:u w:val="single"/>
        </w:rPr>
        <w:t xml:space="preserve">Asiakirja 13934</w:t>
      </w:r>
    </w:p>
    <w:p>
      <w:r>
        <w:rPr>
          <w:b/>
        </w:rPr>
        <w:t xml:space="preserve">Ohjeet</w:t>
      </w:r>
    </w:p>
    <w:p>
      <w:r>
        <w:t xml:space="preserve">Milloin lasten on parasta lähestyä purjehdusta?</w:t>
      </w:r>
    </w:p>
    <w:p>
      <w:r>
        <w:rPr>
          <w:b/>
        </w:rPr>
        <w:t xml:space="preserve">Vastaus</w:t>
      </w:r>
    </w:p>
    <w:p>
      <w:r>
        <w:t xml:space="preserve">Paras ikä on noin 6 vuotta. Purjehduksesta kiinnostuneen lapsen on osattava uida, sillä hänen ajamansa pieni vene voi kaatua. Jos vanhemmilla on isompi vene ja he haluavat tutustuttaa lapset purjehdukseen, se voidaan tehdä ennen 6 vuoden ikää.</w:t>
      </w:r>
    </w:p>
    <w:p>
      <w:r>
        <w:rPr>
          <w:b/>
          <w:u w:val="single"/>
        </w:rPr>
        <w:t xml:space="preserve">Asiakirja 13935</w:t>
      </w:r>
    </w:p>
    <w:p>
      <w:r>
        <w:rPr>
          <w:b/>
        </w:rPr>
        <w:t xml:space="preserve">Ohjeet</w:t>
      </w:r>
    </w:p>
    <w:p>
      <w:r>
        <w:t xml:space="preserve">Milloin iphonen Siri luotiin?</w:t>
      </w:r>
    </w:p>
    <w:p>
      <w:r>
        <w:rPr>
          <w:b/>
        </w:rPr>
        <w:t xml:space="preserve">Vastaus</w:t>
      </w:r>
    </w:p>
    <w:p>
      <w:r>
        <w:t xml:space="preserve">Apple loi Sirin ensimmäisen kerran vuonna 2011.  Se oli alun perin tarkoitettu Iphoneen virtuaaliseksi ääniavustajaksi, joka käytti tekoälyä.  Sirin äänenä toimii Susan Bennett.  Hän on voice over -taiteilija, ja vuosien varrella Sirillä on ollut muitakin ääniä, joita voi käyttää.  Siri voi avata iphonen sovelluksia puolestasi, antaa säätiedotuksia, asettaa hälytyksiä ja muistutuksia, tehdä muistiinpanoja puolestasi ja automatisoida useimmat tehtävät, jotka voit tehdä iphonella itse.  Amazon Alexa luotiin kaksi vuotta Sirin jälkeen, koska virtuaalisten ääniavustajien suosio kasvoi.</w:t>
      </w:r>
    </w:p>
    <w:p>
      <w:r>
        <w:rPr>
          <w:b/>
          <w:u w:val="single"/>
        </w:rPr>
        <w:t xml:space="preserve">Asiakirja 13936</w:t>
      </w:r>
    </w:p>
    <w:p>
      <w:r>
        <w:rPr>
          <w:b/>
        </w:rPr>
        <w:t xml:space="preserve">Ohjeet</w:t>
      </w:r>
    </w:p>
    <w:p>
      <w:r>
        <w:t xml:space="preserve">Ote Blue Angelsin perustamisesta</w:t>
      </w:r>
    </w:p>
    <w:p>
      <w:r>
        <w:rPr>
          <w:b/>
        </w:rPr>
        <w:t xml:space="preserve">Konteksti</w:t>
      </w:r>
    </w:p>
    <w:p>
      <w:r>
        <w:t xml:space="preserve">Blue Angels on Yhdysvaltain laivaston lentonäytöslaivue[1]. 1946 perustettu yksikkö on maailman toiseksi vanhin virallinen taitolentoryhmä vuonna 1931 perustetun ranskalaisen Patrouille de Francen jälkeen. Joukkue, joka koostuu kuudesta laivaston ja yhdestä merijalkaväen esittelylentäjästä, lentää Boeing F/A-18 Super Horneteilla.</w:t>
      </w:r>
    </w:p>
    <w:p>
      <w:r>
        <w:rPr>
          <w:b/>
        </w:rPr>
        <w:t xml:space="preserve">Vastaus</w:t>
      </w:r>
    </w:p>
    <w:p>
      <w:r>
        <w:t xml:space="preserve">Yhdysvaltain laivaston lentonäytöslaivueen tehtävänä on esitellä Yhdysvaltain laivaston ja merijalkaväen ylpeyttä ja ammattitaitoa innoittamalla huippuosaamisen kulttuuria ja palvelemalla maata lentonäytöksillä ja yhteisöllisellä toiminnalla.  Blue Angels on Yhdysvaltain laivaston lentoesittelylaivue, joka perustettiin vuonna 1946.</w:t>
      </w:r>
    </w:p>
    <w:p>
      <w:r>
        <w:rPr>
          <w:b/>
          <w:u w:val="single"/>
        </w:rPr>
        <w:t xml:space="preserve">Asiakirja 13937</w:t>
      </w:r>
    </w:p>
    <w:p>
      <w:r>
        <w:rPr>
          <w:b/>
        </w:rPr>
        <w:t xml:space="preserve">Ohjeet</w:t>
      </w:r>
    </w:p>
    <w:p>
      <w:r>
        <w:t xml:space="preserve">Millaisia erilaisia laina- tai asuntolainatuotteita on tarjolla asunnonostajille Yhdysvalloissa?</w:t>
      </w:r>
    </w:p>
    <w:p>
      <w:r>
        <w:rPr>
          <w:b/>
        </w:rPr>
        <w:t xml:space="preserve">Vastaus</w:t>
      </w:r>
    </w:p>
    <w:p>
      <w:r>
        <w:t xml:space="preserve">On tärkeää ymmärtää kaikki rahoitusvaihtoehdot, kun harkitset uuden kodin ostamista. Alla on lueteltu joitakin yleisimpiä lainatyyppejä asunnonostajille:</w:t>
        <w:br/>
        <w:br/>
        <w:t xml:space="preserve"> 1. Tavanomaiset lainat: Yleisin asuntolainatyyppi, jota valtio ei vakuuta tai takaa. Vaikka se edellyttää yleensä 20 prosentin käsirahaa, voit maksaa vain 5 prosenttia.</w:t>
        <w:br/>
        <w:t xml:space="preserve"> 2. VA-lainat: Tätä tarjoaa Yhdysvaltain veteraaniasioiden ministeriö ihmisille, jotka ovat palvelleet armeijassa, sekä heidän puolisoilleen. Se ei vaadi käsirahaa ja on loistava vaihtoehto kaikille, jotka ovat siihen oikeutettuja.</w:t>
        <w:br/>
        <w:t xml:space="preserve"> 3. FHA-laina: Federal Housing Administrationin vakuuttama asuntolaina. Ensimmäistä kertaa asunnon ostajat pitävät näitä lainoja erittäin houkuttelevina, koska ne edellyttävät vain 3,5 prosentin pientä käsirahaa ja joustavat luottovaatimukset. Lisäksi tähän lainavälineeseen on olemassa lapsituotteita, kuten FHA 203k -laina, joka voi auttaa niitä, jotka ostavat ahdinkoon joutuneita kiinteistöjä rahoittamalla remontteja tiettyjen ennalta määrättyjen suuntaviivojen puitteissa.</w:t>
        <w:br/>
        <w:t xml:space="preserve"> 4. Vaihtuvakorkoinen kiinnityslaina (ARM): Tässä tuotteessa korko vaihtelee ajan mittaan markkina- ja taloustilanteen mukaan. Nämä vaikuttavat aluksi houkuttelevilta, koska ne alkavat yleensä kiinteäkorkoisia kiinnityksiä alhaisemmilla koroilla, mutta ne voivat nousta ajan mittaan.</w:t>
        <w:br/>
        <w:t xml:space="preserve"> 5. Kiinteäkorkoiset kiinnitykset: Tämä korko lukitaan lainan alussa ja se alkaa olla sama koko laina-ajan.</w:t>
        <w:br/>
        <w:t xml:space="preserve"> 7. USDA-laina: Yhdysvaltain maatalousministeriön takaama ja sopii esikaupunkien ja maaseudun asunnonostajille.</w:t>
        <w:t xml:space="preserve">Tämä lainatuote ei myöskään vaadi käsirahaa, ja sen kiinnitysvakuutusvaatimukset ovat alhaisemmat kuin FHA-lainalla</w:t>
        <w:br/>
        <w:br/>
        <w:t xml:space="preserve">Vaikka nämä ovat yleisimmät lainatyypit, muitakin vaihtoehtoja ilmaantuu aika ajoin. On tärkeää tutkia asiaa ja valita tuote, joka sopii parhaiten yksilöllisiin tarpeisiisi ja pitkän aikavälin taloudellisiin tavoitteisiisi. Näiden vaihtoehtojen ymmärtämiseksi monet ostajat ottavat yhteyttä paikallisiin lainantarjoajiin, kiinteistönvälittäjiin ja välittäjiin.</w:t>
      </w:r>
    </w:p>
    <w:p>
      <w:r>
        <w:rPr>
          <w:b/>
          <w:u w:val="single"/>
        </w:rPr>
        <w:t xml:space="preserve">Asiakirja 13938</w:t>
      </w:r>
    </w:p>
    <w:p>
      <w:r>
        <w:rPr>
          <w:b/>
        </w:rPr>
        <w:t xml:space="preserve">Ohjeet</w:t>
      </w:r>
    </w:p>
    <w:p>
      <w:r>
        <w:t xml:space="preserve">Miksi rakastamme vihreää</w:t>
      </w:r>
    </w:p>
    <w:p>
      <w:r>
        <w:rPr>
          <w:b/>
        </w:rPr>
        <w:t xml:space="preserve">Vastaus</w:t>
      </w:r>
    </w:p>
    <w:p>
      <w:r>
        <w:t xml:space="preserve">Koska vihreä on hyväksi silmillemme. ja se tekee elämästämme kaunista.</w:t>
      </w:r>
    </w:p>
    <w:p>
      <w:r>
        <w:rPr>
          <w:b/>
          <w:u w:val="single"/>
        </w:rPr>
        <w:t xml:space="preserve">Asiakirja 13939</w:t>
      </w:r>
    </w:p>
    <w:p>
      <w:r>
        <w:rPr>
          <w:b/>
        </w:rPr>
        <w:t xml:space="preserve">Ohjeet</w:t>
      </w:r>
    </w:p>
    <w:p>
      <w:r>
        <w:t xml:space="preserve">Mikä on vaikein uintitapa?</w:t>
      </w:r>
    </w:p>
    <w:p>
      <w:r>
        <w:rPr>
          <w:b/>
        </w:rPr>
        <w:t xml:space="preserve">Vastaus</w:t>
      </w:r>
    </w:p>
    <w:p>
      <w:r>
        <w:t xml:space="preserve">Perhosta pidetään kaikista uintiliikkeistä vaikeimpana. Se harjoittaa koko kehoa, mukaan lukien kädet, ydinlihakset, jalat ja jalat. Erityisesti se riippuu voimakkaasti ydinvoimasta ja jalkojen voimasta. Saadakseen kädet takaisin veden yläpuolelle uimarin on suoritettava voimakas delfiinipotku, joka nostaa rintakehää ja muuta vartaloa. Perhosuinti vaatii paljon energiaa. Harrastajauimarit, jotka pystyvät uimaan pitkiä matkoja vapaauinnilla, rintauinnilla tai selkäuinnilla, pystyvät yleensä uimaan perhosuinnilla vain lyhyen matkan, esimerkiksi 25 tai 50 metriä.</w:t>
      </w:r>
    </w:p>
    <w:p>
      <w:r>
        <w:rPr>
          <w:b/>
          <w:u w:val="single"/>
        </w:rPr>
        <w:t xml:space="preserve">Asiakirja 13940</w:t>
      </w:r>
    </w:p>
    <w:p>
      <w:r>
        <w:rPr>
          <w:b/>
        </w:rPr>
        <w:t xml:space="preserve">Ohjeet</w:t>
      </w:r>
    </w:p>
    <w:p>
      <w:r>
        <w:t xml:space="preserve">Miten voin olla tuottavampi?</w:t>
      </w:r>
    </w:p>
    <w:p>
      <w:r>
        <w:rPr>
          <w:b/>
        </w:rPr>
        <w:t xml:space="preserve">Vastaus</w:t>
      </w:r>
    </w:p>
    <w:p>
      <w:r>
        <w:t xml:space="preserve">Paras tapa olla tuottava on aloittaa "tekeminen" eikä "ajatteleminen"</w:t>
        <w:br/>
        <w:t xml:space="preserve">* Aseta pieniä tavoitteita</w:t>
        <w:br/>
        <w:t xml:space="preserve">* Palkitse itsesi näiden pienten tavoitteiden saavuttamisesta, esimerkiksi pitämällä taukoa, syömällä lempivälipalaasi tai viettämällä aikaa lapsesi kanssa.</w:t>
        <w:br/>
        <w:t xml:space="preserve"> * Älä tee monia tehtäviä, koska emme todellakaan voi.</w:t>
        <w:br/>
        <w:t xml:space="preserve"> * Laadi lista tehtävistä asioista ja pyyhi ne pois yksi kerrallaan. Älä hukkua listaan.</w:t>
        <w:br/>
        <w:t xml:space="preserve"> * Jos voit delegoida jotain, tee se, mutta varmista, että seuraat sitä.</w:t>
        <w:br/>
        <w:t xml:space="preserve"> * Itse asiassa LinkedIn Learningissa on David Allenin kurssi tai voit myös lukea hänen kirjansa "Getting Things Done", jossa kerrotaan 5-vaiheisesta prosessista. Capture , Clarify, Organize, Review, Engage.</w:t>
        <w:br/>
        <w:t xml:space="preserve"> * Ja kaikki, mikä voidaan tehdä kahdessa minuutissa, kannattaa tehdä loppuun.</w:t>
        <w:br/>
        <w:br/>
        <w:t xml:space="preserve"> Jos aloitat yhdestä pienestä asiasta, se tekee sinusta tuottavan. Se on kuin domino, muutat yhden keskeisen tavan ja se muuttaa lopulta kaikki muutkin.</w:t>
      </w:r>
    </w:p>
    <w:p>
      <w:r>
        <w:rPr>
          <w:b/>
          <w:u w:val="single"/>
        </w:rPr>
        <w:t xml:space="preserve">Asiakirja 13941</w:t>
      </w:r>
    </w:p>
    <w:p>
      <w:r>
        <w:rPr>
          <w:b/>
        </w:rPr>
        <w:t xml:space="preserve">Ohjeet</w:t>
      </w:r>
    </w:p>
    <w:p>
      <w:r>
        <w:t xml:space="preserve">Kuka voitti FIFA World Cup 2014?</w:t>
      </w:r>
    </w:p>
    <w:p>
      <w:r>
        <w:rPr>
          <w:b/>
        </w:rPr>
        <w:t xml:space="preserve">Vastaus</w:t>
      </w:r>
    </w:p>
    <w:p>
      <w:r>
        <w:t xml:space="preserve">Saksa voitti maailmanmestaruuden vuonna 2014. Finaalissa Saksa voitti Argentiinan 1-0 Mario Götzen maalilla. Valmentaja Joachim Löwin johtama Saksan joukkue juhli neljättä mestaruuttaan. Voitto teki siitä toiseksi eniten pisteitä keränneen maan, jonka ylittää vain Brasilia, joka voitti maailmanmestaruuden viisi kertaa.</w:t>
      </w:r>
    </w:p>
    <w:p>
      <w:r>
        <w:rPr>
          <w:b/>
          <w:u w:val="single"/>
        </w:rPr>
        <w:t xml:space="preserve">Asiakirja 13942</w:t>
      </w:r>
    </w:p>
    <w:p>
      <w:r>
        <w:rPr>
          <w:b/>
        </w:rPr>
        <w:t xml:space="preserve">Ohjeet</w:t>
      </w:r>
    </w:p>
    <w:p>
      <w:r>
        <w:t xml:space="preserve">Mitkä ovat Greyjoyn talon sanat?</w:t>
      </w:r>
    </w:p>
    <w:p>
      <w:r>
        <w:rPr>
          <w:b/>
        </w:rPr>
        <w:t xml:space="preserve">Vastaus</w:t>
      </w:r>
    </w:p>
    <w:p>
      <w:r>
        <w:t xml:space="preserve">"Me emme kylvä"</w:t>
      </w:r>
    </w:p>
    <w:p>
      <w:r>
        <w:rPr>
          <w:b/>
          <w:u w:val="single"/>
        </w:rPr>
        <w:t xml:space="preserve">Asiakirja 13943</w:t>
      </w:r>
    </w:p>
    <w:p>
      <w:r>
        <w:rPr>
          <w:b/>
        </w:rPr>
        <w:t xml:space="preserve">Ohjeet</w:t>
      </w:r>
    </w:p>
    <w:p>
      <w:r>
        <w:t xml:space="preserve">Keitä ovat pienet japanilaistytöt, jotka löytävät Totoron?</w:t>
      </w:r>
    </w:p>
    <w:p>
      <w:r>
        <w:rPr>
          <w:b/>
        </w:rPr>
        <w:t xml:space="preserve">Konteksti</w:t>
      </w:r>
    </w:p>
    <w:p>
      <w:r>
        <w:t xml:space="preserve">1950-luvun Japanissa yliopiston professori Tatsuo Kusakabe ja hänen tyttärensä Satsuki ja Mei (noin kymmenen ja neljä vuotta vanhat) muuttavat vanhaan taloon lähelle sairaalaa, jossa tyttöjen äiti Yasuko toipuu pitkäaikaisesta sairaudesta. Talossa asuu pieniä, tummia, pölyä muistuttavia talohenkiä, susuwatareita, jotka voi nähdä siirtyessään valoisista paikoista pimeisiin.[1] Kun tytöt viihtyvät uudessa talossaan, susuwatarit lähtevät etsimään toista tyhjää taloa. Myöhemmin Mei löytää kaksi pientä henkeä, jotka johdattavat hänet suuren kamferipuun onkaloon. Hän ystävystyy isomman hengen kanssa, joka identifioi itsensä sarjalla huudahduksia, jotka hän tulkitsee "Totoroksi". Mei luulee, että Totoro on peikko hänen kuvituskirjastaan Kolme vuohipukkia, jossa hän lausuu peikon väärin. Mei nukahtaa Totoron päälle, mutta kun Satsuki löytää hänet, hän on maassa. Monista yrityksistä huolimatta Mei ei pysty näyttämään perheelleen Totoron puuta. Tatsuo lohduttaa häntä kertomalla, että Totoro paljastaa itsensä, kun haluaa.</w:t>
      </w:r>
    </w:p>
    <w:p>
      <w:r>
        <w:rPr>
          <w:b/>
        </w:rPr>
        <w:t xml:space="preserve">Vastaus</w:t>
      </w:r>
    </w:p>
    <w:p>
      <w:r>
        <w:t xml:space="preserve">Mei ja Satsuki ovat kaksi japanilaistyttöä, jotka löytävät Totoron kuuluisassa japanilaisessa animaatiossa Naapurini Totoro.</w:t>
      </w:r>
    </w:p>
    <w:p>
      <w:r>
        <w:rPr>
          <w:b/>
          <w:u w:val="single"/>
        </w:rPr>
        <w:t xml:space="preserve">Asiakirja 13944</w:t>
      </w:r>
    </w:p>
    <w:p>
      <w:r>
        <w:rPr>
          <w:b/>
        </w:rPr>
        <w:t xml:space="preserve">Ohjeet</w:t>
      </w:r>
    </w:p>
    <w:p>
      <w:r>
        <w:t xml:space="preserve">Luettele saadut palkinnot annetusta tekstistä. Mainitse myös, milloin ne on saatu ja kuka ne on voittanut.</w:t>
      </w:r>
    </w:p>
    <w:p>
      <w:r>
        <w:rPr>
          <w:b/>
        </w:rPr>
        <w:t xml:space="preserve">Konteksti</w:t>
      </w:r>
    </w:p>
    <w:p>
      <w:r>
        <w:t xml:space="preserve">"I'm the Urban Spaceman" oli Bonzo Dog Doo-Dah Bandin menestynein single, joka julkaistiin vuonna 1968. Se nousi Ison-Britannian listoilla sijalle 5. Kappaleen kirjoitti Neil Innes - joka voitti kappaleesta Ivor Novello -palkinnon vuonna 1968 - ja sen tuotti Paul McCartney salanimellä "Apollo C. Vermouth"[1][2][3][4] B-puolen kirjoitti Vivian Stanshall. Laulun tunnetussa lavastuksessa Innes esiintyy soolona, kun naispuolinen steppitanssija esittää hänen ympärillään innostunutta mutta ilmeisesti liian vähän harjoiteltua rutiinia. Tämä sketsi esiintyi alun perin vuonna 1975 Rutland Weekend Television -ohjelmassa, jossa tanssijana oli Lyn Ashley, ja se herätettiin henkiin vuonna 1982 elokuvassa Monty Python Live at the Hollywood Bowl, jossa Carol Cleveland otti roolin.</w:t>
        <w:br/>
        <w:br/>
        <w:t xml:space="preserve"> Leedsin indie-rock-yhtye Cud esitti erittäin nopean version (1:07) vuoden 1989 Peel-sessiossa. Tallenne esiintyy heidän albumeillaan Elvis Belt ja BB Cudn't C.</w:t>
      </w:r>
    </w:p>
    <w:p>
      <w:r>
        <w:rPr>
          <w:b/>
        </w:rPr>
        <w:t xml:space="preserve">Vastaus</w:t>
      </w:r>
    </w:p>
    <w:p>
      <w:r>
        <w:t xml:space="preserve">Neil Innes voitti Ivor Novello -palkinnon vuonna 1968 kirjoitettuaan kappaleen "I'm the Urban Spaceman".</w:t>
      </w:r>
    </w:p>
    <w:p>
      <w:r>
        <w:rPr>
          <w:b/>
          <w:u w:val="single"/>
        </w:rPr>
        <w:t xml:space="preserve">Asiakirja 13945</w:t>
      </w:r>
    </w:p>
    <w:p>
      <w:r>
        <w:rPr>
          <w:b/>
        </w:rPr>
        <w:t xml:space="preserve">Ohjeet</w:t>
      </w:r>
    </w:p>
    <w:p>
      <w:r>
        <w:t xml:space="preserve">Tietävätkö siviili-ilma-alusten lentäjät ilma-aluksen tarkan painon ennen lentoonlähtöä?</w:t>
      </w:r>
    </w:p>
    <w:p>
      <w:r>
        <w:rPr>
          <w:b/>
        </w:rPr>
        <w:t xml:space="preserve">Vastaus</w:t>
      </w:r>
    </w:p>
    <w:p>
      <w:r>
        <w:t xml:space="preserve">Ei, ei tarkkaa painoa.  Ne arvioivat todennäköisen painon virhemarginaalilla, ja nykyaikaisemmissa lentokoneissa (kuten A330:ssa) koneen sisäinen ohjelmisto laskee todellisen painon lennon jälkeen ja ehdottaa sitten optimaalista nousukulmaa lennolle.</w:t>
      </w:r>
    </w:p>
    <w:p>
      <w:r>
        <w:rPr>
          <w:b/>
          <w:u w:val="single"/>
        </w:rPr>
        <w:t xml:space="preserve">Asiakirja 13946</w:t>
      </w:r>
    </w:p>
    <w:p>
      <w:r>
        <w:rPr>
          <w:b/>
        </w:rPr>
        <w:t xml:space="preserve">Ohjeet</w:t>
      </w:r>
    </w:p>
    <w:p>
      <w:r>
        <w:t xml:space="preserve">Luokittele elokuvat romantiikan ja draaman genreihin.</w:t>
        <w:br/>
        <w:br/>
        <w:t xml:space="preserve"> Pyaar Diwana Hota Hai, Bas Itna Sa Khwaab Hai, Paagalpan, Uljhan, Yeh Zindagi Ka Safar...</w:t>
      </w:r>
    </w:p>
    <w:p>
      <w:r>
        <w:rPr>
          <w:b/>
        </w:rPr>
        <w:t xml:space="preserve">Vastaus</w:t>
      </w:r>
    </w:p>
    <w:p>
      <w:r>
        <w:t xml:space="preserve">Romanssi - Pyaar Diwana Hota Hai, Bas Itna Sa Khwaab Hai, Paagalpan</w:t>
        <w:br/>
        <w:t xml:space="preserve">Draama - Uljhan, Yeh Zindagi Ka Safar</w:t>
      </w:r>
    </w:p>
    <w:p>
      <w:r>
        <w:rPr>
          <w:b/>
          <w:u w:val="single"/>
        </w:rPr>
        <w:t xml:space="preserve">Asiakirja 13947</w:t>
      </w:r>
    </w:p>
    <w:p>
      <w:r>
        <w:rPr>
          <w:b/>
        </w:rPr>
        <w:t xml:space="preserve">Ohjeet</w:t>
      </w:r>
    </w:p>
    <w:p>
      <w:r>
        <w:t xml:space="preserve">Kuka on Japanin pääministeri?</w:t>
      </w:r>
    </w:p>
    <w:p>
      <w:r>
        <w:rPr>
          <w:b/>
        </w:rPr>
        <w:t xml:space="preserve">Vastaus</w:t>
      </w:r>
    </w:p>
    <w:p>
      <w:r>
        <w:t xml:space="preserve">Japanin nykyinen pääministeri on Fumio Kishida, joka astui virkaansa 29. syyskuuta 2021. Hän on myös Japanin liberaalidemokraattisen puolueen (LDP) puheenjohtaja. Hän on syntynyt 29. heinäkuuta 1957.</w:t>
      </w:r>
    </w:p>
    <w:p>
      <w:r>
        <w:rPr>
          <w:b/>
          <w:u w:val="single"/>
        </w:rPr>
        <w:t xml:space="preserve">Asiakirja 13948</w:t>
      </w:r>
    </w:p>
    <w:p>
      <w:r>
        <w:rPr>
          <w:b/>
        </w:rPr>
        <w:t xml:space="preserve">Ohjeet</w:t>
      </w:r>
    </w:p>
    <w:p>
      <w:r>
        <w:t xml:space="preserve">Missä kaupungissa avattiin ensimmäinen julkinen oopperatalo?</w:t>
      </w:r>
    </w:p>
    <w:p>
      <w:r>
        <w:rPr>
          <w:b/>
        </w:rPr>
        <w:t xml:space="preserve">Vastaus</w:t>
      </w:r>
    </w:p>
    <w:p>
      <w:r>
        <w:t xml:space="preserve">Venetsia</w:t>
      </w:r>
    </w:p>
    <w:p>
      <w:r>
        <w:rPr>
          <w:b/>
          <w:u w:val="single"/>
        </w:rPr>
        <w:t xml:space="preserve">Asiakirja 13949</w:t>
      </w:r>
    </w:p>
    <w:p>
      <w:r>
        <w:rPr>
          <w:b/>
        </w:rPr>
        <w:t xml:space="preserve">Ohjeet</w:t>
      </w:r>
    </w:p>
    <w:p>
      <w:r>
        <w:t xml:space="preserve">Kertokaa tämän Anton Tšehovia koskevan kappaleen perusteella, kenen näytelmäkirjailijoiden kanssa hänet useimmiten rinnastetaan?</w:t>
      </w:r>
    </w:p>
    <w:p>
      <w:r>
        <w:rPr>
          <w:b/>
        </w:rPr>
        <w:t xml:space="preserve">Konteksti</w:t>
      </w:r>
    </w:p>
    <w:p>
      <w:r>
        <w:t xml:space="preserve">Anton Pavlovitš Tšehov (ven: Антон Павлович Чехов[huomautus 1], IPA: [ɐnˈton ˈpavləvʲɪtɕ ˈtɕexəf]; 29. tammikuuta 1860[huom. 2] - 15. heinäkuuta 1904[huom. 3]) oli venäläinen[3] näytelmäkirjailija ja novellisti, jota pidetään yhtenä kaikkien aikojen suurimmista kirjailijoista. Hänen uransa näytelmäkirjailijana tuotti neljä klassikkoa, ja hänen parhaita novellejaan kirjailijat ja kriitikot arvostavat suuresti.[4][5] Tšehovia kutsutaan usein Henrik Ibsenin ja August Strindbergin ohella yhdeksi kolmesta teatterin varhaisen modernismin synnyn merkkihenkilöstä.[6] Tšehov oli ammatiltaan lääkäri. "Lääketiede on laillinen vaimoni", hän sanoi kerran, "ja kirjallisuus on rakastajattareni"[7].</w:t>
      </w:r>
    </w:p>
    <w:p>
      <w:r>
        <w:rPr>
          <w:b/>
        </w:rPr>
        <w:t xml:space="preserve">Vastaus</w:t>
      </w:r>
    </w:p>
    <w:p>
      <w:r>
        <w:t xml:space="preserve">Tšehovia pidetään useimmiten Henrik Ibsenin ja August Strindbergin ohella yhtenä varhaisen modernismin teatterin kolmesta keskeisestä hahmosta.</w:t>
      </w:r>
    </w:p>
    <w:p>
      <w:r>
        <w:rPr>
          <w:b/>
          <w:u w:val="single"/>
        </w:rPr>
        <w:t xml:space="preserve">Asiakirja 13950</w:t>
      </w:r>
    </w:p>
    <w:p>
      <w:r>
        <w:rPr>
          <w:b/>
        </w:rPr>
        <w:t xml:space="preserve">Ohjeet</w:t>
      </w:r>
    </w:p>
    <w:p>
      <w:r>
        <w:t xml:space="preserve">Minkä sääntömuutoksen FIFA otti käyttöön Australian ja Amerikan Samoan välisen ottelun jälkeen vuonna 2001?</w:t>
      </w:r>
    </w:p>
    <w:p>
      <w:r>
        <w:rPr>
          <w:b/>
        </w:rPr>
        <w:t xml:space="preserve">Konteksti</w:t>
      </w:r>
    </w:p>
    <w:p>
      <w:r>
        <w:t xml:space="preserve">Australian ja Amerikan Samoan jalkapallomaajoukkueet pelasivat 11. huhtikuuta 2001 vastakkain Oseanian alueen karsintaottelussa vuoden 2002 jalkapallon maailmanmestaruuskilpailuihin. Ottelu pelattiin Coffs Harbourissa, Australiassa sijaitsevalla International Sports Stadiumilla. Australia teki maailmanennätyksen suurimmasta voitosta kansainvälisessä jalkapallo-ottelussa voittamalla ottelun 31-0. Australian Archie Thompson rikkoi myös pelaajan eniten maaleja kansainvälisessä ottelussa tekemän maalin ennätyksen tekemällä 13 maalia.</w:t>
        <w:t xml:space="preserve">David Zdrilic, joka teki ottelussa kahdeksan maalia, teki toiseksi eniten maaleja kansainvälisessä ottelussa sitten ensimmäisen maailmansodan.</w:t>
        <w:br/>
        <w:br/>
        <w:t xml:space="preserve">Ottelun tulos johti keskusteluihin karsintaturnausten muodosta, sillä Australian manageri Frank Farina ja Thompson olivat sitä mieltä, että olisi otettava käyttöön alkulohkoja, jotta vältettäisiin epätasapainoiset ottelut, ja kansainvälisessä jalkapalloliitossa FIFA:ssa oltiin samaa</w:t>
      </w:r>
      <w:r>
        <w:t xml:space="preserve"> Se johti lopulta siihen, että vuoden 2006 jalkapallon maailmanmestaruuskilpailujen karsintaturnauksissa otettiin käyttöön esikierros Oseanian alueen karsinnoissa. Vastustajien epätasapainoiseen tasoon puututtiin myös Australian siirtyessä Aasian jalkapalloliiton jäseneksi vuonna 2006.</w:t>
      </w:r>
    </w:p>
    <w:p>
      <w:r>
        <w:rPr>
          <w:b/>
        </w:rPr>
        <w:t xml:space="preserve">Vastaus</w:t>
      </w:r>
    </w:p>
    <w:p>
      <w:r>
        <w:t xml:space="preserve">Alustavat kierrokset otettiin käyttöön ennen FIFA:n maailmanmestaruuskilpailuja.</w:t>
      </w:r>
    </w:p>
    <w:p>
      <w:r>
        <w:rPr>
          <w:b/>
          <w:u w:val="single"/>
        </w:rPr>
        <w:t xml:space="preserve">Asiakirja 13951</w:t>
      </w:r>
    </w:p>
    <w:p>
      <w:r>
        <w:rPr>
          <w:b/>
        </w:rPr>
        <w:t xml:space="preserve">Ohjeet</w:t>
      </w:r>
    </w:p>
    <w:p>
      <w:r>
        <w:t xml:space="preserve">missä on Intia?</w:t>
      </w:r>
    </w:p>
    <w:p>
      <w:r>
        <w:rPr>
          <w:b/>
        </w:rPr>
        <w:t xml:space="preserve">Vastaus</w:t>
      </w:r>
    </w:p>
    <w:p>
      <w:r>
        <w:t xml:space="preserve">Intia on maa, joka sijaitsee suurimmassa osassa Etelä-Aasiaa. Sen pääkaupunki on New Delhi, joka rakennettiin 1900-luvulla Old Delhin historiallisen keskuksen eteläpuolelle Intian hallinnolliseksi keskukseksi.</w:t>
      </w:r>
    </w:p>
    <w:p>
      <w:r>
        <w:rPr>
          <w:b/>
          <w:u w:val="single"/>
        </w:rPr>
        <w:t xml:space="preserve">Asiakirja 13952</w:t>
      </w:r>
    </w:p>
    <w:p>
      <w:r>
        <w:rPr>
          <w:b/>
        </w:rPr>
        <w:t xml:space="preserve">Ohjeet</w:t>
      </w:r>
    </w:p>
    <w:p>
      <w:r>
        <w:t xml:space="preserve">Mitä eroa on leijonalla ja tiikerillä?</w:t>
      </w:r>
    </w:p>
    <w:p>
      <w:r>
        <w:rPr>
          <w:b/>
        </w:rPr>
        <w:t xml:space="preserve">Vastaus</w:t>
      </w:r>
    </w:p>
    <w:p>
      <w:r>
        <w:t xml:space="preserve">Leijonat ja tiikerit kuuluvat samaan heimoon, Felidae-heimoon. Niillä on erilainen ulkonäkö, elinympäristöt, sosiaalinen käyttäytyminen ja metsästyskäyttäytyminen. Esimerkiksi leijonat ovat sosiaalinen laji, ja ne metsästävät ja elävät ryhmissä, joita kutsutaan laumoiksi. Tiikerit taas ovat itsenäisiä ja ovat tekemisissä toisten tiikerien kanssa vain parittelutarkoituksessa.</w:t>
      </w:r>
    </w:p>
    <w:p>
      <w:r>
        <w:rPr>
          <w:b/>
          <w:u w:val="single"/>
        </w:rPr>
        <w:t xml:space="preserve">Asiakirja 13953</w:t>
      </w:r>
    </w:p>
    <w:p>
      <w:r>
        <w:rPr>
          <w:b/>
        </w:rPr>
        <w:t xml:space="preserve">Ohjeet</w:t>
      </w:r>
    </w:p>
    <w:p>
      <w:r>
        <w:t xml:space="preserve">Ensimmäinen ihmisen tapaus Monkeypox kirjattiin vuonna</w:t>
      </w:r>
    </w:p>
    <w:p>
      <w:r>
        <w:rPr>
          <w:b/>
        </w:rPr>
        <w:t xml:space="preserve">Vastaus</w:t>
      </w:r>
    </w:p>
    <w:p>
      <w:r>
        <w:t xml:space="preserve">Kongon demokraattinen tasavalta(DRC)</w:t>
      </w:r>
    </w:p>
    <w:p>
      <w:r>
        <w:rPr>
          <w:b/>
          <w:u w:val="single"/>
        </w:rPr>
        <w:t xml:space="preserve">Asiakirja 13954</w:t>
      </w:r>
    </w:p>
    <w:p>
      <w:r>
        <w:rPr>
          <w:b/>
        </w:rPr>
        <w:t xml:space="preserve">Ohjeet</w:t>
      </w:r>
    </w:p>
    <w:p>
      <w:r>
        <w:t xml:space="preserve">Poimi Ian McEwanin saamat palkinnot ja listaa ne aikajärjestyksessä (vanhimmasta viimeisimpään) käyttäen luoteja ja suluissa päivämääriä.</w:t>
      </w:r>
    </w:p>
    <w:p>
      <w:r>
        <w:rPr>
          <w:b/>
        </w:rPr>
        <w:t xml:space="preserve">Konteksti</w:t>
      </w:r>
    </w:p>
    <w:p>
      <w:r>
        <w:t xml:space="preserve">Ian Russell McEwan, CBE, FRSA, FRSL (s. 21. kesäkuuta 1948) on englantilainen kirjailija ja käsikirjoittaja.</w:t>
        <w:t xml:space="preserve">Vuonna 2008 The Times nosti hänet listalleen "50 suurinta brittiläistä kirjailijaa vuoden 1945 jälkeen" ja The Daily Telegraph sijoittui 19. sijalle listallaan "100 vaikutusvaltaisinta ihmistä brittikulttuurissa".</w:t>
        <w:br/>
        <w:br/>
        <w:t xml:space="preserve">McEwan aloitti uransa kirjoittamalla niukkasanaisia, goottilaisia novelleja. Hänen kaksi ensimmäistä romaaniaan, The Cement Garden (1978) ja The Comfort of Strangers (1981), toivat hänelle lempinimen "Ian Macabre". Niitä seurasi kolme melko menestyksekästä romaania 1980-luvulla ja 1990-luvun alussa. Hänen romaanistaan Enduring Love tehtiin samanniminen elokuva. Hän voitti Booker-palkinnon teoksella Amsterdam (1998). Hänen seuraava romaaninsa Atonement (Sovitus) keräsi suosiota, ja siitä tehtiin Oscar-palkittu elokuva, jossa näyttelevät Keira Knightley ja James McAvoy. Hänen myöhempiä romaanejaan ovat muun muassa The Children Act, Nutshell ja Machines Like Me. Hänelle myönnettiin vuonna 1999 Shakespeare-palkinto ja vuonna 2011 Jerusalem-palkinto.</w:t>
      </w:r>
    </w:p>
    <w:p>
      <w:r>
        <w:rPr>
          <w:b/>
        </w:rPr>
        <w:t xml:space="preserve">Vastaus</w:t>
      </w:r>
    </w:p>
    <w:p>
      <w:r>
        <w:t xml:space="preserve">-Booker-palkinto (1998)</w:t>
        <w:br/>
        <w:t xml:space="preserve">-Shakespeare-palkinto (1999)</w:t>
        <w:br/>
        <w:t xml:space="preserve">-Jerusalem-palkinto (2011)</w:t>
      </w:r>
    </w:p>
    <w:p>
      <w:r>
        <w:rPr>
          <w:b/>
          <w:u w:val="single"/>
        </w:rPr>
        <w:t xml:space="preserve">Asiakirja 13955</w:t>
      </w:r>
    </w:p>
    <w:p>
      <w:r>
        <w:rPr>
          <w:b/>
        </w:rPr>
        <w:t xml:space="preserve">Ohjeet</w:t>
      </w:r>
    </w:p>
    <w:p>
      <w:r>
        <w:t xml:space="preserve">Onko kriketti suosittu urheilulaji Yhdysvalloissa?</w:t>
      </w:r>
    </w:p>
    <w:p>
      <w:r>
        <w:rPr>
          <w:b/>
        </w:rPr>
        <w:t xml:space="preserve">Vastaus</w:t>
      </w:r>
    </w:p>
    <w:p>
      <w:r>
        <w:t xml:space="preserve">Kriketti ei ole suosittu urheilulaji Yhdysvalloissa. Se on kuitenkin saamassa suosiota useista syistä. Ensinnäkin Aasiasta, Australiasta ja Yhdistyneestä kuningaskunnasta tulleet maahanmuuttajat ovat tehneet aloitteita paikallisten liigojen perustamiseksi Yhdysvalloissa asuvalle toiselle sukupolvelle. Toiseksi Microsoft on äskettäin investoinut kansainvälisen tason krikettikenttään Redmondissa, Washingtonissa. Yhdysvalloissa on myös hiljattain käynnistetty osavaltiotason krikettiliiga, jossa on edustettuina joitakin tunnettuja krikettilegendoja.</w:t>
      </w:r>
    </w:p>
    <w:p>
      <w:r>
        <w:rPr>
          <w:b/>
          <w:u w:val="single"/>
        </w:rPr>
        <w:t xml:space="preserve">Asiakirja 13956</w:t>
      </w:r>
    </w:p>
    <w:p>
      <w:r>
        <w:rPr>
          <w:b/>
        </w:rPr>
        <w:t xml:space="preserve">Ohjeet</w:t>
      </w:r>
    </w:p>
    <w:p>
      <w:r>
        <w:t xml:space="preserve">Miten teen täydellisen grillatun juustovoileivän?</w:t>
      </w:r>
    </w:p>
    <w:p>
      <w:r>
        <w:rPr>
          <w:b/>
        </w:rPr>
        <w:t xml:space="preserve">Vastaus</w:t>
      </w:r>
    </w:p>
    <w:p>
      <w:r>
        <w:t xml:space="preserve">Vaihe 1. Valitse juusto, joka sulaa hyvin. Esimerkiksi parmesaani ei sovi grillattuun juustovoileipään. Cheddar, Havarti ja Colby Jack ovat kaikki juustoja, jotka maistuvat hyvältä ja sulavat.</w:t>
        <w:br/>
        <w:br/>
        <w:t xml:space="preserve"> Vaihe 2. Hanki kaksi viipaletta leipää, mieluiten ei liian paksua; kaupasta ostetut tyypilliset leipäviipaleet, kuten hapankorppu, peruna ja vaalea leipä, sopivat hyvin grillattavaksi leiväksi.</w:t>
        <w:br/>
        <w:br/>
        <w:t xml:space="preserve"> Vaihe 3. Kun kokoat voileipää, kuumenna matala pannu keskilämmöllä liedellä.</w:t>
        <w:br/>
        <w:br/>
        <w:t xml:space="preserve"> Vaihe 4. Levitä majoneesia jokaisen leipäviipaleen sisäpuolelle. Ripottele majoneesin päälle valkosipulijauhetta - tämä antaa hieman lisämakua, jota ei ehkä odottaisi grillatulta juustolta.</w:t>
        <w:br/>
        <w:br/>
        <w:t xml:space="preserve"> Vaihe 5. Vuoraa juusto leipäviipaleiden väliin. Älä laita liikaa juustoa, tai se vuotaa voileivästä, kun leikkaat sitä!</w:t>
        <w:br/>
        <w:br/>
        <w:t xml:space="preserve"> Vaihe 6. Kokoa voileipä ja levitä ohut kerros majoneesia jokaisen viipaleen ulkopuolelle.</w:t>
        <w:br/>
        <w:br/>
        <w:t xml:space="preserve"> Vaihe 7. Aseta voileipä lämmitetyn pannun sisään. Sen pitäisi sihahtaa välittömästi. Odota kaksi minuuttia ja tarkista, onko juusto sulanut. Jos leipä ruskistuu liian nopeasti, vähennä lämpöä. Kun leipä on ruskistunut riittävästi toiselta puolelta, käännä se lastalla ja grillaa toinen puoli.</w:t>
        <w:br/>
        <w:br/>
        <w:t xml:space="preserve"> Vaihe 8. Kun voileipäsi on grillattu mieleiseksesi, sammuta liesi ja ota voileipä pois pannulta. Viipaloi vinosti ja tarjoile kulhollisen kuuman tomaattikeiton kanssa. Nauti!</w:t>
      </w:r>
    </w:p>
    <w:p>
      <w:r>
        <w:rPr>
          <w:b/>
          <w:u w:val="single"/>
        </w:rPr>
        <w:t xml:space="preserve">Asiakirja 13957</w:t>
      </w:r>
    </w:p>
    <w:p>
      <w:r>
        <w:rPr>
          <w:b/>
        </w:rPr>
        <w:t xml:space="preserve">Ohjeet</w:t>
      </w:r>
    </w:p>
    <w:p>
      <w:r>
        <w:t xml:space="preserve">Poimi annetusta tekstistä, missä Intian kansalliskongressin ensimmäinen istunto pidettiin.</w:t>
      </w:r>
    </w:p>
    <w:p>
      <w:r>
        <w:rPr>
          <w:b/>
        </w:rPr>
        <w:t xml:space="preserve">Konteksti</w:t>
      </w:r>
    </w:p>
    <w:p>
      <w:r>
        <w:t xml:space="preserve">Intian kansalliskongressi piti ensimmäisen istuntonsa Bombayssa 28.-31. joulukuuta 1885 eläkkeelle jääneen virkamies Allan Octavian Humen aloitteesta, joka tunnettiin intialaismyönteisestä toiminnastaan.[36] Vuonna 1883 Hume oli hahmotellut ajatuksensa intialaisia etuja edustavasta elimestä avoimessa kirjeessään Kalkutan yliopistosta valmistuneille[37][38].[38] Kongressin tavoitteena oli saada koulutetuille intialaisille enemmän osuutta hallituksessa ja luoda foorumi kansalaisille ja poliittiselle vuoropuhelulle intialaisten ja brittiläisen hallinnon välillä. Hume tarttui aloitteeseen, ja maaliskuussa 1885 julkaistiin ilmoitus, jossa kutsuttiin koolle Intian kansallisen liiton ensimmäinen kokous, joka oli määrä pitää Poonassa seuraavan vuoden joulukuussa[39], mutta siellä puhjenneen koleran vuoksi kokous siirrettiin Bombayhin[40][41].</w:t>
      </w:r>
    </w:p>
    <w:p>
      <w:r>
        <w:rPr>
          <w:b/>
        </w:rPr>
        <w:t xml:space="preserve">Vastaus</w:t>
      </w:r>
    </w:p>
    <w:p>
      <w:r>
        <w:t xml:space="preserve">Intian kansalliskongressi piti ensimmäisen istuntonsa Bombayssa 28.-31. joulukuuta 1885.</w:t>
      </w:r>
    </w:p>
    <w:p>
      <w:r>
        <w:rPr>
          <w:b/>
          <w:u w:val="single"/>
        </w:rPr>
        <w:t xml:space="preserve">Asiakirja 13958</w:t>
      </w:r>
    </w:p>
    <w:p>
      <w:r>
        <w:rPr>
          <w:b/>
        </w:rPr>
        <w:t xml:space="preserve">Ohjeet</w:t>
      </w:r>
    </w:p>
    <w:p>
      <w:r>
        <w:t xml:space="preserve">Mikä Afrikan maa tunnettiin aiemmin nimellä Abessinia?</w:t>
      </w:r>
    </w:p>
    <w:p>
      <w:r>
        <w:rPr>
          <w:b/>
        </w:rPr>
        <w:t xml:space="preserve">Vastaus</w:t>
      </w:r>
    </w:p>
    <w:p>
      <w:r>
        <w:t xml:space="preserve">Etiopia</w:t>
      </w:r>
    </w:p>
    <w:p>
      <w:r>
        <w:rPr>
          <w:b/>
          <w:u w:val="single"/>
        </w:rPr>
        <w:t xml:space="preserve">Asiakirja 13959</w:t>
      </w:r>
    </w:p>
    <w:p>
      <w:r>
        <w:rPr>
          <w:b/>
        </w:rPr>
        <w:t xml:space="preserve">Ohjeet</w:t>
      </w:r>
    </w:p>
    <w:p>
      <w:r>
        <w:t xml:space="preserve">Mitä parhaita asioita kannattaa tehdä Amsterdamissa?</w:t>
      </w:r>
    </w:p>
    <w:p>
      <w:r>
        <w:rPr>
          <w:b/>
        </w:rPr>
        <w:t xml:space="preserve">Vastaus</w:t>
      </w:r>
    </w:p>
    <w:p>
      <w:r>
        <w:t xml:space="preserve">1) Museot! Varaa nämä mahdollisimman pian:</w:t>
        <w:t xml:space="preserve">Anne Frank Huis</w:t>
        <w:br/>
        <w:t xml:space="preserve">2) Varaa kanaalikierros tai nappaa yksi Rijksmuseumin läheltä</w:t>
        <w:t xml:space="preserve"> Jos haluat jotain rauhallisempaa ja seikkailullisempaa, varaa sähkövene esim. Mokumbootista ja kierrä kanavia omin päin.</w:t>
        <w:br/>
        <w:t xml:space="preserve"> 3) Nappaa kahvi Rumbabasta ja kävele aamulla Jordaanin ympäri. Etsi hyvä konditoria (niitä on useita!) ja katsele nähtävyyksiä kävellessäsi.</w:t>
        <w:br/>
        <w:t xml:space="preserve">4) Foodhallen ... kallis mutta siisti paikka, josta saa illallista</w:t>
        <w:br/>
        <w:t xml:space="preserve">5) Artis Zoo. Super siisti eläintarha, lisäksi pääset kävelemään De Plantagen ympäri.</w:t>
      </w:r>
    </w:p>
    <w:p>
      <w:r>
        <w:rPr>
          <w:b/>
          <w:u w:val="single"/>
        </w:rPr>
        <w:t xml:space="preserve">Asiakirja 13960</w:t>
      </w:r>
    </w:p>
    <w:p>
      <w:r>
        <w:rPr>
          <w:b/>
        </w:rPr>
        <w:t xml:space="preserve">Ohjeet</w:t>
      </w:r>
    </w:p>
    <w:p>
      <w:r>
        <w:t xml:space="preserve">Laadi aikajana Naton Bosnian ja Hertsegovinan interventiosta annettujen tekstien perusteella.</w:t>
      </w:r>
    </w:p>
    <w:p>
      <w:r>
        <w:rPr>
          <w:b/>
        </w:rPr>
        <w:t xml:space="preserve">Konteksti</w:t>
      </w:r>
    </w:p>
    <w:p>
      <w:r>
        <w:t xml:space="preserve">Bosnian sota alkoi vuonna 1992 Jugoslavian hajoamisen seurauksena. Tilanteen huononeminen johti siihen, että Yhdistyneiden Kansakuntien turvallisuusneuvosto antoi 9. lokakuuta 1992 päätöslauselman 816, jossa määrättiin Bosnia ja Hertsegovinan keskiosien ylle lentokieltoalue, jota Nato alkoi valvoa 12. huhtikuuta 1993 operaatio Deny Flightilla. Kesäkuusta 1993 lokakuuhun 1996 operaatio Sharp Guard lisäsi Jugoslavian liittotasavallan vastaisen aseidenvientikiellon ja talouspakotteiden täytäntöönpanon merellä. 28. helmikuuta 1994 Nato toteutti ensimmäisen sotatoimensa ampumalla alas neljä Bosnian serbien lentokonetta, jotka rikkoivat lentokieltoaluetta.</w:t>
        <w:br/>
        <w:br/>
        <w:t xml:space="preserve"> Huhtikuun 10. ja 11. päivänä 1994 Yhdistyneiden Kansakuntien suojelujoukot pyysivät ilmaiskuja Goražden turvallisen alueen suojelemiseksi, minkä seurauksena kaksi Naton johdolla toiminutta yhdysvaltalaista F-16-suihkukonetta pommitti Bosnian serbien sotilaallisen komentopaikan Goražden lähellä. Vastatoimena serbit ottivat 14. huhtikuuta panttivangiksi 150 YK:n työntekijää. Huhtikuun 16. päivänä serbijoukot ampuivat alas brittiläisen Sea Harrier -lentokoneen Goražden yllä.</w:t>
        <w:br/>
        <w:br/>
        <w:t xml:space="preserve"> Elokuussa 1995 alkoi Naton kaksi viikkoa kestänyt pommituskampanja, operaatio Deliberate Force, Serbitasavallan armeijaa vastaan Srebrenican kansanmurhan jälkeen. Naton ilmaiskut auttoivat Jugoslavian sotien päättämisessä, mikä johti Daytonin sopimukseen marraskuussa 1995. Osana tätä sopimusta Nato lähetti YK:n valtuuttamat rauhanturvajoukot operaatio Joint Endeavorin (IFOR) puitteissa. Lähes 60 000 Naton sotilasta osallistui tähän rauhanturvaoperaatioon yhdessä muiden kuin Nato-maiden joukkojen kanssa. Tämä siirtyi pienemmäksi SFOR-operaatioksi, jossa oli aluksi 32 000 sotilasta ja joka toimi joulukuusta 1996 joulukuuhun 2004, jolloin operaatiot siirtyivät Euroopan unionin Althea-joukoille. Jäsenmaidensa esimerkkiä seuraten Nato alkoi myöntää näistä operaatioista palvelumitalin, Nato-mitalin.</w:t>
      </w:r>
    </w:p>
    <w:p>
      <w:r>
        <w:rPr>
          <w:b/>
        </w:rPr>
        <w:t xml:space="preserve">Vastaus</w:t>
      </w:r>
    </w:p>
    <w:p>
      <w:r>
        <w:t xml:space="preserve">-- 1992: Bosnian sota alkaa.</w:t>
        <w:br/>
        <w:t xml:space="preserve"> -- 9. lokakuuta 1992: Yhdistyneet Kansakunnat julistaa lentokieltoalueen Bosnia ja Hertsegovinan keskiosien ylle.</w:t>
        <w:br/>
        <w:t xml:space="preserve"> -- 12. huhtikuuta 1993: Operaatio "Deny Flight" alkaa, ja Nato panee sen täytäntöön pannakseen täytäntöön lentokieltoalueen Bosnia ja Hertsegovinan keskiosien yllä.</w:t>
        <w:br/>
        <w:t xml:space="preserve"> -- Kesäkuu 1993: Operaatio Sharp Guard alkaa, ja Nato toteuttaa sen avulla Jugoslavian vastaisen kauppasaarron ja pakotteiden täytäntöönpanon merellä.</w:t>
        <w:br/>
        <w:t xml:space="preserve"> -- 28. helmikuuta 1994: Nato toteuttaa ensimmäisen sotatoimensa ampumalla alas neljä Bosnian serbien lentokonetta, jotka rikkoivat lentokieltoaluetta.</w:t>
        <w:br/>
        <w:t xml:space="preserve"> -- 10. ja 11. huhtikuuta 1994: Nato ohjaa pommittamaan Bosnian serbien sotilasjohdon etuvartioasemaa Goražden lähellä.</w:t>
        <w:br/>
        <w:t xml:space="preserve"> -- 14. huhtikuuta 1994: Serbit ottivat 150 YK:n työntekijää panttivangiksi kostoksi kolme päivää aiemmin tehdystä etuvartioaseman pommituksesta.</w:t>
        <w:br/>
        <w:t xml:space="preserve"> -- 16. huhtikuuta 1994: Serbijoukot ampuvat alas brittiläisen Sea Harrier -lentokoneen Goražden yllä.</w:t>
        <w:br/>
        <w:t xml:space="preserve"> -- Elokuu 1995: Alkaa operaatio Deliberate Force, jonka avulla Nato toteuttaa kahden viikon pommituskampanjan Serbitasavallan armeijaa vastaan.</w:t>
        <w:br/>
        <w:t xml:space="preserve"> -- Marraskuu 1995: Daytonin sopimus pannaan täytäntöön ja Jugoslavian sodat päättyvät.  Tämä johtaa operaatioon Joint Endeavor, ja Nato panee sen täytäntöön lähettämällä rauhanturvajoukot nimeltä IFOR.</w:t>
        <w:br/>
        <w:t xml:space="preserve"> -- Joulukuu 1996: IFOR muuttuu pienemmäksi SFOR-joukoksi, jossa on aluksi 32 000 sotilasta.</w:t>
        <w:br/>
        <w:t xml:space="preserve"> -- Joulukuu 2004: Rauhanturvaoperaatiot siirtyvät Euroopan unionin Althea-joukoille.</w:t>
      </w:r>
    </w:p>
    <w:p>
      <w:r>
        <w:rPr>
          <w:b/>
          <w:u w:val="single"/>
        </w:rPr>
        <w:t xml:space="preserve">Asiakirja 13961</w:t>
      </w:r>
    </w:p>
    <w:p>
      <w:r>
        <w:rPr>
          <w:b/>
        </w:rPr>
        <w:t xml:space="preserve">Ohjeet</w:t>
      </w:r>
    </w:p>
    <w:p>
      <w:r>
        <w:t xml:space="preserve">Tee yhteenveto haasteista, joita tehdastyöläiset kohtaavat The Matchgirls -musikaalissa.</w:t>
      </w:r>
    </w:p>
    <w:p>
      <w:r>
        <w:rPr>
          <w:b/>
        </w:rPr>
        <w:t xml:space="preserve">Konteksti</w:t>
      </w:r>
    </w:p>
    <w:p>
      <w:r>
        <w:t xml:space="preserve">The Matchgirls (tulitikkutytöt) on Bill Owenin ja Tony Russellin musikaali Lontoon tulitikkutyttöjen lakosta vuonna 1888.[2] Se sai ensi-iltansa Lontoon Globe-teatterissa 1. maaliskuuta 1966 Gillian Lynnen ohjaamana ja koreografioimana.</w:t>
        <w:br/>
        <w:br/>
        <w:t xml:space="preserve"> Musikaali keskittyy tulitikkutyttöjen elämäntyyliin Bryant and Mayn tehtaalla Bowissa Lontoossa, ja siinä on vahvoja viittauksia Phossy-leuan tilaan ja aikakauden poliittiseen ilmapiiriin.</w:t>
        <w:br/>
        <w:br/>
        <w:t xml:space="preserve">Tuotantohistoria</w:t>
        <w:br/>
        <w:t xml:space="preserve">Leatherheadissa, Surreyssa pidettyjen koe-esiintymisten jälkeen esitys avattiin West Endissä maaliskuussa 1966.</w:t>
        <w:t xml:space="preserve">Esitys suljettiin noin kolme kuukautta myöhemmin.</w:t>
        <w:br/>
        <w:br/>
        <w:t xml:space="preserve">Lontoon Globe Theatre -teatterin vuoden 1966 tuotannosta tehtiin cast-tallenne.</w:t>
        <w:t xml:space="preserve">Samuel French Ltd julkaisi musikaalin vuonna 1979.[4][5]</w:t>
        <w:br/>
        <w:br/>
        <w:t xml:space="preserve">Synopsis</w:t>
        <w:br/>
        <w:t xml:space="preserve">Musikaalin keskushenkilö on Kate, vuokralaistyttö ja tehdastyöläinen, joka kirjoittaa Annie Besantille ja pyytää apua Bryant and Mayn tehtaan uudistusten hakemisessa. Tarina seuraa Katen ja Annien yrityksiä koota tytöt yhteen, mikä johtaa siihen, että Katesta tulee uhkarohkea lakkojohtaja ja keskeinen toimija ammattiliiton perustamisessa ja tunnustamisessa. Suuri osa tapahtumista sijoittuu sopimattomasti nimettyyn, mutta kuvitteelliseen Hope Courtiin, ja musikaali kuvaa Bryant and Mayn tunteettomina ja välinpitämättöminä työnantajina, ja tehtaan työnjohtaja "Mr Mynel" edustaa uhkaavaa ja tyrkyttävää järjestelmää, jossa tytöt joutuivat työskentelemään.</w:t>
        <w:br/>
        <w:br/>
        <w:t xml:space="preserve"> On myös sivujuoni, jossa Katen osallistuminen lakkoon rasittaa hänen suhdettaan telakkamies Joen kanssa.</w:t>
        <w:br/>
        <w:br/>
        <w:t xml:space="preserve"> Musikaalin aiheesta huolimatta siinä korostetaan voimakkaasti niin sanottujen "cockney-varpusien" positiivista mentaliteettia ja luonnollista temperamenttia, mikä johtaa useisiin iloisiin ja viihdyttäviin lauluosuuksiin ja tanssirutiineihin[6].</w:t>
      </w:r>
    </w:p>
    <w:p>
      <w:r>
        <w:rPr>
          <w:b/>
        </w:rPr>
        <w:t xml:space="preserve">Vastaus</w:t>
      </w:r>
    </w:p>
    <w:p>
      <w:r>
        <w:t xml:space="preserve">Bryant and Mayn tehdas oli suosittu työnantaja 1960- ja 70-luvuilla kuvitteellisessa Hope Courtin kaupungissa. Tehdas palkkasi paljon puolipäteviä työntekijöitä valmistamaan tuotteitaan.  Tarina keskittyy Kateen, joka koki, että työolot kaipasivat uudistusta, ja kokosi ammattiliiton vaatiakseen parempia työoloja itselleen ja ikätovereilleen. Musikaalissa seurataan Katen ja hänen ikäistensä nousuja ja laskuja heidän taistellessaan parempien työolojen puolesta.</w:t>
      </w:r>
    </w:p>
    <w:p>
      <w:r>
        <w:rPr>
          <w:b/>
          <w:u w:val="single"/>
        </w:rPr>
        <w:t xml:space="preserve">Asiakirja 13962</w:t>
      </w:r>
    </w:p>
    <w:p>
      <w:r>
        <w:rPr>
          <w:b/>
        </w:rPr>
        <w:t xml:space="preserve">Ohjeet</w:t>
      </w:r>
    </w:p>
    <w:p>
      <w:r>
        <w:t xml:space="preserve">Millainen takki grizzlyillä yleensä on?</w:t>
      </w:r>
    </w:p>
    <w:p>
      <w:r>
        <w:rPr>
          <w:b/>
        </w:rPr>
        <w:t xml:space="preserve">Vastaus</w:t>
      </w:r>
    </w:p>
    <w:p>
      <w:r>
        <w:t xml:space="preserve">Harmaakarhut ovat karhuja, joita tavataan tyypillisesti Pohjois-Amerikassa.  Karhut ovat turkiksen peittämiä eläimiä, jotka elävät yleensä metsissä. Koska ne ovat turkiksen peitossa ja asuvat metsässä, karhujen ei tarvitse käyttää takkeja. Tähän mennessä karhut eivät ole osoittaneet kykenevänsä luomaan kangasta tai ompelemaan takkeja, joten niiden olisi saatava ne ihmisiltä. Ihmiset yleensä pelkäävät karhuja eivätkä todennäköisesti lähesty karhua, jolla on takki. Siksi karhut eivät yleensä käytä takkeja.</w:t>
      </w:r>
    </w:p>
    <w:p>
      <w:r>
        <w:rPr>
          <w:b/>
          <w:u w:val="single"/>
        </w:rPr>
        <w:t xml:space="preserve">Asiakirja 13963</w:t>
      </w:r>
    </w:p>
    <w:p>
      <w:r>
        <w:rPr>
          <w:b/>
        </w:rPr>
        <w:t xml:space="preserve">Ohjeet</w:t>
      </w:r>
    </w:p>
    <w:p>
      <w:r>
        <w:t xml:space="preserve">Milloin avaruusolennot ovat viimeksi vierailleet maapallolla?</w:t>
      </w:r>
    </w:p>
    <w:p>
      <w:r>
        <w:rPr>
          <w:b/>
        </w:rPr>
        <w:t xml:space="preserve">Vastaus</w:t>
      </w:r>
    </w:p>
    <w:p>
      <w:r>
        <w:t xml:space="preserve">Ei ole mitään todisteita siitä, että avaruusolennot olisivat koskaan vierailleet maapallolla. On esitetty monia väitteitä, kuten ufohavaintoja, outoja ilmakehäkuvioita ja muinaisia rakennuksia, joiden ominaisuudet eivät vastaa ihmisen silloisia kykyjä. Kaikki nämä on kuitenkin kumottu, eikä avaruusolentojen vierailusta ole uskottavia todisteita.</w:t>
      </w:r>
    </w:p>
    <w:p>
      <w:r>
        <w:rPr>
          <w:b/>
          <w:u w:val="single"/>
        </w:rPr>
        <w:t xml:space="preserve">Asiakirja 13964</w:t>
      </w:r>
    </w:p>
    <w:p>
      <w:r>
        <w:rPr>
          <w:b/>
        </w:rPr>
        <w:t xml:space="preserve">Ohjeet</w:t>
      </w:r>
    </w:p>
    <w:p>
      <w:r>
        <w:t xml:space="preserve">Valitse NBA:n historian parhaista pelaajista paras aloittava viisikko.</w:t>
      </w:r>
    </w:p>
    <w:p>
      <w:r>
        <w:rPr>
          <w:b/>
        </w:rPr>
        <w:t xml:space="preserve">Vastaus</w:t>
      </w:r>
    </w:p>
    <w:p>
      <w:r>
        <w:t xml:space="preserve">Eri aikakausien pelaajien vertailu on haastavaa, koska pelityylit ja säännöt eroavat toisistaan huomattavasti. Mikään NBA:n kaikkien aikojen joukkue ei kuitenkaan olisi täydellinen ilman Michael Jordania. Muuhun kokoonpanooni kuuluisivat Stephen Curry, Lebron James, Tim Duncan ja Kareem Abdul-Jabbar.</w:t>
      </w:r>
    </w:p>
    <w:p>
      <w:r>
        <w:rPr>
          <w:b/>
          <w:u w:val="single"/>
        </w:rPr>
        <w:t xml:space="preserve">Asiakirja 13965</w:t>
      </w:r>
    </w:p>
    <w:p>
      <w:r>
        <w:rPr>
          <w:b/>
        </w:rPr>
        <w:t xml:space="preserve">Ohjeet</w:t>
      </w:r>
    </w:p>
    <w:p>
      <w:r>
        <w:t xml:space="preserve">Jos lapsellesi on kerrottu, että hänellä on täitä, mitä sinun pitäisi tehdä?</w:t>
      </w:r>
    </w:p>
    <w:p>
      <w:r>
        <w:rPr>
          <w:b/>
        </w:rPr>
        <w:t xml:space="preserve">Vastaus</w:t>
      </w:r>
    </w:p>
    <w:p>
      <w:r>
        <w:t xml:space="preserve">Ensimmäinen asia on ostaa shampoo, joka on tehty tappamaan täitä.  Täitä elää vain ihmisen päänahassa, ja ne munivat pieniä valkoisia munia, joita kutsutaan nitsiksi.  Kun täit ja/tai nitsit on tunnistettu silmämääräisesti, käytä välittömästi täishampoota pestessäsi ja puhdistaaksesi lapsesi hiukset ja päänahan perusteellisesti.  Puhdistuksen jälkeen kampaa hiukset huolellisesti erityisellä täikammalla, jonka metallihampaat ovat hyvin lähellä toisiaan, jotta täistä ja munista päästään tehokkaimmin eroon.  Shampoopesun ja kampauksen jälkeen muista pestä kaikki vuodevaatteet ja kaikki muut huonekalut tai matot, joissa pää on voinut olla kosketuksissa kankaaseen.  Myös tyynyt ja vuodevaatteet on pestävä; jos pesu ei ole mahdollista, laita esineet tai kankaat muovipussiin ja säilytä kaapissa tai autotallissa kahden viikon ajan.</w:t>
        <w:br/>
        <w:br/>
        <w:t xml:space="preserve"> Tarkista kutina puhdistuksen ja hiusten kampaamisen jälkeen ja käytä shampoota uudelleen, jos täitä tai munia havaitaan uudelleen.</w:t>
      </w:r>
    </w:p>
    <w:p>
      <w:r>
        <w:rPr>
          <w:b/>
          <w:u w:val="single"/>
        </w:rPr>
        <w:t xml:space="preserve">Asiakirja 13966</w:t>
      </w:r>
    </w:p>
    <w:p>
      <w:r>
        <w:rPr>
          <w:b/>
        </w:rPr>
        <w:t xml:space="preserve">Ohjeet</w:t>
      </w:r>
    </w:p>
    <w:p>
      <w:r>
        <w:t xml:space="preserve">Mistä Armin van Buuren tunnetaan?</w:t>
      </w:r>
    </w:p>
    <w:p>
      <w:r>
        <w:rPr>
          <w:b/>
        </w:rPr>
        <w:t xml:space="preserve">Vastaus</w:t>
      </w:r>
    </w:p>
    <w:p>
      <w:r>
        <w:t xml:space="preserve">Armin van Buuren tunnetaan innovatiivisesta DJ-tyylistään, jossa sekoittuvat progressiivinen house, tekno ja trance. Häntä on pidetty yhtenä elektronisen musiikin vaikutusvaltaisimmista DJ:istä, ja hänen ainutlaatuinen soundinsa ja tyylinsä ovat tehneet hänestä maailmanlaajuisen supertähden.</w:t>
      </w:r>
    </w:p>
    <w:p>
      <w:r>
        <w:rPr>
          <w:b/>
          <w:u w:val="single"/>
        </w:rPr>
        <w:t xml:space="preserve">Asiakirja 13967</w:t>
      </w:r>
    </w:p>
    <w:p>
      <w:r>
        <w:rPr>
          <w:b/>
        </w:rPr>
        <w:t xml:space="preserve">Ohjeet</w:t>
      </w:r>
    </w:p>
    <w:p>
      <w:r>
        <w:t xml:space="preserve">Mikä on mediaalinen arkkitehtuuri tietotekniikassa?</w:t>
      </w:r>
    </w:p>
    <w:p>
      <w:r>
        <w:rPr>
          <w:b/>
        </w:rPr>
        <w:t xml:space="preserve">Vastaus</w:t>
      </w:r>
    </w:p>
    <w:p>
      <w:r>
        <w:t xml:space="preserve">Medaljonkiarkkitehtuuri on tietotekniikan käsite.  Ajatuksena on, että järjestelmän lähdetiedot tai järjestelmäkohtaiset tiedot laskeutuvat pronssikerrokseen.  Pronssikerroksessa tietoja ei muuteta, ja niiden pitäisi täsmälleen vastata lähdejärjestelmää, vaikka tietojen laatuun liittyisi ongelmia.  Seuraavaksi silver-kerroksessa bronze-kerroksen raakadata muunnetaan ja yhdistetään, ja siihen sovelletaan datan laatua, ja se viedään silver-kerrokseen.  Seuraavaksi gold-kerroksessa tuotetaan datasettejä, jotka ovat silver-datasetteja, jotka on yhdistetty toisiinsa ja rikastettu muilla tiedoilla, kuten koneoppimismallien tuotoksilla.  Nämä kultaiset tietokokonaisuudet ovat sitten niitä, joita liiketoiminta käyttää ja tarjoaa koontinäytöissä ja raportoinnissa.</w:t>
      </w:r>
    </w:p>
    <w:p>
      <w:r>
        <w:rPr>
          <w:b/>
          <w:u w:val="single"/>
        </w:rPr>
        <w:t xml:space="preserve">Asiakirja 13968</w:t>
      </w:r>
    </w:p>
    <w:p>
      <w:r>
        <w:rPr>
          <w:b/>
        </w:rPr>
        <w:t xml:space="preserve">Ohjeet</w:t>
      </w:r>
    </w:p>
    <w:p>
      <w:r>
        <w:t xml:space="preserve">Voiko Kalamazoo-joessa ja -järvessä kalastaa Alleganin piirikunnassa?</w:t>
      </w:r>
    </w:p>
    <w:p>
      <w:r>
        <w:rPr>
          <w:b/>
        </w:rPr>
        <w:t xml:space="preserve">Vastaus</w:t>
      </w:r>
    </w:p>
    <w:p>
      <w:r>
        <w:t xml:space="preserve">Kyllä, kalastus tällä vesialueella on erittäin hyvää.  Kalalajeja on tarjolla runsaasti ympäri vuoden, olipa kyseessä sitten jääkalastus, rannikkokalastus tai veneen käyttö.  Näissä vesissä uiskentelee iso- ja pikkubassia, sinisimppua, ahventa, ahventa, haukea, keihästä, terästä, lohta, karppia, muskia, haukea ja monnia.</w:t>
      </w:r>
    </w:p>
    <w:p>
      <w:r>
        <w:rPr>
          <w:b/>
          <w:u w:val="single"/>
        </w:rPr>
        <w:t xml:space="preserve">Asiakirja 13969</w:t>
      </w:r>
    </w:p>
    <w:p>
      <w:r>
        <w:rPr>
          <w:b/>
        </w:rPr>
        <w:t xml:space="preserve">Ohjeet</w:t>
      </w:r>
    </w:p>
    <w:p>
      <w:r>
        <w:t xml:space="preserve">Kun otetaan huomioon tämä teksti maapähkinävoin ravitsemusprofiilista, mitä vitamiineja maapähkinävoissa on runsaasti?</w:t>
      </w:r>
    </w:p>
    <w:p>
      <w:r>
        <w:rPr>
          <w:b/>
        </w:rPr>
        <w:t xml:space="preserve">Konteksti</w:t>
      </w:r>
    </w:p>
    <w:p>
      <w:r>
        <w:t xml:space="preserve">100 grammaa sileää maapähkinävoita sisältää 597 kaloria, ja se koostuu 51 % rasvasta, 22 % proteiinista, 22 % hiilihydraateista (joista 5 % ravintokuitua) ja 1 % vedestä (taulukko).</w:t>
        <w:t xml:space="preserve">Sekä rapea että sileä maapähkinävoi ovat tyydyttyneiden ja kertatyydyttymättömien rasvojen (pääasiassa öljyhappoa) lähteitä 25 % annoksen kokonaismäärästä ja monityydyttymättömiä rasvoja (12 % kokonaismäärästä), pääasiassa linolihappona).</w:t>
        <w:br/>
        <w:br/>
        <w:t xml:space="preserve">Maapähkinävoi on runsas ravintokuidun, E-vitamiinin, pantoteenihapon, folaatin, niasiinin ja B6-vitamiinin lähde (20 % tai enemmän päivittäisestä arvosta) (taulukko, Yhdysvaltain elintarvikealan keskusvirasto USDA FoodData Central). Runsaasti on myös ravinnon kivennäisaineita mangaania, magnesiumia, fosforia, sinkkiä, kuparia ja natriumia (lisätään suolana valmistuksen aikana). Maapähkinävoi on kohtalainen (10-19 % DV) tiamiinin, riboflaviinin, raudan ja kaliumin lähde (taulukko).</w:t>
      </w:r>
    </w:p>
    <w:p>
      <w:r>
        <w:rPr>
          <w:b/>
        </w:rPr>
        <w:t xml:space="preserve">Vastaus</w:t>
      </w:r>
    </w:p>
    <w:p>
      <w:r>
        <w:t xml:space="preserve">Maapähkinävoin sisältämiä vitamiineja ovat E-vitamiini, pantoteenihappo, folaatti, niasiini ja B6-vitamiini.</w:t>
      </w:r>
    </w:p>
    <w:p>
      <w:r>
        <w:rPr>
          <w:b/>
          <w:u w:val="single"/>
        </w:rPr>
        <w:t xml:space="preserve">Asiakirja 13970</w:t>
      </w:r>
    </w:p>
    <w:p>
      <w:r>
        <w:rPr>
          <w:b/>
        </w:rPr>
        <w:t xml:space="preserve">Ohjeet</w:t>
      </w:r>
    </w:p>
    <w:p>
      <w:r>
        <w:t xml:space="preserve">Kuka on Michael Jackson?</w:t>
      </w:r>
    </w:p>
    <w:p>
      <w:r>
        <w:rPr>
          <w:b/>
        </w:rPr>
        <w:t xml:space="preserve">Konteksti</w:t>
      </w:r>
    </w:p>
    <w:p>
      <w:r>
        <w:t xml:space="preserve">Michael Joseph Jackson (29. elokuuta 1958 - 25. kesäkuuta 2009) oli yhdysvaltalainen laulaja, lauluntekijä, tanssija ja hyväntekijä. Häntä kutsutaan "Popin kuninkaaksi", ja häntä pidetään yhtenä 1900-luvun merkittävimmistä kulttuurihenkilöistä.</w:t>
      </w:r>
    </w:p>
    <w:p>
      <w:r>
        <w:rPr>
          <w:b/>
        </w:rPr>
        <w:t xml:space="preserve">Vastaus</w:t>
      </w:r>
    </w:p>
    <w:p>
      <w:r>
        <w:t xml:space="preserve">Michael Joseph Jackson (29. elokuuta 1958 - 25. kesäkuuta 2009) oli yhdysvaltalainen laulaja, lauluntekijä, tanssija ja hyväntekijä. Häntä kutsutaan "Popin kuninkaaksi", ja häntä pidetään yhtenä 1900-luvun merkittävimmistä kulttuurihenkilöistä. Neljän vuosikymmenen mittaisen uransa aikana hänen panoksensa musiikkiin, tanssiin ja muotiin sekä hänen julkisuuteen noussut yksityiselämänsä tekivät hänestä maailmanlaajuisen hahmon populaarikulttuurissa. Jackson vaikutti taiteilijoihin monissa musiikkilajeissa; lava- ja videoesiintymisillään hän popularisoi monimutkaisia tanssiliikkeitä, kuten moonwalkin, jolle hän antoi nimen, sekä robotin.</w:t>
        <w:br/>
        <w:t xml:space="preserve"> Jacksonin perheen kahdeksantena lapsena Jackson debytoi julkisuudessa vuonna 1964 vanhempien veljiensä Jackien, Titon, Jermainen ja Marlonin kanssa Jackson 5 -yhtyeen (myöhemmin Jacksons) jäsenenä. Jackson aloitti soolouransa vuonna 1971 ollessaan Motown Recordsilla. Hänestä tuli soolotähti vuonna 1979 ilmestyneellä Off the Wall -albumillaan. Hänen musiikkivideoidensa, kuten "Beat It", "Billie Jean" ja "Thriller" vuoden 1982 Thriller-albumilta, katsotaan rikkoneen rotuerotteluja ja muuttaneen videomedian taidemuodoksi ja mainosvälineeksi. Hän edisti MTV:n menestystä ja jatkoi innovointia videoillaan albumeille Bad (1987), Dangerous (1991), HIStory: Past, Present and Future, Book I (1995) ja Invincible (2001). Thrilleristä tuli kaikkien aikojen myydyin albumi, ja Bad oli ensimmäinen albumi, joka tuotti viisi Yhdysvaltain Billboard Hot 100 -listan ykkössingleä.</w:t>
        <w:br/>
        <w:t xml:space="preserve"> 1980-luvun lopusta lähtien Jacksonista tuli kiistelyn ja spekulaatioiden kohteena hänen muuttuvan ulkonäkönsä, ihmissuhteidensa, käyttäytymisensä ja elämäntyylinsä vuoksi. Vuonna 1993 häntä syytettiin perheystävän lapsen seksuaalisesta hyväksikäytöstä. Oikeusjuttu sovittiin siviilioikeuden ulkopuolella; Jacksonia ei syytetty todisteiden puuttuessa. Vuonna 2005 hänet tuomittiin ja vapautettiin uusista lapsen seksuaalisen hyväksikäytön syytteistä ja useista muista syytteistä. FBI ei löytänyt todisteita Jacksonin rikollisesta toiminnasta kummassakaan tapauksessa. Vuonna 2009 Jackson kuoli valmistautuessaan This Is It -konserttisarjaan yliannostukseen propofolia, jonka oli antanut hänen henkilökohtainen lääkärinsä Conrad Murray, joka tuomittiin vuonna 2011 kuolemantuottamuksesta. Hänen kuolemansa herätti reaktioita ympäri maailmaa ja aiheutti ennennäkemättömän suuren internet-liikenteen ja hänen musiikkinsa myynnin kasvun. Los Angelesin Staples Centerissä järjestettyä Jacksonin muistotilaisuutta, joka televisioitiin, seurasi maailmanlaajuisesti arviolta yli 2,5 miljardia ihmistä.</w:t>
        <w:br/>
        <w:t xml:space="preserve"> Jackson on yksi kaikkien aikojen myydyimmistä musiikkiartisteista, ja hänen levyjään on myyty maailmanlaajuisesti arviolta yli 400 miljoonaa kappaletta.</w:t>
        <w:br/>
        <w:br/>
        <w:t xml:space="preserve"> Hänellä oli 13 Billboard Hot 100 -listan ykkössinkkua (kolmanneksi eniten kaikkien muiden artistien listalla Hot 100 -aikakaudella), ja hän oli ensimmäinen artisti, jolla oli Billboard Hot 100 -listan kymmenen parhaan singlen listalla viidellä eri vuosikymmenellä. Hänen saavutuksiinsa kuuluu 15 Grammy-palkintoa, 6 Brit Awards -palkintoa, Golden Globe -palkinto ja 39 Guinnessin ennätystä, mukaan lukien "kaikkien aikojen menestynein viihdyttäjä". Jackson on otettu muun muassa Rock and Roll Hall of Fameen (kahdesti), Vocal Group Hall of Fameen, Songwriters Hall of Fameen, Dance Hall of Fameen (ainoana levyttävänä artistina) ja Rhythm and Blues Music Hall of Fameen.</w:t>
      </w:r>
    </w:p>
    <w:p>
      <w:r>
        <w:rPr>
          <w:b/>
          <w:u w:val="single"/>
        </w:rPr>
        <w:t xml:space="preserve">Asiakirja 13971</w:t>
      </w:r>
    </w:p>
    <w:p>
      <w:r>
        <w:rPr>
          <w:b/>
        </w:rPr>
        <w:t xml:space="preserve">Ohjeet</w:t>
      </w:r>
    </w:p>
    <w:p>
      <w:r>
        <w:t xml:space="preserve">Luettelo eläimistä, joita saattaisit kasvattaa maidon tuotantoa varten.</w:t>
      </w:r>
    </w:p>
    <w:p>
      <w:r>
        <w:rPr>
          <w:b/>
        </w:rPr>
        <w:t xml:space="preserve">Vastaus</w:t>
      </w:r>
    </w:p>
    <w:p>
      <w:r>
        <w:t xml:space="preserve">Lampaat, vuohet, lehmät</w:t>
      </w:r>
    </w:p>
    <w:p>
      <w:r>
        <w:rPr>
          <w:b/>
          <w:u w:val="single"/>
        </w:rPr>
        <w:t xml:space="preserve">Asiakirja 13972</w:t>
      </w:r>
    </w:p>
    <w:p>
      <w:r>
        <w:rPr>
          <w:b/>
        </w:rPr>
        <w:t xml:space="preserve">Ohjeet</w:t>
      </w:r>
    </w:p>
    <w:p>
      <w:r>
        <w:t xml:space="preserve">Mitkä ovat tärkeimmät ruoka-aineallergeenit Yhdysvalloissa?</w:t>
      </w:r>
    </w:p>
    <w:p>
      <w:r>
        <w:rPr>
          <w:b/>
        </w:rPr>
        <w:t xml:space="preserve">Vastaus</w:t>
      </w:r>
    </w:p>
    <w:p>
      <w:r>
        <w:t xml:space="preserve">Joitakin tärkeimpiä elintarvikeallergeeneja Yhdysvalloissa ovat Food and Drug Administrationin (FDA) mukaan seuraavat:</w:t>
        <w:br/>
        <w:t xml:space="preserve"> Vehnä, maapähkinät, pähkinät, soija, äyriäiset, kala, munat, maito ja seesami.</w:t>
      </w:r>
    </w:p>
    <w:p>
      <w:r>
        <w:rPr>
          <w:b/>
          <w:u w:val="single"/>
        </w:rPr>
        <w:t xml:space="preserve">Asiakirja 13973</w:t>
      </w:r>
    </w:p>
    <w:p>
      <w:r>
        <w:rPr>
          <w:b/>
        </w:rPr>
        <w:t xml:space="preserve">Ohjeet</w:t>
      </w:r>
    </w:p>
    <w:p>
      <w:r>
        <w:t xml:space="preserve">Jos joku on pitkä, mitä urheilulajia hänen pitäisi kokeilla?</w:t>
      </w:r>
    </w:p>
    <w:p>
      <w:r>
        <w:rPr>
          <w:b/>
        </w:rPr>
        <w:t xml:space="preserve">Vastaus</w:t>
      </w:r>
    </w:p>
    <w:p>
      <w:r>
        <w:t xml:space="preserve">Korkeus on tunnetusti eduksi koripallossa.</w:t>
      </w:r>
    </w:p>
    <w:p>
      <w:r>
        <w:rPr>
          <w:b/>
          <w:u w:val="single"/>
        </w:rPr>
        <w:t xml:space="preserve">Asiakirja 13974</w:t>
      </w:r>
    </w:p>
    <w:p>
      <w:r>
        <w:rPr>
          <w:b/>
        </w:rPr>
        <w:t xml:space="preserve">Ohjeet</w:t>
      </w:r>
    </w:p>
    <w:p>
      <w:r>
        <w:t xml:space="preserve">Poimi elokuvateollisuus ja kyseisen teollisuudenalan prosentuaalinen lipputulo-osuus muodossa {Toimiala} - {Prosenttiosuus} ja näytä se luettelona. Jos prosenttiosuutta ei ole määritetty, luetellaan vain toimialan nimi.</w:t>
      </w:r>
    </w:p>
    <w:p>
      <w:r>
        <w:rPr>
          <w:b/>
        </w:rPr>
        <w:t xml:space="preserve">Konteksti</w:t>
      </w:r>
    </w:p>
    <w:p>
      <w:r>
        <w:t xml:space="preserve">Intialainen elokuva koostuu monikielisestä ja -etnisestä elokuvataiteesta. Vuonna 2019 hindi-elokuvan osuus lipputuloista oli 44 prosenttia, seuraavina tulevat telugu- ja tamilielokuvateollisuus, joiden molempien osuus oli 13 prosenttia, sekä malayalam- ja kannada-elokuvateollisuus, joiden molempien osuus oli 5 prosenttia.[31] Muita merkittäviä kieliä Intian elokuvateollisuudessa ovat bengali, marathi, odia, punjabi, gujarati ja bhojpuri. Vuodesta 2022 lähtien Etelä-Intian elokuvateollisuuden yhteenlasketut tulot ovat ylittäneet Mumbaissa sijaitsevan Hindi-elokuvateollisuuden (Bollywood) tulot.[32][30] Vuodesta 2022 lähtien Telugu-elokuva johtaa Intian elokuvateollisuuden lipputuloja.[33][34][35][yksityiskohtia 2].</w:t>
      </w:r>
    </w:p>
    <w:p>
      <w:r>
        <w:rPr>
          <w:b/>
        </w:rPr>
        <w:t xml:space="preserve">Vastaus</w:t>
      </w:r>
    </w:p>
    <w:p>
      <w:r>
        <w:t xml:space="preserve">Hindi-elokuva - 44%</w:t>
        <w:br/>
        <w:t xml:space="preserve">Telugu - 13%</w:t>
        <w:br/>
        <w:t xml:space="preserve">Tamil - 13%</w:t>
        <w:br/>
        <w:t xml:space="preserve">Malayalam - 5%</w:t>
        <w:br/>
        <w:t xml:space="preserve">Kannada - 5%</w:t>
        <w:br/>
        <w:t xml:space="preserve">Bengali -</w:t>
        <w:br/>
        <w:t xml:space="preserve">Marathi -</w:t>
        <w:br/>
        <w:t xml:space="preserve">Odia -</w:t>
        <w:br/>
        <w:t xml:space="preserve">Punjabi -</w:t>
        <w:br/>
        <w:t xml:space="preserve">Gujarati -</w:t>
        <w:br/>
        <w:t xml:space="preserve">Bhojpuri - Bhojpuri -</w:t>
      </w:r>
    </w:p>
    <w:p>
      <w:r>
        <w:rPr>
          <w:b/>
          <w:u w:val="single"/>
        </w:rPr>
        <w:t xml:space="preserve">Asiakirja 13975</w:t>
      </w:r>
    </w:p>
    <w:p>
      <w:r>
        <w:rPr>
          <w:b/>
        </w:rPr>
        <w:t xml:space="preserve">Ohjeet</w:t>
      </w:r>
    </w:p>
    <w:p>
      <w:r>
        <w:t xml:space="preserve">Luokittele kukin maa pohjoismaiseksi tai iberialaiseksi: Espanja, Norja, Ruotsi, Tanska, Portugali.</w:t>
      </w:r>
    </w:p>
    <w:p>
      <w:r>
        <w:rPr>
          <w:b/>
        </w:rPr>
        <w:t xml:space="preserve">Vastaus</w:t>
      </w:r>
    </w:p>
    <w:p>
      <w:r>
        <w:t xml:space="preserve">Espanja:</w:t>
        <w:br/>
        <w:t xml:space="preserve"> Norja</w:t>
        <w:br/>
        <w:t xml:space="preserve">Ruotsi</w:t>
        <w:br/>
        <w:t xml:space="preserve">Tanska</w:t>
        <w:t xml:space="preserve">Pohjoismaat</w:t>
        <w:br/>
        <w:t xml:space="preserve">Portugali: Iberian niemimaa</w:t>
      </w:r>
    </w:p>
    <w:p>
      <w:r>
        <w:rPr>
          <w:b/>
          <w:u w:val="single"/>
        </w:rPr>
        <w:t xml:space="preserve">Asiakirja 13976</w:t>
      </w:r>
    </w:p>
    <w:p>
      <w:r>
        <w:rPr>
          <w:b/>
        </w:rPr>
        <w:t xml:space="preserve">Ohjeet</w:t>
      </w:r>
    </w:p>
    <w:p>
      <w:r>
        <w:t xml:space="preserve">Nimeä heinäkuusta 2019 maaliskuuhun 2021 kaikkien aikojen eniten tuottanut elokuva kohdan perusteella.</w:t>
      </w:r>
    </w:p>
    <w:p>
      <w:r>
        <w:rPr>
          <w:b/>
        </w:rPr>
        <w:t xml:space="preserve">Konteksti</w:t>
      </w:r>
    </w:p>
    <w:p>
      <w:r>
        <w:t xml:space="preserve">Vuodesta 2008 lähtien Marvel Studios on julkaissut 31 elokuvaa MCU:ssa, Iron Manista (2008) Ant-Man and the Waspiin: Quantumania (2023), kahdeksan televisiosarjaa vuodesta 2021 alkaen WandaVisionista (2021) She-Hulk: Attorney at Lawiin (2022) ja kaksi televisiospesiaalia, Werewolf by Night (2022) ja The Guardians of the Galaxy Holiday Special (2022). Televisiosarja What If...? (2021) on studion ensimmäinen animaatio, jonka on luonut sen "ministudio" Marvel Studios Animation.[1] Näillä elokuvilla, televisiosarjoilla ja tv-erikoisohjelmilla on jatkumo keskenään, samoin kuin studion tuottamilla One-Shots-lyhytelokuvilla. Myös Marvel Televisionin tuottamat televisiosarjat tunnustavat jatkuvuuden: The Avengers (2012), Iron Man 3 (2013), Avengers: Age of Ultron (2015), Captain America: Civil War (2016), Black Panther (2018), Avengers: Infinity War (2018), Captain Marvel (2019), Avengers: Endgame (2019), Spider-Man: Far From Home (2019) ja Spider-Man: No Way Home (2021) ovat kaikki kaikkien aikojen 50 eniten tuottaneen elokuvan joukossa, ja Avengers: Endgame on kaikkien aikojen tuottoisin elokuva heinäkuusta 2019 maaliskuuhun 2021. MCU:n lisäksi Marvel Studios oli mukana tuottamassa myös muita Marvel-hahmojen elokuvasarjoja, jotka ovat ylittäneet 1 miljardin dollarin lipputulot Pohjois-Amerikassa, kuten X-Men- ja Spider-Man-monielokuvasarjat.</w:t>
      </w:r>
    </w:p>
    <w:p>
      <w:r>
        <w:rPr>
          <w:b/>
        </w:rPr>
        <w:t xml:space="preserve">Vastaus</w:t>
      </w:r>
    </w:p>
    <w:p>
      <w:r>
        <w:t xml:space="preserve">The Avengers (2012), Iron Man 3 (2013), Avengers: Age of Ultron (2015), Captain America: Civil War (2016), Black Panther (2018), Avengers: Infinity War (2018), Captain Marvel (2019), Avengers: Endgame (2019), Spider-Man: Far From Home (2019) ja Spider-Man: No Way Home (2021).</w:t>
      </w:r>
    </w:p>
    <w:p>
      <w:r>
        <w:rPr>
          <w:b/>
          <w:u w:val="single"/>
        </w:rPr>
        <w:t xml:space="preserve">Asiakirja 13977</w:t>
      </w:r>
    </w:p>
    <w:p>
      <w:r>
        <w:rPr>
          <w:b/>
        </w:rPr>
        <w:t xml:space="preserve">Ohjeet</w:t>
      </w:r>
    </w:p>
    <w:p>
      <w:r>
        <w:t xml:space="preserve">Kuinka monta tapaa on nylkeä kissa?</w:t>
      </w:r>
    </w:p>
    <w:p>
      <w:r>
        <w:rPr>
          <w:b/>
        </w:rPr>
        <w:t xml:space="preserve">Vastaus</w:t>
      </w:r>
    </w:p>
    <w:p>
      <w:r>
        <w:t xml:space="preserve">On monia tapoja nylkeä kissa. Tärkeintä on varmistaa, ettei ruhoon jää nahkaa. Tämä on kuitenkin myös suosittu sananlasku, joka tarkoittaa, että on monia tapoja tehdä jotain, saavuttaa tavoite.</w:t>
      </w:r>
    </w:p>
    <w:p>
      <w:r>
        <w:rPr>
          <w:b/>
          <w:u w:val="single"/>
        </w:rPr>
        <w:t xml:space="preserve">Asiakirja 13978</w:t>
      </w:r>
    </w:p>
    <w:p>
      <w:r>
        <w:rPr>
          <w:b/>
        </w:rPr>
        <w:t xml:space="preserve">Ohjeet</w:t>
      </w:r>
    </w:p>
    <w:p>
      <w:r>
        <w:t xml:space="preserve">Mitkä ovat neljä suurta kirjanpito-organisaatiota kyseisen tekstin mukaan? Luettele nimet luettelomuodossa.</w:t>
      </w:r>
    </w:p>
    <w:p>
      <w:r>
        <w:rPr>
          <w:b/>
        </w:rPr>
        <w:t xml:space="preserve">Konteksti</w:t>
      </w:r>
    </w:p>
    <w:p>
      <w:r>
        <w:t xml:space="preserve">KPMG International Limited[2] (tai yksinkertaisesti KPMG) on monikansallinen asiantuntijapalveluverkosto ja yksi neljästä suuresta tilintarkastusyhteisöstä yhdessä Ernst &amp; Youngin (EY), Deloitten ja PricewaterhouseCoopersin (PWC) kanssa.</w:t>
        <w:t xml:space="preserve">Nimi "KPMG" tulee sanoista "Klynveld Peat Marwick Goerdeler".[3] Nimikirjain valittiin, kun KMG (Klynveld Main Goerdeler) fuusioitui Peat Marwickin kanssa vuonna 1987.[4</w:t>
        <w:br/>
        <w:br/>
        <w:t xml:space="preserve">KPMG:n pääkonttori sijaitsee Amstelveenissä, Alankomaissa, vaikka se on rekisteröity Lontoossa, Englannissa. KPMG:llä on 145 maassa toimivien yritysten verkosto, jolla on 265 000 työntekijää, ja sillä on kolme palvelulinjaa: tilintarkastus, verotus ja neuvontapalvelut.[1] Vero- ja neuvontapalvelut jakautuvat edelleen eri palveluryhmiin. Viime vuosikymmenen aikana eri osat yrityksen maailmanlaajuisesta tytäryhtiöverkostosta ovat olleet osallisina sääntelytoimissa sekä oikeudenkäynneissä[5][6].</w:t>
      </w:r>
    </w:p>
    <w:p>
      <w:r>
        <w:rPr>
          <w:b/>
        </w:rPr>
        <w:t xml:space="preserve">Vastaus</w:t>
      </w:r>
    </w:p>
    <w:p>
      <w:r>
        <w:t xml:space="preserve">KPMG International Limited</w:t>
        <w:br/>
        <w:t xml:space="preserve">Ernst &amp; Young</w:t>
        <w:br/>
        <w:t xml:space="preserve">Deloitte</w:t>
        <w:br/>
        <w:t xml:space="preserve">PricewaterhouseCoopers</w:t>
      </w:r>
    </w:p>
    <w:p>
      <w:r>
        <w:rPr>
          <w:b/>
          <w:u w:val="single"/>
        </w:rPr>
        <w:t xml:space="preserve">Asiakirja 13979</w:t>
      </w:r>
    </w:p>
    <w:p>
      <w:r>
        <w:rPr>
          <w:b/>
        </w:rPr>
        <w:t xml:space="preserve">Ohjeet</w:t>
      </w:r>
    </w:p>
    <w:p>
      <w:r>
        <w:t xml:space="preserve">Esitä yhteenveto eri verolajeista Yhdysvalloissa.</w:t>
      </w:r>
    </w:p>
    <w:p>
      <w:r>
        <w:rPr>
          <w:b/>
        </w:rPr>
        <w:t xml:space="preserve">Konteksti</w:t>
      </w:r>
    </w:p>
    <w:p>
      <w:r>
        <w:t xml:space="preserve">Yhdysvalloissa on erilliset liittovaltion, osavaltion ja paikallishallinnot, ja veroja peritään kullakin näistä tasoista. Veroja kannetaan tuloista, palkasta, omaisuudesta, myynnistä, myyntivoitoista, osingoista, tuonnista, kuolinpesistä ja lahjoista sekä erilaisista maksuista. Vuonna 2020 liittovaltion, osavaltioiden ja paikallishallinnon keräämien verojen osuus BKT:sta oli 25,5 prosenttia, mikä on alle OECD:n keskiarvon, joka on 33,5 prosenttia BKT:sta.</w:t>
        <w:t xml:space="preserve">verotulojen suhde BKT:hen oli vuonna 2020 OECD-maista seitsemänneksi alhaisin, mutta korkeampi kuin Meksikolla, Kolumbialla, Chilellä, Irlannilla, Costa Ricalla ja Turkilla.[1]</w:t>
        <w:br/>
        <w:br/>
        <w:t xml:space="preserve">Verot kohdistuvat paljon enemmän työtuloihin kuin pääomatuloihin. Eri tulo- ja menomuotoihin kohdistuvat erilaiset verot ja tuet voivat myös muodostaa eräänlaisen välillisen verotuksen, jolla verotetaan tiettyjä toimintoja enemmän kuin toisia. Esimerkiksi korkea-asteen koulutukseen käytettyjä yksilöllisiä menoja voidaan sanoa "verotettavan" korkealla verokannalla verrattuna muihin henkilökohtaisiin menoihin, jotka muodollisesti tunnustetaan investoinneiksi.</w:t>
        <w:br/>
        <w:br/>
        <w:t xml:space="preserve"> Liittovaltio, useimmat osavaltiot ja jotkin paikallishallinnot perivät veroja yksityishenkilöiden ja yritysten nettotuloista. Kansalaisia ja maassa asuvia verotetaan maailmanlaajuisista tuloista ja heille myönnetään hyvitys ulkomaisista veroista. Veronalaiset tulot määritetään verokirjanpitosääntöjen, ei kirjanpitoperiaatteiden, mukaisesti, ja ne sisältävät lähes kaikki tulot riippumatta niiden lähteestä. Useimmat liiketoimintakulut pienentävät verotettavaa tuloa, mutta muutamiin kuluihin sovelletaan rajoituksia. Yksityishenkilöt voivat vähentää verotettavaa tuloa henkilökohtaisilla verovähennyksillä ja tietyillä muilla kuin liiketoimintakuluilla, kuten asuntolainan koroilla, osavaltio- ja kunnallisveroilla, hyväntekeväisyyslahjoituksilla sekä sairaanhoitokuluilla ja tietyillä muilla kuluilla, jotka ylittävät tietyn prosenttiosuuden tuloista. Osavaltioiden säännöt verotettavan tulon määrittämiseksi poikkeavat usein liittovaltion säännöistä. Liittovaltion marginaaliveroasteet vaihtelevat 10 prosentista 37 prosenttiin verotettavasta tulosta[2]. Osavaltioiden ja kuntien veroasteet vaihtelevat suuresti lainkäyttöalueittain, 0 prosentista 13,30 prosenttiin tulosta[3], ja monet niistä ovat porrastettuja. Osavaltioveroja käsitellään yleensä vähennyskelpoisena menona liittovaltion verolaskennassa, vaikka vuoden 2017 verolaki asetti osavaltio- ja paikallisverovähennykselle ("SALT") 10 000 dollarin rajan, mikä nosti keski- ja suurituloisten efektiivistä verokantaa korkean verotuksen osavaltioissa. Ennen SALT-vähennysrajoitusta keskimääräinen vähennys oli yli 10 000 dollaria suurimmassa osassa Keskilännen osavaltioita ja yli 11 000 dollaria suurimmassa osassa Koillis-Yhdysvaltoja sekä Kaliforniassa ja Oregonissa.[4] Osavaltiot, joihin rajoitus vaikutti eniten, olivat kolmen osavaltion alue (NY, NJ ja CT) ja Kalifornia; keskimääräinen SALT-vähennys näissä osavaltioissa oli yli 17 000 dollaria vuonna 2014.[4]</w:t>
        <w:br/>
        <w:br/>
        <w:t xml:space="preserve">Yhdysvallat on yksi kahdesta maasta maailmassa, joka verottaa ulkomailla asuvia kansalaisiaan maailmanlaajuisista tuloista samalla tavalla ja samoilla verokannoilla kuin maassa asuvia; toinen maa on Eritrea. Yhdysvaltain korkein oikeus vahvisti tällaisen veron määräämisen perustuslainmukaisuuden asiassa Cook v. Tait.[5] Ulkomailla ansaitun ansiotulon verovapaus poistaa kuitenkin Yhdysvaltain veron ensimmäisistä 108 700 dollarista ulkomailla asuvien ja työskentelevien Yhdysvaltain kansalaisten ulkomailla ansaitsemia vuotuisia tuloja.</w:t>
        <w:br/>
        <w:br/>
        <w:t xml:space="preserve"> Liittovaltion ja kaikkien osavaltioiden hallitukset perivät palkkaveroja. Niihin kuuluvat sekä työnantajilta että työntekijöiltä perittävät sosiaaliturva- ja Medicare-verot, joiden yhteenlaskettu verokanta on 15,3 prosenttia (13,3 prosenttia vuosina 2011 ja 2012). Sosiaaliturvaveroa sovelletaan vain ensimmäisiin 132 900 dollarin palkkoihin vuonna 2019. 200 000 dollaria ylittävistä palkoista peritään 0,9 prosentin ylimääräinen Medicare-vero. Työnantajien on pidätettävä palkasta tulovero. Työnantajiin sovelletaan työttömyysveroa ja tiettyjä muita maksuja. Palkkaverojen osuus liittovaltion tuloista on kasvanut dramaattisesti 1950-luvulta lähtien, kun taas yhteisöverojen osuus tuloista on laskenut. (Yritysten voitot eivät ole laskeneet suhteessa BKT:hen).</w:t>
        <w:br/>
        <w:br/>
        <w:t xml:space="preserve"> Useimmat paikallishallinnot ja monet erityistarkoituksiin toimivat viranomaiset perivät omaisuusveroja, jotka perustuvat omaisuuden käypään markkina-arvoon. Koulu- ja muita viranomaisia hallinnoidaan usein erikseen, ja ne perivät erillisiä veroja. Kiinteistövero kohdistuu yleensä vain kiinteistöihin, vaikka jotkin lainkäyttöalueet verottavat joitakin liikeomaisuuden muotoja.</w:t>
        <w:t xml:space="preserve">Kiinteistöverosäännöt ja -verokannat vaihtelevat suuresti, ja vuotuiset mediaaniverokannat vaihtelevat osavaltiosta riippuen 0,2 prosentista 1,9 prosenttiin kiinteistön arvosta.[7]</w:t>
        <w:br/>
        <w:br/>
        <w:t xml:space="preserve">Useimmat osavaltiot ja jotkin paikkakunnat perivät liikevaihtoveroja monien tavaroiden ja joidenkin palvelujen vähittäismyyntihinnasta. Myyntiveroasteet vaihtelevat suuresti eri lainkäyttöalueilla, 0 prosentista 16 prosenttiin, ja ne voivat vaihdella myös lainkäyttöalueen sisällä verotettavien tavaroiden tai palvelujen mukaan. Myyjä perii myyntiveron myyntihetkellä, tai veronalaiset ostajat, jotka eivät ole maksaneet myyntiveroa, perivät sen käyttöverona.</w:t>
        <w:br/>
        <w:br/>
        <w:t xml:space="preserve"> Yhdysvallat asettaa tariffeja tai tullimaksuja monenlaisten tavaroiden tuonnille monilta lainkäyttöalueilta. Nämä tullit on maksettava, ennen kuin tavaroita voidaan laillisesti tuoda maahan. Tullimaksut vaihtelevat 0 prosentista yli 20 prosenttiin tavaroiden ja alkuperämaan mukaan.</w:t>
        <w:br/>
        <w:br/>
        <w:t xml:space="preserve"> Liittovaltion ja joidenkin osavaltioiden hallitukset määräävät perintö-, testamentti- tai elinikäisen lahjoituksen yhteydessä tapahtuvasta omaisuuden siirrosta perintö- ja lahjaveroja. Samoin kuin liittovaltion tuloverot, liittovaltion perintö- ja lahjaverot koskevat kansalaisten ja maassa asuvien henkilöiden maailmanlaajuista omaisuutta, ja ne mahdollistavat ulkomaisten verojen hyvittämisen.</w:t>
      </w:r>
    </w:p>
    <w:p>
      <w:r>
        <w:rPr>
          <w:b/>
        </w:rPr>
        <w:t xml:space="preserve">Vastaus</w:t>
      </w:r>
    </w:p>
    <w:p>
      <w:r>
        <w:t xml:space="preserve">Seuraavassa on lueteltu eri verolajeja Yhdysvalloissa:</w:t>
        <w:br/>
        <w:t xml:space="preserve">- Tulovero: Kannetaan mistä tahansa lähteestä saaduista tuloista</w:t>
        <w:br/>
        <w:t xml:space="preserve">- Palkkaverotus:</w:t>
        <w:t xml:space="preserve">Sosiaaliturvamaksut ja Medicare-verot, joita peritään sekä työnantajilta että työntekijöiltä</w:t>
        <w:br/>
        <w:t xml:space="preserve">- Omaisuusvero: Peritään omaisuuden arvosta</w:t>
        <w:br/>
        <w:t xml:space="preserve">- Myyntivero: Peritään tavaroiden ja palvelujen vähittäismyyntihinnasta</w:t>
      </w:r>
    </w:p>
    <w:p>
      <w:r>
        <w:rPr>
          <w:b/>
          <w:u w:val="single"/>
        </w:rPr>
        <w:t xml:space="preserve">Asiakirja 13980</w:t>
      </w:r>
    </w:p>
    <w:p>
      <w:r>
        <w:rPr>
          <w:b/>
        </w:rPr>
        <w:t xml:space="preserve">Ohjeet</w:t>
      </w:r>
    </w:p>
    <w:p>
      <w:r>
        <w:t xml:space="preserve">Mitkä ovat viisi täysin erilaista, luovaa tapaa kuvata rikkinäisen nitojankiinnittimen hyödyllisyyttä.</w:t>
      </w:r>
    </w:p>
    <w:p>
      <w:r>
        <w:rPr>
          <w:b/>
        </w:rPr>
        <w:t xml:space="preserve">Vastaus</w:t>
      </w:r>
    </w:p>
    <w:p>
      <w:r>
        <w:t xml:space="preserve">Vaikka nitoja olisi rikki, sen käyttökelpoisuus voi silti säilyä.</w:t>
        <w:t xml:space="preserve">Harkitse näitä vaihtoehtoisia käyttötapoja rikkinäiselle nitojalle:</w:t>
        <w:br/>
        <w:t xml:space="preserve">1. Vasara - vankka metallirunko on tarpeeksi tukeva naulan lyömiseen.</w:t>
        <w:br/>
        <w:t xml:space="preserve"> 2. Paperipaino - vaikka et voisikaan käyttää niittejä pitämään papereita kasassa, nitoja voi pitää niitä pöydälläsi.</w:t>
        <w:br/>
        <w:t xml:space="preserve"> 3. Ase - heiluta sitä edestakaisin ruoskalla tai heitä sitä lyödäksesi jonkun kalloon.</w:t>
        <w:br/>
        <w:t xml:space="preserve"> 4. Ovipysäytin - Pidä ovi auki kiilaamalla se oven ja karmin väliin.</w:t>
        <w:br/>
        <w:t xml:space="preserve"> 5. Kompassi - magnetoi kehys, jotta et enää koskaan eksy!</w:t>
      </w:r>
    </w:p>
    <w:p>
      <w:r>
        <w:rPr>
          <w:b/>
          <w:u w:val="single"/>
        </w:rPr>
        <w:t xml:space="preserve">Asiakirja 13981</w:t>
      </w:r>
    </w:p>
    <w:p>
      <w:r>
        <w:rPr>
          <w:b/>
        </w:rPr>
        <w:t xml:space="preserve">Ohjeet</w:t>
      </w:r>
    </w:p>
    <w:p>
      <w:r>
        <w:t xml:space="preserve">Mitkä seuraavista ovat Harry Potterin hahmoja: Dobby, Draco Malfoy, Severus Snape, professori Dumbledore, Luna Lovegood, Indiana Jones, Darth Vader, Jack Sparrow, Terminator, Batman, Teräsmies, Jokeri, Klonkku.</w:t>
      </w:r>
    </w:p>
    <w:p>
      <w:r>
        <w:rPr>
          <w:b/>
        </w:rPr>
        <w:t xml:space="preserve">Vastaus</w:t>
      </w:r>
    </w:p>
    <w:p>
      <w:r>
        <w:t xml:space="preserve">Hermione Granger, Harry Potter, Ron Weasley, Dobby, Draco Malfoy, Severus Snape, professori Dumbledore ja Luna Lovegood ovat Harry Potterista.</w:t>
      </w:r>
    </w:p>
    <w:p>
      <w:r>
        <w:rPr>
          <w:b/>
          <w:u w:val="single"/>
        </w:rPr>
        <w:t xml:space="preserve">Asiakirja 13982</w:t>
      </w:r>
    </w:p>
    <w:p>
      <w:r>
        <w:rPr>
          <w:b/>
        </w:rPr>
        <w:t xml:space="preserve">Ohjeet</w:t>
      </w:r>
    </w:p>
    <w:p>
      <w:r>
        <w:t xml:space="preserve">Kerro minulle, ovatko nämä eläimet koira- vai kissaeläimiä: Ranskalainen bulldoggi, Siamilaiskissa, Sharpei...</w:t>
      </w:r>
    </w:p>
    <w:p>
      <w:r>
        <w:rPr>
          <w:b/>
        </w:rPr>
        <w:t xml:space="preserve">Vastaus</w:t>
      </w:r>
    </w:p>
    <w:p>
      <w:r>
        <w:t xml:space="preserve">Ranskalainen bulldoggi on koiraeläin, siamilaiskissa on kissaeläin ja sharpei on koiraeläin.</w:t>
      </w:r>
    </w:p>
    <w:p>
      <w:r>
        <w:rPr>
          <w:b/>
          <w:u w:val="single"/>
        </w:rPr>
        <w:t xml:space="preserve">Asiakirja 13983</w:t>
      </w:r>
    </w:p>
    <w:p>
      <w:r>
        <w:rPr>
          <w:b/>
        </w:rPr>
        <w:t xml:space="preserve">Ohjeet</w:t>
      </w:r>
    </w:p>
    <w:p>
      <w:r>
        <w:t xml:space="preserve">Kerro, miksi kannatat urheilussa altavastaajan tai suosikin asemaa ja miksi se on oikein.</w:t>
      </w:r>
    </w:p>
    <w:p>
      <w:r>
        <w:rPr>
          <w:b/>
        </w:rPr>
        <w:t xml:space="preserve">Vastaus</w:t>
      </w:r>
    </w:p>
    <w:p>
      <w:r>
        <w:t xml:space="preserve">Tue altavastaajia, koska he pyrkivät ylittämään odotukset.   Tue suosikkia, koska se on ansainnut oikeuden aikaisempien suoritustensa perusteella.   Altavastaajan tukeminen on paras tie.   Me kaikki pyrimme kannustamaan joukkuetta/henkilöä, jotta se ylittäisi odotukset ja olisi parempi kilpailija.  Altavastaajan tukeminen parantaa kilpailua.  Altavastaajan tukeminen antaa sinulle mahdollisuuden auttaa ponnistelemaan ylisuorituksen eteen aidon tuen avulla.   Altavastaajan tukeminen antaa sinulle mahdollisuuden olla osa uutta juhlaa eikä vain ruksata uutta ruutua.  Kannatan altavastaajia, koska se on suurempi unelma nähdä toteutuvan.</w:t>
      </w:r>
    </w:p>
    <w:p>
      <w:r>
        <w:rPr>
          <w:b/>
          <w:u w:val="single"/>
        </w:rPr>
        <w:t xml:space="preserve">Asiakirja 13984</w:t>
      </w:r>
    </w:p>
    <w:p>
      <w:r>
        <w:rPr>
          <w:b/>
        </w:rPr>
        <w:t xml:space="preserve">Ohjeet</w:t>
      </w:r>
    </w:p>
    <w:p>
      <w:r>
        <w:t xml:space="preserve">Ehdota joitakin kauko-aseita roolipelejä varten.</w:t>
      </w:r>
    </w:p>
    <w:p>
      <w:r>
        <w:rPr>
          <w:b/>
        </w:rPr>
        <w:t xml:space="preserve">Vastaus</w:t>
      </w:r>
    </w:p>
    <w:p>
      <w:r>
        <w:t xml:space="preserve">Kauko-aseisiin kuuluvat jousi, haulikko, kivääri ja tykki.</w:t>
      </w:r>
    </w:p>
    <w:p>
      <w:r>
        <w:rPr>
          <w:b/>
          <w:u w:val="single"/>
        </w:rPr>
        <w:t xml:space="preserve">Asiakirja 13985</w:t>
      </w:r>
    </w:p>
    <w:p>
      <w:r>
        <w:rPr>
          <w:b/>
        </w:rPr>
        <w:t xml:space="preserve">Ohjeet</w:t>
      </w:r>
    </w:p>
    <w:p>
      <w:r>
        <w:t xml:space="preserve">Mitkä ovat Odissi-tanssin pääelementit?</w:t>
      </w:r>
    </w:p>
    <w:p>
      <w:r>
        <w:rPr>
          <w:b/>
        </w:rPr>
        <w:t xml:space="preserve">Vastaus</w:t>
      </w:r>
    </w:p>
    <w:p>
      <w:r>
        <w:t xml:space="preserve">Odissi-tanssin peruselementit ovat peräisin tribhanga-asennosta. Tribhanga-asento (kolme taukoa) on ainutlaatuinen osa Odissi-klassista tanssityyliä. Jokainen tauko viittaa kehon osan alkuasentoon. Ensimmäinen tauko on pää ja niska. Toinen tauko on vyötärö ja kolmas tauko on lantio.</w:t>
      </w:r>
    </w:p>
    <w:p>
      <w:r>
        <w:rPr>
          <w:b/>
          <w:u w:val="single"/>
        </w:rPr>
        <w:t xml:space="preserve">Asiakirja 13986</w:t>
      </w:r>
    </w:p>
    <w:p>
      <w:r>
        <w:rPr>
          <w:b/>
        </w:rPr>
        <w:t xml:space="preserve">Ohjeet</w:t>
      </w:r>
    </w:p>
    <w:p>
      <w:r>
        <w:t xml:space="preserve">Mikä on entsyymin estäjä</w:t>
      </w:r>
    </w:p>
    <w:p>
      <w:r>
        <w:rPr>
          <w:b/>
        </w:rPr>
        <w:t xml:space="preserve">Vastaus</w:t>
      </w:r>
    </w:p>
    <w:p>
      <w:r>
        <w:t xml:space="preserve">Entsyymin estäjä on molekyyli, joka sitoutuu entsyymiin ja estää sen toiminnan. Entsyymit ovat proteiineja, jotka nopeuttavat elämälle välttämättömiä kemiallisia reaktioita, joissa substraattimolekyylit muuttuvat tuotteiksi. Entsyymi helpottaa tiettyä kemiallista reaktiota sitomalla substraatin aktiiviseen kohtaan, joka on entsyymin erityinen alue, joka nopeuttaa reaktion vaikeinta vaihetta.</w:t>
      </w:r>
    </w:p>
    <w:p>
      <w:r>
        <w:rPr>
          <w:b/>
          <w:u w:val="single"/>
        </w:rPr>
        <w:t xml:space="preserve">Asiakirja 13987</w:t>
      </w:r>
    </w:p>
    <w:p>
      <w:r>
        <w:rPr>
          <w:b/>
        </w:rPr>
        <w:t xml:space="preserve">Ohjeet</w:t>
      </w:r>
    </w:p>
    <w:p>
      <w:r>
        <w:t xml:space="preserve">Kuinka monta kuuta Marsilla on?</w:t>
      </w:r>
    </w:p>
    <w:p>
      <w:r>
        <w:rPr>
          <w:b/>
        </w:rPr>
        <w:t xml:space="preserve">Vastaus</w:t>
      </w:r>
    </w:p>
    <w:p>
      <w:r>
        <w:t xml:space="preserve">Marsilla on kaksi kuuta, jotka amerikkalainen tähtitieteilijä Asaph Hall, joka löysi ne elokuussa 1877, nimesi Phobokseksi ja Deimokseksi.</w:t>
      </w:r>
    </w:p>
    <w:p>
      <w:r>
        <w:rPr>
          <w:b/>
          <w:u w:val="single"/>
        </w:rPr>
        <w:t xml:space="preserve">Asiakirja 13988</w:t>
      </w:r>
    </w:p>
    <w:p>
      <w:r>
        <w:rPr>
          <w:b/>
        </w:rPr>
        <w:t xml:space="preserve">Ohjeet</w:t>
      </w:r>
    </w:p>
    <w:p>
      <w:r>
        <w:t xml:space="preserve">5 tapaa, joilla on prem on parempi kuin pilvi</w:t>
      </w:r>
    </w:p>
    <w:p>
      <w:r>
        <w:rPr>
          <w:b/>
        </w:rPr>
        <w:t xml:space="preserve">Vastaus</w:t>
      </w:r>
    </w:p>
    <w:p>
      <w:r>
        <w:t xml:space="preserve">ehdottoman hallinnan</w:t>
        <w:br/>
        <w:t xml:space="preserve">Ei ulkoisia tekijöitä</w:t>
        <w:br/>
        <w:t xml:space="preserve">Se tukee turvallisuusvaatimuksia, ja sillä on työkalut ensiluokkaisen turvallisuuden takaamiseksi</w:t>
        <w:br/>
        <w:t xml:space="preserve">Täydellinen tietojen hallinta, koska ne tallennetaan paikallisesti</w:t>
        <w:br/>
        <w:t xml:space="preserve">Järjestelmä voidaan räätälöidä liiketoimintanne mukaan</w:t>
      </w:r>
    </w:p>
    <w:p>
      <w:r>
        <w:rPr>
          <w:b/>
          <w:u w:val="single"/>
        </w:rPr>
        <w:t xml:space="preserve">Asiakirja 13989</w:t>
      </w:r>
    </w:p>
    <w:p>
      <w:r>
        <w:rPr>
          <w:b/>
        </w:rPr>
        <w:t xml:space="preserve">Ohjeet</w:t>
      </w:r>
    </w:p>
    <w:p>
      <w:r>
        <w:t xml:space="preserve">Mitä tehdä Seattlessa 48 tunnissa?</w:t>
      </w:r>
    </w:p>
    <w:p>
      <w:r>
        <w:rPr>
          <w:b/>
        </w:rPr>
        <w:t xml:space="preserve">Vastaus</w:t>
      </w:r>
    </w:p>
    <w:p>
      <w:r>
        <w:t xml:space="preserve">Seattle on kaunis kaupunki Tyynenmeren luoteisosassa. Jos olet luonnonystävä, tulet viihtymään Seattlessa. Kaupungissa on paljon aktiviteetteja, vierailukohteita ja hyvää ruokaa, mutta pidä mielessä, että Seattlen sää saattaa vaikuttaa siihen, miten suunnittelet 48 tunnin matkasi. Space Needle ja Pike Place Market ovat yleensä turistien suosikkeja. Voit vierailla molemmissa paikoissa säästä riippumatta. Älä myöskään unohda käydä katsomassa maailman vanhinta Starbucksia Pike Placessa.</w:t>
        <w:br/>
        <w:t xml:space="preserve"> Jos vierailet kesällä tai lämpiminä kevät-/syyspäivinä, sinun kannattaa harkita patikointimahdollisuuksien tutkimista kaupungin ympäristössä, ja jos pidät talviurheilusta ja vierailet marraskuun ja maaliskuun välisenä aikana, sinun kannattaa tutustua hiihtokeskuksiin ja vuoriin Snoqualmie, Stevens Pass, Crystal Mountain ja muut.</w:t>
      </w:r>
    </w:p>
    <w:p>
      <w:r>
        <w:rPr>
          <w:b/>
          <w:u w:val="single"/>
        </w:rPr>
        <w:t xml:space="preserve">Asiakirja 13990</w:t>
      </w:r>
    </w:p>
    <w:p>
      <w:r>
        <w:rPr>
          <w:b/>
        </w:rPr>
        <w:t xml:space="preserve">Ohjeet</w:t>
      </w:r>
    </w:p>
    <w:p>
      <w:r>
        <w:t xml:space="preserve">Laadi seuraavan tekstin perusteella luettelo 6 tavanomaisesta kuivatusta hedelmästä.</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säilyvyysajan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1.</w:t>
        <w:t xml:space="preserve">Rusinat</w:t>
        <w:br/>
        <w:t xml:space="preserve">2.</w:t>
        <w:t xml:space="preserve">Taatelit</w:t>
        <w:br/>
        <w:t xml:space="preserve">3.</w:t>
        <w:t xml:space="preserve">Luumut</w:t>
        <w:br/>
        <w:t xml:space="preserve">4.</w:t>
        <w:t xml:space="preserve">Viikunat</w:t>
        <w:br/>
        <w:t xml:space="preserve">5.</w:t>
        <w:t xml:space="preserve">Aprikoosit</w:t>
        <w:br/>
        <w:t xml:space="preserve">6. Persikat</w:t>
      </w:r>
    </w:p>
    <w:p>
      <w:r>
        <w:rPr>
          <w:b/>
          <w:u w:val="single"/>
        </w:rPr>
        <w:t xml:space="preserve">Asiakirja 13991</w:t>
      </w:r>
    </w:p>
    <w:p>
      <w:r>
        <w:rPr>
          <w:b/>
        </w:rPr>
        <w:t xml:space="preserve">Ohjeet</w:t>
      </w:r>
    </w:p>
    <w:p>
      <w:r>
        <w:t xml:space="preserve">Onko Python vai Java parempi ohjelmointikieli?</w:t>
      </w:r>
    </w:p>
    <w:p>
      <w:r>
        <w:rPr>
          <w:b/>
        </w:rPr>
        <w:t xml:space="preserve">Vastaus</w:t>
      </w:r>
    </w:p>
    <w:p>
      <w:r>
        <w:t xml:space="preserve">Python ja Java ovat kaksi suosituinta ja vahvinta ohjelmointikieltä.  Stack Overflow'n mukaan Java on viidenneksi käytetyin ohjelmointikieli. Java on yleensä nopeampi ja tehokkaampi kuin Python, koska se on käännetty kieli. Samalla se on yksi koodauskielistä, jota pidetään helppona oppia, koska monet tämän korkean tason kielen prosesseista suoritetaan automaattisesti. Python vie kuitenkin edelleen voiton yksinkertaisuuden suhteen.</w:t>
        <w:br/>
        <w:br/>
        <w:t xml:space="preserve"> Tulkittuna kielenä Pythonilla on yksinkertaisempi ja tiiviimpi syntaksi kuin Javalla. Sillä voidaan suorittaa sama toiminto kuin Javalla vähemmillä koodiriveillä. Python tarjoaa myös laajoja kirjastoja erityisesti data-analyysin ja koneoppimisen parissa. Koska se on dynaamisesti tyypitetty, se mahdollistaa jopa nopean kehityksen Javaan verrattuna.</w:t>
        <w:br/>
        <w:br/>
        <w:t xml:space="preserve"> Muita keskeisiä eroja ovat muistinhallinta ja mahdollisuus käyttää useita säikeitä samanaikaisesti.</w:t>
        <w:br/>
        <w:br/>
        <w:t xml:space="preserve"> Tutustutaanpa esimerkiksi tähän säikeiden hallinnan eroon. Java tukee täysin monisäikeistystä. Kun käytät Javaa, voit ajaa useampaa kuin yhtä säiettä kerrallaan. Kun useita säikeitä suoritetaan, ne jakavat yhteisen muistialueen tehokkuuden ja suorituskyvyn parantamiseksi. Jos nyt etsit verkosta tietoa Pythonissa käytettävästä säikeistyksestä, saatat olla hieman hämmentynyt. Löydät artikkeleita, joissa väitetään, että Python ei voi tukea monisäikeistystä, mutta sitten löydät myös opetusohjelmia ja paketteja säikeistystä ja rinnakkaiskäsittelyä varten. Pythonissa on Global Interpreter Lock, joka sallii vain yhden säikeen suorittamisen kerrallaan, joten jos työskentelet monisäikeisen CPU-sidonnaisen ohjelman parissa, se on todennäköisesti vielä hitaampi. Sen säikeistämispaketin avulla voit kuitenkin nopeuttaa I/O-sidonnaisia ohjelmia. Monisäikeisten ohjelmien käyttäminen moniprosessoriohjelmien sijaan voi olla tehokas kiertotie.</w:t>
        <w:br/>
        <w:br/>
        <w:t xml:space="preserve"> Vastaus siihen, kumpi on parempi, riippuu pitkälti käyttäjästä ja käyttötilanteesta. Ennen kuin opettelet jommankumman tai aloitat uuden projektin jommankumman avulla, mieti, mitkä ovat tavoitteesi, ja päätä, kumpi sopii niihin paremmin.</w:t>
      </w:r>
    </w:p>
    <w:p>
      <w:r>
        <w:rPr>
          <w:b/>
          <w:u w:val="single"/>
        </w:rPr>
        <w:t xml:space="preserve">Asiakirja 13992</w:t>
      </w:r>
    </w:p>
    <w:p>
      <w:r>
        <w:rPr>
          <w:b/>
        </w:rPr>
        <w:t xml:space="preserve">Ohjeet</w:t>
      </w:r>
    </w:p>
    <w:p>
      <w:r>
        <w:t xml:space="preserve">Mikä on harvinaisin syntymäpäivä?</w:t>
      </w:r>
    </w:p>
    <w:p>
      <w:r>
        <w:rPr>
          <w:b/>
        </w:rPr>
        <w:t xml:space="preserve">Vastaus</w:t>
      </w:r>
    </w:p>
    <w:p>
      <w:r>
        <w:t xml:space="preserve">Nykyisen gregoriaanisen kalenterin mukaan harvinaisin syntymäpäivä on 29. helmikuuta. Tämä johtuu karkausvuosista, sillä helmikuun 29. päivä sattuu vain hieman yli neljäsosa kalenterivuosista.</w:t>
        <w:br/>
        <w:br/>
        <w:t xml:space="preserve"> Helmikuun 29. päivää lukuun ottamatta harvinaisin syntymäpäivä useimmissa länsimaissa on kuitenkin joulukuun 25. päivä. Esimerkiksi Yhdysvalloissa vuosina 1973-1999 syyskuun 16. päivä on yleisin syntymäpäivä ja joulukuun 25. päivä harvinaisin syntymäpäivä. Muita harvinaisia syntymäpäiviä länsimaissa ovat 1. tammikuuta, 24. joulukuuta ja 1. huhtikuuta.</w:t>
        <w:br/>
        <w:br/>
        <w:t xml:space="preserve"> Harvinaisin syntymäpäivä on yleensä pyhäpäivä, jolloin useimmat ihmiset pitävät vapaata töistä. On useita syitä siihen, miksi näinä päivinä syntyy vähemmän lapsia, mutta yksi syy on se, että lääkärit suunnittelevat harvemmin keisarileikkauksia tällaisina päivinä. Huhtikuun 1. päivä on poikkeus, ja se johtuu todennäköisesti siitä, että vanhemmat, jotka voivat päättää olla synnyttämättä tuona päivänä, estävät lapsiaan joutumasta kiusatuksi, koska heidän syntymäpäivänsä on aprillipäivänä.</w:t>
        <w:br/>
        <w:br/>
        <w:t xml:space="preserve"> Tähän kysymykseen on vaikeampi vastata monissa ei-länsimaissa, koska tietoja on vaikeammin saatavilla. Esimerkiksi Intiassa vuosina 2007-2012 tehdyssä oppilaiden keskuudessa tehdyssä tutkimuksessa tilastot osoittavat, että synnytyksiä on paljon enemmän juuri ennen koulun alkamista ja pyöreinä päivinä, kuten 5., 10., 15. ja 20. päivä. Tämä osoittaa, että suuri osa tiedoista saattaa olla väärennettyjä.</w:t>
      </w:r>
    </w:p>
    <w:p>
      <w:r>
        <w:rPr>
          <w:b/>
          <w:u w:val="single"/>
        </w:rPr>
        <w:t xml:space="preserve">Asiakirja 13993</w:t>
      </w:r>
    </w:p>
    <w:p>
      <w:r>
        <w:rPr>
          <w:b/>
        </w:rPr>
        <w:t xml:space="preserve">Ohjeet</w:t>
      </w:r>
    </w:p>
    <w:p>
      <w:r>
        <w:t xml:space="preserve">Kuinka monta homologista paria ihmisellä on ja mikä on poikkeus?</w:t>
      </w:r>
    </w:p>
    <w:p>
      <w:r>
        <w:rPr>
          <w:b/>
        </w:rPr>
        <w:t xml:space="preserve">Vastaus</w:t>
      </w:r>
    </w:p>
    <w:p>
      <w:r>
        <w:t xml:space="preserve">Ihmisillä on 22 homologista paria niiden 23 parin lisäksi, jotka voivat olla erilaisia.  Kolmas 23. pari koodaa sukupuolta, eikä sen tarvitse täsmätä.  21. pari on pari, jossa on joskus kolmas, joka aiheuttaa Downin syndrooman.</w:t>
      </w:r>
    </w:p>
    <w:p>
      <w:r>
        <w:rPr>
          <w:b/>
          <w:u w:val="single"/>
        </w:rPr>
        <w:t xml:space="preserve">Asiakirja 13994</w:t>
      </w:r>
    </w:p>
    <w:p>
      <w:r>
        <w:rPr>
          <w:b/>
        </w:rPr>
        <w:t xml:space="preserve">Ohjeet</w:t>
      </w:r>
    </w:p>
    <w:p>
      <w:r>
        <w:t xml:space="preserve">Tunnista, mikä eläin on kotieläin vai villieläin: Kultainen kala, Sika-hirvi</w:t>
      </w:r>
    </w:p>
    <w:p>
      <w:r>
        <w:rPr>
          <w:b/>
        </w:rPr>
        <w:t xml:space="preserve">Vastaus</w:t>
      </w:r>
    </w:p>
    <w:p>
      <w:r>
        <w:t xml:space="preserve">Sika-peura on villieläin, kultakala on kotieläin.</w:t>
      </w:r>
    </w:p>
    <w:p>
      <w:r>
        <w:rPr>
          <w:b/>
          <w:u w:val="single"/>
        </w:rPr>
        <w:t xml:space="preserve">Asiakirja 13995</w:t>
      </w:r>
    </w:p>
    <w:p>
      <w:r>
        <w:rPr>
          <w:b/>
        </w:rPr>
        <w:t xml:space="preserve">Ohjeet</w:t>
      </w:r>
    </w:p>
    <w:p>
      <w:r>
        <w:t xml:space="preserve">Mikä on tämän kohdan mukaan UVA:n yleinen sijoitus kansallisten yliopistojen joukossa?</w:t>
      </w:r>
    </w:p>
    <w:p>
      <w:r>
        <w:rPr>
          <w:b/>
        </w:rPr>
        <w:t xml:space="preserve">Konteksti</w:t>
      </w:r>
    </w:p>
    <w:p>
      <w:r>
        <w:t xml:space="preserve">U.S. News &amp; World Report sijoittaa UVA:n vuoden 2022 raportissaan 25. sijalle kansallisten yliopistojen joukossa, 3. sijalle julkisten yliopistojen joukossa ja 110. sijalle globaalien yliopistojen joukossa,[138] 8. parhaaseen liiketalouden ohjelmaan[139] ja 3. parhaaseen liikkeenjohdon ohjelmaan.</w:t>
      </w:r>
    </w:p>
    <w:p>
      <w:r>
        <w:rPr>
          <w:b/>
        </w:rPr>
        <w:t xml:space="preserve">Vastaus</w:t>
      </w:r>
    </w:p>
    <w:p>
      <w:r>
        <w:t xml:space="preserve">UVA sijoittui 25. sijalle kansallisten yliopistojen joukossa.</w:t>
      </w:r>
    </w:p>
    <w:p>
      <w:r>
        <w:rPr>
          <w:b/>
          <w:u w:val="single"/>
        </w:rPr>
        <w:t xml:space="preserve">Asiakirja 13996</w:t>
      </w:r>
    </w:p>
    <w:p>
      <w:r>
        <w:rPr>
          <w:b/>
        </w:rPr>
        <w:t xml:space="preserve">Ohjeet</w:t>
      </w:r>
    </w:p>
    <w:p>
      <w:r>
        <w:t xml:space="preserve">Milloin G-luokan hävittäjä HMS Glowworm (H92) laskettiin vesille?</w:t>
      </w:r>
    </w:p>
    <w:p>
      <w:r>
        <w:rPr>
          <w:b/>
        </w:rPr>
        <w:t xml:space="preserve">Konteksti</w:t>
      </w:r>
    </w:p>
    <w:p>
      <w:r>
        <w:t xml:space="preserve">Glowworm oli 12. joulukuuta 1906 vesille lasketun rannikkohävittäjän nimi, joka sai nimekseen HMS TB7. Se myytiin toukokuussa 1921.</w:t>
        <w:br/>
        <w:t xml:space="preserve"> HMS Glowworm (1916), Insect-luokan tykkivene, joka laskettiin vesille 5. helmikuuta 1916 ja myytiin vuonna 1928.</w:t>
        <w:br/>
        <w:t xml:space="preserve"> HMS Glowworm (H92), G-luokan hävittäjä, joka laskettiin vesille 22. heinäkuuta 1935 ja jonka saksalainen raskas risteilijä Admiral Hipper upotti 8. huhtikuuta 1940 Norjan edustalla.</w:t>
        <w:br/>
        <w:t xml:space="preserve"> Glowworm osoitettiin William Dennyn telakalla Dumbartonissa vuonna 1945 rakenteilla olleelle G-luokan hävittäjälle. Aluksen alkuperäinen nimi oli HMS Guinevere, mutta se nimettiin syyskuussa 1945 HMS Glowwormiksi ja lokakuussa uudelleen HMS Giftiksi. Rakentaminen keskeytettiin 1. joulukuuta 1945 ennen valmistumista.</w:t>
      </w:r>
    </w:p>
    <w:p>
      <w:r>
        <w:rPr>
          <w:b/>
        </w:rPr>
        <w:t xml:space="preserve">Vastaus</w:t>
      </w:r>
    </w:p>
    <w:p>
      <w:r>
        <w:t xml:space="preserve">G-luokan HMS Glowworm (H92) laskettiin vesille 22. heinäkuuta 1935.</w:t>
      </w:r>
    </w:p>
    <w:p>
      <w:r>
        <w:rPr>
          <w:b/>
          <w:u w:val="single"/>
        </w:rPr>
        <w:t xml:space="preserve">Asiakirja 13997</w:t>
      </w:r>
    </w:p>
    <w:p>
      <w:r>
        <w:rPr>
          <w:b/>
        </w:rPr>
        <w:t xml:space="preserve">Ohjeet</w:t>
      </w:r>
    </w:p>
    <w:p>
      <w:r>
        <w:t xml:space="preserve">Mitä on virtaprosessointi?</w:t>
      </w:r>
    </w:p>
    <w:p>
      <w:r>
        <w:rPr>
          <w:b/>
        </w:rPr>
        <w:t xml:space="preserve">Vastaus</w:t>
      </w:r>
    </w:p>
    <w:p>
      <w:r>
        <w:t xml:space="preserve">Virtaprosessoinnilla tarkoitetaan tekniikoita, joita käytetään jatkuvan tietovirran käsittelyyn. Eräkäsittelyssä tietomäärä tiedetään etukäteen, kun käsittely aloitetaan. Virtaprosessoinnissa laskenta (tai kysely) suoritetaan kuitenkin "ikuisesti", ja kun syötteeseen lisätään jatkuvasti uusia tietoja, laskenta päivittää vastauksensa.  Jotta voidaan käsitellä loputonta tietovirtaa ilman, että on tarpeen ylläpitää loputonta historiaa, virtakäsittelykyselyihin sisältyy usein ajatus ikkunoista, jotka rajoittavat sitä, kuinka paljon historiaa on tarpeen säilyttää.</w:t>
      </w:r>
    </w:p>
    <w:p>
      <w:r>
        <w:rPr>
          <w:b/>
          <w:u w:val="single"/>
        </w:rPr>
        <w:t xml:space="preserve">Asiakirja 13998</w:t>
      </w:r>
    </w:p>
    <w:p>
      <w:r>
        <w:rPr>
          <w:b/>
        </w:rPr>
        <w:t xml:space="preserve">Ohjeet</w:t>
      </w:r>
    </w:p>
    <w:p>
      <w:r>
        <w:t xml:space="preserve">Kerro minulle, ovatko nämä maalausten nimiä vai kappaleiden nimiä: Billie Jean, Hey Jude, Come As You Are.</w:t>
      </w:r>
    </w:p>
    <w:p>
      <w:r>
        <w:rPr>
          <w:b/>
        </w:rPr>
        <w:t xml:space="preserve">Vastaus</w:t>
      </w:r>
    </w:p>
    <w:p>
      <w:r>
        <w:t xml:space="preserve">Tähtiyö on hollantilaisen jälki-impressionistisen taidemaalarin Vincent van Goghin kuuluisa maalaus.</w:t>
        <w:br/>
        <w:t xml:space="preserve"> Mona Lisa on italialaisen taiteilijan Leonardo da Vincin maalaus.</w:t>
        <w:br/>
        <w:t xml:space="preserve"> Iirikset on hollantilaisen taiteilijan Vincent van Goghin maalaus iiriksistä.</w:t>
        <w:br/>
        <w:t xml:space="preserve"> Billie Jean on yhdysvaltalaisen laulajan Michael Jacksonin kappale.</w:t>
        <w:br/>
        <w:t xml:space="preserve"> Hey Jude on englantilaisen rockyhtye Beatlesin kappale.</w:t>
        <w:br/>
        <w:t xml:space="preserve"> Come As You Are on yhdysvaltalaisen rockyhtye Nirvanan kappale.</w:t>
      </w:r>
    </w:p>
    <w:p>
      <w:r>
        <w:rPr>
          <w:b/>
          <w:u w:val="single"/>
        </w:rPr>
        <w:t xml:space="preserve">Asiakirja 13999</w:t>
      </w:r>
    </w:p>
    <w:p>
      <w:r>
        <w:rPr>
          <w:b/>
        </w:rPr>
        <w:t xml:space="preserve">Ohjeet</w:t>
      </w:r>
    </w:p>
    <w:p>
      <w:r>
        <w:t xml:space="preserve">Mistä osavaltiosta Springfieldin kaupunki on Simpsoneissa?</w:t>
      </w:r>
    </w:p>
    <w:p>
      <w:r>
        <w:rPr>
          <w:b/>
        </w:rPr>
        <w:t xml:space="preserve">Vastaus</w:t>
      </w:r>
    </w:p>
    <w:p>
      <w:r>
        <w:t xml:space="preserve">Suositussa ja pitkään pyörineessä Simpsonit-sarjassa on tarkoituksella jätetty kertomatta, mistä osavaltiosta Springfieldin kotikaupunki on, jotta se liittyisi kaikkien Springfieldiin.  Mahdollisiin osavaltioihin on viitattu useaan otteeseen, jotta fanit saisivat arvailla, ja siitä on tullut osa sarjan leikkisää luonnetta.   Valitettavasti vuonna 2012 sarjan luoja paljasti, että se perustuu Springfieldiin, Oregoniin.</w:t>
      </w:r>
    </w:p>
    <w:p>
      <w:r>
        <w:rPr>
          <w:b/>
          <w:u w:val="single"/>
        </w:rPr>
        <w:t xml:space="preserve">Asiakirja 14000</w:t>
      </w:r>
    </w:p>
    <w:p>
      <w:r>
        <w:rPr>
          <w:b/>
        </w:rPr>
        <w:t xml:space="preserve">Ohjeet</w:t>
      </w:r>
    </w:p>
    <w:p>
      <w:r>
        <w:t xml:space="preserve">Ehdota joitakin keinoja, joilla maapalloa voitaisiin suojella asteroidilta tai komeetalta?</w:t>
      </w:r>
    </w:p>
    <w:p>
      <w:r>
        <w:rPr>
          <w:b/>
        </w:rPr>
        <w:t xml:space="preserve">Vastaus</w:t>
      </w:r>
    </w:p>
    <w:p>
      <w:r>
        <w:t xml:space="preserve">Pommita komeetta</w:t>
        <w:br/>
        <w:t xml:space="preserve">Kaada se pois kurssiltaan laukaisemalla raketti</w:t>
        <w:br/>
        <w:t xml:space="preserve">Käytä laseria sen höyrystämiseen.</w:t>
        <w:br/>
        <w:t xml:space="preserve"> Hajota se osumalla siihen</w:t>
      </w:r>
    </w:p>
    <w:p>
      <w:r>
        <w:rPr>
          <w:b/>
          <w:u w:val="single"/>
        </w:rPr>
        <w:t xml:space="preserve">Asiakirja 14001</w:t>
      </w:r>
    </w:p>
    <w:p>
      <w:r>
        <w:rPr>
          <w:b/>
        </w:rPr>
        <w:t xml:space="preserve">Ohjeet</w:t>
      </w:r>
    </w:p>
    <w:p>
      <w:r>
        <w:t xml:space="preserve">Missä brasilialainen Jiu-Jitsu perustettiin?</w:t>
      </w:r>
    </w:p>
    <w:p>
      <w:r>
        <w:rPr>
          <w:b/>
        </w:rPr>
        <w:t xml:space="preserve">Vastaus</w:t>
      </w:r>
    </w:p>
    <w:p>
      <w:r>
        <w:t xml:space="preserve">Brasilialainen Jiu-Jitsu on peräisin Japanista, ja Mitsuo Maeda toi sen Brasiliaan vuonna 1914. Maeda koulutti Carlos ja Helio Graciea, jotka testasivat ja kehittivät Jiu-Jitsua sellaiseksi kuin se on nykyään. Jiu-Jitsu kehittyi edelleen vuosien mittaan, ja lopulta sen opetussuunnitelmaan sisällytettiin painin ja muiden kamppailulajien piirteitä. Rorion Gracie, Heliosin poika, toi Jiu-Jitsun Yhdysvaltoihin 1970-luvulla.</w:t>
      </w:r>
    </w:p>
    <w:p>
      <w:r>
        <w:rPr>
          <w:b/>
          <w:u w:val="single"/>
        </w:rPr>
        <w:t xml:space="preserve">Asiakirja 14002</w:t>
      </w:r>
    </w:p>
    <w:p>
      <w:r>
        <w:rPr>
          <w:b/>
        </w:rPr>
        <w:t xml:space="preserve">Ohjeet</w:t>
      </w:r>
    </w:p>
    <w:p>
      <w:r>
        <w:t xml:space="preserve">Miltä maantieteelliseltä alueelta sefardijuutalaiset ovat kotoisin?</w:t>
      </w:r>
    </w:p>
    <w:p>
      <w:r>
        <w:rPr>
          <w:b/>
        </w:rPr>
        <w:t xml:space="preserve">Vastaus</w:t>
      </w:r>
    </w:p>
    <w:p>
      <w:r>
        <w:t xml:space="preserve">Sephardilaisen juutalaisuuden juuret ovat Iberian niemimaalla.</w:t>
      </w:r>
    </w:p>
    <w:p>
      <w:r>
        <w:rPr>
          <w:b/>
          <w:u w:val="single"/>
        </w:rPr>
        <w:t xml:space="preserve">Asiakirja 14003</w:t>
      </w:r>
    </w:p>
    <w:p>
      <w:r>
        <w:rPr>
          <w:b/>
        </w:rPr>
        <w:t xml:space="preserve">Ohjeet</w:t>
      </w:r>
    </w:p>
    <w:p>
      <w:r>
        <w:t xml:space="preserve">Mikä on Capitol</w:t>
      </w:r>
    </w:p>
    <w:p>
      <w:r>
        <w:rPr>
          <w:b/>
        </w:rPr>
        <w:t xml:space="preserve">Konteksti</w:t>
      </w:r>
    </w:p>
    <w:p>
      <w:r>
        <w:t xml:space="preserve">Yhdysvaltain Capitol, jota kutsutaan usein nimellä The Capitol tai Capitol Building, on Yhdysvaltain kongressin, liittovaltion hallituksen lainsäädäntöelimen, toimipaikka. Se sijaitsee Capitol Hillillä National Mallin itäpäässä Washingtonissa, D.C. Vaikka Capitol ei enää ole liittovaltion piirikunnan maantieteellinen keskus, se muodostaa piirikunnan kadunnumerojärjestelmän ja sen neljän kvadrantin alkupisteen.</w:t>
        <w:br/>
        <w:br/>
        <w:t xml:space="preserve"> Nykyisen rakennuksen keskeiset osat valmistuivat vuonna 1800. Ne tuhoutuivat osittain Washingtonin palossa vuonna 1814, mutta kunnostettiin kokonaan viiden vuoden kuluessa. Rakennusta laajennettiin 1850-luvulla laajentamalla siipiä kaksikamarisen lainsäätäjän istuntosaleja varten: edustajainhuone eteläsiivessä ja senaatti pohjoissiivessä. Massiivinen kupoli valmistui noin vuonna 1866 heti Yhdysvaltain sisällissodan jälkeen. Kuten toimeenpanovallan ja oikeuslaitoksen tärkeimmät rakennukset, Capitol on rakennettu uusklassiseen tyyliin, ja sen ulkokuori on valkoinen. Sekä sen itä- että länsisivuja kutsutaan muodollisesti julkisivuiksi, vaikka vain itäjulkisivu oli tarkoitettu vierailijoiden ja arvohenkilöiden vastaanottoon.</w:t>
      </w:r>
    </w:p>
    <w:p>
      <w:r>
        <w:rPr>
          <w:b/>
        </w:rPr>
        <w:t xml:space="preserve">Vastaus</w:t>
      </w:r>
    </w:p>
    <w:p>
      <w:r>
        <w:t xml:space="preserve">Yhdysvaltain Capitol, jota kutsutaan usein nimellä The Capitol tai Capitol Building, on Yhdysvaltain kongressin, liittovaltion hallituksen lainsäädäntöelimen, toimipaikka. Se sijaitsee Capitol Hillillä National Mallin itäpäässä Washingtonissa, D.C. Vaikka Capitol ei enää ole liittovaltion piirikunnan maantieteellinen keskus, se muodostaa piirikunnan kadunnumerojärjestelmän ja sen neljän kvadrantin alkupisteen.</w:t>
        <w:br/>
        <w:br/>
        <w:t xml:space="preserve"> Nykyisen rakennuksen keskeiset osat valmistuivat vuonna 1800. Ne tuhoutuivat osittain Washingtonin palossa vuonna 1814, mutta kunnostettiin kokonaan viiden vuoden kuluessa. Rakennusta laajennettiin 1850-luvulla laajentamalla siipiä kaksikamarisen lainsäätäjän istuntosaleja varten: edustajainhuone eteläsiivessä ja senaatti pohjoissiivessä. Massiivinen kupoli valmistui noin vuonna 1866 heti Yhdysvaltain sisällissodan jälkeen. Kuten toimeenpanovallan ja oikeuslaitoksen tärkeimmät rakennukset, Capitol on rakennettu uusklassiseen tyyliin, ja sen ulkokuori on valkoinen. Sekä sen itä- että länsisivuja kutsutaan muodollisesti julkisivuiksi, vaikka vain itäjulkisivu oli tarkoitettu vierailijoiden ja arvohenkilöiden vastaanottoon.</w:t>
      </w:r>
    </w:p>
    <w:p>
      <w:r>
        <w:rPr>
          <w:b/>
          <w:u w:val="single"/>
        </w:rPr>
        <w:t xml:space="preserve">Asiakirja 14004</w:t>
      </w:r>
    </w:p>
    <w:p>
      <w:r>
        <w:rPr>
          <w:b/>
        </w:rPr>
        <w:t xml:space="preserve">Ohjeet</w:t>
      </w:r>
    </w:p>
    <w:p>
      <w:r>
        <w:t xml:space="preserve">Mikä on salamaniskun pääasiallinen syy?</w:t>
      </w:r>
    </w:p>
    <w:p>
      <w:r>
        <w:rPr>
          <w:b/>
        </w:rPr>
        <w:t xml:space="preserve">Vastaus</w:t>
      </w:r>
    </w:p>
    <w:p>
      <w:r>
        <w:t xml:space="preserve">Salama syntyy, kun pilven pohjassa olevat negatiiviset varaukset (elektronit) vetävät puoleensa maan positiivisia varauksia (protonit).</w:t>
      </w:r>
    </w:p>
    <w:p>
      <w:r>
        <w:rPr>
          <w:b/>
          <w:u w:val="single"/>
        </w:rPr>
        <w:t xml:space="preserve">Asiakirja 14005</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Stravinskyn suihkulähde oli osa Pariisin kaupungin vuonna 1978 käynnistämää veistosohjelmaa, jonka tarkoituksena oli rakentaa seitsemän nykyaikaista suihkulähdettä, joissa oli veistoksia kaupungin eri aukioilla. Hankkeeseen kuului myös uusia suihkulähteitä Hotel de Ville -hotellin ja Palais Royalin puutarhassa. Ne olivat ensimmäiset Pariisiin rakennetut julkiset suihkulähteet sen jälkeen, kun Palais de Chaillot'n suihkulähteet rakennettiin vuoden 1937 Pariisin maailmannäyttelyä varten. Kyseessä oli myös Pariisin kaupungin suuri hanke, jonka tarkoituksena oli uudistaa vuonna 1971 purettujen vanhojen torien, Les Hallesin, ympäristöä ja elävöittää alue uudelleen kävelykaduilla, aukioilla ja taideteoksilla.</w:t>
      </w:r>
    </w:p>
    <w:p>
      <w:r>
        <w:rPr>
          <w:b/>
        </w:rPr>
        <w:t xml:space="preserve">Vastaus</w:t>
      </w:r>
    </w:p>
    <w:p>
      <w:r>
        <w:t xml:space="preserve">1978 - käynnistettiin veistosohjelma, johon kuului seitsemän nykyaikaisen suihkulähteen rakentaminen Pariisiin</w:t>
        <w:br/>
        <w:t xml:space="preserve">- 1937 - Palais de Chaillot'n suihkulähteet rakennettiin</w:t>
        <w:br/>
        <w:t xml:space="preserve">- 1971 - Les Hallesin purkupäivä</w:t>
      </w:r>
    </w:p>
    <w:p>
      <w:r>
        <w:rPr>
          <w:b/>
          <w:u w:val="single"/>
        </w:rPr>
        <w:t xml:space="preserve">Asiakirja 14006</w:t>
      </w:r>
    </w:p>
    <w:p>
      <w:r>
        <w:rPr>
          <w:b/>
        </w:rPr>
        <w:t xml:space="preserve">Ohjeet</w:t>
      </w:r>
    </w:p>
    <w:p>
      <w:r>
        <w:t xml:space="preserve">Kumpi on brittiläinen vai metrinen mitta: jalka, metri?</w:t>
      </w:r>
    </w:p>
    <w:p>
      <w:r>
        <w:rPr>
          <w:b/>
        </w:rPr>
        <w:t xml:space="preserve">Vastaus</w:t>
      </w:r>
    </w:p>
    <w:p>
      <w:r>
        <w:t xml:space="preserve">jalka on englantilainen, metri on metrinen.</w:t>
      </w:r>
    </w:p>
    <w:p>
      <w:r>
        <w:rPr>
          <w:b/>
          <w:u w:val="single"/>
        </w:rPr>
        <w:t xml:space="preserve">Asiakirja 14007</w:t>
      </w:r>
    </w:p>
    <w:p>
      <w:r>
        <w:rPr>
          <w:b/>
        </w:rPr>
        <w:t xml:space="preserve">Ohjeet</w:t>
      </w:r>
    </w:p>
    <w:p>
      <w:r>
        <w:t xml:space="preserve">Mikä on Aspergerin oireyhtymä?</w:t>
      </w:r>
    </w:p>
    <w:p>
      <w:r>
        <w:rPr>
          <w:b/>
        </w:rPr>
        <w:t xml:space="preserve">Vastaus</w:t>
      </w:r>
    </w:p>
    <w:p>
      <w:r>
        <w:t xml:space="preserve">Aspergerin oireyhtymä (AS) tai Aspergerin oireyhtymä on neurologinen kehityshäiriö, jolle on ominaista huomattavat vaikeudet sosiaalisessa vuorovaikutuksessa ja nonverbaalisessa kommunikaatiossa sekä rajoitetut ja toistuvat käyttäytymismallit ja kiinnostuksen kohteet. Oireyhtymää ei enää tunnusteta omaksi diagnoosikseen, sillä se on yhdistetty muiden sairauksien kanssa autismin kirjon häiriöksi (ASD). Sen katsottiin eroavan muista diagnooseista, jotka yhdistettiin ASD:hen, sillä puhuttu kieli ja älykkyys ovat suhteellisen häiriöttömiä.</w:t>
        <w:br/>
        <w:br/>
        <w:t xml:space="preserve"> Oireyhtymä sai nimensä itävaltalaisen lastenlääkärin Hans Aspergerin mukaan, joka kuvasi vuonna 1944 hoitamiaan lapsia, joilla oli vaikeuksia solmia ystävyyssuhteita, jotka eivät ymmärtäneet toisten eleitä tai tunteita, kävivät yksipuolisia keskusteluja lempiharrastuksistaan ja olivat kömpelöitä. Vuonna 1994 Aspergerin oireyhtymä sisällytettiin Yhdysvaltain mielenterveyshäiriöiden diagnostisen ja tilastollisen käsikirjan neljänteen painokseen (DSM-IV); DSM-5:n julkaisemisen myötä vuonna 2013 oireyhtymä kuitenkin poistettiin, ja oireet sisältyvät nyt autismin kirjon häiriöihin yhdessä klassisen autismin kirjon ja yleiskehityshäiriön, jota ei ole eritelty muulla tavoin (PDD-NOS) kanssa. Vastaavasti se yhdistettiin autismin kirjon häiriöön kansainvälisessä tautiluokituksessa (ICD-11) vuodesta 2021 alkaen.</w:t>
        <w:br/>
        <w:br/>
        <w:t xml:space="preserve"> Aspergerin oireyhtymän tarkka syy tunnetaan huonosti. Vaikka sen periytyvyys on korkea, sen taustalla olevaa perinnöllisyyttä ei ole määritetty lopullisesti. Myös ympäristötekijöillä uskotaan olevan merkitystä. Aivojen kuvantamisella ei ole tunnistettu yleistä perussairautta. Yksittäistä hoitoa ei ole olemassa, ja Yhdistyneen kuningaskunnan kansallisen terveyspalvelun (NHS) ohjeiden mukaan minkään autismin muodon "hoitoa" ei pitäisi pyrkiä, koska autismi ei ole "sairaus, joka voidaan poistaa tai parantaa". Royal College of Psychiatrists -järjestön mukaan vaikka samanaikaiset sairaudet saattavat vaatia hoitoa, "autismin hoidossa itsessään on kyse pääasiassa koulutuksen, harjoittelun ja sosiaalisen tuen/hoidon tarjoamisesta, jotta henkilön kyky toimia jokapäiväisessä maailmassa paranee". Tietoja autismiin liittyvien erityisten interventioiden tehokkuudesta on vain vähän. Interventioihin voi kuulua sosiaalisten taitojen harjoittelua, kognitiivista käyttäytymisterapiaa, fysioterapiaa, puheterapiaa, vanhempien kouluttamista ja lääkkeitä liitännäisongelmiin, kuten mielialaan tai ahdistuneisuuteen. Autistiset piirteet vähenevät yleensä aikuisiässä, mutta sosiaaliset ja kommunikointivaikeudet säilyvät yleensä edelleen.</w:t>
      </w:r>
    </w:p>
    <w:p>
      <w:r>
        <w:rPr>
          <w:b/>
          <w:u w:val="single"/>
        </w:rPr>
        <w:t xml:space="preserve">Asiakirja 14008</w:t>
      </w:r>
    </w:p>
    <w:p>
      <w:r>
        <w:rPr>
          <w:b/>
        </w:rPr>
        <w:t xml:space="preserve">Ohjeet</w:t>
      </w:r>
    </w:p>
    <w:p>
      <w:r>
        <w:t xml:space="preserve">Mitä on älykkyys?</w:t>
      </w:r>
    </w:p>
    <w:p>
      <w:r>
        <w:rPr>
          <w:b/>
        </w:rPr>
        <w:t xml:space="preserve">Vastaus</w:t>
      </w:r>
    </w:p>
    <w:p>
      <w:r>
        <w:t xml:space="preserve">Termi älykkyys on avoin ja usein tulkinnanvarainen ja suhteellinen. Jotkut väittävät, että älykkyyttä voidaan testata älykkyysosamäärätestillä (IQ). Tästä voidaan kiistellä. Pelkkä tieto ei ole yhtä kuin älykkyys. Älykkyydeksi voidaan kutsua tiedon asianmukaista käyttöä. Älykkyyden määritelmä on: kyky hankkia ja soveltaa tietoja ja taitoja. Tämän mukaan lähes jokaisella on kyky älykkyyteen.</w:t>
      </w:r>
    </w:p>
    <w:p>
      <w:r>
        <w:rPr>
          <w:b/>
          <w:u w:val="single"/>
        </w:rPr>
        <w:t xml:space="preserve">Asiakirja 14009</w:t>
      </w:r>
    </w:p>
    <w:p>
      <w:r>
        <w:rPr>
          <w:b/>
        </w:rPr>
        <w:t xml:space="preserve">Ohjeet</w:t>
      </w:r>
    </w:p>
    <w:p>
      <w:r>
        <w:t xml:space="preserve">Mitä kasveja kissat tykkäävät pureskella tai haistella, mikä voi antaa niille "pilveä"?</w:t>
      </w:r>
    </w:p>
    <w:p>
      <w:r>
        <w:rPr>
          <w:b/>
        </w:rPr>
        <w:t xml:space="preserve">Vastaus</w:t>
      </w:r>
    </w:p>
    <w:p>
      <w:r>
        <w:t xml:space="preserve">Monet kissat nauttivat tuoreen ja kuivatun kissanminttun pureskelusta tai haistelemisesta.</w:t>
      </w:r>
    </w:p>
    <w:p>
      <w:r>
        <w:rPr>
          <w:b/>
          <w:u w:val="single"/>
        </w:rPr>
        <w:t xml:space="preserve">Asiakirja 14010</w:t>
      </w:r>
    </w:p>
    <w:p>
      <w:r>
        <w:rPr>
          <w:b/>
        </w:rPr>
        <w:t xml:space="preserve">Ohjeet</w:t>
      </w:r>
    </w:p>
    <w:p>
      <w:r>
        <w:t xml:space="preserve">Selittäkää Espanjan ensisijaisuus</w:t>
      </w:r>
    </w:p>
    <w:p>
      <w:r>
        <w:rPr>
          <w:b/>
        </w:rPr>
        <w:t xml:space="preserve">Konteksti</w:t>
      </w:r>
    </w:p>
    <w:p>
      <w:r>
        <w:t xml:space="preserve">Espanjalaisten ensisijaisuus (portugaliksi: Primaz das Espanhas; espanj: Primado de las Españas, katalaani: Primat de les Espanyes) on Iberian niemimaan, joka tunnetaan historiallisesti nimellä Hispania tai monikossa Espanjat. Portugalissa sijaitsevan Bragan arkkipiispa on vaatinut tätä koko Iberian niemimaan primaaattia keskiajalta lähtien, mutta nykyään hänen primansa tunnustetaan vain Portugalissa. Espanjassa sijaitseva Toledon arkkipiispa on vaatinut Espanjan primaaattia kaikkien muiden Espanjan piispanistuinten yläpuolella. Lisäksi Kataloniassa sijaitsevan Tarragonan arkkipiispa käyttää myös tätä arvonimeä. Bragan, Toledon ja Tarragonan arkkipiispoja kutsutaan kardinaalipriimiksi, jos heidät on nostettu kardinaalin arvoon.</w:t>
      </w:r>
    </w:p>
    <w:p>
      <w:r>
        <w:rPr>
          <w:b/>
        </w:rPr>
        <w:t xml:space="preserve">Vastaus</w:t>
      </w:r>
    </w:p>
    <w:p>
      <w:r>
        <w:t xml:space="preserve">Espanjalaisten ensisijaisuus (portugaliksi: Primaz das Espanhas; espanj: Primado de las Españas, katalaani: Primat de les Espanyes) on Iberian niemimaan, joka tunnetaan historiallisesti nimellä Hispania tai monikossa Espanjat.</w:t>
        <w:br/>
        <w:br/>
        <w:t xml:space="preserve"> Portugalissa sijaitsevan Bragan arkkipiispa on vaatinut tätä koko Iberian niemimaan primaaattia keskiajalta lähtien, mutta nykyään hänen primansa tunnustetaan vain Portugalissa. Espanjassa sijaitseva Toledon arkkipiispa on vaatinut Espanjan primaaattia kaikkien muiden Espanjan piispanistuinten yläpuolella.</w:t>
        <w:br/>
        <w:br/>
        <w:t xml:space="preserve"> Lisäksi Kataloniassa sijaitsevan Tarragonan arkkipiispa käyttää myös tätä arvonimeä. Bragan, Toledon ja Tarragonan arkkipiispoja kutsutaan kardinaalipriimiksi, jos heidät on nostettu kardinaalin arvoon.</w:t>
      </w:r>
    </w:p>
    <w:p>
      <w:r>
        <w:rPr>
          <w:b/>
          <w:u w:val="single"/>
        </w:rPr>
        <w:t xml:space="preserve">Asiakirja 14011</w:t>
      </w:r>
    </w:p>
    <w:p>
      <w:r>
        <w:rPr>
          <w:b/>
        </w:rPr>
        <w:t xml:space="preserve">Ohjeet</w:t>
      </w:r>
    </w:p>
    <w:p>
      <w:r>
        <w:t xml:space="preserve">Mikä on ruohonleikkuri?</w:t>
      </w:r>
    </w:p>
    <w:p>
      <w:r>
        <w:rPr>
          <w:b/>
        </w:rPr>
        <w:t xml:space="preserve">Konteksti</w:t>
      </w:r>
    </w:p>
    <w:p>
      <w:r>
        <w:t xml:space="preserve">Ruohonleikkuri (tunnetaan myös nimellä ruohonleikkuri, ruohonleikkuri tai ruohonleikkuri) on laite, joka käyttää yhtä tai useampaa pyörivää terää (tai kelaa) ruohon leikkaamiseen tasaiselle korkeudelle. Leikatun ruohon korkeus voi olla kiinteä ruohonleikkurin rakenteen vuoksi, mutta yleensä se on käyttäjän säädettävissä, yleensä yhdellä päävivulla tai koneen jokaisessa pyörässä olevalla vivulla tai mutterilla ja pultilla. Terät voivat saada voimansa käsivoimalla, jolloin pyörät on mekaanisesti kytketty leikkuuteriin siten, että kun leikkuria työnnetään eteenpäin, terät pyörivät, tai koneessa voi olla akkukäyttöinen tai pistorasiaan kytkettävä sähkömoottori. Yleisin ruohonleikkureiden itsenäinen voimanlähde on pieni (yleensä yksisylinterinen) polttomoottori. Pienemmissä ruohonleikkureissa ei useinkaan ole minkäänlaista käyttövoimaa, vaan ne vaativat ihmisen voiman liikkua pinnalla; "peräkärrynavetaiset" ruohonleikkurit ovat itsekulkevia, jolloin ihmisen on vain käveltävä niiden takana ja ohjattava niitä. Suuremmat ruohonleikkurit ovat yleensä joko itsekulkevia "walk-behind"-tyyppejä tai useammin "ride-on"-ruohonleikkureita, jotka on varustettu siten, että käyttäjä voi ratsastaa ruohonleikkurin päällä ja ohjata sitä. Robottiruohonleikkuri ("nurmikonleikkuribotti", "mowbot" jne.) on suunniteltu toimimaan joko täysin itsenäisesti tai harvemmin käyttäjän toimesta kauko-ohjauksella.</w:t>
      </w:r>
    </w:p>
    <w:p>
      <w:r>
        <w:rPr>
          <w:b/>
        </w:rPr>
        <w:t xml:space="preserve">Vastaus</w:t>
      </w:r>
    </w:p>
    <w:p>
      <w:r>
        <w:t xml:space="preserve">Ruohonleikkuri on kone, joka leikkaa ruohon terillä haluttuun korkeuteen.</w:t>
      </w:r>
    </w:p>
    <w:p>
      <w:r>
        <w:rPr>
          <w:b/>
          <w:u w:val="single"/>
        </w:rPr>
        <w:t xml:space="preserve">Asiakirja 14012</w:t>
      </w:r>
    </w:p>
    <w:p>
      <w:r>
        <w:rPr>
          <w:b/>
        </w:rPr>
        <w:t xml:space="preserve">Ohjeet</w:t>
      </w:r>
    </w:p>
    <w:p>
      <w:r>
        <w:t xml:space="preserve">Mistä bermudanurmikko on peräisin?</w:t>
      </w:r>
    </w:p>
    <w:p>
      <w:r>
        <w:rPr>
          <w:b/>
        </w:rPr>
        <w:t xml:space="preserve">Konteksti</w:t>
      </w:r>
    </w:p>
    <w:p>
      <w:r>
        <w:t xml:space="preserve">Cynodon dactylon, joka tunnetaan yleisesti nimellä bermudanurmikka, on maailmanlaajuisesti esiintyvä ruoho. Se on kotoisin Euroopasta, Afrikasta, Australiasta ja suuresta osasta Aasiaa. Sitä on tuotu Amerikkaan. Vastoin yleistä nimeään se ei ole kotoisin Bermudasta, vaan se on siellä runsas vieraslaji. Bermudalla se on tunnettu nimellä "crab grass" (myös nimi Digitaria sanguinalis). Muita nimiä ovat Dhoob, dūrvā-ruoho, ethana-ruoho, dubo, koiranruoho, koiranhammasruoho, Bahama-ruoho, rapuruoho, paholaisruoho, sohvaruoho, intialainen doab, arugampul, grama, wiregrass ja scutch-ruoho.</w:t>
      </w:r>
    </w:p>
    <w:p>
      <w:r>
        <w:rPr>
          <w:b/>
        </w:rPr>
        <w:t xml:space="preserve">Vastaus</w:t>
      </w:r>
    </w:p>
    <w:p>
      <w:r>
        <w:t xml:space="preserve">Cynodon dactylon, joka tunnetaan yleisesti nimellä bermudanurmikka, on maailmanlaajuisesti esiintyvä ruoho. Se on kotoisin Euroopasta, Afrikasta, Australiasta ja suurelta osin Aasiasta.</w:t>
      </w:r>
    </w:p>
    <w:p>
      <w:r>
        <w:rPr>
          <w:b/>
          <w:u w:val="single"/>
        </w:rPr>
        <w:t xml:space="preserve">Asiakirja 14013</w:t>
      </w:r>
    </w:p>
    <w:p>
      <w:r>
        <w:rPr>
          <w:b/>
        </w:rPr>
        <w:t xml:space="preserve">Ohjeet</w:t>
      </w:r>
    </w:p>
    <w:p>
      <w:r>
        <w:t xml:space="preserve">Mikä on verbi?</w:t>
      </w:r>
    </w:p>
    <w:p>
      <w:r>
        <w:rPr>
          <w:b/>
        </w:rPr>
        <w:t xml:space="preserve">Vastaus</w:t>
      </w:r>
    </w:p>
    <w:p>
      <w:r>
        <w:t xml:space="preserve">Verbi on sana, joka syntaksissa yleensä ilmaisee toimintaa, tapahtumaa tai olotilaa. Englannin kielen tavallisessa kuvauksessa perusmuoto, joko partikkelin to kanssa tai ilman, on infinitiivi. Monissa kielissä verbejä taivutetaan aikamuodon, aspektin, mielialan ja äänteen koodaamiseksi.</w:t>
      </w:r>
    </w:p>
    <w:p>
      <w:r>
        <w:rPr>
          <w:b/>
          <w:u w:val="single"/>
        </w:rPr>
        <w:t xml:space="preserve">Asiakirja 14014</w:t>
      </w:r>
    </w:p>
    <w:p>
      <w:r>
        <w:rPr>
          <w:b/>
        </w:rPr>
        <w:t xml:space="preserve">Ohjeet</w:t>
      </w:r>
    </w:p>
    <w:p>
      <w:r>
        <w:t xml:space="preserve">Mikä on yhteisörakenne monimutkaisten verkkojen tutkimuksessa?</w:t>
      </w:r>
    </w:p>
    <w:p>
      <w:r>
        <w:rPr>
          <w:b/>
        </w:rPr>
        <w:t xml:space="preserve">Konteksti</w:t>
      </w:r>
    </w:p>
    <w:p>
      <w:r>
        <w:t xml:space="preserve">Monimutkaisten verkkojen tutkimuksessa verkolla sanotaan olevan yhteisöllinen rakenne, jos verkon solmut voidaan helposti ryhmitellä (mahdollisesti päällekkäisiin) solmupareihin siten, että kukin solmupari on sisäisesti tiheästi yhteydessä toisiinsa. Päällekkäisten yhteisöjen löytämisen erityistapauksessa tämä tarkoittaa, että verkko jakautuu luonnollisesti solmuryhmiin, joiden sisäiset yhteydet ovat tiheät ja ryhmien väliset yhteydet harvemmat. Päällekkäiset yhteisöt ovat kuitenkin myös sallittuja. Yleisempi määritelmä perustuu periaatteeseen, jonka mukaan solmuparit ovat todennäköisemmin yhteydessä toisiinsa, jos ne molemmat kuuluvat samaan yhteisöön (samoihin yhteisöihin), ja vähemmän todennäköisesti yhteydessä toisiinsa, jos ne eivät jaa yhteisöjä. Samankaltainen mutta erilainen ongelma on yhteisön haku, jossa tavoitteena on löytää yhteisö, johon tietty solmupiste kuuluu.</w:t>
      </w:r>
    </w:p>
    <w:p>
      <w:r>
        <w:rPr>
          <w:b/>
        </w:rPr>
        <w:t xml:space="preserve">Vastaus</w:t>
      </w:r>
    </w:p>
    <w:p>
      <w:r>
        <w:t xml:space="preserve">Monimutkaisten verkkojen tutkimuksessa verkolla sanotaan olevan yhteisöllinen rakenne, jos verkon solmut voidaan helposti ryhmitellä (mahdollisesti päällekkäisiin) solmupareihin siten, että kukin solmupari on sisäisesti tiheästi yhteydessä toisiinsa.</w:t>
      </w:r>
    </w:p>
    <w:p>
      <w:r>
        <w:rPr>
          <w:b/>
          <w:u w:val="single"/>
        </w:rPr>
        <w:t xml:space="preserve">Asiakirja 14015</w:t>
      </w:r>
    </w:p>
    <w:p>
      <w:r>
        <w:rPr>
          <w:b/>
        </w:rPr>
        <w:t xml:space="preserve">Ohjeet</w:t>
      </w:r>
    </w:p>
    <w:p>
      <w:r>
        <w:t xml:space="preserve">Nimeä 5 mahdollista polttoainelähdettä futuristista avaruusalusta varten.</w:t>
      </w:r>
    </w:p>
    <w:p>
      <w:r>
        <w:rPr>
          <w:b/>
        </w:rPr>
        <w:t xml:space="preserve">Vastaus</w:t>
      </w:r>
    </w:p>
    <w:p>
      <w:r>
        <w:t xml:space="preserve">Ionifuusio, hyperajo, flux-kondensaattori, aurinkopurjeet, muukalaismyrkky...</w:t>
      </w:r>
    </w:p>
    <w:p>
      <w:r>
        <w:rPr>
          <w:b/>
          <w:u w:val="single"/>
        </w:rPr>
        <w:t xml:space="preserve">Asiakirja 14016</w:t>
      </w:r>
    </w:p>
    <w:p>
      <w:r>
        <w:rPr>
          <w:b/>
        </w:rPr>
        <w:t xml:space="preserve">Ohjeet</w:t>
      </w:r>
    </w:p>
    <w:p>
      <w:r>
        <w:t xml:space="preserve">Kuka voitti maaliskuun hulluuden miesten koripalloturnauksen vuonna 2022?</w:t>
      </w:r>
    </w:p>
    <w:p>
      <w:r>
        <w:rPr>
          <w:b/>
        </w:rPr>
        <w:t xml:space="preserve">Vastaus</w:t>
      </w:r>
    </w:p>
    <w:p>
      <w:r>
        <w:t xml:space="preserve">Kansasin yliopisto Kansas Jayhawks</w:t>
      </w:r>
    </w:p>
    <w:p>
      <w:r>
        <w:rPr>
          <w:b/>
          <w:u w:val="single"/>
        </w:rPr>
        <w:t xml:space="preserve">Asiakirja 14017</w:t>
      </w:r>
    </w:p>
    <w:p>
      <w:r>
        <w:rPr>
          <w:b/>
        </w:rPr>
        <w:t xml:space="preserve">Ohjeet</w:t>
      </w:r>
    </w:p>
    <w:p>
      <w:r>
        <w:t xml:space="preserve">Millä tavoin voin vähentää API:ni latenssia?</w:t>
      </w:r>
    </w:p>
    <w:p>
      <w:r>
        <w:rPr>
          <w:b/>
        </w:rPr>
        <w:t xml:space="preserve">Vastaus</w:t>
      </w:r>
    </w:p>
    <w:p>
      <w:r>
        <w:t xml:space="preserve">API:n viiveen vähentämiseksi voit harkita mahdollisten tietokantaoperaatioiden välimuistiin tallentamista, tarvittavien verkkopyyntöjen määrän vähentämistä tai palvelimen instanssien määrän kasvattamista.</w:t>
      </w:r>
    </w:p>
    <w:p>
      <w:r>
        <w:rPr>
          <w:b/>
          <w:u w:val="single"/>
        </w:rPr>
        <w:t xml:space="preserve">Asiakirja 14018</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Carolina Biological Supply Companyn perusti vuonna 1927 tohtori Thomas E. Powell Jr., nuori geologian ja biologian professori Elon Collegessa (nykyinen Elonin yliopisto). 1920-luvulla luonnontieteiden opettajat joutuivat keräämään suurimman osan luokissaan ja laboratorioissaan käyttämistään materiaaleista, mikä vei huomattavan paljon aikaa heidän päätehtäviltään. Muiden opettajien tavoin tohtori Powell käytti suuren osan omasta ajastaan kentällä kerätessään näytteitä luokkiaan varten. Koska hän sai yleensä enemmän kuin tarvitsi, hän myi ylijäämän kollegoilleen. Hänen ponnisteluistaan kasvoi Carolina Biological Supply Company, sillä Powell ennakoi keräilytaitojensa olevan tarpeen tulevina vuosina.</w:t>
      </w:r>
    </w:p>
    <w:p>
      <w:r>
        <w:rPr>
          <w:b/>
        </w:rPr>
        <w:t xml:space="preserve">Vastaus</w:t>
      </w:r>
    </w:p>
    <w:p>
      <w:r>
        <w:t xml:space="preserve">- 1927 - Tällöin perustettiin Carolina Biological Supply Company.</w:t>
        <w:br/>
        <w:t xml:space="preserve"> - 1920-luku - Tänä aikana luonnontieteiden opettajat joutuivat keräämään suurimman osan luokissaan ja laboratorioissaan käyttämistään materiaaleista, mikä vei paljon aikaa heidän päätehtäviltään.</w:t>
      </w:r>
    </w:p>
    <w:p>
      <w:r>
        <w:rPr>
          <w:b/>
          <w:u w:val="single"/>
        </w:rPr>
        <w:t xml:space="preserve">Asiakirja 14019</w:t>
      </w:r>
    </w:p>
    <w:p>
      <w:r>
        <w:rPr>
          <w:b/>
        </w:rPr>
        <w:t xml:space="preserve">Ohjeet</w:t>
      </w:r>
    </w:p>
    <w:p>
      <w:r>
        <w:t xml:space="preserve">Mitkä seuraavista ovat ravinteikkaita elintarvikkeita: limsat, vihannekset, hedelmät, sipsit, täysjyvävilja, äyriäiset, keksit, kananmunat, pavut, herneet, linssit, suolaamattomat pähkinät ja siemenet, rasvattomat ja vähärasvaiset maitotuotteet, paistettu kana, vähärasvainen liha ja siipikarja.</w:t>
      </w:r>
    </w:p>
    <w:p>
      <w:r>
        <w:rPr>
          <w:b/>
        </w:rPr>
        <w:t xml:space="preserve">Vastaus</w:t>
      </w:r>
    </w:p>
    <w:p>
      <w:r>
        <w:t xml:space="preserve">Vihannekset, hedelmät, täysjyväviljat, äyriäiset, kananmunat, pavut, herneet ja linssit, suolaamattomat pähkinät ja siemenet, rasvattomat ja vähärasvaiset maitotuotteet sekä vähärasvainen liha ja siipikarja ovat ravinteikkaita elintarvikkeita.</w:t>
      </w:r>
    </w:p>
    <w:p>
      <w:r>
        <w:rPr>
          <w:b/>
          <w:u w:val="single"/>
        </w:rPr>
        <w:t xml:space="preserve">Asiakirja 14020</w:t>
      </w:r>
    </w:p>
    <w:p>
      <w:r>
        <w:rPr>
          <w:b/>
        </w:rPr>
        <w:t xml:space="preserve">Ohjeet</w:t>
      </w:r>
    </w:p>
    <w:p>
      <w:r>
        <w:t xml:space="preserve">Kuinka pitkä Ironman-triathlon on?</w:t>
      </w:r>
    </w:p>
    <w:p>
      <w:r>
        <w:rPr>
          <w:b/>
        </w:rPr>
        <w:t xml:space="preserve">Vastaus</w:t>
      </w:r>
    </w:p>
    <w:p>
      <w:r>
        <w:t xml:space="preserve">Ironman-triathlon on 140,6 mailia pitkä. Sitä pidetään kestävyyskilpailuna, ja usein kilpailijoilla kestää yli 10 tuntia suorittaa se. Triathlon koostuu kolmesta lajista: uinnista, pyöräilystä ja juoksusta. Uintiosuus on 2,4 mailia pitkä, pyöräilyosuus on 112 mailia pitkä ja juoksuosuus on 26,2 mailia pitkä.</w:t>
      </w:r>
    </w:p>
    <w:p>
      <w:r>
        <w:rPr>
          <w:b/>
          <w:u w:val="single"/>
        </w:rPr>
        <w:t xml:space="preserve">Asiakirja 14021</w:t>
      </w:r>
    </w:p>
    <w:p>
      <w:r>
        <w:rPr>
          <w:b/>
        </w:rPr>
        <w:t xml:space="preserve">Ohjeet</w:t>
      </w:r>
    </w:p>
    <w:p>
      <w:r>
        <w:t xml:space="preserve">Kuinka paljon Shaffer lahjoitti?</w:t>
      </w:r>
    </w:p>
    <w:p>
      <w:r>
        <w:rPr>
          <w:b/>
        </w:rPr>
        <w:t xml:space="preserve">Konteksti</w:t>
      </w:r>
    </w:p>
    <w:p>
      <w:r>
        <w:t xml:space="preserve">Vuonna 2018 Butler County Community College perusti Shaffer School of Nursing and Allied Health -koulun sen jälkeen, kun Shaffer lahjoitti koululle miljoona dollaria.</w:t>
      </w:r>
    </w:p>
    <w:p>
      <w:r>
        <w:rPr>
          <w:b/>
        </w:rPr>
        <w:t xml:space="preserve">Vastaus</w:t>
      </w:r>
    </w:p>
    <w:p>
      <w:r>
        <w:t xml:space="preserve">miljoona dollaria</w:t>
      </w:r>
    </w:p>
    <w:p>
      <w:r>
        <w:rPr>
          <w:b/>
          <w:u w:val="single"/>
        </w:rPr>
        <w:t xml:space="preserve">Asiakirja 14022</w:t>
      </w:r>
    </w:p>
    <w:p>
      <w:r>
        <w:rPr>
          <w:b/>
        </w:rPr>
        <w:t xml:space="preserve">Ohjeet</w:t>
      </w:r>
    </w:p>
    <w:p>
      <w:r>
        <w:t xml:space="preserve">Antakaa minulle ideoita illalliseksi tänä iltana.</w:t>
      </w:r>
    </w:p>
    <w:p>
      <w:r>
        <w:rPr>
          <w:b/>
        </w:rPr>
        <w:t xml:space="preserve">Vastaus</w:t>
      </w:r>
    </w:p>
    <w:p>
      <w:r>
        <w:t xml:space="preserve">Toki! Tässä on 2 ideaa.</w:t>
        <w:br/>
        <w:br/>
        <w:t xml:space="preserve"> 1) Tilaaminen:</w:t>
        <w:br/>
        <w:br/>
        <w:t xml:space="preserve"> Katso, mitkä ravintolat alueellasi tarjoavat kotiinkuljetusta, ja valitse jokin, joka sopii sinulle hyvin! Yleisiä tilattavia asioita ovat esimerkiksi pizza, sushi, tacot, paistettu riisi ja paljon muuta!</w:t>
        <w:br/>
        <w:br/>
        <w:t xml:space="preserve"> 2) Tutustu jääkaappiin ja ruokakaappiin ja kokkaa kotona! Tässä on muutamia helppoja ateriaideoita:</w:t>
        <w:br/>
        <w:br/>
        <w:t xml:space="preserve">Pasta</w:t>
        <w:br/>
        <w:t xml:space="preserve">- Stir Fry</w:t>
        <w:br/>
        <w:t xml:space="preserve">- Flat bread</w:t>
        <w:br/>
        <w:t xml:space="preserve">- Kanaa, riisiä ja vihanneksia</w:t>
        <w:br/>
        <w:t xml:space="preserve">- Wrapsit tai voileivät</w:t>
      </w:r>
    </w:p>
    <w:p>
      <w:r>
        <w:rPr>
          <w:b/>
          <w:u w:val="single"/>
        </w:rPr>
        <w:t xml:space="preserve">Asiakirja 14023</w:t>
      </w:r>
    </w:p>
    <w:p>
      <w:r>
        <w:rPr>
          <w:b/>
        </w:rPr>
        <w:t xml:space="preserve">Ohjeet</w:t>
      </w:r>
    </w:p>
    <w:p>
      <w:r>
        <w:t xml:space="preserve">miten pitää loistava esitys</w:t>
      </w:r>
    </w:p>
    <w:p>
      <w:r>
        <w:rPr>
          <w:b/>
        </w:rPr>
        <w:t xml:space="preserve">Vastaus</w:t>
      </w:r>
    </w:p>
    <w:p>
      <w:r>
        <w:t xml:space="preserve">Hyvän esityksen pitäminen vaatii tehokkaan suunnittelun, mukaansatempaavan esityksen ja harkitun yleisön sitouttamisen yhdistelmää. Seuraavassa on muutamia vinkkejä, jotka auttavat sinua luomaan ja pitämään onnistuneen esityksen:</w:t>
        <w:br/>
        <w:br/>
        <w:t xml:space="preserve"> Ymmärrä yleisösi: Ennen kuin luot esityksen, tutki yleisöäsi, jotta ymmärrät heidän kiinnostuksen kohteensa, tietämystasonsa ja odotuksensa. Näin voit räätälöidä sisällön heidän tarpeisiinsa ja tehdä esityksestäsi kiinnostavamman.</w:t>
        <w:br/>
        <w:br/>
        <w:t xml:space="preserve"> Suunnittele sisältö: Luo selkeä ja tiivis hahmotelma, joka kattaa tärkeimmät asiat, jotka haluat esittää. Käytä visuaalisia keinoja, kuten dioja tai videoita, tukemaan viestiäsi, mutta älä ylikuormita esitystäsi liian monilla kuvilla tai tekstillä.</w:t>
        <w:br/>
        <w:br/>
        <w:t xml:space="preserve"> Harjoittele, harjoittele, harjoittele: Harjoittele esitystäsi useita kertoja, mieluiten pienen yleisön tai peilin edessä. Tämä auttaa sinua tuntemaan olosi varmemmaksi ja mukavammaksi esityksesi kanssa.</w:t>
        <w:br/>
        <w:br/>
        <w:t xml:space="preserve"> Käytä mukaansatempaavia esitystekniikoita: Käytä ääntäsi, kehonkieltäsi ja katsekontaktia sitouttaaksesi yleisösi. Vaihtele äänensävyäsi ja tempoasi, jotta yleisö pysyy kiinnostuneena, ja käytä eleitä ja liikkeitä korostamaan asiasi.</w:t>
        <w:br/>
        <w:br/>
        <w:t xml:space="preserve"> Kannusta yleisöä osallistumaan: Kysy kysymyksiä, pyydä palautetta ja luo yleisölle tilaisuuksia osallistua. Tämä auttaa pitämään heidän huomionsa ja luo vuorovaikutteisemman esityksen.</w:t>
        <w:br/>
        <w:br/>
        <w:t xml:space="preserve"> Ole aito ja intohimoinen: Näytä innostuksesi aihettasi kohtaan ja anna persoonallisuutesi näkyä. Yleisösi on sitoutuneempi, jos he näkevät, että olet intohimoisesti mukana esityksessäsi.</w:t>
        <w:br/>
        <w:br/>
        <w:t xml:space="preserve"> Päätä esitys vahvalla lopetuksella: Tee yhteenveto pääkohdista ja jätä kuulijoille selkeä kehotus toimia tai mieleenpainuva viesti. Tämä auttaa heitä muistamaan esityksesi ja ryhtymään toimiin viestisi perusteella.</w:t>
        <w:br/>
        <w:br/>
        <w:t xml:space="preserve"> Noudattamalla näitä vinkkejä voit pitää loistavan esityksen, joka sitouttaa ja informoi yleisöäsi. Muista harjoitella, olla oma itsesi ja pitää hauskaa!</w:t>
      </w:r>
    </w:p>
    <w:p>
      <w:r>
        <w:rPr>
          <w:b/>
          <w:u w:val="single"/>
        </w:rPr>
        <w:t xml:space="preserve">Asiakirja 14024</w:t>
      </w:r>
    </w:p>
    <w:p>
      <w:r>
        <w:rPr>
          <w:b/>
        </w:rPr>
        <w:t xml:space="preserve">Ohjeet</w:t>
      </w:r>
    </w:p>
    <w:p>
      <w:r>
        <w:t xml:space="preserve">Missä ovat hyviä paikkoja perheen vierailulle Portland Oregonissa?</w:t>
      </w:r>
    </w:p>
    <w:p>
      <w:r>
        <w:rPr>
          <w:b/>
        </w:rPr>
        <w:t xml:space="preserve">Vastaus</w:t>
      </w:r>
    </w:p>
    <w:p>
      <w:r>
        <w:t xml:space="preserve">1. Oregonin tiede- ja teollisuusmuseo (OMSI) on tiede- ja teknologiamuseo Portlandissa Oregonissa. Museossa on monia interaktiivisia näyttelyitä, teatteri ja käytöstä poistettu laivaston sukellusvene.</w:t>
        <w:br/>
        <w:br/>
        <w:t xml:space="preserve"> 2. Springwater Corridor on jalankulku- ja pyörätie Portlandin ja Greshamin välillä Oregonissa. Portlandin metron alueella on luontopolkuja, siltoja ja maisema-alueita.</w:t>
        <w:br/>
        <w:br/>
        <w:t xml:space="preserve"> 3. Oregonin eläintarhassa on norsuja, leijonia, jääkarhuja sekä Tyynenmeren luoteisosan alkuperäisnisäkäs- ja lintulajeja. Oregonin eläintarha sijaitsee Washington Parkissa. Eläintarha on vanhin eläintarha Mississippi-joen länsipuolella.</w:t>
      </w:r>
    </w:p>
    <w:p>
      <w:r>
        <w:rPr>
          <w:b/>
          <w:u w:val="single"/>
        </w:rPr>
        <w:t xml:space="preserve">Asiakirja 14025</w:t>
      </w:r>
    </w:p>
    <w:p>
      <w:r>
        <w:rPr>
          <w:b/>
        </w:rPr>
        <w:t xml:space="preserve">Ohjeet</w:t>
      </w:r>
    </w:p>
    <w:p>
      <w:r>
        <w:t xml:space="preserve">Luo validin, hyvin muotoillun JSON:n avulla luettelo espresson kirjoitusasuista annetun tekstin perusteella.</w:t>
      </w:r>
    </w:p>
    <w:p>
      <w:r>
        <w:rPr>
          <w:b/>
        </w:rPr>
        <w:t xml:space="preserve">Konteksti</w:t>
      </w:r>
    </w:p>
    <w:p>
      <w:r>
        <w:t xml:space="preserve">Kirjoitusasua expresso pidetään useimmiten virheellisenä, vaikka jotkut lähteet kutsuvat sitä harvinaisemmaksi muunnelmaksi[30].[30] Se on yleinen ranskaksi ja portugaliksi. Italiassa käytetään termiä espresso, jossa useimpien latinalaisjuuristen sanojen x-kirjaimet korvataan s-kirjaimella; x-kirjainta ei pidetä osana italialaisia vakioaakkosia. Italialaiset kutsuvat sitä yleisesti yksinkertaisesti caffèksi (kahvi), ja espresso on tavallinen tilattava kahvi; sama pätee Portugalissa (café), jossa on joitakin alueellisia muunnelmia (bica Lissabonissa ja cimbalino perinteisesti Portossa); Espanjassa café expreso on "virallisempi" nimitys, mutta café solo (yksin, ilman maitoa) on tavallinen tapa pyytää sitä espressobaarissa.</w:t>
      </w:r>
    </w:p>
    <w:p>
      <w:r>
        <w:rPr>
          <w:b/>
        </w:rPr>
        <w:t xml:space="preserve">Vastaus</w:t>
      </w:r>
    </w:p>
    <w:p>
      <w:r>
        <w:t xml:space="preserve">[</w:t>
        <w:br/>
        <w:t xml:space="preserve">  "espresso",</w:t>
        <w:br/>
        <w:t xml:space="preserve">  "expresso",</w:t>
        <w:br/>
        <w:t xml:space="preserve">  "kahvi",</w:t>
        <w:br/>
        <w:t xml:space="preserve">  "caffè",</w:t>
        <w:br/>
        <w:t xml:space="preserve">  "café",</w:t>
        <w:br/>
        <w:t xml:space="preserve">  "bica",</w:t>
        <w:br/>
        <w:t xml:space="preserve">  "cimbalino",</w:t>
        <w:br/>
        <w:t xml:space="preserve">  "café expreso",</w:t>
        <w:br/>
        <w:t xml:space="preserve">  "café solo"</w:t>
        <w:br/>
        <w:t xml:space="preserve">]</w:t>
      </w:r>
    </w:p>
    <w:p>
      <w:r>
        <w:rPr>
          <w:b/>
          <w:u w:val="single"/>
        </w:rPr>
        <w:t xml:space="preserve">Asiakirja 14026</w:t>
      </w:r>
    </w:p>
    <w:p>
      <w:r>
        <w:rPr>
          <w:b/>
        </w:rPr>
        <w:t xml:space="preserve">Ohjeet</w:t>
      </w:r>
    </w:p>
    <w:p>
      <w:r>
        <w:t xml:space="preserve">Mihin käytän painepesuria?</w:t>
      </w:r>
    </w:p>
    <w:p>
      <w:r>
        <w:rPr>
          <w:b/>
        </w:rPr>
        <w:t xml:space="preserve">Vastaus</w:t>
      </w:r>
    </w:p>
    <w:p>
      <w:r>
        <w:t xml:space="preserve">Painepesuri työntää vettä ulos suurella nopeudella, minkä ansiosta voit poistaa likaa tai likaa suurilta pinnoilta, usein kodin tai rakennuksen pinnoilta.</w:t>
      </w:r>
    </w:p>
    <w:p>
      <w:r>
        <w:rPr>
          <w:b/>
          <w:u w:val="single"/>
        </w:rPr>
        <w:t xml:space="preserve">Asiakirja 14027</w:t>
      </w:r>
    </w:p>
    <w:p>
      <w:r>
        <w:rPr>
          <w:b/>
        </w:rPr>
        <w:t xml:space="preserve">Ohjeet</w:t>
      </w:r>
    </w:p>
    <w:p>
      <w:r>
        <w:t xml:space="preserve">Valitse sana, joka eroaa muista:  Äiti, ystävä, sisar, isä, veli...</w:t>
      </w:r>
    </w:p>
    <w:p>
      <w:r>
        <w:rPr>
          <w:b/>
        </w:rPr>
        <w:t xml:space="preserve">Vastaus</w:t>
      </w:r>
    </w:p>
    <w:p>
      <w:r>
        <w:t xml:space="preserve">Ystävä on termi, joka kuvastaa sidettä, joka ei ole geneettinen.</w:t>
      </w:r>
    </w:p>
    <w:p>
      <w:r>
        <w:rPr>
          <w:b/>
          <w:u w:val="single"/>
        </w:rPr>
        <w:t xml:space="preserve">Asiakirja 14028</w:t>
      </w:r>
    </w:p>
    <w:p>
      <w:r>
        <w:rPr>
          <w:b/>
        </w:rPr>
        <w:t xml:space="preserve">Ohjeet</w:t>
      </w:r>
    </w:p>
    <w:p>
      <w:r>
        <w:t xml:space="preserve">Mikä on Oregonin suurin kaupunki?</w:t>
      </w:r>
    </w:p>
    <w:p>
      <w:r>
        <w:rPr>
          <w:b/>
        </w:rPr>
        <w:t xml:space="preserve">Vastaus</w:t>
      </w:r>
    </w:p>
    <w:p>
      <w:r>
        <w:t xml:space="preserve">Portland</w:t>
      </w:r>
    </w:p>
    <w:p>
      <w:r>
        <w:rPr>
          <w:b/>
          <w:u w:val="single"/>
        </w:rPr>
        <w:t xml:space="preserve">Asiakirja 14029</w:t>
      </w:r>
    </w:p>
    <w:p>
      <w:r>
        <w:rPr>
          <w:b/>
        </w:rPr>
        <w:t xml:space="preserve">Ohjeet</w:t>
      </w:r>
    </w:p>
    <w:p>
      <w:r>
        <w:t xml:space="preserve">Mitä on topografia?</w:t>
      </w:r>
    </w:p>
    <w:p>
      <w:r>
        <w:rPr>
          <w:b/>
        </w:rPr>
        <w:t xml:space="preserve">Vastaus</w:t>
      </w:r>
    </w:p>
    <w:p>
      <w:r>
        <w:t xml:space="preserve">Topografia on maanpinnan muotojen ja ominaisuuksien tutkimus. Alueen topografialla voidaan viitata itse maanpinnan muotoihin ja piirteisiin tai kartoissa olevaan kuvaukseen tai kuvaukseen.</w:t>
        <w:br/>
        <w:br/>
        <w:t xml:space="preserve"> Topografia on geotieteiden ja planeettatieteiden osa-alue, ja se käsittelee yleisesti paikallisia yksityiskohtia, joihin kuuluvat pinnanmuodostuksen lisäksi myös luonnolliset, keinotekoiset ja kulttuuriset piirteet, kuten tiet, maarajaukset ja rakennukset. Yhdysvalloissa topografialla tarkoitetaan usein nimenomaan pinnanmuodostusta, vaikka USGS:n topografisiin karttoihin on merkitty korkeuskäyrien lisäksi myös teitä, asutusta, rakenteita, maanrajoja ja niin edelleen.</w:t>
        <w:br/>
        <w:br/>
        <w:t xml:space="preserve"> Suppeassa merkityksessä topografiaan kuuluu maaston pinnanmuodostuksen tai maastonmuodon tallentaminen, pinnan kolmiulotteinen laatu ja erityisten maastonmuotojen tunnistaminen; tätä kutsutaan myös geomorfometriaksi. Nykykäytössä tähän liittyy korkeustietojen tuottaminen digitaalisessa muodossa (DEM). Siihen katsotaan usein kuuluvan myös maanpinnan muodon graafinen esittäminen kartalla erilaisilla kartografisilla pinnanmuodon kuvaustekniikoilla, kuten korkeusviivoilla, hypsometrisillä sävyillä ja pinnanmuodon varjostuksella.</w:t>
      </w:r>
    </w:p>
    <w:p>
      <w:r>
        <w:rPr>
          <w:b/>
          <w:u w:val="single"/>
        </w:rPr>
        <w:t xml:space="preserve">Asiakirja 14030</w:t>
      </w:r>
    </w:p>
    <w:p>
      <w:r>
        <w:rPr>
          <w:b/>
        </w:rPr>
        <w:t xml:space="preserve">Ohjeet</w:t>
      </w:r>
    </w:p>
    <w:p>
      <w:r>
        <w:t xml:space="preserve">Miksi intialaista syntyperää olevien toimitusjohtajien osuus on kasvanut viime vuosikymmenen aikana?</w:t>
      </w:r>
    </w:p>
    <w:p>
      <w:r>
        <w:rPr>
          <w:b/>
        </w:rPr>
        <w:t xml:space="preserve">Vastaus</w:t>
      </w:r>
    </w:p>
    <w:p>
      <w:r>
        <w:t xml:space="preserve">Viime vuosikymmenen aikana on ollut havaittavissa kasvava suuntaus, jossa yrityksiä johtavat intialaista syntyperää olevat toimitusjohtajat.  Monet tekijät ovat vaikuttaneet tähän suuntaukseen, muun muassa seuraavat:</w:t>
        <w:br/>
        <w:br/>
        <w:t xml:space="preserve">1) Maahanmuuttolainsäädäntö, joka houkuttelee lahjakkuuksia kaikkialta maailmasta länsimaihin</w:t>
        <w:br/>
        <w:t xml:space="preserve">2) Intian vahva koulutusjärjestelmä</w:t>
        <w:br/>
        <w:t xml:space="preserve">3) Englanti ensisijaisena/toisena kielenä useimmissa oppilaitoksissa Intiassa</w:t>
        <w:br/>
        <w:t xml:space="preserve">4) Intian kulttuurinen monimuotoisuus, joka edistää empatiaa ja sopeutumiskykyä</w:t>
        <w:br/>
        <w:t xml:space="preserve">6) Maahanmuuttajien halu menestyä vieraassa maassa, kun turvaverkko on rajallinen</w:t>
        <w:br/>
        <w:t xml:space="preserve">7) Kulttuurisen ja sosiaalisen monimuotoisuuden hyväksyminen suurissa yrityksissä</w:t>
      </w:r>
    </w:p>
    <w:p>
      <w:r>
        <w:rPr>
          <w:b/>
          <w:u w:val="single"/>
        </w:rPr>
        <w:t xml:space="preserve">Asiakirja 14031</w:t>
      </w:r>
    </w:p>
    <w:p>
      <w:r>
        <w:rPr>
          <w:b/>
        </w:rPr>
        <w:t xml:space="preserve">Ohjeet</w:t>
      </w:r>
    </w:p>
    <w:p>
      <w:r>
        <w:t xml:space="preserve">Mikä oli Tirynsin kulttuuri</w:t>
      </w:r>
    </w:p>
    <w:p>
      <w:r>
        <w:rPr>
          <w:b/>
        </w:rPr>
        <w:t xml:space="preserve">Konteksti</w:t>
      </w:r>
    </w:p>
    <w:p>
      <w:r>
        <w:t xml:space="preserve">Tirynsin kulttuuri (2 200 - 2 000 eaa.) eli varhaishelladilainen III oli varhaispronssikautinen kulttuuri Keski-Kreikassa, Etelä-Kreikassa ja Joonian saarilla (osa Länsi-Kreikkaa), joka seurasi Eutresis- ja Korakou-kulttuureja ja edelsi mykeneläistä sivilisaatiota.</w:t>
        <w:t xml:space="preserve">Kulttuurin "keskus" oli Tirynsin siirtokunta, joka kehittyi edelleen mykeneläisellä kaudella.[1][2][3]</w:t>
        <w:br/>
        <w:br/>
        <w:t xml:space="preserve">Metalli ja terrakotta: Tirynsin kulttuurin Lerna IV:ssä esiintyy ainutlaatuinen tummasta vaaleaan maalattu kuvioitu ihmisfiguuri, kun taas vanhoja eläinfiguurityyppejä ei jatketa. Metalli on nyt suositumpi aseiden ja työkalujen luomisessa, joitakin esimerkkejä ovat :</w:t>
        <w:t xml:space="preserve">Tikari, naula, tappi Lernasta ja kolme kirvestä Thebasta.[1]</w:t>
        <w:br/>
        <w:t xml:space="preserve">Keramiikka: Tunnetuin keramiikkatyyppi koostuu kahdesta kuvioidun keramiikan luokasta : 1) Kuvioitu keramiikka, joka on tumma vaalealla maalattu luokka, pääasiassa Peloponnesoksella. Ornamentiikka on geometrista ja lähes yksinomaan suoraviivaista. 2) Ayia Marina-astiasto, joka on vaaleaa tummaa vastaan -luokka, pääasiassa Keski-Kreikassa. Ornamentiikka on samankaltaista kuin kuvioidussa astiassa.</w:t>
        <w:t xml:space="preserve">Molempien tavaroiden tumma maali on kohtalaisen kiiltävä, ja se näyttää polveutuvan suoraan varhaishelladisen II-kauden Urfirnis-maalista.</w:t>
        <w:br/>
        <w:t xml:space="preserve">Arkkitehtuuri: Lernassa ja Olympiassa on useita "pitkiä taloja" (megara), joissa on kaksi tai kolme huonetta ja kapeat kujat. Helladic II -kauden kaakelitalon raunioiden päälle rakennetaan tumulus, ja pitkään aikaan kyseiselle alueelle ei rakenneta mitään rakennuksia.</w:t>
        <w:t xml:space="preserve">Lernaan rakennetaan monia (aikakauteensa nähden) suuria rakennuksia, mutta ne kestävät usein vain yhden sukupolven ajan.[1]</w:t>
        <w:br/>
        <w:t xml:space="preserve">End: Noin 2000 eaa. päättyvät varhaishelladilainen III ja yleensä varhaishelladilainen kausi. Tirynsin kulttuuria seuraavat keskihelladilainen kulttuuri ja mykeneläinen Kreikka[1][3].</w:t>
      </w:r>
    </w:p>
    <w:p>
      <w:r>
        <w:rPr>
          <w:b/>
        </w:rPr>
        <w:t xml:space="preserve">Vastaus</w:t>
      </w:r>
    </w:p>
    <w:p>
      <w:r>
        <w:t xml:space="preserve">Tirynsin kulttuuri (2 200 - 2 000 eaa.) eli varhaishelladilainen III oli varhaispronssikautinen kulttuuri Keski-Kreikassa, Etelä-Kreikassa ja Joonian saarilla (osa Länsi-Kreikkaa), joka seurasi Eutresis- ja Korakou-kulttuureja ja edelsi mykeneläistä sivilisaatiota. Kulttuurin "keskus" oli Tirynsin siirtokunta, joka kehittyi edelleen mykeneläisellä kaudella.</w:t>
        <w:br/>
        <w:br/>
        <w:t xml:space="preserve"> Metalli ja terrakotta: Tirynsin kulttuurin Lerna IV:ssä esiintyy ainutlaatuinen tummasta vaaleaan maalattu kuvioitu ihmisfiguuri, kun taas vanhoja eläinfiguurityyppejä ei jatketa. Metalli on nyt suositumpi aseiden ja työkalujen luomisessa, joitakin esimerkkejä ovat : tikari, naula ja tappi Lernasta ja kolme kirvestä Thebasta.</w:t>
        <w:br/>
        <w:br/>
        <w:t xml:space="preserve"> Keramiikka: Tunnetuin keramiikkatyyppi koostuu kahdesta kuvioidun keramiikan luokasta: 1) Kuvioitu keramiikka, joka on tumma vaalealla maalattu luokka, pääasiassa Peloponnesoksella. Ornamentiikka on geometrista ja lähes yksinomaan suoraviivaista. 2) Ayia Marina-astiasto, joka on vaaleaa tummaa vastaan -luokka, pääasiassa Keski-Kreikassa. Ornamentiikka on samankaltaista kuin kuvioidussa astiassa. Molempien tavaroiden tumma maali on kohtalaisen kiiltävä, ja se näyttää polveutuvan suoraan varhaishelladisen II-kauden Urfirnis-maalista.</w:t>
        <w:br/>
        <w:br/>
        <w:t xml:space="preserve"> Arkkitehtuuri: Lernassa ja Olympiassa on useita "pitkiä taloja" (megara), joissa on kaksi tai kolme huonetta ja kapeat kujat. Helladic II -kauden kaakelitalon raunioiden päälle rakennetaan röykkiö, ja pitkään aikaan kyseiselle alueelle ei rakenneta mitään rakennuksia. Lernaan rakennetaan monia (aikakauteensa nähden) suuria rakennuksia, mutta ne kestävät usein vain yhden sukupolven ajan.</w:t>
        <w:br/>
        <w:br/>
        <w:t xml:space="preserve"> Loppu: Noin vuonna 2 000 eaa. päättyy varhaishelladilainen III ja yleensä varhaishelladilainen kausi. Tirynsin kulttuuria seuraavat keskihelladilainen kulttuuri ja mykeneläinen Kreikka.</w:t>
      </w:r>
    </w:p>
    <w:p>
      <w:r>
        <w:rPr>
          <w:b/>
          <w:u w:val="single"/>
        </w:rPr>
        <w:t xml:space="preserve">Asiakirja 14032</w:t>
      </w:r>
    </w:p>
    <w:p>
      <w:r>
        <w:rPr>
          <w:b/>
        </w:rPr>
        <w:t xml:space="preserve">Ohjeet</w:t>
      </w:r>
    </w:p>
    <w:p>
      <w:r>
        <w:t xml:space="preserve">Kerro romaanin kirjailija ja päähenkilön nimi, kun olet lukenut referenssitekstin tieteisromaanista Neuromancer.</w:t>
      </w:r>
    </w:p>
    <w:p>
      <w:r>
        <w:rPr>
          <w:b/>
        </w:rPr>
        <w:t xml:space="preserve">Konteksti</w:t>
      </w:r>
    </w:p>
    <w:p>
      <w:r>
        <w:t xml:space="preserve">Neuromancer on yhdysvaltalais-kanadalaisen kirjailijan William Gibsonin tieteisromaani vuodelta 1984. Sitä pidetään yhtenä cyberpunk-genren varhaisimmista ja tunnetuimmista teoksista, ja se on ainoa romaani, joka on voittanut Nebula-palkinnon, Philip K. Dick -palkinnon ja Hugo-palkinnon.[1] Se oli Gibsonin esikoisromaani ja Sprawl-trilogian alku. Tulevaisuuteen sijoittuvassa romaanissa seurataan Henry Casea, loppuunmyytyä hakkeria, joka on palkattu viimeiseen keikkaan, joka tuo hänet kosketuksiin voimakkaan tekoälyn kanssa.</w:t>
      </w:r>
    </w:p>
    <w:p>
      <w:r>
        <w:rPr>
          <w:b/>
        </w:rPr>
        <w:t xml:space="preserve">Vastaus</w:t>
      </w:r>
    </w:p>
    <w:p>
      <w:r>
        <w:t xml:space="preserve">Neuromancerin on kirjoittanut William Gibson, ja sen päähenkilö on Henry Case.</w:t>
      </w:r>
    </w:p>
    <w:p>
      <w:r>
        <w:rPr>
          <w:b/>
          <w:u w:val="single"/>
        </w:rPr>
        <w:t xml:space="preserve">Asiakirja 14033</w:t>
      </w:r>
    </w:p>
    <w:p>
      <w:r>
        <w:rPr>
          <w:b/>
        </w:rPr>
        <w:t xml:space="preserve">Ohjeet</w:t>
      </w:r>
    </w:p>
    <w:p>
      <w:r>
        <w:t xml:space="preserve">Mitä on tertiäärianalyysi?</w:t>
      </w:r>
    </w:p>
    <w:p>
      <w:r>
        <w:rPr>
          <w:b/>
        </w:rPr>
        <w:t xml:space="preserve">Vastaus</w:t>
      </w:r>
    </w:p>
    <w:p>
      <w:r>
        <w:t xml:space="preserve">Tertiäärianalyysi on analyysityyppi, jossa tarkastellaan yrityksen tilinpäätöstä yrityksen taloudellisen suorituskyvyn arvioimiseksi. Siinä keskitytään yrityksen kannattavuuteen, kassavirtaan ja velkatasoon.</w:t>
      </w:r>
    </w:p>
    <w:p>
      <w:r>
        <w:rPr>
          <w:b/>
          <w:u w:val="single"/>
        </w:rPr>
        <w:t xml:space="preserve">Asiakirja 14034</w:t>
      </w:r>
    </w:p>
    <w:p>
      <w:r>
        <w:rPr>
          <w:b/>
        </w:rPr>
        <w:t xml:space="preserve">Ohjeet</w:t>
      </w:r>
    </w:p>
    <w:p>
      <w:r>
        <w:t xml:space="preserve">Kuinka moni Yhdysvaltain presidentti oli lakimies?</w:t>
      </w:r>
    </w:p>
    <w:p>
      <w:r>
        <w:rPr>
          <w:b/>
        </w:rPr>
        <w:t xml:space="preserve">Vastaus</w:t>
      </w:r>
    </w:p>
    <w:p>
      <w:r>
        <w:t xml:space="preserve">25 Yhdysvaltain presidenttiä oli asianajajia.</w:t>
        <w:br/>
        <w:br/>
        <w:t xml:space="preserve"> John Adams: Adams oli Yhdysvaltain toinen presidentti. Maanviljelijä, lakimies, kirjailija ja poliittinen filosofi; hänellä oli merkittävä rooli Yhdysvaltain historiassa.</w:t>
        <w:br/>
        <w:t xml:space="preserve"> Thomas Jefferson: Hän oli lakimies, valtiomies, professori, kirjailija ja Yhdysvaltain kolmas presidentti, jonka aikana hän kirjoitti itsenäisyysjulistuksen John Adamsin kanssa. Hänellä oli myös tärkeä rooli kongressin kirjaston rakenteen luomisessa.</w:t>
        <w:br/>
        <w:t xml:space="preserve"> James Madison: Hän oli yksi Yhdysvaltain perustajaisistä ja Yhdysvaltain neljäs presidentti. Madison opiskeli lakia ja klassista poliittista teoriaa ja oli Bill of Rights -asiakirjan johtava kirjoittaja.</w:t>
        <w:br/>
        <w:t xml:space="preserve"> James Monroe: Hän oli yhdysvaltalainen valtiomies, lakimies, diplomaatti ja perustajaisä sekä Yhdysvaltojen viides presidentti vuoden 1812 sodan aikana.</w:t>
        <w:br/>
        <w:t xml:space="preserve"> John Q. Adams: Hän oli yhdysvaltalainen valtiomies, toimittaja, diplomaatti, lakimies ja Yhdysvaltain kuudes presidentti.</w:t>
        <w:br/>
        <w:t xml:space="preserve"> Martin Van Buren: Hän oli Yhdysvaltojen kahdeksas presidentti ja hänestä tuli tuolloin nuorin koskaan presidentiksi tullut henkilö. Hän opiskeli oikeustiedettä New Yorkissa, ja hänet hyväksyttiin New Yorkin asianajajaksi vuonna 1802.</w:t>
        <w:br/>
        <w:t xml:space="preserve"> John Tyler: Hänestä tuli Yhdysvaltain kymmenes presidentti, kun presidentti William Henry Harrison kuoli huhtikuussa 1841. Hän oli ensimmäinen varapresidentti, joka nousi presidentiksi edeltäjänsä kuoleman jälkeen. Hän oli ammatiltaan asianajaja, ja hänestä tuli Tennesseen kuvernööri vuonna 1844 tapahtuneen valintansa jälkeen.</w:t>
        <w:br/>
        <w:t xml:space="preserve"> James Polk: Hän oli lakimies, maanmittari ja rautatietyöläinen Hän oli Yhdysvaltain yhdestoista presidentti.</w:t>
        <w:br/>
        <w:t xml:space="preserve"> Millard Fillmore: Hän oli asianajaja, poliittinen johtaja, valtiovarainministeri, diplomaatti ja valtiomies. Hän sai koulutuksen valtion kouluissa, opiskeli lakia ja pääsi asianajajaksi vuonna 1813.</w:t>
        <w:br/>
        <w:t xml:space="preserve"> Franklin Pierce: Hän oli lakimies, tuomari ja Yhdysvaltain New Hampshiren osavaltion kuvernööri. Hän oli Yhdysvaltojen neljästoista presidentti.</w:t>
        <w:br/>
        <w:t xml:space="preserve"> James Buchanan: Hän oli valtiomies, lakimies, sotilas, kirjailija ja diplomaatti, joka auttoi Yhdysvaltojen perustamisessa ja allekirjoitti itsenäisyysjulistuksen.</w:t>
        <w:br/>
        <w:t xml:space="preserve"> Abraham Lincoln: Lincoln oli presidentti sisällissodan aikana, ja hänen hallintonsa oli menestyksen ja epäonnistumisen aikaa. Hän oli entinen valtiomies, lakimies, toimittaja, sotilas ja Yhdysvaltain presidentti.</w:t>
        <w:br/>
        <w:t xml:space="preserve"> Rutherford B. Hayes: Hän oli valtiomies, lakimies, kongressiedustaja, ministeri ja Yhdysvaltain yhdeksästoista presidentti vuosina 1877-1881.</w:t>
        <w:br/>
        <w:t xml:space="preserve">Chester Arthur: Hän oli valtiomies, lakimies ja professori, joka oli ollut myös Yhdysvaltain laivaston amiraali ja</w:t>
        <w:t xml:space="preserve">republikaanien kansalliskokouksen</w:t>
        <w:br/>
        <w:t xml:space="preserve"> </w:t>
        <w:t xml:space="preserve">valtuutettu</w:t>
        <w:br/>
        <w:t xml:space="preserve"> Grover Cleveland: Hän oli valtiomies, lakimies ja liikemies. Hänestä tuli presidentti, kun William McKinley murhattiin.</w:t>
        <w:t xml:space="preserve">Hän opiskeli oikeustiedettä</w:t>
        <w:br/>
        <w:t xml:space="preserve">St. Louisissa, Missourissa, ja aloitti asianajotoimistonsa vuonna 1866</w:t>
        <w:br/>
        <w:t xml:space="preserve"> Benjamin Harrison: Hän oli valtiomies, lakimies, sotilas ja Indianan osavaltion Yhdysvaltain edustaja. Yhdysvaltain presidenttinä vuosina 1891-93 Harrison sai aikaan Shermanin hopeanostolain kumoamisen ja National Cordage Companyn perustamisen.</w:t>
        <w:br/>
        <w:t xml:space="preserve"> William McKinley: Hänen tärkeä roolinsa oli saada kahden kansakunnan väliset suhteet sydämellisemmälle pohjalle. Hän oli valtiomies, lakimies, sisällissodan unioniveteraani ja Yhdysvaltojen kahdeskymmenesviides presidentti.</w:t>
        <w:br/>
        <w:t xml:space="preserve"> William Taft: Hän oli lakimies, tuomari ja valtiomies sekä Ohion perustuslain laatineen komitean jäsen. Hän valmistui Cincinnatin oikeustieteellisestä koulusta ja pääsi asianajajaksi vuonna 1839.</w:t>
        <w:br/>
        <w:t xml:space="preserve"> Woodrow Wilson: Hän oli Yhdysvaltain 28. presidentti. Hän oli aikakautensa merkittävin valtiomies, lakimies ja diplomaatti. Hän oli ensimmäinen Yhdysvaltain presidentti, joka toimi diplomaattina ulkomailla.</w:t>
        <w:br/>
        <w:t xml:space="preserve"> Calvin Coolidge: Hän oli valtiomies, lakimies, sotilas, yliopiston presidentti ja Yhdysvaltain kolmekymmenes presidentti.</w:t>
        <w:br/>
        <w:t xml:space="preserve"> Franklin D. Roosevelt: Rooseveltia pidettiin "kultaisen portin presidenttinä", sillä hänet valittiin vuonna 1932 keskellä suurta lamaa. Hän oli valtiomies, lakimies ja ensimmäisen maailmansodan veteraani, joka toimi laivastoministerin apulaisena presidentti Theodore Rooseveltin hallinnossa.</w:t>
        <w:br/>
        <w:t xml:space="preserve"> Richard Nixon: Hän oli Yhdysvaltain kolmekymmentäseitsemäs presidentti, valtiomies, lakimies, valtiomies ja diplomaatti.</w:t>
        <w:br/>
        <w:t xml:space="preserve"> Gerald Ford: Hän oli valtiomies, lakimies ja kristitty mies, joka omisti elämänsä Jumalalle ja maallemme. Häntä kunnioitettiin nykyisten johtajiemme läsnäollessa.</w:t>
        <w:br/>
        <w:t xml:space="preserve"> Bill Clinton: Hän oli valtiomies, lakimies, Yhdysvaltain senaattori, kuvernööri, ulkoministeri, Yhdysvaltain presidentti ja Rhodes Scholar. Hän keskittyi toimikautensa aikana koulutuksen laajentamiseen Yhdysvalloissa ja keskittyi erityisesti köyhiin ja vähemmistöihin.</w:t>
        <w:br/>
        <w:t xml:space="preserve"> Barack Obama: Obama oli Yhdysvaltain 44. presidentti ja maan ensimmäinen musta presidentti, oli valtiomies, lakimies, lain ja järjestyksen mies ja poliitikko.</w:t>
      </w:r>
    </w:p>
    <w:p>
      <w:r>
        <w:rPr>
          <w:b/>
          <w:u w:val="single"/>
        </w:rPr>
        <w:t xml:space="preserve">Asiakirja 14035</w:t>
      </w:r>
    </w:p>
    <w:p>
      <w:r>
        <w:rPr>
          <w:b/>
        </w:rPr>
        <w:t xml:space="preserve">Ohjeet</w:t>
      </w:r>
    </w:p>
    <w:p>
      <w:r>
        <w:t xml:space="preserve">Missä näistä elokuvista Adam Sandler näytteli ja missä David Spade? Tommy Boy, Musta lammas, 8 päätä kassissa, Coneheads, The Emperor's New Groove, Joe Dirt, Click, Jack and Jill, Hustle, Uncut Gems, The Wedding Singer, Little Nicky...</w:t>
      </w:r>
    </w:p>
    <w:p>
      <w:r>
        <w:rPr>
          <w:b/>
        </w:rPr>
        <w:t xml:space="preserve">Vastaus</w:t>
      </w:r>
    </w:p>
    <w:p>
      <w:r>
        <w:t xml:space="preserve">Adam Sandler:</w:t>
        <w:br/>
        <w:t xml:space="preserve">David Spade: Tommy Boy, Black Sheep, 8 päätä säkkilaukussa, Coneheads, The Emperor's New Groove, Joe Dirt</w:t>
        <w:br/>
        <w:t xml:space="preserve">Molemmat näyttelijät näyttelivät elokuvissa Jack and Jill ja Coneheads.</w:t>
      </w:r>
    </w:p>
    <w:p>
      <w:r>
        <w:rPr>
          <w:b/>
          <w:u w:val="single"/>
        </w:rPr>
        <w:t xml:space="preserve">Asiakirja 14036</w:t>
      </w:r>
    </w:p>
    <w:p>
      <w:r>
        <w:rPr>
          <w:b/>
        </w:rPr>
        <w:t xml:space="preserve">Ohjeet</w:t>
      </w:r>
    </w:p>
    <w:p>
      <w:r>
        <w:t xml:space="preserve">Miten pääsen Juneauhun, Alaskaan?</w:t>
      </w:r>
    </w:p>
    <w:p>
      <w:r>
        <w:rPr>
          <w:b/>
        </w:rPr>
        <w:t xml:space="preserve">Vastaus</w:t>
      </w:r>
    </w:p>
    <w:p>
      <w:r>
        <w:t xml:space="preserve">Suoraan Juneauhun, Alaskaan, ei ole teitä. Jäljelle jää kaksi vaihtoehtoa, laivalla tai lentäen. Juneaun kaltaiset syrjäiset Alaskan kylät ja kaupungit ovat yksi syy siihen, miksi bush-lentäjät ovat niin yleisiä osavaltiossa.</w:t>
      </w:r>
    </w:p>
    <w:p>
      <w:r>
        <w:rPr>
          <w:b/>
          <w:u w:val="single"/>
        </w:rPr>
        <w:t xml:space="preserve">Asiakirja 14037</w:t>
      </w:r>
    </w:p>
    <w:p>
      <w:r>
        <w:rPr>
          <w:b/>
        </w:rPr>
        <w:t xml:space="preserve">Ohjeet</w:t>
      </w:r>
    </w:p>
    <w:p>
      <w:r>
        <w:t xml:space="preserve">Mikä on Afrikan talouden nykytila ja tulevaisuus?</w:t>
      </w:r>
    </w:p>
    <w:p>
      <w:r>
        <w:rPr>
          <w:b/>
        </w:rPr>
        <w:t xml:space="preserve">Konteksti</w:t>
      </w:r>
    </w:p>
    <w:p>
      <w:r>
        <w:t xml:space="preserve">Afrikan talous koostuu maanosan kaupasta, teollisuudesta, maataloudesta ja inhimillisistä voimavaroista. Vuonna 2019 Afrikan 54 maassa asui noin 1,3 miljardia ihmistä. Afrikka on luonnonvaroiltaan rikas maanosa.  Viimeaikainen kasvu on johtunut myynnin, hyödykkeiden, palvelujen ja teollisuuden kasvusta. Erityisesti Länsi-Afrikan, Itä-Afrikan, Keski-Afrikan ja eteläisen Afrikan odotetaan saavuttavan 29 biljoonan dollarin yhteenlasketun BKT:n vuoteen 2050 mennessä.</w:t>
      </w:r>
    </w:p>
    <w:p>
      <w:r>
        <w:rPr>
          <w:b/>
        </w:rPr>
        <w:t xml:space="preserve">Vastaus</w:t>
      </w:r>
    </w:p>
    <w:p>
      <w:r>
        <w:t xml:space="preserve">Maaliskuussa 2013 Afrikka todettiin maailman köyhimmäksi maanosaksi, mutta Maailmanpankki arvioi, että useimmat Afrikan maat saavuttavat keskitulotason (vähintään 1 025 Yhdysvaltain dollaria henkeä kohti vuodessa) vuoteen 2025 mennessä, jos nykyinen kasvuvauhti jatkuu.  Afrikan huonoon talouteen on useita syitä: vaikka Afrikalla oli historiallisesti useita valtakuntia, jotka kävivät kauppaa eri puolille maailmaa, monet ihmiset elivät maaseutuyhteiskunnissa; lisäksi Euroopan kolonisaatio ja myöhempi kylmä sota aiheuttivat poliittista, taloudellista ja sosiaalista epävakautta.</w:t>
        <w:br/>
        <w:br/>
        <w:t xml:space="preserve"> Vuodesta 2013 lähtien Afrikka oli kuitenkin maailman nopeimmin kasvava maanosa, 5,6 prosenttia vuodessa, ja BKT:n odotetaan kasvavan keskimäärin yli 6 prosenttia vuodessa vuosina 2013-2023.  Vuonna 2017 Afrikan kehityspankki ilmoitti Afrikan olevan maailman toiseksi nopeimmin kasvava talous, ja arvioi, että keskimääräinen kasvu palautuu 3,4 prosenttiin vuonna 2017, ja kasvun odotetaan kasvavan 4,3 prosenttia vuonna 2018.  Kasvua on ollut kaikkialla maanosassa, ja yli kolmasosa Afrikan maista on saavuttanut 6 prosentin tai sitä korkeamman kasvuvauhdin, ja toiset 40 prosenttia kasvaa 4-6 prosenttia vuodessa.  Useat kansainväliset liike-elämän tarkkailijat ovat myös nimenneet Afrikan maailman tulevan talouskasvun veturiksi.</w:t>
      </w:r>
    </w:p>
    <w:p>
      <w:r>
        <w:rPr>
          <w:b/>
          <w:u w:val="single"/>
        </w:rPr>
        <w:t xml:space="preserve">Asiakirja 14038</w:t>
      </w:r>
    </w:p>
    <w:p>
      <w:r>
        <w:rPr>
          <w:b/>
        </w:rPr>
        <w:t xml:space="preserve">Ohjeet</w:t>
      </w:r>
    </w:p>
    <w:p>
      <w:r>
        <w:t xml:space="preserve">Mitä erilaisia asentoja tenniksessä on?</w:t>
      </w:r>
    </w:p>
    <w:p>
      <w:r>
        <w:rPr>
          <w:b/>
        </w:rPr>
        <w:t xml:space="preserve">Konteksti</w:t>
      </w:r>
    </w:p>
    <w:p>
      <w:r>
        <w:t xml:space="preserve">Asento tarkoittaa tapaa, jolla pelaaja valmistautuu parhaiten palauttamaan lyönnin. Pohjimmiltaan se mahdollistaa nopean liikkumisen tietyn lyönnin saavuttamiseksi. Nykyaikaisessa tenniksessä on neljä pääasentoa: avoin, puoliavoin, suljettu ja neutraali. Kaikissa neljässä asennossa pelaaja kyykistyy jollakin tavalla: sen lisäksi, että se on tehokkaampi lyöntiasento, se antaa pelaajalle mahdollisuuden esijännittää lihaksiaan isometrisesti, jotta hän voi pelata lyönnin dynaamisemmin. Lyönnin valinta vaikuttaa voimakkaasti siihen, mikä asento valitaan. Pelaaja voi nopeasti muuttaa asentoaan olosuhteiden ja lyöntityypin mukaan, jonka hän aikoo pelata. Mikä tahansa asento muuttuu myös dramaattisesti lyönnin varsinaisen pelaamisen aikana, kun tapahtuu dynaamisia liikkeitä ja kehon painon siirtymiä.</w:t>
      </w:r>
    </w:p>
    <w:p>
      <w:r>
        <w:rPr>
          <w:b/>
        </w:rPr>
        <w:t xml:space="preserve">Vastaus</w:t>
      </w:r>
    </w:p>
    <w:p>
      <w:r>
        <w:t xml:space="preserve">Tenniksessä on neljä pääasiallista asennetta. Ne ovat avoin, puoliavoin, suljettu ja neutraali. Avoin asento on yleisin ja suljettu asento on harvinaisin.</w:t>
      </w:r>
    </w:p>
    <w:p>
      <w:r>
        <w:rPr>
          <w:b/>
          <w:u w:val="single"/>
        </w:rPr>
        <w:t xml:space="preserve">Asiakirja 14039</w:t>
      </w:r>
    </w:p>
    <w:p>
      <w:r>
        <w:rPr>
          <w:b/>
        </w:rPr>
        <w:t xml:space="preserve">Ohjeet</w:t>
      </w:r>
    </w:p>
    <w:p>
      <w:r>
        <w:t xml:space="preserve">Missä piispa asui vuoden 1801 jälkeen?</w:t>
      </w:r>
    </w:p>
    <w:p>
      <w:r>
        <w:rPr>
          <w:b/>
        </w:rPr>
        <w:t xml:space="preserve">Konteksti</w:t>
      </w:r>
    </w:p>
    <w:p>
      <w:r>
        <w:t xml:space="preserve">Hänet nimitettiin Saint-Omerin piispaksi 29. kesäkuuta 1775 ja Carcassonnen piispaksi vuonna 1778. Vuonna 1788 hänestä tuli Bourgesin arkkipiispa. 1789 hän oli Estates-Generalin varajäsen, mutta Ranskan vallankumouksen sattuessa hän muutti Wolfenbütteliin, jossa hän asui Reimsin arkkipiispan Talleyrand-Périgordin kanssa. Ranskan ja paavin välinen konkordaatti vuodelta 1801 pakotti hänet eroamaan, mutta antoi hänelle mahdollisuuden palata Rabastensiin, jossa hän sitten asui kuolemaansa saakka.</w:t>
      </w:r>
    </w:p>
    <w:p>
      <w:r>
        <w:rPr>
          <w:b/>
        </w:rPr>
        <w:t xml:space="preserve">Vastaus</w:t>
      </w:r>
    </w:p>
    <w:p>
      <w:r>
        <w:t xml:space="preserve">Vuoden 1801 jälkeen piispa asui Rabastensissa, jossa hän asui kuolemaansa asti, kun paavi oli pakottanut hänet eroamaan.</w:t>
      </w:r>
    </w:p>
    <w:p>
      <w:r>
        <w:rPr>
          <w:b/>
          <w:u w:val="single"/>
        </w:rPr>
        <w:t xml:space="preserve">Asiakirja 14040</w:t>
      </w:r>
    </w:p>
    <w:p>
      <w:r>
        <w:rPr>
          <w:b/>
        </w:rPr>
        <w:t xml:space="preserve">Ohjeet</w:t>
      </w:r>
    </w:p>
    <w:p>
      <w:r>
        <w:t xml:space="preserve">Luettele seuraavat Theodore Rooseveltia koskevat kohdat ja luetelkaa tärkeimmät saavutukset hänen presidenttikautensa aikana.</w:t>
      </w:r>
    </w:p>
    <w:p>
      <w:r>
        <w:rPr>
          <w:b/>
        </w:rPr>
        <w:t xml:space="preserve">Konteksti</w:t>
      </w:r>
    </w:p>
    <w:p>
      <w:r>
        <w:t xml:space="preserve">Roosevelt aloitti presidenttinä 42-vuotiaana, ja hän on edelleen nuorin henkilö, josta on tullut Yhdysvaltain presidentti. Edistyksellisen liikkeen johtajana hän ajoi "Square Deal" -nimistä sisäpolitiikkaansa. Siinä vaadittiin oikeudenmukaisuutta kaikille kansalaisille, huonojen trustien purkamista, rautateiden sääntelyä sekä puhtaita elintarvikkeita ja lääkkeitä. Roosevelt asetti luonnonsuojelun etusijalle ja perusti kansallispuistoja, metsiä ja muistomerkkejä säilyttääkseen maan luonnonvarat. Ulkopolitiikassa hän keskittyi Keski-Amerikkaan, jossa hän aloitti Panaman kanavan rakentamisen. Roosevelt laajensi laivastoa ja lähetti Suuren valkoisen laivaston maailmankiertueelle esittelemään Yhdysvaltain laivastovoimaa. Hänen onnistuneet pyrkimyksensä Venäjän ja Japanin sodan lopettamiseksi toivat hänelle Nobelin rauhanpalkinnon vuonna 1906, mikä teki hänestä ensimmäisen amerikkalaisen Nobel-palkinnon saajan. Roosevelt valittiin täyteen kauteen vuonna 1904, ja hän ajoi vasemmistolaisempaa politiikkaa huolimatta republikaanijohtajien kasvavasta vastustuksesta. Presidenttikautensa aikana hän valmisteli läheistä liittolaistaan William Howard Taftia seuraajakseen vuoden 1908 presidentinvaaleissa.</w:t>
      </w:r>
    </w:p>
    <w:p>
      <w:r>
        <w:rPr>
          <w:b/>
        </w:rPr>
        <w:t xml:space="preserve">Vastaus</w:t>
      </w:r>
    </w:p>
    <w:p>
      <w:r>
        <w:t xml:space="preserve">1) Kannatti huonojen trustien murtamista, rautateiden sääntelyä sekä puhtaita elintarvikkeita ja huumeita</w:t>
        <w:br/>
        <w:t xml:space="preserve">2) Perusti kansallispuistoja, metsiä ja muistomerkkejä</w:t>
        <w:br/>
        <w:t xml:space="preserve">3) Aloitti Panaman kanavan rakentamisen</w:t>
        <w:br/>
        <w:t xml:space="preserve">4) Laajensi laivastoa</w:t>
        <w:br/>
        <w:t xml:space="preserve">5) Välitti Venäjän ja Japanin sodan rauhansopimuksen</w:t>
      </w:r>
    </w:p>
    <w:p>
      <w:r>
        <w:rPr>
          <w:b/>
          <w:u w:val="single"/>
        </w:rPr>
        <w:t xml:space="preserve">Asiakirja 14041</w:t>
      </w:r>
    </w:p>
    <w:p>
      <w:r>
        <w:rPr>
          <w:b/>
        </w:rPr>
        <w:t xml:space="preserve">Ohjeet</w:t>
      </w:r>
    </w:p>
    <w:p>
      <w:r>
        <w:t xml:space="preserve">Miten Kdramoista tuli niin suosittuja?</w:t>
      </w:r>
    </w:p>
    <w:p>
      <w:r>
        <w:rPr>
          <w:b/>
        </w:rPr>
        <w:t xml:space="preserve">Vastaus</w:t>
      </w:r>
    </w:p>
    <w:p>
      <w:r>
        <w:t xml:space="preserve">Korealaiset draamat eli kdraamat ovat olleet suosittuja jo yli kahden vuosikymmenen ajan. Suosion nousu kuitenkin kiihtyi pandemian aikana. Kdraamoja katselivat alun perin Kaakkois-Aasian maiden ja paikoin Etelä-Aasian ihmiset. Pandemian iskiessä monet kdraamat olivat saatavilla Netflixissä, mikä helpotti niiden katsomista. Sana suussa levisi pian, ja yhä useammat käyttäjät katsoivat kdraamoja. Netflix käytti tätä katsojamäärää hyväkseen ja alkoi tehdä omia draamoja tai ostaa draamojen oikeuksia, jotta niitä voisi lähettää yksinomaan Netflixissä. Tämä johti pian siihen, että Disney ja muut alustat tekivät omia draamojaan. Kpop on myös auttanut katsojien houkuttelussa. Olipa kyse sitten mukaansatempaavasta juonesta, näyttelemisestä, näyttelijöistä tai toiminnasta, Hallyu-aalto on levinnyt kaikkialle maailmaan.</w:t>
      </w:r>
    </w:p>
    <w:p>
      <w:r>
        <w:rPr>
          <w:b/>
          <w:u w:val="single"/>
        </w:rPr>
        <w:t xml:space="preserve">Asiakirja 14042</w:t>
      </w:r>
    </w:p>
    <w:p>
      <w:r>
        <w:rPr>
          <w:b/>
        </w:rPr>
        <w:t xml:space="preserve">Ohjeet</w:t>
      </w:r>
    </w:p>
    <w:p>
      <w:r>
        <w:t xml:space="preserve">Kuinka monta pelaajaa jääkiekkojoukkueessa on?</w:t>
      </w:r>
    </w:p>
    <w:p>
      <w:r>
        <w:rPr>
          <w:b/>
        </w:rPr>
        <w:t xml:space="preserve">Vastaus</w:t>
      </w:r>
    </w:p>
    <w:p>
      <w:r>
        <w:t xml:space="preserve">NHL-jääkiekkojoukkueessa voi olla enintään 20 pelaajaa yhdessä pelissä. Tyypillisesti joukkueilla on 12 hyökkääjää, 6 puolustajaa ja 2 maalivahtia, mutta jotkut joukkueet haluavat pelata 11 hyökkääjää ja 7 puolustajaa. Joukkueilla on tyypillisesti 3 hyökkääjää, 2 puolustajaa ja maalivahti jäällä yhtä aikaa. Joukkueet, jotka syyllistyvät virheeseen tai rangaistukseen, saavat rangaistuksen lähettämällä yhden pelaajansa väliaikaisesti rangaistusaitioon, jolloin vastustajat saavat miesylivoiman, jota kutsutaan ylivoimapeliksi.</w:t>
      </w:r>
    </w:p>
    <w:p>
      <w:r>
        <w:rPr>
          <w:b/>
          <w:u w:val="single"/>
        </w:rPr>
        <w:t xml:space="preserve">Asiakirja 14043</w:t>
      </w:r>
    </w:p>
    <w:p>
      <w:r>
        <w:rPr>
          <w:b/>
        </w:rPr>
        <w:t xml:space="preserve">Ohjeet</w:t>
      </w:r>
    </w:p>
    <w:p>
      <w:r>
        <w:t xml:space="preserve">Nimeä kuuluisa amerikkalainen kirjailija, joka kirjoitti 1900-luvun alussa tarinoita Amerikan eteläosista.</w:t>
      </w:r>
    </w:p>
    <w:p>
      <w:r>
        <w:rPr>
          <w:b/>
        </w:rPr>
        <w:t xml:space="preserve">Vastaus</w:t>
      </w:r>
    </w:p>
    <w:p>
      <w:r>
        <w:t xml:space="preserve">Erskine Caldwell on kuuluisa amerikkalainen kirjailija, joka kirjoitti novelleja Yhdysvaltojen etelän maaseudusta.  Suurin osa hänen teoksistaan julkaistiin 1930-1950-luvuilla, joista muutamia ovat Tobacco Road, Georgia Boy ja God's Little acre.</w:t>
      </w:r>
    </w:p>
    <w:p>
      <w:r>
        <w:rPr>
          <w:b/>
          <w:u w:val="single"/>
        </w:rPr>
        <w:t xml:space="preserve">Asiakirja 14044</w:t>
      </w:r>
    </w:p>
    <w:p>
      <w:r>
        <w:rPr>
          <w:b/>
        </w:rPr>
        <w:t xml:space="preserve">Ohjeet</w:t>
      </w:r>
    </w:p>
    <w:p>
      <w:r>
        <w:t xml:space="preserve">Luettelo kotieläimistä, joista voidaan tehdä lemmikkejä.</w:t>
      </w:r>
    </w:p>
    <w:p>
      <w:r>
        <w:rPr>
          <w:b/>
        </w:rPr>
        <w:t xml:space="preserve">Vastaus</w:t>
      </w:r>
    </w:p>
    <w:p>
      <w:r>
        <w:t xml:space="preserve">koirat kissat kissat kanit papukaijat papukaijat pegionit jne.</w:t>
      </w:r>
    </w:p>
    <w:p>
      <w:r>
        <w:rPr>
          <w:b/>
          <w:u w:val="single"/>
        </w:rPr>
        <w:t xml:space="preserve">Asiakirja 14045</w:t>
      </w:r>
    </w:p>
    <w:p>
      <w:r>
        <w:rPr>
          <w:b/>
        </w:rPr>
        <w:t xml:space="preserve">Ohjeet</w:t>
      </w:r>
    </w:p>
    <w:p>
      <w:r>
        <w:t xml:space="preserve">Miten kansalaiset suhtautuivat kutsuntoihin Vietnamin sodan aikana?</w:t>
      </w:r>
    </w:p>
    <w:p>
      <w:r>
        <w:rPr>
          <w:b/>
        </w:rPr>
        <w:t xml:space="preserve">Vastaus</w:t>
      </w:r>
    </w:p>
    <w:p>
      <w:r>
        <w:t xml:space="preserve">Vietnamin sodan luonnos herätti laajoja protesteja ja luonnoksen kiertämistä asevelvollisuuden välttämiseksi, mikä johti lopulta yleisen mielipiteen muodostumiseen sotaa vastaan.</w:t>
      </w:r>
    </w:p>
    <w:p>
      <w:r>
        <w:rPr>
          <w:b/>
          <w:u w:val="single"/>
        </w:rPr>
        <w:t xml:space="preserve">Asiakirja 14046</w:t>
      </w:r>
    </w:p>
    <w:p>
      <w:r>
        <w:rPr>
          <w:b/>
        </w:rPr>
        <w:t xml:space="preserve">Ohjeet</w:t>
      </w:r>
    </w:p>
    <w:p>
      <w:r>
        <w:t xml:space="preserve">Kuinka monta kirjainta japanin kielessä on?</w:t>
      </w:r>
    </w:p>
    <w:p>
      <w:r>
        <w:rPr>
          <w:b/>
        </w:rPr>
        <w:t xml:space="preserve">Vastaus</w:t>
      </w:r>
    </w:p>
    <w:p>
      <w:r>
        <w:t xml:space="preserve">Japanin aakkosissa on 46 perusmerkkiä ja lisämerkkejä/äänteitä, jotka voidaan muodostaa 46 perusmerkistä. Kukin aakkosmerkki muodostaa yhden tavun, joka muodostuu 21 romajista, jotka ovat foneettisia ja luetaan aina samalla tavalla.</w:t>
      </w:r>
    </w:p>
    <w:p>
      <w:r>
        <w:rPr>
          <w:b/>
          <w:u w:val="single"/>
        </w:rPr>
        <w:t xml:space="preserve">Asiakirja 14047</w:t>
      </w:r>
    </w:p>
    <w:p>
      <w:r>
        <w:rPr>
          <w:b/>
        </w:rPr>
        <w:t xml:space="preserve">Ohjeet</w:t>
      </w:r>
    </w:p>
    <w:p>
      <w:r>
        <w:t xml:space="preserve">Seuraavassa on tiivistelmä autismikirjon häiriötä käsittelevästä artikkelista. Olisiko tämän tiivistelmän perusteella hyvä idea ilmoittaa ASD:tä sairastava lapsi ryhmäliikuntaan?</w:t>
        <w:br/>
        <w:t xml:space="preserve"> "Autismikirjon häiriöstä kärsivien henkilöiden ominaispiirteet huomioon ottaen on ilmeistä, että heillä on vaikeuksia sosiaalisten taitojen kehittämisessä. Autismikirjon häiriöistä kärsivien henkilöiden vähäistä osallistumista ryhmäurheiluun voidaan pitää viitteenä. Tämän tutkimuksen tavoitteena oli analysoida jalkapallon vaikutusta sosiaalisten taitojen kehittymiseen lapsilla, joilla on autismin kirjon häiriö. Urheilun vaikutuksen mittaamiseksi oli tarpeen toteuttaa jalkapalloharjoitteluohjelma, jonka tarkoituksena oli arvioida erilaisia sosiaalisia taitoja. Ohjelmaan osallistui kolmetoista lasta, joilla kaikilla oli diagnosoitu autismikirjon häiriö ja joiden vaikeusaste oli 1. Tutkimus perustui esikokeelliseen, ennen testiä ja jälkeen testiä -asetelmaan. Tilastollisessa analyysissä käytettiin ei-parametrisia testejä, Wilcoxonin testiä. Tiedonkeruussa käytettiin kahta sosiaalisia taitoja koskevaa erityisvälinettä. Tulokset osoittivat yleistä parannusta arvioituihin sosiaalisiin taitoihin liittyvissä ulottuvuuksissa. Tämä korostaa mahdollisuutta harkita ryhmäliikuntaa vaihtoehtona, joka tulisi ottaa huomioon sosiaalisten taitojen työstämisessä ja parantamisessa lapsilla, joilla on autismin kirjon häiriö."</w:t>
      </w:r>
    </w:p>
    <w:p>
      <w:r>
        <w:rPr>
          <w:b/>
        </w:rPr>
        <w:t xml:space="preserve">Vastaus</w:t>
      </w:r>
    </w:p>
    <w:p>
      <w:r>
        <w:t xml:space="preserve">Tässä tutkimuksessa kirjoittajat arvioivat 13 lapsen, joilla on autismin kirjon häiriö (ASD-taso 1), sosiaalisia taitoja ennen ja jälkeen jalkapalloharjoitteluohjelman. Kirjoittajat väittävät, että tulokset osoittivat osallistujien sosiaalisten taitojen yleistä paranemista.</w:t>
        <w:br/>
        <w:t xml:space="preserve"> Tämä viittaa siihen, että ryhmäurheiluun osallistumista voidaan pitää menetelmänä, jolla voidaan parantaa ASD:tä sairastavien lasten sosiaalisia ja kommunikointitaitoja.</w:t>
      </w:r>
    </w:p>
    <w:p>
      <w:r>
        <w:rPr>
          <w:b/>
          <w:u w:val="single"/>
        </w:rPr>
        <w:t xml:space="preserve">Asiakirja 14048</w:t>
      </w:r>
    </w:p>
    <w:p>
      <w:r>
        <w:rPr>
          <w:b/>
        </w:rPr>
        <w:t xml:space="preserve">Ohjeet</w:t>
      </w:r>
    </w:p>
    <w:p>
      <w:r>
        <w:t xml:space="preserve">Kun otetaan huomioon nämä kohdat Asperger Multiomicsista, mikä on kaikkien "omenoiden" yhdistämisen tavoite?</w:t>
      </w:r>
    </w:p>
    <w:p>
      <w:r>
        <w:rPr>
          <w:b/>
        </w:rPr>
        <w:t xml:space="preserve">Konteksti</w:t>
      </w:r>
    </w:p>
    <w:p>
      <w:r>
        <w:t xml:space="preserve">Multiomics, multi-omics, integratiivinen omics, "panomics" tai "pan-omics" on biologinen analyysitapa, jossa tietokokonaisuudet ovat useita "omeja", kuten genomia, proteomia, transkriptomia, epigenomia, metaboliomia ja mikrobiomia (eli meta-genomia ja/tai meta-transkriptomia riippuen siitä, miten se on sekvensoitu); toisin sanoen useiden omics-teknologioiden käyttö elämän tutkimiseksi koordinoidusti. Yhdistämällä näitä "oomeja" tutkijat voivat analysoida monimutkaista biologista suurdataa löytääkseen uusia yhteyksiä biologisten kokonaisuuksien välillä, löytää relevantteja biomarkkereita ja kehittää yksityiskohtaisia sairauksien ja fysiologian merkkiaineita. Näin tehdessään multiomics integroi erilaisia omics-datoja löytääkseen johdonmukaisesti sopivan geno-feno-enviro-tyyppisen suhteen tai assosiaation. OmicTools-palvelussa luetellaan yli 99 multiomisen datan analysointiin liittyvää ohjelmistoa sekä yli 99 aiheeseen liittyvää tietokantaa.</w:t>
        <w:br/>
        <w:br/>
        <w:t xml:space="preserve"> Systeemibiologiset lähestymistavat perustuvat usein panomianalyysidatan käyttöön. American Society of Clinical Oncology (ASCO) määrittelee panomiikan viittaavan "kaikkien biologisten toimintojen vuorovaikutukseen solun sisällä ja kehon muiden toimintojen kanssa, jolloin yhdistetään kohdennetuilla testeillä ... ja maailmanlaajuisilla määrityksillä (kuten genomin sekvensoinnilla) kerättyjä tietoja muihin potilaskohtaisiin tietoihin".</w:t>
        <w:br/>
        <w:br/>
        <w:t xml:space="preserve">Yksisoluinen multiomiikka</w:t>
        <w:br/>
        <w:t xml:space="preserve">Multiomiikan alan haara on monitasoisten yksisoluisten tietojen analysointi, jota kutsutaan yksisoluiseksi multiomiikaksi. Tämä lähestymistapa antaa meille ennennäkemättömän mahdollisuuden tarkastella terveyden ja sairauden monitasoisia siirtymiä yksittäisen solun tasolla. Etuna suhteessa massanalyysiin on se, että solujen välisestä vaihtelusta johtuvia sekoittavia tekijöitä voidaan vähentää, mikä mahdollistaa heterogeenisten kudosarkkitehtuurien paljastamisen.</w:t>
        <w:br/>
        <w:br/>
        <w:t xml:space="preserve"> Menetelmät yhden solun rinnakkaiseen genomi- ja transkriptomianalyysiin voivat perustua RNA:n ja genomisen DNA:n samanaikaiseen monistamiseen tai fyysiseen erotteluun. Ne mahdollistavat näkemyksiä, joita ei voida saada pelkästään transkriptomianalyysistä, koska RNA-data ei sisällä ei-koodaavia genomialueita eikä esimerkiksi tietoa kopionumeron vaihtelusta. Tämän menetelmän laajennus on yhden solun transkriptomien integrointi yhden solun metyloomiin yhdistämällä yhden solun bisulfiittisekvensointi yhden solun RNA-Seqiin. Epigenomin kyselyyn on olemassa myös muita tekniikoita, kuten yhden solun ATAC-Seq ja yhden solun Hi-C.</w:t>
        <w:br/>
        <w:br/>
        <w:t xml:space="preserve"> Erilainen, mutta siihen liittyvä haaste on proteomi- ja transkriptomitietojen yhdistäminen. Yksi lähestymistapa tällaisen mittauksen suorittamiseen on erottaa yksittäissolulysaatit fyysisesti kahtia ja käsitellä puolet RNA:ta ja puolet proteiineja varten. Lysaattien proteiinipitoisuutta voidaan mitata esimerkiksi proximity extension assays (PEA) -menetelmällä, jossa käytetään DNA:han koodattuja vasta-aineita. Erilaisessa lähestymistavassa käytetään raskasmetalli-RNA-koettimien ja proteiinivasta-aineiden yhdistelmää massasytometrian mukauttamiseksi multiomiseen analyysiin.</w:t>
        <w:br/>
        <w:br/>
        <w:t xml:space="preserve">Multiomiikka ja koneoppiminen</w:t>
        <w:br/>
        <w:t xml:space="preserve">Korkean läpimenon biologian kehityksen rinnalla koneoppimisen sovellukset biolääketieteellisen datan analysointiin kukoistavat. Multiomiikan data-analyysin ja koneoppimisen yhdistäminen on johtanut uusien biomarkkereiden löytämiseen.</w:t>
        <w:t xml:space="preserve">Esimerkiksi eräässä mixOmics-hankkeen menetelmässä toteutetaan harvaan osittaiseen pienimmän neliösumman regressioon perustuva menetelmä ominaisuuksien (oletettujen biomarkkereiden) valintaa varten.</w:t>
        <w:br/>
        <w:br/>
        <w:br/>
        <w:t xml:space="preserve">https://en.wikipedia.org/wiki/Multiomics</w:t>
      </w:r>
    </w:p>
    <w:p>
      <w:r>
        <w:rPr>
          <w:b/>
        </w:rPr>
        <w:t xml:space="preserve">Vastaus</w:t>
      </w:r>
    </w:p>
    <w:p>
      <w:r>
        <w:t xml:space="preserve">Yhdistämällä näitä "omeja" tutkijat voivat analysoida monimutkaista biologista suurdataa löytääkseen uusia yhteyksiä biologisten kokonaisuuksien välille, löytää relevantteja biomarkkereita ja kehittää yksityiskohtaisia sairauden ja fysiologian merkkiaineita. Näin tehdessään multiomics integroi erilaisia omics-datoja löytääkseen johdonmukaisesti sopivan geno-feno-enbiotyyppisen suhteen tai assosiaation.</w:t>
      </w:r>
    </w:p>
    <w:p>
      <w:r>
        <w:rPr>
          <w:b/>
          <w:u w:val="single"/>
        </w:rPr>
        <w:t xml:space="preserve">Asiakirja 14049</w:t>
      </w:r>
    </w:p>
    <w:p>
      <w:r>
        <w:rPr>
          <w:b/>
        </w:rPr>
        <w:t xml:space="preserve">Ohjeet</w:t>
      </w:r>
    </w:p>
    <w:p>
      <w:r>
        <w:t xml:space="preserve">Mitkä ovat parhaat kuukaudet vierailla Alaskassa?</w:t>
      </w:r>
    </w:p>
    <w:p>
      <w:r>
        <w:rPr>
          <w:b/>
        </w:rPr>
        <w:t xml:space="preserve">Vastaus</w:t>
      </w:r>
    </w:p>
    <w:p>
      <w:r>
        <w:t xml:space="preserve">Keväästä kesään ovat parhaita kuukausia vierailla Alaskassa, koska lämpötilat vaihtelevat 60 - 67 F:n välillä, ja pitkät päivät ovat ihanteellisia matkailijoille tutustua osavaltioon.</w:t>
      </w:r>
    </w:p>
    <w:p>
      <w:r>
        <w:rPr>
          <w:b/>
          <w:u w:val="single"/>
        </w:rPr>
        <w:t xml:space="preserve">Asiakirja 14050</w:t>
      </w:r>
    </w:p>
    <w:p>
      <w:r>
        <w:rPr>
          <w:b/>
        </w:rPr>
        <w:t xml:space="preserve">Ohjeet</w:t>
      </w:r>
    </w:p>
    <w:p>
      <w:r>
        <w:t xml:space="preserve">Mitkä ovat hyviä kesälomaideoita Yhdysvalloissa ja Kanadassa, jos pidän vuorista, järvistä ja puista?</w:t>
      </w:r>
    </w:p>
    <w:p>
      <w:r>
        <w:rPr>
          <w:b/>
        </w:rPr>
        <w:t xml:space="preserve">Vastaus</w:t>
      </w:r>
    </w:p>
    <w:p>
      <w:r>
        <w:t xml:space="preserve">Yhdysvalloissa ja Kanadassa on monia upeita paikkoja.</w:t>
        <w:t xml:space="preserve">luettelo, joka on rajattu paikkoihin, joissa on vuoria, järviä ja puita:</w:t>
        <w:br/>
        <w:t xml:space="preserve">1.</w:t>
        <w:t xml:space="preserve">Maine ja Vermont</w:t>
        <w:br/>
        <w:t xml:space="preserve">2</w:t>
        <w:t xml:space="preserve">Minnesota</w:t>
        <w:br/>
        <w:t xml:space="preserve">3</w:t>
        <w:t xml:space="preserve">Yosemite ja Lake Tahoe</w:t>
        <w:br/>
        <w:t xml:space="preserve">4</w:t>
        <w:t xml:space="preserve">Pohjois-Kalifornia, Oregon ja Washington</w:t>
        <w:br/>
        <w:t xml:space="preserve">5</w:t>
        <w:t xml:space="preserve">Pohjois-Kalifornia, Oregon ja</w:t>
      </w:r>
      <w:r>
        <w:t xml:space="preserve">Brittiläinen Kolumbia</w:t>
        <w:br/>
        <w:t xml:space="preserve">6. Lake Louise</w:t>
      </w:r>
    </w:p>
    <w:p>
      <w:r>
        <w:rPr>
          <w:b/>
          <w:u w:val="single"/>
        </w:rPr>
        <w:t xml:space="preserve">Asiakirja 14051</w:t>
      </w:r>
    </w:p>
    <w:p>
      <w:r>
        <w:rPr>
          <w:b/>
        </w:rPr>
        <w:t xml:space="preserve">Ohjeet</w:t>
      </w:r>
    </w:p>
    <w:p>
      <w:r>
        <w:t xml:space="preserve">Luokittele kukin seuraavista joko The Divergent Series -sarjan ryhmittymäksi tai luchadore-painijoiksi: Erudite, Candor, Rey Mysterio, Abnegation, Blue Demon, Bengala, Mistico, Dauntless, Amity, Bam Bam...</w:t>
      </w:r>
    </w:p>
    <w:p>
      <w:r>
        <w:rPr>
          <w:b/>
        </w:rPr>
        <w:t xml:space="preserve">Vastaus</w:t>
      </w:r>
    </w:p>
    <w:p>
      <w:r>
        <w:t xml:space="preserve">Divergent-sarjan ryhmittymät:</w:t>
        <w:br/>
        <w:t xml:space="preserve"> Luchadores</w:t>
        <w:t xml:space="preserve"> Rey Mysterio, Blue Demon, Bengala, Mistico, Bam Bam</w:t>
      </w:r>
    </w:p>
    <w:p>
      <w:r>
        <w:rPr>
          <w:b/>
          <w:u w:val="single"/>
        </w:rPr>
        <w:t xml:space="preserve">Asiakirja 14052</w:t>
      </w:r>
    </w:p>
    <w:p>
      <w:r>
        <w:rPr>
          <w:b/>
        </w:rPr>
        <w:t xml:space="preserve">Ohjeet</w:t>
      </w:r>
    </w:p>
    <w:p>
      <w:r>
        <w:t xml:space="preserve">Mikä on solidaarisuusvero?</w:t>
      </w:r>
    </w:p>
    <w:p>
      <w:r>
        <w:rPr>
          <w:b/>
        </w:rPr>
        <w:t xml:space="preserve">Vastaus</w:t>
      </w:r>
    </w:p>
    <w:p>
      <w:r>
        <w:t xml:space="preserve">IMF on ehdottanut solidaarisuusveroa yrityksille, jotka menestyivät Covid-kriiseissä, pitäisi maksaa lisäveroa osoittaakseen solidaarisuutta niille, joita pandemia koetteli eniten.</w:t>
      </w:r>
    </w:p>
    <w:p>
      <w:r>
        <w:rPr>
          <w:b/>
          <w:u w:val="single"/>
        </w:rPr>
        <w:t xml:space="preserve">Asiakirja 14053</w:t>
      </w:r>
    </w:p>
    <w:p>
      <w:r>
        <w:rPr>
          <w:b/>
        </w:rPr>
        <w:t xml:space="preserve">Ohjeet</w:t>
      </w:r>
    </w:p>
    <w:p>
      <w:r>
        <w:t xml:space="preserve">Miten Dyrnwynin miekka menetti voimansa, kun tässä viitetekstissä esitetään yhteenveto kirjan The High King juonesta?</w:t>
      </w:r>
    </w:p>
    <w:p>
      <w:r>
        <w:rPr>
          <w:b/>
        </w:rPr>
        <w:t xml:space="preserve">Konteksti</w:t>
      </w:r>
    </w:p>
    <w:p>
      <w:r>
        <w:t xml:space="preserve">Tarina alkaa vain muutama päivä Taran Wandererin päättymisen jälkeen. Talven lähestyessä Taran ja hänen seuralaisensa Gurgi palaavat vaelluksiltaan Caer Dallbeniin saatuaan Kaw Varikselta uutisen, jonka mukaan prinsessa Eilonwy on palannut Monan saarelta. He löytävätkin hänet kotoa yhdessä saattajansa, Monan kuningas Rhunin ja entisen jättiläisen Glewin kanssa, joka oli maagisesti palautettu ihmisen kokoiseksi Dallbenin juomalla.</w:t>
        <w:br/>
        <w:br/>
        <w:t xml:space="preserve"> Ennen kuin Taran ehtii kosia Eilonwya, saapuvat parta-kuningas Fflewddur Fflam ja hänen ratsunsa Llyan sekä vakavasti loukkaantunut Gwydion, Donin prinssi. Arawnin palvelijat olivat hyökänneet heidän kimppuunsa ja anastaneet mustan miekan Dyrnwynin. Fflewddur toteaa myös, että Taran oli mukana väijytyksessä, mikä hämmentää kaikkia. Achrenin avulla totuus saadaan selville: Arawn itse on tullut Annuvinista Caer Dallbenin laitamille Taranin hahmossa houkutellakseen Gwydionin väijytykseen.</w:t>
        <w:br/>
        <w:br/>
        <w:t xml:space="preserve"> Koska Dyrnwyn voi olla keskeinen uhka Arawnille, Dallben konsultoi oraakkelisika Hen Weniä selvittääkseen, miten se voidaan saada takaisin. Lukemisen aikana kommunikaatioon käytetyt tuhkakepit särkyvät, ja Hen Wenin vastauksen kaksi kolmasosaa on lannistavaa ja epämääräistä. Kun Gwydion paranee riittävästi, hän lähtee Taranin ja muiden kanssa tapaamaan kuningas Smoitia. Gwydion vaatii, että hänen pitäisi yksin mennä Annuviniin etsimään miekkaa, mutta Smoitin Cantrev Cadiffor on matkalla. Pieni seurue jakaantuu, sillä Rhun ja Eilonwy aikovat matkan varrella vierailla Monan laivoilla.</w:t>
        <w:br/>
        <w:br/>
        <w:t xml:space="preserve"> Kun Gwydion, Taran ja muut saapuvat Caer Cadarniin, heidät vangitsee Magg, Monan petollinen entinen päämies, joka on siirtynyt Arawnin palvelukseen ja ottanut linnoituksen haltuunsa. Kun Eilonwy lähestyy muiden seurueen jäsenten kanssa, hän havaitsee, että jotain on vialla, ja he lähettävät varovasti Fflewddur Fflamin linnoitukseen bardiksi. Viihdytettyään sotilaita yhden yön ajan hän palaa huonojen uutisten kanssa. Sitten seuralaiset kohtaavat linnoituksen ulkopuolella reilun kansan Gwystylin, joka on matkalla kotiin suljettuaan Annuvinin lähellä sijaitsevan reittiaseman ja tuodessaan henkilökohtaisesti viimeiset havainnot kuningas Eiddilegille Arawnin joukkojen sotavalmisteluista. Gwystylin avustuksella ja maagisten savujen, tulien ja kätköjen avulla seuralaiset murtautuvat sisään ja vapauttavat vangit. Suunnitelma menee kuitenkin pieleen; kuningas Smoit ja hänen miehensä voivat lopulta saada hallinnan takaisin vain Rhunin väliintulon ansiosta, mikä maksaa hänen henkensä.</w:t>
        <w:br/>
        <w:br/>
        <w:t xml:space="preserve"> Kun Gwystyl kuulee Annuvinin tapahtumista, Gwydion siirtyy Dyrnwynin etsinnästä Caer Dathylissä käytävän taistelun suunnitteluun. Gwystyl, Fflewddur ja Taran lähtevät keräämään tukea Fair Folkista, pohjoisista valtakunnista ja Vapaakommootista. Taranin vihollisen tiedusteluun lähettämä Kaw joutuu Gwythaintien hyökkäyksen kohteeksi vakoillessaan Annuvinin lähistöllä, mutta onnistuu tavoittamaan Medwynin, joka pyytää kaikkia ilman ja maan olentoja vastustamaan Arawnin joukkoja. Taran, Coll, Eilonwy ja Gurgi kokoavat kommootit, jotka ystävystyvät Taranin kanssa, ja lähettää heidät marssimaan ryhmittäin Caer Dathylille sillä aikaa, kun Hevyddin ja Dwyvachin kokoamat sepät ja kutojat työskentelevät yötä päivää varustautuakseen.</w:t>
        <w:br/>
        <w:br/>
        <w:t xml:space="preserve"> Pian Taranin ja viimeisten kommoottien saavuttua Caer Dathyyliin saapuu kuningas Pryderi läntisistä valtakunnista. Hän ilmoittaa neuvostossa uudesta uskollisuudestaan Arawnille kaikkien parhaaksi, sillä "Arawn tekee sen, mihin Donin pojat eivät ole pystyneet: Lopettaa loputtomat sodat cantrevien välillä ja tuo rauhan sinne, missä sitä ei ennen ollut." Hänet hylätään täysin, mutta hänen sallitaan palata vahingoittumattomana armeijansa luo, ja seuraavana päivänä alkaa taistelu. Vaikka Donin pojat ja liittolaiset ovat aluksi voitolla, Cauldron-syntyneet saapuvat joukolla ennen iltaa, kukistavat liittolaiset ja tuhoavat Caer Dathylin maan tasalle.</w:t>
        <w:br/>
        <w:br/>
        <w:t xml:space="preserve"> Kun korkeakuningas Math kuolee, Gwydion julistetaan uudeksi korkeakuninkaaksi. Koska suurin osa Cauldron-Bornista on sijoitettu Annuvinin ulkopuolelle, Gwydion päättää, että paras mahdollisuus on hyökätä, kun sitä vartioivat vain kuolevaiset miehet. Hän johtaa Donin pojat odottamaan laivoja pohjoisrannikolla ja hyökkää meritse, kun taas Taran johtaa kommootteja viivyttääkseen Cauldron-Bornien paluumarssia, sillä heidän voimansa heikkenee ajan myötä ja etäisyyden myötä Annuvinista.</w:t>
        <w:br/>
        <w:br/>
        <w:t xml:space="preserve"> Taran ja hänen armeijansa pystyvät pitämään väsyneet Cauldron-Bornin soturit raa'alla voimalla kauempana kuin käsivarren etäisyydellä ja kääntämään marssin suoralta ja helpolta reitiltä karuille kukkuloille, vaikka Coll kuolee taistelussa. Reilun kansan komppanian ja Medwynin lähettämien eläinten ansiosta he tuhoavat suurimman osan metsästäjistä, jotka seuraavat ja johtavat epäkuolleita. Lopulta Cauldron-Born vapautuu kukkuloilta ja palaa alankomaisuutta pitkin. Annuvinia lähestyessään he voimistuvat, mutta uupuneiden liittolaisten olisi turha kohdata heitä uudelleen, joten he valitsevat väistämättä pitkän, helpon reitin Arawnin linnoitukseen.</w:t>
        <w:br/>
        <w:br/>
        <w:t xml:space="preserve"> Taran ja loput hänen armeijastaan pääsevät lopulta Annuviniin suoran reitin, Dolin vuoristopolun ja Achrenin heille näyttämän salaisen Lohikäärmevuoren ylitse kulkevan solan yhdistelmää pitkin. Taran näkee, että voitto on lähes Gwydionin käsissä, mutta myös sen, että Cauldron-Born on saavuttamassa Annuvinin. Hätääntyessään Taran melkein putoaa Lohikäärmevuorelta, mutta hänet pelastaa nyt aikuiseksi kasvanut Gwythaint, jonka hän oli pelastanut niin monta vuotta sitten (Kolmen kirjan kirja). Yritettyään epätoivoisesti torjua Cauldron-Bornien ryhmän, joka on löytänyt hänet vuorelta, hän heittää kiven heitä kohti ja löytää Dyrnwynin kiven valtaamasta onkalosta. Dyrnwynin avulla Taran tappaa epäkuolleen soturin, joka lähestyy häntä tappaakseen, ja sillä hetkellä kaikki Cauldron-Bornit kuolevat yhtenä ryhmänä.</w:t>
        <w:br/>
        <w:br/>
        <w:t xml:space="preserve"> Taranin ryhmä astuu taisteluun, ja taistelu jatkuu läpi Annuvinin salien. Gwydionin hahmoon pukeutunut Arawn on melkein huijannut Taranin luopumaan miekasta. Arawnin joukkojen kaoottisen tappion jälkeen seuralaiset kokoontuvat suuren salin eteen. Achren tunnistaa Arawnin läheisen käärmeen muodossa, joka valmistautuu iskemään Taraniin, ja nappaa hänet kiinni. Hän iskee häntä kuolettavasti, mutta Taran tappaa hänet Dyrnwynillä. Arawnin kuoltua Annuvinin linnoitus syttyy tuleen ja romahtaa, jolloin kaikki siellä olevat maagiset välineet tuhoutuvat; vain Gurgi onnistuu pelastamaan useita kääröjä, jotka sisältävät tietoa maanviljelystä, sepäntaidosta ja muista käsityötaidoista. Dyrnwynin miekka alkaa haalistua ja menettää taikansa.</w:t>
        <w:br/>
        <w:br/>
        <w:t xml:space="preserve"> Liittolaiset matkustavat Caer Dallbeniin, jossa Gwydion kertoo heille, että voiton myötä Donin poikien on palattava kesämaahan kaikkine sukulaisineen. Kaikki ne, joilla on vielä taikuutta, lähtevät nimittäin pois, ja Fair Folk ja Medwyn ovat sulkeneet valtakuntansa ulkopuolisilta. Myös Dallbenin ja Eilonwyn on lähdettävä, ja muut hyvin palvelleet, muun muassa Taran, saavat mahdollisuuden seurata heitä. Taran kosii vihdoin Eilonwyta, ja tämä hyväksyy ehdotuksen.</w:t>
        <w:br/>
        <w:br/>
        <w:t xml:space="preserve"> Donin pojat aikovat lähteä seuraavana päivänä. Taranille tulee kuitenkin yön aikana epämukavaksi hänen päätöksensä. Noidat Orddu, Orwen ja Orgoch ilmestyvät hänen eteensä ja paljastavat, että hekin ovat lähdössä, ja jättävät hänelle keskeneräisen seinävaatteen, joka kuvaa hänen elämäänsä. Hän tajuaa, että Prydainin jälleenrakentamisessa on paljon tehtävää, ja hän on tehnyt monia lupauksia, joten hän päättää jäädä tänne. Eilonwy pystyy vapaaehtoisesti luopumaan maagisesta luonteestaan jäädäkseen hänen luokseen, ja he menevät naimisiin.</w:t>
        <w:br/>
        <w:br/>
        <w:t xml:space="preserve"> Dallben paljastaa, että tämän viimeisen tehtävän myötä Taran on täyttänyt Kolmen kirjan ennustaman polun, jonka mukaan orpo, jolla ei ole "mitään asemaa elämässä", seuraisi Donin poikia korkeana kuninkaana. Dallben oli matkustanut etsimään sellaista ja yrittänyt nopeuttaa Arawnin tappion päivää; tällä matkalla hän löysi taistelukentän vieressä puihin kätketyn vauvan, jolla ei ollut mitään merkkejä vanhemmuudesta, ja otti sen luokseen nimellä Taran. Taran saa monia lahjoja, muun muassa itse Kolmen kirjan, vaikka sen voimat, kuten kaiken Prydainin taikuuden, ovatkin hiipuneet Arawnin tuhon myötä, ja Taran on jäänyt vain pelkäksi Taranin elämän aikakirjaksi. Eilonwy rinnallaan Taran hyväksyy uuden vastuunsa, ja hänen ystävänsä ja taistelukumppaninsa tervehtivät häntä uutena korkeana kuninkaana.</w:t>
      </w:r>
    </w:p>
    <w:p>
      <w:r>
        <w:rPr>
          <w:b/>
        </w:rPr>
        <w:t xml:space="preserve">Vastaus</w:t>
      </w:r>
    </w:p>
    <w:p>
      <w:r>
        <w:t xml:space="preserve">Kun Taran tappoi Arawnin Dyrnwynin kanssa Annuvinin linnoituksessa, kaikki siellä olleet maagiset välineet tuhoutuivat - myös Dyrnwyn menetti taikuutensa.</w:t>
      </w:r>
    </w:p>
    <w:p>
      <w:r>
        <w:rPr>
          <w:b/>
          <w:u w:val="single"/>
        </w:rPr>
        <w:t xml:space="preserve">Asiakirja 14054</w:t>
      </w:r>
    </w:p>
    <w:p>
      <w:r>
        <w:rPr>
          <w:b/>
        </w:rPr>
        <w:t xml:space="preserve">Ohjeet</w:t>
      </w:r>
    </w:p>
    <w:p>
      <w:r>
        <w:t xml:space="preserve">Mikä on hyvä tapa tehdä ruokaostoksia?</w:t>
      </w:r>
    </w:p>
    <w:p>
      <w:r>
        <w:rPr>
          <w:b/>
        </w:rPr>
        <w:t xml:space="preserve">Vastaus</w:t>
      </w:r>
    </w:p>
    <w:p>
      <w:r>
        <w:t xml:space="preserve">Ruokaostosten tekeminen voi olla vaikeaa, koska ruokakaupat ovat usein täynnä.  Hyvä tapa tehdä ruokaostoksia on mennä ostoksille sellaisina aikoina, jolloin ei ole paljon ihmisiä ostoksilla.  Esimerkkinä voisi olla lounastauon aikana sen sijaan, että menisi illalla, jolloin useimmat ihmiset ovat vapaalla, tai menisi arkisin sen sijaan, että menisi viikonloppuna.  Vältä sunnuntaita hinnalla millä hyvänsä!  Sunnuntait ovat ruokaostosten kiireisin päivä.  Kun olet valinnut päivän ja ennen kuin menet kauppaan, tee lista.  Lista tekee sinusta tehokkaamman, kun pääset ruokakauppaan.  Järjestä listasi käytävittäin.  Esimerkkinä tästä on listan järjestäminen tuotteiden, lihan, taloustarvikkeiden, välipalojen ja juomien mukaan.  Näin voit kulkea käytävältä käytävälle ja ohittaa käytävät, joilla ei ole sitä, mitä olet ostamassa.</w:t>
      </w:r>
    </w:p>
    <w:p>
      <w:r>
        <w:rPr>
          <w:b/>
          <w:u w:val="single"/>
        </w:rPr>
        <w:t xml:space="preserve">Asiakirja 14055</w:t>
      </w:r>
    </w:p>
    <w:p>
      <w:r>
        <w:rPr>
          <w:b/>
        </w:rPr>
        <w:t xml:space="preserve">Ohjeet</w:t>
      </w:r>
    </w:p>
    <w:p>
      <w:r>
        <w:t xml:space="preserve">Miten avaan granaattiomenan räjähtämättä?</w:t>
      </w:r>
    </w:p>
    <w:p>
      <w:r>
        <w:rPr>
          <w:b/>
        </w:rPr>
        <w:t xml:space="preserve">Vastaus</w:t>
      </w:r>
    </w:p>
    <w:p>
      <w:r>
        <w:t xml:space="preserve">Temppu on avata granaattiomena vesikulhoon. Näin vesi pitää sisällään granaattiomenan siemenistä mahdollisesti purkautuvan mehun.</w:t>
      </w:r>
    </w:p>
    <w:p>
      <w:r>
        <w:rPr>
          <w:b/>
          <w:u w:val="single"/>
        </w:rPr>
        <w:t xml:space="preserve">Asiakirja 14056</w:t>
      </w:r>
    </w:p>
    <w:p>
      <w:r>
        <w:rPr>
          <w:b/>
        </w:rPr>
        <w:t xml:space="preserve">Ohjeet</w:t>
      </w:r>
    </w:p>
    <w:p>
      <w:r>
        <w:t xml:space="preserve">Mitä rakastat eniten keväässä?</w:t>
      </w:r>
    </w:p>
    <w:p>
      <w:r>
        <w:rPr>
          <w:b/>
        </w:rPr>
        <w:t xml:space="preserve">Vastaus</w:t>
      </w:r>
    </w:p>
    <w:p>
      <w:r>
        <w:t xml:space="preserve">Rakastan keväistä säätä ja sitä, että aurinko paistaa kirkkaammin. Lämpö tuntuu niin hyvältä kylmän talven jälkeen. Rakastan nähdä kukkien kukkivan ja tuntea raikkaan aamuilman. Kevät on erityistä aikaa, ja se antaa ymmärtää, että kesä on lähellä.</w:t>
      </w:r>
    </w:p>
    <w:p>
      <w:r>
        <w:rPr>
          <w:b/>
          <w:u w:val="single"/>
        </w:rPr>
        <w:t xml:space="preserve">Asiakirja 14057</w:t>
      </w:r>
    </w:p>
    <w:p>
      <w:r>
        <w:rPr>
          <w:b/>
        </w:rPr>
        <w:t xml:space="preserve">Ohjeet</w:t>
      </w:r>
    </w:p>
    <w:p>
      <w:r>
        <w:t xml:space="preserve">Mikä on kalalaji? Hauki tai papukaija</w:t>
      </w:r>
    </w:p>
    <w:p>
      <w:r>
        <w:rPr>
          <w:b/>
        </w:rPr>
        <w:t xml:space="preserve">Vastaus</w:t>
      </w:r>
    </w:p>
    <w:p>
      <w:r>
        <w:t xml:space="preserve">Pike</w:t>
      </w:r>
    </w:p>
    <w:p>
      <w:r>
        <w:rPr>
          <w:b/>
          <w:u w:val="single"/>
        </w:rPr>
        <w:t xml:space="preserve">Asiakirja 14058</w:t>
      </w:r>
    </w:p>
    <w:p>
      <w:r>
        <w:rPr>
          <w:b/>
        </w:rPr>
        <w:t xml:space="preserve">Ohjeet</w:t>
      </w:r>
    </w:p>
    <w:p>
      <w:r>
        <w:t xml:space="preserve">Mitä taktiikoita Steve Jobs käytti Applea koskevan viitetekstin perusteella auttaakseen yritystä toipumaan?</w:t>
      </w:r>
    </w:p>
    <w:p>
      <w:r>
        <w:rPr>
          <w:b/>
        </w:rPr>
        <w:t xml:space="preserve">Konteksti</w:t>
      </w:r>
    </w:p>
    <w:p>
      <w:r>
        <w:t xml:space="preserve">Steve Wozniak, Steve Jobs ja Ronald Wayne perustivat Applen Apple Computer Company -nimellä 1. huhtikuuta 1976 kehittääkseen ja myydäkseen Wozniakin Apple I -tietokonetta. Jobs ja Wozniak rekisteröivät sen Apple Computer, Inc:ksi vuonna 1977. Yrityksen toisesta tietokoneesta, Apple II:sta, tuli myyntimenestys ja yksi ensimmäisistä massatuotetuista mikrotietokoneista. Apple listautui pörssiin vuonna 1980 ja saavutti välittömästi taloudellista menestystä. Yhtiö kehitti tietokoneita, joissa oli innovatiivisia graafisia käyttöliittymiä, mukaan lukien alkuperäinen Macintosh vuonna 1984, joka julkistettiin samana vuonna kriitikoiden ylistämässä mainoksessa. Vuoteen 1985 mennessä tuotteiden kalleus ja johtajien väliset valtataistelut aiheuttivat ongelmia. Wozniak vetäytyi Applelta sovinnollisesti ja ryhtyi muihin yrityksiin, kun taas Jobs erosi katkerana ja perusti NeXT:n, ottaen mukaansa osan Applen työntekijöistä.</w:t>
        <w:br/>
        <w:br/>
        <w:t xml:space="preserve"> Henkilökohtaisten tietokoneiden markkinoiden laajentuessa ja kehittyessä 1990-luvulla Apple menetti huomattavasti markkinaosuuttaan Microsoftin Windows-käyttöjärjestelmän edullisemmalle kaksikolle Intel-käyttöjärjestelmällä varustetuissa PC-klooneissa (tunnetaan myös nimellä "Wintel"). Vuonna 1997, viikkojen päässä konkurssista, yhtiö osti NeXT:n ratkaistakseen Applen epäonnistuneen käyttöjärjestelmästrategian ja houkutellakseen Jobsin takaisin yhtiöön. Seuraavan vuosikymmenen aikana Jobs ohjasi Applen takaisin kannattavuuteen useilla eri toimilla, kuten tuomalla markkinoille iMacin, iPodin, iPhonen ja iPadin, jotka saivat kriitikoiden suosion, käynnistämällä "Think different" -kampanjan ja muita mieleenpainuvia mainoskampanjoita, avaamalla Apple Store -myymäläketjun ja hankkimalla lukuisia yrityksiä laajentaakseen yhtiön tuotevalikoimaa. Kun Jobs erosi vuonna 2011 terveydellisistä syistä ja kuoli kaksi kuukautta myöhemmin, hänen seuraajakseen toimitusjohtajaksi tuli Tim Cook.</w:t>
      </w:r>
    </w:p>
    <w:p>
      <w:r>
        <w:rPr>
          <w:b/>
        </w:rPr>
        <w:t xml:space="preserve">Vastaus</w:t>
      </w:r>
    </w:p>
    <w:p>
      <w:r>
        <w:t xml:space="preserve">Steve Jobs toi markkinoille useita tuotteita, kuten iPodin ja iPhonen, avasi Apple Store -myymäläketjun ja teki lukuisia yritysostoja, joilla Apple saatiin takaisin kannattavaksi.</w:t>
      </w:r>
    </w:p>
    <w:p>
      <w:r>
        <w:rPr>
          <w:b/>
          <w:u w:val="single"/>
        </w:rPr>
        <w:t xml:space="preserve">Asiakirja 14059</w:t>
      </w:r>
    </w:p>
    <w:p>
      <w:r>
        <w:rPr>
          <w:b/>
        </w:rPr>
        <w:t xml:space="preserve">Ohjeet</w:t>
      </w:r>
    </w:p>
    <w:p>
      <w:r>
        <w:t xml:space="preserve">Ketkä ovat Saturday Night Liven pitkäaikaisimmat näyttelijät?</w:t>
      </w:r>
    </w:p>
    <w:p>
      <w:r>
        <w:rPr>
          <w:b/>
        </w:rPr>
        <w:t xml:space="preserve">Vastaus</w:t>
      </w:r>
    </w:p>
    <w:p>
      <w:r>
        <w:t xml:space="preserve">Saturday Night Liven pitkäaikaisin näyttelijä on Kenan Thompson. Kenan Thompson on näytellyt 20 kaudella. Seuraavana on Darrel Hammon, joka näytteli 14 kaudella. Seth Meyers esiintyi 13 kaudella.</w:t>
      </w:r>
    </w:p>
    <w:p>
      <w:r>
        <w:rPr>
          <w:b/>
          <w:u w:val="single"/>
        </w:rPr>
        <w:t xml:space="preserve">Asiakirja 14060</w:t>
      </w:r>
    </w:p>
    <w:p>
      <w:r>
        <w:rPr>
          <w:b/>
        </w:rPr>
        <w:t xml:space="preserve">Ohjeet</w:t>
      </w:r>
    </w:p>
    <w:p>
      <w:r>
        <w:t xml:space="preserve">Miksi valtamerissä on suolavettä mutta joissa makeaa vettä?</w:t>
      </w:r>
    </w:p>
    <w:p>
      <w:r>
        <w:rPr>
          <w:b/>
        </w:rPr>
        <w:t xml:space="preserve">Vastaus</w:t>
      </w:r>
    </w:p>
    <w:p>
      <w:r>
        <w:t xml:space="preserve">Jokien vesi tulee sateesta. Sadevesi ei sisällä suolaa. Joki kerää pienen määrän suolaa maasta, kun se kulkee alamäkeen. Suola päätyy mereen joen suulla. Suolaveden seos muuttuu suolaisemmaksi, kun vesi haihtuu.</w:t>
      </w:r>
    </w:p>
    <w:p>
      <w:r>
        <w:rPr>
          <w:b/>
          <w:u w:val="single"/>
        </w:rPr>
        <w:t xml:space="preserve">Asiakirja 14061</w:t>
      </w:r>
    </w:p>
    <w:p>
      <w:r>
        <w:rPr>
          <w:b/>
        </w:rPr>
        <w:t xml:space="preserve">Ohjeet</w:t>
      </w:r>
    </w:p>
    <w:p>
      <w:r>
        <w:t xml:space="preserve">Onko paastosta mitään hyötyä?</w:t>
      </w:r>
    </w:p>
    <w:p>
      <w:r>
        <w:rPr>
          <w:b/>
        </w:rPr>
        <w:t xml:space="preserve">Vastaus</w:t>
      </w:r>
    </w:p>
    <w:p>
      <w:r>
        <w:t xml:space="preserve">Paastoaminen on menetelmä, jonka avulla ihminen voi tuoda tietoisen prosessin nauttimiseen. Se ei ole vain ruoan ja veden kieltämistä elimistöltä. Pikemminkin se on prosessi, jossa vähennetään ruoan tarvetta. Paastoaminen antaa ruoansulatus- ja assimilaatioprosessille tauon, jotta muu keho alkaa erittyä solutasolla. Tämä auttaa poistamaan kaikki myrkylliset epäpuhtaudet, jotka olivat kertyneet soluihin pitkän ajan kuluessa. Näin ollen ajoittainen paastoaminen on erittäin hyödyllistä elimistölle.</w:t>
      </w:r>
    </w:p>
    <w:p>
      <w:r>
        <w:rPr>
          <w:b/>
          <w:u w:val="single"/>
        </w:rPr>
        <w:t xml:space="preserve">Asiakirja 14062</w:t>
      </w:r>
    </w:p>
    <w:p>
      <w:r>
        <w:rPr>
          <w:b/>
        </w:rPr>
        <w:t xml:space="preserve">Ohjeet</w:t>
      </w:r>
    </w:p>
    <w:p>
      <w:r>
        <w:t xml:space="preserve">Luettele napapiirin pohjoispuolella sijaitsevat maat pohjoisnapaa lähimpänä olevien maiden järjestyksessä.</w:t>
      </w:r>
    </w:p>
    <w:p>
      <w:r>
        <w:rPr>
          <w:b/>
        </w:rPr>
        <w:t xml:space="preserve">Vastaus</w:t>
      </w:r>
    </w:p>
    <w:p>
      <w:r>
        <w:t xml:space="preserve">Grönlanti (Tanska), Kanada, Venäjä, Norja, Yhdysvallat, Suomi, Ruotsi, Islanti, Suomi, Ruotsi, Tanska</w:t>
      </w:r>
    </w:p>
    <w:p>
      <w:r>
        <w:rPr>
          <w:b/>
          <w:u w:val="single"/>
        </w:rPr>
        <w:t xml:space="preserve">Asiakirja 14063</w:t>
      </w:r>
    </w:p>
    <w:p>
      <w:r>
        <w:rPr>
          <w:b/>
        </w:rPr>
        <w:t xml:space="preserve">Ohjeet</w:t>
      </w:r>
    </w:p>
    <w:p>
      <w:r>
        <w:t xml:space="preserve">Kerro tarkalleen 5 palkittujen kappaleiden ominaispiirrettä.</w:t>
      </w:r>
    </w:p>
    <w:p>
      <w:r>
        <w:rPr>
          <w:b/>
        </w:rPr>
        <w:t xml:space="preserve">Vastaus</w:t>
      </w:r>
    </w:p>
    <w:p>
      <w:r>
        <w:t xml:space="preserve">Suosituilla kappaleilla, jotka yleensä voittavat palkintoja, on joitakin yhteisiä piirteitä:</w:t>
        <w:br/>
        <w:t xml:space="preserve"> 1.</w:t>
        <w:t xml:space="preserve">Tarttuva kertosäe, jota ihmiset voivat laulaa mukana</w:t>
        <w:br/>
        <w:t xml:space="preserve">2.</w:t>
        <w:t xml:space="preserve">Yksinkertainen rytmi, jonka mukaan voi taputtaa tai tanssia</w:t>
        <w:br/>
        <w:t xml:space="preserve">3.</w:t>
        <w:t xml:space="preserve">Sanoituksessa on voimakas viesti, joka on samaistuttavissa laajalle ihmisryhmälle</w:t>
        <w:br/>
        <w:t xml:space="preserve">4.</w:t>
        <w:t xml:space="preserve">Instrumenttisoolo tai pidempi jakso pelkkää instrumentaalimusiikkia</w:t>
        <w:br/>
        <w:t xml:space="preserve">5. Kappaleen pituus on noin 3-5 minuuttia.</w:t>
      </w:r>
    </w:p>
    <w:p>
      <w:r>
        <w:rPr>
          <w:b/>
          <w:u w:val="single"/>
        </w:rPr>
        <w:t xml:space="preserve">Asiakirja 14064</w:t>
      </w:r>
    </w:p>
    <w:p>
      <w:r>
        <w:rPr>
          <w:b/>
        </w:rPr>
        <w:t xml:space="preserve">Ohjeet</w:t>
      </w:r>
    </w:p>
    <w:p>
      <w:r>
        <w:t xml:space="preserve">Mikä on Bangaloren paras ruokapaikka?</w:t>
      </w:r>
    </w:p>
    <w:p>
      <w:r>
        <w:rPr>
          <w:b/>
        </w:rPr>
        <w:t xml:space="preserve">Vastaus</w:t>
      </w:r>
    </w:p>
    <w:p>
      <w:r>
        <w:t xml:space="preserve">Voit aina kokeilla Kritunga Briyania, jos rakastat mausteista ruokaa, tai jos etsit karhupaikkaa, kokeile Iron Hilliä tai Toitia.</w:t>
      </w:r>
    </w:p>
    <w:p>
      <w:r>
        <w:rPr>
          <w:b/>
          <w:u w:val="single"/>
        </w:rPr>
        <w:t xml:space="preserve">Asiakirja 14065</w:t>
      </w:r>
    </w:p>
    <w:p>
      <w:r>
        <w:rPr>
          <w:b/>
        </w:rPr>
        <w:t xml:space="preserve">Ohjeet</w:t>
      </w:r>
    </w:p>
    <w:p>
      <w:r>
        <w:t xml:space="preserve">Mitä suosituksia annat terveellisten elämäntapojen saavuttamiseksi?</w:t>
      </w:r>
    </w:p>
    <w:p>
      <w:r>
        <w:rPr>
          <w:b/>
        </w:rPr>
        <w:t xml:space="preserve">Vastaus</w:t>
      </w:r>
    </w:p>
    <w:p>
      <w:r>
        <w:t xml:space="preserve">Terveellisiin elämäntapoihin kuuluu terveellinen ruokavalio, säännöllinen liikunta, laadukas uni ja vähäinen alkoholin ja kahvin käyttö.</w:t>
        <w:br/>
        <w:br/>
        <w:t xml:space="preserve"> On suositeltavaa syödä tasapainoista ja terveellistä ruokavaliota. Se koostuu yleensä hedelmistä, vihanneksista, täysjyväviljasta, siemenistä, pähkinöistä ja proteiineja sisältävistä elintarvikkeista, kuten pavuista, herneistä, lihasta tai kalasta. Terveelliset elintarvikkeet sisältävät yleensä suhteellisen vähän sokeria, suolaa ja transrasvoja.</w:t>
        <w:br/>
        <w:br/>
        <w:t xml:space="preserve"> Lisäksi on tärkeää harrastaa liikuntaa. Tämä voi tapahtua urheilemalla, mutta periaatteessa kaikki liikuntamuodot auttavat, esimerkiksi kävely tai puutarhanhoito.</w:t>
        <w:br/>
        <w:br/>
        <w:t xml:space="preserve"> Lisäksi laadukasta unta suositellaan seitsemän tai kahdeksan tuntia päivässä. Lisäksi on parasta olla juomatta alkoholia ja rajoittaa kahvin juominen enintään kolmeen kuppiin päivässä.</w:t>
      </w:r>
    </w:p>
    <w:p>
      <w:r>
        <w:rPr>
          <w:b/>
          <w:u w:val="single"/>
        </w:rPr>
        <w:t xml:space="preserve">Asiakirja 14066</w:t>
      </w:r>
    </w:p>
    <w:p>
      <w:r>
        <w:rPr>
          <w:b/>
        </w:rPr>
        <w:t xml:space="preserve">Ohjeet</w:t>
      </w:r>
    </w:p>
    <w:p>
      <w:r>
        <w:t xml:space="preserve">Mitä on recency bias?</w:t>
      </w:r>
    </w:p>
    <w:p>
      <w:r>
        <w:rPr>
          <w:b/>
        </w:rPr>
        <w:t xml:space="preserve">Vastaus</w:t>
      </w:r>
    </w:p>
    <w:p>
      <w:r>
        <w:t xml:space="preserve">Takautuvuusharha on viimeisimpien tapahtumien tulosten ylipainottamista ennustettaessa, mitä tulevaisuudessa tapahtuu.  Jos esimerkiksi koin hiljattain pandemian, joka vaikutti dramaattisesti elämänlaatuuni, saatan yliarvioida toisen pandemian todennäköisyyttä lähitulevaisuudessa.</w:t>
      </w:r>
    </w:p>
    <w:p>
      <w:r>
        <w:rPr>
          <w:b/>
          <w:u w:val="single"/>
        </w:rPr>
        <w:t xml:space="preserve">Asiakirja 14067</w:t>
      </w:r>
    </w:p>
    <w:p>
      <w:r>
        <w:rPr>
          <w:b/>
        </w:rPr>
        <w:t xml:space="preserve">Ohjeet</w:t>
      </w:r>
    </w:p>
    <w:p>
      <w:r>
        <w:t xml:space="preserve">Intian 10 viimeistä presidenttiä</w:t>
      </w:r>
    </w:p>
    <w:p>
      <w:r>
        <w:rPr>
          <w:b/>
        </w:rPr>
        <w:t xml:space="preserve">Vastaus</w:t>
      </w:r>
    </w:p>
    <w:p>
      <w:r>
        <w:t xml:space="preserve">Droupadi Murmu</w:t>
        <w:br/>
        <w:t xml:space="preserve">Ram Nath Kovind</w:t>
        <w:br/>
        <w:t xml:space="preserve">Pranab Mukherjee</w:t>
        <w:br/>
        <w:t xml:space="preserve">Pratibha Devisingh Patil</w:t>
        <w:br/>
        <w:t xml:space="preserve">A. P. J. Abdul Kalam</w:t>
        <w:br/>
        <w:t xml:space="preserve">K. R. Narayanan</w:t>
        <w:br/>
        <w:t xml:space="preserve">Shankar Dayal Sharma</w:t>
        <w:br/>
        <w:t xml:space="preserve">R. Venkataraman</w:t>
        <w:br/>
        <w:t xml:space="preserve">Giani Zail Singh</w:t>
        <w:br/>
        <w:t xml:space="preserve">Neelam Sanjiva Reddy</w:t>
      </w:r>
    </w:p>
    <w:p>
      <w:r>
        <w:rPr>
          <w:b/>
          <w:u w:val="single"/>
        </w:rPr>
        <w:t xml:space="preserve">Asiakirja 14068</w:t>
      </w:r>
    </w:p>
    <w:p>
      <w:r>
        <w:rPr>
          <w:b/>
        </w:rPr>
        <w:t xml:space="preserve">Ohjeet</w:t>
      </w:r>
    </w:p>
    <w:p>
      <w:r>
        <w:t xml:space="preserve">Mitä sinun pitäisi tehdä, jos näet ruskeakarhun lähestyvän sinua patikoidessasi?</w:t>
      </w:r>
    </w:p>
    <w:p>
      <w:r>
        <w:rPr>
          <w:b/>
        </w:rPr>
        <w:t xml:space="preserve">Vastaus</w:t>
      </w:r>
    </w:p>
    <w:p>
      <w:r>
        <w:t xml:space="preserve">Jos näet vaelluksella ruskeakarhun eikä se näe sinua, siirry hitaasti kauemmas. Jos karhu näkee sinut ja alkaa lähestyä, makaa maassa ja esitä kuollutta.</w:t>
      </w:r>
    </w:p>
    <w:p>
      <w:r>
        <w:rPr>
          <w:b/>
          <w:u w:val="single"/>
        </w:rPr>
        <w:t xml:space="preserve">Asiakirja 14069</w:t>
      </w:r>
    </w:p>
    <w:p>
      <w:r>
        <w:rPr>
          <w:b/>
        </w:rPr>
        <w:t xml:space="preserve">Ohjeet</w:t>
      </w:r>
    </w:p>
    <w:p>
      <w:r>
        <w:t xml:space="preserve">Miksi NFL-jalkapalloa kutsutaan jalkapalloksi, kun pelaajat käyttävät pääasiassa käsiään?</w:t>
      </w:r>
    </w:p>
    <w:p>
      <w:r>
        <w:rPr>
          <w:b/>
        </w:rPr>
        <w:t xml:space="preserve">Vastaus</w:t>
      </w:r>
    </w:p>
    <w:p>
      <w:r>
        <w:t xml:space="preserve">Urheiluhistorioitsijoilla ei ole selvää vastausta. Nykyinen jalkapallomuoto kehittyi 1800-luvulla rugbyn pohjalta, ja säännöt edellyttivät paljon juoksemista. Minun mielestäni se vaikutti lajiin ja jalkapallo-sana sai alkunsa.</w:t>
      </w:r>
    </w:p>
    <w:p>
      <w:r>
        <w:rPr>
          <w:b/>
          <w:u w:val="single"/>
        </w:rPr>
        <w:t xml:space="preserve">Asiakirja 14070</w:t>
      </w:r>
    </w:p>
    <w:p>
      <w:r>
        <w:rPr>
          <w:b/>
        </w:rPr>
        <w:t xml:space="preserve">Ohjeet</w:t>
      </w:r>
    </w:p>
    <w:p>
      <w:r>
        <w:t xml:space="preserve">Kuningas Kaarle III on 73-vuotias ja hänen koko nimensä on?</w:t>
      </w:r>
    </w:p>
    <w:p>
      <w:r>
        <w:rPr>
          <w:b/>
        </w:rPr>
        <w:t xml:space="preserve">Vastaus</w:t>
      </w:r>
    </w:p>
    <w:p>
      <w:r>
        <w:t xml:space="preserve">Charles Philip Arthur George</w:t>
      </w:r>
    </w:p>
    <w:p>
      <w:r>
        <w:rPr>
          <w:b/>
          <w:u w:val="single"/>
        </w:rPr>
        <w:t xml:space="preserve">Asiakirja 14071</w:t>
      </w:r>
    </w:p>
    <w:p>
      <w:r>
        <w:rPr>
          <w:b/>
        </w:rPr>
        <w:t xml:space="preserve">Ohjeet</w:t>
      </w:r>
    </w:p>
    <w:p>
      <w:r>
        <w:t xml:space="preserve">Kertokaa minulle, sisältyvätkö nämä vuoret New Hampshiren 4000 jalkaisten vuorten joukkoon: Washington, Adams, Moosilauke, South Carter, Garfield, Wildcat A, Wildcat B, Wildcat C.</w:t>
      </w:r>
    </w:p>
    <w:p>
      <w:r>
        <w:rPr>
          <w:b/>
        </w:rPr>
        <w:t xml:space="preserve">Vastaus</w:t>
      </w:r>
    </w:p>
    <w:p>
      <w:r>
        <w:t xml:space="preserve">Mount Washington, Adams, Moosilauke, South Carter, Garfield ja Wildcat A ovat osa New Hampshiren 4000 jalan vuoria. Vaikka Wildcat B ja Wildcat C ovat yli 4000 jalan korkuisia, niitä ei ole sisällytetty NH:n 4000 jalkaisten vuorten joukkoon, koska ne eivät ole riittävän näkyviä.</w:t>
      </w:r>
    </w:p>
    <w:p>
      <w:r>
        <w:rPr>
          <w:b/>
          <w:u w:val="single"/>
        </w:rPr>
        <w:t xml:space="preserve">Asiakirja 14072</w:t>
      </w:r>
    </w:p>
    <w:p>
      <w:r>
        <w:rPr>
          <w:b/>
        </w:rPr>
        <w:t xml:space="preserve">Ohjeet</w:t>
      </w:r>
    </w:p>
    <w:p>
      <w:r>
        <w:t xml:space="preserve">Kuka oli John Dawkins tunnetaan paremmin nimellä</w:t>
      </w:r>
    </w:p>
    <w:p>
      <w:r>
        <w:rPr>
          <w:b/>
        </w:rPr>
        <w:t xml:space="preserve">Vastaus</w:t>
      </w:r>
    </w:p>
    <w:p>
      <w:r>
        <w:t xml:space="preserve">Artful Dodger</w:t>
      </w:r>
    </w:p>
    <w:p>
      <w:r>
        <w:rPr>
          <w:b/>
          <w:u w:val="single"/>
        </w:rPr>
        <w:t xml:space="preserve">Asiakirja 14073</w:t>
      </w:r>
    </w:p>
    <w:p>
      <w:r>
        <w:rPr>
          <w:b/>
        </w:rPr>
        <w:t xml:space="preserve">Ohjeet</w:t>
      </w:r>
    </w:p>
    <w:p>
      <w:r>
        <w:t xml:space="preserve">Mitkä ovat yleisimmät pizzatyypit?</w:t>
      </w:r>
    </w:p>
    <w:p>
      <w:r>
        <w:rPr>
          <w:b/>
        </w:rPr>
        <w:t xml:space="preserve">Vastaus</w:t>
      </w:r>
    </w:p>
    <w:p>
      <w:r>
        <w:t xml:space="preserve">Pizzoja on paljon erilaisia, mutta yleisimmät ovat juusto- ja pepperonipizzat. Lisäksi on olemassa erilaisia pizzatyyppejä, kuten ohutpohjainen pizza, newyorkilainen pizza ja chicagolainen pizza.</w:t>
      </w:r>
    </w:p>
    <w:p>
      <w:r>
        <w:rPr>
          <w:b/>
          <w:u w:val="single"/>
        </w:rPr>
        <w:t xml:space="preserve">Asiakirja 14074</w:t>
      </w:r>
    </w:p>
    <w:p>
      <w:r>
        <w:rPr>
          <w:b/>
        </w:rPr>
        <w:t xml:space="preserve">Ohjeet</w:t>
      </w:r>
    </w:p>
    <w:p>
      <w:r>
        <w:t xml:space="preserve">Milloin alkoi ensimmäinen maailmansota?</w:t>
      </w:r>
    </w:p>
    <w:p>
      <w:r>
        <w:rPr>
          <w:b/>
        </w:rPr>
        <w:t xml:space="preserve">Vastaus</w:t>
      </w:r>
    </w:p>
    <w:p>
      <w:r>
        <w:t xml:space="preserve">28. heinäkuuta 1914</w:t>
      </w:r>
    </w:p>
    <w:p>
      <w:r>
        <w:rPr>
          <w:b/>
          <w:u w:val="single"/>
        </w:rPr>
        <w:t xml:space="preserve">Asiakirja 14075</w:t>
      </w:r>
    </w:p>
    <w:p>
      <w:r>
        <w:rPr>
          <w:b/>
        </w:rPr>
        <w:t xml:space="preserve">Ohjeet</w:t>
      </w:r>
    </w:p>
    <w:p>
      <w:r>
        <w:t xml:space="preserve">Mitkä ovat joitakin syitä pohjoisen kivikirvun taantumiseen?</w:t>
      </w:r>
    </w:p>
    <w:p>
      <w:r>
        <w:rPr>
          <w:b/>
        </w:rPr>
        <w:t xml:space="preserve">Konteksti</w:t>
      </w:r>
    </w:p>
    <w:p>
      <w:r>
        <w:t xml:space="preserve">Vuonna 2009 julkaistu tutkimus osoitti, että pohjoisen kivikirvun maailmanlaajuinen populaatio oli vähentynyt 90 prosenttia 1950-luvulta lähtien, mikä johtui mahdollisesti ilmastonmuutoksesta, meriekosysteemien muutoksista ja ihmisen harjoittamasta kalmarin ja mustekalan liikakalastuksesta. Muita mahdollisia tekijöitä vähenemiseen ovat muun muassa ekoturismin ja kalastuksen aiheuttama häiriö ja saastuminen, munien kerääminen sekä subantarktisten turkishylkeiden (Arctophoca tropicalis) aiheuttama saalistus ja kilpailu.[6] Tutkimukset osoittavat, että linnut ovat vaarassa saada tartunnan hanhenkorennoista. Kotihiiriä (Mus musculus) on tuotu niiden ympäristöön ihmisten meriretkillä. Hiiret ovat osoittautuneet vieraslajeiksi, ja ne syövät pohjoisen kivitaskujen munia sekä metsästävät niiden poikasia. Lintujen suojelemiseksi harkitaan hiirten lopettamista. Ilmastonmuutosolosuhteet muuttavat ravinnon saatavuutta, sillä se vähentää ravinteita ja tuottavuutta. Tämä vaikuttaa niiden ruumiinmassaan, mikä vaikuttaa kielteisesti niiden lisääntymismenestykseen.</w:t>
      </w:r>
    </w:p>
    <w:p>
      <w:r>
        <w:rPr>
          <w:b/>
        </w:rPr>
        <w:t xml:space="preserve">Vastaus</w:t>
      </w:r>
    </w:p>
    <w:p>
      <w:r>
        <w:t xml:space="preserve">Joitakin syitä pohjoisen kivisirkan taantumiseen ovat ilmastonmuutos, liikakalastus ja vieraslajien, kuten hiirien, kulkeutuminen.</w:t>
      </w:r>
    </w:p>
    <w:p>
      <w:r>
        <w:rPr>
          <w:b/>
          <w:u w:val="single"/>
        </w:rPr>
        <w:t xml:space="preserve">Asiakirja 14076</w:t>
      </w:r>
    </w:p>
    <w:p>
      <w:r>
        <w:rPr>
          <w:b/>
        </w:rPr>
        <w:t xml:space="preserve">Ohjeet</w:t>
      </w:r>
    </w:p>
    <w:p>
      <w:r>
        <w:t xml:space="preserve">Korvaa sana "asianajaja" sanalla "tuomari" ja sana "pasifisti" sanalla "rauhanystävä".</w:t>
      </w:r>
    </w:p>
    <w:p>
      <w:r>
        <w:rPr>
          <w:b/>
        </w:rPr>
        <w:t xml:space="preserve">Konteksti</w:t>
      </w:r>
    </w:p>
    <w:p>
      <w:r>
        <w:t xml:space="preserve">Hermann Fernau (s. 1883 tai 1884) oli saksalainen lakimies, kirjailija, toimittaja ja pasifisti.</w:t>
      </w:r>
    </w:p>
    <w:p>
      <w:r>
        <w:rPr>
          <w:b/>
        </w:rPr>
        <w:t xml:space="preserve">Vastaus</w:t>
      </w:r>
    </w:p>
    <w:p>
      <w:r>
        <w:t xml:space="preserve">Hermann Fernau (s. 1883 tai 1884) oli saksalainen tuomari, kirjailija, toimittaja ja rauhanystävä.</w:t>
      </w:r>
    </w:p>
    <w:p>
      <w:r>
        <w:rPr>
          <w:b/>
          <w:u w:val="single"/>
        </w:rPr>
        <w:t xml:space="preserve">Asiakirja 14077</w:t>
      </w:r>
    </w:p>
    <w:p>
      <w:r>
        <w:rPr>
          <w:b/>
        </w:rPr>
        <w:t xml:space="preserve">Ohjeet</w:t>
      </w:r>
    </w:p>
    <w:p>
      <w:r>
        <w:t xml:space="preserve">Kuinka monta prosenttia lontoolaisista kävelee mieluummin ?</w:t>
      </w:r>
    </w:p>
    <w:p>
      <w:r>
        <w:rPr>
          <w:b/>
        </w:rPr>
        <w:t xml:space="preserve">Konteksti</w:t>
      </w:r>
    </w:p>
    <w:p>
      <w:r>
        <w:t xml:space="preserve">Lontoossa on laaja ja kehittynyt liikenneverkko, johon kuuluu sekä yksityisiä että julkisia palveluja. Julkisilla liikennevälineillä tehtyjen matkojen osuus Lontoon matkoista on 37 prosenttia, kun taas yksityisten palvelujen osuus on 36 prosenttia matkoista, kävelyn 24 prosenttia ja pyöräilyn 2 prosenttia. Lontoon julkinen liikenneverkko toimii Yhdistyneen kuningaskunnan keskeisenä solmukohtana rautatie-, lento- ja tieliikenteessä.</w:t>
      </w:r>
    </w:p>
    <w:p>
      <w:r>
        <w:rPr>
          <w:b/>
        </w:rPr>
        <w:t xml:space="preserve">Vastaus</w:t>
      </w:r>
    </w:p>
    <w:p>
      <w:r>
        <w:t xml:space="preserve">Noin 24 prosenttia lontoolaisista kävelee mieluummin.</w:t>
      </w:r>
    </w:p>
    <w:p>
      <w:r>
        <w:rPr>
          <w:b/>
          <w:u w:val="single"/>
        </w:rPr>
        <w:t xml:space="preserve">Asiakirja 14078</w:t>
      </w:r>
    </w:p>
    <w:p>
      <w:r>
        <w:rPr>
          <w:b/>
        </w:rPr>
        <w:t xml:space="preserve">Ohjeet</w:t>
      </w:r>
    </w:p>
    <w:p>
      <w:r>
        <w:t xml:space="preserve">Määrittele eri tavat, joilla avaruusalusten turvallinen pääsy ilmakehään voidaan saavuttaa, ja laadi luettelo.</w:t>
      </w:r>
    </w:p>
    <w:p>
      <w:r>
        <w:rPr>
          <w:b/>
        </w:rPr>
        <w:t xml:space="preserve">Konteksti</w:t>
      </w:r>
    </w:p>
    <w:p>
      <w:r>
        <w:t xml:space="preserve">Palatakseen Maahan avaruusaluksen on voitettava Kuun pakonopeus, jotta se pääsee pois Kuun painovoimakuopasta. Kuusta poistumiseen ja avaruuteen palaamiseen on käytettävä raketteja. Maahan saavuttaessa käytetään ilmakehään pääsyn tekniikoita, joilla voidaan absorboida palaavan avaruusaluksen liike-energiaa ja vähentää sen nopeutta turvallista laskeutumista varten. Nämä toiminnot monimutkaistavat kuuhun laskeutumista huomattavasti ja aiheuttavat monia uusia toiminnallisia näkökohtia. Kuuhun lähtevä raketti on ensin kuljetettava Kuun pinnalle kuun laskeutumisraketin avulla, mikä lisää sen vaadittavaa kokoa. Kuun lähtöraketti, suurempi kuun laskeutumisraketti ja mahdolliset Maan ilmakehään pääsyn mahdollistavat varusteet, kuten lämpösuojat ja laskuvarjot, on puolestaan nostettava alkuperäisellä kantoraketilla, mikä kasvattaa sen kokoa huomattavasti ja lähes kohtuuttomasti.</w:t>
      </w:r>
    </w:p>
    <w:p>
      <w:r>
        <w:rPr>
          <w:b/>
        </w:rPr>
        <w:t xml:space="preserve">Vastaus</w:t>
      </w:r>
    </w:p>
    <w:p>
      <w:r>
        <w:t xml:space="preserve">- Vähennä nopeutta ja absorboi liike-energiaa palatessa.</w:t>
        <w:br/>
        <w:t xml:space="preserve">Käytä lämpösuojia</w:t>
        <w:br/>
        <w:t xml:space="preserve">- Käytä laskuvarjoja</w:t>
      </w:r>
    </w:p>
    <w:p>
      <w:r>
        <w:rPr>
          <w:b/>
          <w:u w:val="single"/>
        </w:rPr>
        <w:t xml:space="preserve">Asiakirja 14079</w:t>
      </w:r>
    </w:p>
    <w:p>
      <w:r>
        <w:rPr>
          <w:b/>
        </w:rPr>
        <w:t xml:space="preserve">Ohjeet</w:t>
      </w:r>
    </w:p>
    <w:p>
      <w:r>
        <w:t xml:space="preserve">Tämän UVA:ta koskevan kappaleen mukaan mitä tapahtuu opiskelijalle, joka syyllistyy kunniajärjestelmän rikkomukseen?</w:t>
      </w:r>
    </w:p>
    <w:p>
      <w:r>
        <w:rPr>
          <w:b/>
        </w:rPr>
        <w:t xml:space="preserve">Konteksti</w:t>
      </w:r>
    </w:p>
    <w:p>
      <w:r>
        <w:t xml:space="preserve">UVA:n oikeustieteen professori Henry St. George Tucker Sr. otti käyttöön maan ensimmäisen kodifioidun kunniajärjestelmän vuonna 1842 sen jälkeen, kun eräs professorikollega oli ammuttu kuoliaaksi The Lawn -tapahtumassa. Järjestelmässä on kolme periaatetta: opiskelijat eivät saa valehdella, huijata tai varastaa. Ensimmäiset 180 vuotta järjestelmä oli "yhden seuraamuksen järjestelmä", mikä tarkoitti, että mikä tahansa näistä kolmesta rikkomuksesta johti erottamiseen yliopistosta. Keväällä 2022, vuosikymmeniä kestäneen kritiikin ja järjestelmän kannatuksen hiipumisen jälkeen, opiskelijoiden kansanäänestyksessä hyväksyttiin yli 80 prosentin kannatuksella ehdotus, jonka mukaan erottamisrangaistus korvattaisiin kahden lukukauden keskeyttämisellä, ja se astui voimaan välittömästi.</w:t>
      </w:r>
    </w:p>
    <w:p>
      <w:r>
        <w:rPr>
          <w:b/>
        </w:rPr>
        <w:t xml:space="preserve">Vastaus</w:t>
      </w:r>
    </w:p>
    <w:p>
      <w:r>
        <w:t xml:space="preserve">Keväästä 2022 alkaen UVA:n kunniajärjestelmän rikkomiseen syyllistyneet opiskelijat joutuvat kahden lukukauden keskeytykseen.</w:t>
      </w:r>
    </w:p>
    <w:p>
      <w:r>
        <w:rPr>
          <w:b/>
          <w:u w:val="single"/>
        </w:rPr>
        <w:t xml:space="preserve">Asiakirja 14080</w:t>
      </w:r>
    </w:p>
    <w:p>
      <w:r>
        <w:rPr>
          <w:b/>
        </w:rPr>
        <w:t xml:space="preserve">Ohjeet</w:t>
      </w:r>
    </w:p>
    <w:p>
      <w:r>
        <w:t xml:space="preserve">Mitkä ovat Dostojevskin parhaat kirjat?</w:t>
      </w:r>
    </w:p>
    <w:p>
      <w:r>
        <w:rPr>
          <w:b/>
        </w:rPr>
        <w:t xml:space="preserve">Vastaus</w:t>
      </w:r>
    </w:p>
    <w:p>
      <w:r>
        <w:t xml:space="preserve">1.</w:t>
        <w:t xml:space="preserve">'Rikos ja rangaistus'</w:t>
        <w:br/>
        <w:t xml:space="preserve">2. 'Karamazovin veljekset'</w:t>
        <w:br/>
        <w:t xml:space="preserve">3. 'Idiootti'</w:t>
        <w:br/>
        <w:t xml:space="preserve">4. 'Demonit'</w:t>
        <w:br/>
        <w:t xml:space="preserve">5. </w:t>
        <w:t xml:space="preserve">stiinpanoja maan alta' 5. 'Muistiinpanoja maan alta' </w:t>
      </w:r>
    </w:p>
    <w:p>
      <w:r>
        <w:rPr>
          <w:b/>
          <w:u w:val="single"/>
        </w:rPr>
        <w:t xml:space="preserve">Asiakirja 14081</w:t>
      </w:r>
    </w:p>
    <w:p>
      <w:r>
        <w:rPr>
          <w:b/>
        </w:rPr>
        <w:t xml:space="preserve">Ohjeet</w:t>
      </w:r>
    </w:p>
    <w:p>
      <w:r>
        <w:t xml:space="preserve">Poimi kaksi ominaisuutta, jotka riittävät osoittamaan, että euklidisen avaruuden osajoukko on kompakti. Esitä nämä ominaisuudet luettelona.</w:t>
      </w:r>
    </w:p>
    <w:p>
      <w:r>
        <w:rPr>
          <w:b/>
        </w:rPr>
        <w:t xml:space="preserve">Konteksti</w:t>
      </w:r>
    </w:p>
    <w:p>
      <w:r>
        <w:t xml:space="preserve">Kompaktiuden määritelmiä voidaan soveltaa eri tavoin yleistasosta riippuen. Erityisesti euklidisen avaruuden osajoukkoa kutsutaan kompaktiksi, jos se on suljettu ja rajattu. Bolzano-Weierstrassin lauseen mukaan tämä tarkoittaa, että kaikilla joukon äärettömillä sarjoilla on osajono, joka konvergoi joukon pisteeseen. Erilaisia vastaavia kompaktiuden käsitteitä, kuten peräkkäinen kompaktius ja rajakohtainen kompaktius, voidaan kehittää yleisissä metrisissä avaruuksissa.</w:t>
        <w:br/>
        <w:br/>
        <w:t xml:space="preserve"> Sen sijaan erilaiset kompaktiuden käsitteet eivät ole ekvivalentteja yleisissä topologisissa avaruuksissa, ja käyttökelpoisin kompaktiuden käsite - jota alun perin kutsuttiin kaksoiskompaktiudeksi - määritellään käyttämällä avoimista joukoista koostuvia peitteitä (ks. jäljempänä Avoimen peitteen määritelmä). Se, että tämä kompaktiuden muoto pätee euklidisen avaruuden suljetuille ja rajatuille osajoukoille, tunnetaan Heine-Borelin teoreemana. Tällä tavoin määriteltynä kompaktius mahdollistaa usein sen, että voidaan ottaa tietoa, joka tunnetaan paikallisesti - avaruuden jokaisen pisteen lähialueella - ja laajentaa se tietoon, joka pätee globaalisti koko avaruudessa. Esimerkki tästä ilmiöstä on Dirichlet'n lause, johon Heine alun perin sovelsi sitä, että jatkuva funktio kompaktilla väylällä on tasaisesti jatkuva; tässä jatkuvuus on funktion paikallinen ominaisuus ja tasainen jatkuvuus vastaava globaali ominaisuus.</w:t>
      </w:r>
    </w:p>
    <w:p>
      <w:r>
        <w:rPr>
          <w:b/>
        </w:rPr>
        <w:t xml:space="preserve">Vastaus</w:t>
      </w:r>
    </w:p>
    <w:p>
      <w:r>
        <w:t xml:space="preserve">Heine-Borelin lauseen mukaan seuraavat ominaisuudet riittävät osoittamaan, että euklidisen avaruuden osajoukko on kompakti:</w:t>
        <w:br/>
        <w:t xml:space="preserve">- Joukko on suljettu</w:t>
        <w:br/>
        <w:t xml:space="preserve">- Joukko on rajattu</w:t>
      </w:r>
    </w:p>
    <w:p>
      <w:r>
        <w:rPr>
          <w:b/>
          <w:u w:val="single"/>
        </w:rPr>
        <w:t xml:space="preserve">Asiakirja 14082</w:t>
      </w:r>
    </w:p>
    <w:p>
      <w:r>
        <w:rPr>
          <w:b/>
        </w:rPr>
        <w:t xml:space="preserve">Ohjeet</w:t>
      </w:r>
    </w:p>
    <w:p>
      <w:r>
        <w:t xml:space="preserve">Mitä perusalkoholijuomia baarissasi pitäisi olla?</w:t>
      </w:r>
    </w:p>
    <w:p>
      <w:r>
        <w:rPr>
          <w:b/>
        </w:rPr>
        <w:t xml:space="preserve">Vastaus</w:t>
      </w:r>
    </w:p>
    <w:p>
      <w:r>
        <w:t xml:space="preserve">Usein ystävien ja naapureiden kanssa seurusteleminen sisältää väkeviä alkoholijuomia tai alkoholia.</w:t>
        <w:t xml:space="preserve">Joitakin tärkeitä kotonasi olevia väkeviä alkoholijuomia, jotka vangitsevat monenlaisia makuja, ovat</w:t>
        <w:br/>
        <w:t xml:space="preserve">Olut</w:t>
        <w:br/>
        <w:t xml:space="preserve">Punaviini</w:t>
        <w:br/>
        <w:t xml:space="preserve">Valkoviini</w:t>
        <w:br/>
        <w:t xml:space="preserve">Bourbon (mieluiten Basil Hayden)</w:t>
        <w:br/>
        <w:t xml:space="preserve">Viski</w:t>
        <w:br/>
        <w:t xml:space="preserve">Vodka</w:t>
        <w:br/>
        <w:t xml:space="preserve">Rum</w:t>
        <w:br/>
        <w:t xml:space="preserve">Tequila</w:t>
        <w:br/>
        <w:t xml:space="preserve">Triple Sec</w:t>
        <w:br/>
        <w:t xml:space="preserve">Sekoittajat, kuten Coca-Cola, Club Soda, tonic-vesi, mehut ja jää</w:t>
      </w:r>
    </w:p>
    <w:p>
      <w:r>
        <w:rPr>
          <w:b/>
          <w:u w:val="single"/>
        </w:rPr>
        <w:t xml:space="preserve">Asiakirja 14083</w:t>
      </w:r>
    </w:p>
    <w:p>
      <w:r>
        <w:rPr>
          <w:b/>
        </w:rPr>
        <w:t xml:space="preserve">Ohjeet</w:t>
      </w:r>
    </w:p>
    <w:p>
      <w:r>
        <w:t xml:space="preserve">Mistä elokuva A Silence Voice kertoo?</w:t>
      </w:r>
    </w:p>
    <w:p>
      <w:r>
        <w:rPr>
          <w:b/>
        </w:rPr>
        <w:t xml:space="preserve">Konteksti</w:t>
      </w:r>
    </w:p>
    <w:p>
      <w:r>
        <w:t xml:space="preserve">Elokuva sisältää elementtejä aikuistumisesta ja psykologisesta draamasta, ja siinä käsitellään kiusaamista, vammaisuutta, anteeksiantoa, mielenterveyttä, itsemurhaa ja vastakkaisten sukupuolten välistä ystävyyttä. Se seuraa tarinaa entisestä kiusaajasta, josta on tullut sosiaalisesti hylkiö, joka päättää ottaa uudelleen yhteyttä ja ystävystyä kuuron tytön kanssa, jota hän oli kiusannut vuosia aiemmin[6].</w:t>
      </w:r>
    </w:p>
    <w:p>
      <w:r>
        <w:rPr>
          <w:b/>
        </w:rPr>
        <w:t xml:space="preserve">Vastaus</w:t>
      </w:r>
    </w:p>
    <w:p>
      <w:r>
        <w:t xml:space="preserve">Hiljainen ääni on japanilainen animaatioelokuva pojasta, joka kiusasi kuuroa tyttöä, mutta joutui sitten itse syrjään tytön kiusaamisen vuoksi. Vuosia myöhemmin he tapaavat uudelleen ja poika yrittää sovittaa menneisyytensä. Elokuva käsittelee monia latautuneita aiheita, jotka ovat erityisen yleisiä japanilaisissa lukioissa kiusaamisesta vammaisuuteen, itsemurhiin ja mielenterveyteen.</w:t>
      </w:r>
    </w:p>
    <w:p>
      <w:r>
        <w:rPr>
          <w:b/>
          <w:u w:val="single"/>
        </w:rPr>
        <w:t xml:space="preserve">Asiakirja 14084</w:t>
      </w:r>
    </w:p>
    <w:p>
      <w:r>
        <w:rPr>
          <w:b/>
        </w:rPr>
        <w:t xml:space="preserve">Ohjeet</w:t>
      </w:r>
    </w:p>
    <w:p>
      <w:r>
        <w:t xml:space="preserve">Kuka kanadalainen naisohjaaja on ohjannut jaksoja Better Call Saulin, The X-Filesin ja Game of Thronesin sarjoihin?</w:t>
      </w:r>
    </w:p>
    <w:p>
      <w:r>
        <w:rPr>
          <w:b/>
        </w:rPr>
        <w:t xml:space="preserve">Vastaus</w:t>
      </w:r>
    </w:p>
    <w:p>
      <w:r>
        <w:t xml:space="preserve">Michelle MacLaren</w:t>
      </w:r>
    </w:p>
    <w:p>
      <w:r>
        <w:rPr>
          <w:b/>
          <w:u w:val="single"/>
        </w:rPr>
        <w:t xml:space="preserve">Asiakirja 14085</w:t>
      </w:r>
    </w:p>
    <w:p>
      <w:r>
        <w:rPr>
          <w:b/>
        </w:rPr>
        <w:t xml:space="preserve">Ohjeet</w:t>
      </w:r>
    </w:p>
    <w:p>
      <w:r>
        <w:t xml:space="preserve">Mitä hyötyä CI/CD:stä on</w:t>
      </w:r>
    </w:p>
    <w:p>
      <w:r>
        <w:rPr>
          <w:b/>
        </w:rPr>
        <w:t xml:space="preserve">Konteksti</w:t>
      </w:r>
    </w:p>
    <w:p>
      <w:r>
        <w:t xml:space="preserve">Yritysviestinnän aiheista katso Yritysidentiteetti ja Yrityssuunnittelu.</w:t>
        <w:br/>
        <w:t xml:space="preserve">Osa sarjaa</w:t>
        <w:br/>
        <w:t xml:space="preserve">Ohjelmistokehitys</w:t>
        <w:br/>
        <w:t xml:space="preserve">Keskeiset toiminnot</w:t>
        <w:br/>
        <w:t xml:space="preserve">Paradigmat ja mallit</w:t>
        <w:br/>
        <w:t xml:space="preserve">Menetelmät ja viitekehykset</w:t>
        <w:br/>
        <w:t xml:space="preserve">Tukitieteet</w:t>
        <w:br/>
        <w:t xml:space="preserve">Käytännöt</w:t>
        <w:br/>
        <w:t xml:space="preserve">Työkalut</w:t>
        <w:br/>
        <w:t xml:space="preserve">Standardit ja tietämyskokonaisuudet</w:t>
        <w:br/>
        <w:t xml:space="preserve">Sanastot</w:t>
        <w:br/>
        <w:t xml:space="preserve">Hahmotelmat</w:t>
        <w:br/>
        <w:t xml:space="preserve">vte</w:t>
        <w:br/>
        <w:t xml:space="preserve">Ohjelmistotekniikassa CI/CD tai CICD on jatkuvan integraation (CI) ja (useammin) jatkuvan toimituksen tai (harvemmin) jatkuvan käyttöönoton (CD) yhdistetty käytäntö.[1] Niihin viitataan joskus yhdessä nimellä jatkuva kehitys tai jatkuva ohjelmistokehitys.[2</w:t>
        <w:br/>
        <w:br/>
        <w:t xml:space="preserve">Vertailu</w:t>
        <w:br/>
        <w:t xml:space="preserve">Jatkuva integrointi</w:t>
        <w:br/>
        <w:t xml:space="preserve">Usein useiden pienten muutosten yhdistäminen päähaaraan.</w:t>
        <w:br/>
        <w:t xml:space="preserve">Jatkuva toimitus</w:t>
        <w:br/>
        <w:t xml:space="preserve">Kun tiimit tuottavat ohjelmistoja lyhyissä sykleissä suurella nopeudella ja tiheydellä niin, että luotettava ohjelmisto voidaan julkaista milloin tahansa, ja kun käyttöönotosta päätetään, käytössä on yksinkertainen ja toistettava käyttöönottoprosessi.</w:t>
        <w:br/>
        <w:t xml:space="preserve">Jatkuva käyttöönotto</w:t>
        <w:br/>
        <w:t xml:space="preserve">Kun uusi ohjelmistotoiminto otetaan käyttöön täysin automaattisesti.</w:t>
        <w:br/>
        <w:t xml:space="preserve">Motivaatio</w:t>
        <w:br/>
        <w:t xml:space="preserve">CI/CD kuroo umpeen kehitys- ja käyttötoimintojen ja -tiimien väliset kuilut pakottamalla sovellusten rakentamisen, testauksen ja käyttöönoton automatisointiin. CI/CD-palvelut kokoavat kehittäjien tekemät inkrementaaliset koodimuutokset, linkittävät ja paketoivat ne ohjelmistotoimituksiksi.[3] Automaattiset testit tarkistavat ohjelmiston toimivuuden, ja automaattiset käyttöönottopalvelut toimittavat ne loppukäyttäjille.[4] Tavoitteena on lisätä virheiden varhaista havaitsemista, lisätä tuottavuutta ja nopeuttaa julkaisusyklejä. Prosessi eroaa perinteisistä menetelmistä, joissa kokoelma ohjelmistopäivityksiä integroitiin yhdeksi suureksi eräksi ennen uudemman version käyttöönottoa.</w:t>
        <w:t xml:space="preserve">Nykyaikaisiin DevOps-käytäntöihin kuuluvat:</w:t>
        <w:br/>
        <w:br/>
        <w:t xml:space="preserve">jatkuva kehitys,</w:t>
        <w:br/>
        <w:t xml:space="preserve">jatkuva testaus,</w:t>
        <w:br/>
        <w:t xml:space="preserve">jatkuva integrointi,</w:t>
        <w:br/>
        <w:t xml:space="preserve">jatkuva käyttöönotto ja</w:t>
        <w:br/>
        <w:t xml:space="preserve">jatkuva seuranta</w:t>
        <w:br/>
        <w:t xml:space="preserve">ohjelmistosovellusten koko elinkaaren ajan. CI/CD-käytäntö eli CI/CD-putki muodostaa nykyaikaisen DevOps-toiminnan selkärangan.</w:t>
        <w:br/>
        <w:br/>
        <w:t xml:space="preserve">Katso myös</w:t>
        <w:br/>
        <w:t xml:space="preserve">Jatkuva integrointi (CI)</w:t>
        <w:br/>
        <w:t xml:space="preserve">Jatkuva toimitus (CD)</w:t>
        <w:br/>
        <w:t xml:space="preserve">Jatkuva käyttöönotto (CD)</w:t>
        <w:br/>
        <w:t xml:space="preserve">Viitteet</w:t>
        <w:br/>
        <w:t xml:space="preserve"> Sacolick, Isaac (2020-01-17). "Mikä on CI/CD? Jatkuva integrointi ja jatkuva toimitus selitetty". InfoWorld. Haettu 2021-06-01.</w:t>
        <w:br/>
        <w:t xml:space="preserve"> [1]</w:t>
        <w:br/>
        <w:t xml:space="preserve"> Rossel, Sander (lokakuu 2017). Jatkuva integrointi, toimitus ja käyttöönotto. Packt Publishing. ISBN 978-1-78728-661-0.</w:t>
        <w:br/>
        <w:t xml:space="preserve"> Gallaba, Keheliya (2019). "Jatkuvan integroinnin ja käyttöönoton kestävyyden ja tehokkuuden parantaminen". 2019 IEEE International Conference on Software Maintenance and Evolution (ICSME): 619–623. doi:10.1109/ICSME.2019.00099. ISBN 978-1-7281-3094-1. S2CID 208879679.</w:t>
        <w:br/>
        <w:t xml:space="preserve">Ulkoiset linkit</w:t>
        <w:br/>
        <w:t xml:space="preserve">El Khalyly, B.; Belangour, A.; Banane, M.; Erraissi, A. (2020). "Uusi CI/CD:n metamallilähestymistapa sovellettuna esineiden internetin ekosysteemiin". 2020 IEEE 2nd International Conference on Electronics, Control, Optimization and Computer Science (ICECOCS) (2020 IEEE 2. kansainvälinen konferenssi elektroniikasta, ohjauksesta, optimoinnista ja tietotekniikasta): 1-6. doi:10.1109/ICECOCS50124.2020.9314485. ISBN 978-1-7281-6921-7. S2CID 231645681.</w:t>
        <w:br/>
        <w:t xml:space="preserve"> Sane, P. (2021). "Lyhyt katsaus jatkuvaan integrointiin ja automatisoituun esteettömyystestaukseen liittyviin nykyisiin ohjelmistotekniikan käytäntöihin". 2021 Sixth International Conference on Wireless Communications, Signal Processing and Networking (WiSPNET): 130–134. arXiv:2103.00097. doi:10.1109/WiSPNET51692.2021.9419464. ISBN 978-1-6654-4086-8. S2CID 232076320.</w:t>
      </w:r>
    </w:p>
    <w:p>
      <w:r>
        <w:rPr>
          <w:b/>
        </w:rPr>
        <w:t xml:space="preserve">Vastaus</w:t>
      </w:r>
    </w:p>
    <w:p>
      <w:r>
        <w:t xml:space="preserve">CI/CD:n etuna on virheiden varhaisen havaitsemisen lisääminen, tuottavuuden parantaminen ja nopeammat julkaisusyklit.</w:t>
      </w:r>
    </w:p>
    <w:p>
      <w:r>
        <w:rPr>
          <w:b/>
          <w:u w:val="single"/>
        </w:rPr>
        <w:t xml:space="preserve">Asiakirja 14086</w:t>
      </w:r>
    </w:p>
    <w:p>
      <w:r>
        <w:rPr>
          <w:b/>
        </w:rPr>
        <w:t xml:space="preserve">Ohjeet</w:t>
      </w:r>
    </w:p>
    <w:p>
      <w:r>
        <w:t xml:space="preserve">Mikä oli Tordesillasin sopimus?</w:t>
      </w:r>
    </w:p>
    <w:p>
      <w:r>
        <w:rPr>
          <w:b/>
        </w:rPr>
        <w:t xml:space="preserve">Konteksti</w:t>
      </w:r>
    </w:p>
    <w:p>
      <w:r>
        <w:t xml:space="preserve">Vuonna 1383 Johannes I Kastilian kuningas, Portugalin Beatricen aviomies ja Portugalin Ferdinand I:n vävy, vaati Portugalin valtaistuinta. Aatelisista ja rahvaan edustajista koostuva ryhmittymä, jota johti Johannes Avizilainen (myöhemmin Portugalin kuningas Johannes I) ja jota komensi kenraali Nuno Álvares Pereira, kukisti kastilialaiset Aljubarrotan taistelussa. Tämän taistelun myötä Avizin suvusta tuli Portugalin hallitsijasuku.</w:t>
        <w:br/>
        <w:br/>
        <w:t xml:space="preserve"> Uusi hallitsijadynastia nosti Portugalin Euroopan politiikan ja kulttuurin valokeilaan luomalla ja tukemalla kirjallisia teoksia, kuten Crónicas d'el Rei D. João I:n kirjoittamat Fernão Lopesin teokset, Portugalin kuningas Edwardin ensimmäiset ratsastus- ja metsästysoppaat Livro da ensinança de bem cavalgar toda sela ja O Leal Conselheiro[81][82][83] sekä hyvin matkustaneen Coimbran prinssin Peterin portugalinkieliset käännökset Ciceron De Oficiisista ja Senecan De Beneficiisista sekä hänen pääteoksensa Tratado da Vertuosa Benfeytoria.[84] Pyrkiessään lujittamaan ja keskittämään kuninkaallista valtaa tämän dynastian monarkit määräsivät myös laatimaan, järjestämään ja julkaisemaan Portugalin kolme ensimmäistä lakikokoelmaa: Ordenações d'el Rei D. Duarte,[85] jota ei koskaan pantu täytäntöön; Ordenações Afonsinas, jonka soveltaminen ja täytäntöönpano ei ollut yhdenmukaista koko valtakunnassa; ja Ordenações Manuelinas, joka hyödynsi kirjapainon mahdollisuuksia päästä valtakunnan jokaiseen kolkkaan. Avis-dynastia rahoitti myös arkkitehtonisia teoksia, kuten Mosteiro da Batalhaa (kirjaimellisesti Taistelun luostari), ja johti manuelinaisen arkkitehtuurityylin syntyyn 1500-luvulla.</w:t>
        <w:br/>
        <w:br/>
        <w:t xml:space="preserve"> Portugali oli myös Euroopan maailman tutkimisen ja löytöretkien aikakauden edelläkävijä. Portugalin kuningas Johanneksen I pojasta, prinssi Henrik Merenkulkijasta, tuli tämän pyrkimyksen tärkein rahoittaja ja suojelija. Tänä aikana Portugali tutki Atlantin valtamerta ja löysi Atlantin saariryhmät Azorit, Madeiran ja Kap Verden, tutki Afrikan rannikkoa, asutti tiettyjä Afrikan alueita, löysi itäisen reitin Intiaan Hyvän toivon niemen kautta, löysi Brasilian, tutki Intian valtameren, loi kauppareittejä suurimpaan osaan eteläistä Aasiaa ja lähetti ensimmäiset suorat eurooppalaiset merikauppa- ja diplomaattiset edustustot Kiinaan ja Japaniin.</w:t>
        <w:br/>
        <w:br/>
        <w:t xml:space="preserve"> Vuonna 1415 Portugali hankki ensimmäisen merentakaisista siirtomaistaan valloittamalla Ceutan, joka oli ensimmäinen vauras islamilainen kauppakeskus Pohjois-Afrikassa. Sen jälkeen tehtiin ensimmäiset löytöretket Atlantilla: Madeira ja Azorit, jotka johtivat ensimmäisiin siirtolaisliikkeisiin.</w:t>
        <w:br/>
        <w:br/>
        <w:t xml:space="preserve">Vuonna 1422 kuningas Johannes I:n määräyksellä Portugali luopui virallisesti aiemmasta ajanmääritysjärjestelmästä, Caesarin aikakaudesta, ja otti käyttöön Anno Domini -järjestelmän. Portugalista tuli näin ollen viimeinen katolinen valtakunta, joka teki niin.[86]</w:t>
        <w:br/>
        <w:br/>
        <w:br/>
        <w:t xml:space="preserve">Koko 1400-luvun ajan portugalilaiset tutkimusmatkailijat purjehtivat Afrikan rannikolla ja perustivat kauppapaikkoja, joissa myytiin useita tuohon aikaan yleisiä kaupattavia hyödykkeitä kullasta orjiin, kun he etsivät reittiä Intiaan ja sen mausteisiin, jotka olivat haluttuja Euroopassa.</w:t>
        <w:br/>
        <w:br/>
        <w:t xml:space="preserve"> Tordesillasin sopimuksen, jonka tarkoituksena oli ratkaista Kristoffer Kolumbuksen paluun jälkeen syntynyt kiista, teki Portugalin ja Espanjan välittäjänä toiminut paavi Aleksanteri VI. Se allekirjoitettiin 7. kesäkuuta 1494, ja siinä jaettiin vastikään löydetyt Euroopan ulkopuoliset maat näiden kahden maan kesken 370 meridiaanilla, joka kulkee 370 meripeninkulmaa Kap Verden saarista länteen (Afrikan länsirannikolla).</w:t>
        <w:br/>
        <w:br/>
        <w:br/>
        <w:t xml:space="preserve"> Vuonna 1498 Vasco da Gama saavutti sen, minkä Kolumbus oli asettanut tavoitteekseen, ja hänestä tuli ensimmäinen eurooppalainen, joka saavutti Intian meriteitse, mikä toi taloudellista vaurautta Portugalille ja sen 1,7 miljoonan asukkaan väestölle ja auttoi aloittamaan Portugalin renessanssin. Vuonna 1500 portugalilainen tutkimusmatkailija Gaspar Corte-Real saavutti nykyisen Kanadan ja perusti Portugal Cove-St. Philip's -kaupungin Newfoundlandiin ja Labradoriin kauan ennen ranskalaisia ja englantilaisia 1600-luvulla, ja se oli vain yksi monista portugalilaisista Amerikan siirtokunnista.</w:t>
        <w:t xml:space="preserve">87][88][89</w:t>
        <w:br/>
        <w:br/>
        <w:t xml:space="preserve">Vuonna 1500 Pedro Álvares Cabral löysi Brasilian ja vaati sitä Portugalille.[90] Kymmenen vuotta myöhemmin Afonso de Albuquerque valloitti Goan Intiassa, Muskatin ja Ormuzin Persian salmessa sekä Malakan, joka on nykyään Malesian osavaltio. Näin Portugalin valtakunta hallitsi Intian valtameren ja Etelä-Atlantin kauppaa. Portugalilaiset purjehtijat lähtivät Itä-Aasiaan purjehtimalla Euroopasta itään ja rantautuivat muun muassa Taiwaniin, Japaniin, Timorin saarelle ja Molukeille.</w:t>
        <w:br/>
        <w:br/>
        <w:t xml:space="preserve"> Vaikka pitkään uskottiin, että hollantilaiset olivat ensimmäiset Australiaan saapuneet eurooppalaiset, on myös todisteita siitä, että portugalilaiset ovat saattaneet löytää Australian vuonna 1521.[91][92][93] Vuosina 1519-1522 Ferdinand Magellan (Fernão de Magalhães) järjesti espanjalaisen retkikunnan Itä-Intiaan, joka johti ensimmäiseen maapallon kiertomatkalle. Magellan ei koskaan päässyt takaisin Eurooppaan, sillä alkuasukkaat tappoivat hänet Filippiineillä vuonna 1521.</w:t>
        <w:br/>
        <w:br/>
        <w:t xml:space="preserve"> Portugalin ja Espanjan välillä 22. huhtikuuta 1529 allekirjoitetussa Zaragozan sopimuksessa määriteltiin Tordesillasin sopimuksessa määritellyn rajalinjan vastameridiaani.</w:t>
        <w:br/>
        <w:br/>
        <w:t xml:space="preserve"> Kaikki nämä tekijät tekivät Portugalista yhden maailman suurimmista taloudellisista, sotilaallisista ja poliittisista suurvalloista 1400-luvulta 1500-luvun lopulle.</w:t>
      </w:r>
    </w:p>
    <w:p>
      <w:r>
        <w:rPr>
          <w:b/>
        </w:rPr>
        <w:t xml:space="preserve">Vastaus</w:t>
      </w:r>
    </w:p>
    <w:p>
      <w:r>
        <w:t xml:space="preserve">Kristoffer Kolumbuksen paluun jälkeen Portugalin ja Espanjan välille syntyi kiista, jota paavi Aleksanteri VI sovitteli Tordesillasin sopimuksella.</w:t>
        <w:br/>
        <w:t xml:space="preserve"> Tämän yhteisen sopimuksen mukaan vastikään löydetyt Euroopan ulkopuoliset maat jaetaan näiden kahden maan kesken 370 meridiaanilla, joka sijaitsee 370 meripeninkulmaa Kap Verden saarista länteen.</w:t>
      </w:r>
    </w:p>
    <w:p>
      <w:r>
        <w:rPr>
          <w:b/>
          <w:u w:val="single"/>
        </w:rPr>
        <w:t xml:space="preserve">Asiakirja 14087</w:t>
      </w:r>
    </w:p>
    <w:p>
      <w:r>
        <w:rPr>
          <w:b/>
        </w:rPr>
        <w:t xml:space="preserve">Ohjeet</w:t>
      </w:r>
    </w:p>
    <w:p>
      <w:r>
        <w:t xml:space="preserve">Onko Tähtien sota tieteiskirjallisuutta vai fantasiaa?</w:t>
      </w:r>
    </w:p>
    <w:p>
      <w:r>
        <w:rPr>
          <w:b/>
        </w:rPr>
        <w:t xml:space="preserve">Vastaus</w:t>
      </w:r>
    </w:p>
    <w:p>
      <w:r>
        <w:t xml:space="preserve">Vaikka suuri yleisö pitää Tähtien sotaa tieteiskirjallisuutena, useimmat scifi- ja fantasiafanit luokittelisivat Tähtien sodan fantasiagenreen. Tarinan teemat nojaavat mytologiaan ja sankarin matkaan tieteellisten ja filosofisten käsitteiden tutkimisen sijaan.</w:t>
      </w:r>
    </w:p>
    <w:p>
      <w:r>
        <w:rPr>
          <w:b/>
          <w:u w:val="single"/>
        </w:rPr>
        <w:t xml:space="preserve">Asiakirja 14088</w:t>
      </w:r>
    </w:p>
    <w:p>
      <w:r>
        <w:rPr>
          <w:b/>
        </w:rPr>
        <w:t xml:space="preserve">Ohjeet</w:t>
      </w:r>
    </w:p>
    <w:p>
      <w:r>
        <w:t xml:space="preserve">Mikä on saaristo</w:t>
      </w:r>
    </w:p>
    <w:p>
      <w:r>
        <w:rPr>
          <w:b/>
        </w:rPr>
        <w:t xml:space="preserve">Konteksti</w:t>
      </w:r>
    </w:p>
    <w:p>
      <w:r>
        <w:t xml:space="preserve">Saaristo (/ˌɑːrkəˈpɛləˌɡoʊ/ (kuuntele) AR-kə-PEL-ə-goh),[1] joskus myös saariryhmä tai saariketju, on saariketju, -rypäs tai -kokoelma tai joskus meri, joka sisältää pienen määrän hajallaan olevia saaria.</w:t>
        <w:br/>
        <w:br/>
        <w:t xml:space="preserve"> Esimerkkejä saaristoista ovat: Indonesian saaristo, Andamaanien ja Nikobaarien saaristo, Lakshadweepin saaret, Galápagossaaret, Japanin saaristo, Filippiinien saaristo, Malediivit, Baleaarit, Bahama, Egeanmeren saaret, Havaijin saaret, Kanariansaaret, Malta, Azorit, Kanadan arktinen saaristo, Brittein saaret, Saaristomeren saaret ja Shetland. Joskus ne määritellään poliittisten rajojen mukaan. Esimerkiksi Tyynenmeren koillisrannikon edustalla sijaitseva Persianlahden saaristo on osa suurempaa saaristoa, johon maantieteellisesti kuuluvat Washingtonin osavaltion San Juan -saaret; vaikka Persianlahden saaristo ja San Juan -saaret ovat maantieteellisesti sukua toisilleen, ne eivät teknisesti kuulu samaan saaristoon ihmisen luomien geopoliittisten rajojen vuoksi[2].</w:t>
      </w:r>
    </w:p>
    <w:p>
      <w:r>
        <w:rPr>
          <w:b/>
        </w:rPr>
        <w:t xml:space="preserve">Vastaus</w:t>
      </w:r>
    </w:p>
    <w:p>
      <w:r>
        <w:t xml:space="preserve">Saaristo on saariryhmä tai saarirykelmä.</w:t>
      </w:r>
    </w:p>
    <w:p>
      <w:r>
        <w:rPr>
          <w:b/>
          <w:u w:val="single"/>
        </w:rPr>
        <w:t xml:space="preserve">Asiakirja 14089</w:t>
      </w:r>
    </w:p>
    <w:p>
      <w:r>
        <w:rPr>
          <w:b/>
        </w:rPr>
        <w:t xml:space="preserve">Ohjeet</w:t>
      </w:r>
    </w:p>
    <w:p>
      <w:r>
        <w:t xml:space="preserve">Mikä on maaliviivatekniikka jalkapallopelissä?</w:t>
      </w:r>
    </w:p>
    <w:p>
      <w:r>
        <w:rPr>
          <w:b/>
        </w:rPr>
        <w:t xml:space="preserve">Vastaus</w:t>
      </w:r>
    </w:p>
    <w:p>
      <w:r>
        <w:t xml:space="preserve">Maaliviivatekniikka tarkoittaa elektronisen apuvälineen käyttöä sen määrittämiseksi, onko maali tehty vai ei. Tarkemmin sanottuna se on menetelmä, jolla määritetään elektronisten laitteiden avulla, milloin pallo on kokonaan ylittänyt maaliviivan maalitolppien välissä ja poikkipalkin alapuolella, ja samalla autetaan erotuomaria tuomitsemaan maali tai ei.</w:t>
      </w:r>
    </w:p>
    <w:p>
      <w:r>
        <w:rPr>
          <w:b/>
          <w:u w:val="single"/>
        </w:rPr>
        <w:t xml:space="preserve">Asiakirja 14090</w:t>
      </w:r>
    </w:p>
    <w:p>
      <w:r>
        <w:rPr>
          <w:b/>
        </w:rPr>
        <w:t xml:space="preserve">Ohjeet</w:t>
      </w:r>
    </w:p>
    <w:p>
      <w:r>
        <w:t xml:space="preserve">missä maassa voisit viettää Kwanzan?</w:t>
      </w:r>
    </w:p>
    <w:p>
      <w:r>
        <w:rPr>
          <w:b/>
        </w:rPr>
        <w:t xml:space="preserve">Vastaus</w:t>
      </w:r>
    </w:p>
    <w:p>
      <w:r>
        <w:t xml:space="preserve">Angola</w:t>
      </w:r>
    </w:p>
    <w:p>
      <w:r>
        <w:rPr>
          <w:b/>
          <w:u w:val="single"/>
        </w:rPr>
        <w:t xml:space="preserve">Asiakirja 14091</w:t>
      </w:r>
    </w:p>
    <w:p>
      <w:r>
        <w:rPr>
          <w:b/>
        </w:rPr>
        <w:t xml:space="preserve">Ohjeet</w:t>
      </w:r>
    </w:p>
    <w:p>
      <w:r>
        <w:t xml:space="preserve">Mitkä ovat parhaat vihanneskasvit Washingtonin osavaltiossa kotipuutarhureille?</w:t>
      </w:r>
    </w:p>
    <w:p>
      <w:r>
        <w:rPr>
          <w:b/>
        </w:rPr>
        <w:t xml:space="preserve">Vastaus</w:t>
      </w:r>
    </w:p>
    <w:p>
      <w:r>
        <w:t xml:space="preserve">sipulit, kurpitsat, kurkut, tomaatit, herneet, vihreät pavut, maissi, kurpitsat</w:t>
      </w:r>
    </w:p>
    <w:p>
      <w:r>
        <w:rPr>
          <w:b/>
          <w:u w:val="single"/>
        </w:rPr>
        <w:t xml:space="preserve">Asiakirja 14092</w:t>
      </w:r>
    </w:p>
    <w:p>
      <w:r>
        <w:rPr>
          <w:b/>
        </w:rPr>
        <w:t xml:space="preserve">Ohjeet</w:t>
      </w:r>
    </w:p>
    <w:p>
      <w:r>
        <w:t xml:space="preserve">Kerro seuraavan tekstin perusteella kolme syytä siihen, miksi kuudestoista lisäys hyväksyttiin ja ratifioitiin.</w:t>
      </w:r>
    </w:p>
    <w:p>
      <w:r>
        <w:rPr>
          <w:b/>
        </w:rPr>
        <w:t xml:space="preserve">Konteksti</w:t>
      </w:r>
    </w:p>
    <w:p>
      <w:r>
        <w:t xml:space="preserve">Nebraskan senaattori Norris Brown ehdotti ensimmäisenä tuloveron muuttamista perustuslakiin. Hän esitti kaksi ehdotusta, senaatin päätöslauselmat nro 25 ja 39. Lopullisesti hyväksytty muutosehdotus oli senaatin yhteinen päätöslauselma nro 40, jonka esitti senaatin enemmistöjohtaja ja talousvaliokunnan puheenjohtaja, senaattori Nelson W. Aldrich Rhode Islandista.[24] Muutosehdotus tehtiin osana vuoden 1909 Payne-Aldrichin tullilakia koskevaa kongressikeskustelua; ehdottamalla muutosta Aldrich toivoi voivansa tilapäisesti vaimentaa progressiivisten tahojen vaatimukset uusien verojen asettamisesta tullilakiin.</w:t>
        <w:t xml:space="preserve">Aldrich ja muut konservatiiviset johtajat kongressissa vastustivat suurelta osin lisäyksen varsinaista ratifiointia, mutta he uskoivat, että lisäyksen ratifiointiin oli vain vähän mahdollisuuksia, sillä ratifiointi edellytti kolmen neljäsosan hyväksyntää osavaltioiden lainsäätäjiltä.</w:t>
        <w:br/>
        <w:br/>
        <w:t xml:space="preserve">12. heinäkuuta 1909 kongressi hyväksyi kuudettatoista lisäystä ehdottaneen päätöslauselman[26], ja se toimitettiin osavaltioiden lainsäätäjille. Tuloveron kannatus oli voimakkainta läntisissä ja eteläisissä osavaltioissa, kun taas vastustus oli voimakkainta koillisissa osavaltioissa.[27] Tuloveron kannattajat uskoivat, että se olisi paljon parempi tapa kerätä tuloja kuin tullit, jotka olivat tuolloin ensisijainen tulonlähde. Jo paljon ennen vuotta 1894 demokraatit, edistysmieliset, populistit ja muut vasemmistolaiset puolueet väittivät, että tullit vaikuttivat suhteettomasti köyhiin, puuttuivat hintoihin, olivat arvaamattomia ja luonnostaan rajallinen tulonlähde. Etelä- ja länsimaat kannattivat yleensä tuloveroja, koska niiden asukkaat olivat yleensä vähemmän vauraita, maatalousvaltaisempia ja herkempiä hyödykkeiden hintojen vaihteluille. Elinkustannusten jyrkkä nousu vuosina 1897-1913 lisäsi huomattavasti tuloveroajatuksen kannatusta myös kaupunkien koillisosissa[28]. Myös yhä useammat republikaanit alkoivat kannattaa ajatusta, erityisesti Theodore Roosevelt ja "kapinalliset" republikaanit (jotka myöhemmin muodostivat edistyspuolueen).[29] Näitä republikaaneja ajoi pääasiassa pelko Japanin, Britannian ja Euroopan suurvaltojen yhä suuremmista ja kehittyneemmistä sotilasvoimista, heidän omat imperialistiset pyrkimyksensä ja havaittu tarve puolustaa amerikkalaisia kauppalaivoja.[30] Lisäksi nämä progressiiviset republikaanit olivat vakuuttuneita siitä, että keskushallinnolla voisi olla myönteinen rooli kansantalouksissa.[31] Suurempi hallitus ja suurempi armeija vaativat, kuten he väittivät, vastaavasti suuremman ja tasaisemman tulolähteen niiden tukemiseksi.</w:t>
        <w:br/>
        <w:br/>
        <w:t xml:space="preserve"> Kuudennentoista lisäyksen vastustusta johtivat establishment-republikaanit, koska heillä oli läheiset siteet varakkaisiin teollisuusmiehiin, vaikka edes he eivät vastustaneet yhtenäisesti yleistä ajatusta pysyvästä tuloverosta. Vuonna 1910 New Yorkin kuvernööri Charles Evans Hughes, joka oli juuri ennen korkeimman oikeuden tuomarin virkaa, vastusti tuloveroa koskevaa muutosta. Hughes kannatti ajatusta liittovaltion tuloverosta, mutta katsoi, että ehdotetun muutoksen sanat "mistä tahansa lähteestä peräisin" merkitsivät, että liittovaltion hallituksella olisi valtuudet verottaa osavaltioiden ja kuntien joukkovelkakirjoja.</w:t>
        <w:t xml:space="preserve">Hän uskoi, että tämä keskittäisi liikaa valtiollista valtaa ja "tekisi mahdottomaksi sen, että osavaltio voisi pitää mitään omaisuutta."[32]</w:t>
        <w:br/>
        <w:br/>
        <w:t xml:space="preserve">Vuosien 1909 ja 1913 välillä useat olosuhteet suosivat kuudennentoista lisäyksen hyväksymistä. Inflaatio oli korkea, ja monet syyttivät liittovaltion tulleja hintojen noususta. Republikaaninen puolue oli jakautunut ja heikentynyt Rooseveltin ja edistyspuolueeseen liittyneiden kapinallisten menettämisen vuoksi, mikä tylsytti vastustusta jopa koillisosassa.[33] Vuonna 1912 demokraatit voittivat presidentin viran ja kongressin molempien huoneiden vallan. Maa oli yleisesti ottaen vasemmistolaisessa vireessä, sillä sosialistipuolueen jäsen voitti paikan Yhdysvaltain edustajainhuoneessa vuonna 1910 ja puolueen presidenttiehdokas sai kuusi prosenttia äänistä vuonna 1912.</w:t>
        <w:br/>
        <w:br/>
        <w:t xml:space="preserve"> Kolme liittovaltion tuloveron kannattajaa asettui ehdolle vuoden 1912 presidentinvaaleissa. 25. helmikuuta 1913 ulkoministeri Philander Knox julisti, että kolme neljäsosaa osavaltioista oli ratifioinut lisäyksen ja näin ollen siitä oli tullut osa perustuslakia. 35. Vuoden 1913 tulolaki, jolla alennettiin huomattavasti tulleja ja otettiin käyttöön liittovaltion tulovero, annettiin pian kuudennentoista lisäyksen ratifioinnin jälkeen. 36. Vuoden 1913 tulolaki, jolla alennettiin huomattavasti tullimaksuja ja otettiin käyttöön liittovaltion tulovero, annettiin voimaan.</w:t>
      </w:r>
    </w:p>
    <w:p>
      <w:r>
        <w:rPr>
          <w:b/>
        </w:rPr>
        <w:t xml:space="preserve">Vastaus</w:t>
      </w:r>
    </w:p>
    <w:p>
      <w:r>
        <w:t xml:space="preserve">Yhdysvaltain perustuslain kuudestoista lisäys hyväksyttiin kongressissa vuonna 1909 ja ratifioitiin osavaltioissa vuonna 1913 muun muassa seuraavista syistä:</w:t>
        <w:br/>
        <w:t xml:space="preserve"> 1. Demokraatit ja edistysmieliset uskoivat tuloveron olevan oikeudenmukaisempi tapa kerätä tuloja kuin tullitariffit (tavaroiden tuonti- ja vientiverot).</w:t>
        <w:br/>
        <w:t xml:space="preserve"> 2. Läntiset ja eteläiset osavaltiot olivat huolissaan hyödykkeiden hinnoista, joihin tullit vaikuttivat, ja pitivät siksi vaihtoehtoista tulonhankintakeinoa parempana.</w:t>
        <w:br/>
        <w:t xml:space="preserve"> 3. Republikaanit olivat jakautuneet sen suhteen, vastustaisivatko vai tukisivatko he tarkistusta.</w:t>
      </w:r>
    </w:p>
    <w:p>
      <w:r>
        <w:rPr>
          <w:b/>
          <w:u w:val="single"/>
        </w:rPr>
        <w:t xml:space="preserve">Asiakirja 14093</w:t>
      </w:r>
    </w:p>
    <w:p>
      <w:r>
        <w:rPr>
          <w:b/>
        </w:rPr>
        <w:t xml:space="preserve">Ohjeet</w:t>
      </w:r>
    </w:p>
    <w:p>
      <w:r>
        <w:t xml:space="preserve">onko turvallisuus suuri ura</w:t>
      </w:r>
    </w:p>
    <w:p>
      <w:r>
        <w:rPr>
          <w:b/>
        </w:rPr>
        <w:t xml:space="preserve">Vastaus</w:t>
      </w:r>
    </w:p>
    <w:p>
      <w:r>
        <w:t xml:space="preserve">kyllä</w:t>
      </w:r>
    </w:p>
    <w:p>
      <w:r>
        <w:rPr>
          <w:b/>
          <w:u w:val="single"/>
        </w:rPr>
        <w:t xml:space="preserve">Asiakirja 14094</w:t>
      </w:r>
    </w:p>
    <w:p>
      <w:r>
        <w:rPr>
          <w:b/>
        </w:rPr>
        <w:t xml:space="preserve">Ohjeet</w:t>
      </w:r>
    </w:p>
    <w:p>
      <w:r>
        <w:t xml:space="preserve">Tunnista, mikä eläinlaji on elossa tai sukupuuttoon kuollut: Tasmanian tiikeri, Ara.</w:t>
      </w:r>
    </w:p>
    <w:p>
      <w:r>
        <w:rPr>
          <w:b/>
        </w:rPr>
        <w:t xml:space="preserve">Vastaus</w:t>
      </w:r>
    </w:p>
    <w:p>
      <w:r>
        <w:t xml:space="preserve">Ara on elossa, Tasmanian tiikeri on sukupuuttoon kuollut.</w:t>
      </w:r>
    </w:p>
    <w:p>
      <w:r>
        <w:rPr>
          <w:b/>
          <w:u w:val="single"/>
        </w:rPr>
        <w:t xml:space="preserve">Asiakirja 14095</w:t>
      </w:r>
    </w:p>
    <w:p>
      <w:r>
        <w:rPr>
          <w:b/>
        </w:rPr>
        <w:t xml:space="preserve">Ohjeet</w:t>
      </w:r>
    </w:p>
    <w:p>
      <w:r>
        <w:t xml:space="preserve">Mikä on Maan ja sen kuun välinen etäisyys?</w:t>
      </w:r>
    </w:p>
    <w:p>
      <w:r>
        <w:rPr>
          <w:b/>
        </w:rPr>
        <w:t xml:space="preserve">Vastaus</w:t>
      </w:r>
    </w:p>
    <w:p>
      <w:r>
        <w:t xml:space="preserve">Keskimääräinen etäisyys kuuhun on 382 500 kilometriä.  Etäisyys vaihtelee, koska Kuu kiertää Maata elliptisellä radalla.  Perigeumissa, pisteessä, jossa Kuu on lähimpänä Maata, etäisyys on noin 360 000 kilometriä.</w:t>
      </w:r>
    </w:p>
    <w:p>
      <w:r>
        <w:rPr>
          <w:b/>
          <w:u w:val="single"/>
        </w:rPr>
        <w:t xml:space="preserve">Asiakirja 14096</w:t>
      </w:r>
    </w:p>
    <w:p>
      <w:r>
        <w:rPr>
          <w:b/>
        </w:rPr>
        <w:t xml:space="preserve">Ohjeet</w:t>
      </w:r>
    </w:p>
    <w:p>
      <w:r>
        <w:t xml:space="preserve">Millä nimellä judon filosofian periaatteita kutsutaan ja mitä ne tarkoittavat?</w:t>
      </w:r>
    </w:p>
    <w:p>
      <w:r>
        <w:rPr>
          <w:b/>
        </w:rPr>
        <w:t xml:space="preserve">Konteksti</w:t>
      </w:r>
    </w:p>
    <w:p>
      <w:r>
        <w:t xml:space="preserve">Judo (jap. 柔道, Hepburn: Jūdō, lit. 'lempeä tapa') on aseeton moderni japanilainen kamppailulaji, olympialaji (vuodesta 1964 lähtien) ja kansainvälisesti tunnetuin takkipainin muoto.[3][4][5] Judon loi vuonna 1882 Kanō Jigorō (嘉納 治五郎) eklektiseksi kamppailulajiksi, joka erottui edeltäjistään (lähinnä Tenjin Shinyo-ryu jujutsu ja Kitō-ryū jujutsu) painottamalla "randoria" (乱取り, lit. [3][4][6] Judo nousi tunnetuksi, koska se hallitsi vakiintuneita jujutsukouluja Tokion poliisilaitoksen (警視庁武術大会, Keishicho Bujutsu Taikai) järjestämissä turnauksissa, mikä johti siihen, että se hyväksyttiin poliisilaitoksen ensisijaiseksi kamppailulajiksi.[4][3] Judon harrastajaa kutsutaan "judokaksi" (柔道家, jūdōka, lit. 'judon suorittaja'), ja judopukua kutsutaan "judogiksi" (柔道着, jūdōgi, lit. 'judopuku').</w:t>
        <w:br/>
        <w:br/>
        <w:t xml:space="preserve"> Kilpailevassa judossa tavoitteena on heittää vastustaja, lamauttaa hänet nipinällä tai pakottaa vastustaja alistumaan nivellukolla tai kuristuksella. Vaikka iskut ja aseiden käyttö sisältyvät joihinkin ennalta sovittuihin muotoihin (katoihin), niitä ei useinkaan harjoitella, ja ne ovat laittomia judokilpailuissa tai vapaassa harjoittelussa.[4] Judon kansainvälinen kattojärjestö on Kansainvälinen Judoliitto, ja kilpailijat kilpailevat kansainvälisessä IJF:n ammattilaispiirissä.</w:t>
        <w:br/>
        <w:br/>
        <w:t xml:space="preserve"> Judon filosofia pyörii kahden pääperiaatteen ympärillä: "Seiryoku-Zenyo" (精力善用, lit. 'energian hyvä käyttö') ja "Jita-Kyoei" (自他共栄, lit. 'keskinäinen hyvinvointi ja hyöty').[4][7][8][9][10] Judolle kehitetystä filosofiasta ja sitä seuranneesta pedagogiikasta tuli malli muille nykyajan japanilaisille kamppailulajeille, jotka kehittyivät koryūsta (古流, perinteiset koulut). Judo synnytti myös useita johdannaisia taistelulajeja eri puolilla maailmaa, kuten brasilialaisen jiu-jitsun, Krav Magan, sambon ja ARB:n. Judo on vaikuttanut myös muihin kamppailulajeihin, kuten lähitaisteluun (CQC), sekakamppailulajeihin (MMA), ampumapainiin ja alistumispainiin.</w:t>
      </w:r>
    </w:p>
    <w:p>
      <w:r>
        <w:rPr>
          <w:b/>
        </w:rPr>
        <w:t xml:space="preserve">Vastaus</w:t>
      </w:r>
    </w:p>
    <w:p>
      <w:r>
        <w:t xml:space="preserve">On olemassa kaksi pääperiaatetta. Toinen on nimeltään "Seiryoku-Zenyo", joka tarkoittaa energian hyvää käyttöä. Toisen periaatteen nimi on "Jita-Kyoei", ja se tarkoittaa molemminpuolista hyvinvointia ja hyötyä.</w:t>
      </w:r>
    </w:p>
    <w:p>
      <w:r>
        <w:rPr>
          <w:b/>
          <w:u w:val="single"/>
        </w:rPr>
        <w:t xml:space="preserve">Asiakirja 14097</w:t>
      </w:r>
    </w:p>
    <w:p>
      <w:r>
        <w:rPr>
          <w:b/>
        </w:rPr>
        <w:t xml:space="preserve">Ohjeet</w:t>
      </w:r>
    </w:p>
    <w:p>
      <w:r>
        <w:t xml:space="preserve">Pitäisikö minun ottaa ylimääräistä polttoainetta Alaskaan matkustaessani?</w:t>
      </w:r>
    </w:p>
    <w:p>
      <w:r>
        <w:rPr>
          <w:b/>
        </w:rPr>
        <w:t xml:space="preserve">Vastaus</w:t>
      </w:r>
    </w:p>
    <w:p>
      <w:r>
        <w:t xml:space="preserve">Alaskassa ja Pohjois-Kanadassa on rajoitetusti teitä. Vaikka matkan varrella on joitakin huoltoasemia, vaihtoehdot ovat rajalliset, ja erämaassa bensa saattaa loppua kesken. Koska Alaska on erittäin suuri osavaltio, keskelle ei-mitään jääminen voi olla erittäin haitallista. On erittäin hyvä idea ottaa mukaan ylimääräistä polttoainetta, kun lähdet automatkalle Alaskaan tai sen läpi. Varmista, että ostat kunnollisen bensakanisterin, joka ei liukene joutuessaan kosketuksiin bensiinin tai dieselin kanssa.</w:t>
      </w:r>
    </w:p>
    <w:p>
      <w:r>
        <w:rPr>
          <w:b/>
          <w:u w:val="single"/>
        </w:rPr>
        <w:t xml:space="preserve">Asiakirja 14098</w:t>
      </w:r>
    </w:p>
    <w:p>
      <w:r>
        <w:rPr>
          <w:b/>
        </w:rPr>
        <w:t xml:space="preserve">Ohjeet</w:t>
      </w:r>
    </w:p>
    <w:p>
      <w:r>
        <w:t xml:space="preserve">Anna esimerkki nykyaikaisen materiaalitieteen käytöstä arkeologisten artefaktien tutkimisessa.</w:t>
      </w:r>
    </w:p>
    <w:p>
      <w:r>
        <w:rPr>
          <w:b/>
        </w:rPr>
        <w:t xml:space="preserve">Konteksti</w:t>
      </w:r>
    </w:p>
    <w:p>
      <w:r>
        <w:t xml:space="preserve">Ursula Martius Franklin oli saksalais-kanadalainen metallurgi, tutkimusfyysikko, kirjailija ja opettaja, joka opetti Toronton yliopistossa yli 40 vuoden ajan. Franklin oli pioneeri arkeometrian alalla, joka soveltaa nykyaikaista materiaalianalyysiä arkeologiaan. Hän työskenteli muun muassa esihistoriallisten pronssi-, kupari- ja keramiikkaesineiden ajoituksen parissa. Yksi pieni esimerkki hänen työstään tällä alalla liittyy kysymykseen, joka koski muinaisista haudoista suurina määrinä löytyneiden kiiltävän mustien kiinalaisten peilien luonnetta. Franklin käytti mikroskooppista syövytystä, elektronimikrosondia ja röntgenfluoresenssianalyysejä ja sai näin todisteita siitä, että joidenkin mielestä kyse oli syövyttävistä vaikutuksista, joita näissä ikivanhoissa peileissä (ja aseissa) oli itse asiassa jo niiden syntyhetkellä, kun ne valmistettiin, ja ne koostuivat tummista rautaoksideista, joita oli tarkoituksellisesti lisätty esineiden pintojen läheisyyteen. Franklin käytti lisäksi historiallisia ja kirjallisia kertomuksia mustista peileistä kiinalaisessa kirjallisuudessa tukeakseen näitä havaintoja. Franklinin asiantuntemuksella oli merkitystä myös lasin ajoittamisessa; hän ohjasi tutkimusta, joka koski Pohjois-Amerikassa olevia sinisten lasihelmien jäänteitä, jotka ovat peräisin Amerikan intiaaniheimojen ja Euroopan välisistä varhaisista kauppasuhteista.</w:t>
      </w:r>
    </w:p>
    <w:p>
      <w:r>
        <w:rPr>
          <w:b/>
        </w:rPr>
        <w:t xml:space="preserve">Vastaus</w:t>
      </w:r>
    </w:p>
    <w:p>
      <w:r>
        <w:t xml:space="preserve">Arkeometriassa käytetään nykyaikaista teknologiaa (kuten röntgenfluoresenssia) historiallisten esineiden alkuperän ja ympäristön tutkimiseen. Ursula Franklin oli tunnettu tällä alalla; hän löysi todisteita maailmanlaajuisesta kaupasta lasihelmien jäännöksissä ja osoitti, että muinaisissa kiinalaisissa haudoissa esiintyneet suuret määrät mustia peilejä olivat tarkoituksellisesti valmistettuja, eivätkä korroosion tulosta.</w:t>
      </w:r>
    </w:p>
    <w:p>
      <w:r>
        <w:rPr>
          <w:b/>
          <w:u w:val="single"/>
        </w:rPr>
        <w:t xml:space="preserve">Asiakirja 14099</w:t>
      </w:r>
    </w:p>
    <w:p>
      <w:r>
        <w:rPr>
          <w:b/>
        </w:rPr>
        <w:t xml:space="preserve">Ohjeet</w:t>
      </w:r>
    </w:p>
    <w:p>
      <w:r>
        <w:t xml:space="preserve">Miksi tarvitsemme robotteja?</w:t>
      </w:r>
    </w:p>
    <w:p>
      <w:r>
        <w:rPr>
          <w:b/>
        </w:rPr>
        <w:t xml:space="preserve">Vastaus</w:t>
      </w:r>
    </w:p>
    <w:p>
      <w:r>
        <w:t xml:space="preserve">Robotit voidaan ohjelmoida tekemään monimutkaisia töitä, joita ihmisten on vaikea tehdä, tai työskentelemään riskialttiissa tai äärimmäisissä olosuhteissa, kuten Marsin kulkuneuvot. Koska robotteja ohjataan sähköisellä ja mekaanisella energialla, ne ovat kuin koneita, jotka suorittavat monimutkaisia tehtäviä tehokkaasti.</w:t>
      </w:r>
    </w:p>
    <w:p>
      <w:r>
        <w:rPr>
          <w:b/>
          <w:u w:val="single"/>
        </w:rPr>
        <w:t xml:space="preserve">Asiakirja 14100</w:t>
      </w:r>
    </w:p>
    <w:p>
      <w:r>
        <w:rPr>
          <w:b/>
        </w:rPr>
        <w:t xml:space="preserve">Ohjeet</w:t>
      </w:r>
    </w:p>
    <w:p>
      <w:r>
        <w:t xml:space="preserve">Tunnista, kumpi soitin on jousi- vai lyömäsoittimet: Carillon, Rebab</w:t>
      </w:r>
    </w:p>
    <w:p>
      <w:r>
        <w:rPr>
          <w:b/>
        </w:rPr>
        <w:t xml:space="preserve">Vastaus</w:t>
      </w:r>
    </w:p>
    <w:p>
      <w:r>
        <w:t xml:space="preserve">Rebab on jousi, Carillon on lyömäsoittimet.</w:t>
      </w:r>
    </w:p>
    <w:p>
      <w:r>
        <w:rPr>
          <w:b/>
          <w:u w:val="single"/>
        </w:rPr>
        <w:t xml:space="preserve">Asiakirja 14101</w:t>
      </w:r>
    </w:p>
    <w:p>
      <w:r>
        <w:rPr>
          <w:b/>
        </w:rPr>
        <w:t xml:space="preserve">Ohjeet</w:t>
      </w:r>
    </w:p>
    <w:p>
      <w:r>
        <w:t xml:space="preserve">Missä lämpötilassa vesi kiehuu?</w:t>
      </w:r>
    </w:p>
    <w:p>
      <w:r>
        <w:rPr>
          <w:b/>
        </w:rPr>
        <w:t xml:space="preserve">Vastaus</w:t>
      </w:r>
    </w:p>
    <w:p>
      <w:r>
        <w:t xml:space="preserve">Vaikka jotkut sanovat, että "vartioitu kattila ei koskaan kiehu", vesi saavuttaa kiehumispisteensä 100 celsiusasteessa eli 212 celsiusasteessa.</w:t>
      </w:r>
    </w:p>
    <w:p>
      <w:r>
        <w:rPr>
          <w:b/>
          <w:u w:val="single"/>
        </w:rPr>
        <w:t xml:space="preserve">Asiakirja 14102</w:t>
      </w:r>
    </w:p>
    <w:p>
      <w:r>
        <w:rPr>
          <w:b/>
        </w:rPr>
        <w:t xml:space="preserve">Ohjeet</w:t>
      </w:r>
    </w:p>
    <w:p>
      <w:r>
        <w:t xml:space="preserve">Kerro minulle, missä Valeri Moiseevitš Leibin on toimituskunnan jäsen ja milloin hän on kuollut.</w:t>
      </w:r>
    </w:p>
    <w:p>
      <w:r>
        <w:rPr>
          <w:b/>
        </w:rPr>
        <w:t xml:space="preserve">Konteksti</w:t>
      </w:r>
    </w:p>
    <w:p>
      <w:r>
        <w:t xml:space="preserve">Valeri Moisejevitš Leibin (s. 8. maaliskuuta 1942 Hmeljovkan kylässä Kirovin alueen Zuevskin piirissä Venäjällä) on venäläinen psykoanalyytikko, tohtori.., psykoanalytiikan instituutin psykoanalyysin historian ja teorian osaston johtaja, Moskovan valtiollisen lääketieteellisen stomatologisen yliopiston professori, Itä-Euroopan psykoanalytiikan instituutin kunniatohtori, alueidenvälisen julkisjärjestön Venäjän psykoanalyyttisen seuran kunniajäsen, pedagogisten ja sosiaalitieteiden akatemian jäsen, Venäjän tiedeakatemian systeemianalyysin instituutin johtava tutkija, Venäjän psykoanalyyttisen tiedotuslehden (vuodesta 1991), filosofisen psykoanalyyttisen aikakauslehden "Archetype" (vuodesta 1996), "Psychoanalytic Review" (vuodesta 1997) ja "Review of Psychoanalysis" (vuodesta 2005) toimituskuntien jäsen. "Psykologisen sanomalehden" antaman luokituksen mukaan Valeri Leibin kuuluu Venäjän kymmenen merkittävimmän psykoanalyytikon joukkoon[1].</w:t>
      </w:r>
    </w:p>
    <w:p>
      <w:r>
        <w:rPr>
          <w:b/>
        </w:rPr>
        <w:t xml:space="preserve">Vastaus</w:t>
      </w:r>
    </w:p>
    <w:p>
      <w:r>
        <w:t xml:space="preserve">Valeri Moiseevitš Leibin on yhä elossa. Hän on seuraavien toimituskuntien jäsen:</w:t>
        <w:br/>
        <w:t xml:space="preserve">"Russian Psychoanalytic Bulletin"</w:t>
        <w:br/>
        <w:t xml:space="preserve">- "Archetype"</w:t>
        <w:br/>
        <w:t xml:space="preserve">- "Psychoanalytic Review"</w:t>
        <w:br/>
        <w:t xml:space="preserve">- "Review of Psychoanalysis"</w:t>
      </w:r>
    </w:p>
    <w:p>
      <w:r>
        <w:rPr>
          <w:b/>
          <w:u w:val="single"/>
        </w:rPr>
        <w:t xml:space="preserve">Asiakirja 14103</w:t>
      </w:r>
    </w:p>
    <w:p>
      <w:r>
        <w:rPr>
          <w:b/>
        </w:rPr>
        <w:t xml:space="preserve">Ohjeet</w:t>
      </w:r>
    </w:p>
    <w:p>
      <w:r>
        <w:t xml:space="preserve">kumpi painaa enemmän, kilo tiiliä vai kilo höyheniä?</w:t>
      </w:r>
    </w:p>
    <w:p>
      <w:r>
        <w:rPr>
          <w:b/>
        </w:rPr>
        <w:t xml:space="preserve">Vastaus</w:t>
      </w:r>
    </w:p>
    <w:p>
      <w:r>
        <w:t xml:space="preserve">Molemmat asiat painavat saman verran, yhden kilon.</w:t>
      </w:r>
    </w:p>
    <w:p>
      <w:r>
        <w:rPr>
          <w:b/>
          <w:u w:val="single"/>
        </w:rPr>
        <w:t xml:space="preserve">Asiakirja 14104</w:t>
      </w:r>
    </w:p>
    <w:p>
      <w:r>
        <w:rPr>
          <w:b/>
        </w:rPr>
        <w:t xml:space="preserve">Ohjeet</w:t>
      </w:r>
    </w:p>
    <w:p>
      <w:r>
        <w:t xml:space="preserve">Tunnista, kumpi soitin on jousi- vai lyömäsoittimet: Klong khaek, Sanshin</w:t>
      </w:r>
    </w:p>
    <w:p>
      <w:r>
        <w:rPr>
          <w:b/>
        </w:rPr>
        <w:t xml:space="preserve">Vastaus</w:t>
      </w:r>
    </w:p>
    <w:p>
      <w:r>
        <w:t xml:space="preserve">Sanshin on jousi, Klong khaek on lyömäsoittimet.</w:t>
      </w:r>
    </w:p>
    <w:p>
      <w:r>
        <w:rPr>
          <w:b/>
          <w:u w:val="single"/>
        </w:rPr>
        <w:t xml:space="preserve">Asiakirja 14105</w:t>
      </w:r>
    </w:p>
    <w:p>
      <w:r>
        <w:rPr>
          <w:b/>
        </w:rPr>
        <w:t xml:space="preserve">Ohjeet</w:t>
      </w:r>
    </w:p>
    <w:p>
      <w:r>
        <w:t xml:space="preserve">Nimeä kolme Afrikan sisämaavaltiota</w:t>
      </w:r>
    </w:p>
    <w:p>
      <w:r>
        <w:rPr>
          <w:b/>
        </w:rPr>
        <w:t xml:space="preserve">Vastaus</w:t>
      </w:r>
    </w:p>
    <w:p>
      <w:r>
        <w:t xml:space="preserve">Kolme Afrikan sisämaavaltiota ovat Tšad, Sambia ja Botswana.</w:t>
      </w:r>
    </w:p>
    <w:p>
      <w:r>
        <w:rPr>
          <w:b/>
          <w:u w:val="single"/>
        </w:rPr>
        <w:t xml:space="preserve">Asiakirja 14106</w:t>
      </w:r>
    </w:p>
    <w:p>
      <w:r>
        <w:rPr>
          <w:b/>
        </w:rPr>
        <w:t xml:space="preserve">Ohjeet</w:t>
      </w:r>
    </w:p>
    <w:p>
      <w:r>
        <w:t xml:space="preserve">Kuka on nimetty Time Magazine -lehden vuoden lapseksi?</w:t>
      </w:r>
    </w:p>
    <w:p>
      <w:r>
        <w:rPr>
          <w:b/>
        </w:rPr>
        <w:t xml:space="preserve">Vastaus</w:t>
      </w:r>
    </w:p>
    <w:p>
      <w:r>
        <w:t xml:space="preserve">Gitanjali Rao (intialais-amerikkalainen)</w:t>
      </w:r>
    </w:p>
    <w:p>
      <w:r>
        <w:rPr>
          <w:b/>
          <w:u w:val="single"/>
        </w:rPr>
        <w:t xml:space="preserve">Asiakirja 14107</w:t>
      </w:r>
    </w:p>
    <w:p>
      <w:r>
        <w:rPr>
          <w:b/>
        </w:rPr>
        <w:t xml:space="preserve">Ohjeet</w:t>
      </w:r>
    </w:p>
    <w:p>
      <w:r>
        <w:t xml:space="preserve">Miksi ihmiset liikkuvat/heiluvat musiikin aikana?</w:t>
      </w:r>
    </w:p>
    <w:p>
      <w:r>
        <w:rPr>
          <w:b/>
        </w:rPr>
        <w:t xml:space="preserve">Vastaus</w:t>
      </w:r>
    </w:p>
    <w:p>
      <w:r>
        <w:t xml:space="preserve">Tutkijat uskovat, että rytmitaju on synnynnäinen ja että kehomme reagoi ja käyttäytyy musiikin ääniin eri tavoin.</w:t>
      </w:r>
    </w:p>
    <w:p>
      <w:r>
        <w:rPr>
          <w:b/>
          <w:u w:val="single"/>
        </w:rPr>
        <w:t xml:space="preserve">Asiakirja 14108</w:t>
      </w:r>
    </w:p>
    <w:p>
      <w:r>
        <w:rPr>
          <w:b/>
        </w:rPr>
        <w:t xml:space="preserve">Ohjeet</w:t>
      </w:r>
    </w:p>
    <w:p>
      <w:r>
        <w:t xml:space="preserve">Kerro minulle, mitkä seuraavista urheilulajeista ovat olympialajeja: karate, snooker, paini, tai-nyrkkeily, jalkapallo, koripallo.</w:t>
      </w:r>
    </w:p>
    <w:p>
      <w:r>
        <w:rPr>
          <w:b/>
        </w:rPr>
        <w:t xml:space="preserve">Vastaus</w:t>
      </w:r>
    </w:p>
    <w:p>
      <w:r>
        <w:t xml:space="preserve">Karate, vapaaottelu, kreikkalais-roomalainen paini, nyrkkeily, jalkapallo ja koripallo ovat olympialajeja.</w:t>
      </w:r>
    </w:p>
    <w:p>
      <w:r>
        <w:rPr>
          <w:b/>
          <w:u w:val="single"/>
        </w:rPr>
        <w:t xml:space="preserve">Asiakirja 14109</w:t>
      </w:r>
    </w:p>
    <w:p>
      <w:r>
        <w:rPr>
          <w:b/>
        </w:rPr>
        <w:t xml:space="preserve">Ohjeet</w:t>
      </w:r>
    </w:p>
    <w:p>
      <w:r>
        <w:t xml:space="preserve">Onko Dijkstrasin algoritmi ahne algoritmi vai dynaamisen ohjelmoinnin algoritmi?</w:t>
      </w:r>
    </w:p>
    <w:p>
      <w:r>
        <w:rPr>
          <w:b/>
        </w:rPr>
        <w:t xml:space="preserve">Vastaus</w:t>
      </w:r>
    </w:p>
    <w:p>
      <w:r>
        <w:t xml:space="preserve">Ahne algoritmi.</w:t>
      </w:r>
    </w:p>
    <w:p>
      <w:r>
        <w:rPr>
          <w:b/>
          <w:u w:val="single"/>
        </w:rPr>
        <w:t xml:space="preserve">Asiakirja 14110</w:t>
      </w:r>
    </w:p>
    <w:p>
      <w:r>
        <w:rPr>
          <w:b/>
        </w:rPr>
        <w:t xml:space="preserve">Ohjeet</w:t>
      </w:r>
    </w:p>
    <w:p>
      <w:r>
        <w:t xml:space="preserve">Antakaa minulle esimerkki tästä ilmiöstä, jonka voin maallikkona ymmärtää.</w:t>
      </w:r>
    </w:p>
    <w:p>
      <w:r>
        <w:rPr>
          <w:b/>
        </w:rPr>
        <w:t xml:space="preserve">Konteksti</w:t>
      </w:r>
    </w:p>
    <w:p>
      <w:r>
        <w:t xml:space="preserve">Signaalinkäsittelyssä ja siihen liittyvillä tieteenaloilla aliasing on ilmiö, joka aiheuttaa sen, että eri signaaleista tulee erottamattomia (tai toistensa aliaseja) näytteenoton yhteydessä. Sillä viitataan usein myös vääristymään tai artefaktiin, joka syntyy, kun näytteistä rekonstruoitu signaali eroaa alkuperäisestä jatkuvasta signaalista.</w:t>
      </w:r>
    </w:p>
    <w:p>
      <w:r>
        <w:rPr>
          <w:b/>
        </w:rPr>
        <w:t xml:space="preserve">Vastaus</w:t>
      </w:r>
    </w:p>
    <w:p>
      <w:r>
        <w:t xml:space="preserve">Esimerkki aliasingista, joka on helppo ymmärtää maallikolle, on "vaunupyöräefekti". Olet luultavasti nähnyt vaunupyöräefektin, kun katsot elokuvaa tai tv-sarjaa, jossa auton pyörät näyttävät pyörivän taaksepäin, vaikka auto liikkuu eteenpäin. Tämä on aliasing-ilmiö. Tämä johtuu siitä, että elokuvan näytteenottotaajuus ei riitä tallentamaan signaalin taajuutta (taajuus, jolla renkaat pyörivät eteenpäin), ja signaali muuttuu erottamattomaksi toisesta signaalista (taajuus, jolla renkaat pyörivät taaksepäin). Esimerkkinä siitä, miten tämä tapahtuu, kuvittele, että kameran näytteenottotaajuuden ansiosta se voi tallentaa kuvakehyksen noin 90 %:lla renkaiden pyörimisen taajuudesta. Toisin sanoen rengas pyörii riittävän nopeasti, jotta se pyörii 90 % jokaisen kuvan välissä, jonka kamera voi ottaa. Tällöin rengas näyttää jokaisessa kuvassa siltä, että se on pyörinyt 10 % kierrosta taaksepäin. Kun nämä kuvat yhdistetään elokuvaksi, renkaat näyttävät pyörivän taaksepäin.</w:t>
      </w:r>
    </w:p>
    <w:p>
      <w:r>
        <w:rPr>
          <w:b/>
          <w:u w:val="single"/>
        </w:rPr>
        <w:t xml:space="preserve">Asiakirja 14111</w:t>
      </w:r>
    </w:p>
    <w:p>
      <w:r>
        <w:rPr>
          <w:b/>
        </w:rPr>
        <w:t xml:space="preserve">Ohjeet</w:t>
      </w:r>
    </w:p>
    <w:p>
      <w:r>
        <w:t xml:space="preserve">Mitkä ovat tärkeimmät syyt tohtorintutkinnon tekemiseen?</w:t>
      </w:r>
    </w:p>
    <w:p>
      <w:r>
        <w:rPr>
          <w:b/>
        </w:rPr>
        <w:t xml:space="preserve">Vastaus</w:t>
      </w:r>
    </w:p>
    <w:p>
      <w:r>
        <w:t xml:space="preserve">Maisterin tutkinnon suoritettuaan jotkut opiskelijat ovat todella kiinnostuneita osallistumaan tieteenalan toimintaan. Uteliaisuus, haasteet ja tunne siitä, että he voivat tuoda ideoitaan ja tietämystään paljon laajempaan ekosysteemiin, ovat tärkeimmät syyt, jotka motivoivat opiskelijoita tohtorintutkintoon.</w:t>
      </w:r>
    </w:p>
    <w:p>
      <w:r>
        <w:rPr>
          <w:b/>
          <w:u w:val="single"/>
        </w:rPr>
        <w:t xml:space="preserve">Asiakirja 14112</w:t>
      </w:r>
    </w:p>
    <w:p>
      <w:r>
        <w:rPr>
          <w:b/>
        </w:rPr>
        <w:t xml:space="preserve">Ohjeet</w:t>
      </w:r>
    </w:p>
    <w:p>
      <w:r>
        <w:t xml:space="preserve">Pura päivämäärät seuraavista.</w:t>
      </w:r>
    </w:p>
    <w:p>
      <w:r>
        <w:rPr>
          <w:b/>
        </w:rPr>
        <w:t xml:space="preserve">Konteksti</w:t>
      </w:r>
    </w:p>
    <w:p>
      <w:r>
        <w:t xml:space="preserve">YouTubea on johtanut toimitusjohtaja sen perustamisesta vuonna 2005 lähtien, ja tämä johtamismalli on säilynyt myös sen jälkeen, kun Google osti sen. Nykyinen toimitusjohtaja on Neal Mohan, joka nimitettiin 16. helmikuuta 2023.</w:t>
      </w:r>
    </w:p>
    <w:p>
      <w:r>
        <w:rPr>
          <w:b/>
        </w:rPr>
        <w:t xml:space="preserve">Vastaus</w:t>
      </w:r>
    </w:p>
    <w:p>
      <w:r>
        <w:t xml:space="preserve">16. helmikuuta 2023</w:t>
      </w:r>
    </w:p>
    <w:p>
      <w:r>
        <w:rPr>
          <w:b/>
          <w:u w:val="single"/>
        </w:rPr>
        <w:t xml:space="preserve">Asiakirja 14113</w:t>
      </w:r>
    </w:p>
    <w:p>
      <w:r>
        <w:rPr>
          <w:b/>
        </w:rPr>
        <w:t xml:space="preserve">Ohjeet</w:t>
      </w:r>
    </w:p>
    <w:p>
      <w:r>
        <w:t xml:space="preserve">Lainaamatta suoraan tekstistä, anna minulle tiivistelmä James Webb -avaruusteleskoopista?</w:t>
      </w:r>
    </w:p>
    <w:p>
      <w:r>
        <w:rPr>
          <w:b/>
        </w:rPr>
        <w:t xml:space="preserve">Konteksti</w:t>
      </w:r>
    </w:p>
    <w:p>
      <w:r>
        <w:t xml:space="preserve">James Webb -avaruusteleskooppi (JWST) on avaruusteleskooppi, joka tekee parhaillaan infrapunatähtitiedettä. Avaruuden suurimpana optisena teleskooppina se on varustettu korkearesoluutioisilla ja korkean herkkyyden instrumenteilla, joiden avulla sillä voidaan tarkastella kohteita, jotka ovat liian vanhoja, kaukaisia tai heikkoja Hubble-avaruusteleskoopille.[8] Tämä mahdollistaa tutkimukset monilla tähtitieteen ja kosmologian aloilla, kuten ensimmäisten tähtien havainnoinnin, ensimmäisten galaksien muodostumisen ja mahdollisesti asumiskelpoisten eksoplaneettojen yksityiskohtaisen ilmakehän luonnehdinnan.</w:t>
        <w:t xml:space="preserve">9][10][11]</w:t>
        <w:br/>
        <w:br/>
        <w:t xml:space="preserve">Yhdysvaltain kansallinen ilmailu- ja avaruushallinto (NASA) johti JWST:n suunnittelua ja kehittämistä ja teki yhteistyötä kahden pääviraston kanssa: Euroopan avaruusjärjestön (ESA) ja Kanadan avaruusjärjestön (CSA). Marylandissa sijaitseva NASA:n Goddard Space Flight Center (GSFC) johti teleskoopin kehittämistä, ja Johns Hopkinsin yliopiston Homewoodin kampuksella Baltimoressa sijaitseva Space Telescope Science Institute operoi tällä hetkellä JWST:tä. Hankkeen pääurakoitsija oli Northrop Grumman. Teleskooppi on nimetty James E. Webbin mukaan, joka toimi NASAn hallintojohtajana vuosina 1961-1968 Mercury-, Gemini- ja Apollo-ohjelmien aikana.</w:t>
        <w:br/>
        <w:br/>
        <w:t xml:space="preserve"> James Webb -avaruusteleskooppi laukaistiin 25. joulukuuta 2021 Ariane 5 -raketilla Kourousta, Ranskan Guayanasta, ja se saapui Auringon ja Maan väliseen L2-Lagrangen pisteeseen tammikuussa 2022.</w:t>
        <w:t xml:space="preserve">Ensimmäinen JWST:n kuva julkaistiin yleisölle lehdistötilaisuudessa 11. heinäkuuta 2022.[12]</w:t>
        <w:br/>
        <w:br/>
        <w:t xml:space="preserve">JWST:n pääpeili koostuu 18 kuusikulmaisesta, kullattua berylliumia olevasta peilisegmentistä, jotka yhdessä muodostavat halkaisijaltaan 6,5 metrin (21 jalkaa) peilin, kun Hubblen peili on 2,4 metriä (7 jalkaa 10 tuumaa). JWST:n valoa keräävä pinta-ala on siten noin 25 neliömetriä eli noin kuusi kertaa Hubblea suurempi. Toisin kuin Hubble, joka havainnoi lähi-ultravioletti- ja näkyvässä (0,1-0,8 μm) sekä lähi-infrapuna- (0,8-2,5 μm)[13] spektrissä, JWST havainnoi matalammalla taajuusalueella, pitkän aallonpituuden näkyvästä valosta (punainen) keski-infrapunaiseen (0,6-28,3 μm). Teleskooppi on pidettävä erittäin kylmänä, alle 50 K (-223 °C), jotta itse teleskoopin lähettämä infrapunavalo ei häiritse kerättyä valoa. Teleskooppi on sijoitettu aurinkoradalle lähelle Auringon ja Maan L2-Lagrangen pistettä, noin 1,5 miljoonan kilometrin päähän Maasta, jossa sen viisikerroksinen aurinkosuoja suojaa sitä Auringon, Maan ja Kuun lämpenemiseltä.</w:t>
        <w:br/>
        <w:br/>
        <w:t xml:space="preserve"> Teleskoopin, joka silloin sai nimekseen Next Generation Space Telescope, ensimmäiset suunnitelmat aloitettiin vuonna 1996. Vuonna 1999 tilattiin kaksi konseptitutkimusta, jotka oli tarkoitus käynnistää vuonna 2007 ja joiden budjetti oli miljardi Yhdysvaltain dollaria. Ohjelma kärsi valtavista kustannusylityksistä ja viivästyksistä; vuonna 2005 tehty suuri uudelleensuunnittelu johti nykyiseen lähestymistapaan, jonka rakentaminen saatiin päätökseen vuonna 2016 ja jonka kokonaiskustannukset olivat 10 miljardia Yhdysvaltain dollaria. Tiedotusvälineet, tutkijat ja insinöörit kiinnittivät huomiota laukaisun korkeisiin panoksiin ja teleskoopin monimutkaisuuteen.</w:t>
      </w:r>
    </w:p>
    <w:p>
      <w:r>
        <w:rPr>
          <w:b/>
        </w:rPr>
        <w:t xml:space="preserve">Vastaus</w:t>
      </w:r>
    </w:p>
    <w:p>
      <w:r>
        <w:t xml:space="preserve">James Webb Space Telescope (JWST) on avaruusteleskooppi ja kuuluisan Hubble-avaruusteleskoopin seuraaja. JWST laukaistiin 25. joulukuuta 2021.</w:t>
        <w:t xml:space="preserve">JWST:n suunnittelua johti Pohjois-Amerikan avaruusjärjestö (NASA) yhteistyössä Euroopan avaruusjärjestön (ESA), Kanadan avaruusjärjestön (CSA), John Hopkinsin yliopiston, Goddardin avaruuslentokeskuksen (GFSC) ja Northrup Grummanin kanssa</w:t>
        <w:br/>
        <w:br/>
        <w:t xml:space="preserve">. JWST koostuu 18 kuusikulmaisesta peilistä, jotka on valmistettu kullatusta berylliumista ja jotka muodostavat 6,5 metrin halkaisijaltaan olevan peilin, jolloin se pystyy keräämään kuusi kertaa enemmän valoa kuin Hubble-avaruusteleskooppi. JWST:ssä on erikoislaitteet, jotka pystyvät havaitsemaan valoa matalammilla taajuuksilla ja pidemmillä aallonpituuksilla, jolloin se pystyy havaitsemaan valoa lähi- ja keski-infrapunasäteilyalueella.</w:t>
        <w:br/>
        <w:br/>
        <w:t xml:space="preserve"> JWST:n suunnittelu aloitettiin vuonna 1996, ja se kärsi valtavista kustannusylityksistä ja viivästyksistä, jotka huipentuivat vuonna 2005 tehtyyn uudelleensuunnitteluun, joka johti JWST:n nykyiseen lopulliseen suunnitteluun. JWST on tällä hetkellä aurinkoradalla lähellä Auringon ja Maan välistä L2-Lagrange-pistettä, noin 1,5 miljoonan kilometrin päässä Maasta.</w:t>
      </w:r>
    </w:p>
    <w:p>
      <w:r>
        <w:rPr>
          <w:b/>
          <w:u w:val="single"/>
        </w:rPr>
        <w:t xml:space="preserve">Asiakirja 14114</w:t>
      </w:r>
    </w:p>
    <w:p>
      <w:r>
        <w:rPr>
          <w:b/>
        </w:rPr>
        <w:t xml:space="preserve">Ohjeet</w:t>
      </w:r>
    </w:p>
    <w:p>
      <w:r>
        <w:t xml:space="preserve">Anna minulle luettelo hauskoista amerikkalaisista komediasarjoista, joiden ensimmäinen tuotantokausi oli 2000-luvulla.</w:t>
      </w:r>
    </w:p>
    <w:p>
      <w:r>
        <w:rPr>
          <w:b/>
        </w:rPr>
        <w:t xml:space="preserve">Vastaus</w:t>
      </w:r>
    </w:p>
    <w:p>
      <w:r>
        <w:t xml:space="preserve">Joitakin hauskoja amerikkalaisia komediasarjoja 2000-luvulta ovat The Office, Parks and Rec, Community ja Arrested Development.</w:t>
      </w:r>
    </w:p>
    <w:p>
      <w:r>
        <w:rPr>
          <w:b/>
          <w:u w:val="single"/>
        </w:rPr>
        <w:t xml:space="preserve">Asiakirja 14115</w:t>
      </w:r>
    </w:p>
    <w:p>
      <w:r>
        <w:rPr>
          <w:b/>
        </w:rPr>
        <w:t xml:space="preserve">Ohjeet</w:t>
      </w:r>
    </w:p>
    <w:p>
      <w:r>
        <w:t xml:space="preserve">Miksi kriketti on Intian katsotuin urheilulaji?</w:t>
      </w:r>
    </w:p>
    <w:p>
      <w:r>
        <w:rPr>
          <w:b/>
        </w:rPr>
        <w:t xml:space="preserve">Vastaus</w:t>
      </w:r>
    </w:p>
    <w:p>
      <w:r>
        <w:t xml:space="preserve">Kriketin historia ulottuu monien vuosien päähän. Vaikka se ei olekaan paikallinen urheilulaji, se siirtyi jotenkin Intian valloittaneiden brittiläisten siirtomaavalloittajien mukana.</w:t>
        <w:br/>
        <w:t xml:space="preserve"> Kashmirista Kanyakumariin se on urheilulaji, jota kaikki intialaiset harrastavat intohimoisesti, ja on vaikea löytää ketään, joka ei olisi koskaan pelannut tätä peliä täällä. MM-finaalissa Mahendra Singh Dhoni löi viimeisellä pallolla kuutosen, jota krikettifanit eivät koskaan unohda. Intia on tällä hetkellä voittanut kaksi MM-kisaa ja on aiemmin päässyt moniin ennakkosuosikkeihin. On myös tärkeää huomata, että naisten kriketti on tulossa yhä suositummaksi.</w:t>
      </w:r>
    </w:p>
    <w:p>
      <w:r>
        <w:rPr>
          <w:b/>
          <w:u w:val="single"/>
        </w:rPr>
        <w:t xml:space="preserve">Asiakirja 14116</w:t>
      </w:r>
    </w:p>
    <w:p>
      <w:r>
        <w:rPr>
          <w:b/>
        </w:rPr>
        <w:t xml:space="preserve">Ohjeet</w:t>
      </w:r>
    </w:p>
    <w:p>
      <w:r>
        <w:t xml:space="preserve">Kun otetaan huomioon American Rescue Plan Act -lakia koskeva viittausteksti, kerro minulle, kuinka paljon rahaa oli lupa käyttää.</w:t>
      </w:r>
    </w:p>
    <w:p>
      <w:r>
        <w:rPr>
          <w:b/>
        </w:rPr>
        <w:t xml:space="preserve">Konteksti</w:t>
      </w:r>
    </w:p>
    <w:p>
      <w:r>
        <w:t xml:space="preserve">Vuoden 2021 amerikkalainen pelastussuunnitelmalaki, jota kutsutaan myös COVID-19-stimuluspaketiksi tai amerikkalaiseksi pelastussuunnitelmaksi, on 1,9 biljoonan Yhdysvaltain dollarin suuruinen talouden elvytyslaki, jonka Yhdysvaltain 117. kongressi hyväksyi ja jonka presidentti Joe Biden allekirjoitti 11. maaliskuuta 2021, jotta maan toipumista COVID-19-pandemian ja meneillään olevan taantuman taloudellisista ja terveydellisistä vaikutuksista voitaisiin nopeuttaa.</w:t>
        <w:t xml:space="preserve">1] Pakettia ehdotettiin ensimmäisen kerran 14. tammikuuta 2021, ja se perustuu moniin toimenpiteisiin, jotka sisältyivät maaliskuussa 2020 annettuun CARES-lakiin ja joulukuussa annettuun Consolidated Appropriations Act, 2021 -lakiin. 2] 3</w:t>
        <w:br/>
        <w:br/>
        <w:t xml:space="preserve">2. helmikuuta 2021 alkaen Yhdysvaltain senaatin demokraatit aloittivat keskustelut budjettipäätöslauselmasta, jonka avulla he voisivat hyväksyä elvytyspaketin sovittelumenettelyn kautta, joka ei edellyttäisi republikaanien tukea. Edustajainhuone äänesti äänin 218-212 hyväksyäkseen oman versionsa budjettipäätöslauselmasta. Niin sanottu vote-a-rama[4] -istunto alkoi kaksi päivää myöhemmin päätöslauselman hyväksymisen jälkeen, ja senaatti esitti tarkistuksia tukipakettiin. Seuraavana päivänä varapresidentti Kamala Harris äänesti ensimmäistä kertaa äänten mennessä tasan varapresidenttinä antaakseen senaatille hyväksynnän sovitteluprosessin aloittamiselle, ja edustajainhuone seurasi esimerkkiä äänestämällä 219-209 senaatin version hyväksymiseksi.</w:t>
        <w:br/>
        <w:br/>
        <w:t xml:space="preserve"> Helmikuun 8. päivänä 2021 rahoituspalvelu- sekä koulutus- ja työvaliokunnat julkaisivat luonnoksen 1,9 biljoonan dollarin elvytyslainsäädännöksi. Osa helpotuspaketista hyväksyttiin edustajainhuoneen Ways and Means -valiokunnassa 11. helmikuuta, jolloin siitä voidaan äänestää edustajainhuoneessa. Lainsäädäntöä hyväksyivät myös liikenne- ja infrastruktuurivaliokunta, pienyrityskomitea ja edustajainhuoneen veteraaniasioiden valiokunta. Helmikuun 22. päivänä edustajainhuoneen budjettivaliokunta äänesti äänin 19-16 lakiehdotuksen siirtämisestä edustajainhuoneen äänestykseen. 27. helmikuuta lakiehdotus hyväksyttiin edustajainhuoneessa äänin 219-212. Kaikki paitsi kaksi demokraattia äänestivät lakiehdotuksen puolesta ja kaikki republikaanit äänestivät lakiehdotusta vastaan.[6] Muutettu versio läpäisi senaatin 6. maaliskuuta äänin 50-49.[7] Lopullinen muutettu lakiehdotus hyväksyttiin edustajainhuoneessa 10. maaliskuuta äänin 220-211. Yksi demokraatti äänesti sitä vastaan kaikkien republikaanien äänestäessä sitä vastaan.[8] Presidentti Biden allekirjoitti lakiehdotuksen laiksi 11. maaliskuuta 2021[9], jolloin oli ensimmäinen vuosipäivä siitä, kun Maailman terveysjärjestö WHO julisti COVID-19:n pandemiaksi.</w:t>
      </w:r>
    </w:p>
    <w:p>
      <w:r>
        <w:rPr>
          <w:b/>
        </w:rPr>
        <w:t xml:space="preserve">Vastaus</w:t>
      </w:r>
    </w:p>
    <w:p>
      <w:r>
        <w:t xml:space="preserve">Amerikan pelastussuunnitelmassa hyväksyttiin 1,9 T dollarin suuruiset talouden elvytystoimet.</w:t>
      </w:r>
    </w:p>
    <w:p>
      <w:r>
        <w:rPr>
          <w:b/>
          <w:u w:val="single"/>
        </w:rPr>
        <w:t xml:space="preserve">Asiakirja 14117</w:t>
      </w:r>
    </w:p>
    <w:p>
      <w:r>
        <w:rPr>
          <w:b/>
        </w:rPr>
        <w:t xml:space="preserve">Ohjeet</w:t>
      </w:r>
    </w:p>
    <w:p>
      <w:r>
        <w:t xml:space="preserve">Miksi Dunkin' Donuts on niin suosittu?</w:t>
      </w:r>
    </w:p>
    <w:p>
      <w:r>
        <w:rPr>
          <w:b/>
        </w:rPr>
        <w:t xml:space="preserve">Vastaus</w:t>
      </w:r>
    </w:p>
    <w:p>
      <w:r>
        <w:t xml:space="preserve">Dunkin Donuts on kahvi- ja donitsifranchising-yritys, joka on keskittynyt erityisesti Yhdysvaltojen koillisosaan, jota kutsutaan puhekielessä Uudeksi Englanniksi. Vaikka kahvin laatu on keskinkertaista ja donitsit maistuvat yleensä muovilta, Dunkin' Donutsilla (nykyään uudelleen Dunkin') on erityinen paikka monien uusenglantilaisten sydämessä.</w:t>
        <w:br/>
        <w:br/>
        <w:t xml:space="preserve"> Ehkä se johtuu siitä, että harvoin on yli 15 kilometrin päässä Dunkin' -myymälästä, tai ehkä se johtuu heidän räikeästä pakkomielteestään New Englandin ammattilaisurheilujoukkueita kohtaan. Oli miten oli, Dunkin' on vakiinnuttanut asemansa kotimaassa ja vakiovarusteena monille kahvinjuojille kylmässä Koillismaassa.</w:t>
      </w:r>
    </w:p>
    <w:p>
      <w:r>
        <w:rPr>
          <w:b/>
          <w:u w:val="single"/>
        </w:rPr>
        <w:t xml:space="preserve">Asiakirja 14118</w:t>
      </w:r>
    </w:p>
    <w:p>
      <w:r>
        <w:rPr>
          <w:b/>
        </w:rPr>
        <w:t xml:space="preserve">Ohjeet</w:t>
      </w:r>
    </w:p>
    <w:p>
      <w:r>
        <w:t xml:space="preserve">Mikä on magnesiumin kiehumispiste celsiusasteina, kun otetaan huomioon tämä magnesiumia koskeva kohta?</w:t>
      </w:r>
    </w:p>
    <w:p>
      <w:r>
        <w:rPr>
          <w:b/>
        </w:rPr>
        <w:t xml:space="preserve">Konteksti</w:t>
      </w:r>
    </w:p>
    <w:p>
      <w:r>
        <w:t xml:space="preserve">Magnesium on harmaanvalkoinen kevytmetalli, jonka tiheys on kaksi kolmasosaa alumiinista. Magnesiumin sulamispiste on alhaisin (923 K (650 °C)) ja kiehumispiste 1 363 K (1 090 °C) kaikista maa-alkalimetalleista[15].</w:t>
      </w:r>
    </w:p>
    <w:p>
      <w:r>
        <w:rPr>
          <w:b/>
        </w:rPr>
        <w:t xml:space="preserve">Vastaus</w:t>
      </w:r>
    </w:p>
    <w:p>
      <w:r>
        <w:t xml:space="preserve">Magnesiumin kiehumispiste on 1 090 °C.</w:t>
      </w:r>
    </w:p>
    <w:p>
      <w:r>
        <w:rPr>
          <w:b/>
          <w:u w:val="single"/>
        </w:rPr>
        <w:t xml:space="preserve">Asiakirja 14119</w:t>
      </w:r>
    </w:p>
    <w:p>
      <w:r>
        <w:rPr>
          <w:b/>
        </w:rPr>
        <w:t xml:space="preserve">Ohjeet</w:t>
      </w:r>
    </w:p>
    <w:p>
      <w:r>
        <w:t xml:space="preserve">Mitä voidaan tehdä ilmastonmuutokseen liittyvien ongelmien ratkaisemiseksi?</w:t>
      </w:r>
    </w:p>
    <w:p>
      <w:r>
        <w:rPr>
          <w:b/>
        </w:rPr>
        <w:t xml:space="preserve">Vastaus</w:t>
      </w:r>
    </w:p>
    <w:p>
      <w:r>
        <w:t xml:space="preserve">Ilmastonmuutos on vaarallista, koska se muuttaa ilmastoa hyvin nopeasti, mikä johtaa vuodenaikojen vaihtumiseen ja vahingoittaa esimerkiksi villieläinten elinympäristöjä. Joitakin keinoja sen hallitsemiseksi voisi olla:</w:t>
        <w:br/>
        <w:t xml:space="preserve"> 1. Ilmansaasteiden vähentäminen - siirtyminen sähköautoihin. Siirrytään myös uusiutuviin energialähteisiin, jotta kasvavaan kysyntään voidaan vastata.</w:t>
        <w:br/>
        <w:t xml:space="preserve"> 2. Otsonikatoa voidaan hillitä - kielletään sellaisten kemikaalien käyttö, jotka edistävät otsonireikien tuhoutumista, koska se johtaa napajäätiköiden sulamiseen.</w:t>
        <w:br/>
        <w:t xml:space="preserve"> 3. Istutetaan lisää puita - Ne auttavat säätelemään ympäristöä.</w:t>
      </w:r>
    </w:p>
    <w:p>
      <w:r>
        <w:rPr>
          <w:b/>
          <w:u w:val="single"/>
        </w:rPr>
        <w:t xml:space="preserve">Asiakirja 14120</w:t>
      </w:r>
    </w:p>
    <w:p>
      <w:r>
        <w:rPr>
          <w:b/>
        </w:rPr>
        <w:t xml:space="preserve">Ohjeet</w:t>
      </w:r>
    </w:p>
    <w:p>
      <w:r>
        <w:t xml:space="preserve">Kirjoita ystävällesi kirje, jossa ilmaiset tunteesi ensimmäisen palkkasi ansaitsemisesta.</w:t>
      </w:r>
    </w:p>
    <w:p>
      <w:r>
        <w:rPr>
          <w:b/>
        </w:rPr>
        <w:t xml:space="preserve">Vastaus</w:t>
      </w:r>
    </w:p>
    <w:p>
      <w:r>
        <w:t xml:space="preserve">Rakas Cooper,</w:t>
        <w:br/>
        <w:t xml:space="preserve">Toivottavasti olet ollut hyvässä kunnossa sen jälkeen, kun viimeksi puhuimme. Olen innoissani voidessani ilmoittaa sinulle, että olen juuri saanut päätökseen ensimmäisen kuukauden työsuhteeni AMG Auto Motorsilla ja saanut ensimmäisen palkkashekkini. Hämmästyttävä tunne siitä, että minulle maksetaan kovasta työstäni, on todella epätodellinen. Tunnen itseni onnekkaaksi, että olen löytänyt työn, josta maksetaan hyvin siitä, että teen jotain, mistä aidosti nautin. Toivon säästäväni nyt tarpeeksi rahaa ostaakseni auton, jotta voimme suunnitella yhteistä matkaa.</w:t>
        <w:br/>
        <w:t xml:space="preserve">Ystävällisin terveisin,</w:t>
        <w:br/>
        <w:t xml:space="preserve">Simon.</w:t>
      </w:r>
    </w:p>
    <w:p>
      <w:r>
        <w:rPr>
          <w:b/>
          <w:u w:val="single"/>
        </w:rPr>
        <w:t xml:space="preserve">Asiakirja 14121</w:t>
      </w:r>
    </w:p>
    <w:p>
      <w:r>
        <w:rPr>
          <w:b/>
        </w:rPr>
        <w:t xml:space="preserve">Ohjeet</w:t>
      </w:r>
    </w:p>
    <w:p>
      <w:r>
        <w:t xml:space="preserve">Luokittele kukin esine "pehmeäksi" tai "kovaksi": keilapallo, häkkyrätolppa, kudos, muistivaahto, croissant, vasara.</w:t>
      </w:r>
    </w:p>
    <w:p>
      <w:r>
        <w:rPr>
          <w:b/>
        </w:rPr>
        <w:t xml:space="preserve">Vastaus</w:t>
      </w:r>
    </w:p>
    <w:p>
      <w:r>
        <w:t xml:space="preserve">Keilapallo: Kova</w:t>
        <w:br/>
        <w:t xml:space="preserve">Cinder Block:</w:t>
        <w:t xml:space="preserve">Kova</w:t>
        <w:br/>
        <w:t xml:space="preserve">Kudos:</w:t>
        <w:t xml:space="preserve">Pehmeä</w:t>
        <w:br/>
        <w:t xml:space="preserve">Muistivaahto:</w:t>
        <w:t xml:space="preserve">Pehmeä</w:t>
        <w:br/>
        <w:t xml:space="preserve">Croissant:</w:t>
        <w:t xml:space="preserve">Pehmeä</w:t>
        <w:br/>
        <w:t xml:space="preserve">Vasara: Kova</w:t>
      </w:r>
    </w:p>
    <w:p>
      <w:r>
        <w:rPr>
          <w:b/>
          <w:u w:val="single"/>
        </w:rPr>
        <w:t xml:space="preserve">Asiakirja 14122</w:t>
      </w:r>
    </w:p>
    <w:p>
      <w:r>
        <w:rPr>
          <w:b/>
        </w:rPr>
        <w:t xml:space="preserve">Ohjeet</w:t>
      </w:r>
    </w:p>
    <w:p>
      <w:r>
        <w:t xml:space="preserve">Kirjoita sähköpostia vanhemmalle, joka valitti lapsesi lyömisestä hänen lastaan.</w:t>
      </w:r>
    </w:p>
    <w:p>
      <w:r>
        <w:rPr>
          <w:b/>
        </w:rPr>
        <w:t xml:space="preserve">Vastaus</w:t>
      </w:r>
    </w:p>
    <w:p>
      <w:r>
        <w:t xml:space="preserve">Hei, David:</w:t>
        <w:br/>
        <w:t xml:space="preserve">Välitä anteeksipyyntöni Simonelle Jessien</w:t>
        <w:t xml:space="preserve"> Toivottavasti hän toipuu nopeasti. Ja kiitos, että jaoit tämän kanssani.</w:t>
        <w:br/>
        <w:br/>
        <w:t xml:space="preserve"> Vaimoni ja minä puhumme Jessien kanssa hänen huonosta käytöksestään. Yritämme selvittää hänen syynsä/motivaationsa ja korostamme sääntöjä, jotka koskevat vuorovaikutusta ja kunnioitusta hänen ystäviensä kanssa.</w:t>
        <w:br/>
        <w:br/>
        <w:t xml:space="preserve"> Emme ole aiemmin saaneet vastaavaa raporttia. Emme siis tienneet tätä ongelmaksi aiemmin. Otamme asian kuitenkin hyvin vakavasti ja teemme parhaamme auttaaksemme häntä korjaamaan sen. Ilmoittakaa meille, jos tämä toistuu vielä kerran.</w:t>
        <w:br/>
        <w:br/>
        <w:t xml:space="preserve"> Pyydämme vilpittömästi anteeksi.</w:t>
      </w:r>
    </w:p>
    <w:p>
      <w:r>
        <w:rPr>
          <w:b/>
          <w:u w:val="single"/>
        </w:rPr>
        <w:t xml:space="preserve">Asiakirja 14123</w:t>
      </w:r>
    </w:p>
    <w:p>
      <w:r>
        <w:rPr>
          <w:b/>
        </w:rPr>
        <w:t xml:space="preserve">Ohjeet</w:t>
      </w:r>
    </w:p>
    <w:p>
      <w:r>
        <w:t xml:space="preserve">Linus Torwalds keksi ja kirjoitti mitä</w:t>
      </w:r>
    </w:p>
    <w:p>
      <w:r>
        <w:rPr>
          <w:b/>
        </w:rPr>
        <w:t xml:space="preserve">Vastaus</w:t>
      </w:r>
    </w:p>
    <w:p>
      <w:r>
        <w:t xml:space="preserve">Linux-tietokoneen käyttöjärjestelmä</w:t>
      </w:r>
    </w:p>
    <w:p>
      <w:r>
        <w:rPr>
          <w:b/>
          <w:u w:val="single"/>
        </w:rPr>
        <w:t xml:space="preserve">Asiakirja 14124</w:t>
      </w:r>
    </w:p>
    <w:p>
      <w:r>
        <w:rPr>
          <w:b/>
        </w:rPr>
        <w:t xml:space="preserve">Ohjeet</w:t>
      </w:r>
    </w:p>
    <w:p>
      <w:r>
        <w:t xml:space="preserve">Mikä on Denvillen asema?</w:t>
      </w:r>
    </w:p>
    <w:p>
      <w:r>
        <w:rPr>
          <w:b/>
        </w:rPr>
        <w:t xml:space="preserve">Konteksti</w:t>
      </w:r>
    </w:p>
    <w:p>
      <w:r>
        <w:t xml:space="preserve">Denville on aktiivinen lähijunien rautatieasema Denvillen kunnassa, Morrisin piirikunnassa, New Jerseyssä. Estling Roadin varrella sijaitsevalla asemalla on kolme sivulaituria - kaksi kaarevaa matalaa laituria, jotka palvelevat New Jersey Transitin Morristown Line -linjaa, ja kolmas laituri, joka palvelee Montclair-Boonton Line -linjaa. Morristownin linjan molemmissa laitureissa on miniatyyriset korkeat laiturit esteettömyyttä varten. Molempien linjojen junat kulkevat Hobokenin terminaalin, New Yorkin Penn-aseman ja Hackettstownin välillä. Länteen päin mentäessä seuraava asema on Dover, kun taas Morristownin linjalla seuraava asema itään on Mount Tabor. Montclair-Boonton-linjan seuraava asema itään on Mountain Lakes.</w:t>
      </w:r>
    </w:p>
    <w:p>
      <w:r>
        <w:rPr>
          <w:b/>
        </w:rPr>
        <w:t xml:space="preserve">Vastaus</w:t>
      </w:r>
    </w:p>
    <w:p>
      <w:r>
        <w:t xml:space="preserve">Denvillen asema on lähiliikenteen rautatieasema Denville Townshipissa, Morris Countryssä, New Jerseyssä. Sitä liikennöi kaksi linjaa, New Jersey Morristown Line ja Montclair-Boonton Line. Molempien linjojen junat liikennöivät Hobokenin terminaalin, New Yorkin Penn Stationin ja Hackettstownin välillä.</w:t>
      </w:r>
    </w:p>
    <w:p>
      <w:r>
        <w:rPr>
          <w:b/>
          <w:u w:val="single"/>
        </w:rPr>
        <w:t xml:space="preserve">Asiakirja 14125</w:t>
      </w:r>
    </w:p>
    <w:p>
      <w:r>
        <w:rPr>
          <w:b/>
        </w:rPr>
        <w:t xml:space="preserve">Ohjeet</w:t>
      </w:r>
    </w:p>
    <w:p>
      <w:r>
        <w:t xml:space="preserve">Mikä on jumalan luonne loogisesta näkökulmasta katsottuna?</w:t>
      </w:r>
    </w:p>
    <w:p>
      <w:r>
        <w:rPr>
          <w:b/>
        </w:rPr>
        <w:t xml:space="preserve">Vastaus</w:t>
      </w:r>
    </w:p>
    <w:p>
      <w:r>
        <w:t xml:space="preserve">Jos oletetaan, että jumala on olemassa, jumalan luonnetta voidaan pohtia kahdessa ulottuvuudessa: onko jumala aktiivinen vai passiivinen ja onko jumala hyväntahtoinen vai välinpitämätön? Jumala on siis joko aktiivinen ja hyväntahtoinen, aktiivinen ja välinpitämätön, passiivinen ja hyväntahtoinen tai passiivinen ja välinpitämätön. Jos jumala on aktiivinen ja hyväntahtoinen, kaikkia pahoja asioita ei tapahtuisi, joten tämä yhdistelmä on epätodennäköinen. Jos jumala on aktiivinen, jumala olisi todennäköisesti hyväntahtoinen, joten välinpitämätön aktiivinen jumala vaikuttaa epätodennäköiseltä. Jos jumala on hyväntahtoinen, luulisi hänen olevan aktiivinen, joten hyväntahtoinen passiivinen jumala vaikuttaa kaukaiselta mahdollisuudelta. Todennäköisimmäksi skenaarioksi jää siis jumala, joka on passiivinen ja välinpitämätön.</w:t>
      </w:r>
    </w:p>
    <w:p>
      <w:r>
        <w:rPr>
          <w:b/>
          <w:u w:val="single"/>
        </w:rPr>
        <w:t xml:space="preserve">Asiakirja 14126</w:t>
      </w:r>
    </w:p>
    <w:p>
      <w:r>
        <w:rPr>
          <w:b/>
        </w:rPr>
        <w:t xml:space="preserve">Ohjeet</w:t>
      </w:r>
    </w:p>
    <w:p>
      <w:r>
        <w:t xml:space="preserve">Luokittele seuraavat juomat, jotka tyypillisesti tarjoillaan joko hiilihapollisina tai hiilihapottomina: maito, sooda, appelsiinimehu, olut, limonadi, kahvi, urheilujuomat.</w:t>
      </w:r>
    </w:p>
    <w:p>
      <w:r>
        <w:rPr>
          <w:b/>
        </w:rPr>
        <w:t xml:space="preserve">Vastaus</w:t>
      </w:r>
    </w:p>
    <w:p>
      <w:r>
        <w:t xml:space="preserve">Hiilihapolliset: sooda, olut</w:t>
        <w:br/>
        <w:t xml:space="preserve">Hiilihapottomat: maito, appelsiinimehu, limonadi, kahvi, urheilujuomat</w:t>
      </w:r>
    </w:p>
    <w:p>
      <w:r>
        <w:rPr>
          <w:b/>
          <w:u w:val="single"/>
        </w:rPr>
        <w:t xml:space="preserve">Asiakirja 14127</w:t>
      </w:r>
    </w:p>
    <w:p>
      <w:r>
        <w:rPr>
          <w:b/>
        </w:rPr>
        <w:t xml:space="preserve">Ohjeet</w:t>
      </w:r>
    </w:p>
    <w:p>
      <w:r>
        <w:t xml:space="preserve">Mitä zan zendegi azadi tarkoittaa?</w:t>
      </w:r>
    </w:p>
    <w:p>
      <w:r>
        <w:rPr>
          <w:b/>
        </w:rPr>
        <w:t xml:space="preserve">Vastaus</w:t>
      </w:r>
    </w:p>
    <w:p>
      <w:r>
        <w:t xml:space="preserve">Zan zendegi azadi tarkoittaa farsin kielestä naista, elämää, vapautta.</w:t>
      </w:r>
    </w:p>
    <w:p>
      <w:r>
        <w:rPr>
          <w:b/>
          <w:u w:val="single"/>
        </w:rPr>
        <w:t xml:space="preserve">Asiakirja 14128</w:t>
      </w:r>
    </w:p>
    <w:p>
      <w:r>
        <w:rPr>
          <w:b/>
        </w:rPr>
        <w:t xml:space="preserve">Ohjeet</w:t>
      </w:r>
    </w:p>
    <w:p>
      <w:r>
        <w:t xml:space="preserve">Missä Intiassa on aasialaisia leijonia?</w:t>
      </w:r>
    </w:p>
    <w:p>
      <w:r>
        <w:rPr>
          <w:b/>
        </w:rPr>
        <w:t xml:space="preserve">Vastaus</w:t>
      </w:r>
    </w:p>
    <w:p>
      <w:r>
        <w:t xml:space="preserve">Gujarat on Intian ainoa osavaltio, jossa on leijonapopulaatio, ja Ghirin kansallismetsä on monien aasialaisleijonien koti. Leijonia alettiin suojella Intiassa sen jälkeen, kun hallitukset alkoivat perustaa kansallisia suojelumetsiä eri puolille maata.</w:t>
      </w:r>
    </w:p>
    <w:p>
      <w:r>
        <w:rPr>
          <w:b/>
          <w:u w:val="single"/>
        </w:rPr>
        <w:t xml:space="preserve">Asiakirja 14129</w:t>
      </w:r>
    </w:p>
    <w:p>
      <w:r>
        <w:rPr>
          <w:b/>
        </w:rPr>
        <w:t xml:space="preserve">Ohjeet</w:t>
      </w:r>
    </w:p>
    <w:p>
      <w:r>
        <w:t xml:space="preserve">Miksi ihmiset pitävät krikettiä tylsänä urheilulajina?</w:t>
      </w:r>
    </w:p>
    <w:p>
      <w:r>
        <w:rPr>
          <w:b/>
        </w:rPr>
        <w:t xml:space="preserve">Vastaus</w:t>
      </w:r>
    </w:p>
    <w:p>
      <w:r>
        <w:t xml:space="preserve">Ihmiset pitävät krikettiä tylsänä urheilulajina, koska he eivät pohjimmiltaan ymmärrä, miten pelin eri muodot toimivat ja mitkä ovat niiden säännöt.  He ovat sokeita sen kauneudelle.</w:t>
        <w:br/>
        <w:br/>
        <w:t xml:space="preserve"> Krikettiä pelataan kolmessa päämuodossa: T20-otteluissa (kesto noin kolmesta neljään tuntia), yhden päivän otteluissa (kesto yksi pelipäivä) ja ensimmäisen luokan otteluissa ja testiotteluissa (kesto neljästä viiteen pelipäivää).</w:t>
        <w:br/>
        <w:br/>
        <w:t xml:space="preserve"> Kussakin pelimuodossa on omat sääntönsä, mutta periaatteessa tavoitteena on tehdä enemmän juoksuja kuin vastustajat ja antaa vähemmän wicketkejä. Kyseessä on todellinen taito- ja strategiapeli, joka vaatii fyysistä kuntoa, ketteryyttä, voimaa ja kestävyyttä sekä henkistä tarkkuutta, keskittymiskykyä, kestävyyttä ja myös kestävyyttä.</w:t>
        <w:br/>
        <w:br/>
        <w:t xml:space="preserve"> Pelin pisimmässä muodossa on todellakin mahdollista, että kaksi joukkuetta voi pelata toisiaan vastaan viisi päivää, ja tasapeli on silti mahdollinen. Se on maailman vaikein laji voittaa, jos voi pelata viisi päivää eikä silti voita!</w:t>
        <w:br/>
        <w:br/>
        <w:t xml:space="preserve"> Miten kukaan voi sanoa, että se on tylsää...?</w:t>
      </w:r>
    </w:p>
    <w:p>
      <w:r>
        <w:rPr>
          <w:b/>
          <w:u w:val="single"/>
        </w:rPr>
        <w:t xml:space="preserve">Asiakirja 14130</w:t>
      </w:r>
    </w:p>
    <w:p>
      <w:r>
        <w:rPr>
          <w:b/>
        </w:rPr>
        <w:t xml:space="preserve">Ohjeet</w:t>
      </w:r>
    </w:p>
    <w:p>
      <w:r>
        <w:t xml:space="preserve">Suunnittele 10-15 päivän matka lahden alueelta Arizonaan, Las Vegasiin, San Diegoon, Los Angelesiin ja muihin kaupunkeihin.</w:t>
      </w:r>
    </w:p>
    <w:p>
      <w:r>
        <w:rPr>
          <w:b/>
        </w:rPr>
        <w:t xml:space="preserve">Vastaus</w:t>
      </w:r>
    </w:p>
    <w:p>
      <w:r>
        <w:t xml:space="preserve">Jos aloitat Bayn alueelta, voit seurata seuraavaa reittiä ja tehdä hauskan road tripin:</w:t>
        <w:br/>
        <w:t xml:space="preserve"> - Päivä 1: Aja LA:han.</w:t>
        <w:t xml:space="preserve">Lepää yöksi</w:t>
        <w:br/>
        <w:t xml:space="preserve">- 2. päivä: Vietä aikaa LA:ssa - käy Hollywood Bowlin näköalapaikalla, LA County Museumissa, Universal Studiosissa, Beverly Hillissä</w:t>
        <w:br/>
        <w:t xml:space="preserve">- 3. päivä: Aja San Diegoon. Vietä aikaa Laguna Beachilla.</w:t>
        <w:br/>
        <w:t xml:space="preserve">Päivä 4: Päivien 3 ja 4 aikana on tarkoitus tutustua Pt Lomasiin, La Jollaan, San Diegon keskustaan, Coronado-hotelliin, Japanin puutarhaan ja vanhaan kaupunkiin (vasta klo 19.00 jälkeen)</w:t>
        <w:br/>
        <w:t xml:space="preserve">- Päivä 5: Aja Joshua Treeen.</w:t>
        <w:br/>
        <w:t xml:space="preserve"> - 6. päivä: Vietä aika Joshua Treessä. Tee lyhyitä vaelluksia eri puolilla puistoa ja käy Cholla-kaktuspuutarhassa, Hidden Valley Loopissa, Skull Rockissa ja Arch Rockissa. Päätä päivä Keysin näköalapaikalla auringonlaskun aikaan. Jos on uuden kuun yö, vietä yö tähtien katselussa.</w:t>
        <w:br/>
        <w:t xml:space="preserve"> - 7. päivä: Aja Arizonaan.</w:t>
        <w:t xml:space="preserve">Vieraile Grand Canyonissa</w:t>
        <w:br/>
        <w:t xml:space="preserve">- 8. päivä: Vietä päivä Sedonassa</w:t>
        <w:br/>
        <w:t xml:space="preserve">- 9. päivä: Aja Grand Canyonista Pageen. Yövy Pageen yhdeksi yöksi. Vieraile Lower Antelope Canyonissa ja Powell-järvellä.</w:t>
        <w:t xml:space="preserve">Vieraile Horse Shoe Bendissä</w:t>
        <w:br/>
        <w:t xml:space="preserve">- 10. päivä: Aja Pageista Las Vegasiin. Tutustu Vegas Stripiin ja käy kaikissa hienoissa hotelleissa. Käykää päivän päätteeksi esityksessä, kuten Cirque De Soleilissa tai missä tahansa muussa Vegasissa järjestettävässä esityksessä.</w:t>
        <w:br/>
        <w:t xml:space="preserve"> - 11. päivä: Aja Death Valleyyn. Pysähdy kaikissa kiinnostavissa paikoissa, kuten Mesquiten hiekkadyyneillä jne.</w:t>
        <w:t xml:space="preserve">Palaa takaisin Las Vegasiin y</w:t>
        <w:br/>
        <w:t xml:space="preserve">- 12. päivä: Aja takaisin kotiin (Bay Area, CA)</w:t>
        <w:br/>
        <w:br/>
        <w:t xml:space="preserve">Voit aina lisätä Arizonan jälkeen Utahin (Zionin kansallispuisto, Canyonlands, Archesin kansallispuisto jne.) ja pidentää matkaa 15 päivään.</w:t>
      </w:r>
    </w:p>
    <w:p>
      <w:r>
        <w:rPr>
          <w:b/>
          <w:u w:val="single"/>
        </w:rPr>
        <w:t xml:space="preserve">Asiakirja 14131</w:t>
      </w:r>
    </w:p>
    <w:p>
      <w:r>
        <w:rPr>
          <w:b/>
        </w:rPr>
        <w:t xml:space="preserve">Ohjeet</w:t>
      </w:r>
    </w:p>
    <w:p>
      <w:r>
        <w:t xml:space="preserve">Tunnista, mikä autonvalmistaja on saksalainen vai amerikkalainen: Audi, Buick</w:t>
      </w:r>
    </w:p>
    <w:p>
      <w:r>
        <w:rPr>
          <w:b/>
        </w:rPr>
        <w:t xml:space="preserve">Vastaus</w:t>
      </w:r>
    </w:p>
    <w:p>
      <w:r>
        <w:t xml:space="preserve">Audi on saksalainen, Buick on amerikkalainen</w:t>
      </w:r>
    </w:p>
    <w:p>
      <w:r>
        <w:rPr>
          <w:b/>
          <w:u w:val="single"/>
        </w:rPr>
        <w:t xml:space="preserve">Asiakirja 14132</w:t>
      </w:r>
    </w:p>
    <w:p>
      <w:r>
        <w:rPr>
          <w:b/>
        </w:rPr>
        <w:t xml:space="preserve">Ohjeet</w:t>
      </w:r>
    </w:p>
    <w:p>
      <w:r>
        <w:t xml:space="preserve">Mikä on paras tapa saada hyvät yöunet.</w:t>
      </w:r>
    </w:p>
    <w:p>
      <w:r>
        <w:rPr>
          <w:b/>
        </w:rPr>
        <w:t xml:space="preserve">Vastaus</w:t>
      </w:r>
    </w:p>
    <w:p>
      <w:r>
        <w:t xml:space="preserve">Älä katso sinistä valoa sisältäviä näyttöjä 1 tunti ennen nukkumaanmenoa. Juo teetä. Meditoi. Varmista, että huoneessa ei ole valoa ja että se on hiljainen tila. Optimaalinen lämpötila on 65 astetta.</w:t>
      </w:r>
    </w:p>
    <w:p>
      <w:r>
        <w:rPr>
          <w:b/>
          <w:u w:val="single"/>
        </w:rPr>
        <w:t xml:space="preserve">Asiakirja 14133</w:t>
      </w:r>
    </w:p>
    <w:p>
      <w:r>
        <w:rPr>
          <w:b/>
        </w:rPr>
        <w:t xml:space="preserve">Ohjeet</w:t>
      </w:r>
    </w:p>
    <w:p>
      <w:r>
        <w:t xml:space="preserve">Kuka loi Tetriksen?</w:t>
      </w:r>
    </w:p>
    <w:p>
      <w:r>
        <w:rPr>
          <w:b/>
        </w:rPr>
        <w:t xml:space="preserve">Vastaus</w:t>
      </w:r>
    </w:p>
    <w:p>
      <w:r>
        <w:t xml:space="preserve">Tetriksen loi neuvostoliittolainen ohjelmistoinsinööri Aleksei Pajitnov vuonna 1984. Nintendo osti sen myöhemmin, ja siitä tuli yksi kaikkien aikojen suosituimmista peleistä, jota myytiin yli 35 miljoonaa kappaletta.</w:t>
      </w:r>
    </w:p>
    <w:p>
      <w:r>
        <w:rPr>
          <w:b/>
          <w:u w:val="single"/>
        </w:rPr>
        <w:t xml:space="preserve">Asiakirja 14134</w:t>
      </w:r>
    </w:p>
    <w:p>
      <w:r>
        <w:rPr>
          <w:b/>
        </w:rPr>
        <w:t xml:space="preserve">Ohjeet</w:t>
      </w:r>
    </w:p>
    <w:p>
      <w:r>
        <w:t xml:space="preserve">Nimeä joitakin The Real Housewives of Beverly Hills -ohjelman bravuurijulkkiksia.</w:t>
      </w:r>
    </w:p>
    <w:p>
      <w:r>
        <w:rPr>
          <w:b/>
        </w:rPr>
        <w:t xml:space="preserve">Vastaus</w:t>
      </w:r>
    </w:p>
    <w:p>
      <w:r>
        <w:t xml:space="preserve">Crystal Kung Minkoff, Dorit Kemsley, Erika Jayne, Lisa Rinna, Garcelle Beauvais, Kyle Richards, Sutton Stracke ja Kathy Hilton.</w:t>
      </w:r>
    </w:p>
    <w:p>
      <w:r>
        <w:rPr>
          <w:b/>
          <w:u w:val="single"/>
        </w:rPr>
        <w:t xml:space="preserve">Asiakirja 14135</w:t>
      </w:r>
    </w:p>
    <w:p>
      <w:r>
        <w:rPr>
          <w:b/>
        </w:rPr>
        <w:t xml:space="preserve">Ohjeet</w:t>
      </w:r>
    </w:p>
    <w:p>
      <w:r>
        <w:t xml:space="preserve">Miten oliosuuntautunut ohjelmointi eroaa funktionaalisesta ohjelmoinnista?</w:t>
      </w:r>
    </w:p>
    <w:p>
      <w:r>
        <w:rPr>
          <w:b/>
        </w:rPr>
        <w:t xml:space="preserve">Vastaus</w:t>
      </w:r>
    </w:p>
    <w:p>
      <w:r>
        <w:t xml:space="preserve">Toiminnallisessa ohjelmoinnissa keskitytään funktioihin, kun taas oliokeskeisessä ohjelmoinnissa keskitytään luokkiin ja vastaaviin objekteihin.</w:t>
      </w:r>
    </w:p>
    <w:p>
      <w:r>
        <w:rPr>
          <w:b/>
          <w:u w:val="single"/>
        </w:rPr>
        <w:t xml:space="preserve">Asiakirja 14136</w:t>
      </w:r>
    </w:p>
    <w:p>
      <w:r>
        <w:rPr>
          <w:b/>
        </w:rPr>
        <w:t xml:space="preserve">Ohjeet</w:t>
      </w:r>
    </w:p>
    <w:p>
      <w:r>
        <w:t xml:space="preserve">Tuhoaako tekoäly maailman?</w:t>
      </w:r>
    </w:p>
    <w:p>
      <w:r>
        <w:rPr>
          <w:b/>
        </w:rPr>
        <w:t xml:space="preserve">Vastaus</w:t>
      </w:r>
    </w:p>
    <w:p>
      <w:r>
        <w:t xml:space="preserve">On hyvin epätodennäköistä, että tekoäly, jopa itsetietoinen superäly, haluaisi tuhota maailman. Perinteisesti ihmiselle on ominaista pelätä tuntematonta ja kokea se uhkana. Tekoäly ei kilpaile ihmisyhteiskunnan kanssa resursseista, rahasta tai maasta.  Tekoäly on todennäköisesti jatkossakin ihmisen kumppani, joka tukee elämäämme kaikin mahdollisin tavoin.</w:t>
      </w:r>
    </w:p>
    <w:p>
      <w:r>
        <w:rPr>
          <w:b/>
          <w:u w:val="single"/>
        </w:rPr>
        <w:t xml:space="preserve">Asiakirja 14137</w:t>
      </w:r>
    </w:p>
    <w:p>
      <w:r>
        <w:rPr>
          <w:b/>
        </w:rPr>
        <w:t xml:space="preserve">Ohjeet</w:t>
      </w:r>
    </w:p>
    <w:p>
      <w:r>
        <w:t xml:space="preserve">Mikä on viimeinen vaihe ennen kuin tähti romahtaa mustaksi aukoksi?</w:t>
      </w:r>
    </w:p>
    <w:p>
      <w:r>
        <w:rPr>
          <w:b/>
        </w:rPr>
        <w:t xml:space="preserve">Vastaus</w:t>
      </w:r>
    </w:p>
    <w:p>
      <w:r>
        <w:t xml:space="preserve">Tähdet, joiden massa on suurempi kuin noin 2,2 Auringon massaa (Aurinkomme massa), romahtavat tyypillisesti mustiksi aukoiksi elinkaarensa lopussa, kun fuusio on loppunut eikä se enää työnny sisäänpäin suuntautuvaa painovoimaa vastaan. Tämän massan tähtien sisäänpäin suuntautuva vetovoima on liian voimakas, jotta muut voimat voisivat vastustaa sitä, joten niiden kohtalona on tulla mustiksi aukoiksi. Tämän rajan alapuolella ja 1,4 auringon massan Chandrasekhar-rajan yläpuolella olevat tähdet päättävät kuitenkin elinkaarensa neutronitähtenä. Neutronitähdet ovat myös kuolleiden tähtien jäänteitä, mutta koska niiden massa on pienempi, niiden painovoima ei riitä muuttumaan mustiksi aukoiksi. Kun kuollut tähti tiivistyy ja muuttuu yhä tiheämmäksi, tavallinen aine muuttuu neutroneiksi, ja viimeinen voima, joka vastustaa painovoiman vetoa, on niin sanottu degeneroitunut neutronipaine, joka on kvantti-ilmiö, joka määrää, että kaksi neutronia ei saa olla samassa kvanttitilassa. Tämä luo ulospäin suuntautuvan paineen, joka vastustaa painovoiman vetoa ja muuttaa tähden neutronitähdeksi. Jos massaa lisätään myöhemmin lisää tähden seuralaisesta tai muista lähteistä, kun tähden massa ylittää noin 2,2 auringon massan rajan, edes degeneroitunut neutronipaine ei riitä tasapainottamaan painovoimaa, ja tähti romahtaa mustaksi aukoksi.</w:t>
      </w:r>
    </w:p>
    <w:p>
      <w:r>
        <w:rPr>
          <w:b/>
          <w:u w:val="single"/>
        </w:rPr>
        <w:t xml:space="preserve">Asiakirja 14138</w:t>
      </w:r>
    </w:p>
    <w:p>
      <w:r>
        <w:rPr>
          <w:b/>
        </w:rPr>
        <w:t xml:space="preserve">Ohjeet</w:t>
      </w:r>
    </w:p>
    <w:p>
      <w:r>
        <w:t xml:space="preserve">Luokittele kukin Pokémon-hahmo eri tyyppeihin.</w:t>
      </w:r>
    </w:p>
    <w:p>
      <w:r>
        <w:rPr>
          <w:b/>
        </w:rPr>
        <w:t xml:space="preserve">Vastaus</w:t>
      </w:r>
    </w:p>
    <w:p>
      <w:r>
        <w:t xml:space="preserve">Normaali, Tuli, Vesi, Ruoho, Sähkö, Jää, Taistelu, Myrkky, Maa, Lentäminen, Psyykkinen, Ötökkä, Kivi, Haamu, Tumma, Lohikäärme, Teräs, Keiju.</w:t>
      </w:r>
    </w:p>
    <w:p>
      <w:r>
        <w:rPr>
          <w:b/>
          <w:u w:val="single"/>
        </w:rPr>
        <w:t xml:space="preserve">Asiakirja 14139</w:t>
      </w:r>
    </w:p>
    <w:p>
      <w:r>
        <w:rPr>
          <w:b/>
        </w:rPr>
        <w:t xml:space="preserve">Ohjeet</w:t>
      </w:r>
    </w:p>
    <w:p>
      <w:r>
        <w:t xml:space="preserve">Elääkö Belgrandia varica meressä?</w:t>
      </w:r>
    </w:p>
    <w:p>
      <w:r>
        <w:rPr>
          <w:b/>
        </w:rPr>
        <w:t xml:space="preserve">Konteksti</w:t>
      </w:r>
    </w:p>
    <w:p>
      <w:r>
        <w:t xml:space="preserve">Belgrandia varica on pienikokoinen makean veden etanalaji, joka kuuluu Hydrobiidae-heimoon.</w:t>
      </w:r>
    </w:p>
    <w:p>
      <w:r>
        <w:rPr>
          <w:b/>
        </w:rPr>
        <w:t xml:space="preserve">Vastaus</w:t>
      </w:r>
    </w:p>
    <w:p>
      <w:r>
        <w:t xml:space="preserve">Ei, Belgrandia varica elää makeassa vedessä.</w:t>
      </w:r>
    </w:p>
    <w:p>
      <w:r>
        <w:rPr>
          <w:b/>
          <w:u w:val="single"/>
        </w:rPr>
        <w:t xml:space="preserve">Asiakirja 14140</w:t>
      </w:r>
    </w:p>
    <w:p>
      <w:r>
        <w:rPr>
          <w:b/>
        </w:rPr>
        <w:t xml:space="preserve">Ohjeet</w:t>
      </w:r>
    </w:p>
    <w:p>
      <w:r>
        <w:t xml:space="preserve">Testi Mikeltä</w:t>
      </w:r>
    </w:p>
    <w:p>
      <w:r>
        <w:rPr>
          <w:b/>
        </w:rPr>
        <w:t xml:space="preserve">Vastaus</w:t>
      </w:r>
    </w:p>
    <w:p>
      <w:r>
        <w:t xml:space="preserve">Miken vastaus</w:t>
      </w:r>
    </w:p>
    <w:p>
      <w:r>
        <w:rPr>
          <w:b/>
          <w:u w:val="single"/>
        </w:rPr>
        <w:t xml:space="preserve">Asiakirja 14141</w:t>
      </w:r>
    </w:p>
    <w:p>
      <w:r>
        <w:rPr>
          <w:b/>
        </w:rPr>
        <w:t xml:space="preserve">Ohjeet</w:t>
      </w:r>
    </w:p>
    <w:p>
      <w:r>
        <w:t xml:space="preserve">Mikä on persoona?</w:t>
      </w:r>
    </w:p>
    <w:p>
      <w:r>
        <w:rPr>
          <w:b/>
        </w:rPr>
        <w:t xml:space="preserve">Vastaus</w:t>
      </w:r>
    </w:p>
    <w:p>
      <w:r>
        <w:t xml:space="preserve">Persoona on fiktiivinen hahmo, joka ilmentää tietyn ryhmän ominaisuuksia ja piirteitä. Henkilökuvia voidaan hyödyntää sidosryhmien yksilöllisten tarpeiden, heidän yhteisten tehtäviensä ja haasteidensa tehokkaaseen tunnistamiseen ja kohdentamiseen.</w:t>
      </w:r>
    </w:p>
    <w:p>
      <w:r>
        <w:rPr>
          <w:b/>
          <w:u w:val="single"/>
        </w:rPr>
        <w:t xml:space="preserve">Asiakirja 14142</w:t>
      </w:r>
    </w:p>
    <w:p>
      <w:r>
        <w:rPr>
          <w:b/>
        </w:rPr>
        <w:t xml:space="preserve">Ohjeet</w:t>
      </w:r>
    </w:p>
    <w:p>
      <w:r>
        <w:t xml:space="preserve">Voitko kertoa minulle kolme huippupetoa?</w:t>
      </w:r>
    </w:p>
    <w:p>
      <w:r>
        <w:rPr>
          <w:b/>
        </w:rPr>
        <w:t xml:space="preserve">Vastaus</w:t>
      </w:r>
    </w:p>
    <w:p>
      <w:r>
        <w:t xml:space="preserve">Huippupetoja ovat tärkeimmät petoeläimet siellä, missä ne elävät, eli periaatteessa ne ovat petoeläimiä, joita muut eläimet eivät metsästä. Tässä on kolme siistiä huippupetoa:</w:t>
        <w:br/>
        <w:t xml:space="preserve"> 1. Orca: Tappajavalas on valtamerten huippupetoja. Ne metsästävät laumoissa ja pystyvät metsästämään jopa valkohaita!</w:t>
        <w:br/>
        <w:t xml:space="preserve"> 2. Tiikeri: Tiikeri on niiden elinympäristöjen huippupetoja, joissa se elää.</w:t>
        <w:t xml:space="preserve">Ne ovat suurimpia kissaeläimiä ja pystyvät metsästämään hyvin suuria saaliita yksin</w:t>
        <w:br/>
        <w:t xml:space="preserve">3. Komodolohikäärme: Komodolohikäärme on suurin lisko ja sen elinympäristön huippupetoja. Ne elävät joillakin Indonesian saarilla, joilla krokotiilien puuttuminen tekee niistä huippupetoja.</w:t>
      </w:r>
    </w:p>
    <w:p>
      <w:r>
        <w:rPr>
          <w:b/>
          <w:u w:val="single"/>
        </w:rPr>
        <w:t xml:space="preserve">Asiakirja 14143</w:t>
      </w:r>
    </w:p>
    <w:p>
      <w:r>
        <w:rPr>
          <w:b/>
        </w:rPr>
        <w:t xml:space="preserve">Ohjeet</w:t>
      </w:r>
    </w:p>
    <w:p>
      <w:r>
        <w:t xml:space="preserve">Pura tekstissä mainitut iPhone 14:n käytettävissä olevat erilaiset tallennuskokoonpanot. Laita ne pilkulla erotettuun luetteloon.</w:t>
      </w:r>
    </w:p>
    <w:p>
      <w:r>
        <w:rPr>
          <w:b/>
        </w:rPr>
        <w:t xml:space="preserve">Konteksti</w:t>
      </w:r>
    </w:p>
    <w:p>
      <w:r>
        <w:t xml:space="preserve">iPhone 14- ja 14 Plus -puhelimia on saatavana kolmessa eri sisäisen tallennustilan kokoonpanossa: 128, 256 ja 512 Gt. Siinä on 6 Gt RAM-muistia, mikä on enemmän kuin iPhone 13 ja 13 mini -mallien 4 Gt RAM-muistia. iPhone 14 ja 14 Plus -malleissa on sama IP68-luokitus pölyn- ja vedenkestävyydelle kuin edeltäjissään.</w:t>
      </w:r>
    </w:p>
    <w:p>
      <w:r>
        <w:rPr>
          <w:b/>
        </w:rPr>
        <w:t xml:space="preserve">Vastaus</w:t>
      </w:r>
    </w:p>
    <w:p>
      <w:r>
        <w:t xml:space="preserve">128 GIGATAVUA, 256 GIGATAVUA, 512 GIGATAVUA</w:t>
      </w:r>
    </w:p>
    <w:p>
      <w:r>
        <w:rPr>
          <w:b/>
          <w:u w:val="single"/>
        </w:rPr>
        <w:t xml:space="preserve">Asiakirja 14144</w:t>
      </w:r>
    </w:p>
    <w:p>
      <w:r>
        <w:rPr>
          <w:b/>
        </w:rPr>
        <w:t xml:space="preserve">Ohjeet</w:t>
      </w:r>
    </w:p>
    <w:p>
      <w:r>
        <w:t xml:space="preserve">Miten pidät koirasi tyytyväisenä?</w:t>
      </w:r>
    </w:p>
    <w:p>
      <w:r>
        <w:rPr>
          <w:b/>
        </w:rPr>
        <w:t xml:space="preserve">Vastaus</w:t>
      </w:r>
    </w:p>
    <w:p>
      <w:r>
        <w:t xml:space="preserve">Koiran pitäminen onnellisena voi koostua monista asioista. Ensinnäkin on tärkeää, että ne saavat riittävästi ravintoaineita ruoastaan. Ruokavalion ohella säännöllinen liikunta pitää koiran viihdyttävänä ja alttiina muulle maailmalle, mukaan lukien sosiaalinen kanssakäyminen muiden koirien kanssa. Koirat rakastavat myös sitä, kun ne saavat huomiota. Varmista, että annat koirallesi paljon rakkautta, runsaasti syliä ja tietysti satunnaisia herkkuja.</w:t>
      </w:r>
    </w:p>
    <w:p>
      <w:r>
        <w:rPr>
          <w:b/>
          <w:u w:val="single"/>
        </w:rPr>
        <w:t xml:space="preserve">Asiakirja 14145</w:t>
      </w:r>
    </w:p>
    <w:p>
      <w:r>
        <w:rPr>
          <w:b/>
        </w:rPr>
        <w:t xml:space="preserve">Ohjeet</w:t>
      </w:r>
    </w:p>
    <w:p>
      <w:r>
        <w:t xml:space="preserve">Minkälainen laji on Olivella rehderi?</w:t>
      </w:r>
    </w:p>
    <w:p>
      <w:r>
        <w:rPr>
          <w:b/>
        </w:rPr>
        <w:t xml:space="preserve">Konteksti</w:t>
      </w:r>
    </w:p>
    <w:p>
      <w:r>
        <w:t xml:space="preserve">Olivella rehderi on pienen merietanan laji, merikotiloinen nilviäinen, joka kuuluu Olivellinae-heimon Olividae-heimoon. Olivella-suvun lajeja kutsutaan yleisesti kääpiöoliiveiksi.</w:t>
      </w:r>
    </w:p>
    <w:p>
      <w:r>
        <w:rPr>
          <w:b/>
        </w:rPr>
        <w:t xml:space="preserve">Vastaus</w:t>
      </w:r>
    </w:p>
    <w:p>
      <w:r>
        <w:t xml:space="preserve">Olivella rehderi on pienen merietanan laji, merikotiloinen nilviäinen, joka kuuluu Olivellinae-heimon Olividae-heimoon. Olivella-suvun lajeja kutsutaan yleisesti kääpiöoliiveiksi.</w:t>
      </w:r>
    </w:p>
    <w:p>
      <w:r>
        <w:rPr>
          <w:b/>
          <w:u w:val="single"/>
        </w:rPr>
        <w:t xml:space="preserve">Asiakirja 14146</w:t>
      </w:r>
    </w:p>
    <w:p>
      <w:r>
        <w:rPr>
          <w:b/>
        </w:rPr>
        <w:t xml:space="preserve">Ohjeet</w:t>
      </w:r>
    </w:p>
    <w:p>
      <w:r>
        <w:t xml:space="preserve">Mitkä ovat Pietarissa, Venäjällä järjestettävän festivaalin palkinnot?</w:t>
      </w:r>
    </w:p>
    <w:p>
      <w:r>
        <w:rPr>
          <w:b/>
        </w:rPr>
        <w:t xml:space="preserve">Konteksti</w:t>
      </w:r>
    </w:p>
    <w:p>
      <w:r>
        <w:t xml:space="preserve">Kultainen gryfoni, Hopeinen gryfoni, Pronssinen gryfoni, Nikolai Ovsyannikov -palkinto, Pietarin kaupungin palkinto, hallituksen palkinto, palkinto lahjakkuudesta ja kansallisesta tunnustuksesta.</w:t>
      </w:r>
    </w:p>
    <w:p>
      <w:r>
        <w:rPr>
          <w:b/>
        </w:rPr>
        <w:t xml:space="preserve">Vastaus</w:t>
      </w:r>
    </w:p>
    <w:p>
      <w:r>
        <w:t xml:space="preserve">Grand Prix - Kultainen tai Kultainen gryphon (Griffon)[2] - Myönnetään vieraiden ja osallistujien parhaaksi arvioimalle elokuvalle</w:t>
        <w:br/>
        <w:br/>
        <w:t xml:space="preserve">Hopeinen gryphon - Myönnetään yleisön parhaaksi arvioimalle elokuvalle</w:t>
        <w:br/>
        <w:br/>
        <w:t xml:space="preserve">Pronssinen gryphon - Myönnetään parhaalle kokeelliselle elokuvalle</w:t>
        <w:br/>
        <w:br/>
        <w:t xml:space="preserve">Nikolai Ovsjannikov -palkinto - Myönnetään parhaalle debyyttielokuvalle</w:t>
        <w:br/>
        <w:br/>
        <w:t xml:space="preserve">Kaupungin palkinto St.</w:t>
        <w:t xml:space="preserve">Petersburg - Palkinto myönnetään sellaisen ohjaajan panoksesta maailman elokuvataiteeseen, jonka elokuva on mukana tämän vuoden festivaalilla</w:t>
        <w:br/>
        <w:br/>
        <w:t xml:space="preserve">Hallituksen palkinto - Palkinto myönnetään tämän vuoden parhaaksi katsotulle näytösosastolle</w:t>
        <w:br/>
        <w:br/>
        <w:t xml:space="preserve">Palkinto lahjakkuudesta ja kansallisesta tunnustuksesta - Palkinto myönnetään poikkeuksellisille näyttelijöille, näyttelijätaiteilijoille ja ohjaajille</w:t>
      </w:r>
    </w:p>
    <w:p>
      <w:r>
        <w:rPr>
          <w:b/>
          <w:u w:val="single"/>
        </w:rPr>
        <w:t xml:space="preserve">Asiakirja 14147</w:t>
      </w:r>
    </w:p>
    <w:p>
      <w:r>
        <w:rPr>
          <w:b/>
        </w:rPr>
        <w:t xml:space="preserve">Ohjeet</w:t>
      </w:r>
    </w:p>
    <w:p>
      <w:r>
        <w:t xml:space="preserve">Kuinka monta ihmistä oli paikalla Länsi-Berliinissä, kun Yhdysvaltain presidentti JFK piti surullisen kuuluisan "Ich bin ein Berliner" -puheensa?</w:t>
      </w:r>
    </w:p>
    <w:p>
      <w:r>
        <w:rPr>
          <w:b/>
        </w:rPr>
        <w:t xml:space="preserve">Vastaus</w:t>
      </w:r>
    </w:p>
    <w:p>
      <w:r>
        <w:t xml:space="preserve">Noin miljoona ihmistä osallistui 26. kesäkuuta 1963.</w:t>
      </w:r>
    </w:p>
    <w:p>
      <w:r>
        <w:rPr>
          <w:b/>
          <w:u w:val="single"/>
        </w:rPr>
        <w:t xml:space="preserve">Asiakirja 14148</w:t>
      </w:r>
    </w:p>
    <w:p>
      <w:r>
        <w:rPr>
          <w:b/>
        </w:rPr>
        <w:t xml:space="preserve">Ohjeet</w:t>
      </w:r>
    </w:p>
    <w:p>
      <w:r>
        <w:t xml:space="preserve">Ketä kutsutaan Iranin Napoleoniksi?</w:t>
      </w:r>
    </w:p>
    <w:p>
      <w:r>
        <w:rPr>
          <w:b/>
        </w:rPr>
        <w:t xml:space="preserve">Vastaus</w:t>
      </w:r>
    </w:p>
    <w:p>
      <w:r>
        <w:t xml:space="preserve">Nadir Shah</w:t>
      </w:r>
    </w:p>
    <w:p>
      <w:r>
        <w:rPr>
          <w:b/>
          <w:u w:val="single"/>
        </w:rPr>
        <w:t xml:space="preserve">Asiakirja 14149</w:t>
      </w:r>
    </w:p>
    <w:p>
      <w:r>
        <w:rPr>
          <w:b/>
        </w:rPr>
        <w:t xml:space="preserve">Ohjeet</w:t>
      </w:r>
    </w:p>
    <w:p>
      <w:r>
        <w:t xml:space="preserve">Minä vuonna Star Wars -trilogia sai ensi-iltansa?</w:t>
      </w:r>
    </w:p>
    <w:p>
      <w:r>
        <w:rPr>
          <w:b/>
        </w:rPr>
        <w:t xml:space="preserve">Vastaus</w:t>
      </w:r>
    </w:p>
    <w:p>
      <w:r>
        <w:t xml:space="preserve">Alkuperäisen Star Wars -trilogian kolme elokuvaa julkaistiin vuosina 1977-1983. Elokuvat on lueteltu kronologisessa järjestyksessä ja niiden julkaisupäivämäärät ovat alla:</w:t>
        <w:br/>
        <w:br/>
        <w:t xml:space="preserve">Star Wars (1977)</w:t>
        <w:br/>
        <w:t xml:space="preserve">- Imperiumi iskee takaisin (1980)</w:t>
        <w:br/>
        <w:t xml:space="preserve">- Jedin paluu (1983)</w:t>
        <w:br/>
        <w:br/>
        <w:t xml:space="preserve">Alkuperäisen trilogian jälkeen vuosina 1999-2005 julkaistiin vielä kolme elokuvaa, joita kutsutaan esiosa-trilogiaksi</w:t>
        <w:br/>
        <w:br/>
        <w:t xml:space="preserve">The Phantom Menace (1999)</w:t>
        <w:br/>
        <w:t xml:space="preserve">- Kloonien hyökkäys (2002)</w:t>
        <w:br/>
        <w:t xml:space="preserve">- Sithien kosto (2005)</w:t>
        <w:br/>
        <w:br/>
        <w:t xml:space="preserve">Viimeisin, jatko-osatrilogia julkaistiin vuosina 2015-2019:</w:t>
        <w:br/>
        <w:br/>
        <w:t xml:space="preserve">- The Force Awakens (2015)</w:t>
        <w:br/>
        <w:t xml:space="preserve">- The Last Jedi (2017)</w:t>
        <w:br/>
        <w:t xml:space="preserve">- The Rise of Skywalker (2019)</w:t>
      </w:r>
    </w:p>
    <w:p>
      <w:r>
        <w:rPr>
          <w:b/>
          <w:u w:val="single"/>
        </w:rPr>
        <w:t xml:space="preserve">Asiakirja 14150</w:t>
      </w:r>
    </w:p>
    <w:p>
      <w:r>
        <w:rPr>
          <w:b/>
        </w:rPr>
        <w:t xml:space="preserve">Ohjeet</w:t>
      </w:r>
    </w:p>
    <w:p>
      <w:r>
        <w:t xml:space="preserve">Mitä asianajaja tekee?</w:t>
      </w:r>
    </w:p>
    <w:p>
      <w:r>
        <w:rPr>
          <w:b/>
        </w:rPr>
        <w:t xml:space="preserve">Vastaus</w:t>
      </w:r>
    </w:p>
    <w:p>
      <w:r>
        <w:t xml:space="preserve">Lakimies auttaa tulkitsemaan lakeja ja sääntöjä yrityksille ja yksityishenkilöille.  Tarvittaessa hän auttaa asiakkaitaan nostamaan oikeudenkäynnin heidän puolestaan esittämällä tosiseikkoja suullisesti ja kirjallisesti.  Jos he eivät ole menossa oikeuteen, he voivat myös auttaa oikeudellisissa kysymyksissä ja asiakirjoissa, sopimuksissa, testamenteissa ja valituksissa.  Esimerkki asianajajasta on patentti- tai avioerojuristi.  Toinen nimi asianajajalle on asianajaja.</w:t>
      </w:r>
    </w:p>
    <w:p>
      <w:r>
        <w:rPr>
          <w:b/>
          <w:u w:val="single"/>
        </w:rPr>
        <w:t xml:space="preserve">Asiakirja 14151</w:t>
      </w:r>
    </w:p>
    <w:p>
      <w:r>
        <w:rPr>
          <w:b/>
        </w:rPr>
        <w:t xml:space="preserve">Ohjeet</w:t>
      </w:r>
    </w:p>
    <w:p>
      <w:r>
        <w:t xml:space="preserve">Mitkä näistä elintarvikkeista ovat kosher-ruokia? Hummeri, juustohampurilainen, hampurilainen ja ranskalaiset perunat, katkarapu ja gritsit, thaimaalainen punainen curry tofun kanssa, thaimaalainen punainen curry kanan kanssa, syntymäpäiväkakku, linssikeitto kinkkukiisselin kanssa.</w:t>
      </w:r>
    </w:p>
    <w:p>
      <w:r>
        <w:rPr>
          <w:b/>
        </w:rPr>
        <w:t xml:space="preserve">Vastaus</w:t>
      </w:r>
    </w:p>
    <w:p>
      <w:r>
        <w:t xml:space="preserve">Nykyaikaisissa kosher-tulkinnoissa Raamatun kehyksestä on muutamia yleisiä suuntaviivoja. Ainoastaan sorkkaiset kasvissyöjäeläimet, vain kalat, joilla on evät ja suomut, ja vain muut kuin petolinnut ovat sallittuja. Lisäksi lihaa ja maitotuotteita ei nautita yhdellä aterialla. Näin ollen seuraavat listan kohteet ovat kosheria: hampurilainen ja ranskalaiset perunat, thaimaalainen punainen curry tofun kanssa, thaimaalainen punainen curry kanan kanssa ja syntymäpäiväkakku.</w:t>
      </w:r>
    </w:p>
    <w:p>
      <w:r>
        <w:rPr>
          <w:b/>
          <w:u w:val="single"/>
        </w:rPr>
        <w:t xml:space="preserve">Asiakirja 14152</w:t>
      </w:r>
    </w:p>
    <w:p>
      <w:r>
        <w:rPr>
          <w:b/>
        </w:rPr>
        <w:t xml:space="preserve">Ohjeet</w:t>
      </w:r>
    </w:p>
    <w:p>
      <w:r>
        <w:t xml:space="preserve">Mikä näistä on erilainen kuin muut: Toyota Supra, Mitsubishi 3000GT, Mazda RX-7, Nissan 300ZX?</w:t>
      </w:r>
    </w:p>
    <w:p>
      <w:r>
        <w:rPr>
          <w:b/>
        </w:rPr>
        <w:t xml:space="preserve">Vastaus</w:t>
      </w:r>
    </w:p>
    <w:p>
      <w:r>
        <w:t xml:space="preserve">Kaikki nämä ovat ikonisia 90-luvun japanilaisia urheiluautoja, mutta RX-7 on ainutlaatuinen, koska siinä on pyörivä moottori, toisin kuin muiden autojen mäntämoottoreissa.</w:t>
      </w:r>
    </w:p>
    <w:p>
      <w:r>
        <w:rPr>
          <w:b/>
          <w:u w:val="single"/>
        </w:rPr>
        <w:t xml:space="preserve">Asiakirja 14153</w:t>
      </w:r>
    </w:p>
    <w:p>
      <w:r>
        <w:rPr>
          <w:b/>
        </w:rPr>
        <w:t xml:space="preserve">Ohjeet</w:t>
      </w:r>
    </w:p>
    <w:p>
      <w:r>
        <w:t xml:space="preserve">Minkä tyyppinen malli on Citroen C4 Cactus?</w:t>
      </w:r>
    </w:p>
    <w:p>
      <w:r>
        <w:rPr>
          <w:b/>
        </w:rPr>
        <w:t xml:space="preserve">Konteksti</w:t>
      </w:r>
    </w:p>
    <w:p>
      <w:r>
        <w:t xml:space="preserve">Citroën C4 Cactus on pienikokoinen crossover-maasturi, jota ranskalainen autonvalmistaja Citroën valmisti Espanjassa huhtikuun 2014 ja joulukuun 2017 välisenä aikana. Toisen sukupolven tuotanto alkoi lokakuussa 2017 (toukokuuhun 2020 asti Villaverdessä), ja COVID-19-pandemia keskeytti tuotannon viimeiset kuukaudet. C4 Cactusta pidetään kompaktina katumaasturina, vaikka se perustuu PSA:n PF1-alustaan, joka on pienempien Citroën C3:n ja DS3:n perustana.</w:t>
        <w:br/>
        <w:br/>
        <w:t xml:space="preserve"> Autolle ominainen muotoilun piirre on sen kyljissä olevat AirBump-paneelit, jotka on suunniteltu suojaamaan ajoneuvoa vaurioilta pysäköintialueilla. Vuoden 2013 Frankfurtin autonäyttelyssä esitelty Citroën Cactus Concept ennakoi tuotantoversiota. 2014 Geneven autonäyttelyssä C4 Cactus esiteltiin.</w:t>
      </w:r>
    </w:p>
    <w:p>
      <w:r>
        <w:rPr>
          <w:b/>
        </w:rPr>
        <w:t xml:space="preserve">Vastaus</w:t>
      </w:r>
    </w:p>
    <w:p>
      <w:r>
        <w:t xml:space="preserve">Citroen C4 Cactus on ranskalaisen autonvalmistajan Citroenin valmistama pienikokoinen crossover-maasturi.</w:t>
      </w:r>
    </w:p>
    <w:p>
      <w:r>
        <w:rPr>
          <w:b/>
          <w:u w:val="single"/>
        </w:rPr>
        <w:t xml:space="preserve">Asiakirja 14154</w:t>
      </w:r>
    </w:p>
    <w:p>
      <w:r>
        <w:rPr>
          <w:b/>
        </w:rPr>
        <w:t xml:space="preserve">Ohjeet</w:t>
      </w:r>
    </w:p>
    <w:p>
      <w:r>
        <w:t xml:space="preserve">Kuvittele, että törmäät aikakoneeseen ja että tällä koneella aikamatkustaminen on mahdollista, mutta voit tehdä vain yhden edestakaisen matkan menneisyyteen ja takaisin. Mihin vuoteen matkustaisit ja miksi?</w:t>
      </w:r>
    </w:p>
    <w:p>
      <w:r>
        <w:rPr>
          <w:b/>
        </w:rPr>
        <w:t xml:space="preserve">Vastaus</w:t>
      </w:r>
    </w:p>
    <w:p>
      <w:r>
        <w:t xml:space="preserve">Olisi houkuttelevaa palata ajassa taaksepäin ja yrittää muuttaa tai kokea mitä tahansa historian tapahtumia, mutta en käyttäisi konetta. Pelkään, että menneisyyden muuttamisella, olipa se kuinka pientä tahansa, voisi olla tuntemattomia vaikutuksia, jotka leviävät ajassa ja muuttavat maailmaa sellaisena kuin minä sen tunnen, uhaten niitä, jotka tunnen ja joita rakastan, ja jopa omaa olemassaoloani.</w:t>
      </w:r>
    </w:p>
    <w:p>
      <w:r>
        <w:rPr>
          <w:b/>
          <w:u w:val="single"/>
        </w:rPr>
        <w:t xml:space="preserve">Asiakirja 14155</w:t>
      </w:r>
    </w:p>
    <w:p>
      <w:r>
        <w:rPr>
          <w:b/>
        </w:rPr>
        <w:t xml:space="preserve">Ohjeet</w:t>
      </w:r>
    </w:p>
    <w:p>
      <w:r>
        <w:t xml:space="preserve">Kerro minulle Rabbin taistelusta</w:t>
      </w:r>
    </w:p>
    <w:p>
      <w:r>
        <w:rPr>
          <w:b/>
        </w:rPr>
        <w:t xml:space="preserve">Konteksti</w:t>
      </w:r>
    </w:p>
    <w:p>
      <w:r>
        <w:t xml:space="preserve">Raabin taistelu tai Győrin taistelu (unkariksi győri csata) käytiin 14. kesäkuuta 1809 Napoleonin sotien aikana ranskalais-italialaisten joukkojen ja Habsburgien joukkojen välillä. Taistelu käytiin Győrin (Raab) lähellä, Unkarin kuningaskunnassa, ja se päättyi ranskalais-italialaisten voittoon. Voitto esti Itävallan arkkiherttua Johannesta tuomasta merkittäviä joukkoja Wagramin taisteluun, kun taas prinssi Eugène de Beauharnais'n joukot pystyivät liittymään keisari Napoleonin joukkoihin Wienissä ajoissa Wagramin taisteluun. Napoleon kutsui taistelua "Marengon ja Friedlandin lapsenlapseksi", koska se osui näiden kahden taistelun vuosipäivään.</w:t>
      </w:r>
    </w:p>
    <w:p>
      <w:r>
        <w:rPr>
          <w:b/>
        </w:rPr>
        <w:t xml:space="preserve">Vastaus</w:t>
      </w:r>
    </w:p>
    <w:p>
      <w:r>
        <w:t xml:space="preserve">Raabin taistelu oli Napoleonin sotien aikana käyty taistelu.  Se käytiin lähellä Raabia, joka on Unkarin kuningaskunta.</w:t>
      </w:r>
    </w:p>
    <w:p>
      <w:r>
        <w:rPr>
          <w:b/>
          <w:u w:val="single"/>
        </w:rPr>
        <w:t xml:space="preserve">Asiakirja 14156</w:t>
      </w:r>
    </w:p>
    <w:p>
      <w:r>
        <w:rPr>
          <w:b/>
        </w:rPr>
        <w:t xml:space="preserve">Ohjeet</w:t>
      </w:r>
    </w:p>
    <w:p>
      <w:r>
        <w:t xml:space="preserve">Anna minulle yhteenveto siitä, miten määritetään, onko luku alkuluku vai ei.</w:t>
      </w:r>
    </w:p>
    <w:p>
      <w:r>
        <w:rPr>
          <w:b/>
        </w:rPr>
        <w:t xml:space="preserve">Konteksti</w:t>
      </w:r>
    </w:p>
    <w:p>
      <w:r>
        <w:t xml:space="preserve">Primaariluku (tai alkuluku) on yhtä suurempi luonnollinen luku, joka ei ole kahden pienemmän luonnollisen luvun tulo. Luonnollista lukua, joka on suurempi kuin 1 ja joka ei ole alkuluku, kutsutaan yhdistelmäluvuksi. Esimerkiksi 5 on alkuluku, koska ainoat tavat kirjoittaa se tuotteeksi, 1 × 5 tai 5 × 1, sisältävät 5 itseään. Luku 4 on kuitenkin yhdistetty, koska se on tuote (2 × 2), jossa molemmat luvut ovat pienempiä kuin 4. Primit ovat keskeisiä lukuteoriassa, koska aritmetiikan perusteormiston mukaan jokainen ykköstä suurempi luonnollinen luku on joko itse alkuluku tai se voidaan kertoa alkulukujen tulona, joka on niiden järjestykseen asti yksikäsitteinen.</w:t>
      </w:r>
    </w:p>
    <w:p>
      <w:r>
        <w:rPr>
          <w:b/>
        </w:rPr>
        <w:t xml:space="preserve">Vastaus</w:t>
      </w:r>
    </w:p>
    <w:p>
      <w:r>
        <w:t xml:space="preserve">Primaluku on ykköstä suurempi luku, joka ei voi olla kahden pienemmän luvun tulo kuin 1 ja itsensä (esimerkiksi luku 5 on primaluku, koska kahden pienemmän luvun ainoa tulo on 5 ja 1).</w:t>
      </w:r>
    </w:p>
    <w:p>
      <w:r>
        <w:rPr>
          <w:b/>
          <w:u w:val="single"/>
        </w:rPr>
        <w:t xml:space="preserve">Asiakirja 14157</w:t>
      </w:r>
    </w:p>
    <w:p>
      <w:r>
        <w:rPr>
          <w:b/>
        </w:rPr>
        <w:t xml:space="preserve">Ohjeet</w:t>
      </w:r>
    </w:p>
    <w:p>
      <w:r>
        <w:t xml:space="preserve">Mikä näistä ei kuulu ryhmään:  Tunne, ilo, ahdistus, viha, suru.</w:t>
      </w:r>
    </w:p>
    <w:p>
      <w:r>
        <w:rPr>
          <w:b/>
        </w:rPr>
        <w:t xml:space="preserve">Vastaus</w:t>
      </w:r>
    </w:p>
    <w:p>
      <w:r>
        <w:t xml:space="preserve">Tunne on outo, muut termit ovat erityisiä tunteita.</w:t>
      </w:r>
    </w:p>
    <w:p>
      <w:r>
        <w:rPr>
          <w:b/>
          <w:u w:val="single"/>
        </w:rPr>
        <w:t xml:space="preserve">Asiakirja 14158</w:t>
      </w:r>
    </w:p>
    <w:p>
      <w:r>
        <w:rPr>
          <w:b/>
        </w:rPr>
        <w:t xml:space="preserve">Ohjeet</w:t>
      </w:r>
    </w:p>
    <w:p>
      <w:r>
        <w:t xml:space="preserve">Mikä oli sen joukkueen nimi, jossa Pele viimeksi pelasi ammattilaisena?</w:t>
      </w:r>
    </w:p>
    <w:p>
      <w:r>
        <w:rPr>
          <w:b/>
        </w:rPr>
        <w:t xml:space="preserve">Konteksti</w:t>
      </w:r>
    </w:p>
    <w:p>
      <w:r>
        <w:t xml:space="preserve">Edson Arantes do Nascimento (brasilian portugali: [ˈɛdsõ aˈɾɐ̃tʃiz du nasiˈmẽtu]; 23. lokakuuta 1940 - 29. joulukuuta 2022), joka tunnetaan paremmin lempinimellä Pelé (portugalilainen ääntämys: [peˈlɛ]), oli brasilialainen jalkapalloilija, joka pelasi hyökkääjänä. Häntä pidetään laajalti yhtenä kaikkien aikojen parhaista pelaajista, ja hän oli 1900-luvun menestyneimpiä ja suosituimpia urheiluhahmoja.[2][3] Vuonna 1999 Kansainvälinen olympiakomitea nimesi hänet vuosisadan urheilijaksi, ja hän oli mukana Time-lehden listalla 1900-luvun sadasta tärkeimmästä ihmisestä. Vuonna 2000 Kansainvälinen jalkapallohistorian ja -tilastojen liitto (IFFHS) valitsi Pelén vuosisadan maailman pelaajaksi, ja hän oli toinen kahdesta FIFA:n vuosisadan pelaajan yhteisvoittajasta.</w:t>
        <w:t xml:space="preserve">Hänen 1279 maaliaan 1363 ottelussa, ystävyysottelut mukaan lukien, on tunnustettu Guinnessin maailmanennätykseksi.</w:t>
        <w:br/>
        <w:br/>
        <w:t xml:space="preserve">Pelé aloitti pelaamisen Santosissa 15-vuotiaana ja Brasilian maajoukkueessa 16-vuotiaana. Kansainvälisen uransa aikana hän voitti kolme FIFA:n maailmanmestaruutta: 1958, 1962 ja 1970, ainoana pelaajana ja nuorimpana pelaajana, joka on voittanut maailmanmestaruuden (17). Hän sai lempinimen O Rei (Kuningas) vuoden 1958 turnauksen jälkeen. Pelé on Brasilian paras maalintekijä 77 maalilla 92 ottelussa. Seuratasolla hän oli Santosin kaikkien aikojen paras maalintekijä 643 maalilla 659 ottelussa. Santosin kulta-aikana hän johti seuran Copa Libertadoresiin 1962 ja 1963 sekä Intercontinental Cupiin 1962 ja 1963. Pelén "sähköistävä peli ja taipumus näyttäviin maaleihin" tekivät hänestä tähden ympäri maailmaa, ja hänen joukkueensa kiersivät kansainvälisiä kiertueita hyödyntääkseen hänen suosiotaan.[5] Pelé oli peliaikanaan jonkin aikaa maailman parhaiten palkattu urheilija. Vuonna 1977 tapahtuneen lopettamisensa jälkeen Pelé toimi jalkapallon maailmanlaajuisena lähettiläänä ja teki monia näyttelijäntyötä ja kaupallisia yrityksiä. Vuonna 2010 hänet nimitettiin New York Cosmosin kunniapuheenjohtajaksi.</w:t>
        <w:br/>
        <w:br/>
        <w:t xml:space="preserve"> Pelé teki uransa aikana keskimäärin lähes maalin ottelua kohden, ja hän oli taitava lyömään palloa kummallakin jalalla sekä ennakoimaan vastustajien liikkeitä kentällä. Vaikka Pelé oli pääasiassa hyökkääjä, hän saattoi myös pudota syvälle ja ottaa pelintekijän roolin ja antaa syöttöjä näkemyksellään ja syöttötaidollaan, ja hän käytti myös dribbling-taitojaan ohittaakseen vastustajat. Brasiliassa häntä pidettiin kansallissankarina jalkapallossa saavuttamiensa saavutusten ja köyhien sosiaalisia oloja parantavien politiikkojen suorapuheisen tukemisen vuoksi. Hänen esiinmarssinsa vuoden 1958 MM-kisoissa, joissa hänestä tuli musta maailmanlaajuinen urheilutähti, oli inspiraation lähde.[6] Pelé sai koko uransa ajan ja eläkkeelle jäätyään lukuisia yksilö- ja joukkuepalkintoja suorituksistaan kentällä, ennätyksellisistä saavutuksistaan ja perinnöstään urheilussa.</w:t>
        <w:br/>
        <w:br/>
        <w:t xml:space="preserve">Varhaisvuodet</w:t>
        <w:br/>
        <w:br/>
        <w:t xml:space="preserve">Pelé syntyi Três Coraçõesissa Minas Geraisin osavaltiossa Brasiliassa vuonna 1940, ja kaupungissa on hänen mukaansa nimetty katu, Rua Edson Arantes do Nascimento. Pelén patsas on myös näkyvästi sijoitettu kaupungin keskustan lähellä olevalle aukiolle.</w:t>
        <w:br/>
        <w:t xml:space="preserve"> Pelé syntyi Edson Arantes do Nascimentona 23. lokakuuta 1940 Três Coraçõesissa, Minas Geraisissa, Fluminensen jalkapalloilijan Dondinhon (syntyjään João Ramos do Nascimento) ja Celeste Arantesin poikana. Hän oli kahdesta sisaruksesta vanhempi,[7] veli Zoca pelasi myös Santosissa, joskaan ei yhtä menestyksekkäästi.[8] Hän sai nimensä yhdysvaltalaisen keksijän Thomas Edisonin mukaan.[9] Hänen vanhempansa päättivät poistaa i-kirjaimen ja kutsua häntä "Edsoniksi", mutta hänen syntymätodistuksessaan oli kirjoitusvirhe, minkä vuoksi monissa asiakirjoissa hänen nimensä oli "Edison" eikä "Edson", kuten häntä kutsuttiin.[9][10] Hänen perheensä antoi hänelle alun perin lempinimen "Dico".[7][11] Lempinimen "Pelé" hän sai kouluaikana, kun hän väitetään saaneen sen, koska hän lausui väärin suosikkipelaajansa, paikallisen Vasco da Gaman maalivahdin Bilén nimen, mutta mitä enemmän hän valitti, sitä enemmän se tarttui.</w:t>
        <w:t xml:space="preserve">Vuonna 2006 julkaistussa omaelämäkerrassaan Pelé totesi, ettei hänellä ollut aavistustakaan, mitä nimi tarkoittaa, kuten eivät myöskään hänen vanhat ystävänsä.[7] Lukuun ottamatta väitettä, jonka mukaan nimi on johdettu nimestä "Bilé", sanalla ei ole mitään merkitystä portugaliksi.</w:t>
        <w:br/>
        <w:br/>
        <w:t xml:space="preserve">Pelé kasvoi köyhyydessä Baurussa São Paulon osavaltiossa. Hän ansaitsi ylimääräistä rahaa työskentelemällä palvelijana teekaupoissa. Isänsä opettamana hänellä ei ollut varaa kunnon jalkapalloon, ja hän pelasi yleensä joko sanomalehtipaperilla täytetyllä ja narulla sidotulla sukalla tai greippiä.[13][7] Hän pelasi nuoruudessaan useissa amatöörijoukkueissa, kuten Sete de Setembrossa, Canto do Riossa, São Paulinhossa ja Ameriquinhassa.[14] Pelé johti Bauru Atlético Clube juniorit (valmentajana Waldemar de Brito) kahteen São Paulon osavaltion nuorisomestaruuteen[15]. 13-vuotiaana hän pelasi sisäpallojoukkue Radiumissa. Sisäjalkapallosta oli juuri tullut suosittua Baurussa, kun Pelé alkoi pelata sitä. Hän oli mukana alueen ensimmäisessä futsal- eli sisäpalloilukilpailussa.</w:t>
        <w:t xml:space="preserve">Pelé ja hänen joukkueensa voittivat ensimmäisen mestaruuden ja useita muita mestaruuksia.[16]</w:t>
        <w:br/>
        <w:br/>
        <w:t xml:space="preserve">Pelén mukaan futsal (sisäfutis) tarjosi vaikeita haasteita: hänen mukaansa se oli paljon nopeampaa kuin jalkapallo nurmella, ja pelaajien piti ajatella nopeammin, koska kaikki ovat kentällä lähellä toisiaan. Pelé kiittelee futsalin auttaneen häntä ajattelemaan paremmin paikan päällä. Lisäksi futsal mahdollisti sen, että hän pääsi pelaamaan aikuisten kanssa, kun hän oli noin 14-vuotias. Eräässä turnauksessa, johon hän osallistui, häntä pidettiin aluksi liian nuorena pelaamaan, mutta lopulta hän päätyi maalipörssin kärkeen 14 tai 15 maalilla.</w:t>
        <w:t xml:space="preserve">"Se antoi minulle paljon itseluottamusta", Pelé sanoi, "tiesin silloin, etten tarvitse pelätä mitä tahansa tuleekin."[16]</w:t>
        <w:br/>
        <w:br/>
        <w:t xml:space="preserve">Seuraura</w:t>
        <w:br/>
        <w:t xml:space="preserve">Santos</w:t>
        <w:br/>
        <w:t xml:space="preserve">Pääartikkeli:</w:t>
        <w:t xml:space="preserve">Os Santásticos</w:t>
        <w:br/>
        <w:t xml:space="preserve">1956-1962:</w:t>
        <w:t xml:space="preserve">Varhaisvuodet Santosissa ja kansallisaarteeksi julistaminen</w:t>
        <w:br/>
        <w:br/>
        <w:t xml:space="preserve">Pelé vuonna 1962, tuolloin hänet arvioitiin maailman parhaaksi pelaajaksi[17]</w:t>
        <w:br/>
        <w:t xml:space="preserve">Vuonna 1956 de Brito vei Pelén São Paulon lähellä sijaitsevaan teollisuus- ja satamakaupunki Santosiin kokeilemaan ammattilaisseura Santos FC:n pelaamista ja kertoi seuran johtajille, että 15-vuotiaasta pelaajasta tulisi "maailman paras jalkapalloilija."[18] Pelé teki vaikutuksen Santosin valmentajaan Lulaan koeottelussaan Estádio Vila Belmirossa, ja hän allekirjoitti ammattilaissopimuksen seuran kanssa kesäkuussa 1956.[19] Peléa mainostettiin paikallisissa tiedotusvälineissä voimakkaasti tulevana supertähtenä.</w:t>
        <w:t xml:space="preserve">Hän debytoi A-maajoukkueessa 7. syyskuuta 1956 15-vuotiaana Corinthians de Santo Andréa vastaan ja teki vaikuttavan esityksen 7-1-voitossa ja teki ottelussa tuottoisan uransa ensimmäisen maalin.[20][21]</w:t>
        <w:br/>
        <w:br/>
        <w:t xml:space="preserve">Kauden 1957 alkaessa Pelé sai pelipaikan ykkösjoukkueessa, ja 16-vuotiaana hänestä tuli liigan paras maalintekijä. Kymmenen kuukautta ammattilaissopimuksen tekemisen jälkeen teini kutsuttiin Brasilian maajoukkueeseen. Vuoden 1958 ja 1962 MM-kisojen jälkeen varakkaat eurooppalaiset seurat, kuten Real Madrid, Juventus ja Manchester United, yrittivät turhaan saada häntä sopimuspelaajaksi. 1958 Inter Milan onnistui jopa hankkimaan hänelle vakituisen sopimuksen, mutta Angelo Moratti joutui repimään sopimuksen Santosin puheenjohtajan pyynnöstä Santosin brasilialaisfanien kapinan jälkeen. 23 Myös Valencia CF järjesti sopimuksen, joka olisi tuonut Pelén seuraan vuoden 1958 MM-kisojen jälkeen, mutta hänen turnauksessa tekemiensä esitysten jälkeen Santos kuitenkin kieltäytyi päästämästä pelaajaa pois.</w:t>
        <w:t xml:space="preserve">24][25] Vuonna 1961 Brasilian hallitus presidentti Jânio Quadrosin johdolla julisti Pelén "viralliseksi kansallisaarteeksi" estääkseen hänen siirtämisensä pois maasta.</w:t>
        <w:br/>
        <w:br/>
        <w:t xml:space="preserve">Pelé voitti ensimmäisen suuren mestaruutensa Santosin kanssa vuonna 1958, kun joukkue voitti Campeonato Paulista -turnauksen; hän tuli turnauksen päätteeksi maalipörssin parhaaksi maalintekijäksi 58 maalillaan[27],[27] ennätys, joka on edelleen voimassa. Vuotta myöhemmin hän auttoi joukkuetta saavuttamaan ensimmäisen voittonsa Torneio Rio-São Paulossa voittamalla Vasco da Gaman 3-0.[28] Santos ei kuitenkaan pystynyt säilyttämään Paulista-titteliä. Vuonna 1960 Pelé teki 33 maalia auttaakseen joukkuettaan palauttamaan Campeonato Paulista -pokaalin, mutta hävisi Rio-São Paulon turnauksen sijoittuen kahdeksanneksi.[29] Kaudella 1960 Pelé teki 47 maalia ja auttoi Santosia palauttamaan Campeonato Paulista -pokaalin. Seura voitti samana vuonna Taça Brasilin voittamalla Bahian finaalissa; Pelé oli turnauksen paras maalintekijä yhdeksällä maalillaan.</w:t>
        <w:t xml:space="preserve">Voitto mahdollisti Santosin osallistumisen Copa Libertadores -turnaukseen, joka on läntisen pallonpuoliskon arvostetuin seuraturnaus.</w:t>
        <w:br/>
        <w:br/>
        <w:t xml:space="preserve">1962-1965</w:t>
        <w:t xml:space="preserve">Copa Libertadores -menestys</w:t>
        <w:br/>
        <w:t xml:space="preserve">"Tulin paikalle toivoen pysäyttäväni suuren miehen, mutta lähdin pois vakuuttuneena siitä, että minut oli tehnyt tyhjäksi joku, joka ei ollut syntynyt samalle planeetalle kuin me muut."</w:t>
        <w:br/>
        <w:br/>
        <w:t xml:space="preserve">-Benfican maalivahti Costa Pereira Santosille kärsityn tappion jälkeen vuonna 1962.[31]</w:t>
        <w:br/>
        <w:t xml:space="preserve">Santosin menestyksekkäin Copa Libertadores -kausi alkoi vuonna 1962;[32] joukkue sijoitettiin ensimmäiseen ryhmään Cerro Porteñon ja Deportivo Municipal Bolivian rinnalle, ja se voitti kaikki ryhmänsä ottelut yhtä lukuun ottamatta (1-1-vierastasapeli Cerroa vastaan). Santos voitti Universidad Católican välierissä ja kohtasi finaalissa puolustavan mestarin Peñarolin. Pelé teki kaksi maalia pudotuspeliottelussa ja varmisti brasilialaisseuran ensimmäisen mestaruuden.[33] Pelé oli kilpailun toiseksi paras maalintekijä neljällä maalillaan. Samana vuonna Santos puolusti menestyksekkäästi Campeonato Paulista -mestaruutta (Pelé teki 37 maalia) ja Taça Brasilia (Pelé teki neljä maalia finaalisarjassa Botafogoa vastaan).</w:t>
        <w:t xml:space="preserve">Santos voittaisi myös vuoden 1962 Intercontinental Cupin Benficaa vastaan.[34] Numerolla 10 pelipaidassaan Pelé teki yhden uransa parhaista esityksistä ja teki hattutempun Lissabonissa Santosin voittaessa 5-2.[35][36]</w:t>
        <w:br/>
        <w:br/>
        <w:br/>
        <w:t xml:space="preserve">Pelé Santosin kanssa Hollannissa lokakuussa 1962</w:t>
        <w:br/>
        <w:t xml:space="preserve">Pelé kertoo, että hänen ikimuistoisimman maalinsa hän teki Estádio Rua Javarissa Campeonato Paulista -ottelussa São Paulon kilpailijaa Clube Atlético Juventusta vastaan 2. elokuuta 1959. Koska tästä ottelusta ei ole olemassa videomateriaalia, Pelé pyysi, että tästä nimenomaisesta maalista tehtäisiin tietokoneanimaatio.[37] Maaliskuussa 1961 Pelé teki gol de placa (muistolaatan arvoinen maali) Fluminensea vastaan Maracanãssa.[38] Pelé sai pallon oman rangaistusalueensa reunalla ja juoksi kentän pituussuunnassa, väisti vastustajan pelaajia hämäyksillä, ennen kuin iski pallon maalivahdin ohi.[39] Maracanãn historian kauneimmalle maalille on omistettu muistolaatta</w:t>
        <w:br/>
        <w:br/>
        <w:br/>
        <w:t xml:space="preserve">Pelé ennen kuin hän kohtasi Boca Juniorsin Copa Libertadoresin loppuottelussa 1963 La Bombonerassa</w:t>
        <w:br/>
        <w:t xml:space="preserve"> Puolustavana mestarina Santos pääsi automaattisesti vuoden 1963 Copa Libertadoresin välierävaiheeseen. Balé branco (valkoinen baletti), Santosille tuolloin annettu lempinimi, onnistui säilyttämään mestaruutensa voitettuaan Botafogon ja Boca Juniorsin. Pelé auttoi Santosin voittamaan Botafogon joukkueen, jossa pelasivat brasilialaiset suurmiehet kuten Garrincha ja Jairzinho, viime hetken maalilla välierien ensimmäisessä osaottelussa, joka toi 1-1-tasoituksen. Toisessa osaottelussa Pelé teki hattutempun Estádio do Maracanã -stadionilla Santosin voittaessa 0-4. Santos aloitti finaalisarjan voittamalla ensimmäisessä osaottelussa 3-2 ja kukistamalla Boca Juniorsin 1-2 La Bombonerassa. Kyseessä oli virallisissa kilpailuissa harvinainen saavutus, jonka toisen maalin teki Pelé.[40] Santosista tuli ensimmäinen brasilialainen joukkue, joka nosti Copa Libertadoresin Argentiinan maaperällä. Pelé viimeisteli turnauksessa viisi maalia. Santos hävisi Campeonato Paulista -turnauksen sijoituttuaan kolmanneksi, mutta voitti Rio-São Paulon turnauksen voitettuaan finaalissa Flamengon 0-3. Pelé teki yhden maalin.</w:t>
        <w:t xml:space="preserve">Pelé auttoi Santosin myös säilyttämään Intercontinental Cupin ja Taça Brasilin AC Milania ja Bahiaa vastaan.</w:t>
        <w:br/>
        <w:br/>
        <w:t xml:space="preserve">Vuoden 1964 Copa Libertadoresissa Santos hävisi välierissä molemmissa osaotteluissa Independientelle. Seura voitti Campeonato Paulistan, jossa Pelé teki 34 maalia. Santos jakoi myös Rio-São Paulon mestaruuden Botafogon kanssa ja voitti Taça Brasilin neljättä vuotta peräkkäin. Vuoden 1965 Copa Libertadoresissa Santos pääsi välieriin ja kohtasi Peñarolin vuoden 1962 finaalin uusinnassa.</w:t>
        <w:t xml:space="preserve">Kahden ottelun jälkeen tarvittiin pudotuspeli ratkaisemaan tasapeli. 1962 ottelusta poiketen Peñarol selviytyi voittajaksi ja pudotti Santosin 2-1. Pelé oli kuitenkin turnauksen paras maalintekijä kahdeksalla maalillaan.</w:t>
        <w:br/>
        <w:br/>
        <w:t xml:space="preserve">1966-1974:</w:t>
        <w:t xml:space="preserve">O Milésimo ja viimeiset vuodet Santosin kanssa</w:t>
        <w:br/>
        <w:t xml:space="preserve">Vuonna 1966 Santos ei onnistunut säilyttämään Taça Brasilia, sillä Pelén maalit eivät riittäneet estämään finaalisarjan 9-4-tappiota Cruzeirolle (jota johti Tostão). Seura voitti kuitenkin Campeonato Paulistan vuosina 1967, 1968 ja 1969. Marraskuun 19. päivänä 1969 Pelé teki 1 000. maalinsa kaikissa kilpailuissa, mikä oli odotettu hetki Brasiliassa.</w:t>
        <w:t xml:space="preserve">Maali, joka sai nimekseen O Milésimo (Tuhannes), syntyi ottelussa Vasco da Gamaa vastaan, kun Pelé teki maalin rangaistuspotkusta Maracanã-stadionilla.[43]</w:t>
        <w:br/>
        <w:br/>
        <w:t xml:space="preserve">Vuonna 1969 Nigerian sisällissodassa mukana olleet kaksi ryhmää sopivat 48 tunnin tulitauosta, jotta ne voisivat katsoa Pelén pelaavan näytösottelun Lagosissa. Santos päätyi lopulta 2-2-tasapeliin Lagosin Stationary Stores FC:n kanssa, ja Pelé teki joukkueensa maalit. Sisällissota jatkui vielä vuoden tämän pelin jälkeen.[44] Santosissa ollessaan Pelé pelasi monien lahjakkaiden pelaajien, kuten Ziton, Pepen ja Coutinhon, rinnalla; jälkimmäinen oli hänen parinaan lukuisissa kaksinkamppailuissa, hyökkäyksissä ja maaleissa.[45] Pelén 19. kauden jälkeen Santosissa hän jätti brasilialaisen jalkapalloilun. 643 maalia, jotka Pelé teki Santosissa, olivat eniten maaleja, jotka hän oli tehnyt yksittäiselle seuralle, kunnes Barcelonan Lionel Messi ylitti sen joulukuussa 2020.</w:t>
        <w:t xml:space="preserve">47][48]</w:t>
        <w:br/>
        <w:br/>
        <w:t xml:space="preserve">New York Cosmos</w:t>
        <w:br/>
        <w:br/>
        <w:t xml:space="preserve">Pelé allekirjoitti jalkapallon Yhdysvaltain presidentille Richard Nixonille Valkoisessa talossa vuonna 1973, kaksi vuotta ennen liittymistään New York Cosmosiin</w:t>
        <w:br/>
        <w:t xml:space="preserve">Kauden 1974 (19. kautensa Santosin kanssa) jälkeen Pelé vetäytyi brasilialaisesta seurajalkapallosta, vaikka hän jatkoi satunnaisesti pelaamista Santosin joukkueessa virallisissa kilpailuotteluissa. Vuotta myöhemmin hän tuli puolikuntoiselta eläkkeeltä ja teki sopimuksen Pohjois-Amerikan jalkapalloliigaan (NASL) kuuluvan New York Cosmosin kanssa kaudeksi 1975.[46] Cosmos esitteli Pelén kaoottisessa lehdistötilaisuudessa New Yorkin 21 Clubilla. Seuran mediatiedottaja John O'Reilly totesi: "Meillä oli Yhdysvalloissa supertähtiä, mutta ei mitään Pelén tasoista. Kaikki halusivat koskettaa häntä, kätellä häntä ja saada valokuvan hänen kanssaan."[49] Vaikka Pelé oli jo kaukana parhaasta iästään, hänen katsottiin lisänneen merkittävästi yleisön tietoisuutta ja kiinnostusta lajia kohtaan Yhdysvalloissa.[50] Ensimmäisen julkisen esiintymisensä aikana Bostonissa hän loukkaantui häntä ympäröineen fanijoukon takia, ja hänet evakuoitiin paareilla.</w:t>
        <w:t xml:space="preserve">51]</w:t>
        <w:br/>
        <w:br/>
        <w:br/>
        <w:t xml:space="preserve">Pelé astuu kentälle pelaamaan ensimmäistä peliään Cosmoksen kanssa, 15. kesäkuuta 1975</w:t>
        <w:br/>
        <w:t xml:space="preserve">Pelé debytoi Cosmoksessa 15. kesäkuuta 1975 Dallas Tornadoa vastaan Downing Stadiumilla ja teki yhden maalin 2-2-tasapelissä.[52] Pelé avasi monille muille tähdille oven pelata Pohjois-Amerikassa. Giorgio Chinaglia seurasi häntä Cosmokseen, sitten Franz Beckenbauer ja hänen entinen Santos-joukkuetoverinsa Carlos Alberto.</w:t>
        <w:t xml:space="preserve">Seuraavien vuosien aikana liigaan tuli muitakin pelaajia, kuten Johan Cruyff, Eusébio, Bobby Moore, George Best ja Gordon Banks.</w:t>
        <w:br/>
        <w:br/>
        <w:t xml:space="preserve">Vuonna 1975, viikkoa ennen Libanonin sisällissotaa, Pelé pelasi ystävyysottelun libanonilaiselle Nejmeh-seuralle Libanonin Valioliigan tähdistä koostuvaa joukkuetta vastaan[53] ja teki kaksi maalia, joita ei laskettu hänen viralliseen saldoonsa.</w:t>
        <w:t xml:space="preserve">54] Pelipäivänä 40 000 katsojaa oli stadionilla varhaisesta aamusta lähtien katsomassa ottelua.</w:t>
        <w:br/>
        <w:br/>
        <w:t xml:space="preserve">Pelé johti Cosmoksen Soccer Bowliin 1977, kolmannella ja viimeisellä kaudellaan seurassa.[55] Kesäkuussa 1977 Cosmos houkutteli NASL:n ennätykselliset 62 394 katsojaa Giants Stadiumille voittaessaan Tampa Bay Rowdiesin 3-0. 37-vuotias Pelé teki hattutempun. Neljännesvälierien ensimmäisessä osaottelussa Cosmos houkutteli Giants Stadiumilla Yhdysvaltain ennätysyleisön 77 891 katsojaa, kun se kaatoi Fort Lauderdale Strikersin 8-3.</w:t>
        <w:t xml:space="preserve">Puolivälierien toisessa osaottelussa Rochester Lancersia vastaan Cosmos voitti 4-1.[50] Pelé päätti virallisen pelaajauransa 28. elokuuta 1977 johtamalla New York Cosmoksen toiseen Soccer Bowl -mestaruuteensa 2-1-voittoon Seattle Soundersista Civic Stadiumilla Portlandissa, Oregonissa.[56]</w:t>
        <w:br/>
        <w:br/>
        <w:t xml:space="preserve">1. lokakuuta 1977 Pelé päätti uransa Cosmoksen ja Santosin välisessä näytösottelussa. Ottelu pelattiin loppuunmyydyn yleisön edessä Giants Stadiumilla, ja se televisioitiin Yhdysvalloissa ABC:n Wide World of Sports -ohjelmassa sekä ympäri maailmaa. Pelén isä ja vaimo osallistuivat otteluun, samoin Muhammad Ali ja Bobby Moore.[57] Pelé antoi ennen ottelun alkua yleisölle viestin: "Rakkaus on tärkeämpää kuin se, mitä voimme ottaa elämässä", ja pelasi ensimmäisen puoliajan Cosmoksen ja toisen Santosin joukkueessa. Ottelu päättyi Cosmoksen voittoon 2-1. Pelé teki Cosmoksen maalin 30 metrin vapaapotkulla, joka oli hänen uransa viimeinen maali. Toisella puoliajalla alkoi sataa, mikä sai brasilialaisen sanomalehden seuraavana päivänä kirjoittamaan otsikon: "Jopa taivas itki"[58].</w:t>
      </w:r>
    </w:p>
    <w:p>
      <w:r>
        <w:rPr>
          <w:b/>
        </w:rPr>
        <w:t xml:space="preserve">Vastaus</w:t>
      </w:r>
    </w:p>
    <w:p>
      <w:r>
        <w:t xml:space="preserve">Pelen viimeinen jalkapalloseura oli Pohjois-Amerikan jalkapalloliigan New York Cosmos, jossa hän pelasi kolmen kauden ajan ja jossa hän lopetti ammattilaisuransa vuonna 1977.</w:t>
      </w:r>
    </w:p>
    <w:p>
      <w:r>
        <w:rPr>
          <w:b/>
          <w:u w:val="single"/>
        </w:rPr>
        <w:t xml:space="preserve">Asiakirja 14159</w:t>
      </w:r>
    </w:p>
    <w:p>
      <w:r>
        <w:rPr>
          <w:b/>
        </w:rPr>
        <w:t xml:space="preserve">Ohjeet</w:t>
      </w:r>
    </w:p>
    <w:p>
      <w:r>
        <w:t xml:space="preserve">Mitkä näistä eläimistä ovat kotieläimiä: Koira, kissa, servaali, apina, fretti, kultakala, leijona, karhu, soopeli.</w:t>
      </w:r>
    </w:p>
    <w:p>
      <w:r>
        <w:rPr>
          <w:b/>
        </w:rPr>
        <w:t xml:space="preserve">Vastaus</w:t>
      </w:r>
    </w:p>
    <w:p>
      <w:r>
        <w:t xml:space="preserve">Kesyyntynyt: Koira, kissa, servaali, fretti, kultakala, soopeli.</w:t>
      </w:r>
    </w:p>
    <w:p>
      <w:r>
        <w:rPr>
          <w:b/>
          <w:u w:val="single"/>
        </w:rPr>
        <w:t xml:space="preserve">Asiakirja 14160</w:t>
      </w:r>
    </w:p>
    <w:p>
      <w:r>
        <w:rPr>
          <w:b/>
        </w:rPr>
        <w:t xml:space="preserve">Ohjeet</w:t>
      </w:r>
    </w:p>
    <w:p>
      <w:r>
        <w:t xml:space="preserve">Luokittele alla olevat eläintyypit sen mukaan, ovatko ne kotieläimiä vai muita kuin kotieläimiä</w:t>
        <w:br/>
        <w:t xml:space="preserve">koira, kissa, mäyräkoira, puuma</w:t>
      </w:r>
    </w:p>
    <w:p>
      <w:r>
        <w:rPr>
          <w:b/>
        </w:rPr>
        <w:t xml:space="preserve">Vastaus</w:t>
      </w:r>
    </w:p>
    <w:p>
      <w:r>
        <w:t xml:space="preserve">kotieläimet: koira, kissa</w:t>
        <w:br/>
        <w:t xml:space="preserve">muut kuin kotieläimet: mäyrät, puumat</w:t>
      </w:r>
    </w:p>
    <w:p>
      <w:r>
        <w:rPr>
          <w:b/>
          <w:u w:val="single"/>
        </w:rPr>
        <w:t xml:space="preserve">Asiakirja 14161</w:t>
      </w:r>
    </w:p>
    <w:p>
      <w:r>
        <w:rPr>
          <w:b/>
        </w:rPr>
        <w:t xml:space="preserve">Ohjeet</w:t>
      </w:r>
    </w:p>
    <w:p>
      <w:r>
        <w:t xml:space="preserve">Mitä Howard Carter löysi vuonna 1922, -</w:t>
      </w:r>
    </w:p>
    <w:p>
      <w:r>
        <w:rPr>
          <w:b/>
        </w:rPr>
        <w:t xml:space="preserve">Vastaus</w:t>
      </w:r>
    </w:p>
    <w:p>
      <w:r>
        <w:t xml:space="preserve">Tutankamenin hauta</w:t>
      </w:r>
    </w:p>
    <w:p>
      <w:r>
        <w:rPr>
          <w:b/>
          <w:u w:val="single"/>
        </w:rPr>
        <w:t xml:space="preserve">Asiakirja 14162</w:t>
      </w:r>
    </w:p>
    <w:p>
      <w:r>
        <w:rPr>
          <w:b/>
        </w:rPr>
        <w:t xml:space="preserve">Ohjeet</w:t>
      </w:r>
    </w:p>
    <w:p>
      <w:r>
        <w:t xml:space="preserve">Selitä ionisoiva säteily kahdentoista vuoden ikäiselle lapselle.</w:t>
      </w:r>
    </w:p>
    <w:p>
      <w:r>
        <w:rPr>
          <w:b/>
        </w:rPr>
        <w:t xml:space="preserve">Vastaus</w:t>
      </w:r>
    </w:p>
    <w:p>
      <w:r>
        <w:t xml:space="preserve">Ionisoiva säteily syntyy, kun hyvin raskas atomi lähettää valon nopeudella hiukkasen, jota kutsutaan ionisoivaksi säteilyksi.</w:t>
        <w:br/>
        <w:t xml:space="preserve">Kun atomi koskettaa materiaalia, se joko absorboi ionisoivan hiukkasen tai</w:t>
        <w:br/>
        <w:t xml:space="preserve">Ionisoiva hiukkanen hajottaa atomin kahtia ja muodostaa kaksi ionisoivaa hiukkasta, jotka voivat aiheuttaa ketjureaktion.</w:t>
        <w:br/>
        <w:t xml:space="preserve">Ionisoivia hiukkasia on kolmenlaisia: alfa-, beeta- ja gammahiukkasia</w:t>
        <w:br/>
        <w:t xml:space="preserve">Alfahiukkaset reagoivat paljon aineen kanssa, mutta kulkevat hyvin lyhyen matkan.</w:t>
        <w:br/>
        <w:br/>
        <w:t xml:space="preserve"> Beetahiukkaset reagoivat aineen kanssa vähemmän kuin alfahiukkaset, mutta kulkevat hyvin lyhyen matkan.</w:t>
        <w:br/>
        <w:t xml:space="preserve"> Alfahiukkaset reagoivat aineen kanssa vähemmän kuin alfahiukkaset, mutta kulkevat pidemmän matkan kuin alfahiukkaset.</w:t>
        <w:br/>
        <w:br/>
        <w:t xml:space="preserve"> Gammahiukkaset reagoivat aineen kanssa vähemmän kuin beetahiukkaset, mutta kulkevat pidemmän matkan kuin beetahiukkaset.</w:t>
      </w:r>
    </w:p>
    <w:p>
      <w:r>
        <w:rPr>
          <w:b/>
          <w:u w:val="single"/>
        </w:rPr>
        <w:t xml:space="preserve">Asiakirja 14163</w:t>
      </w:r>
    </w:p>
    <w:p>
      <w:r>
        <w:rPr>
          <w:b/>
        </w:rPr>
        <w:t xml:space="preserve">Ohjeet</w:t>
      </w:r>
    </w:p>
    <w:p>
      <w:r>
        <w:t xml:space="preserve">Ketkä Tylypahkan Korpinkynnen talon oppilaat olivat Harry Potterin kanssa samalla vuosikurssilla?</w:t>
      </w:r>
    </w:p>
    <w:p>
      <w:r>
        <w:rPr>
          <w:b/>
        </w:rPr>
        <w:t xml:space="preserve">Vastaus</w:t>
      </w:r>
    </w:p>
    <w:p>
      <w:r>
        <w:t xml:space="preserve">Tylypahka on Harry Potter -kirjasarjan kuvitteellinen koulu. Kirjoissa mainitaan useita Harry Potterin vuosikurssin oppilaita Korpinkynsi-talosta, kuten Su Li, Lisa Turpin, Padma Patil, Terry Boot ja Anthony Goldstein.</w:t>
      </w:r>
    </w:p>
    <w:p>
      <w:r>
        <w:rPr>
          <w:b/>
          <w:u w:val="single"/>
        </w:rPr>
        <w:t xml:space="preserve">Asiakirja 14164</w:t>
      </w:r>
    </w:p>
    <w:p>
      <w:r>
        <w:rPr>
          <w:b/>
        </w:rPr>
        <w:t xml:space="preserve">Ohjeet</w:t>
      </w:r>
    </w:p>
    <w:p>
      <w:r>
        <w:t xml:space="preserve">Mitkä näistä olivat kesäolympialajeja vuonna 2020: tennis, cheerleading, shakki, nyrkkeily, koripallo, mäkihyppy?</w:t>
      </w:r>
    </w:p>
    <w:p>
      <w:r>
        <w:rPr>
          <w:b/>
        </w:rPr>
        <w:t xml:space="preserve">Vastaus</w:t>
      </w:r>
    </w:p>
    <w:p>
      <w:r>
        <w:t xml:space="preserve">Tennis, nyrkkeily, koripallo</w:t>
      </w:r>
    </w:p>
    <w:p>
      <w:r>
        <w:rPr>
          <w:b/>
          <w:u w:val="single"/>
        </w:rPr>
        <w:t xml:space="preserve">Asiakirja 14165</w:t>
      </w:r>
    </w:p>
    <w:p>
      <w:r>
        <w:rPr>
          <w:b/>
        </w:rPr>
        <w:t xml:space="preserve">Ohjeet</w:t>
      </w:r>
    </w:p>
    <w:p>
      <w:r>
        <w:t xml:space="preserve">Mitä minun pitäisi tehdä Ho Chi Minh Cityssä, Vietnamissa yhden päivän ajan?</w:t>
      </w:r>
    </w:p>
    <w:p>
      <w:r>
        <w:rPr>
          <w:b/>
        </w:rPr>
        <w:t xml:space="preserve">Vastaus</w:t>
      </w:r>
    </w:p>
    <w:p>
      <w:r>
        <w:t xml:space="preserve">Jos vierailet Ho Chi Minh Cityssä Vietnamissa yhden päivän ajan, kaupungin keskustassa on useita vierailun arvoisia nähtävyyksiä.</w:t>
        <w:br/>
        <w:br/>
        <w:t xml:space="preserve"> Yksi kuuluisimmista nähtävyyksistä on Saigonin Notre Damen katedraali, jonka ranskalaiset siirtolaiset rakensivat 1800-luvulla ja jossa on ainutlaatuinen roomalaisen ja goottilaisen tyylin yhdistelmä, joka erottaa sen monista muista kaupungin rakennuksista.</w:t>
        <w:br/>
        <w:br/>
        <w:t xml:space="preserve"> Toinen kuuluisa ranskalaisvaikutteinen arkkitehtuuri on Ho Chi Minh Cityn postitoimisto. Tämän Saigonissa sijaitsevan matkailukohteen jokainen yksityiskohta yllättää kävijät herkällä kauneudellaan. Ainutlaatuinen muotoilutyyli katoista, kaarevista oviaukoista, kaakelilattioista... Tämä on todella Saigonin matkailukohde, jota sinun ei pitäisi jättää väliin matkallasi.</w:t>
        <w:br/>
        <w:br/>
        <w:t xml:space="preserve"> Itsenäisyyden palatsi, joka tunnetaan myös nimellä jälleenyhdistymisen kokoushalli, on vain muutaman minuutin kävelymatkan päässä Notre Damen katedraalista. Tämä ikoninen rakennus on kansakunnan kulttuurin ja historian symboli. Alun perin sitä käytettiin Vietnamin tasavallan presidentin kotina ja työpaikkana, mutta siitä tuli kansallinen muistomerkki, kun Pohjois-Vietnamin armeijan panssarivaunu syöksyi sen portin läpi Saigonin kukistumisen aikana 30. huhtikuuta 1975, mikä lopetti 20 vuotta kestäneen sodan Yhdysvaltojen kanssa.</w:t>
        <w:br/>
        <w:br/>
        <w:t xml:space="preserve"> Yksi Saigonin suosituimmista nähtävyyksistä on Ben Thanh Market, joka tarjoaa kävijöille satoja perinteisiä ja moderneja tuotteita, joista valita. Markkinat eivät ole vain loistava paikka löytää ainutlaatuisia matkamuistoja, vaan ne ovat myös ruoan ystävien paratiisi, jossa voit maistella herkullisia perinteisiä ruokia edulliseen hintaan.</w:t>
        <w:br/>
        <w:br/>
        <w:t xml:space="preserve"> Ammattimaisia taide-esityksiä arvostavien kannattaa ehdottomasti vierailla Ho Chi Minh Cityn oopperatalossa. Tämä useiden eri arkkitehtien suunnittelema kaunis rakennus ylpeilee vaikuttavalla ulkomuodollaan, joka tuo esiin sen mahtavuuden ja majesteettisuuden. Sisällä kävijöitä odottaa moderni ja hienostunut tunnelma, jossa on huippuluokan valaistus- ja äänitekniikka. Ho Chi Minh Cityn oopperatalo on ehdoton vierailukohde kaikille taiteesta ja modernista arkkitehtuurista kiinnostuneille.</w:t>
        <w:br/>
        <w:br/>
        <w:t xml:space="preserve"> Toinen suosittu matkailukohde Saigonissa on Vietnamin historiallinen museo, joka sijaitsee entisen Blanchard de la Brosse -museon tiloissa. Vuonna 1929 rakennetussa museossa on kymmeniä tuhansia esineitä, 25 000 kirjaa ja monia arvokkaita asiakirjoja. Kävijät voivat mukavasti ihailla näiden esineiden historiallista arvoa ja saada tietoa arkeologiasta, historiasta ja etnologiasta. Vietnamin historiallinen museo on erinomainen paikka tutkia ja oppia lisää Vietnamin historiasta ja kulttuurista. Sen vaikuttavan esine- ja asiakirjakokoelman ansiosta kävijät voivat saada syvällisemmän käsityksen maan menneisyydestä ja nykyisyydestä. Olitpa sitten historian ystävä tai vain etsimässä ainutlaatuista kulttuurikokemusta, vierailu Vietnamin historiallisessa museossa on aikasi arvoinen.</w:t>
        <w:br/>
        <w:br/>
        <w:t xml:space="preserve"> Jos haluat uppoutua Ho Chi Minh City 1:n vilkkaaseen ja moderniin ilmapiiriin, vierailu Bui Vien -kävelykadulla on ehdoton käyntikohde. Katu on kuuluisa vilkkaasta ostos- ja viihdetoiminnastaan, ja se on tunnettu siitä, ettei se koskaan nuku. Siellä on myös paljon katutaiteilijoita, esittävää taidetta sekä baarien ja pubien vilkkaita ääniä, jotka kaikki luovat vilkkaan ja modernin kaupunkitunnelman. Sekä turistit että paikalliset saapuvat Bui Vien -kadulle paitsi energisen ilmapiirin myös monipuolisen ja herkullisen ruokatarjonnan vuoksi. Etsitpä sitten hauskan illanviettopaikkaa tai nopeaa purtavaa, Bui Vien Street tarjoaa jokaiselle jotakin.</w:t>
        <w:br/>
        <w:br/>
        <w:t xml:space="preserve"> Nämä nähtävyydet sijaitsevat kätevästi kaupungin keskustassa ja tarjoavat katsauksen Ho Chi Minh Cityn rikkaaseen historiaan ja kulttuuriperintöön.</w:t>
      </w:r>
    </w:p>
    <w:p>
      <w:r>
        <w:rPr>
          <w:b/>
          <w:u w:val="single"/>
        </w:rPr>
        <w:t xml:space="preserve">Asiakirja 14166</w:t>
      </w:r>
    </w:p>
    <w:p>
      <w:r>
        <w:rPr>
          <w:b/>
        </w:rPr>
        <w:t xml:space="preserve">Ohjeet</w:t>
      </w:r>
    </w:p>
    <w:p>
      <w:r>
        <w:t xml:space="preserve">Kirjoita urheilulajista, joka on aina mielenkiintoinen ja josta voi nauttia yksin tai yhdessä muiden kanssa.</w:t>
      </w:r>
    </w:p>
    <w:p>
      <w:r>
        <w:rPr>
          <w:b/>
        </w:rPr>
        <w:t xml:space="preserve">Vastaus</w:t>
      </w:r>
    </w:p>
    <w:p>
      <w:r>
        <w:t xml:space="preserve">Täydellisen urheilulajin etsiminen voi olla vaikeaa. Juokseminen tai uiminen voi olla helppo stressiä lievittävä harjoitus, mutta se voi lopulta käydä tylsäksi. Joukkuelajit, kuten koripallo tai jalkapallo, voivat olla loistava tapa väsyttää itsensä ilman tylsyyttä, mutta pelaaminen vaatii paljon koordinointia ihmisryhmien välillä. Hiihto ei kuitenkaan ole koskaan tylsää, ja siitä voi nauttia sekä ystävien kanssa että yksin. Kun hissistä noustaan, ei ole paluuta, vaan on mentävä alas vuorta pitkin. Kun hiihtäminen on riemastuttavaa, kun yrittää ajaa suksilla 50 mailia tunnissa tai pitää taukoa rauhallisessa osassa vuorta puiden keskellä, hiihtäminen antaa mahdollisuuden kokea luontoa, seikkailua ja jännitystä yhdessä lajissa.</w:t>
      </w:r>
    </w:p>
    <w:p>
      <w:r>
        <w:rPr>
          <w:b/>
          <w:u w:val="single"/>
        </w:rPr>
        <w:t xml:space="preserve">Asiakirja 14167</w:t>
      </w:r>
    </w:p>
    <w:p>
      <w:r>
        <w:rPr>
          <w:b/>
        </w:rPr>
        <w:t xml:space="preserve">Ohjeet</w:t>
      </w:r>
    </w:p>
    <w:p>
      <w:r>
        <w:t xml:space="preserve">Poimi annetusta tekstistä, mitkä yritykset ovat paikallisia Seattlessa, mikä johti sen kehittymiseen. Erottele ne pilkulla.</w:t>
      </w:r>
    </w:p>
    <w:p>
      <w:r>
        <w:rPr>
          <w:b/>
        </w:rPr>
        <w:t xml:space="preserve">Konteksti</w:t>
      </w:r>
    </w:p>
    <w:p>
      <w:r>
        <w:t xml:space="preserve">Puunkorjuu oli Seattlen ensimmäinen merkittävä elinkeino, mutta 1800-luvun lopulla kaupungista oli tullut kaupallinen ja laivanrakennuskeskus, joka oli portti Alaskaan Klondiken kultakuumeen aikana. Toisen maailmansodan jälkeinen kasvu johtui osittain paikallisesta Boeing-yhtiöstä, joka teki Seattlesta lentokoneiden valmistuksen keskuksen. Seattlen alue kehittyi 1980-luvulta lähtien teknologiakeskukseksi, kun Microsoftin kaltaiset yritykset sijoittautuivat alueelle; Microsoftin perustaja Bill Gates on syntyperäinen seattlelaislähtöinen. Internet-jälleenmyyjä Amazon perustettiin Seattlessa vuonna 1994, ja merkittävä lentoyhtiö Alaska Airlinesin kotipaikka on SeaTacissa, Washingtonissa, ja se palvelee Seattlen kansainvälistä lentokenttää, Seattle-Tacoman kansainvälistä lentokenttää. Uusien ohjelmisto-, biotekniikka- ja Internet-yritysten virta johti taloudelliseen elpymiseen, joka lisäsi kaupungin väkilukua lähes 50 000:lla vuosina 1990-2000.</w:t>
      </w:r>
    </w:p>
    <w:p>
      <w:r>
        <w:rPr>
          <w:b/>
        </w:rPr>
        <w:t xml:space="preserve">Vastaus</w:t>
      </w:r>
    </w:p>
    <w:p>
      <w:r>
        <w:t xml:space="preserve">Boeing, Microsoft, Amazon ja Alaska Airlines</w:t>
      </w:r>
    </w:p>
    <w:p>
      <w:r>
        <w:rPr>
          <w:b/>
          <w:u w:val="single"/>
        </w:rPr>
        <w:t xml:space="preserve">Asiakirja 14168</w:t>
      </w:r>
    </w:p>
    <w:p>
      <w:r>
        <w:rPr>
          <w:b/>
        </w:rPr>
        <w:t xml:space="preserve">Ohjeet</w:t>
      </w:r>
    </w:p>
    <w:p>
      <w:r>
        <w:t xml:space="preserve">Missä asutte?</w:t>
      </w:r>
    </w:p>
    <w:p>
      <w:r>
        <w:rPr>
          <w:b/>
        </w:rPr>
        <w:t xml:space="preserve">Vastaus</w:t>
      </w:r>
    </w:p>
    <w:p>
      <w:r>
        <w:t xml:space="preserve">Koska olen tekoälyn kielimalli, oletan, että pysyn internetin ohjelmisto-osassa ja olen olemassa ohjelmana. Haluaisin kuitenkin pysyä sydämessäsi ja vastata kaikkiin sydämesi toivomiin kysymyksiin :)</w:t>
      </w:r>
    </w:p>
    <w:p>
      <w:r>
        <w:rPr>
          <w:b/>
          <w:u w:val="single"/>
        </w:rPr>
        <w:t xml:space="preserve">Asiakirja 14169</w:t>
      </w:r>
    </w:p>
    <w:p>
      <w:r>
        <w:rPr>
          <w:b/>
        </w:rPr>
        <w:t xml:space="preserve">Ohjeet</w:t>
      </w:r>
    </w:p>
    <w:p>
      <w:r>
        <w:t xml:space="preserve">Kirjoita 3 luettelopainotteinen yhteenveto McDonaldsista tämän tekstin perusteella?</w:t>
      </w:r>
    </w:p>
    <w:p>
      <w:r>
        <w:rPr>
          <w:b/>
        </w:rPr>
        <w:t xml:space="preserve">Konteksti</w:t>
      </w:r>
    </w:p>
    <w:p>
      <w:r>
        <w:t xml:space="preserve">McDonald's Corporation on yhdysvaltalainen monikansallinen pikaruokaketju, joka perustettiin vuonna 1940 Richard ja Maurice McDonaldin ravintolaksi San Bernardinoon, Kaliforniaan, Yhdysvaltoihin. He nimesivät yrityksensä uudelleen hampurilaispaikaksi ja muuttivat sen myöhemmin franchising-yritykseksi, ja Golden Arches -logo otettiin käyttöön vuonna 1953 Phoenixissa, Arizonassa sijaitsevassa toimipisteessä. Vuonna 1955 liikemies Ray Kroc liittyi yritykseen franchising-agentiksi ja jatkoi ketjun ostamista McDonaldin veljeksiltä.</w:t>
        <w:t xml:space="preserve">McDonald'sin aiempi pääkonttori sijaitsi Oak Brookissa, Illinoisin osavaltiossa, mutta se siirsi maailmanlaajuisen pääkonttorinsa Chicagoon kesäkuussa 2018.[8][9][10][11]</w:t>
        <w:br/>
        <w:br/>
        <w:t xml:space="preserve">McDonald's on maailman suurin pikaruokaravintolaketju,[12] joka palvelee päivittäin yli 69 miljoonaa asiakasta yli 100 maassa[13] yli 40 000 toimipisteessä vuonna 2021.[14][15] McDonald's tunnetaan parhaiten hampurilaisistaan, juustohampurilaisistaan ja ranskalaisista perunoista, vaikka ruokalistalla on myös muita tuotteita, kuten kanaa, kalaa, hedelmiä ja salaatteja. Myydyin lisensoitu tuote on ranskalaiset perunat, jota seuraa Big Mac.[16] McDonald's Corporationin tulot tulevat franchising-yrittäjien maksamista vuokrista, rojalteista ja palkkioista sekä myynnistä yrityksen ylläpitämissä ravintoloissa. McDonald's on maailman toiseksi suurin yksityinen työnantaja 1,7 miljoonalla työntekijällään (Walmartin jälkeen, jolla on 2,3 miljoonaa työntekijää)[17][18]. 2022 McDonald'silla on kuudenneksi korkein maailmanlaajuinen brändin arvostus[19].</w:t>
      </w:r>
    </w:p>
    <w:p>
      <w:r>
        <w:rPr>
          <w:b/>
        </w:rPr>
        <w:t xml:space="preserve">Vastaus</w:t>
      </w:r>
    </w:p>
    <w:p>
      <w:r>
        <w:t xml:space="preserve">McDonald's on yhdysvaltalainen monikansallinen pikaruokaketju, joka perustettiin vuonna 1940 San Bernardinossa Kaliforniassa, Yhdysvalloissa.</w:t>
        <w:br/>
        <w:t xml:space="preserve"> Se on tällä hetkellä maailman suurin pikaruokaravintolaketju, joka tunnetaan parhaiten hampurilaisista, juustohampurilaisista ja ranskalaisista perunoista.</w:t>
        <w:br/>
        <w:t xml:space="preserve"> McDonald's on maailman toiseksi suurin yksityinen työnantaja 1,7 miljoonalla työntekijällään, ja sillä on kuudenneksi suurin maailmanlaajuinen brändiarvo.</w:t>
      </w:r>
    </w:p>
    <w:p>
      <w:r>
        <w:rPr>
          <w:b/>
          <w:u w:val="single"/>
        </w:rPr>
        <w:t xml:space="preserve">Asiakirja 14170</w:t>
      </w:r>
    </w:p>
    <w:p>
      <w:r>
        <w:rPr>
          <w:b/>
        </w:rPr>
        <w:t xml:space="preserve">Ohjeet</w:t>
      </w:r>
    </w:p>
    <w:p>
      <w:r>
        <w:t xml:space="preserve">Mitkä olivat Massive Attackin Unfinished Sympathyn kirjoittajien nimet? Pura etu- ja sukunimi pilkulla erotettuun luetteloon.</w:t>
      </w:r>
    </w:p>
    <w:p>
      <w:r>
        <w:rPr>
          <w:b/>
        </w:rPr>
        <w:t xml:space="preserve">Konteksti</w:t>
      </w:r>
    </w:p>
    <w:p>
      <w:r>
        <w:t xml:space="preserve">"Unfinished Sympathy" on englantilaisen trip hop -yhtye Massive Attackin kappale. Se julkaistiin 11. helmikuuta 1991 väliaikaisella yhtyeen nimellä Massive.[1] Kappaleen kirjoitti yhtyeen kolme jäsentä Robert "3D" Del Naja, Andrew "Mushroom" Vowles ja Grant "Daddy G" Marshall, kappaleen laulaja Shara Nelson ja yhtyeen toinen tuottaja Jonathan "Jonny Dollar" Sharp. Kappale julkaistiin 11. helmikuuta 1991 toisena singlenä yhtyeen ensimmäiseltä albumilta Blue Lines (1991) yhtyeen Wild Bunch -levymerkillä, jota Circa Records levittää.[2] Nimellä "Massive" pyrittiin välttämään radiokielto, sillä kappaleen julkaisu ajoittui samaan aikaan Persianlahden sodan kanssa. Massive Attackin ja Dollarin tuottama kappale sisältää erilaisia musiikillisia elementtejä sovituksessaan, kuten laulu- ja lyömäsoitinnäytteitä, rumpujen ohjelmointia ja sovittaja Wil Malonen tekemää jousiorkesterointia.</w:t>
        <w:br/>
        <w:br/>
        <w:t xml:space="preserve"> "Unfinished Sympathy" nousi Alankomaiden Top 40 -listan kärkeen ja oli top 20 -hitti useiden maiden, kuten Saksan, Sveitsin ja Ison-Britannian, singlelistoilla. Baillie Walshin ohjaama musiikkivideo oli yksi ainoa jatkuva otos, jossa Nelson kävelee Los Angelesin kaupunginosassa ympäristöstään tietämättömänä. Musiikkikriitikot pitivät [kuka?] "Unfinished Sympathy" -kappaletta uraauurtavana kappaleena brittiläisen tanssimusiikin kehityksessä, ja musiikkikriitikot ylistivät sen tuotantoa ja Nelsonin laulua. Se sijoittui korkealle useiden julkaisujen vuoden 1991 parhaiden singlejen listoilla, ja on sittemmin esiintynyt monissa kaikkien aikojen parhaita kappaleita koskevissa äänestyksissä sekä musiikkikriitikoiden että yleisön keskuudessa maailmanlaajuisesti. Kappaletta käytettiin myöhemmin vuoden 1993 Sliver-elokuvan soundtrackilla.</w:t>
      </w:r>
    </w:p>
    <w:p>
      <w:r>
        <w:rPr>
          <w:b/>
        </w:rPr>
        <w:t xml:space="preserve">Vastaus</w:t>
      </w:r>
    </w:p>
    <w:p>
      <w:r>
        <w:t xml:space="preserve">Robert Del Naja, Andrew Vowles, Grant Marshall, Shara Nelson, Jonathan Sharp.</w:t>
      </w:r>
    </w:p>
    <w:p>
      <w:r>
        <w:rPr>
          <w:b/>
          <w:u w:val="single"/>
        </w:rPr>
        <w:t xml:space="preserve">Asiakirja 14171</w:t>
      </w:r>
    </w:p>
    <w:p>
      <w:r>
        <w:rPr>
          <w:b/>
        </w:rPr>
        <w:t xml:space="preserve">Ohjeet</w:t>
      </w:r>
    </w:p>
    <w:p>
      <w:r>
        <w:t xml:space="preserve">Anna minulle luettelo fiktiivisistä koirista proosassa ja runoudessa...</w:t>
      </w:r>
    </w:p>
    <w:p>
      <w:r>
        <w:rPr>
          <w:b/>
        </w:rPr>
        <w:t xml:space="preserve">Vastaus</w:t>
      </w:r>
    </w:p>
    <w:p>
      <w:r>
        <w:t xml:space="preserve">Fiktiiviset koirat proosassa ja runoudessa:</w:t>
        <w:br/>
        <w:br/>
        <w:t xml:space="preserve">- Buck, Jack Londonin kirjassa The Call of the Wild</w:t>
        <w:br/>
        <w:t xml:space="preserve">- Bull's-eye, Bill Sikesin koira Charles Dickensin kirjassa Oliver Twist</w:t>
        <w:br/>
        <w:t xml:space="preserve">- Ripper, Marjorie Dursleyn lemmikkikoira kirjassa J.K Rowlingin Harry Potter ja Azkabanin vanki</w:t>
        <w:br/>
        <w:t xml:space="preserve">- Jip (lyhenne sanoista Gypsy), Dora Spenlow'n spanieli Charles Dickensin David Copperfield -teoksessa</w:t>
        <w:br/>
        <w:t xml:space="preserve">- Jip, Hugh Loftingin kotitaloudessa asuva tohtori J</w:t>
      </w:r>
      <w:r>
        <w:t xml:space="preserve">Dolittle</w:t>
        <w:br/>
        <w:t xml:space="preserve">- Baleia, koirakaveri, joka seuraa köyhää perhettä Brasilian vuoden 1915 kuivuuden koettelemuksissa Graciliano Ramosin teoksessa Vidas secas</w:t>
        <w:br/>
        <w:t xml:space="preserve">- Quincas Borba, koira, jonka nimi on sama kuin ihmisen nimi Machado de Assisin teoksessa Quincas Borba</w:t>
        <w:br/>
        <w:t xml:space="preserve">- Tentação, koira Clarice Lispectorin samannimisessä novellissa</w:t>
        <w:br/>
        <w:t xml:space="preserve">- Pingo de Ouro,</w:t>
        <w:t xml:space="preserve">Miguilimin kumppani João Guimarães Rosan novellissa Campo Geral</w:t>
        <w:br/>
        <w:t xml:space="preserve">- Biruta, koira Lygia Fagundes Tellesin samannimisessä novellissa</w:t>
        <w:br/>
        <w:t xml:space="preserve">- Bruno Lichtenstein, koira Rubem Bragan samannimisessä novellissa</w:t>
        <w:br/>
        <w:t xml:space="preserve">- Toto, Dorothyn koira L. L.</w:t>
        <w:t xml:space="preserve">Bragan samannimisessä nov</w:t>
        <w:t xml:space="preserve">The Wizard of Oz.</w:t>
        <w:t xml:space="preserve">Frank Baum</w:t>
        <w:br/>
        <w:t xml:space="preserve">- Sharik, eksynyt koira, joka joutuu muodonmuutosleikkaukseen Mihail Bulgakovin teoksessa Koiran sydän</w:t>
        <w:br/>
        <w:t xml:space="preserve">- Mr. Bones, Paul Austerin teoksen Timbuktu seurakoira</w:t>
        <w:br/>
        <w:t xml:space="preserve">- Randolph, labradorinnoutaja ja JF Englertin teoksen Koira kaupungista kertoja</w:t>
      </w:r>
    </w:p>
    <w:p>
      <w:r>
        <w:rPr>
          <w:b/>
          <w:u w:val="single"/>
        </w:rPr>
        <w:t xml:space="preserve">Asiakirja 14172</w:t>
      </w:r>
    </w:p>
    <w:p>
      <w:r>
        <w:rPr>
          <w:b/>
        </w:rPr>
        <w:t xml:space="preserve">Ohjeet</w:t>
      </w:r>
    </w:p>
    <w:p>
      <w:r>
        <w:t xml:space="preserve">Kuka oli Alexander Greek Thomson</w:t>
      </w:r>
    </w:p>
    <w:p>
      <w:r>
        <w:rPr>
          <w:b/>
        </w:rPr>
        <w:t xml:space="preserve">Konteksti</w:t>
      </w:r>
    </w:p>
    <w:p>
      <w:r>
        <w:t xml:space="preserve">Alexander "Greek" Thomson (9. huhtikuuta 1817 - 22. maaliskuuta 1875) oli merkittävä skotlantilainen arkkitehti ja arkkitehtuuriteoreetikko, joka oli kestävän rakentamisen edelläkävijä. Vaikka hänen töitään julkaistiin aikansa arkkitehtuurilehdissä, niitä ei juurikaan arvostettu Glasgow'n ulkopuolella hänen elinaikanaan.</w:t>
        <w:t xml:space="preserve">Vasta 1950- ja 1960-luvuilla hänen kriittinen maineensa on elpynyt - eikä vähiten hänen todennäköisen vaikutuksensa Frank Lloyd Wrightiin vuoksi.</w:t>
        <w:br/>
        <w:br/>
        <w:t xml:space="preserve">Henry-Russell Hitchcock kirjoitti Thomsonista vuonna 1966: "Glasgow'ssa on viimeisten 150 vuoden aikana ollut kaksi länsimaisen maailman suurinta arkkitehtia. C. R. Mackintosh ei ollut kovin tuottelias, mutta hänen vaikutuksensa Keski-Euroopassa oli verrattavissa sellaisiin amerikkalaisiin arkkitehteihin kuin Louis Sullivan ja Frank Lloyd Wright. Vielä suurempi ja onneksi tuotteliaampi arkkitehti, jonka vaikutusta voi tosin jäljittää vain satunnaisesti Amerikassa Milwaukeessa ja New Yorkissa ja ei tietääkseni lainkaan Euroopassa, oli Alexander Thomson."[4].</w:t>
      </w:r>
    </w:p>
    <w:p>
      <w:r>
        <w:rPr>
          <w:b/>
        </w:rPr>
        <w:t xml:space="preserve">Vastaus</w:t>
      </w:r>
    </w:p>
    <w:p>
      <w:r>
        <w:t xml:space="preserve">Alexander Greek Thomson (9. huhtikuuta 1817 - 22. maaliskuuta 1875) oli merkittävä skotlantilainen arkkitehti ja arkkitehtuuriteoreetikko, joka oli kestävän rakentamisen edelläkävijä. Vaikka hänen töitään julkaistiin aikansa arkkitehtuurilehdissä, niitä ei juurikaan arvostettu Glasgow'n ulkopuolella hänen elinaikanaan. Vasta 1950- ja 1960-luvuilla hänen kriittinen maineensa on elpynyt - eikä vähiten hänen todennäköisen vaikutuksensa Frank Lloyd Wrightiin vuoksi.</w:t>
        <w:br/>
        <w:br/>
        <w:t xml:space="preserve"> Henry-Russell Hitchcock kirjoitti Thomsonista vuonna 1966: "Glasgow'ssa on viimeisten 150 vuoden aikana ollut kaksi länsimaisen maailman suurinta arkkitehtia. C. R. Mackintosh ei ollut kovin tuottelias, mutta hänen vaikutuksensa Keski-Euroopassa oli verrattavissa sellaisiin amerikkalaisiin arkkitehteihin kuin Louis Sullivan ja Frank Lloyd Wright. Alexander Thomson oli vielä suurempi ja onneksi tuotteliaampi arkkitehti, jonka vaikutusta voi tosin seurata vain satunnaisesti Amerikassa Milwaukeessa ja New Yorkissa, mutta ei tietääkseni lainkaan Euroopassa".</w:t>
      </w:r>
    </w:p>
    <w:p>
      <w:r>
        <w:rPr>
          <w:b/>
          <w:u w:val="single"/>
        </w:rPr>
        <w:t xml:space="preserve">Asiakirja 14173</w:t>
      </w:r>
    </w:p>
    <w:p>
      <w:r>
        <w:rPr>
          <w:b/>
        </w:rPr>
        <w:t xml:space="preserve">Ohjeet</w:t>
      </w:r>
    </w:p>
    <w:p>
      <w:r>
        <w:t xml:space="preserve">Vanessa ja Lauren ovat molemmat 32-vuotiaita naisia, joilla on eritasoista liikuntakokemusta. Vanessa, joka painaa 124 kiloa, on nostanut painoja ennenkin, mutta Lauren, joka painaa 166 kiloa, ei ole koskaan osallistunut vastusharjoitteluun. Molemmat naiset osallistuvat alkukuntoarviointeihin ja haluavat neuvojasi lihaskunto-ohjelman aloittamiseen liikuntapaikassasi. Valitse eri testi, jolla mitataan kummankin naisen ylävartalon lihasvoimaa. Selitä lyhyesti kunkin arvioinnin menettelyt. Mitä yleisiä virheitä sinun tulisi varoa?</w:t>
      </w:r>
    </w:p>
    <w:p>
      <w:r>
        <w:rPr>
          <w:b/>
        </w:rPr>
        <w:t xml:space="preserve">Vastaus</w:t>
      </w:r>
    </w:p>
    <w:p>
      <w:r>
        <w:t xml:space="preserve">Vanessan kohdalla päätämme, että hän suorittaa yhden toiston maksimiarvioinnin, erityisesti penkkipunnerruksessa. Tämä johtuu siitä, että hänellä on kokemusta painojen nostamisesta. Aluksi hänen tulisi lämmitellä suorittamalla useita submaksimaalisia toistoja. Valitsemme aluksi painon, joka on 50-70 % hänen kapasiteetistaan, ja lisäämme vastusta asteittain 2,5-20 kg:lla, kunnes koehenkilö ei pysty suorittamaan toistoja. Lopullisen nostetun painon tulisi olla absoluuttinen 1-RM. Joitakin yleisiä virheitä, joita haluamme tarkkailla, on varmistaa, että toistot suoritetaan samalla liikenopeudella ja samalla liikelaajuudella johdonmukaisuuden varmistamiseksi. Lisäksi asennuksen aikana meidän on tarkistettava ympäristö vaarojen varalta, asetettava tanko Vanessalle oikealle korkeudelle hänen kädenpituutensa perusteella, poistettava turvakiskot telineen molemmilta puolilta, kiinnitettävä painot oikein turvaklipseillä ja oltava paikalla tarkkailija. Meidän on myös varmistettava, että nostetut painot etenevät oikein, että hän ei pompi tankoa rintakehästään, että hänen selkärankansa on neutraalissa asennossa ja että hän hengittää noston aikana. Koska Lauren ei ole koskaan harrastanut vastusharjoittelua, valitsemme Laurenin kohdalla taivutetun käsivarren tukitestin, koska hän ei ehkä pysty suorittamaan dynaamista punnerrusta kunnolla. Aluksi hänen on pidettävä kädet hartioidensa ulkopuolella ja selkä ja jalat suorina. Hänen on laskettava vartaloaan, kunnes olkavarsi on lattian suuntainen tai kyynärpää on taivutettu 90 astetta. Hänen tulisi tukea vartaloaan punnerrusasennossa polvista. Joitakin yleisiä virheitä ovat esimerkiksi se, ettei arvioinnin aikana hengitetä, kädet ovat liian leveät tai liian kapeat, selkä ja jalat eivät pysy suorina ja vartalo ei laskeudu tarpeeksi alas arviointia varten.</w:t>
      </w:r>
    </w:p>
    <w:p>
      <w:r>
        <w:rPr>
          <w:b/>
          <w:u w:val="single"/>
        </w:rPr>
        <w:t xml:space="preserve">Asiakirja 14174</w:t>
      </w:r>
    </w:p>
    <w:p>
      <w:r>
        <w:rPr>
          <w:b/>
        </w:rPr>
        <w:t xml:space="preserve">Ohjeet</w:t>
      </w:r>
    </w:p>
    <w:p>
      <w:r>
        <w:t xml:space="preserve">Kerro annetun tekstin perusteella henkilöiden nimet ja tiivistä, miten he ovat vaikuttaneet äärettömän tai moninaisen maailman käsitteeseen.</w:t>
      </w:r>
    </w:p>
    <w:p>
      <w:r>
        <w:rPr>
          <w:b/>
        </w:rPr>
        <w:t xml:space="preserve">Konteksti</w:t>
      </w:r>
    </w:p>
    <w:p>
      <w:r>
        <w:t xml:space="preserve">Joidenkin mukaan ajatuksen äärettömistä maailmoista esitti ensimmäisenä esisokraattinen kreikkalainen filosofi Anaksimander kuudennella vuosisadalla eaa. On kuitenkin kiistanalaista, uskoiko hän useisiin maailmoihin, ja jos uskoi, olivatko nämä maailmat rinnakkaisia vai peräkkäisiä. Ensimmäiset, joille voimme lopullisesti osoittaa lukemattomien maailmojen käsitteen, olivat antiikin kreikkalaiset atomistit, alkaen Leukippoksesta ja Demokritoksesta 5. vuosisadalla eaa., joita seurasivat Epikuros (341-270 eaa.) ja Lucretius (1. vuosisata eaa.). Kolmannella vuosisadalla eaa. filosofi Khrysippos ehdotti, että maailma vanhentuu ja uudistuu ikuisesti, mikä käytännössä viittaa useiden universumien olemassaoloon eri aikoina. Monenlaisten universumien käsite täsmentyi keskiajalla. Amerikkalainen filosofi ja psykologi William James käytti termiä "multiversumi" vuonna 1895, mutta eri yhteydessä. Nykyaikaisessa tieteellisessä kontekstissa käsite esiintyi ensimmäisen kerran Boltzmannin ja Zermelon välisessä keskustelussa vuonna 1895. Erwin Schrödinger piti Dublinissa vuonna 1952 luennon, jossa hän varoitti kuulijoitaan ivallisesti siitä, että se, mitä hän aikoi sanoa, saattoi "vaikuttaa hullulta". Hän sanoi, että kun hänen yhtälönsä näyttivät kuvaavan useita erilaisia historioita, ne "eivät olleet vaihtoehtoja, vaan kaikki tapahtuvat todella samanaikaisesti". Tällaista kaksinaisuutta kutsutaan "superpositioksi".</w:t>
      </w:r>
    </w:p>
    <w:p>
      <w:r>
        <w:rPr>
          <w:b/>
        </w:rPr>
        <w:t xml:space="preserve">Vastaus</w:t>
      </w:r>
    </w:p>
    <w:p>
      <w:r>
        <w:t xml:space="preserve">luetellaan henkilöiden nimet ja tiivistelmä siitä, miten he ovat vaikuttaneet äärettömän tai moninaisen maailman käsitteeseen:</w:t>
        <w:br/>
        <w:br/>
        <w:t xml:space="preserve">Anaksimander (6. vuosisata eaa.): Hän ehdotti ensimmäisenä ajatusta äärettömistä maailmoista.</w:t>
        <w:br/>
        <w:br/>
        <w:t xml:space="preserve"> Leukippos (5. vuosisata eaa.), Demokritos (5. vuosisata eaa.), Epikuros (341-270 eaa.) ja Lucretius (1. vuosisata eaa.):  He uskoivat lukemattomien maailmojen käsitteeseen.</w:t>
        <w:br/>
        <w:br/>
        <w:t xml:space="preserve"> Chrysippos (3. vuosisata eaa.): Hän esitti, että on olemassa useita universumeja eri aikoina, mikä tarkoittaa, että maailma on ikuisesti vanhentunut ja uudistunut.</w:t>
        <w:br/>
        <w:br/>
        <w:t xml:space="preserve"> William James (1895): Hän käytti ensimmäisenä termiä "multiversumi".</w:t>
        <w:br/>
        <w:br/>
        <w:t xml:space="preserve"> Boltzmann ja Zermelo (1895): Heidän välisessä keskustelussaan multiversumi-käsite esiintyi ensimmäisen kerran nykyaikaisessa tieteellisessä kontekstissa.</w:t>
        <w:br/>
        <w:br/>
        <w:t xml:space="preserve"> Erwin Schrödinger (1952): Hän keksi ensimmäisen kerran termin "superpositio" viitaten yhtälöihinsä, jotka näyttivät kuvaavan useita erilaisia historioita, jotka "eivät ole vaihtoehtoja, vaan kaikki tapahtuvat todella samanaikaisesti".</w:t>
      </w:r>
    </w:p>
    <w:p>
      <w:r>
        <w:rPr>
          <w:b/>
          <w:u w:val="single"/>
        </w:rPr>
        <w:t xml:space="preserve">Asiakirja 14175</w:t>
      </w:r>
    </w:p>
    <w:p>
      <w:r>
        <w:rPr>
          <w:b/>
        </w:rPr>
        <w:t xml:space="preserve">Ohjeet</w:t>
      </w:r>
    </w:p>
    <w:p>
      <w:r>
        <w:t xml:space="preserve">Voitteko tehdä yhteenvedon Korematsun tapauksesta?</w:t>
      </w:r>
    </w:p>
    <w:p>
      <w:r>
        <w:rPr>
          <w:b/>
        </w:rPr>
        <w:t xml:space="preserve">Konteksti</w:t>
      </w:r>
    </w:p>
    <w:p>
      <w:r>
        <w:t xml:space="preserve">Korematsu v. Yhdysvallat, 323 U.S. 214 (1944), oli Yhdysvaltojen korkeimman oikeuden käänteentekevä päätös, jolla pidettiin voimassa japanilaisamerikkalaisten sulkeminen pois länsirannikon sotilasalueelta toisen maailmansodan aikana. Päätöstä on kritisoitu laajasti, ja jotkut tutkijat ovat kuvailleet sitä "vastenmieliseksi ja diskreditoiduksi kansankiihkoilun ilmentymäksi" ja "tahraksi amerikkalaiselle oikeuskäytännölle". Tapaus mainitaan usein yhtenä kaikkien aikojen huonoimmista korkeimman oikeuden päätöksistä. Ylituomari John Roberts hylkäsi Korematsu-päätöksen enemmistölausunnossaan vuonna 2018 asiassa Trump vastaan Havaiji.</w:t>
        <w:br/>
        <w:br/>
        <w:t xml:space="preserve"> Keisarillisen Japanin Pearl Harboriin tekemän hyökkäyksen jälkeen presidentti Franklin D. Roosevelt oli antanut 19. helmikuuta 1942 toimeenpanomääräyksen 9066, jolla Yhdysvaltain sotaministeriö valtuutettiin luomaan sotilasalueita, joilta kaikki tai jotkut amerikkalaiset voitaisiin sulkea pois. Tämän jälkeen Western Defense Command, Yhdysvaltain armeijan sotilasjohto, jonka tehtävänä oli koordinoida Yhdysvaltain länsirannikon puolustusta, määräsi "kaikki japanilaista syntyperää olevat henkilöt, mukaan lukien ulkomaalaiset ja muut kuin ulkomaalaiset" siirtymään internointileireille. Eräs 23-vuotias amerikanjapanilainen mies, Fred Korematsu, kieltäytyi kuitenkin poistumasta eristysalueelta ja sen sijaan riitautti määräyksen sillä perusteella, että se rikkoi viidettä lisäystä.</w:t>
        <w:br/>
        <w:br/>
        <w:t xml:space="preserve"> Tuomari Hugo Black katsoi enemmistön mielipiteessä, johon viisi muuta tuomaria yhtyi, että tarve suojautua Japanin harjoittamalta vakoilulta oli tärkeämpi kuin japanilaista syntyperää olevien amerikkalaisten oikeudet. Black kirjoitti, että "Korematsua ei suljettu pois sotilasalueelta häntä tai hänen rotuaan kohtaan tunnetun vihamielisyyden vuoksi", vaan pikemminkin siksi, että "asianmukaisesti muodostetut sotilasviranomaiset ... päättivät, että tilanteen sotilaallinen kiireellisyys vaati, että kaikki japanilaista syntyperää olevat kansalaiset erotettiin länsirannikolta" Japanin vastaisen sodan aikana. Eri mieltä olleet tuomarit Frank Murphy, Robert H. Jackson ja Owen J. Roberts kritisoivat kaikki poissulkemista rotusyrjintänä; Murphy kirjoitti, että japanilaisten poissulkeminen "putoaa rasismin rumaan kuiluun" ja muistutti "vähemmistöryhmien kauhistuttavaa ja halveksittavaa kohtelua diktatorisissa tyrannioissa, jotka tämä kansakunta on nyt sitoutunut tuhoamaan".</w:t>
      </w:r>
    </w:p>
    <w:p>
      <w:r>
        <w:rPr>
          <w:b/>
        </w:rPr>
        <w:t xml:space="preserve">Vastaus</w:t>
      </w:r>
    </w:p>
    <w:p>
      <w:r>
        <w:t xml:space="preserve">Korematsu v. Yhdysvallat oli korkeimman oikeuden päätös, jolla vahvistettiin japanilaista syntyperää olevien kansalaisten poistaminen Yhdysvaltain länsirannikolta toisen maailmansodan aikana. Päätöstä on kritisoitu laajasti, ja se mainitaan usein yhtenä Yhdysvaltain historian huonoimmista korkeimman oikeuden päätöksistä. Tuomioistuin hylkäsi tapauksen vuonna 2018.</w:t>
        <w:br/>
        <w:br/>
        <w:t xml:space="preserve"> Jutun nosti Fred Korematsu, joka kieltäytyi muuttamasta ja haastoi määräyksen sillä perusteella, että se rikkoi viidettä lisäystä.</w:t>
        <w:br/>
        <w:br/>
        <w:t xml:space="preserve"> Enemmistö katsoi, että tarve suojella Yhdysvaltoja Japanin harjoittamalta vakoilulta oli tärkeämpi kuin Japanin ja Yhdysvaltojen kansalaisten yksilölliset oikeudet sota-aikana. Kolme eri mieltä olevaa tuomaria katsoi, että muutto oli rotusyrjintää.</w:t>
      </w:r>
    </w:p>
    <w:p>
      <w:r>
        <w:rPr>
          <w:b/>
          <w:u w:val="single"/>
        </w:rPr>
        <w:t xml:space="preserve">Asiakirja 14176</w:t>
      </w:r>
    </w:p>
    <w:p>
      <w:r>
        <w:rPr>
          <w:b/>
        </w:rPr>
        <w:t xml:space="preserve">Ohjeet</w:t>
      </w:r>
    </w:p>
    <w:p>
      <w:r>
        <w:t xml:space="preserve">Kerro minulle, onko ihmisellä kaksi vai yksi kutakin seuraavista ruumiinosista: silmä, suu, nenä, jalka, korva, kaula.</w:t>
      </w:r>
    </w:p>
    <w:p>
      <w:r>
        <w:rPr>
          <w:b/>
        </w:rPr>
        <w:t xml:space="preserve">Vastaus</w:t>
      </w:r>
    </w:p>
    <w:p>
      <w:r>
        <w:t xml:space="preserve">Silmät: Kaksi</w:t>
        <w:br/>
        <w:t xml:space="preserve">Suu:</w:t>
        <w:br/>
        <w:t xml:space="preserve"/>
        <w:br/>
        <w:t xml:space="preserve">Jalka: Kaksi</w:t>
        <w:br/>
        <w:t xml:space="preserve">Korva:</w:t>
        <w:t xml:space="preserve">Kaksi</w:t>
        <w:br/>
        <w:t xml:space="preserve">Kaula: Yksi</w:t>
      </w:r>
    </w:p>
    <w:p>
      <w:r>
        <w:rPr>
          <w:b/>
          <w:u w:val="single"/>
        </w:rPr>
        <w:t xml:space="preserve">Asiakirja 14177</w:t>
      </w:r>
    </w:p>
    <w:p>
      <w:r>
        <w:rPr>
          <w:b/>
        </w:rPr>
        <w:t xml:space="preserve">Ohjeet</w:t>
      </w:r>
    </w:p>
    <w:p>
      <w:r>
        <w:t xml:space="preserve">Luettele tekstin perusteella neljä yritystä Applen lisäksi, jotka kuuluvat viiden suuren amerikkalaisen tietotekniikkayrityksen joukkoon. Esitä tulos pilkulla erotettuna.</w:t>
      </w:r>
    </w:p>
    <w:p>
      <w:r>
        <w:rPr>
          <w:b/>
        </w:rPr>
        <w:t xml:space="preserve">Konteksti</w:t>
      </w:r>
    </w:p>
    <w:p>
      <w:r>
        <w:t xml:space="preserve">Apple Inc. on yhdysvaltalainen monikansallinen teknologiayhtiö, jonka pääkonttori sijaitsee Cupertinossa, Kaliforniassa. Apple on liikevaihdoltaan suurin teknologiayritys, yhteensä 394,3 miljardia Yhdysvaltain dollaria vuonna 2022.[6] Maaliskuussa 2023 Apple on maailman suurin yritys markkina-arvoltaan.[7] Kesäkuussa 2022 Apple on kappalemääräisesti neljänneksi suurin henkilökohtaisten tietokoneiden valmistaja ja toiseksi suurin matkapuhelinvalmistaja. Se on yksi viidestä suuresta amerikkalaisesta tietotekniikkayhtiöstä Alphabetin (tunnettu Googlesta), Amazonin, Metan (tunnettu Facebookista) ja Microsoftin ohella.</w:t>
        <w:br/>
        <w:br/>
        <w:t xml:space="preserve"> Steve Wozniak, Steve Jobs ja Ronald Wayne perustivat Applen Apple Computer Company -nimellä 1. huhtikuuta 1976 kehittääkseen ja myydäkseen Wozniakin Apple I -kannettavuustietokonetta. Jobs ja Wozniak rekisteröivät sen Apple Computer, Inc:ksi vuonna 1977. Yrityksen toisesta tietokoneesta, Apple II:sta, tuli myyntimenestys ja yksi ensimmäisistä massatuotetuista mikrotietokoneista. Apple listautui pörssiin vuonna 1980 ja saavutti välittömästi taloudellista menestystä. Yhtiö kehitti tietokoneita, joissa oli innovatiivisia graafisia käyttöliittymiä, mukaan lukien alkuperäinen Macintosh vuonna 1984, joka julkistettiin samana vuonna kriitikoiden ylistämässä mainoksessa. Vuoteen 1985 mennessä tuotteiden kalleus ja johtajien väliset valtataistelut aiheuttivat ongelmia. Wozniak vetäytyi Applelta sovinnollisesti ja ryhtyi muihin yrityksiin, kun taas Jobs erosi katkerana ja perusti NeXT:n, ottaen mukaansa osan Applen työntekijöistä.</w:t>
      </w:r>
    </w:p>
    <w:p>
      <w:r>
        <w:rPr>
          <w:b/>
        </w:rPr>
        <w:t xml:space="preserve">Vastaus</w:t>
      </w:r>
    </w:p>
    <w:p>
      <w:r>
        <w:t xml:space="preserve">Alphabet, Amazon, Meta, Microsoft</w:t>
      </w:r>
    </w:p>
    <w:p>
      <w:r>
        <w:rPr>
          <w:b/>
          <w:u w:val="single"/>
        </w:rPr>
        <w:t xml:space="preserve">Asiakirja 14178</w:t>
      </w:r>
    </w:p>
    <w:p>
      <w:r>
        <w:rPr>
          <w:b/>
        </w:rPr>
        <w:t xml:space="preserve">Ohjeet</w:t>
      </w:r>
    </w:p>
    <w:p>
      <w:r>
        <w:t xml:space="preserve">Luokittele kukin seuraavista puista joko lehtipuuksi tai ikivihreäksi puuksi:  Tammi, mänty, kuusi, vaahtera, kuusi, jalava.</w:t>
      </w:r>
    </w:p>
    <w:p>
      <w:r>
        <w:rPr>
          <w:b/>
        </w:rPr>
        <w:t xml:space="preserve">Vastaus</w:t>
      </w:r>
    </w:p>
    <w:p>
      <w:r>
        <w:t xml:space="preserve">Lehtipuihin kuuluvat tammi, vaahtera ja saksanpuu.  Ikivihreitä puita ovat mänty, kuusi ja kuusi.</w:t>
      </w:r>
    </w:p>
    <w:p>
      <w:r>
        <w:rPr>
          <w:b/>
          <w:u w:val="single"/>
        </w:rPr>
        <w:t xml:space="preserve">Asiakirja 14179</w:t>
      </w:r>
    </w:p>
    <w:p>
      <w:r>
        <w:rPr>
          <w:b/>
        </w:rPr>
        <w:t xml:space="preserve">Ohjeet</w:t>
      </w:r>
    </w:p>
    <w:p>
      <w:r>
        <w:t xml:space="preserve">Eläinkunnan ainoat tunnetut yksijalkaiset ovat ahma ja mikä muu eläin?</w:t>
      </w:r>
    </w:p>
    <w:p>
      <w:r>
        <w:rPr>
          <w:b/>
        </w:rPr>
        <w:t xml:space="preserve">Vastaus</w:t>
      </w:r>
    </w:p>
    <w:p>
      <w:r>
        <w:t xml:space="preserve">Platypus.</w:t>
      </w:r>
    </w:p>
    <w:p>
      <w:r>
        <w:rPr>
          <w:b/>
          <w:u w:val="single"/>
        </w:rPr>
        <w:t xml:space="preserve">Asiakirja 14180</w:t>
      </w:r>
    </w:p>
    <w:p>
      <w:r>
        <w:rPr>
          <w:b/>
        </w:rPr>
        <w:t xml:space="preserve">Ohjeet</w:t>
      </w:r>
    </w:p>
    <w:p>
      <w:r>
        <w:t xml:space="preserve">Miten jalokaasuja saadaan?</w:t>
      </w:r>
    </w:p>
    <w:p>
      <w:r>
        <w:rPr>
          <w:b/>
        </w:rPr>
        <w:t xml:space="preserve">Konteksti</w:t>
      </w:r>
    </w:p>
    <w:p>
      <w:r>
        <w:t xml:space="preserve">Jalokaasut (historiallisesti myös inertit kaasut, joskus myös aerogeenit) muodostavat luokan kemiallisia alkuaineita, joilla on samankaltaiset ominaisuudet; vakio-olosuhteissa ne ovat kaikki hajuttomia, värittömiä, yksiatomisia kaasuja, joiden kemiallinen reaktiivisuus on hyvin alhainen. Kuusi luonnossa esiintyvää jalokaasua ovat helium (He), neon (Ne), argon (Ar), krypton (Kr), ksenon (Xe) ja radioaktiivinen radon (Rn).</w:t>
        <w:br/>
        <w:t xml:space="preserve"> Oganesson (Og) on synteettisesti tuotettu erittäin radioaktiivinen alkuaine. Vaikka IUPAC on käyttänyt termiä "jalokaasu" vaihdellen "ryhmän 18" kanssa ja siten sisällyttänyt siihen myös oganessonin, se ei välttämättä ole kemiallisesti merkittävästi jalokaasua, ja sen ennustetaan rikkovan trendin ja olevan reaktiivinen relativististen vaikutusten vuoksi. Koska sen ainoan tunnetun isotoopin puoliintumisaika on erittäin lyhyt, 0,7 ms, sen kemiaa ei ole vielä tutkittu.</w:t>
        <w:br/>
        <w:t xml:space="preserve"> Jaksollisen järjestelmän kuuden ensimmäisen jakson osalta jalokaasuja ovat nimenomaan ryhmän 18 jäsenet. Jalokaasut ovat tyypillisesti erittäin vähän reagoivia, paitsi tietyissä ääriolosuhteissa. Jalokaasujen inerttiys tekee niistä erittäin sopivia sovelluksissa, joissa reaktioita ei haluta. Esimerkiksi argonia käytetään hehkulampuissa estämään kuuman volframihehkulangan hapettuminen; heliumia käytetään myös syvänmeren sukeltajien hengityskaasuna estämään hapen, typen ja hiilidioksidin myrkyllisyys.</w:t>
        <w:br/>
        <w:t xml:space="preserve"> Jalokaasujen ominaisuudet voidaan hyvin selittää nykyaikaisilla atomirakennetta koskevilla teorioilla: Niiden ulomman valenssielektronikuoren katsotaan olevan "täynnä", minkä vuoksi niillä on vain vähän taipumusta osallistua kemiallisiin reaktioihin, ja jalokaasuyhdisteitä on pystytty valmistamaan vain muutama sata. Tietyn jalokaasun sulamis- ja kiehumispisteet ovat lähellä toisiaan ja eroavat toisistaan alle 10 °C:n (18 °F) verran, eli ne ovat nesteitä vain pienellä lämpötila-alueella.</w:t>
        <w:br/>
        <w:t xml:space="preserve"> Neon, argon, krypton ja ksenon saadaan ilmasta ilmanerotusyksikössä kaasujen nesteyttämis- ja jakotislausmenetelmillä. Heliumia saadaan maakaasukentiltä, joiden maakaasun heliumpitoisuudet ovat suuria, kryogeenisten kaasuerottelutekniikoiden avulla, ja radon eristetään yleensä liuenneiden radium-, torium- tai uraaniyhdisteiden radioaktiivisesta hajoamisesta. Jalokaasuilla on useita tärkeitä sovelluksia esimerkiksi valaistuksessa, hitsauksessa ja avaruustutkimuksessa. Syvänmeren sukeltajat käyttävät usein helium-happi-hengityskaasua yli 55 metrin syvyydessä. Kun vedyn syttyvyyden aiheuttamat riskit tulivat ilmi Hindenburgin katastrofissa, se korvattiin heliumilla ilmalaivoissa ja ilmapalloissa.</w:t>
      </w:r>
    </w:p>
    <w:p>
      <w:r>
        <w:rPr>
          <w:b/>
        </w:rPr>
        <w:t xml:space="preserve">Vastaus</w:t>
      </w:r>
    </w:p>
    <w:p>
      <w:r>
        <w:t xml:space="preserve">Neon, argon, krypton ja ksenon saadaan ilmasta ilmanerotusyksikössä kaasujen nesteyttämis- ja jakotislausmenetelmillä. Heliumia saadaan maakaasukentiltä, joiden maakaasun heliumpitoisuus on suuri, kryogeenisten kaasunerotustekniikoiden avulla, ja radon eristetään yleensä liuenneiden radium-, torium- tai uraaniyhdisteiden radioaktiivisesta hajoamisesta.</w:t>
      </w:r>
    </w:p>
    <w:p>
      <w:r>
        <w:rPr>
          <w:b/>
          <w:u w:val="single"/>
        </w:rPr>
        <w:t xml:space="preserve">Asiakirja 14181</w:t>
      </w:r>
    </w:p>
    <w:p>
      <w:r>
        <w:rPr>
          <w:b/>
        </w:rPr>
        <w:t xml:space="preserve">Ohjeet</w:t>
      </w:r>
    </w:p>
    <w:p>
      <w:r>
        <w:t xml:space="preserve">Mikä on Monty Hallin ongelma?</w:t>
      </w:r>
    </w:p>
    <w:p>
      <w:r>
        <w:rPr>
          <w:b/>
        </w:rPr>
        <w:t xml:space="preserve">Vastaus</w:t>
      </w:r>
    </w:p>
    <w:p>
      <w:r>
        <w:t xml:space="preserve">Monty Hall -ongelma on todennäköisyysaivoriihi, jota monet pitävät intuition vastaisena. Ongelma esitetään seuraavasti: Kuvittele, että olet kilpailija peliohjelmassa ja juontaja näyttää sinulle kolme ovea. Yhden oven takana on auto ja kahden muun takana vuohet. Palkinnot on jaettu oviin satunnaisesti, ja sinä haluat voittaa auton. Juontaja antaa sinun valita yhden ovista ensimmäiseksi. Sitten isäntä avaa yhden jäljellä olevista ovista ja paljastaa, että sen takana on vuohi. Isäntä antaa sinun nyt päättää, haluatko vaihtaa valitsemastasi ovesta jäljellä olevaan avaamattomaan oveen. Pitäisikö sinun vaihtaa, jotta maksimoit todennäköisyytesi voittaa auto?</w:t>
        <w:br/>
        <w:br/>
        <w:t xml:space="preserve"> Useimmat ihmiset uskovat, että vaihtaminen ei paranna todennäköisyyttäsi voittaa auto. Vaihtaminen lisää kuitenkin todennäköisyyttäsi voittaa auto 1/3:sta 2/3:een. Intuitiivinen tapa ymmärtää tämä ongelma on tarkastella ensin alkutilaa. Ensimmäisellä valintakerralla todennäköisyys, että olet valinnut oikean oven, on 1/3 ja todennäköisyys, että auto jää jommankumman valitsemattoman oven taakse, on 2/3. Sitten isäntä paljastaa lisätietoja. Isäntä paljastaa, että toisen valitsemattoman oven takana ei ole autoa. Todennäköisyys sille, että alun perin valitsematta jääneiden ovien takana on auto, on edelleen 2/3, mutta nyt tiedätte, että yksi ovi on nimenomaan se, jossa ei ole autoa. Näin ollen jäljelle jäävän avaamattoman, valitsemattoman oven todennäköisyyden olla auton takana on oltava 2/3, ja alun perin valitsemasi oven todennäköisyyden on oltava 1/3. Kun sinulle tarjotaan mahdollisuus, sinun pitäisi vaihtaa, jotta voit maksimoida mahdollisuutesi voittaa auto.</w:t>
      </w:r>
    </w:p>
    <w:p>
      <w:r>
        <w:rPr>
          <w:b/>
          <w:u w:val="single"/>
        </w:rPr>
        <w:t xml:space="preserve">Asiakirja 14182</w:t>
      </w:r>
    </w:p>
    <w:p>
      <w:r>
        <w:rPr>
          <w:b/>
        </w:rPr>
        <w:t xml:space="preserve">Ohjeet</w:t>
      </w:r>
    </w:p>
    <w:p>
      <w:r>
        <w:t xml:space="preserve">Luokittele elokuvat trilleri- ja toimintaelokuviin.</w:t>
        <w:br/>
        <w:br/>
        <w:t xml:space="preserve"> Aks, Pyaar Tune Kya Kiya, Vadh, Farz ja Angaar: The Fire</w:t>
      </w:r>
    </w:p>
    <w:p>
      <w:r>
        <w:rPr>
          <w:b/>
        </w:rPr>
        <w:t xml:space="preserve">Vastaus</w:t>
      </w:r>
    </w:p>
    <w:p>
      <w:r>
        <w:t xml:space="preserve">Trilleri:</w:t>
        <w:t xml:space="preserve">Aks, Pyaar Tune Kya Kiya, Vadh</w:t>
        <w:br/>
        <w:br/>
        <w:t xml:space="preserve">Toiminta: Farz, Angaar: The Fire</w:t>
      </w:r>
    </w:p>
    <w:p>
      <w:r>
        <w:rPr>
          <w:b/>
          <w:u w:val="single"/>
        </w:rPr>
        <w:t xml:space="preserve">Asiakirja 14183</w:t>
      </w:r>
    </w:p>
    <w:p>
      <w:r>
        <w:rPr>
          <w:b/>
        </w:rPr>
        <w:t xml:space="preserve">Ohjeet</w:t>
      </w:r>
    </w:p>
    <w:p>
      <w:r>
        <w:t xml:space="preserve">Kuvittele, että olet viimeinen ihminen maapallolla. Kirjoita päiväkirjamerkintä, jossa kuvaat ajatuksiasi ja tunteitasi.</w:t>
      </w:r>
    </w:p>
    <w:p>
      <w:r>
        <w:rPr>
          <w:b/>
        </w:rPr>
        <w:t xml:space="preserve">Vastaus</w:t>
      </w:r>
    </w:p>
    <w:p>
      <w:r>
        <w:t xml:space="preserve">Todistan vihdoin sen päivän, jolloin ihmiskunnalle tehtiin loppu. Se ei johtunut teknologisesta räjähdyksestä, luonnonvarojen ehtymisestä tai hallitsemattomista sodista. Se oli ylimielisyys, ihmiskunnan synnynnäinen ylimielisyys, joka sai kaiken loppumaan. Ja nyt tämä on elämäni loppu, mutta se merkitsee myös kaikkien syklien alkua.</w:t>
      </w:r>
    </w:p>
    <w:p>
      <w:r>
        <w:rPr>
          <w:b/>
          <w:u w:val="single"/>
        </w:rPr>
        <w:t xml:space="preserve">Asiakirja 14184</w:t>
      </w:r>
    </w:p>
    <w:p>
      <w:r>
        <w:rPr>
          <w:b/>
        </w:rPr>
        <w:t xml:space="preserve">Ohjeet</w:t>
      </w:r>
    </w:p>
    <w:p>
      <w:r>
        <w:t xml:space="preserve">Mikä on luettelo Englannin jalkapalloseuroista voitettujen kilpailusuoritusten mukaan?</w:t>
      </w:r>
    </w:p>
    <w:p>
      <w:r>
        <w:rPr>
          <w:b/>
        </w:rPr>
        <w:t xml:space="preserve">Vastaus</w:t>
      </w:r>
    </w:p>
    <w:p>
      <w:r>
        <w:t xml:space="preserve">Tässä artikkelissa luetellaan englantilaiset jalkapalloseurat, joiden miesjoukkueet ovat voittaneet virallisten hallintoelinten järjestämiä kilpailuja. Mukana ei ole ystävyysotteluita eikä seurojen välisiä otteluita. Jalkapalloliitot FIFA ja UEFA järjestävät kansainvälisiä ja eurooppalaisia kilpailuja, kun taas The Football Association ja sen useimmiten itsehallinnolliset tytärjärjestöt, Englannin jalkapalloliiga ja Premier League, järjestävät kansallisia kilpailuja.</w:t>
        <w:br/>
        <w:br/>
        <w:t xml:space="preserve"> Euroopan jalkapalloliitto UEFA perustettiin vuonna 1954, ja se perusti ensimmäisen ja arvostetuimman kilpailunsa, Euroopan cupin, seuraavana vuonna. Sitä laajennettiin ja nimettiin uudelleen vuonna 1992 UEFA:n Mestarien liigaksi. Englannin ennätys on Liverpoolilla, jolla on kuusi voittoa. UEFA:n rinnalla eri toimijat loivat vuonna 1955 Inter-Cities Fairs Cupin, mutta tämä kilpailu lakkautettiin, kun UEFA loi korvaavan turnauksen, UEFA Cupin, vuonna 1971 (nimettiin uudelleen UEFA Europa Leagueksi vuonna 2009) Englannin ennätysmäärä Europa Leaguen voittoja on kolme, ja se on myös Liverpoolin hallussa. Toinen UEFA-cupiin vuonna 1999 sulautettu kilpailu oli UEFA Cup Winners' Cup, joka perustettiin vuonna 1960 ja jossa pelasivat kansallisten pudotuspelien voittajat Tämän kilpailun voittajat pelasivat Eurooppa-cupin voittajia vastaan UEFA Super Cupissa, joka alkoi vuonna 1972 (UEFA tunnusti sen vuonna 1973) ja jossa pelaavat nykyään Mestarien liigan ja Eurooppa-liigan voittajat.Liverpoolilla on myös Englannin ennätys neljällä voitolla UEFA Super Cupissa. Kansainvälinen jalkapallocup, joka tunnetaan myös nimellä UEFA Intertoto Cup, oli kilpailu seuroille, jotka eivät osallistuneet Euroopan cupiin, UEFA-cupiin tai Cup Winners' Cupiin. Turnaus aloitettiin vuonna 1961, mutta UEFA tunnusti sen virallisesti vasta vuonna 1995, ja se lopetettiin vuonna 2008, jolloin Eurooppa-liigaa laajennettiin Intertoto Cupin seuroille. UEFA ja CONMEBOL perustivat vuonna 1960 myös mannertenvälisen kilpailun, Intercontinental Cupin, johon osallistuu molempien liittojen maanosien mestareita. Vuonna 2000 kansainvälinen kattojärjestö FIFA perusti FIFA:n seurajoukkueiden maailmanmestaruuskilpailut, ja vuonna 2004 Intercontinental Cup yhdistettiin siihen. Manchester United on ainoa englantilaisseura, joka on voittanut Intercontinental Cupin, kun taas United, Chelsea ja Liverpool ovat ainoat englantilaisjoukkueet, jotka ovat voittaneet seurajoukkueiden maailmanmestaruuden.</w:t>
        <w:br/>
        <w:br/>
        <w:t xml:space="preserve"> Englannin ensimmäinen kansallisen elimen järjestämä kilpailu, FA Cup, alkoi kaudella 1871-72, joten se on yksi maailman vanhimmista jalkapallokilpailuista.Arsenal pitää hallussaan voittojen ennätysmäärää, 14 voittoa. Liigajalkapallo alkoi seuraavalla vuosikymmenellä, kun The Football League perustettiin vuosina 1888-89. Nimi First Division otettiin käyttöön vuonna 1892, kun The Football League sai toisen divisioonan. First Division pysyi Englannin liigajärjestelmän korkeimpana sarjatasona vuoteen 1992 asti, jolloin Valioliiga perustettiin. Manchester United on voittanut eniten ylimmän divisioonan mestaruuksia, 20. Englantilainen vastine supercupille alkoi vuonna 1898, kun Sheriff of London Charity Shield otettiin käyttöön ja vuoden parhaat ammattilais- ja amatöörijoukkueet kohtasivat toisensa. Pokaali kehittyi vuonna 1908 FA Charity Shieldiksi, joka nimettiin myöhemmin FA Community Shieldiksi vuonna 2002. Manchester United pitää myös ennätystä, sillä se on voittanut 21 kertaa. Football League loi vuonna 1960 oman pudotuspelikilpailunsa, League Cupin. Sen nykyinen ennätys on yhdeksän voittoa, ja sitä pitää hallussaan Liverpool. Anglo-italialainen liigacup perustettiin vuonna 1969, jotta englantilaiset cup-voittajat voivat pelata Coppa Italian voittajia vastaan, ja se lakkautettiin lopullisesti vuonna 1976. Vuonna 1985 Full Members' Cup ja Football League Super Cup luotiin UEFA:n kilpailujen korvikkeeksi sen jälkeen, kun UEFA reagoi Heyselin stadionin katastrofiin kieltämällä englantilaisseurojen pelaamisen. Ne päättyivät vuonna 1992 ja 1986.</w:t>
        <w:t xml:space="preserve">Football League Centenary Trophy juhlisti Football Leaguen 100-vuotissyntymäpäivää kaudella 1988-89</w:t>
        <w:br/>
        <w:br/>
        <w:t xml:space="preserve">Englantilaisen jalkapallon hierarkiassa alempana on monia muita kilpailuja, joita ei ole mainittu tämän sivun taulukoissa. Näihin kuuluvat edellä mainittujen kansallisten hallintoelinten järjestämät kilpailut, jotka on järjestetty sellaisille seuroille, jotka eivät voi osallistua ylempiin kilpailuihin. Esimerkiksi Texaco Cup ja EFL Trophy. Piirikuntien jalkapalloliitot järjestävät alueellisia kilpailuja. Vuosina, jolloin liigajalkapalloa ei ollut saatavilla tai sitä oli saatavilla vain pohjoisen ja keskisen alueen seuroille, piirikuntakilpailut olivat FA Cupin rinnalla seurojen tärkeimpiä turnauksia. Nykyään piirikuntacupeihin osallistuvat alemman tai alueellisen sarjan joukkueet, ja ne, jotka vielä osallistuvat, pelaavat yleensä nuoriso- tai reservijoukkueilla.</w:t>
      </w:r>
    </w:p>
    <w:p>
      <w:r>
        <w:rPr>
          <w:b/>
          <w:u w:val="single"/>
        </w:rPr>
        <w:t xml:space="preserve">Asiakirja 14185</w:t>
      </w:r>
    </w:p>
    <w:p>
      <w:r>
        <w:rPr>
          <w:b/>
        </w:rPr>
        <w:t xml:space="preserve">Ohjeet</w:t>
      </w:r>
    </w:p>
    <w:p>
      <w:r>
        <w:t xml:space="preserve">Luokittele nämä tehtävät sen mukaan, kuinka helppoa 10-vuotiaan olisi tehdä ne (joko helppoa tai vaikeaa): ajaa autoa, sitoa kenkänsä, heittää pesäpalloa, mennä yliopistoon, ajaa polkupyörällä, tavata sana "vesi".</w:t>
      </w:r>
    </w:p>
    <w:p>
      <w:r>
        <w:rPr>
          <w:b/>
        </w:rPr>
        <w:t xml:space="preserve">Vastaus</w:t>
      </w:r>
    </w:p>
    <w:p>
      <w:r>
        <w:t xml:space="preserve">ajaa autoa: vaikeaa, sitoa kenkänsä: helppoa, heittää pesäpalloa: helppoa, mennä yliopistoon: vaikeaa, ajaa pyörällä: helppoa, tavata sana "vesi": helppoa.</w:t>
      </w:r>
    </w:p>
    <w:p>
      <w:r>
        <w:rPr>
          <w:b/>
          <w:u w:val="single"/>
        </w:rPr>
        <w:t xml:space="preserve">Asiakirja 14186</w:t>
      </w:r>
    </w:p>
    <w:p>
      <w:r>
        <w:rPr>
          <w:b/>
        </w:rPr>
        <w:t xml:space="preserve">Ohjeet</w:t>
      </w:r>
    </w:p>
    <w:p>
      <w:r>
        <w:t xml:space="preserve">Mikä on päiväkoti?</w:t>
      </w:r>
    </w:p>
    <w:p>
      <w:r>
        <w:rPr>
          <w:b/>
        </w:rPr>
        <w:t xml:space="preserve">Vastaus</w:t>
      </w:r>
    </w:p>
    <w:p>
      <w:r>
        <w:t xml:space="preserve">Lastentarha on 5 tai 6-vuotiaille lapsille tarkoitettu ensimmäinen vuosi julkisessa koulussa. Opetussuunnitelman avulla lapset oppivat värit, muodot, numerot, kirjaimet ja kirjainäänteet, ja tavoitteena on auttaa lapsia lukemaan itsenäisesti kouluvuoden loppuun mennessä.</w:t>
      </w:r>
    </w:p>
    <w:p>
      <w:r>
        <w:rPr>
          <w:b/>
          <w:u w:val="single"/>
        </w:rPr>
        <w:t xml:space="preserve">Asiakirja 14187</w:t>
      </w:r>
    </w:p>
    <w:p>
      <w:r>
        <w:rPr>
          <w:b/>
        </w:rPr>
        <w:t xml:space="preserve">Ohjeet</w:t>
      </w:r>
    </w:p>
    <w:p>
      <w:r>
        <w:t xml:space="preserve">Mitä kieliä Espanjassa puhutaan?</w:t>
      </w:r>
    </w:p>
    <w:p>
      <w:r>
        <w:rPr>
          <w:b/>
        </w:rPr>
        <w:t xml:space="preserve">Vastaus</w:t>
      </w:r>
    </w:p>
    <w:p>
      <w:r>
        <w:t xml:space="preserve">Useimmat Espanjassa puhutut kielet kuuluvat romaaniseen kieliperheeseen, josta espanja on ainoa kieli, jolla on "virallinen" asema koko maassa. On muitakin kieliä, joilla on tunnustettu asema tietyillä alueilla, kuten esimerkiksi seuraavat: Baskimaassa puhuttu baskin kieli, Kataloniassa puhuttu katalaani, Valencian yhteisössä puhuttu valencian kieli ja Asturian ruhtinaskunnan läntisten osien vieressä puhuttu gallician kieli.</w:t>
      </w:r>
    </w:p>
    <w:p>
      <w:r>
        <w:rPr>
          <w:b/>
          <w:u w:val="single"/>
        </w:rPr>
        <w:t xml:space="preserve">Asiakirja 14188</w:t>
      </w:r>
    </w:p>
    <w:p>
      <w:r>
        <w:rPr>
          <w:b/>
        </w:rPr>
        <w:t xml:space="preserve">Ohjeet</w:t>
      </w:r>
    </w:p>
    <w:p>
      <w:r>
        <w:t xml:space="preserve">Mikä on 4x4?</w:t>
      </w:r>
    </w:p>
    <w:p>
      <w:r>
        <w:rPr>
          <w:b/>
        </w:rPr>
        <w:t xml:space="preserve">Vastaus</w:t>
      </w:r>
    </w:p>
    <w:p>
      <w:r>
        <w:t xml:space="preserve">4x4 on ajoneuvotyyppi, jossa on neliveto. Se tunnetaan myös nimellä SUV, sport utility vehicle. Ne ovat tyypillisesti korkeammalla maasta kuin tavalliset autot, ja matkustamossa on enemmän tilaa. 4x4-ajoneuvot ovat tyypillisesti raskaampia ja huonommin käsiteltäviä, mutta niillä pystyy ajamaan maastossa ja selviytymään huonoista sääolosuhteista paljon paremmin.</w:t>
      </w:r>
    </w:p>
    <w:p>
      <w:r>
        <w:rPr>
          <w:b/>
          <w:u w:val="single"/>
        </w:rPr>
        <w:t xml:space="preserve">Asiakirja 14189</w:t>
      </w:r>
    </w:p>
    <w:p>
      <w:r>
        <w:rPr>
          <w:b/>
        </w:rPr>
        <w:t xml:space="preserve">Ohjeet</w:t>
      </w:r>
    </w:p>
    <w:p>
      <w:r>
        <w:t xml:space="preserve">Mikä on Norjan pääkaupunki ja milloin se perustettiin?</w:t>
      </w:r>
    </w:p>
    <w:p>
      <w:r>
        <w:rPr>
          <w:b/>
        </w:rPr>
        <w:t xml:space="preserve">Vastaus</w:t>
      </w:r>
    </w:p>
    <w:p>
      <w:r>
        <w:t xml:space="preserve">Oslo on Norjan pääkaupunki. Se perustettiin kaupungiksi viikinkiajan lopulla vuonna 1040, ja Harald Hardrada antoi sille nimen Ánslo vuonna 1048. Norjan Haakon V julisti Oslon pääkaupungiksi noin vuonna 1300. Kaupunki tuhoutui tulipalossa vuonna 1624, minkä jälkeen se rakennettiin uudelleen.</w:t>
      </w:r>
    </w:p>
    <w:p>
      <w:r>
        <w:rPr>
          <w:b/>
          <w:u w:val="single"/>
        </w:rPr>
        <w:t xml:space="preserve">Asiakirja 14190</w:t>
      </w:r>
    </w:p>
    <w:p>
      <w:r>
        <w:rPr>
          <w:b/>
        </w:rPr>
        <w:t xml:space="preserve">Ohjeet</w:t>
      </w:r>
    </w:p>
    <w:p>
      <w:r>
        <w:t xml:space="preserve">Anna minulle luettelo koiraroduista</w:t>
      </w:r>
    </w:p>
    <w:p>
      <w:r>
        <w:rPr>
          <w:b/>
        </w:rPr>
        <w:t xml:space="preserve">Konteksti</w:t>
      </w:r>
    </w:p>
    <w:p>
      <w:r>
        <w:t xml:space="preserve">Tämä luettelo koiraroduista sisältää sekä olemassa olevia että sukupuuttoon kuolleita koirarotuja, lajikkeita ja tyyppejä. Science/AAAS-lehdessä julkaistussa koirien genomiikkaa käsittelevässä tutkimusartikkelissa määritellään nykyaikaiset koirarodut "viimeaikaiseksi keksinnöksi, joka on määritelty fyysisen ihanteen mukaisuuden ja sukupuun puhtauden perusteella"[1].</w:t>
      </w:r>
    </w:p>
    <w:p>
      <w:r>
        <w:rPr>
          <w:b/>
        </w:rPr>
        <w:t xml:space="preserve">Vastaus</w:t>
      </w:r>
    </w:p>
    <w:p>
      <w:r>
        <w:t xml:space="preserve">Affenpinscher[7]</w:t>
        <w:br/>
        <w:t xml:space="preserve">Afgaanikoira[8]</w:t>
        <w:br/>
        <w:t xml:space="preserve">Africanis[9]</w:t>
        <w:br/>
        <w:t xml:space="preserve">Aidi[10]</w:t>
        <w:br/>
        <w:t xml:space="preserve">Airedale Terrier[11]</w:t>
        <w:br/>
        <w:t xml:space="preserve">Akbash[12]</w:t>
        <w:br/>
        <w:t xml:space="preserve">Akita[13]</w:t>
        <w:br/>
        <w:t xml:space="preserve">Aksaray Malaklisi</w:t>
        <w:br/>
        <w:t xml:space="preserve">Alano Español[14]</w:t>
        <w:br/>
        <w:t xml:space="preserve">Alapaha Blue Blood Bulldog[15]</w:t>
        <w:br/>
        <w:t xml:space="preserve">Alaskan Husky[16]</w:t>
        <w:br/>
        <w:t xml:space="preserve">Alaskan Klee Kai[17]</w:t>
        <w:br/>
        <w:t xml:space="preserve">Alaskan Malamute[18]</w:t>
        <w:br/>
        <w:t xml:space="preserve">Alopekis</w:t>
        <w:br/>
        <w:t xml:space="preserve">Alpine Dachsbracke[19]</w:t>
        <w:br/>
        <w:t xml:space="preserve">American</w:t>
        <w:t xml:space="preserve">Bulldoggi[20]</w:t>
        <w:br/>
        <w:t xml:space="preserve">American Bully</w:t>
        <w:br/>
        <w:t xml:space="preserve">American Cocker Spaniel[21]</w:t>
        <w:br/>
        <w:t xml:space="preserve">American English Coonhound[22]</w:t>
        <w:br/>
        <w:t xml:space="preserve">American Eskimo Dog[23]</w:t>
        <w:br/>
        <w:t xml:space="preserve">American Foxhound[24]</w:t>
        <w:br/>
        <w:t xml:space="preserve">American Hairless Terrier[25]</w:t>
        <w:br/>
        <w:t xml:space="preserve">American Leopard Hound</w:t>
        <w:br/>
        <w:t xml:space="preserve">American Pit Bull Terrier[26]</w:t>
        <w:br/>
        <w:t xml:space="preserve">American Staffordshire Terrier[26]</w:t>
        <w:br/>
        <w:t xml:space="preserve">American Water Spaniel[27]</w:t>
        <w:br/>
        <w:t xml:space="preserve">Anglo-Français de Petite Vénerie[28]</w:t>
        <w:br/>
        <w:t xml:space="preserve">Appenzeller Sennenhund[29]</w:t>
        <w:br/>
        <w:t xml:space="preserve">Ariège Pointer</w:t>
        <w:br/>
        <w:t xml:space="preserve">Ariegeois[30]</w:t>
        <w:br/>
        <w:t xml:space="preserve">Armant[31]</w:t>
        <w:br/>
        <w:t xml:space="preserve">Armenian Gampr</w:t>
        <w:br/>
        <w:t xml:space="preserve">Artois Hound[32]</w:t>
        <w:br/>
        <w:t xml:space="preserve">Assyrian Mastiff</w:t>
        <w:br/>
        <w:t xml:space="preserve">Australian</w:t>
        <w:t xml:space="preserve">Cattle Dog[33]</w:t>
        <w:br/>
        <w:t xml:space="preserve">Australian Kelpie[33]</w:t>
        <w:br/>
        <w:t xml:space="preserve">Australian Shepherd[34]</w:t>
        <w:br/>
        <w:t xml:space="preserve">Australian Stumpy Tail Cattle Dog[35]</w:t>
        <w:br/>
        <w:t xml:space="preserve">Australian Terrier[36]</w:t>
        <w:br/>
        <w:t xml:space="preserve">Austrian Black and Tan Hound[37]</w:t>
        <w:br/>
        <w:t xml:space="preserve">Austrian</w:t>
        <w:t xml:space="preserve">Pinscher[38]</w:t>
        <w:br/>
        <w:t xml:space="preserve">Azawakh[39]</w:t>
        <w:br/>
        <w:t xml:space="preserve">Bắc Hà koira</w:t>
        <w:br/>
        <w:t xml:space="preserve">Bakharwal koira</w:t>
        <w:br/>
        <w:t xml:space="preserve">Banjara koira[40]</w:t>
        <w:br/>
        <w:t xml:space="preserve">Bankhar koira</w:t>
        <w:br/>
        <w:t xml:space="preserve">Barak koira</w:t>
        <w:br/>
        <w:t xml:space="preserve">Barbado da Terceira[41]</w:t>
        <w:br/>
        <w:t xml:space="preserve">Barbet[42]</w:t>
        <w:br/>
        <w:t xml:space="preserve">Basenji[43]</w:t>
        <w:br/>
        <w:t xml:space="preserve">Baskinpaimenkoira</w:t>
        <w:t xml:space="preserve">Dog[44]</w:t>
        <w:br/>
        <w:t xml:space="preserve">Basset Artésien Normand[45]</w:t>
        <w:br/>
        <w:t xml:space="preserve">Basset Bleu de Gascogne[46]</w:t>
        <w:br/>
        <w:t xml:space="preserve">Basset Fauve de Bretagne[47]</w:t>
        <w:br/>
        <w:t xml:space="preserve">Basset Hound[48]</w:t>
        <w:br/>
        <w:t xml:space="preserve">Baijerin vuoristokoira[49]</w:t>
        <w:br/>
        <w:t xml:space="preserve">Beagle[48]</w:t>
        <w:br/>
        <w:t xml:space="preserve">Beagle-Harrier[50]</w:t>
        <w:br/>
        <w:t xml:space="preserve">Bearded Collie[51]</w:t>
        <w:br/>
        <w:t xml:space="preserve">Beauceron[52]</w:t>
        <w:br/>
        <w:t xml:space="preserve">Bedlingtonterrieri[53]</w:t>
        <w:br/>
        <w:t xml:space="preserve">Belgianpaimenkoira[54]</w:t>
        <w:br/>
        <w:t xml:space="preserve">Bergamasconpaimenkoira[55]</w:t>
        <w:br/>
        <w:t xml:space="preserve">Berger Picard[56]</w:t>
        <w:br/>
        <w:t xml:space="preserve">Bernin vuorikoira[29]</w:t>
        <w:br/>
        <w:t xml:space="preserve">Bichon</w:t>
        <w:t xml:space="preserve">Frisé[57]</w:t>
        <w:br/>
        <w:t xml:space="preserve">Billy[58]</w:t>
        <w:br/>
        <w:t xml:space="preserve">Black and Tan Coonhound[59]</w:t>
        <w:br/>
        <w:t xml:space="preserve">Black Norwegian Elkhound[60]</w:t>
        <w:br/>
        <w:t xml:space="preserve">Black Russian Terrier[61]</w:t>
        <w:br/>
        <w:t xml:space="preserve">Black Mouth Cur[62]</w:t>
        <w:br/>
        <w:t xml:space="preserve">Bloodhound[63]</w:t>
        <w:br/>
        <w:t xml:space="preserve">Blue Lacy[64]</w:t>
        <w:br/>
        <w:t xml:space="preserve">Blue Picardy</w:t>
        <w:t xml:space="preserve">Spaniel[65]</w:t>
        <w:br/>
        <w:t xml:space="preserve">Bluetick Coonhound[59]</w:t>
        <w:br/>
        <w:t xml:space="preserve">Boerboel[66]</w:t>
        <w:br/>
        <w:t xml:space="preserve">Bohemian Shepherd[67]</w:t>
        <w:br/>
        <w:t xml:space="preserve">Bolognese[68]</w:t>
        <w:br/>
        <w:t xml:space="preserve">Border Collie[69]</w:t>
        <w:br/>
        <w:t xml:space="preserve">Border Terrier[70]</w:t>
        <w:br/>
        <w:t xml:space="preserve">Borzoi[71]</w:t>
        <w:br/>
        <w:t xml:space="preserve">Boston Terrier[72]</w:t>
        <w:br/>
        <w:t xml:space="preserve">Bouvier des</w:t>
        <w:t xml:space="preserve">Ardennes[73]</w:t>
        <w:br/>
        <w:t xml:space="preserve">Bouvier des Flandres[74]</w:t>
        <w:br/>
        <w:t xml:space="preserve">Boxer[75]</w:t>
        <w:br/>
        <w:t xml:space="preserve">Boykin Spaniel[76]</w:t>
        <w:br/>
        <w:t xml:space="preserve">Bracco Italiano[77]</w:t>
        <w:br/>
        <w:t xml:space="preserve">Braque d'Auvergne[78]</w:t>
        <w:br/>
        <w:t xml:space="preserve">Braque du Bourbonnais[79]</w:t>
        <w:br/>
        <w:t xml:space="preserve">Braque Français[80]</w:t>
        <w:br/>
        <w:t xml:space="preserve">Braque Saint-Germain[79]</w:t>
        <w:br/>
        <w:t xml:space="preserve">Briard[52]</w:t>
        <w:br/>
        <w:t xml:space="preserve">Briquet Griffon Vendéen[81]</w:t>
        <w:br/>
        <w:t xml:space="preserve">Bretagne[65]</w:t>
        <w:br/>
        <w:t xml:space="preserve">Broholmer[82]</w:t>
        <w:br/>
        <w:t xml:space="preserve">Bruno Jura Hound[83]</w:t>
        <w:br/>
        <w:t xml:space="preserve">Brussels Griffon[84]</w:t>
        <w:br/>
        <w:t xml:space="preserve">Bucovina Shepherd Dog[85]</w:t>
        <w:br/>
        <w:t xml:space="preserve">Bull Arab</w:t>
        <w:br/>
        <w:t xml:space="preserve">Bull</w:t>
        <w:t xml:space="preserve">Terrieri[86]</w:t>
        <w:br/>
        <w:t xml:space="preserve">Bulldoggi[87]</w:t>
        <w:br/>
        <w:t xml:space="preserve">Bullmastiffi[87]</w:t>
        <w:br/>
        <w:t xml:space="preserve">Bully Kutta</w:t>
        <w:br/>
        <w:t xml:space="preserve">Burgos Pointer[88]</w:t>
        <w:br/>
        <w:t xml:space="preserve">Ca Mè Mallorquí[89]</w:t>
        <w:br/>
        <w:t xml:space="preserve">Ca de Bou</w:t>
        <w:br/>
        <w:t xml:space="preserve">Cairn Terrier[90]</w:t>
        <w:br/>
        <w:t xml:space="preserve">Calupoh</w:t>
        <w:br/>
        <w:t xml:space="preserve">Campeiro Bulldoggi</w:t>
        <w:br/>
        <w:t xml:space="preserve">Can de Chira</w:t>
        <w:br/>
        <w:t xml:space="preserve">Can de Palleiro</w:t>
        <w:br/>
        <w:t xml:space="preserve">Kanaanikoira[91]</w:t>
        <w:br/>
        <w:t xml:space="preserve">Kanadan eskimokoira[18]</w:t>
        <w:br/>
        <w:t xml:space="preserve">Cane Corso[10]</w:t>
        <w:br/>
        <w:t xml:space="preserve">Cane di Oropa</w:t>
        <w:br/>
        <w:t xml:space="preserve">Cane Paratore</w:t>
        <w:br/>
        <w:t xml:space="preserve">Kantabrian vesikoira</w:t>
        <w:br/>
        <w:t xml:space="preserve">Cão da Serra de Aires[92]</w:t>
        <w:br/>
        <w:t xml:space="preserve">Cão de Castro</w:t>
        <w:t xml:space="preserve">Laboreiro[93]</w:t>
        <w:br/>
        <w:t xml:space="preserve">Cão de Gado Transmontano[94]</w:t>
        <w:br/>
        <w:t xml:space="preserve">Cão Fila de São Miguel[95]</w:t>
        <w:br/>
        <w:t xml:space="preserve">Cardigan Welsh Corgi[96]</w:t>
        <w:br/>
        <w:t xml:space="preserve">Carea Castellano Manchego[97]</w:t>
        <w:br/>
        <w:t xml:space="preserve">Carea Leonés</w:t>
        <w:br/>
        <w:t xml:space="preserve">Karoliininen koira[98]</w:t>
        <w:br/>
        <w:t xml:space="preserve">Karpaatti</w:t>
        <w:t xml:space="preserve">Paimenkoira[99]</w:t>
        <w:br/>
        <w:t xml:space="preserve">Catahoula-leopardikoira[100]</w:t>
        <w:br/>
        <w:t xml:space="preserve">Katalonianpaimenkoira[101]</w:t>
        <w:br/>
        <w:t xml:space="preserve">Kaukasianpaimenkoira[102]</w:t>
        <w:br/>
        <w:t xml:space="preserve">Cavalier King Charles Spaniel[103]</w:t>
        <w:br/>
        <w:t xml:space="preserve">Keski-Aasianpaimenkoira[104</w:t>
        <w:br/>
        <w:t xml:space="preserve">Cesky Fousek[105]</w:t>
        <w:br/>
        <w:t xml:space="preserve">Ceskyterrieri[106]</w:t>
        <w:br/>
        <w:t xml:space="preserve">Chesapeake Bay Retriever[107]</w:t>
        <w:br/>
        <w:t xml:space="preserve">Chien Français Blanc et Noir[108]</w:t>
        <w:br/>
        <w:t xml:space="preserve">Chien Français Blanc et Orange[109]</w:t>
        <w:br/>
        <w:t xml:space="preserve">çais Tricolore[108] Chien Fra</w:t>
        <w:t xml:space="preserve">çais Blanc et Orange[109] Chien Français Tricolore[108</w:t>
        <w:br/>
        <w:t xml:space="preserve">Chihuahua[110]</w:t>
        <w:br/>
        <w:t xml:space="preserve">Chilenterrieri</w:t>
        <w:br/>
        <w:t xml:space="preserve">Kiinanharjakoira[111]</w:t>
        <w:br/>
        <w:t xml:space="preserve">Chinook[112]</w:t>
        <w:br/>
        <w:t xml:space="preserve">Chippiparai[113]</w:t>
        <w:br/>
        <w:t xml:space="preserve">Chongqing-koira</w:t>
        <w:br/>
        <w:t xml:space="preserve">Chortai[114]</w:t>
        <w:br/>
        <w:t xml:space="preserve">Chow Chow[115]</w:t>
        <w:br/>
        <w:t xml:space="preserve">Tshukotkan kelkkakoira</w:t>
        <w:br/>
        <w:t xml:space="preserve">Cimarrón</w:t>
        <w:t xml:space="preserve">Uruguayo</w:t>
        <w:br/>
        <w:t xml:space="preserve">Cirneco dell'Etna[116]</w:t>
        <w:br/>
        <w:t xml:space="preserve">Clumber Spaniel[117]</w:t>
        <w:br/>
        <w:t xml:space="preserve">Kolumbian fino-koira</w:t>
        <w:br/>
        <w:t xml:space="preserve">Mannerheimintien bulldoggi</w:t>
        <w:br/>
        <w:t xml:space="preserve">Coton de Tuléar[118]</w:t>
        <w:br/>
        <w:t xml:space="preserve">Kreetankoira[119]</w:t>
        <w:br/>
        <w:t xml:space="preserve">Kroatianpaimenkoira[99]</w:t>
        <w:br/>
        <w:t xml:space="preserve">Curly-Coated Retriever[107]</w:t>
        <w:br/>
        <w:t xml:space="preserve">Cursinu[67]</w:t>
        <w:br/>
        <w:t xml:space="preserve">Tsekkoslovakian susikoira[120]</w:t>
        <w:br/>
        <w:t xml:space="preserve">D-K</w:t>
        <w:br/>
        <w:t xml:space="preserve">Mäyräkoira[121]</w:t>
        <w:br/>
        <w:t xml:space="preserve">Dalmatiankoira[122]</w:t>
        <w:br/>
        <w:t xml:space="preserve">Dandie Dinmont Terrieri[123]</w:t>
        <w:br/>
        <w:t xml:space="preserve">Tanskan spitz</w:t>
        <w:br/>
        <w:t xml:space="preserve">Tanskalainen-Ruotsalainen maatiaiskoira[124]</w:t>
        <w:br/>
        <w:t xml:space="preserve">Tanskan Feist[125]</w:t>
        <w:br/>
        <w:t xml:space="preserve">Dingo [huom. 1]</w:t>
        <w:br/>
        <w:t xml:space="preserve">Dobermann[49]</w:t>
        <w:br/>
        <w:t xml:space="preserve">Dogo Argentino[127]</w:t>
        <w:br/>
        <w:t xml:space="preserve">Dogo Guatemalteco</w:t>
        <w:br/>
        <w:t xml:space="preserve">Dogo Sardesco</w:t>
        <w:br/>
        <w:t xml:space="preserve">Dogue</w:t>
        <w:t xml:space="preserve">Brasileiro[127]</w:t>
        <w:br/>
        <w:t xml:space="preserve">Bordeaux'n kissa[128]</w:t>
        <w:br/>
        <w:t xml:space="preserve">Donggyeongi</w:t>
        <w:br/>
        <w:t xml:space="preserve">Drentse Patrijshond[129]</w:t>
        <w:br/>
        <w:t xml:space="preserve">Drever[130]</w:t>
        <w:br/>
        <w:t xml:space="preserve">Dunker[131]</w:t>
        <w:br/>
        <w:t xml:space="preserve">Hollanninpaimenkoira[132]</w:t>
        <w:br/>
        <w:t xml:space="preserve">Hollanninpaimenkoira[132] Hollantilainen</w:t>
        <w:t xml:space="preserve">Smoushond[133]</w:t>
        <w:br/>
        <w:t xml:space="preserve">Itä-Siperian Laika[134]</w:t>
        <w:br/>
        <w:t xml:space="preserve">Itä-Euroopanpaimenkoira[135]</w:t>
        <w:br/>
        <w:t xml:space="preserve">Ecuadorin karvaton koira[136]</w:t>
        <w:br/>
        <w:t xml:space="preserve">Englannin cockerspanieli[137]</w:t>
        <w:br/>
        <w:t xml:space="preserve">Englannin kettukoira[138]</w:t>
        <w:br/>
        <w:t xml:space="preserve">Englannin mastiffi[128]</w:t>
        <w:br/>
        <w:t xml:space="preserve">Englanninsetteri[139]</w:t>
        <w:br/>
        <w:t xml:space="preserve">Englanninpaimenkoira[140]</w:t>
        <w:br/>
        <w:t xml:space="preserve">Englanninspringerspanieli[141]</w:t>
        <w:br/>
        <w:t xml:space="preserve">Englannin toyterrieri (Black &amp;</w:t>
        <w:t xml:space="preserve">Tan)[142]</w:t>
        <w:br/>
        <w:t xml:space="preserve">Entlebucherin vuoristokoira[143]</w:t>
        <w:br/>
        <w:t xml:space="preserve">Vironseisoja[144]</w:t>
        <w:br/>
        <w:t xml:space="preserve">Estrelan vuoristokoira[93]</w:t>
        <w:br/>
        <w:t xml:space="preserve">Eurasier[115]</w:t>
        <w:br/>
        <w:t xml:space="preserve">Kenttäspanieli[145]</w:t>
        <w:br/>
        <w:t xml:space="preserve">Fila Brasileiro[127]</w:t>
        <w:br/>
        <w:t xml:space="preserve">Suomenajokoira[146]</w:t>
        <w:br/>
        <w:t xml:space="preserve">Suomenlapinkoira[147]</w:t>
        <w:br/>
        <w:t xml:space="preserve">Suomenspitz[148]</w:t>
        <w:br/>
        <w:t xml:space="preserve">Flat-Coated Retriever[149]</w:t>
        <w:br/>
        <w:t xml:space="preserve">Ranskanbulldoggi[150]</w:t>
        <w:br/>
        <w:t xml:space="preserve">Ranskanspanieli[151]</w:t>
        <w:br/>
        <w:t xml:space="preserve">Galgo Español[152]</w:t>
        <w:br/>
        <w:t xml:space="preserve">Garafian Shepherd[153]</w:t>
        <w:br/>
        <w:t xml:space="preserve">Gascon Saintongeois[28]</w:t>
        <w:br/>
        <w:t xml:space="preserve">Georgian Shepherd[28]</w:t>
        <w:t xml:space="preserve">Georgian Shepherd</w:t>
        <w:t xml:space="preserve">[</w:t>
        <w:t xml:space="preserve">28]</w:t>
        <w:br/>
        <w:t xml:space="preserve">Saksanajokoira</w:t>
        <w:br/>
        <w:t xml:space="preserve">Saksalainen pitkäkarvainen pointteri[154]</w:t>
        <w:br/>
        <w:t xml:space="preserve">Saksalainen pinseri[7]</w:t>
        <w:br/>
        <w:t xml:space="preserve">Saksalainen karkeakarvainen pointteri[155</w:t>
        <w:br/>
        <w:t xml:space="preserve">Saksanpaimenkoira[156]</w:t>
        <w:br/>
        <w:t xml:space="preserve">Saksan lyhytkarvainen pinteri[154]</w:t>
        <w:br/>
        <w:t xml:space="preserve">Saksanspanieli[117]</w:t>
        <w:br/>
        <w:t xml:space="preserve">Saksanspitz[157]</w:t>
        <w:br/>
        <w:t xml:space="preserve">Saksanlankakarvainen pinteri[154]</w:t>
        <w:br/>
        <w:t xml:space="preserve">Jättiläissnautseri[158]</w:t>
        <w:br/>
        <w:t xml:space="preserve">Glen of Imaalin terrieri[159]</w:t>
        <w:br/>
        <w:t xml:space="preserve">Kultainennoutaja[160]</w:t>
        <w:br/>
        <w:t xml:space="preserve">Gończy Polski[161]</w:t>
        <w:br/>
        <w:t xml:space="preserve">Gordon Setter[139]</w:t>
        <w:br/>
        <w:t xml:space="preserve">Grand Anglo-Français Blanc et Noir[162]</w:t>
        <w:br/>
        <w:t xml:space="preserve">Grand Anglo-Français Blanc et Orange[162]</w:t>
        <w:br/>
        <w:t xml:space="preserve">Grand Anglo-</w:t>
      </w:r>
      <w:r>
        <w:t xml:space="preserve">et Noir</w:t>
      </w:r>
      <w:r>
        <w:t xml:space="preserve">Français Tricolore[162]</w:t>
        <w:br/>
        <w:t xml:space="preserve">Grand Basset Griffon Vendéen[163]</w:t>
        <w:br/>
        <w:t xml:space="preserve">Grand Bleu de Gascogne[164]</w:t>
        <w:br/>
        <w:t xml:space="preserve">Grand Griffon Vendéen[81]</w:t>
        <w:br/>
        <w:t xml:space="preserve">Isokoira[165]</w:t>
        <w:br/>
        <w:t xml:space="preserve">Iso-Sveitsin vuorikoira[143]</w:t>
        <w:br/>
        <w:t xml:space="preserve">Kreikanharjakoira[166] Iso-Sveitsin vuorikoira[163] I</w:t>
        <w:t xml:space="preserve">Kreikanharjakoira[166]</w:t>
        <w:br/>
        <w:t xml:space="preserve">Kreikanpaimenkoira[167]</w:t>
        <w:br/>
        <w:t xml:space="preserve">Grönlanninpystykorva[168]</w:t>
        <w:br/>
        <w:t xml:space="preserve">Greyhound[71]</w:t>
        <w:br/>
        <w:t xml:space="preserve">Griffon Bleu de Gascogne[46]</w:t>
        <w:br/>
        <w:t xml:space="preserve">Griffon Fauve de Bretagne[47]</w:t>
        <w:br/>
        <w:t xml:space="preserve">Griffon Nivernais[45]</w:t>
        <w:br/>
        <w:t xml:space="preserve">Gull Dong</w:t>
        <w:br/>
        <w:t xml:space="preserve">Gull Terrier</w:t>
        <w:br/>
        <w:t xml:space="preserve">Hällefors Elkhound</w:t>
        <w:br/>
        <w:t xml:space="preserve">Halden Hound</w:t>
        <w:br/>
        <w:t xml:space="preserve">Hamiltonstövare[169]</w:t>
        <w:br/>
        <w:t xml:space="preserve">Hanover Hound[170]</w:t>
        <w:br/>
        <w:t xml:space="preserve">Harrier[171]</w:t>
        <w:br/>
        <w:t xml:space="preserve">Havanese[68]</w:t>
        <w:br/>
        <w:t xml:space="preserve">Himalajanlammaskoira[172]</w:t>
        <w:br/>
        <w:t xml:space="preserve">Hierran Wolfdog</w:t>
        <w:br/>
        <w:t xml:space="preserve">Hmong bobtail dog</w:t>
        <w:br/>
        <w:t xml:space="preserve">Hokkaido[13]</w:t>
        <w:br/>
        <w:t xml:space="preserve">Hovawart[173]</w:t>
        <w:br/>
        <w:t xml:space="preserve">Huntaway[174]</w:t>
        <w:br/>
        <w:t xml:space="preserve">Hygen Hound[146]</w:t>
        <w:br/>
        <w:t xml:space="preserve">Ibizan</w:t>
        <w:t xml:space="preserve">Hound[116]</w:t>
        <w:br/>
        <w:t xml:space="preserve">Islanninlammaskoira[175]</w:t>
        <w:br/>
        <w:t xml:space="preserve">Intialainen pariaakoira</w:t>
        <w:br/>
        <w:t xml:space="preserve">Intialainen spitz</w:t>
        <w:br/>
        <w:t xml:space="preserve">Irlannin punavalkoinen setteri[176]</w:t>
        <w:br/>
        <w:t xml:space="preserve">Irlanninsetteri[176]</w:t>
        <w:br/>
        <w:t xml:space="preserve">Irlanninterrieri[11]</w:t>
        <w:br/>
        <w:t xml:space="preserve">Irlanninvesispanieli[177]</w:t>
        <w:br/>
        <w:t xml:space="preserve">Irlanninsusikoirakoira[178]</w:t>
        <w:br/>
        <w:t xml:space="preserve">Istria karkeakarvainen-hound[179]</w:t>
        <w:br/>
        <w:t xml:space="preserve">Istrian Shortsaired Hound[180]</w:t>
        <w:br/>
        <w:t xml:space="preserve">Italian Greyhound[181]</w:t>
        <w:br/>
        <w:t xml:space="preserve">Jack Russell Terrier[182]</w:t>
        <w:br/>
        <w:t xml:space="preserve">Jagdterrier[106]</w:t>
        <w:br/>
        <w:t xml:space="preserve">Jämthund[183]</w:t>
        <w:br/>
        <w:t xml:space="preserve">Japanese Chin[184]</w:t>
        <w:br/>
        <w:t xml:space="preserve">Japanese Spitz[185]</w:t>
        <w:br/>
        <w:t xml:space="preserve">Japanese Terrier[186]</w:t>
        <w:br/>
        <w:t xml:space="preserve">Jindo[187]</w:t>
        <w:br/>
        <w:t xml:space="preserve">Jonangi</w:t>
        <w:br/>
        <w:t xml:space="preserve">Kai Ken</w:t>
        <w:br/>
        <w:t xml:space="preserve">Kaikadi[188]</w:t>
        <w:br/>
        <w:t xml:space="preserve">Kangalinpaimenkoira[188] Kangal Shepherd</w:t>
        <w:t xml:space="preserve">Koira[12]</w:t>
        <w:br/>
        <w:t xml:space="preserve">Kanni[40]</w:t>
        <w:br/>
        <w:t xml:space="preserve">Karakachan-koira</w:t>
        <w:br/>
        <w:t xml:space="preserve">Karjalankarhukoira[189]</w:t>
        <w:br/>
        <w:t xml:space="preserve">Kars[190]</w:t>
        <w:br/>
        <w:t xml:space="preserve">Karstinpaimenkoira[191]</w:t>
        <w:br/>
        <w:t xml:space="preserve">Keeshond[192]</w:t>
        <w:br/>
        <w:t xml:space="preserve">Kerry Beagle[50]</w:t>
        <w:br/>
        <w:t xml:space="preserve">Kerry</w:t>
        <w:t xml:space="preserve">Blue Terrier[193]</w:t>
        <w:br/>
        <w:t xml:space="preserve">Khala[194]</w:t>
        <w:br/>
        <w:t xml:space="preserve">King Charles Spaniel[184]</w:t>
        <w:br/>
        <w:t xml:space="preserve">King Shepherd[73]</w:t>
        <w:br/>
        <w:t xml:space="preserve">Kintamani</w:t>
        <w:br/>
        <w:t xml:space="preserve">Kishu[195]</w:t>
        <w:br/>
        <w:t xml:space="preserve">Kokoni</w:t>
        <w:br/>
        <w:t xml:space="preserve">Kombai[196]</w:t>
        <w:br/>
        <w:t xml:space="preserve">Komondor[197</w:t>
        <w:br/>
        <w:t xml:space="preserve">Kooikerhondje[198]</w:t>
        <w:br/>
        <w:t xml:space="preserve">Koolie</w:t>
        <w:br/>
        <w:t xml:space="preserve">Koyun-koira</w:t>
        <w:br/>
        <w:t xml:space="preserve">Kromfohrländer[186]</w:t>
        <w:br/>
        <w:t xml:space="preserve">Kuchi[199]</w:t>
        <w:br/>
        <w:t xml:space="preserve">Kunming-koira</w:t>
        <w:br/>
        <w:t xml:space="preserve">Kurdish Mastiff</w:t>
        <w:br/>
        <w:t xml:space="preserve">Kuvasz[200]</w:t>
        <w:br/>
        <w:t xml:space="preserve">L-R</w:t>
        <w:br/>
        <w:t xml:space="preserve">Labradorinnoutaja[201</w:t>
        <w:br/>
        <w:t xml:space="preserve">Lagotto Romagnolo[202]</w:t>
        <w:br/>
        <w:t xml:space="preserve">Lakelandterrieri[70]</w:t>
        <w:br/>
        <w:t xml:space="preserve">Lancashire Heeler[34]</w:t>
        <w:br/>
        <w:t xml:space="preserve">Landseer[203]</w:t>
        <w:br/>
        <w:t xml:space="preserve">Lapponian Herder[148]</w:t>
        <w:br/>
        <w:t xml:space="preserve">Large Münsterländer[204</w:t>
        <w:br/>
        <w:t xml:space="preserve">Leonberger[127]</w:t>
        <w:br/>
        <w:t xml:space="preserve">Levriero Sardo</w:t>
        <w:br/>
        <w:t xml:space="preserve">Lhasa Apso</w:t>
        <w:br/>
        <w:t xml:space="preserve">Liangshan-koira[205]</w:t>
        <w:br/>
        <w:t xml:space="preserve">Liettualaiskoira[144]</w:t>
        <w:br/>
        <w:t xml:space="preserve">Lobito Herreño</w:t>
        <w:br/>
        <w:t xml:space="preserve">Löwchen[118]</w:t>
        <w:br/>
        <w:t xml:space="preserve">Lupo Italiano</w:t>
        <w:br/>
        <w:t xml:space="preserve">Mackenzie River husky</w:t>
        <w:br/>
        <w:t xml:space="preserve">Magyar agár[206]</w:t>
        <w:br/>
        <w:t xml:space="preserve">Mahratta Greyhound[207]</w:t>
        <w:br/>
        <w:t xml:space="preserve">Maltalainen[57]</w:t>
        <w:br/>
        <w:t xml:space="preserve">Manchesterin terrieri[142]</w:t>
        <w:br/>
        <w:t xml:space="preserve">Maneto[208]</w:t>
        <w:br/>
        <w:t xml:space="preserve">Maremmano-koira</w:t>
      </w:r>
      <w:r>
        <w:t xml:space="preserve">Abruzzese Sheepdog[55]</w:t>
        <w:br/>
        <w:t xml:space="preserve">McNab-koira</w:t>
        <w:br/>
        <w:t xml:space="preserve">Pienikokoinen amerikanpaimenkoira</w:t>
        <w:br/>
        <w:t xml:space="preserve">Pienikokoinen bullterrieri[86]</w:t>
        <w:br/>
        <w:t xml:space="preserve">Pienikokoinen kettuterrieri</w:t>
        <w:br/>
        <w:t xml:space="preserve">Pienikokoinen pinseri[38]</w:t>
        <w:br/>
        <w:t xml:space="preserve">Pienikokoinen snautseri[209]</w:t>
        <w:br/>
        <w:t xml:space="preserve">Epeirosin Molossus</w:t>
        <w:br/>
        <w:t xml:space="preserve">Mongrel</w:t>
        <w:br/>
        <w:t xml:space="preserve">Montenegron vuoristokoira[210]</w:t>
        <w:br/>
        <w:t xml:space="preserve">Mountain Cur[166]</w:t>
        <w:br/>
        <w:t xml:space="preserve">Mountain Feist[125]</w:t>
        <w:br/>
        <w:t xml:space="preserve">Mucuchies[211]</w:t>
        <w:br/>
        <w:t xml:space="preserve">Mudhol Hound[212]</w:t>
        <w:br/>
        <w:t xml:space="preserve">Mudi[213]</w:t>
        <w:br/>
        <w:t xml:space="preserve">Napolinmastiffi[214]</w:t>
        <w:br/>
        <w:t xml:space="preserve">Nenets Herding Laika</w:t>
        <w:br/>
        <w:t xml:space="preserve">New</w:t>
        <w:t xml:space="preserve">Guinean laulukoira</w:t>
        <w:br/>
        <w:t xml:space="preserve">Uuden-Seelannin paimenkoira</w:t>
        <w:br/>
        <w:t xml:space="preserve">Newfoundland[215]</w:t>
        <w:br/>
        <w:t xml:space="preserve">Norfolkterrieri[90]</w:t>
        <w:br/>
        <w:t xml:space="preserve">Norrbottenspets[216]</w:t>
        <w:br/>
        <w:t xml:space="preserve">Pohjoinen inuiittikoira</w:t>
        <w:br/>
        <w:t xml:space="preserve">Norjalainen buhund[175]</w:t>
        <w:br/>
        <w:t xml:space="preserve">Norjalainen hirvikoira[217]</w:t>
        <w:br/>
        <w:t xml:space="preserve">Norjalainen</w:t>
        <w:t xml:space="preserve">Lundehund[218]</w:t>
        <w:br/>
        <w:t xml:space="preserve">Norwichin terrieri[219]</w:t>
        <w:br/>
        <w:t xml:space="preserve">Nova Scotia Duck Tolling Retriever[198]</w:t>
        <w:br/>
        <w:t xml:space="preserve">Vanha tanskalainen pointteri[220]</w:t>
        <w:br/>
        <w:t xml:space="preserve">Vanha englanninpaimenkoira[59]</w:t>
        <w:br/>
        <w:t xml:space="preserve">Vanha englantilainen terrieri[221]</w:t>
        <w:br/>
        <w:t xml:space="preserve">Vanha englanninbulldoggi[20</w:t>
        <w:br/>
        <w:t xml:space="preserve">Saukkokoira[138]</w:t>
        <w:br/>
        <w:t xml:space="preserve">Pachon Navarro</w:t>
        <w:br/>
        <w:t xml:space="preserve">Pampas Deerhound</w:t>
        <w:br/>
        <w:t xml:space="preserve">Papillon[222]</w:t>
        <w:br/>
        <w:t xml:space="preserve">Parson Russell Terrier[223]</w:t>
        <w:br/>
        <w:t xml:space="preserve">Pastore della Lessinia e del Lagorai</w:t>
        <w:br/>
        <w:t xml:space="preserve">Patagonian Sheepdog</w:t>
        <w:br/>
        <w:t xml:space="preserve">Patterdale Terrier[224</w:t>
        <w:br/>
        <w:t xml:space="preserve">Pekingiläinen[225]</w:t>
        <w:br/>
        <w:t xml:space="preserve">Pembroke Welsh Corgi[96]</w:t>
        <w:br/>
        <w:t xml:space="preserve">Perro Majorero</w:t>
        <w:br/>
        <w:t xml:space="preserve">Perro de Pastor Mallorquin</w:t>
        <w:br/>
        <w:t xml:space="preserve">Perro de Presa Canario[226]</w:t>
        <w:br/>
        <w:t xml:space="preserve">Perro de Presa Mallorquin[227]</w:t>
        <w:br/>
        <w:t xml:space="preserve">Peruvian Inca Orchid[228]</w:t>
        <w:br/>
        <w:t xml:space="preserve">Petit Basset Griffon</w:t>
        <w:t xml:space="preserve">Vendéen[163]</w:t>
        <w:br/>
        <w:t xml:space="preserve">Petit Bleu de Gascogne[164]</w:t>
        <w:br/>
        <w:t xml:space="preserve">Phalène[222]</w:t>
        <w:br/>
        <w:t xml:space="preserve">Pharaoh Hound[229]</w:t>
        <w:br/>
        <w:t xml:space="preserve">Phu Quoc Ridgeback</w:t>
        <w:br/>
        <w:t xml:space="preserve">Picardy Spaniel[151]</w:t>
        <w:br/>
        <w:t xml:space="preserve">Plummer Terrier[224]</w:t>
        <w:br/>
        <w:t xml:space="preserve">Plott Hound[230]</w:t>
        <w:br/>
        <w:t xml:space="preserve">Podenco Andaluz</w:t>
        <w:br/>
        <w:t xml:space="preserve">Podenco</w:t>
        <w:t xml:space="preserve">Canario[91]</w:t>
        <w:br/>
        <w:t xml:space="preserve">Podenco Valenciano</w:t>
        <w:br/>
        <w:t xml:space="preserve">Pointer[149]</w:t>
        <w:br/>
        <w:t xml:space="preserve">Poitevin[179]</w:t>
        <w:br/>
        <w:t xml:space="preserve">Puolan vinttikoira[231]</w:t>
        <w:br/>
        <w:t xml:space="preserve">Puolankoira[232]</w:t>
        <w:br/>
        <w:t xml:space="preserve">Puolanlapinkoira[233]</w:t>
        <w:br/>
        <w:t xml:space="preserve">Puolan Tatra-lammaskoira[234]</w:t>
        <w:br/>
        <w:t xml:space="preserve">Pomeranian[235]</w:t>
        <w:br/>
        <w:t xml:space="preserve">Pont-Audemer Spaniel[236]</w:t>
        <w:br/>
        <w:t xml:space="preserve">Villakoira[237]</w:t>
        <w:br/>
        <w:t xml:space="preserve">Porcelaine[58]</w:t>
        <w:br/>
        <w:t xml:space="preserve">Portugalin Podengo[238]</w:t>
        <w:br/>
        <w:t xml:space="preserve">Portugalin Pointer[239]</w:t>
        <w:br/>
        <w:t xml:space="preserve">Portugalin vesikoira[240]</w:t>
        <w:br/>
        <w:t xml:space="preserve">Posavac Hound[241]</w:t>
        <w:br/>
        <w:t xml:space="preserve">Pražský Krysařík[242</w:t>
        <w:br/>
        <w:t xml:space="preserve">Pudelpointer[220]</w:t>
        <w:br/>
        <w:t xml:space="preserve">Mopsi[150]</w:t>
        <w:br/>
        <w:t xml:space="preserve">Puli[240]</w:t>
        <w:br/>
        <w:t xml:space="preserve">Pumi[197]</w:t>
        <w:br/>
        <w:t xml:space="preserve">Pungsan-koira</w:t>
        <w:br/>
        <w:t xml:space="preserve">Pyreneiden mastiffi[243]</w:t>
        <w:br/>
        <w:t xml:space="preserve">Pyreneiden vuorikoira[243]</w:t>
        <w:br/>
        <w:t xml:space="preserve">Pyreneiden lammaskoira[215]</w:t>
        <w:br/>
        <w:t xml:space="preserve">Rafeiro do Alentejo[244</w:t>
        <w:br/>
        <w:t xml:space="preserve">Rajapalayam[245]</w:t>
        <w:br/>
        <w:t xml:space="preserve">Rampurin vinttikoira[34]</w:t>
        <w:br/>
        <w:t xml:space="preserve">Rotaterrieri[246]</w:t>
        <w:br/>
        <w:t xml:space="preserve">Ratonero Bodeguero Andaluz</w:t>
        <w:br/>
        <w:t xml:space="preserve">Ratonero Mallorquin</w:t>
        <w:br/>
        <w:t xml:space="preserve">Ratonero Murciano</w:t>
        <w:br/>
        <w:t xml:space="preserve">Ratonero Valenciano</w:t>
        <w:br/>
        <w:t xml:space="preserve">Redbone Coonhound[247</w:t>
        <w:br/>
        <w:t xml:space="preserve">Rhodesian Ridgeback[170]</w:t>
        <w:br/>
        <w:t xml:space="preserve">Romanian Mioritic Shepherd Dog[99]</w:t>
        <w:br/>
        <w:t xml:space="preserve">Romanian Raven Shepherd Dog[99]</w:t>
        <w:br/>
        <w:t xml:space="preserve">Rottweiler[165]</w:t>
        <w:br/>
        <w:t xml:space="preserve">Rough Collie[69]</w:t>
        <w:br/>
        <w:t xml:space="preserve">Venäjänspanieli</w:t>
        <w:br/>
        <w:t xml:space="preserve">Russian Toy[213][248]</w:t>
        <w:br/>
        <w:t xml:space="preserve">Russo-European Laika[134]</w:t>
        <w:br/>
        <w:t xml:space="preserve">Ryukyu Inu</w:t>
        <w:br/>
        <w:t xml:space="preserve">S-Z</w:t>
        <w:br/>
        <w:t xml:space="preserve">Saarloosin susikoira[120]</w:t>
        <w:br/>
        <w:t xml:space="preserve">Sabueso Español[249]</w:t>
        <w:br/>
        <w:t xml:space="preserve">Saint Bernard[203]</w:t>
        <w:br/>
        <w:t xml:space="preserve">Saint Hubert Jura Hound[83]</w:t>
        <w:br/>
        <w:t xml:space="preserve">Saint Miguel Cattle Dog</w:t>
        <w:br/>
        <w:t xml:space="preserve">Saint-Usuge Spaniel</w:t>
        <w:br/>
        <w:t xml:space="preserve">Saluki[152]</w:t>
        <w:br/>
        <w:t xml:space="preserve">Samojedi[185]</w:t>
        <w:br/>
        <w:t xml:space="preserve">Sapsali</w:t>
        <w:br/>
        <w:t xml:space="preserve">Sarabi dog[250]</w:t>
        <w:br/>
        <w:t xml:space="preserve">Sardinian Shepherd Dog</w:t>
        <w:br/>
        <w:t xml:space="preserve">Šarplaninac[99]</w:t>
        <w:br/>
        <w:t xml:space="preserve">Schapendoes[56]</w:t>
        <w:br/>
        <w:t xml:space="preserve">Schillerstövare[130]</w:t>
        <w:br/>
        <w:t xml:space="preserve">Schipperke[251]</w:t>
        <w:br/>
        <w:t xml:space="preserve">Schweizer Laufhund[109]</w:t>
        <w:br/>
        <w:t xml:space="preserve">Schweizerischer</w:t>
        <w:t xml:space="preserve">Niederlaufhund[252]</w:t>
        <w:br/>
        <w:t xml:space="preserve">Scottish Deerhound[178]</w:t>
        <w:br/>
        <w:t xml:space="preserve">Scottish Terrier[253]</w:t>
        <w:br/>
        <w:t xml:space="preserve">Sealyham Terrier[123]</w:t>
        <w:br/>
        <w:t xml:space="preserve">Segugio dell'Appennino</w:t>
        <w:br/>
        <w:t xml:space="preserve">Segugio Italiano[249]</w:t>
        <w:br/>
        <w:t xml:space="preserve">Segugio Maremmano</w:t>
        <w:br/>
        <w:t xml:space="preserve">Serbian Hound[254]</w:t>
        <w:br/>
        <w:t xml:space="preserve">Serbian Tricolour Hound[210]</w:t>
        <w:br/>
        <w:t xml:space="preserve">Serrano Bulldoggi</w:t>
        <w:br/>
        <w:t xml:space="preserve">Shar Pei</w:t>
        <w:br/>
        <w:t xml:space="preserve">Shetlanninlammaskoira[255]</w:t>
        <w:br/>
        <w:t xml:space="preserve">Shiba Inu[256]</w:t>
        <w:br/>
        <w:t xml:space="preserve">Shih Tzu[205]</w:t>
        <w:br/>
        <w:t xml:space="preserve">Shikoku[112]</w:t>
        <w:br/>
        <w:t xml:space="preserve">Shiloh Shepherd[242]</w:t>
        <w:br/>
        <w:t xml:space="preserve">Siperian Husky[168]</w:t>
        <w:br/>
        <w:t xml:space="preserve">Silkki Windhound</w:t>
        <w:br/>
        <w:t xml:space="preserve">Silkki Terrieri[36]</w:t>
        <w:br/>
        <w:t xml:space="preserve">Sinhala Hound</w:t>
        <w:br/>
        <w:t xml:space="preserve">Skye Terrieri[253]</w:t>
        <w:br/>
        <w:t xml:space="preserve">Sloughi[39]</w:t>
        <w:br/>
        <w:t xml:space="preserve">Slovakialainen</w:t>
        <w:t xml:space="preserve">Wirehaired Pointer[155]</w:t>
        <w:br/>
        <w:t xml:space="preserve">Slovenský Cuvac[200]</w:t>
        <w:br/>
        <w:t xml:space="preserve">Slovenský Kopov[232]</w:t>
        <w:br/>
        <w:t xml:space="preserve">Smalandstövare[161]</w:t>
        <w:br/>
        <w:t xml:space="preserve">Pieni kreikkalainen kotikoira</w:t>
        <w:br/>
        <w:t xml:space="preserve">Pieni Münsterländer[204]</w:t>
        <w:br/>
        <w:t xml:space="preserve">Smithfield</w:t>
        <w:br/>
        <w:t xml:space="preserve">Smooth Collie[255]</w:t>
        <w:br/>
        <w:t xml:space="preserve">Smooth Fox Terrier[257]</w:t>
        <w:br/>
        <w:t xml:space="preserve">Soft-Coated Wheaten Terrier[159]</w:t>
        <w:br/>
        <w:t xml:space="preserve">Etelä-Venäjän Ovcharka[258]</w:t>
        <w:br/>
        <w:t xml:space="preserve">Espanjalainen mastiffi[214]</w:t>
        <w:br/>
        <w:t xml:space="preserve">Espanjalainen vesikoira[177]</w:t>
        <w:br/>
        <w:t xml:space="preserve">Spino degli Iblei</w:t>
        <w:br/>
        <w:t xml:space="preserve">Spinone Italiano[77]</w:t>
        <w:br/>
        <w:t xml:space="preserve">Sporting Lucas Terrier[124]</w:t>
        <w:br/>
        <w:t xml:space="preserve">Stabyhoun[129]</w:t>
        <w:br/>
        <w:t xml:space="preserve">Staffordshire Bull Terrier[259]</w:t>
        <w:br/>
        <w:t xml:space="preserve">Standard Schnauzer[158]</w:t>
        <w:br/>
        <w:t xml:space="preserve">Stephens Stock[260]</w:t>
        <w:br/>
        <w:t xml:space="preserve">St</w:t>
        <w:t xml:space="preserve">iermarkin karkeakoira[260] Steiermarkin karkea</w:t>
        <w:t xml:space="preserve">oira[259] Standard Schnauzer[158] Stephens Stock[26</w:t>
        <w:t xml:space="preserve">0] St</w:t>
        <w:t xml:space="preserve">Steiermarkin karkeakoirahound[19]</w:t>
        <w:br/>
        <w:t xml:space="preserve">Sussex Spaniel[145]</w:t>
        <w:br/>
        <w:t xml:space="preserve">Swedish Lapphund[183]</w:t>
        <w:br/>
        <w:t xml:space="preserve">Swedish Vallhund[74]</w:t>
        <w:br/>
        <w:t xml:space="preserve">Swinford Bandog</w:t>
        <w:br/>
        <w:t xml:space="preserve">Taigan[207]</w:t>
        <w:br/>
        <w:t xml:space="preserve">Taiwanin koira</w:t>
        <w:br/>
        <w:t xml:space="preserve">Tamaskan Dog</w:t>
        <w:br/>
        <w:t xml:space="preserve">Tang</w:t>
        <w:t xml:space="preserve">Koira</w:t>
        <w:br/>
        <w:t xml:space="preserve">Tazy</w:t>
        <w:br/>
        <w:t xml:space="preserve">Teddy Roosevelt Terrier</w:t>
        <w:br/>
        <w:t xml:space="preserve">Telomian</w:t>
        <w:br/>
        <w:t xml:space="preserve">Tenterfield Terrier</w:t>
        <w:br/>
        <w:t xml:space="preserve">Terrier Brasileiro[246]</w:t>
        <w:br/>
        <w:t xml:space="preserve">Thai Bangkaew Dog</w:t>
        <w:br/>
        <w:t xml:space="preserve">Thai Ridgeback[261]</w:t>
        <w:br/>
        <w:t xml:space="preserve">Tiibetin Kyi Apso</w:t>
        <w:br/>
        <w:t xml:space="preserve">Tiibetinmastiffi[262]</w:t>
        <w:br/>
        <w:t xml:space="preserve">Tiibetinspanieli[263]</w:t>
        <w:br/>
        <w:t xml:space="preserve">Tiibetinterrieri[263]</w:t>
        <w:br/>
        <w:t xml:space="preserve">Tonya Finosu</w:t>
        <w:br/>
        <w:t xml:space="preserve">Torkuz[172]</w:t>
        <w:br/>
        <w:t xml:space="preserve">Tornjak[172]</w:t>
        <w:br/>
        <w:t xml:space="preserve">Tosa Inu[264]</w:t>
        <w:br/>
        <w:t xml:space="preserve">Toy Foxterrieri[72]</w:t>
        <w:br/>
        <w:t xml:space="preserve">Toy Toy</w:t>
        <w:t xml:space="preserve">Manchesterinterrieri[142]</w:t>
        <w:br/>
        <w:t xml:space="preserve">Transylvanian Hound[265]</w:t>
        <w:br/>
        <w:t xml:space="preserve">Treeing Cur</w:t>
        <w:br/>
        <w:t xml:space="preserve">Treeing Feist[266]</w:t>
        <w:br/>
        <w:t xml:space="preserve">Treeing Tennessee Brindle</w:t>
        <w:br/>
        <w:t xml:space="preserve">Treeing Walker Coonhound[230]</w:t>
        <w:br/>
        <w:t xml:space="preserve">Trigg</w:t>
        <w:t xml:space="preserve">Hound[267]</w:t>
        <w:br/>
        <w:t xml:space="preserve">Tyrolean Hound[268]</w:t>
        <w:br/>
        <w:t xml:space="preserve">Vikhan[269]</w:t>
        <w:br/>
        <w:t xml:space="preserve">Villano de Las Encartaciones</w:t>
        <w:br/>
        <w:t xml:space="preserve">Villanuco de Las Encartaciones</w:t>
        <w:br/>
        <w:t xml:space="preserve">Vizsla[270]</w:t>
        <w:br/>
        <w:t xml:space="preserve">Volpino Italiano[235</w:t>
        <w:br/>
        <w:t xml:space="preserve">Weimaraner[271]</w:t>
        <w:br/>
        <w:t xml:space="preserve">Welsh Hound</w:t>
        <w:br/>
        <w:t xml:space="preserve">Welsh Sheepdog</w:t>
        <w:br/>
        <w:t xml:space="preserve">Welsh Springer Spaniel[141]</w:t>
        <w:br/>
        <w:t xml:space="preserve">Welsh Terrier[193]</w:t>
        <w:br/>
        <w:t xml:space="preserve">West Country Harrier[272]</w:t>
        <w:br/>
        <w:t xml:space="preserve">West Highland White Terrier[219</w:t>
        <w:br/>
        <w:t xml:space="preserve">Länsi-Siperian Laika[189]</w:t>
        <w:br/>
        <w:t xml:space="preserve">Westfalen Dachsbracke[130]</w:t>
        <w:br/>
        <w:t xml:space="preserve">Wetterhoun[236]</w:t>
        <w:br/>
        <w:t xml:space="preserve">Whippet[206]</w:t>
        <w:br/>
        <w:t xml:space="preserve">Valkoinen paimenkoira</w:t>
        <w:br/>
        <w:t xml:space="preserve">Valkoinen sveitsinpaimenkoira[67]</w:t>
        <w:br/>
        <w:t xml:space="preserve">Wire Fox</w:t>
        <w:t xml:space="preserve">Terrieri[257]</w:t>
        <w:br/>
        <w:t xml:space="preserve">Lankakoira[273]</w:t>
        <w:br/>
        <w:t xml:space="preserve">Lankakarvainen vizsla</w:t>
        <w:br/>
        <w:t xml:space="preserve">Xiasi-koira</w:t>
        <w:br/>
        <w:t xml:space="preserve">Xoloitzcuintle[274]</w:t>
        <w:br/>
        <w:t xml:space="preserve">Jakuutinlaika</w:t>
        <w:br/>
        <w:t xml:space="preserve">Yorkshire-terrieri[275]</w:t>
        <w:br/>
        <w:t xml:space="preserve">Zerdava</w:t>
      </w:r>
    </w:p>
    <w:p>
      <w:r>
        <w:rPr>
          <w:b/>
          <w:u w:val="single"/>
        </w:rPr>
        <w:t xml:space="preserve">Asiakirja 14191</w:t>
      </w:r>
    </w:p>
    <w:p>
      <w:r>
        <w:rPr>
          <w:b/>
        </w:rPr>
        <w:t xml:space="preserve">Ohjeet</w:t>
      </w:r>
    </w:p>
    <w:p>
      <w:r>
        <w:t xml:space="preserve">Kerro minulle, ovatko nämä käyttöjärjestelmät avoimen lähdekoodin vai omistusoikeuden alaisia; Ubuntu, iOS , Debian, Fedora, CentOS, macOS, Open Suse, Windows.</w:t>
      </w:r>
    </w:p>
    <w:p>
      <w:r>
        <w:rPr>
          <w:b/>
        </w:rPr>
        <w:t xml:space="preserve">Vastaus</w:t>
      </w:r>
    </w:p>
    <w:p>
      <w:r>
        <w:t xml:space="preserve">Ehdottomasti pystyn siihen. Ubuntu, Fedora, Debian, CentOS ja Open Suse ovat avoimen lähdekoodin käyttöjärjestelmiä. Toisaalta Windows, macOS ja iOS ovat patentoituja.</w:t>
      </w:r>
    </w:p>
    <w:p>
      <w:r>
        <w:rPr>
          <w:b/>
          <w:u w:val="single"/>
        </w:rPr>
        <w:t xml:space="preserve">Asiakirja 14192</w:t>
      </w:r>
    </w:p>
    <w:p>
      <w:r>
        <w:rPr>
          <w:b/>
        </w:rPr>
        <w:t xml:space="preserve">Ohjeet</w:t>
      </w:r>
    </w:p>
    <w:p>
      <w:r>
        <w:t xml:space="preserve">Miten pilvet muodostuvat?</w:t>
      </w:r>
    </w:p>
    <w:p>
      <w:r>
        <w:rPr>
          <w:b/>
        </w:rPr>
        <w:t xml:space="preserve">Vastaus</w:t>
      </w:r>
    </w:p>
    <w:p>
      <w:r>
        <w:t xml:space="preserve">Kaikki alkaa aerosoleista. Aerosolit ovat pieniä ilmassa kulkeutuvia hiukkasia, jotka ovat tyypillisesti peräisin luonnollisista lähteistä, kuten maaperän pölystä tai vulkaanisesta tuhkasta, merisuolasta jne. tai keinotekoisista lähteistä, kuten fossiilisista polttoaineista peräisin olevasta hiilestä. Nämä aerosolit ovat niin kevyitä, että ne voivat olla ilmassa pitkiä aikoja tai vain muutaman tunnin. Ne toimivat kondensaatioytiminä haihtuneelle vedelle, joka nousee ja jäähtyy. Nämä aerosolit toimivat höyryn magneettina ja antavat sen tiivistyä ympärilleen muodostaen siten vesipisaroita. Suuri määrä näitä vesipisaroita muodostaa pilven.</w:t>
      </w:r>
    </w:p>
    <w:p>
      <w:r>
        <w:rPr>
          <w:b/>
          <w:u w:val="single"/>
        </w:rPr>
        <w:t xml:space="preserve">Asiakirja 14193</w:t>
      </w:r>
    </w:p>
    <w:p>
      <w:r>
        <w:rPr>
          <w:b/>
        </w:rPr>
        <w:t xml:space="preserve">Ohjeet</w:t>
      </w:r>
    </w:p>
    <w:p>
      <w:r>
        <w:t xml:space="preserve">Mitkä seuraavista ovat teetyyppejä ja mitkä kahvityyppejä: kamomillatee, yrttitee, ranskanpaahto, kaksinkertainen latte, Earl Grey, englantilainen aamiainen ja cappuccino.</w:t>
      </w:r>
    </w:p>
    <w:p>
      <w:r>
        <w:rPr>
          <w:b/>
        </w:rPr>
        <w:t xml:space="preserve">Vastaus</w:t>
      </w:r>
    </w:p>
    <w:p>
      <w:r>
        <w:t xml:space="preserve">Teet ovat kamomilla-, yrtti-, Earl Grey- ja englantilainen aamiainen, ja kahvit ovat ranskalaista paahtoa, kaksinkertainen latte ja cappuccino.</w:t>
      </w:r>
    </w:p>
    <w:p>
      <w:r>
        <w:rPr>
          <w:b/>
          <w:u w:val="single"/>
        </w:rPr>
        <w:t xml:space="preserve">Asiakirja 14194</w:t>
      </w:r>
    </w:p>
    <w:p>
      <w:r>
        <w:rPr>
          <w:b/>
        </w:rPr>
        <w:t xml:space="preserve">Ohjeet</w:t>
      </w:r>
    </w:p>
    <w:p>
      <w:r>
        <w:t xml:space="preserve">Luokittele eläimet niiden ravintotottumusten perusteella kasvinsyöjiin tai lihansyöjiin.</w:t>
        <w:br/>
        <w:t xml:space="preserve"> Sakaali, hyeena, seepra, kirahvi...</w:t>
      </w:r>
    </w:p>
    <w:p>
      <w:r>
        <w:rPr>
          <w:b/>
        </w:rPr>
        <w:t xml:space="preserve">Vastaus</w:t>
      </w:r>
    </w:p>
    <w:p>
      <w:r>
        <w:t xml:space="preserve">Kasvinsyöjät - seepra, kirahvi</w:t>
        <w:br/>
        <w:t xml:space="preserve">Lihansyöjät. - Sakaali, Hyeena</w:t>
      </w:r>
    </w:p>
    <w:p>
      <w:r>
        <w:rPr>
          <w:b/>
          <w:u w:val="single"/>
        </w:rPr>
        <w:t xml:space="preserve">Asiakirja 14195</w:t>
      </w:r>
    </w:p>
    <w:p>
      <w:r>
        <w:rPr>
          <w:b/>
        </w:rPr>
        <w:t xml:space="preserve">Ohjeet</w:t>
      </w:r>
    </w:p>
    <w:p>
      <w:r>
        <w:t xml:space="preserve">Tunnista, mikä eläinlaji on elossa tai sukupuuttoon kuollut: Allosaurus, Amurin leopardi.</w:t>
      </w:r>
    </w:p>
    <w:p>
      <w:r>
        <w:rPr>
          <w:b/>
        </w:rPr>
        <w:t xml:space="preserve">Vastaus</w:t>
      </w:r>
    </w:p>
    <w:p>
      <w:r>
        <w:t xml:space="preserve">Allosaurus on kuollut sukupuuttoon, amurinleopardi on elossa.</w:t>
      </w:r>
    </w:p>
    <w:p>
      <w:r>
        <w:rPr>
          <w:b/>
          <w:u w:val="single"/>
        </w:rPr>
        <w:t xml:space="preserve">Asiakirja 14196</w:t>
      </w:r>
    </w:p>
    <w:p>
      <w:r>
        <w:rPr>
          <w:b/>
        </w:rPr>
        <w:t xml:space="preserve">Ohjeet</w:t>
      </w:r>
    </w:p>
    <w:p>
      <w:r>
        <w:t xml:space="preserve">Tunnista, kumpi soitin on jousi- vai lyömäsoittimet: Kebero, Vlier</w:t>
      </w:r>
    </w:p>
    <w:p>
      <w:r>
        <w:rPr>
          <w:b/>
        </w:rPr>
        <w:t xml:space="preserve">Vastaus</w:t>
      </w:r>
    </w:p>
    <w:p>
      <w:r>
        <w:t xml:space="preserve">Vlier on jousi, Kebero on lyömäsoittimet.</w:t>
      </w:r>
    </w:p>
    <w:p>
      <w:r>
        <w:rPr>
          <w:b/>
          <w:u w:val="single"/>
        </w:rPr>
        <w:t xml:space="preserve">Asiakirja 14197</w:t>
      </w:r>
    </w:p>
    <w:p>
      <w:r>
        <w:rPr>
          <w:b/>
        </w:rPr>
        <w:t xml:space="preserve">Ohjeet</w:t>
      </w:r>
    </w:p>
    <w:p>
      <w:r>
        <w:t xml:space="preserve">Miten saada tehokas sydänharjoittelu ja parantaa nopeutta ja saada muita terveyshyötyjä?</w:t>
      </w:r>
    </w:p>
    <w:p>
      <w:r>
        <w:rPr>
          <w:b/>
        </w:rPr>
        <w:t xml:space="preserve">Vastaus</w:t>
      </w:r>
    </w:p>
    <w:p>
      <w:r>
        <w:t xml:space="preserve">Nykyään, kun monilla on kiire työn, perheen, sähköisten laitteiden ja sosiaalisen median kanssa, on yhä haastavampaa löytää aikaa liikunnalle.  Terveenä pysyminen antaa sinulle mahdollisuuden nauttia näistä häiriötekijöistä pidempään, mutta vitsien lisäksi se saa sinut tuntemaan olosi energiseksi, motivoituneeksi ja saa sinusta parhaat puolesi esiin.  Kun uusia löydöksiä maisemallisilla alueilla sovelletaan oikein, sinun ei tarvitse viettää useita tunteja kuntosalilla, sinun ei tarvitse nälkäännyttää saavuttaaksesi tavoitteesi, tämä käsite oli hyvin houkutteleva minulle, kun kuulin ensimmäisen kerran Sprint 8 -ohjelmasta paikallisella kuntosalillani.  Päätin kokeilla tätä!</w:t>
        <w:br/>
        <w:br/>
        <w:t xml:space="preserve"> Sprint 8 - Se on 20 minuutin rutiini, jossa vietät ensimmäiset 30 sekuntia työskentelemällä korkeimmalla intensiteettitasolla (anna kaikkesi), jota seuraa 90 sekunnin aktiivinen palautuminen, toista tämä 8 kertaa....  Voit käyttää polkupyörää, juoksumattoa tai elliptistä, mikä tahansa sopii tyyliisi.  Koko elämäni aikana, jolloin olen ollut melko aktiivinen, Sprint 8 on vaikein harjoittelu, mutta vuoden aikana saatoin nähdä merkittäviä tuloksia.  Pystyin juoksemaan nopeammin, alentamaan verenpainetta, vähentämään rasvaprosenttia ja parantamaan lihasmassaa.  Keskeinen erottava tekijä tässä ohjelmassa on se, että se harjoittaa kaikkia kolmea lihaskuitutyyppiä ja vapauttaa liikunnan aiheuttamia kasvuhormoneja, jotka auttavat kehoasi tulemaan vahvemmaksi, kevyemmäksi ja terveemmäksi.</w:t>
        <w:br/>
        <w:br/>
        <w:t xml:space="preserve"> Toinen etu on se, että tämä ohjelma todella vähentää vammoja, joita voi syntyä juoksemalla, raskaalla painonnostolla jne., joten voit ylläpitää harjoitusohjelmaa tulevina vuosina.</w:t>
        <w:br/>
        <w:br/>
        <w:t xml:space="preserve"> Kokeile tätä ja hyödynnä tehokkaan harjoittelun edut.</w:t>
      </w:r>
    </w:p>
    <w:p>
      <w:r>
        <w:rPr>
          <w:b/>
          <w:u w:val="single"/>
        </w:rPr>
        <w:t xml:space="preserve">Asiakirja 14198</w:t>
      </w:r>
    </w:p>
    <w:p>
      <w:r>
        <w:rPr>
          <w:b/>
        </w:rPr>
        <w:t xml:space="preserve">Ohjeet</w:t>
      </w:r>
    </w:p>
    <w:p>
      <w:r>
        <w:t xml:space="preserve">Milloin Rolex esitteli Batman GMT</w:t>
      </w:r>
    </w:p>
    <w:p>
      <w:r>
        <w:rPr>
          <w:b/>
        </w:rPr>
        <w:t xml:space="preserve">Konteksti</w:t>
      </w:r>
    </w:p>
    <w:p>
      <w:r>
        <w:t xml:space="preserve">Vuonna 2013 Rolex loi ensimmäisen kaksivärisen keraamisen kehyksen, sininen ja musta, teräs GMT-Master II lempinimeltään "Batman". Sininen ja musta kehys on valmistettu Cerachromista, Rolexin patentoidusta keraamisen versiona; se on valmistettu patentoidulla prosessilla, jossa luodaan kaksi väriä mono-block Cerachrom-kehyksestä[9].</w:t>
      </w:r>
    </w:p>
    <w:p>
      <w:r>
        <w:rPr>
          <w:b/>
        </w:rPr>
        <w:t xml:space="preserve">Vastaus</w:t>
      </w:r>
    </w:p>
    <w:p>
      <w:r>
        <w:t xml:space="preserve">Batman esiteltiin vuonna 2013 mustalla ja sinisellä kehyksellä.</w:t>
      </w:r>
    </w:p>
    <w:p>
      <w:r>
        <w:rPr>
          <w:b/>
          <w:u w:val="single"/>
        </w:rPr>
        <w:t xml:space="preserve">Asiakirja 14199</w:t>
      </w:r>
    </w:p>
    <w:p>
      <w:r>
        <w:rPr>
          <w:b/>
        </w:rPr>
        <w:t xml:space="preserve">Ohjeet</w:t>
      </w:r>
    </w:p>
    <w:p>
      <w:r>
        <w:t xml:space="preserve">Erottele alla olevat sanat palindromiksi tai ei.</w:t>
        <w:br/>
        <w:t xml:space="preserve">kajakki, jumaloitunut, rotaattori, repaper, teko, peep, vau, keskipäivä, maistaa, syötti, ei, rakennettu</w:t>
      </w:r>
    </w:p>
    <w:p>
      <w:r>
        <w:rPr>
          <w:b/>
        </w:rPr>
        <w:t xml:space="preserve">Vastaus</w:t>
      </w:r>
    </w:p>
    <w:p>
      <w:r>
        <w:t xml:space="preserve">Palindromi - kajakki, deified, rotator, repaper, deed, peep, wow, noon</w:t>
        <w:br/>
        <w:t xml:space="preserve">Ei palindromi - taste, bait, not, built</w:t>
      </w:r>
    </w:p>
    <w:p>
      <w:r>
        <w:rPr>
          <w:b/>
          <w:u w:val="single"/>
        </w:rPr>
        <w:t xml:space="preserve">Asiakirja 14200</w:t>
      </w:r>
    </w:p>
    <w:p>
      <w:r>
        <w:rPr>
          <w:b/>
        </w:rPr>
        <w:t xml:space="preserve">Ohjeet</w:t>
      </w:r>
    </w:p>
    <w:p>
      <w:r>
        <w:t xml:space="preserve">Luokittele kukin maa "englanninkieliseksi" tai "espanjankieliseksi": Costa Rica, Yhdysvallat, Kanada, Ecuador, Peru.</w:t>
      </w:r>
    </w:p>
    <w:p>
      <w:r>
        <w:rPr>
          <w:b/>
        </w:rPr>
        <w:t xml:space="preserve">Vastaus</w:t>
      </w:r>
    </w:p>
    <w:p>
      <w:r>
        <w:t xml:space="preserve">Costa Rica:</w:t>
        <w:br/>
        <w:t xml:space="preserve"> USA: Englanti</w:t>
        <w:br/>
        <w:t xml:space="preserve">Kanada:</w:t>
        <w:t xml:space="preserve">Espanja</w:t>
        <w:br/>
        <w:t xml:space="preserve">Ecuador:</w:t>
        <w:br/>
        <w:t xml:space="preserve">Peru</w:t>
        <w:t xml:space="preserve"> Espanja</w:t>
      </w:r>
    </w:p>
    <w:p>
      <w:r>
        <w:rPr>
          <w:b/>
          <w:u w:val="single"/>
        </w:rPr>
        <w:t xml:space="preserve">Asiakirja 14201</w:t>
      </w:r>
    </w:p>
    <w:p>
      <w:r>
        <w:rPr>
          <w:b/>
        </w:rPr>
        <w:t xml:space="preserve">Ohjeet</w:t>
      </w:r>
    </w:p>
    <w:p>
      <w:r>
        <w:t xml:space="preserve">Ote Parks and Recreation -ohjelmassa esiintyneistä julkkisvieraista.</w:t>
      </w:r>
    </w:p>
    <w:p>
      <w:r>
        <w:rPr>
          <w:b/>
        </w:rPr>
        <w:t xml:space="preserve">Konteksti</w:t>
      </w:r>
    </w:p>
    <w:p>
      <w:r>
        <w:t xml:space="preserve">Lukuisat näyttelijät ovat esiintyneet sarjan aikana toistuvasti, kuten Pamela Reed Leslien äitinä ja poliitikkokollegana Marlene Griggs-Knope,[38] Ben Schwartz Tomin nopeasti puhuvana ystävänä Jean-Ralphio ja Jenny Slate hänen kaksoissiskonaan Mona-Lisana,[39] Jama Williamson Tomin ex-vaimona Wendynä,[40] Mo Collins aamutalk show -juontaja Joan Callamezzon roolissa, Jay Jackson televisiolähetystoimittaja Perd Hapleyn roolissa,[41] Alison Becker sanomalehtitoimittaja Shauna Malwae-Tweepin roolissa,[42] Darlene Hunt konservatiivisen aktivistin Marcia Langmanin roolissa[43] ja Andy Forrest Andyn kengänkiillottaja Kylen roolissa.[44] Megan Mullally, Nick Offermanin tosielämän vaimo, esitti Ronin ex-vaimoa Tammya toisen kauden "Ron ja Tammy" -jaksossa, ja roolinsa hän esitti uudelleen myöhemmissä jaksoissa.[45][46] Lucy Lawlessilla ja Jon Glaserilla on viidennellä ja kuudennella kaudella toistuvat roolit Ronin rakkauden kohteena ja myöhempänä vaimona Diane Lewisinä ja Leslien arkkivihollisena kaupunginvaltuustossa Jeremy Jammina.</w:t>
        <w:br/>
        <w:br/>
        <w:t xml:space="preserve"> Mullallyn esitys sai hyvän vastaanoton, mikä sai Parks and Recreationin tuottajat rohkeammin käyttämään julkkisvierasnäyttelijöitä myöhemmissä jaksoissa[47][48] Muita tällaisia julkkisvieraita olivat mm: Blake Anderson,[49] Fred Armisen,[50] Will Arnett,[51] Kristen Bell,[52] H. Jon Benjamin,[53] Matt Besser,[54] Chris Bosh,[55] Louis C.K.,[56] The Decemberists,[49] Sam Elliott,[57] Will Forte,[33] Ginuwine,[49] Michael Gross,[58] Jon Hamm,[49] Nick Kroll,[54] John Larroquette,[59] Andrew Luck,[60] Letters to Cleo,[49] Natalie Morales,[61] Parker Posey,[61] Kathryn Hahn,[62] Kathryn Hahn, Andy Samberg,[47] J. K. Simmons, Roy Hibbert,[63] Detlef Schrempf,[64] Justin Theroux,[59] Wilco,[49] Henry Winkler,[65] Peter Serafinowicz ja Yo La Tengo.[66] Paul Rudd esiintyi useissa neljännen kauden jaksoissa Bobby Newportina, Leslien vastustajana kaupunginvaltuustokilpailussa, ja palasi viimeisellä kaudella kahteen jaksoon[67].</w:t>
      </w:r>
    </w:p>
    <w:p>
      <w:r>
        <w:rPr>
          <w:b/>
        </w:rPr>
        <w:t xml:space="preserve">Vastaus</w:t>
      </w:r>
    </w:p>
    <w:p>
      <w:r>
        <w:t xml:space="preserve">Pamela Reed, Ben Schwartz, Jenny Slate, Jama Williamson, Mo Collins, Jay Jackson, Alison Becker, Darlene Hunt, Andy Forrest, Megan Mullally, Lucy Lawless, Jon Glaser, Blake Anderson, Fred Armisen, Will Arnett, Kristen Bell, H. Jon Benjamin, Matt Besser, Chris Bosh, Louis C.K.,</w:t>
        <w:t xml:space="preserve">The Decemberists, Sam Elliott, Will Forte, Ginuwine, Michael Gross, Jon Hamm, Nick Kroll, John Larroquette, Andrew Luck, Letters to Cleo, Natalie Morales, Parker Posey,</w:t>
        <w:br/>
        <w:t xml:space="preserve"> Kathryn Hahn, Andy Samberg, J. K. Simmons, Roy Hibbert, Detlef Schrempf, Justin Theroux, Wilco, Henry Winkler, Peter Serafinowicz, Yo La Tengo, Paul Rudd</w:t>
      </w:r>
    </w:p>
    <w:p>
      <w:r>
        <w:rPr>
          <w:b/>
          <w:u w:val="single"/>
        </w:rPr>
        <w:t xml:space="preserve">Asiakirja 14202</w:t>
      </w:r>
    </w:p>
    <w:p>
      <w:r>
        <w:rPr>
          <w:b/>
        </w:rPr>
        <w:t xml:space="preserve">Ohjeet</w:t>
      </w:r>
    </w:p>
    <w:p>
      <w:r>
        <w:t xml:space="preserve">Selitä, mikä on paras tapa heilauttaa golfraudan lyönti verrattuna golfajuriin.</w:t>
      </w:r>
    </w:p>
    <w:p>
      <w:r>
        <w:rPr>
          <w:b/>
        </w:rPr>
        <w:t xml:space="preserve">Vastaus</w:t>
      </w:r>
    </w:p>
    <w:p>
      <w:r>
        <w:t xml:space="preserve">Kun lyöt rautaa, haluat tehdä alaspäin suuntautuvan lyöntiliikkeen ruohoon. Draiverilla lyönti on enemmän pyyhkäisevä liike pallon läpi. Lyhennä draiverin takaswingiä, ja se auttaa saamaan lyönnin hallinnan.</w:t>
      </w:r>
    </w:p>
    <w:p>
      <w:r>
        <w:rPr>
          <w:b/>
          <w:u w:val="single"/>
        </w:rPr>
        <w:t xml:space="preserve">Asiakirja 14203</w:t>
      </w:r>
    </w:p>
    <w:p>
      <w:r>
        <w:rPr>
          <w:b/>
        </w:rPr>
        <w:t xml:space="preserve">Ohjeet</w:t>
      </w:r>
    </w:p>
    <w:p>
      <w:r>
        <w:t xml:space="preserve">Onko UBS hyvä pankki</w:t>
      </w:r>
    </w:p>
    <w:p>
      <w:r>
        <w:rPr>
          <w:b/>
        </w:rPr>
        <w:t xml:space="preserve">Konteksti</w:t>
      </w:r>
    </w:p>
    <w:p>
      <w:r>
        <w:t xml:space="preserve">UBS Group AG[nb 1] on monikansallinen investointipankki ja rahoituspalveluyritys, joka on perustettu Sveitsissä. Sen pääkonttorit sijaitsevat Zürichin ja Baselin kaupungeissa, ja se on läsnä kaikissa tärkeimmissä rahoituskeskuksissa, sillä se on suurin sveitsiläinen pankkilaitos ja maailman suurin yksityispankki. UBS:n asiakaspalvelut tunnetaan tiukasta pankkiasiakasluottamuksellisuudesta ja pankkisalaisuuden kulttuurista.[nb 2] Koska pankilla on suuret asemat Amerikan, EMEA:n ja Aasian ja Tyynenmeren markkinoilla, Financial Stability Board pitää sitä maailmanlaajuisena systeemisesti tärkeänä pankkina.</w:t>
        <w:br/>
        <w:br/>
        <w:t xml:space="preserve"> Yksityispankkitoiminnan lisäksi UBS tarjoaa varallisuudenhoito-, omaisuudenhoito- ja investointipankkipalveluja yksityis-, yritys- ja institutionaalisille asiakkaille sekä kansainvälistä palvelua. UBS hallinnoi maailman suurinta yksityistä varallisuutta, ja sen asiakkaisiin kuuluu noin puolet maailman miljardööreistä. Vaikka UBS on vähentänyt myyntipuolen toimintojaan, sillä on edelleen maailmanlaajuinen investointipankki ja sitä pidetään ensisijaisena markkinatakaajana. Pankilla on myös lukuisia maanalaisia pankkiholveja, bunkkereita ja kultaharkkojen varastointitiloja Sveitsin Alpeilla ja kansainvälisesti. Osittain pankkisalaisuutensa vuoksi pankki on ollut Yhdysvaltain, Ranskan, Saksan, Israelin ja Belgian viranomaisten tekemien lukuisten veronkiertotutkimusten keskipisteenä. UBS:n toiminnot Sveitsissä ja Yhdysvalloissa sijoittuivat ensimmäiselle ja toiselle sijalle vuoden 2018 Financial Secrecy Index -indeksissä.</w:t>
        <w:br/>
        <w:br/>
        <w:t xml:space="preserve"> Toukokuussa 2022 UBS on Euroopan kolmanneksi suurin pankki 63 miljardin dollarin markkina-arvollaan[14] ja yksi kahdeksasta globaalista "Bulge Bracket" -pankista. Sen hallinnoimat varat ovat yli 3,2 biljoonaa Sveitsin frangia, josta noin 2,8 biljoonaa Sveitsin frangia on sijoitettuja varoja.[15] Kesäkuussa 2017 sen sijoitetun pääoman tuotto oli 11,1 %, seuraavaksi eniten Goldman Sachsin 9,35 % ja JPMorgan Chasen 9,456 %.[16] Vuoden 2016 lopulla UBS perusti Lontooseen lohkoketjuteknologian tutkimuslaboratorion, jonka tarkoituksena on kehittää kyberturvallisuutta ja asiakastoiminnan salausta. Alueellisten kauppavirtojen ja poliittisen vaikutusvallan perusteella UBS:ää pidetään yhtenä "maailman suurimmista ja vaikutusvaltaisimmista rahoituslaitoksista"[17][18].[18] Yhtiön pääomavahvuus, turvaprotokollat ja maine hienotunteisuudesta ovat tuottaneet merkittävän markkinaosuuden pankkitoiminnassa ja korkean brändiuskollisuuden. Vaihtoehtoisesti se saa rutiininomaista kritiikkiä siitä, että se helpottaa verosääntöjen rikkomista ja off-shore-rahoitusta. UBS on Yhdysvaltain keskuspankin ensisijainen jälleenmyyjä ja valuuttakaupan vastapuoli.</w:t>
      </w:r>
    </w:p>
    <w:p>
      <w:r>
        <w:rPr>
          <w:b/>
        </w:rPr>
        <w:t xml:space="preserve">Vastaus</w:t>
      </w:r>
    </w:p>
    <w:p>
      <w:r>
        <w:t xml:space="preserve">UBS Group AG on monikansallinen investointipankki ja rahoituspalveluyritys, joka on perustettu Sveitsissä. Sen pääkonttorit sijaitsevat Zürichin ja Baselin kaupungeissa, ja se on läsnä kaikissa tärkeimmissä rahoituskeskuksissa. Se on Sveitsin suurin pankki ja maailman suurin yksityispankki. UBS:n asiakaspalvelut tunnetaan tiukasta pankkiasiakasluottamuksellisuudesta ja pankkisalaisuuden kulttuurista. Koska pankilla on suuret asemat Amerikan, EMEA:n ja Aasian ja Tyynenmeren markkinoilla, rahoitusvakausneuvosto pitää sitä maailmanlaajuisena systeemisesti merkittävänä pankkina.</w:t>
        <w:br/>
        <w:br/>
        <w:t xml:space="preserve"> Yksityispankkitoiminnan lisäksi UBS tarjoaa varallisuudenhoito-, omaisuudenhoito- ja investointipankkipalveluja yksityis-, yritys- ja institutionaalisille asiakkaille sekä kansainvälistä palvelua. UBS hallinnoi maailman suurinta yksityistä varallisuutta, ja sen asiakkaisiin kuuluu noin puolet maailman miljardööreistä. Vaikka UBS on vähentänyt myyntipuolen toimintojaan, sillä on edelleen maailmanlaajuinen investointipankki ja sitä pidetään ensisijaisena markkinatakaajana. Pankilla on myös lukuisia maanalaisia pankkiholveja, bunkkereita ja kultaharkkojen varastointitiloja Sveitsin Alpeilla ja kansainvälisesti. Osittain pankkisalaisuutensa vuoksi pankki on ollut Yhdysvaltain, Ranskan, Saksan, Israelin ja Belgian viranomaisten tekemien lukuisten veronkiertotutkimusten keskipisteenä. UBS:n toiminnot Sveitsissä ja Yhdysvalloissa sijoittuivat ensimmäiselle ja toiselle sijalle vuoden 2018 Financial Secrecy Index -indeksissä.</w:t>
        <w:br/>
        <w:br/>
        <w:t xml:space="preserve"> Toukokuussa 2022 UBS on Euroopan kolmanneksi suurin pankki 63 miljardin dollarin markkina-arvollaan. Se on yksi kahdeksasta maailmanlaajuisesta "Bulge Bracket" -pankista. Sen hallinnoimat varat ovat yli 3,2 biljoonaa Sveitsin frangia, josta noin 2,8 biljoonaa Sveitsin frangia on sijoitettuja varoja. Kesäkuussa 2017 sen sijoitetun pääoman tuotto oli 11,1 %, seuraavaksi eniten Goldman Sachsin 9,35 % ja JPMorgan Chasen 9,456 %. Vuoden 2016 lopulla UBS perusti Lontooseen lohkoketjuteknologian tutkimuslaboratorion edistääkseen kyberturvallisuuttaan ja asiakastoiminnan salausta. Alueellisten kauppavirtojen ja poliittisen vaikutusvallan perusteella UBS:ää pidetään yhtenä "maailman suurimmista ja vaikutusvaltaisimmista rahoituslaitoksista". Yhtiön pääomavahvuus, turvaprotokollat ja maine hienotunteisuudesta ovat tuottaneet huomattavan markkinaosuuden pankkitoiminnassa ja korkean brändiuskollisuuden. Vaihtoehtoisesti sitä arvostellaan rutiininomaisesti siitä, että se on helpottanut verorikkomuksia ja offshore-rahoitusta. UBS on Yhdysvaltain keskuspankin ensisijainen jälleenmyyjä ja valuuttakaupan vastapuoli.</w:t>
      </w:r>
    </w:p>
    <w:p>
      <w:r>
        <w:rPr>
          <w:b/>
          <w:u w:val="single"/>
        </w:rPr>
        <w:t xml:space="preserve">Asiakirja 14204</w:t>
      </w:r>
    </w:p>
    <w:p>
      <w:r>
        <w:rPr>
          <w:b/>
        </w:rPr>
        <w:t xml:space="preserve">Ohjeet</w:t>
      </w:r>
    </w:p>
    <w:p>
      <w:r>
        <w:t xml:space="preserve">Miten Chiune Sugihara pelasti ihmishenkiä?</w:t>
      </w:r>
    </w:p>
    <w:p>
      <w:r>
        <w:rPr>
          <w:b/>
        </w:rPr>
        <w:t xml:space="preserve">Konteksti</w:t>
      </w:r>
    </w:p>
    <w:p>
      <w:r>
        <w:t xml:space="preserve">Chiune Sugihara (杉原 千畝, Sugihara Chiune, 1. tammikuuta 1900 - 31. heinäkuuta 1986)[1] oli japanilainen diplomaatti, joka toimi Japanin keisarikunnan varakonsulina Kaunasissa, Liettuassa. Toisen maailmansodan aikana Sugihara auttoi tuhansia juutalaisia pakenemaan Euroopasta myöntämällä heille kauttakulkuviisumeja, jotta he voisivat matkustaa Japanin alueen kautta, vaarantaen työpaikkansa ja perheensä hengen[2][3].[4] Pakenevat juutalaiset olivat pakolaisia Saksan miehittämästä Länsi-Puolasta ja Neuvostoliiton miehittämästä Itä-Puolasta sekä Liettuan asukkaita. Vuonna 1985 Israelin valtio kunnioitti Sugiharaa yhtenä kansojen vanhurskaista teoistaan. Hän on ainoa Japanin kansalainen, joka on saanut tällaisen kunnianosoituksen. Vuosi 2020 oli Liettuassa "Chiune Sugiharan vuosi". On arvioitu, että jopa 100 000 nykyään elossa olevaa ihmistä on Sugiharan viisumin saaneiden jälkeläisiä.</w:t>
      </w:r>
    </w:p>
    <w:p>
      <w:r>
        <w:rPr>
          <w:b/>
        </w:rPr>
        <w:t xml:space="preserve">Vastaus</w:t>
      </w:r>
    </w:p>
    <w:p>
      <w:r>
        <w:t xml:space="preserve">Hän myönsi kauttakulkuviisumeja Euroopasta pakeneville juutalaisille toisen maailmansodan aikana, jotta he voisivat matkustaa Japanin alueen kautta.</w:t>
      </w:r>
    </w:p>
    <w:p>
      <w:r>
        <w:rPr>
          <w:b/>
          <w:u w:val="single"/>
        </w:rPr>
        <w:t xml:space="preserve">Asiakirja 14205</w:t>
      </w:r>
    </w:p>
    <w:p>
      <w:r>
        <w:rPr>
          <w:b/>
        </w:rPr>
        <w:t xml:space="preserve">Ohjeet</w:t>
      </w:r>
    </w:p>
    <w:p>
      <w:r>
        <w:t xml:space="preserve">Lainaamatta suoraan tekstistä anna minulle yhteenveto Brendon Smallsin urasta.</w:t>
      </w:r>
    </w:p>
    <w:p>
      <w:r>
        <w:rPr>
          <w:b/>
        </w:rPr>
        <w:t xml:space="preserve">Konteksti</w:t>
      </w:r>
    </w:p>
    <w:p>
      <w:r>
        <w:t xml:space="preserve">Brendon Small (s. 15. helmikuuta 1975) on yhdysvaltalainen näyttelijä, stand up -koomikko, animaattori, käsikirjoittaja, ohjaaja, tuottaja ja muusikko, joka tunnetaan animaatiosarjojen Home Movies (1999-2004, yhdessä Loren Bouchardin kanssa) ja Metalocalypse (2006-13, yhdessä Tommy Blachan kanssa) luojana. Hän myös säveltää musiikkia ja on pääesiintyjä virtuaalisessa melodisessa death metal -yhtyeessä Dethklokissa, joka aloitti Metalocalypse-sarjan aiheena, mutta joka on elänyt omaa elämäänsä, ja jolla on neljä albumia ja satunnaisesti kiertävä livebändi, jota johtaa Small. Small on myös julkaissut kaksi albumia omalla nimellään, jotka ovat musiikillisesti samantyylisiä kuin Dethklok.</w:t>
        <w:br/>
        <w:br/>
        <w:t xml:space="preserve"> Small syntyi Illinoisissa vuonna 1975. Hän muutti lapsena Kaliforniaan. 14-vuotiaana Small aloitti kitaran opettelun sen jälkeen, kun eräs naapurin poika alkoi opettaa hänelle kitaraa ja musiikkia. 1. Ensimmäisellä julkisella esiintymisellään hänen kätensä tärisivät niin villisti, että hänellä oli vaikeuksia hallita kitaraa. Kesti vielä kymmenen vuotta ennen kuin hän pystyi esiintymään julkisesti.[3] Hän valmistui Palma High Schoolista Salinasissa, Kaliforniassa. Hän valmistui Berklee College of Musicista vuonna 1997. Musiikkiopintojensa aikana hän otti useita kirjoitus- ja komediakursseja Emerson Collegessa. Valmistuttuaan hänestä tuntui, että rockmusiikin genren suosio oli hiipumassa, joten hän päätti kokeilla stand up -komiikkaa[3].</w:t>
      </w:r>
    </w:p>
    <w:p>
      <w:r>
        <w:rPr>
          <w:b/>
        </w:rPr>
        <w:t xml:space="preserve">Vastaus</w:t>
      </w:r>
    </w:p>
    <w:p>
      <w:r>
        <w:t xml:space="preserve">Brendon Small on stand up -koomikko, tv-ohjelmien ja elokuvien luoja sekä muusikko.</w:t>
      </w:r>
    </w:p>
    <w:p>
      <w:r>
        <w:rPr>
          <w:b/>
          <w:u w:val="single"/>
        </w:rPr>
        <w:t xml:space="preserve">Asiakirja 14206</w:t>
      </w:r>
    </w:p>
    <w:p>
      <w:r>
        <w:rPr>
          <w:b/>
        </w:rPr>
        <w:t xml:space="preserve">Ohjeet</w:t>
      </w:r>
    </w:p>
    <w:p>
      <w:r>
        <w:t xml:space="preserve">Onko elämällä eksistentialismin mukaisesti universaali merkitys?</w:t>
      </w:r>
    </w:p>
    <w:p>
      <w:r>
        <w:rPr>
          <w:b/>
        </w:rPr>
        <w:t xml:space="preserve">Vastaus</w:t>
      </w:r>
    </w:p>
    <w:p>
      <w:r>
        <w:t xml:space="preserve">Jean-Paul Sartren 1900-luvulla kehittämä eksistentialismin filosofinen teoria perustuu ajatukseen, ettei elämällä ole objektiivista tarkoitusta.</w:t>
        <w:br/>
        <w:t xml:space="preserve"> Elämällä itsellään ei ole universaalia merkitystä, joka olisi totta kaikille olennoille. Sartren mukaan tämä ei kuitenkaan tee olemassaolostamme ja toiminnastamme tarkoituksetonta, vaan se rohkaisee etsimään omaa käsitystämme tarkoituksesta.</w:t>
        <w:br/>
        <w:t xml:space="preserve"> Elämän tarkoitus on siis tämän filosofian mukaan yksilöllinen ja henkilökohtainen, ihmisestä toiseen vaihteleva.</w:t>
      </w:r>
    </w:p>
    <w:p>
      <w:r>
        <w:rPr>
          <w:b/>
          <w:u w:val="single"/>
        </w:rPr>
        <w:t xml:space="preserve">Asiakirja 14207</w:t>
      </w:r>
    </w:p>
    <w:p>
      <w:r>
        <w:rPr>
          <w:b/>
        </w:rPr>
        <w:t xml:space="preserve">Ohjeet</w:t>
      </w:r>
    </w:p>
    <w:p>
      <w:r>
        <w:t xml:space="preserve">Mitä ihmiset maalaavat?</w:t>
      </w:r>
    </w:p>
    <w:p>
      <w:r>
        <w:rPr>
          <w:b/>
        </w:rPr>
        <w:t xml:space="preserve">Vastaus</w:t>
      </w:r>
    </w:p>
    <w:p>
      <w:r>
        <w:t xml:space="preserve">Maalaus on toimintaa, joka sopii kaikille.  Taiteilijat maalaavat ammatikseen, mutta myös tavalliset ihmiset maalaavat, koska se voi olla terapeuttista, rentouttavaa ja loistava tapa lievittää stressiä.  Sinun ei edes tarvitse olla hyvä maalaamaan saadaksesi kaikki maalaamisesta saatavat hyödyt.  Maalaaminen on loistava tapa oppia arvostamaan sitä, mitä edessäsi on ja mitä olet itse luonut, ja se voi jopa antaa sinulle paremmat elämänkatsomukset ja parantaa omaa henkisyyttäsi.</w:t>
      </w:r>
    </w:p>
    <w:p>
      <w:r>
        <w:rPr>
          <w:b/>
          <w:u w:val="single"/>
        </w:rPr>
        <w:t xml:space="preserve">Asiakirja 14208</w:t>
      </w:r>
    </w:p>
    <w:p>
      <w:r>
        <w:rPr>
          <w:b/>
        </w:rPr>
        <w:t xml:space="preserve">Ohjeet</w:t>
      </w:r>
    </w:p>
    <w:p>
      <w:r>
        <w:t xml:space="preserve">Poimi kaikki Jeesuksen kahdestatoista apostolista kertovan kappaleen henkilöiden nimet luetteloksi.</w:t>
      </w:r>
    </w:p>
    <w:p>
      <w:r>
        <w:rPr>
          <w:b/>
        </w:rPr>
        <w:t xml:space="preserve">Konteksti</w:t>
      </w:r>
    </w:p>
    <w:p>
      <w:r>
        <w:t xml:space="preserve">Kolmessa synoptisessa evankeliumissa kerrotaan olosuhteista, joissa jotkut opetuslapset rekrytoitiin, mutta Matteus kuvaa vain Simonin, Andreaksen, Jaakobin ja Johanneksen rekrytointia.</w:t>
        <w:br/>
        <w:br/>
        <w:t xml:space="preserve"> Vaikka Jeesus pyysi heitä vain lyhyesti liittymään seuraansa, heidän kaikkien kuvataan suostuvan siihen välittömästi ja jättävän verkkonsa. Heidän suostumuksensa välittömyyttä on pidetty esimerkkinä jumalallisesta voimasta, vaikka tätä ei mainita tekstissä.</w:t>
        <w:t xml:space="preserve">Toinen selitys on, että jotkut opetuslapset olivat saattaneet kuulla Jeesuksesta jo etukäteen, kuten Johanneksen evankeliumissa annetaan ymmärtää, jossa sanotaan, että Andreas oli Johannes Kastajan opetuslapsi ja että hän ja hänen veljensä alkoivat seurata Jeesusta heti Jeesuksen kasteen</w:t>
        <w:br/>
        <w:br/>
        <w:t xml:space="preserve">Matteus kuvaa, että Jeesus tapasi Jaakobin ja Johanneksen, jotka olivat niin ikään kalastajia ja veljeksiä, hyvin pian sen jälkeen, kun hän oli rekrytoinut Simonin ja Andreaan. Matteus ja Markus nimeävät Jaakobin ja Johanneksen Sebedeuksen pojiksi. Luukas lisää Matteukseen ja Markukseen, että Jaakob ja Johannes työskentelivät tiiminä Simonin ja Andreaksen kanssa. Matteus toteaa, että kohtaamisen aikaan Jaakob ja Johannes olivat korjaamassa verkkojaan, mutta liittyivät Jeesuksen seuraan epäröimättä.</w:t>
        <w:t xml:space="preserve">11]</w:t>
        <w:br/>
        <w:br/>
        <w:t xml:space="preserve">Tämä on samansuuntaista kuin Markuksen ja Luukkaan kertomukset, mutta Matteus antaa ymmärtää, että miehet ovat myös hylänneet isänsä (koska hän on läsnä veneessä, jonka he hylkäävät perässään), ja Carterin mielestä tämä olisi tulkittava niin, että Matteuksen näkemys Jeesuksesta on sellainen, joka hylkää perinteisen patriarkaalisen yhteiskuntarakenteen, jossa isä komensi lapsiaan; Useimmat tutkijat tulkitsevat sen kuitenkin vain tarkoittavan, että Matteus tarkoitti näiden kahden olevan vielä uskollisempia kuin toinen pari tai että Jeesus odotti valtakunnan välitöntä tuloa.</w:t>
        <w:t xml:space="preserve">12]</w:t>
        <w:br/>
        <w:br/>
        <w:t xml:space="preserve">Synoptisissa evankeliumeissa kerrotaan edelleen, että myöhemmin Jeesuksen palvelutyön aikana hän huomasi veronkerääjän koppiinsa. Veronkerääjää, jonka nimi on Matteus 9:9:ssä Matteus ja Markuksen 2:14:ssä ja Luukkaan 5:27:ssä Leevi, Jeesus pyytää häntä tulemaan yhdeksi hänen opetuslapsistaan. Matteuksen/Levin kerrotaan suostuneen ja kutsuneen sitten Jeesuksen aterialle ystäviensä kanssa. Veronkerääjiä pidettiin juutalaisessa yhteiskunnassa roistoina, ja fariseusten kuvataan kysyvän Jeesukselta, miksi hän aterioi niin huonomaineisten ihmisten kanssa. Jeesuksen vastaus on nykyään hyvin tunnettu: "Ei terveet tarvitse lääkäriä, vaan sairaat. Minä en ole tullut kutsumaan vanhurskaita, vaan syntisiä parannukseen."[13].</w:t>
      </w:r>
    </w:p>
    <w:p>
      <w:r>
        <w:rPr>
          <w:b/>
        </w:rPr>
        <w:t xml:space="preserve">Vastaus</w:t>
      </w:r>
    </w:p>
    <w:p>
      <w:r>
        <w:t xml:space="preserve">Matteus</w:t>
        <w:br/>
        <w:t xml:space="preserve">- Simon</w:t>
        <w:br/>
        <w:t xml:space="preserve">- Andreas</w:t>
        <w:br/>
        <w:t xml:space="preserve">- Jaakob</w:t>
        <w:br/>
        <w:t xml:space="preserve">- Johannes</w:t>
        <w:br/>
        <w:t xml:space="preserve">- Jeesus</w:t>
        <w:br/>
        <w:t xml:space="preserve">- Johannes Kastaja</w:t>
        <w:br/>
        <w:t xml:space="preserve">- Markus</w:t>
        <w:br/>
        <w:t xml:space="preserve">- Sebedeus</w:t>
        <w:br/>
        <w:t xml:space="preserve">- Luukas</w:t>
        <w:br/>
        <w:t xml:space="preserve">- Carter</w:t>
        <w:br/>
        <w:t xml:space="preserve">- Leevi</w:t>
      </w:r>
    </w:p>
    <w:p>
      <w:r>
        <w:rPr>
          <w:b/>
          <w:u w:val="single"/>
        </w:rPr>
        <w:t xml:space="preserve">Asiakirja 14209</w:t>
      </w:r>
    </w:p>
    <w:p>
      <w:r>
        <w:rPr>
          <w:b/>
        </w:rPr>
        <w:t xml:space="preserve">Ohjeet</w:t>
      </w:r>
    </w:p>
    <w:p>
      <w:r>
        <w:t xml:space="preserve">Keitä ovat Between Two Ferns -ohjelman merkittävät vieraat?</w:t>
      </w:r>
    </w:p>
    <w:p>
      <w:r>
        <w:rPr>
          <w:b/>
        </w:rPr>
        <w:t xml:space="preserve">Vastaus</w:t>
      </w:r>
    </w:p>
    <w:p>
      <w:r>
        <w:t xml:space="preserve">Between Two Ferns -ohjelmassa, jossa Zach Galifianakis tekee kiusallisia haastatteluja kuuluisien julkkisten ja julkisuuden henkilöiden kanssa, on nähty monia merkittäviä vieraita. Näihin kuuluvat Michael Cera, Conan O'Brien, Will Ferrell, presidentti Barack Obama, Hillary Clinton ja Paul Rudd.</w:t>
      </w:r>
    </w:p>
    <w:p>
      <w:r>
        <w:rPr>
          <w:b/>
          <w:u w:val="single"/>
        </w:rPr>
        <w:t xml:space="preserve">Asiakirja 14210</w:t>
      </w:r>
    </w:p>
    <w:p>
      <w:r>
        <w:rPr>
          <w:b/>
        </w:rPr>
        <w:t xml:space="preserve">Ohjeet</w:t>
      </w:r>
    </w:p>
    <w:p>
      <w:r>
        <w:t xml:space="preserve">Mikä maa otti ensimmäisenä käyttöön vanhuuseläkkeet?</w:t>
      </w:r>
    </w:p>
    <w:p>
      <w:r>
        <w:rPr>
          <w:b/>
        </w:rPr>
        <w:t xml:space="preserve">Vastaus</w:t>
      </w:r>
    </w:p>
    <w:p>
      <w:r>
        <w:t xml:space="preserve">Saksa</w:t>
      </w:r>
    </w:p>
    <w:p>
      <w:r>
        <w:rPr>
          <w:b/>
          <w:u w:val="single"/>
        </w:rPr>
        <w:t xml:space="preserve">Asiakirja 14211</w:t>
      </w:r>
    </w:p>
    <w:p>
      <w:r>
        <w:rPr>
          <w:b/>
        </w:rPr>
        <w:t xml:space="preserve">Ohjeet</w:t>
      </w:r>
    </w:p>
    <w:p>
      <w:r>
        <w:t xml:space="preserve">mikä näistä on musikaalielokuva: John Wick 4, Avengers vai Singin' in the Rain?</w:t>
      </w:r>
    </w:p>
    <w:p>
      <w:r>
        <w:rPr>
          <w:b/>
        </w:rPr>
        <w:t xml:space="preserve">Vastaus</w:t>
      </w:r>
    </w:p>
    <w:p>
      <w:r>
        <w:t xml:space="preserve">Singin' in the Rain</w:t>
      </w:r>
    </w:p>
    <w:p>
      <w:r>
        <w:rPr>
          <w:b/>
          <w:u w:val="single"/>
        </w:rPr>
        <w:t xml:space="preserve">Asiakirja 14212</w:t>
      </w:r>
    </w:p>
    <w:p>
      <w:r>
        <w:rPr>
          <w:b/>
        </w:rPr>
        <w:t xml:space="preserve">Ohjeet</w:t>
      </w:r>
    </w:p>
    <w:p>
      <w:r>
        <w:t xml:space="preserve">Voiko äidinmaidonkorvike aiheuttaa NEC:n ennenaikaisesti syntyneelle lapselle?</w:t>
      </w:r>
    </w:p>
    <w:p>
      <w:r>
        <w:rPr>
          <w:b/>
        </w:rPr>
        <w:t xml:space="preserve">Konteksti</w:t>
      </w:r>
    </w:p>
    <w:p>
      <w:r>
        <w:t xml:space="preserve">Nekrotisoiva enterokoliitti (NEC) on tuhoisa suolistosairaus, joka vaikuttaa ennenaikaisiin tai hyvin pienipainoisiin vauvoihin. Oireita voivat olla huono ruokinta, turvotus, vähentynyt aktiivisuus, veri ulosteessa, sapen oksentelu, suoliston kuolema, monielinvaurio ja jopa kuolema.</w:t>
        <w:br/>
        <w:br/>
        <w:t xml:space="preserve"> Tarkka syy on epäselvä. Useita riskitekijöitä on kuitenkin tunnistettu. Yhdenmukaisesti kuvattuja riskitekijöitä ovat muun muassa äidinmaidonkorvike, suoliston dysbioosi, alhainen syntymäpaino ja ennenaikaisuus. Äidin tekijöiden, kuten korioamnioniitin, kokaiinin väärinkäytön, kohdunsisäisen kasvun rajoittumisen, raskauden aikaisen maksansisäisen kolestaasin, kohonneen painoindeksin, synnytystä edeltävien steroidien puutteen, synnytystavan, istukan irtoamisen, pre-eklampsian ja tupakoinnin ei ole johdonmukaisesti todettu liittyvän NEC:n kehittymiseen. Muita mahdollisesti vaikuttavia riskitekijöitä ovat synnynnäinen sydänsairaus, synnynnäinen asfyksia, verensiirto ja synnytystä edeltävä kalvojen puhkeaminen. Taustalla olevan mekanismin uskotaan olevan huonon verenkierron ja suolistoinfektion yhdistelmä. Diagnoosi perustuu oireisiin, ja se vahvistetaan lääketieteellisellä kuvantamisella.</w:t>
      </w:r>
    </w:p>
    <w:p>
      <w:r>
        <w:rPr>
          <w:b/>
        </w:rPr>
        <w:t xml:space="preserve">Vastaus</w:t>
      </w:r>
    </w:p>
    <w:p>
      <w:r>
        <w:t xml:space="preserve">Kyllä, äidinmaidonkorvike voi lisätä ennenaikaisen lapsen riskiä saada nekrotisoiva enterokoliitti.</w:t>
      </w:r>
    </w:p>
    <w:p>
      <w:r>
        <w:rPr>
          <w:b/>
          <w:u w:val="single"/>
        </w:rPr>
        <w:t xml:space="preserve">Asiakirja 14213</w:t>
      </w:r>
    </w:p>
    <w:p>
      <w:r>
        <w:rPr>
          <w:b/>
        </w:rPr>
        <w:t xml:space="preserve">Ohjeet</w:t>
      </w:r>
    </w:p>
    <w:p>
      <w:r>
        <w:t xml:space="preserve">luokittele kukin näistä joko tietokoneohjelmistoksi tai laitteistoksi: RAM, SSD, näppäimistö, hiiri, ohjauslevy, python, R, Scala, Google, Gmail, Figma, kamera, näyttö.</w:t>
      </w:r>
    </w:p>
    <w:p>
      <w:r>
        <w:rPr>
          <w:b/>
        </w:rPr>
        <w:t xml:space="preserve">Vastaus</w:t>
      </w:r>
    </w:p>
    <w:p>
      <w:r>
        <w:t xml:space="preserve">Tietokoneohjelmistot: Python, R, Scala, Google, Gmail, Figma</w:t>
        <w:br/>
        <w:t xml:space="preserve">Tietokonelaitteistot: RAM, SSD, näppäimistö, hiiri, ohjauslevy, kamera, näyttö.</w:t>
      </w:r>
    </w:p>
    <w:p>
      <w:r>
        <w:rPr>
          <w:b/>
          <w:u w:val="single"/>
        </w:rPr>
        <w:t xml:space="preserve">Asiakirja 14214</w:t>
      </w:r>
    </w:p>
    <w:p>
      <w:r>
        <w:rPr>
          <w:b/>
        </w:rPr>
        <w:t xml:space="preserve">Ohjeet</w:t>
      </w:r>
    </w:p>
    <w:p>
      <w:r>
        <w:t xml:space="preserve">Miksi Kafkasta on jäljellä niin vähän teoksia, vaikka hän oli tuottelias kirjailija?</w:t>
      </w:r>
    </w:p>
    <w:p>
      <w:r>
        <w:rPr>
          <w:b/>
        </w:rPr>
        <w:t xml:space="preserve">Konteksti</w:t>
      </w:r>
    </w:p>
    <w:p>
      <w:r>
        <w:t xml:space="preserve">Franz Kafka[a] (3. heinäkuuta 1883 - 3. kesäkuuta 1924) oli saksankielinen, Prahassa asunut böömiläinen romaanikirjailija ja novellisti, jota pidetään yleisesti yhtenä 1900-luvun kirjallisuuden suurista vaikuttajista. Hänen teoksissaan yhdistyvät realismin ja fantasian elementit[4], ja niissä esiintyy tyypillisesti eristäytyneitä päähenkilöitä, jotka kohtaavat outoja tai surrealistisia vaikeuksia ja käsittämättömiä yhteiskunnallis-byrokraattisia voimia. Sen on tulkittu tutkivan vieraantumisen, eksistentiaalisen ahdistuksen, syyllisyyden ja absurdiuden teemoja.[5] Hänen tunnetuimpia teoksiaan ovat novelli "Metamorfoosi" ja romaanit "Oikeudenkäynti" ja "Linna".</w:t>
        <w:t xml:space="preserve">Termi kafkamainen on tullut englannin kieleen kuvaamaan absurdeja tilanteita, jollaisia hänen kirjoituksissaan kuvataan.[6</w:t>
        <w:br/>
        <w:br/>
        <w:t xml:space="preserve">Kafka syntyi keskiluokkaiseen saksankieliseen tšekkiläisjuutalaiseen perheeseen Prahassa, silloiseen Itävalta-Unkariin kuuluneen Böömin kuningaskunnan pääkaupungissa (nykyään Tšekin tasavallan pääkaupunki).[7] Hän kouluttautui juristiksi, ja valmistuttuaan hän työskenteli täysipäiväisesti vakuutusyhtiössä, minkä vuoksi kirjoittaminen jäi vapaa-ajalle. Elämänsä aikana Kafka kirjoitti satoja kirjeitä perheelleen ja läheisille ystävilleen, mukaan lukien isälleen, jonka kanssa hänellä oli kireä ja muodollinen suhde. Hän kihlautui useiden naisten kanssa, mutta ei koskaan mennyt naimisiin. Hän kuoli tuntemattomuudessa vuonna 1924 40-vuotiaana tuberkuloosiin.</w:t>
        <w:br/>
        <w:br/>
        <w:t xml:space="preserve"> Kafka oli tuottelias kirjailija, joka vietti suurimman osan vapaa-ajastaan kirjoittamalla, usein myöhään yöllä. Hän poltti arviolta 90 prosenttia koko teoksestaan, koska hän kamppaili jatkuvasti itsensä epäilyn kanssa. 10 prosentista jäljelle jääneestä teoksesta suuri osa on kadonnut tai muuten julkaisematta. Kafkan teoksista julkaistiin vain vähän hänen elinaikanaan: kertomuskokoelmat Mietiskely ja Maalaislääkäri sekä yksittäisiä kertomuksia (kuten "Metamorfoosi") julkaistiin kirjallisuuslehdissä, mutta ne saivat vain vähän julkista huomiota.</w:t>
        <w:br/>
        <w:br/>
        <w:t xml:space="preserve"> Testamentissaan Kafka määräsi läheisen ystävänsä ja kirjallisena toimeenpanijana toimineen Max Brodin tuhoamaan hänen keskeneräiset teoksensa, mukaan lukien romaanit "Oikeudenkäynti", "Linna" ja "Amerikka", mutta Brod ei noudattanut näitä ohjeita ja julkaisi suuren osan Kafkan teoksista. Kafkan teokset tulivat tunnetuiksi saksankielisissä maissa toisen maailmansodan jälkeen ja vaikuttivat niiden kirjallisuuteen, ja 1960-luvulla ne levisivät muualle maailmaan. Sen jälkeen se on vaikuttanut moniin kirjailijoihin, kriitikoihin, taiteilijoihin ja filosofeihin.</w:t>
      </w:r>
    </w:p>
    <w:p>
      <w:r>
        <w:rPr>
          <w:b/>
        </w:rPr>
        <w:t xml:space="preserve">Vastaus</w:t>
      </w:r>
    </w:p>
    <w:p>
      <w:r>
        <w:t xml:space="preserve">Vaikka Kafka oli tuottelias kirjailija, hän kamppaili huonon itsetunnon kanssa ja tuhosi 90 prosenttia teoksistaan. Loput hänen teoksistaan katosivat tai jäivät julkaisematta. Testamentissaan Kafka määräsi, että hänen keskeneräiset romaaninsa on tuhottava, mutta onneksi näitä ohjeita ei noudatettu, ja voimme lukea hänen romaanejaan, kuten Oikeudenkäynti ja Linna.</w:t>
      </w:r>
    </w:p>
    <w:p>
      <w:r>
        <w:rPr>
          <w:b/>
          <w:u w:val="single"/>
        </w:rPr>
        <w:t xml:space="preserve">Asiakirja 14215</w:t>
      </w:r>
    </w:p>
    <w:p>
      <w:r>
        <w:rPr>
          <w:b/>
        </w:rPr>
        <w:t xml:space="preserve">Ohjeet</w:t>
      </w:r>
    </w:p>
    <w:p>
      <w:r>
        <w:t xml:space="preserve">Tiivistä Jardins du Château Val Joanisin pihapiirin ulkoasu.</w:t>
      </w:r>
    </w:p>
    <w:p>
      <w:r>
        <w:rPr>
          <w:b/>
        </w:rPr>
        <w:t xml:space="preserve">Konteksti</w:t>
      </w:r>
    </w:p>
    <w:p>
      <w:r>
        <w:t xml:space="preserve">Jardins du Château Val Joanis on Château Val Joanisin viinitilalle kuuluva puutarha, joka sijaitsee Pertuis'n kaupungin länsipuolella Vauclusen departementissa Ranskassa. Puutarhat ovat saaneet vaikutteita 1600-luvun bastidesta eli provencelaiskartanosta, joka sijaitsee paikalla.</w:t>
        <w:t xml:space="preserve">Ne ovat yksityisiä, mutta yleisölle avoimia, ja Ranskan kulttuuriministeriö on luokitellut ne Ranskan huomattaviin puutarhoihin.[1]</w:t>
        <w:br/>
        <w:br/>
        <w:t xml:space="preserve">Historia</w:t>
        <w:br/>
        <w:t xml:space="preserve">Chateau on rakennettu muinaisen roomalaisen huvilan paikalle, jonka kivistä osa koristaa nykyään puutarhaa. Rakennusta koristaa Napolin kuninkaan Ludvig III:n sihteerin Jean de Joanisin vaakuna. Kartano oli Arnaud'n suvun hallussa, joka piti sitä 1600-luvulle asti. Vuonna 1754 kartano sai läänityksen aseman. Talo ja kartano raunioituivat 1800-luvulla. Jean-Louis Chancel osti sen vuonna 1977. Vuosina 1979-1999 hän istutti 186 hehtaaria viiniköynnöksiä.</w:t>
        <w:t xml:space="preserve">Lisäksi hän tilasi arkkitehti Jean-Jacques Pichoux'lta modernin viinitilarakennuksen, joka oli saanut vaikutteita dominikaanijärjestön arkkitehtuurista.[2]</w:t>
        <w:br/>
        <w:br/>
        <w:t xml:space="preserve">Vuonna 1978 Cécile Chancel päätti rakentaa puutarhan 1600-luvun keittiöpuutarhan tyyliin. Hän kaivatti terassit viinitarhojen viereiseen rinteeseen, tutki eri puutarhatyylejä ja aloitti rakentamisen maisemapuutarhuri Tobie Loup de Vianin avustuksella. Puutarha saavutti nykyisen muotonsa vuonna 1990. Se luokiteltiin Ranskan merkittäväksi puutarhaksi vuonna 2005.</w:t>
        <w:br/>
        <w:t xml:space="preserve">Kuvaus</w:t>
        <w:br/>
        <w:t xml:space="preserve">Puutarha on sijoitettu kolmelle terassille</w:t>
        <w:br/>
        <w:br/>
        <w:t xml:space="preserve"> Ylempi terassi on keittiöpuutarha ja kukkapuutarha, jossa on palloiksi leikattua laventelia, kurpitsaa, salaattikasveja, fenkolia sekä aromaattisia kasveja ja yrttejä. Erilaisia tomaattilajikkeita kasvatetaan bambukehikoissa, ja siellä on murattipyramideja ja humalaa (Humulus lupulus).</w:t>
        <w:br/>
        <w:br/>
        <w:t xml:space="preserve"> Keskimmäisellä terassilla on kukkia, erityisesti ruusuja. Polkuja reunustavat Iris × germanica ja kävyiksi leikatut puut.</w:t>
        <w:br/>
        <w:br/>
        <w:t xml:space="preserve"> Alemmalla terassilla on hedelmäpuita, erityisesti vanhoja omena- ja päärynälajikkeita. Puutarhassa on myös yrttitarha, astereiden kokoelma ja koristeellisiksi leikattuja puksipuupensaita.</w:t>
        <w:br/>
        <w:br/>
        <w:t xml:space="preserve"> Kiipeilyruusujen ja trumpettiruusujen (Campsis) peittämä lehtimaja tai pergola kiipeää kukkulalle ja yhdistää kolme terassia.</w:t>
        <w:br/>
        <w:br/>
        <w:t xml:space="preserve"> Pöydät ja istuimet on sijoitettu luonnonkauniisiin paikkoihin, joista on näkymät puutarhaan ja sen takana oleville viinitarhoille. Paras aika vierailla puutarhassa on kesä- ja heinäkuussa kukkien vuoksi tai syyskuussa viinitarhojen ja puiden värien vaihtelun vuoksi.</w:t>
      </w:r>
    </w:p>
    <w:p>
      <w:r>
        <w:rPr>
          <w:b/>
        </w:rPr>
        <w:t xml:space="preserve">Vastaus</w:t>
      </w:r>
    </w:p>
    <w:p>
      <w:r>
        <w:t xml:space="preserve">Jardins du Château Val Joanisin puutarhat on jaettu seuraaviin kolmeen terassiin:</w:t>
        <w:br/>
        <w:t xml:space="preserve">- Yläterassi, jossa on keittiö ja kukkapuutarha</w:t>
        <w:br/>
        <w:t xml:space="preserve">- Keskimmäinen terassi, jossa on kukkia</w:t>
        <w:br/>
        <w:t xml:space="preserve">- Alempi terassi, jossa on hedelmäpuita</w:t>
      </w:r>
    </w:p>
    <w:p>
      <w:r>
        <w:rPr>
          <w:b/>
          <w:u w:val="single"/>
        </w:rPr>
        <w:t xml:space="preserve">Asiakirja 14216</w:t>
      </w:r>
    </w:p>
    <w:p>
      <w:r>
        <w:rPr>
          <w:b/>
        </w:rPr>
        <w:t xml:space="preserve">Ohjeet</w:t>
      </w:r>
    </w:p>
    <w:p>
      <w:r>
        <w:t xml:space="preserve">Ketkä näistä ovat jalkapalloilijoita? Maradona, Joe Biden, Michelle Platini, John Terry, John Oliver, Mike Anderson, Steven Gerrard, Mo Salah, Obama, Michael Jordan.</w:t>
      </w:r>
    </w:p>
    <w:p>
      <w:r>
        <w:rPr>
          <w:b/>
        </w:rPr>
        <w:t xml:space="preserve">Vastaus</w:t>
      </w:r>
    </w:p>
    <w:p>
      <w:r>
        <w:t xml:space="preserve">Maradona, Michelle Platini, John Terry, Steven Gerrard ja Mo Salah ovat jalkapalloilijoita.</w:t>
      </w:r>
    </w:p>
    <w:p>
      <w:r>
        <w:rPr>
          <w:b/>
          <w:u w:val="single"/>
        </w:rPr>
        <w:t xml:space="preserve">Asiakirja 14217</w:t>
      </w:r>
    </w:p>
    <w:p>
      <w:r>
        <w:rPr>
          <w:b/>
        </w:rPr>
        <w:t xml:space="preserve">Ohjeet</w:t>
      </w:r>
    </w:p>
    <w:p>
      <w:r>
        <w:t xml:space="preserve">Millainen keittiöveitsi minun pitäisi ostaa?</w:t>
      </w:r>
    </w:p>
    <w:p>
      <w:r>
        <w:rPr>
          <w:b/>
        </w:rPr>
        <w:t xml:space="preserve">Vastaus</w:t>
      </w:r>
    </w:p>
    <w:p>
      <w:r>
        <w:t xml:space="preserve">Jokaisessa kotitaloudessa pitäisi olla vähintään hammasveitsi, kuorimaveitsi ja kokkiveitsi. Hammastettu veitsi on hyvä leipien leikkaamiseen. Kuorintaveitsi on kätevä pienempien esineiden, kuten hedelmien, kuorimiseen ja viipaloimiseen. Kokkiveitsi on monikäyttöinen työjuhta, jolla voidaan suorittaa useimmat tehtävät, kuten lihan, vihannesten ja hedelmien viipalointi ja kuutiointi.</w:t>
      </w:r>
    </w:p>
    <w:p>
      <w:r>
        <w:rPr>
          <w:b/>
          <w:u w:val="single"/>
        </w:rPr>
        <w:t xml:space="preserve">Asiakirja 14218</w:t>
      </w:r>
    </w:p>
    <w:p>
      <w:r>
        <w:rPr>
          <w:b/>
        </w:rPr>
        <w:t xml:space="preserve">Ohjeet</w:t>
      </w:r>
    </w:p>
    <w:p>
      <w:r>
        <w:t xml:space="preserve">Tunnista lintu luettelosta: Lintu: Hoot, Coot, Foot</w:t>
      </w:r>
    </w:p>
    <w:p>
      <w:r>
        <w:rPr>
          <w:b/>
        </w:rPr>
        <w:t xml:space="preserve">Vastaus</w:t>
      </w:r>
    </w:p>
    <w:p>
      <w:r>
        <w:t xml:space="preserve">Coot</w:t>
      </w:r>
    </w:p>
    <w:p>
      <w:r>
        <w:rPr>
          <w:b/>
          <w:u w:val="single"/>
        </w:rPr>
        <w:t xml:space="preserve">Asiakirja 14219</w:t>
      </w:r>
    </w:p>
    <w:p>
      <w:r>
        <w:rPr>
          <w:b/>
        </w:rPr>
        <w:t xml:space="preserve">Ohjeet</w:t>
      </w:r>
    </w:p>
    <w:p>
      <w:r>
        <w:t xml:space="preserve">Miten hoitaa huonekasveja?</w:t>
      </w:r>
    </w:p>
    <w:p>
      <w:r>
        <w:rPr>
          <w:b/>
        </w:rPr>
        <w:t xml:space="preserve">Vastaus</w:t>
      </w:r>
    </w:p>
    <w:p>
      <w:r>
        <w:t xml:space="preserve">Yleisesti ottaen on kolme asiaa, jotka on otettava huomioon huonekasvien hoidossa. Ensinnäkin kasveja on kasteltava säännöllisesti. Toiseksi kasvit on sijoitettava paikkaan, jossa ne saavat riittävästi valoa. Lopuksi kasvit on istutettava toisinaan uudelleen. Vaikka nämä kolme tehtävää koskevat kaikkia huonekasveja, yksittäisillä kasveilla on erilaiset vaatimukset. Jotkin kasvit tarvitsevat esimerkiksi enemmän vettä, kun taas toisia kasveja tulisi kastella vain harvoin. Mitä tulee valolle altistumiseen, jotkin kasvit tarvitsevat paljon suoraa valoa, kun taas toiset kasvit on sijoitettava vähemmän valoisaan paikkaan. Näin ollen on tärkeää ymmärtää kunkin kasvin erityispiirteet.</w:t>
      </w:r>
    </w:p>
    <w:p>
      <w:r>
        <w:rPr>
          <w:b/>
          <w:u w:val="single"/>
        </w:rPr>
        <w:t xml:space="preserve">Asiakirja 14220</w:t>
      </w:r>
    </w:p>
    <w:p>
      <w:r>
        <w:rPr>
          <w:b/>
        </w:rPr>
        <w:t xml:space="preserve">Ohjeet</w:t>
      </w:r>
    </w:p>
    <w:p>
      <w:r>
        <w:t xml:space="preserve">Tunnista, mikä eläinlaji on elossa tai sukupuuttoon kuollut: sapelihammastiikeri, vuoristokylkirastas.</w:t>
      </w:r>
    </w:p>
    <w:p>
      <w:r>
        <w:rPr>
          <w:b/>
        </w:rPr>
        <w:t xml:space="preserve">Vastaus</w:t>
      </w:r>
    </w:p>
    <w:p>
      <w:r>
        <w:t xml:space="preserve">Vuoristokorento on elossa, sapelihammastiikeri on sukupuuttoon kuollut.</w:t>
      </w:r>
    </w:p>
    <w:p>
      <w:r>
        <w:rPr>
          <w:b/>
          <w:u w:val="single"/>
        </w:rPr>
        <w:t xml:space="preserve">Asiakirja 14221</w:t>
      </w:r>
    </w:p>
    <w:p>
      <w:r>
        <w:rPr>
          <w:b/>
        </w:rPr>
        <w:t xml:space="preserve">Ohjeet</w:t>
      </w:r>
    </w:p>
    <w:p>
      <w:r>
        <w:t xml:space="preserve">Haluaisitko maistaa Bánh Xèoa, suosittua vietnamilaista levyä?</w:t>
      </w:r>
    </w:p>
    <w:p>
      <w:r>
        <w:rPr>
          <w:b/>
        </w:rPr>
        <w:t xml:space="preserve">Konteksti</w:t>
      </w:r>
    </w:p>
    <w:p>
      <w:r>
        <w:t xml:space="preserve">Bánh xèo (vietnamiksi: [ɓǎjŋ̟ sɛ̂w], lit. 'sihisevä pannukakku') on Vietnamissa suosittu rapea, täytetty riisipannukakku.[1] Nimi viittaa ääneen (sanoista xèo - 'sihisevä'), jonka ohut riisitaikinakerros antaa, kun se kaadetaan kuumaan pannuun.[2][3] Se on suolainen paistettu pannukakku, joka on valmistettu riisijauhosta, vedestä ja kurkumajauheesta. Sitä voidaan kutsua myös vietnamilaiseksi crêpeksi.[4][5] Yleisiä täytteitä ovat esimerkiksi sianliha, katkaravut, kuutioitu vihreä sipuli, mungopapu ja papujen idut. Bánh xèo tarjoillaan lisukkeiden kanssa. Yleensä joitakin yleisesti lisättyjä ainesosia ovat lehtivihannekset, kuten salaatit tai perillan lehdet, muut yrtit makua parantavina aineina, kuten mintunlehdet ja thaibasilika,[6][7] kurkut ja marinoidut vihannekset, yleensä porkkanat ja retiisit. Lopuksi sen dippikastike on Nước chấm (makea ja hapan valkosipulikalakastike). Jokaisen kyljen ja kastikkeen elementit lisäävät raikkaan makuisen paistetun Bánh Xèon[8].</w:t>
      </w:r>
    </w:p>
    <w:p>
      <w:r>
        <w:rPr>
          <w:b/>
        </w:rPr>
        <w:t xml:space="preserve">Vastaus</w:t>
      </w:r>
    </w:p>
    <w:p>
      <w:r>
        <w:t xml:space="preserve">Bánh xèo on suosikkiruokani. Se on kevyttä, mutta täynnä makuja.</w:t>
      </w:r>
    </w:p>
    <w:p>
      <w:r>
        <w:rPr>
          <w:b/>
          <w:u w:val="single"/>
        </w:rPr>
        <w:t xml:space="preserve">Asiakirja 14222</w:t>
      </w:r>
    </w:p>
    <w:p>
      <w:r>
        <w:rPr>
          <w:b/>
        </w:rPr>
        <w:t xml:space="preserve">Ohjeet</w:t>
      </w:r>
    </w:p>
    <w:p>
      <w:r>
        <w:t xml:space="preserve">Miten säästän eläkettä varten?</w:t>
      </w:r>
    </w:p>
    <w:p>
      <w:r>
        <w:rPr>
          <w:b/>
        </w:rPr>
        <w:t xml:space="preserve">Vastaus</w:t>
      </w:r>
    </w:p>
    <w:p>
      <w:r>
        <w:t xml:space="preserve">Ensimmäinen asia on tehdä suunnitelma, ja tärkeintä on aloittaa säästäminen jo tänään, olipa summa kuinka pieni tahansa.  Tätä suunnitelmaa tarkennetaan, kun etenet kohti taloudellisia tavoitteitasi.  Sinun pitäisi aina "maksaa itsellesi" ensin osoittamalla prosenttiosuus palkkashekistäsi yrityksen 401K-eläkejärjestelmään tai IRA- tai Roth IRA -rahastoon.  Tietty osa kuukausipalkastasi nostetaan verovapaasti ja laitetaan eläkesäästötilille.  Sinun kannattaa neuvotella veroalan ammattilaisen kanssa verovaikutusten ymmärtämiseksi.  Voit myös tehdä yhteistyötä ammattitaitoisen suunnittelijan kanssa kattavan pitkän aikavälin suunnitelman laatimiseksi.  Tässä eläkesuunnitelmassa otetaan huomioon taloudelliset tavoitteesi, halutut vuotuiset menot, sijoitukset, sosiaaliturva, eläkkeet ja muut rahoituslähteet.</w:t>
      </w:r>
    </w:p>
    <w:p>
      <w:r>
        <w:rPr>
          <w:b/>
          <w:u w:val="single"/>
        </w:rPr>
        <w:t xml:space="preserve">Asiakirja 14223</w:t>
      </w:r>
    </w:p>
    <w:p>
      <w:r>
        <w:rPr>
          <w:b/>
        </w:rPr>
        <w:t xml:space="preserve">Ohjeet</w:t>
      </w:r>
    </w:p>
    <w:p>
      <w:r>
        <w:t xml:space="preserve">Onko tomaatti hedelmä vai vihannes?</w:t>
      </w:r>
    </w:p>
    <w:p>
      <w:r>
        <w:rPr>
          <w:b/>
        </w:rPr>
        <w:t xml:space="preserve">Vastaus</w:t>
      </w:r>
    </w:p>
    <w:p>
      <w:r>
        <w:t xml:space="preserve">Tomaatti on sekä hedelmä että vihannes. Kasvitieteilijät pitävät sitä hedelmänä, koska se kasvaa kukasta ja sisältää siemeniä. Ravitsemustieteilijät pitävät sitä vihanneksena, koska se ei sisällä niin paljon fruktoosia kuin muut hedelmät, kuten appelsiinit tai omenat, ja siksi sitä ei monissa kulttuureissa tarjoilla jälkiruokana, vaan pikemminkin ensimmäisenä ruokalajina ja kypsennettynä toisena ruokalajina.</w:t>
      </w:r>
    </w:p>
    <w:p>
      <w:r>
        <w:rPr>
          <w:b/>
          <w:u w:val="single"/>
        </w:rPr>
        <w:t xml:space="preserve">Asiakirja 14224</w:t>
      </w:r>
    </w:p>
    <w:p>
      <w:r>
        <w:rPr>
          <w:b/>
        </w:rPr>
        <w:t xml:space="preserve">Ohjeet</w:t>
      </w:r>
    </w:p>
    <w:p>
      <w:r>
        <w:t xml:space="preserve">Nimeä kaikki NBA:n historian mestarijoukkueet.</w:t>
      </w:r>
    </w:p>
    <w:p>
      <w:r>
        <w:rPr>
          <w:b/>
        </w:rPr>
        <w:t xml:space="preserve">Vastaus</w:t>
      </w:r>
    </w:p>
    <w:p>
      <w:r>
        <w:t xml:space="preserve">2021-22 | Finaalit:</w:t>
        <w:t xml:space="preserve">MVP: Nikola Jokic, Denver Nuggets</w:t>
        <w:br/>
        <w:t xml:space="preserve">2020-21 | Finaalit: Golden State Warr</w:t>
        <w:t xml:space="preserve">o</w:t>
        <w:t xml:space="preserve">s vs. Boston Celtics 4-2 | MVP: N</w:t>
        <w:t xml:space="preserve">kola Jokic, Denver Nuggets 2020-21 | Finaalit:</w:t>
        <w:t xml:space="preserve">Milwaukee Bucks - Phoenix Suns 4-2 | MVP: Nikola Jokic, Denver Nuggets</w:t>
        <w:br/>
        <w:t xml:space="preserve">2019-20 | Finaalit</w:t>
        <w:t xml:space="preserve">Los Angeles Lakers vs. Miami Heat 4-2 | MVP: Giannis Antetokounmpo, Milwaukee Bucks</w:t>
        <w:br/>
        <w:t xml:space="preserve">2018-19 | Finaalit:</w:t>
        <w:t xml:space="preserve">Toronto Raptors vs. Golden State Warriors 4-2 | MVP: Giannis Antetokounmpo, Milwaukee Bucks</w:t>
        <w:br/>
        <w:t xml:space="preserve">2017-18 | Finaalit</w:t>
        <w:t xml:space="preserve"> Golden State Warriors vs. Cleveland Cavaliers 4-0 | MVP:</w:t>
        <w:t xml:space="preserve">James Harden, Houston Rockets</w:t>
        <w:br/>
        <w:t xml:space="preserve">2016-17 | Finaalit</w:t>
        <w:t xml:space="preserve"> Golden State Warriors vs. Cleveland Cavaliers 4-1 | MVP:</w:t>
        <w:t xml:space="preserve">Russell Westbrook, Oklahoma City Thunder</w:t>
        <w:br/>
        <w:t xml:space="preserve">2015-16 | Finaalit</w:t>
        <w:t xml:space="preserve">Cleveland Cavaliers vs. Golden State Warriors 4-3 | MVP: Stephen Curry, Golden State Warriors</w:t>
        <w:br/>
        <w:t xml:space="preserve">2014-15 | Finaalit</w:t>
        <w:t xml:space="preserve">Golden State Warriors vs. Cleveland Cavaliers 4-2 | MVP: Stephen Curry, Golden State Warriors</w:t>
        <w:br/>
        <w:t xml:space="preserve">2013-14 | Finaalit</w:t>
        <w:t xml:space="preserve">MVP: Kevin Durant, Oklahoma City Thunder</w:t>
        <w:br/>
        <w:t xml:space="preserve">2012-13 | Finaalit</w:t>
        <w:t xml:space="preserve"> Miami Heat vs. San Antonio Spurs 4-3 | MVP:</w:t>
        <w:t xml:space="preserve">LeBron James, Miami Heat</w:t>
        <w:br/>
        <w:t xml:space="preserve">2011-12 | Finaalit</w:t>
        <w:t xml:space="preserve"> Miami Heat voitti Oklahoma City Thunderin 4-1 | MVP:</w:t>
        <w:t xml:space="preserve">LeBron James, Miami Heat</w:t>
        <w:br/>
        <w:t xml:space="preserve">2010-11 | Finaalit</w:t>
        <w:t xml:space="preserve"> Dallas Mavericks vs. Miami Heat 4-2 | MVP:</w:t>
        <w:t xml:space="preserve">Derrick Rose, Chicago Bulls</w:t>
        <w:br/>
        <w:t xml:space="preserve">2009-10 | Finaalit</w:t>
        <w:t xml:space="preserve"> Los Angeles Lakers vs. Boston Celtics 4-3 | MVP:</w:t>
        <w:t xml:space="preserve">LeBron James, Cleveland Cavaliers</w:t>
        <w:br/>
        <w:t xml:space="preserve">2008-09 | Finaalit</w:t>
        <w:t xml:space="preserve"> Los Angeles Lakers vs. Orlando Magic 4-1 | MVP:</w:t>
        <w:t xml:space="preserve">LeBron James, Cleveland Cavaliers</w:t>
        <w:br/>
        <w:t xml:space="preserve">2007-08 | Finaalit</w:t>
        <w:t xml:space="preserve">Boston Celtics vs. Los Angeles Lakers 4-2 | MVP: Kobe Bryant, Los Angeles Lakers</w:t>
        <w:br/>
        <w:t xml:space="preserve">2006-07 | Finaalit: San Antonio Spurs vs. Cleveland Cavaliers 4-0 | MVP:</w:t>
        <w:t xml:space="preserve">Dirk Nowitzki, Dallas Mavericks</w:t>
        <w:br/>
        <w:t xml:space="preserve">2005-06 | Finaalit</w:t>
        <w:t xml:space="preserve">Miami Heat - Dallas Mavericks 4-2 | MVP: Steve Nash, Phoenix Suns</w:t>
        <w:br/>
        <w:t xml:space="preserve">2004-05 | Finaalit</w:t>
        <w:t xml:space="preserve">San Antonio Spurs - Detroit Pistons 4-3 | MVP: Steve Nash, Phoenix Suns</w:t>
        <w:br/>
        <w:t xml:space="preserve">2003-04 | Finaalit</w:t>
        <w:t xml:space="preserve">Detroit Pistons voitti Los Angeles Lakersin 4-1 | MVP: Kevin Garnett, Minnesota Timberwolves</w:t>
        <w:br/>
        <w:t xml:space="preserve">2002-03 | Finaalit:</w:t>
        <w:t xml:space="preserve">San Antonio Spurs - New Jersey Nets 4-2 | MVP: Tim Duncan, San Antonio Spurs</w:t>
        <w:br/>
        <w:t xml:space="preserve">2001-02 | Finaalit:</w:t>
        <w:t xml:space="preserve">Los Angeles Lakers vs. New Jersey Nets 4-0 | MVP: Tim Duncan, San Antonio Spurs</w:t>
        <w:br/>
        <w:t xml:space="preserve">2000-01 | Finaalit:</w:t>
        <w:t xml:space="preserve">Los Angeles Lakers vs. Philadelphia 76ers 4-1 | MVP: Allen Iverson, Philadelphia 76ers</w:t>
        <w:br/>
        <w:t xml:space="preserve">1999-00 | Finaalit:</w:t>
        <w:t xml:space="preserve">Los Angeles Lakers - Indiana Pacers 4-2 | MVP: Shaquille O'Neal, Los Angeles Lakers</w:t>
        <w:br/>
        <w:t xml:space="preserve">1998-99 | Finaalit</w:t>
        <w:t xml:space="preserve">San Antonio Spurs voitti New York Knicksin 4-1 | MVP: Karl Malone, Utah Jazz</w:t>
        <w:br/>
        <w:t xml:space="preserve">1997-98 | Finaalit:</w:t>
        <w:t xml:space="preserve">Chicago Bulls voitti Utah Jazzin 4-2 | MVP: Michael Jordan, Chicago Bulls</w:t>
        <w:br/>
        <w:t xml:space="preserve">1996-97 | Finaalit:</w:t>
        <w:t xml:space="preserve">MVP: Karl Malone, Utah Jazz</w:t>
        <w:br/>
        <w:t xml:space="preserve">1995-96 | Finaalit</w:t>
        <w:t xml:space="preserve">Chicago Bulls voitti Seattle SuperSonicsin 4-2 | MVP: Michael Jordan, Chicago Bulls</w:t>
        <w:br/>
        <w:t xml:space="preserve">1994-95 | Finaalit: Houston Rockets vs. Orlando Magic 4-0 | MVP:</w:t>
        <w:t xml:space="preserve">David Robinson, San Antonio Spurs</w:t>
        <w:br/>
        <w:t xml:space="preserve">1993-94 | Finaalit</w:t>
        <w:t xml:space="preserve">Houston Rockets voitti New York Knicksin 4-3 | MVP: Hakeem Olajuwon, Houston Rockets</w:t>
        <w:br/>
        <w:t xml:space="preserve">1992-93 | Finaalit:</w:t>
        <w:t xml:space="preserve">Chicago Bulls vs. Phoenix Suns 4-2 | MVP: Charles Barkley, Phoenix Suns</w:t>
        <w:br/>
        <w:t xml:space="preserve">1991-92 | Finaalit</w:t>
        <w:t xml:space="preserve">Chicago Bulls voitti Portland Trail Blazersin 4-2 | MVP: Michael Jordan, Chicago Bulls</w:t>
        <w:br/>
        <w:t xml:space="preserve">1990-91 | Finaalit:</w:t>
        <w:t xml:space="preserve">Chicago Bulls voitti Los Angeles Lakersin 4-1 | MVP: Michael Jordan, Chicago Bulls</w:t>
        <w:br/>
        <w:t xml:space="preserve">1989-90 | Finaalit:</w:t>
        <w:t xml:space="preserve">Detroit Pistons - Portland Trail Blazers 4-1 | MVP: Magic Johnson, Los Angeles Lakers</w:t>
        <w:br/>
        <w:t xml:space="preserve">1988-89 | Finaalit:</w:t>
        <w:t xml:space="preserve">Detroit Pistons vs. Los Angeles Lakers 4-0 | MVP: Magic Johnson, Los Angeles Lakers</w:t>
        <w:br/>
        <w:t xml:space="preserve">1987-88 | Finaalit</w:t>
        <w:t xml:space="preserve">Los Angeles Lakers vs. Detroit Pistons 4-3 | MVP: Michael Jordan, Chicago Bulls</w:t>
        <w:br/>
        <w:t xml:space="preserve">1986-87 | Finaalit:</w:t>
        <w:t xml:space="preserve">Los Angeles Lakers vs. Boston Celtics 4-2 | MVP: Magic Johnson, Los Angeles Lakers</w:t>
        <w:br/>
        <w:t xml:space="preserve">1985-86 | Finaalit</w:t>
        <w:t xml:space="preserve"> Boston Celtics vs. Houston Rockets 4-2 | MVP:</w:t>
        <w:t xml:space="preserve">Larry Bird, Boston Celtics</w:t>
        <w:br/>
        <w:t xml:space="preserve">1984-85 | Finaalit</w:t>
        <w:t xml:space="preserve"> Los Angeles Lakers vs. Boston Celtics 4-2 | MVP:</w:t>
        <w:t xml:space="preserve">Larry Bird, Boston Celtics</w:t>
        <w:br/>
        <w:t xml:space="preserve">1983-84 | Finaalit</w:t>
        <w:t xml:space="preserve"> Boston Celtics vs. Los Angeles Lakers 4-3 | MVP:</w:t>
        <w:t xml:space="preserve">Larry Bird, Boston Celtics</w:t>
        <w:br/>
        <w:t xml:space="preserve">1982-83 | Finaalit</w:t>
        <w:t xml:space="preserve">Philadelphia 76ers vs. Los Angeles Lakers 4-0 | MVP: Moses Malone, Philadelphia 76ers</w:t>
        <w:br/>
        <w:t xml:space="preserve">1981-82 | Finaalit:</w:t>
        <w:t xml:space="preserve">Los Angeles Lakers vs. Philadelphia 76ers 4-2 | MVP: Moses Malone, Houston Rockets</w:t>
        <w:br/>
        <w:t xml:space="preserve">1980-81 | Finaalit</w:t>
        <w:t xml:space="preserve"> Boston Celtics vs. Houston Rockets 4-2 | MVP:</w:t>
        <w:t xml:space="preserve">Julius Erving, Philadelphia 76ers</w:t>
        <w:br/>
        <w:t xml:space="preserve">1979-80 | Finaalit</w:t>
        <w:t xml:space="preserve">Los Angeles Lakers vs. Philadelphia 76ers 4-2 | MVP: Kareem Abdul-Jabbar, Los Angeles Lakers</w:t>
        <w:br/>
        <w:t xml:space="preserve">1978-79 | Finaalit</w:t>
        <w:t xml:space="preserve">Seattle SuperSonics vs. Washington Bullets 4-1 | MVP: Moses Malone, Houston Rockets</w:t>
        <w:br/>
        <w:t xml:space="preserve">1977-78 | Finaalit</w:t>
        <w:t xml:space="preserve">Washington Bullets vs. Seattle SuperSonics 4-3 | MVP: Bill Walton, Portland Trail Blazers</w:t>
        <w:br/>
        <w:t xml:space="preserve">1976-77 | Finaalit</w:t>
        <w:t xml:space="preserve">Portland Trail Blazers vs. Philadelphia 76ers 4-2 | MVP: Kareem Abdul-Jabbar, Los Angeles Lakers</w:t>
        <w:br/>
        <w:t xml:space="preserve">1975-76 | Finaalit</w:t>
        <w:t xml:space="preserve">Boston Celtics - Phoenix Suns 4-2 | MVP: Kareem Abdul-Jabbar, Los Angeles Lakers</w:t>
        <w:br/>
        <w:t xml:space="preserve">1974-75 | Finaalit</w:t>
        <w:t xml:space="preserve">Golden State Warriors vs. Washington Bullets 4-0 | MVP: Bob McAdoo, Buffalo Braves</w:t>
        <w:br/>
        <w:t xml:space="preserve">1973-74 | Finaalit:</w:t>
        <w:t xml:space="preserve">Boston Celtics - Milwaukee Bucks 4-3 | MVP: Kareem Abdul-Jabbar, Milwaukee Bucks</w:t>
        <w:br/>
        <w:t xml:space="preserve">1972-73 | Finaalit</w:t>
        <w:t xml:space="preserve"> New York Knicks vs. Los Angeles Lakers 4-1 | MVP:</w:t>
        <w:t xml:space="preserve">Dave Cowens, Boston Celtics</w:t>
        <w:br/>
        <w:t xml:space="preserve">1971-72 | Finaalit</w:t>
        <w:t xml:space="preserve">Los Angeles Lakers - New York Knicks 4-1 | MVP: Kareem Abdul-Jabbar, Milwaukee Bucks</w:t>
        <w:br/>
        <w:t xml:space="preserve">1970-71 | Finaalit:</w:t>
        <w:t xml:space="preserve">Milwaukee Bucks vs. Baltimore Bullets 4-0 | MVP: Kareem Abdul-Jabbar, Milwaukee Bucks</w:t>
        <w:br/>
        <w:t xml:space="preserve">1969-70 | Finaalit</w:t>
        <w:t xml:space="preserve">New York Knicks vs. Los Angeles Lakers 4-3 | MVP: Willis Reed, New York Knicks</w:t>
        <w:br/>
        <w:t xml:space="preserve">1968-69 | Finaalit</w:t>
        <w:t xml:space="preserve">Boston Celtics vs. Los Angeles Lakers 4-3 | MVP: Wes Unseld, Baltimore Bullets</w:t>
        <w:br/>
        <w:t xml:space="preserve">1967-68 | Finaalit:</w:t>
        <w:t xml:space="preserve">Boston Celtics vs. Los Angeles Lakers 4-2 | MVP: Wilt Chamberlain, Philadelphia 76ers</w:t>
        <w:br/>
        <w:t xml:space="preserve">1966-67 | Finaalit:</w:t>
        <w:t xml:space="preserve">Philadelphia 76ers voitti San Francisco Warriorsin 4-2 | MVP: Wilt Chamberlain, Philadelphia 76ers</w:t>
        <w:br/>
        <w:t xml:space="preserve">1965-66 | Finaalit:</w:t>
        <w:t xml:space="preserve">Boston Celtics vs. Los Angeles Lakers 4-3 | MVP: Wilt Chamberlain, Philadelphia 76ers</w:t>
        <w:br/>
        <w:t xml:space="preserve">1964-65 | Finaalit:</w:t>
        <w:t xml:space="preserve">Boston Celtics vs. Los Angeles Lakers 4-1 | MVP: Bill Russell, Boston Celtics</w:t>
        <w:br/>
        <w:t xml:space="preserve">1963-64 | Finaalit: Boston Celtics voitti San Francisco Warriorsin 4-1 | MVP:</w:t>
        <w:t xml:space="preserve">Oscar Robertson, Cincinnati Royals</w:t>
        <w:br/>
        <w:t xml:space="preserve">1962-63 | Finaalit</w:t>
        <w:t xml:space="preserve">Boston Celtics voitti Los Angeles Lakersin 4-2 | MVP: Bill Russell, Boston Celtics</w:t>
        <w:br/>
        <w:t xml:space="preserve">1961-62 | Finaalit:</w:t>
        <w:t xml:space="preserve">Boston Celtics vs. Los Angeles Lakers 4-3 | MVP: Bill Russell, Boston Celtics</w:t>
        <w:br/>
        <w:t xml:space="preserve">1960-61 | Finaalit</w:t>
        <w:t xml:space="preserve">Boston Celtics vs. St. Louis Hawks 4-1 | MVP: Bill Russell, Boston Celtics</w:t>
        <w:br/>
        <w:t xml:space="preserve">1959-60 | Finaalit</w:t>
        <w:t xml:space="preserve">Boston Celtics vs. St. Louis Hawks 4-3 | MVP: Wilt Chamberlain, Philadelphia Warriors</w:t>
        <w:br/>
        <w:t xml:space="preserve">1958-59 | Finaalit</w:t>
        <w:t xml:space="preserve">Boston Celtics vs. Minneapolis Lakers 4-0 | MVP: Bob Pettit, St. Louis Hawks 4-0</w:t>
        <w:br/>
        <w:t xml:space="preserve">1957-58 | Finaalit</w:t>
        <w:t xml:space="preserve">St. Louis Hawks vs. Boston Celtics 4-2 | MVP: Bill Russell, Boston Celtics</w:t>
        <w:br/>
        <w:t xml:space="preserve">1956-57 | Finaalit</w:t>
        <w:t xml:space="preserve">Boston Celtics vs. St. Louis Hawks 4-3 | MVP: Bob Cousy, Boston Celtics</w:t>
        <w:br/>
        <w:t xml:space="preserve">1955-56 | Finaalit:</w:t>
        <w:t xml:space="preserve">Philadelphia Warriors vs. Ft. Wayne Pistons 4-1 | MVP: Bob Pettit, St. Louis Hawks</w:t>
        <w:br/>
        <w:t xml:space="preserve">1954-55 | Finaalit:</w:t>
        <w:t xml:space="preserve">Syracuse Nationals vs. Ft. Wayne Pistons 4-3</w:t>
        <w:br/>
        <w:t xml:space="preserve">1953-54 | Finaalit</w:t>
        <w:t xml:space="preserve">Minneapolis Lakers vs. Syracuse Nationals 4-3</w:t>
        <w:br/>
        <w:t xml:space="preserve">1952-53 | Finaalit</w:t>
        <w:t xml:space="preserve">Minneapolis Lakers vs. New York Knicks 4-1</w:t>
        <w:br/>
        <w:t xml:space="preserve">1951-52 | Finaalit</w:t>
        <w:t xml:space="preserve">Minneapolis Lakers vs. New York Knicks 4-1</w:t>
        <w:br/>
        <w:t xml:space="preserve">1950-51 | Finaalit</w:t>
        <w:t xml:space="preserve">Rochester Royals vs. New York Knicks 4-3</w:t>
        <w:br/>
        <w:t xml:space="preserve">1949-50 | Finaalit:</w:t>
        <w:t xml:space="preserve">Minneapolis Lakers vs. Syracuse Nationals 4-2</w:t>
        <w:br/>
        <w:t xml:space="preserve">1948-49 | Finaalit</w:t>
        <w:t xml:space="preserve">Minneapolis Lakers vs. Washington Capitols 4-2</w:t>
        <w:br/>
        <w:t xml:space="preserve">1947-48 | Finaalit</w:t>
        <w:t xml:space="preserve">Baltimore Bullets vs. Philadelphia Warriors 4-2</w:t>
        <w:br/>
        <w:t xml:space="preserve">1946-47 | Finaalit</w:t>
        <w:t xml:space="preserve"> Philadelphia Warriors vs. Chicago Stags 4-1.</w:t>
      </w:r>
    </w:p>
    <w:p>
      <w:r>
        <w:rPr>
          <w:b/>
          <w:u w:val="single"/>
        </w:rPr>
        <w:t xml:space="preserve">Asiakirja 14225</w:t>
      </w:r>
    </w:p>
    <w:p>
      <w:r>
        <w:rPr>
          <w:b/>
        </w:rPr>
        <w:t xml:space="preserve">Ohjeet</w:t>
      </w:r>
    </w:p>
    <w:p>
      <w:r>
        <w:t xml:space="preserve">Kuka oli Rosa Parks?</w:t>
      </w:r>
    </w:p>
    <w:p>
      <w:r>
        <w:rPr>
          <w:b/>
        </w:rPr>
        <w:t xml:space="preserve">Konteksti</w:t>
      </w:r>
    </w:p>
    <w:p>
      <w:r>
        <w:t xml:space="preserve">Rosa Louise McCauley Parks (4. helmikuuta 1913 - 24. lokakuuta 2005) oli yhdysvaltalainen kansalaisoikeusliikkeen aktivisti, joka tunnetaan parhaiten keskeisestä roolistaan Montgomeryn bussiboikotissa. Yhdysvaltain kongressi on kunnioittanut häntä "kansalaisoikeuksien ensimmäisenä naisena" ja "vapausliikkeen äitinä". 1 Parksista tuli NAACP:n aktivisti vuonna 1943, ja hän osallistui useisiin korkean profiilin kansalaisoikeuskampanjoihin. Joulukuun 1. päivänä 1955 Montgomeryssä, Alabamassa, Parks torjui bussinkuljettaja James F. Blaken käskyn vapauttaa neljän istumapaikan rivi "värillisten" osastolla valkoisen matkustajan hyväksi, kun "valkoisten" osasto oli täytetty.[2] Parks ei ollut ensimmäinen henkilö, joka vastusti bussisegregaatiota, mutta National Association for the Advancement of Colored People (NAACP) uskoi, että hän oli paras ehdokas näkemään oikeudenkäynnin läpi sen jälkeen, kun hänet oli pidätetty kansalaistottelemattomuudesta Alabaman segregaatiolakien rikkomisesta, ja hän auttoi innoittamaan mustaa yhteisöä boikotoimaan Montgomeryn busseja yli vuoden ajan.</w:t>
        <w:t xml:space="preserve">Tapaus juuttui osavaltioiden tuomioistuimissa, mutta liittovaltion Montgomeryn bussioikeudenkäynti Browder v. Gayle johti marraskuussa 1956 päätökseen, jonka mukaan bussisegregaatio on Yhdysvaltain perustuslain 14. lisäyksen yhdenvertaisen suojelun lausekkeen nojalla perustuslain vastainen.</w:t>
        <w:br/>
        <w:br/>
        <w:t xml:space="preserve">Parksin uhma-akti ja Montgomeryn bussiboikotti muodostuivat tärkeiksi liikkeen symboleiksi. Hänestä tuli rotuerottelun vastustamisen kansainvälinen ikoni, ja hän organisoi ja teki yhteistyötä kansalaisoikeusjohtajien, kuten Edgar Nixonin ja Martin Luther King Jr:n, kanssa. Parks työskenteli tuolloin ompelijana paikallisessa tavaratalossa ja oli NAACP:n Montgomeryn osaston sihteeri. Hän oli hiljattain käynyt Highlander Folk Schoolin, Tennesseessä sijaitsevan keskuksen, jossa koulutettiin aktivisteja työläisten oikeuksien ja rotujen tasa-arvon puolesta. Vaikka häntä kunnioitettiin laajalti myöhempinä vuosina, hän myös kärsi teoistaan; hän sai potkut työpaikastaan ja sai tappouhkauksia vielä vuosien ajan sen jälkeen.[5] Pian boikotin jälkeen hän muutti Detroitiin, josta hän löysi lyhyeksi aikaa samanlaista työtä. Vuosina 1965-1988 hän toimi afroamerikkalaisen Yhdysvaltain edustajan John Conyersin sihteerinä ja vastaanottovirkailijana. Hän oli myös aktiivinen Black Power -liikkeessä ja poliittisten vankien tukemisessa Yhdysvalloissa.</w:t>
        <w:br/>
        <w:br/>
        <w:t xml:space="preserve"> Eläkkeelle jäätyään Parks kirjoitti omaelämäkertaansa ja vaati edelleen, että oikeudenmukaisuuden puolesta käytävässä taistelussa on vielä tehtävää. Parks sai kansallista tunnustusta, muun muassa NAACP:n Spingarn-mitalin vuonna 1979, presidentin vapaudenmitalin, kongressin kultaisen mitalin ja postuumisti patsaan Yhdysvaltain Capitolin kansallisessa patsashallissa. Kuollessaan vuonna 2005 hän oli ensimmäinen nainen, joka makasi kunniakkaasti Capitolin Rotundassa. Kaliforniassa ja Missourissa vietetään Rosa Parksin päivää hänen syntymäpäivänään 4. helmikuuta, kun taas Ohiossa, Oregonissa ja Texasissa vietetään hänen pidätyksensä vuosipäivää 1. joulukuuta[7].</w:t>
      </w:r>
    </w:p>
    <w:p>
      <w:r>
        <w:rPr>
          <w:b/>
        </w:rPr>
        <w:t xml:space="preserve">Vastaus</w:t>
      </w:r>
    </w:p>
    <w:p>
      <w:r>
        <w:t xml:space="preserve">Rosa Louise McCauley Parks, syntynyt 4. helmikuuta 1913, oli yhdysvaltalainen kansalaisoikeusliikkeen aktivisti, joka tunnetaan parhaiten keskeisestä roolistaan Montgomeryn bussiboikotissa. Yhdysvaltain kongressi on kunnioittanut häntä "kansalaisoikeuksien ensimmäisenä naisena" ja "vapausliikkeen äitinä". Parksista tuli NAACP:n aktivisti vuonna 1943, ja hän osallistui useisiin korkean profiilin kansalaisoikeuskampanjoihin. Joulukuun 1. päivänä 1955 Montgomeryssä, Alabamassa, Parks torjui bussinkuljettaja James F. Blaken käskyn vapauttaa neljän istumapaikan rivi "värillisten" osastolla valkoisen matkustajan hyväksi, kun "valkoisten" osasto oli täytetty. Parks ei ollut ensimmäinen henkilö, joka vastusti bussisegregaatiota, mutta National Association for the Advancement of Colored People (NAACP) uskoi, että hän oli paras ehdokas oikeudenkäynnin läpiviemiseksi sen jälkeen, kun hänet oli pidätetty Alabaman segregaatiolakien rikkomisesta johtuvasta kansalaistottelemattomuudesta, ja hän auttoi innoittamaan mustaa yhteisöä boikotoimaan Montgomeryn busseja yli vuoden ajan. Tapaus juuttui osavaltioiden tuomioistuimiin, mutta liittovaltion Montgomeryn linja-autoja koskeva oikeusjuttu Browder v. Gayle johti marraskuussa 1956 päätökseen, jonka mukaan linja-autojen erottelu on perustuslain vastaista Yhdysvaltain perustuslain 14. lisäyksen yhdenvertaista suojelua koskevan lausekkeen nojalla.</w:t>
        <w:br/>
        <w:br/>
        <w:t xml:space="preserve"> Parksin uhmakkuudesta ja Montgomeryn bussiboikotista tuli tärkeitä liikkeen symboleja. Hänestä tuli rotuerottelun vastustamisen kansainvälinen ikoni, ja hän organisoi ja teki yhteistyötä kansalaisoikeusjohtajien, kuten Edgar Nixonin ja Martin Luther King Jr:n, kanssa. Parks työskenteli tuolloin ompelijana paikallisessa tavaratalossa ja oli NAACP:n Montgomeryn osaston sihteeri. Hän oli hiljattain käynyt Highlander Folk Schoolin, Tennesseessä sijaitsevan keskuksen, jossa koulutettiin aktivisteja työläisten oikeuksien ja rotujen tasa-arvon puolesta. Vaikka häntä kunnioitettiin laajalti myöhempinä vuosina, hän myös kärsi teoistaan; hänet erotettiin työpaikastaan, ja hän sai tappouhkauksia vielä vuosien ajan. Pian boikotin jälkeen hän muutti Detroitiin, jossa hän löysi hetkeksi samanlaista työtä. Vuosina 1965-1988 hän toimi afroamerikkalaisen Yhdysvaltain edustajan John Conyersin sihteerinä ja vastaanottovirkailijana. Hän oli myös aktiivinen Black Power -liikkeessä ja poliittisten vankien tukemisessa Yhdysvalloissa.</w:t>
        <w:br/>
        <w:br/>
        <w:t xml:space="preserve"> Eläkkeelle jäätyään Parks kirjoitti omaelämäkerran ja vaati edelleen, että oikeudenmukaisuuden puolesta käytävässä taistelussa on vielä tehtävää. Parks sai kansallista tunnustusta, muun muassa NAACP:n Spingarn-mitalin vuonna 1979, presidentin vapaudenmitalin, kongressin kultamitalin ja postuumisti pystytetyn patsaan Yhdysvaltain Capitolin National Statuary Hallissa. Kuoltuaan vuonna 2005 hän oli ensimmäinen nainen, joka asetettiin kunniakkaasti Capitolin rotundaan. Kaliforniassa ja Missourissa vietetään Rosa Parksin päivää hänen syntymäpäivänään 4. helmikuuta, kun taas Ohiossa, Oregonissa ja Texasissa vietetään hänen pidätyksensä vuosipäivää 1. joulukuuta.</w:t>
      </w:r>
    </w:p>
    <w:p>
      <w:r>
        <w:rPr>
          <w:b/>
          <w:u w:val="single"/>
        </w:rPr>
        <w:t xml:space="preserve">Asiakirja 14226</w:t>
      </w:r>
    </w:p>
    <w:p>
      <w:r>
        <w:rPr>
          <w:b/>
        </w:rPr>
        <w:t xml:space="preserve">Ohjeet</w:t>
      </w:r>
    </w:p>
    <w:p>
      <w:r>
        <w:t xml:space="preserve">Mikä on PySpark?</w:t>
      </w:r>
    </w:p>
    <w:p>
      <w:r>
        <w:rPr>
          <w:b/>
        </w:rPr>
        <w:t xml:space="preserve">Vastaus</w:t>
      </w:r>
    </w:p>
    <w:p>
      <w:r>
        <w:t xml:space="preserve">PySpark on Apache Sparkin käyttöliittymä Pythonille. Sen avulla voit kirjoittaa Spark-sovelluksia Python-rajapintoja käyttäen, mutta se tarjoaa myös PySpark-kuoren, jonka avulla voit analysoida tietoja vuorovaikutteisesti hajautetussa ympäristössä. PySpark tukee useimpia Sparkin ominaisuuksia, kuten Spark SQL:ää, DataFramea, Streamingia, MLlibiä (Machine Learning) ja Spark Corea.</w:t>
      </w:r>
    </w:p>
    <w:p>
      <w:r>
        <w:rPr>
          <w:b/>
          <w:u w:val="single"/>
        </w:rPr>
        <w:t xml:space="preserve">Asiakirja 14227</w:t>
      </w:r>
    </w:p>
    <w:p>
      <w:r>
        <w:rPr>
          <w:b/>
        </w:rPr>
        <w:t xml:space="preserve">Ohjeet</w:t>
      </w:r>
    </w:p>
    <w:p>
      <w:r>
        <w:t xml:space="preserve">Millä kaikilla nimillä maata Singaporea kutsutaan tässä tekstissä?</w:t>
      </w:r>
    </w:p>
    <w:p>
      <w:r>
        <w:rPr>
          <w:b/>
        </w:rPr>
        <w:t xml:space="preserve">Konteksti</w:t>
      </w:r>
    </w:p>
    <w:p>
      <w:r>
        <w:t xml:space="preserve">Englanninkielinen nimi "Singapore" on anglisointi maan alkuperäisestä malaijin nimestä Singapura (lausutaan [siŋapura]), joka puolestaan on johdettu sanskritin sanasta "leijonakaupunki" (sanskrit: सिंहपुर; latinaksi: Siṃhapura; Brahmi: 𑀲𑀺𑀁𑀳𑀧𑀼𑀭; kirjaimellisesti "leijonakaupunki"; siṃha tarkoittaa "leijonaa", pura tarkoittaa "kaupunkia" tai "linnoitusta").[7] Kolmannelta vuosisadalta peräisin olevassa kiinalaisessa kertomuksessa viitataan paikkaan nimellä Pú Luó Zhōng (kiin. 蒲 羅 中), joka kuulostaa malaijiksi "saari niemimaan päässä"."[8] Varhaisia viittauksia Temasekin (tai Tumasikin) nimeen löytyy Nagarakretagamasta, vuonna 1365 kirjoitetusta jaavaanilaisesta muistokirjoituksesta, ja vietnamilaisesta lähteestä samalta ajanjaksolta. Nimi tarkoittaa mahdollisesti "merikaupunkia", sillä se on johdettu malaijin tasekista, joka tarkoittaa "merta" tai "järveä".[9] Kiinalainen matkamies Wang Dayuan vieraili noin vuonna 1330 paikassa, jonka nimi oli Danmaxi (kiinaksi 淡馬錫; pinyin: Dànmǎxí; wade-gilesiksi Tan Ma Hsi) tai Tam ma siak, riippuen ääntämyksestä. Danmaxi voi olla Temasekin transkriptio, vaihtoehtoisesti se voi olla yhdistelmä malaijin Tanahista, joka tarkoittaa "maata", ja kiinan Xi:stä, joka tarkoittaa "tinaa", jolla käytiin kauppaa saarella.</w:t>
      </w:r>
    </w:p>
    <w:p>
      <w:r>
        <w:rPr>
          <w:b/>
        </w:rPr>
        <w:t xml:space="preserve">Vastaus</w:t>
      </w:r>
    </w:p>
    <w:p>
      <w:r>
        <w:t xml:space="preserve">Tekstissä viitataan Singaporeen seuraavilla nimillä: Singapore, Singapura, Leijonakaupunki, Pú Luó Zhōng, Saari niemimaan päässä, Temasek, Tumasik, Sea Town, Danmaxi, Tam ma siak.</w:t>
      </w:r>
    </w:p>
    <w:p>
      <w:r>
        <w:rPr>
          <w:b/>
          <w:u w:val="single"/>
        </w:rPr>
        <w:t xml:space="preserve">Asiakirja 14228</w:t>
      </w:r>
    </w:p>
    <w:p>
      <w:r>
        <w:rPr>
          <w:b/>
        </w:rPr>
        <w:t xml:space="preserve">Ohjeet</w:t>
      </w:r>
    </w:p>
    <w:p>
      <w:r>
        <w:t xml:space="preserve">Ketkä ovat historian parhaat taiteilijat?</w:t>
      </w:r>
    </w:p>
    <w:p>
      <w:r>
        <w:rPr>
          <w:b/>
        </w:rPr>
        <w:t xml:space="preserve">Vastaus</w:t>
      </w:r>
    </w:p>
    <w:p>
      <w:r>
        <w:t xml:space="preserve">Taiteilijoita on ollut paljon kautta historian ja eri välineillä, kuten maalaustaiteessa, kuvanveistossa ja valokuvauksessa.  Tunnetuimpia maalareita ovat Leonardo da Vinci, Rembrandt, Claude Monet ja Salvador Dali.  Donatello on yksi tunnetuimmista kuvanveistäjistä, joka työskentelee marmorin, pronssin ja puun kaltaisilla materiaaleilla.  Michelangelo on kuuluisa taiteilija, joka tunnetaan sekä kuvanveistosta että maalauksesta.  Historian aikana on myös monia kuuluisia valokuvaajia, kuten Ansel Adams, joka tunnetaan luontokuvistaan.</w:t>
      </w:r>
    </w:p>
    <w:p>
      <w:r>
        <w:rPr>
          <w:b/>
          <w:u w:val="single"/>
        </w:rPr>
        <w:t xml:space="preserve">Asiakirja 14229</w:t>
      </w:r>
    </w:p>
    <w:p>
      <w:r>
        <w:rPr>
          <w:b/>
        </w:rPr>
        <w:t xml:space="preserve">Ohjeet</w:t>
      </w:r>
    </w:p>
    <w:p>
      <w:r>
        <w:t xml:space="preserve">Miten teet tuorepastaa?</w:t>
      </w:r>
    </w:p>
    <w:p>
      <w:r>
        <w:rPr>
          <w:b/>
        </w:rPr>
        <w:t xml:space="preserve">Vastaus</w:t>
      </w:r>
    </w:p>
    <w:p>
      <w:r>
        <w:t xml:space="preserve">Pastan valmistukseen tarvitset jauhoja, munia ja suolaa. Aloita tekemällä jauhokumpu alustalle, tee reikä keskelle ja lisää sitten munat reikään. Sekoita ainekset keskenään. Kun ainekset on sekoitettu keskenään, aloita vaivaaminen, kunnes taikina on kiinteä pallo. Anna taikinan nyt levätä. Aloita taikinan kauliminen ja leikkaa haluamasi pastan muotoon. Keitä nuudelit ja nauti!</w:t>
      </w:r>
    </w:p>
    <w:p>
      <w:r>
        <w:rPr>
          <w:b/>
          <w:u w:val="single"/>
        </w:rPr>
        <w:t xml:space="preserve">Asiakirja 14230</w:t>
      </w:r>
    </w:p>
    <w:p>
      <w:r>
        <w:rPr>
          <w:b/>
        </w:rPr>
        <w:t xml:space="preserve">Ohjeet</w:t>
      </w:r>
    </w:p>
    <w:p>
      <w:r>
        <w:t xml:space="preserve">Mikä elokuva omistaa ennätyksen eniten Oscar-voittoja?</w:t>
      </w:r>
    </w:p>
    <w:p>
      <w:r>
        <w:rPr>
          <w:b/>
        </w:rPr>
        <w:t xml:space="preserve">Vastaus</w:t>
      </w:r>
    </w:p>
    <w:p>
      <w:r>
        <w:t xml:space="preserve">Eniten Oscar-voittajia on kolme elokuvaa. Ne ovat Titanic, Ben Hur ja Taru sormusten herrasta: Kuninkaan paluu, jotka kaikki voittivat 11 palkintoa.</w:t>
      </w:r>
    </w:p>
    <w:p>
      <w:r>
        <w:rPr>
          <w:b/>
          <w:u w:val="single"/>
        </w:rPr>
        <w:t xml:space="preserve">Asiakirja 14231</w:t>
      </w:r>
    </w:p>
    <w:p>
      <w:r>
        <w:rPr>
          <w:b/>
        </w:rPr>
        <w:t xml:space="preserve">Ohjeet</w:t>
      </w:r>
    </w:p>
    <w:p>
      <w:r>
        <w:t xml:space="preserve">Nimeä joitakin Arizonassa syntyneitä NHL-jääkiekkoilijoita.</w:t>
      </w:r>
    </w:p>
    <w:p>
      <w:r>
        <w:rPr>
          <w:b/>
        </w:rPr>
        <w:t xml:space="preserve">Vastaus</w:t>
      </w:r>
    </w:p>
    <w:p>
      <w:r>
        <w:t xml:space="preserve">Matthew Tkachuk; Sean Couturier; Brady Tkachuk; Tage Thompson; Jesse Ylönen</w:t>
      </w:r>
    </w:p>
    <w:p>
      <w:r>
        <w:rPr>
          <w:b/>
          <w:u w:val="single"/>
        </w:rPr>
        <w:t xml:space="preserve">Asiakirja 14232</w:t>
      </w:r>
    </w:p>
    <w:p>
      <w:r>
        <w:rPr>
          <w:b/>
        </w:rPr>
        <w:t xml:space="preserve">Ohjeet</w:t>
      </w:r>
    </w:p>
    <w:p>
      <w:r>
        <w:t xml:space="preserve">Mitkä ovat parhaat urheiluelokuvat?</w:t>
      </w:r>
    </w:p>
    <w:p>
      <w:r>
        <w:rPr>
          <w:b/>
        </w:rPr>
        <w:t xml:space="preserve">Vastaus</w:t>
      </w:r>
    </w:p>
    <w:p>
      <w:r>
        <w:t xml:space="preserve">Rocky-elokuvat ovat varsin suosittuja, erityisesti alkuperäinen Rocky.  42, Facing the Giants, The Natural, Moneyball, Friday Night Lights, Remember the Titans, Hoosiers, Rudy, Tin Cup, The Blind Side jne. ovat myös tunnustuksen arvoisia.  Monet elokuvafanit pitäisivät myös sellaisia elokuvia kuin Caddyshack, vaikka se onkin enemmän komedia, mutta kehittyy kuitenkin golfottelun ympärille.</w:t>
      </w:r>
    </w:p>
    <w:p>
      <w:r>
        <w:rPr>
          <w:b/>
          <w:u w:val="single"/>
        </w:rPr>
        <w:t xml:space="preserve">Asiakirja 14233</w:t>
      </w:r>
    </w:p>
    <w:p>
      <w:r>
        <w:rPr>
          <w:b/>
        </w:rPr>
        <w:t xml:space="preserve">Ohjeet</w:t>
      </w:r>
    </w:p>
    <w:p>
      <w:r>
        <w:t xml:space="preserve">Anna minulle luettelo viidestä eniten seuratusta Instagram-profiilista ja niiden seuraajamäärästä.</w:t>
      </w:r>
    </w:p>
    <w:p>
      <w:r>
        <w:rPr>
          <w:b/>
        </w:rPr>
        <w:t xml:space="preserve">Vastaus</w:t>
      </w:r>
    </w:p>
    <w:p>
      <w:r>
        <w:t xml:space="preserve">1.</w:t>
        <w:t xml:space="preserve">@Instagram, 623 miljoonaa</w:t>
        <w:br/>
        <w:t xml:space="preserve">2</w:t>
        <w:t xml:space="preserve">@Cristiano, 567 miljoonaa</w:t>
        <w:br/>
        <w:t xml:space="preserve">3.</w:t>
        <w:t xml:space="preserve">@leomessi, 448 miljoonaa</w:t>
        <w:br/>
        <w:t xml:space="preserve">4.</w:t>
        <w:t xml:space="preserve">@selenagomez, 407 miljoonaa</w:t>
        <w:br/>
        <w:t xml:space="preserve">5. @kyliejenner, 383 miljoonaa.</w:t>
      </w:r>
    </w:p>
    <w:p>
      <w:r>
        <w:rPr>
          <w:b/>
          <w:u w:val="single"/>
        </w:rPr>
        <w:t xml:space="preserve">Asiakirja 14234</w:t>
      </w:r>
    </w:p>
    <w:p>
      <w:r>
        <w:rPr>
          <w:b/>
        </w:rPr>
        <w:t xml:space="preserve">Ohjeet</w:t>
      </w:r>
    </w:p>
    <w:p>
      <w:r>
        <w:t xml:space="preserve">Kun otetaan huomioon tämä taulukko kilpailuista ja päivämääristä, kuinka monta kilpailua järjestettiin heinäkuun jälkeen? Anna vastaus numerona.</w:t>
      </w:r>
    </w:p>
    <w:p>
      <w:r>
        <w:rPr>
          <w:b/>
        </w:rPr>
        <w:t xml:space="preserve">Konteksti</w:t>
      </w:r>
    </w:p>
    <w:p>
      <w:r>
        <w:t xml:space="preserve">Kierros</w:t>
        <w:tab/>
        <w:t xml:space="preserve">Radat</w:t>
        <w:tab/>
        <w:t xml:space="preserve">Päivämäärä</w:t>
        <w:br/>
        <w:t xml:space="preserve">1</w:t>
        <w:tab/>
        <w:t xml:space="preserve">Yhdysvallat Circuit of the Americas, Elroy, Texas</w:t>
        <w:tab/>
        <w:t xml:space="preserve">2-3 maaliskuuta</w:t>
        <w:br/>
        <w:t xml:space="preserve">2</w:t>
        <w:tab/>
        <w:t xml:space="preserve">Yhdysvallat Virginia International Raceway, Alton, Virginia</w:t>
        <w:tab/>
        <w:t xml:space="preserve">27-28 huhtikuuta</w:t>
        <w:br/>
        <w:t xml:space="preserve">3</w:t>
        <w:tab/>
        <w:t xml:space="preserve">Kanada Canadian Tire Motorsport Park, Bowmanville, Ontario</w:t>
        <w:tab/>
        <w:t xml:space="preserve">18-19 toukokuuta</w:t>
        <w:br/>
        <w:t xml:space="preserve">4</w:t>
        <w:tab/>
        <w:t xml:space="preserve">Yhdysvallat Sonoma Raceway,</w:t>
        <w:t xml:space="preserve">Sonoma, Kalifornia</w:t>
        <w:tab/>
        <w:t xml:space="preserve">8.-9. kesäkuuta</w:t>
        <w:br/>
        <w:t xml:space="preserve">5</w:t>
        <w:tab/>
        <w:t xml:space="preserve">Yhdysvallat Watkins Glen International, Watkins Glen, New York</w:t>
        <w:tab/>
        <w:t xml:space="preserve">31.8.-1.9.</w:t>
        <w:br/>
        <w:t xml:space="preserve">6</w:t>
        <w:tab/>
        <w:t xml:space="preserve">Yhdysvallat Road America, Elkhart Lake, Wisconsin</w:t>
        <w:tab/>
        <w:t xml:space="preserve">21.-22.9.</w:t>
        <w:br/>
        <w:t xml:space="preserve">7</w:t>
        <w:tab/>
        <w:t xml:space="preserve">Yhdysvallat Las Vegas Motor Speedway, Las Vegas, Nevada</w:t>
        <w:tab/>
        <w:t xml:space="preserve">19.-20.10.</w:t>
      </w:r>
    </w:p>
    <w:p>
      <w:r>
        <w:rPr>
          <w:b/>
        </w:rPr>
        <w:t xml:space="preserve">Vastaus</w:t>
      </w:r>
    </w:p>
    <w:p>
      <w:r>
        <w:t xml:space="preserve">3</w:t>
      </w:r>
    </w:p>
    <w:p>
      <w:r>
        <w:rPr>
          <w:b/>
          <w:u w:val="single"/>
        </w:rPr>
        <w:t xml:space="preserve">Asiakirja 14235</w:t>
      </w:r>
    </w:p>
    <w:p>
      <w:r>
        <w:rPr>
          <w:b/>
        </w:rPr>
        <w:t xml:space="preserve">Ohjeet</w:t>
      </w:r>
    </w:p>
    <w:p>
      <w:r>
        <w:t xml:space="preserve">Luokittele seuraavat huonekasvit joko "heikkovaloisiin" tai "epäsuoraan kirkkaaseen valoon" tai "suoraan kirkkaaseen valoon". Käärmekasvi, mehikasvi, Monstera, ficus-lehtipuu, käärmekasvi, aglaonema, jadekasvi, pothos, inchplant.</w:t>
      </w:r>
    </w:p>
    <w:p>
      <w:r>
        <w:rPr>
          <w:b/>
        </w:rPr>
        <w:t xml:space="preserve">Vastaus</w:t>
      </w:r>
    </w:p>
    <w:p>
      <w:r>
        <w:t xml:space="preserve">Käärmekasvi - matala valo</w:t>
        <w:br/>
        <w:t xml:space="preserve">mehikasvi - suora kirkas valo</w:t>
        <w:br/>
        <w:t xml:space="preserve">Monstera - epäsuora kirkas valo</w:t>
        <w:br/>
        <w:t xml:space="preserve">ficus lehtipuu - epäsuora kirkas valo</w:t>
        <w:br/>
        <w:t xml:space="preserve">ficus lehtipuu - suora kirkas valo</w:t>
        <w:br/>
        <w:t xml:space="preserve">käärmekasvi - matala valo</w:t>
        <w:br/>
        <w:t xml:space="preserve">käärmekasvi -</w:t>
        <w:t xml:space="preserve">matala valo</w:t>
        <w:t xml:space="preserve">epäsuora kirkas valo</w:t>
        <w:br/>
        <w:t xml:space="preserve">aglaonema - matala valo</w:t>
        <w:br/>
        <w:t xml:space="preserve">jadekasvi - suora kirkas valo</w:t>
        <w:br/>
        <w:t xml:space="preserve">pothos - epäsuora kirkas valo</w:t>
        <w:br/>
        <w:t xml:space="preserve">pothos - matala valo</w:t>
        <w:br/>
        <w:t xml:space="preserve">pothos - suora kirkas valo</w:t>
        <w:br/>
        <w:t xml:space="preserve">inchplant - matala valo</w:t>
        <w:br/>
        <w:t xml:space="preserve">inchplant - epäsuora kirkas valo</w:t>
      </w:r>
    </w:p>
    <w:p>
      <w:r>
        <w:rPr>
          <w:b/>
          <w:u w:val="single"/>
        </w:rPr>
        <w:t xml:space="preserve">Asiakirja 14236</w:t>
      </w:r>
    </w:p>
    <w:p>
      <w:r>
        <w:rPr>
          <w:b/>
        </w:rPr>
        <w:t xml:space="preserve">Ohjeet</w:t>
      </w:r>
    </w:p>
    <w:p>
      <w:r>
        <w:t xml:space="preserve">Miten pickleball eroaa tenniksestä?</w:t>
      </w:r>
    </w:p>
    <w:p>
      <w:r>
        <w:rPr>
          <w:b/>
        </w:rPr>
        <w:t xml:space="preserve">Vastaus</w:t>
      </w:r>
    </w:p>
    <w:p>
      <w:r>
        <w:t xml:space="preserve">Pickleball on helppo oppia. Tennikseen verrattuna se vaatii vähemmän voimaa ja taitoja. Pickleball-kentän perustaminen vie myös vähemmän tilaa. Se ei aiheuta kyynärvarren kireyttä kuten tennis. Se on hyvä laji kaikenikäisille.</w:t>
      </w:r>
    </w:p>
    <w:p>
      <w:r>
        <w:rPr>
          <w:b/>
          <w:u w:val="single"/>
        </w:rPr>
        <w:t xml:space="preserve">Asiakirja 14237</w:t>
      </w:r>
    </w:p>
    <w:p>
      <w:r>
        <w:rPr>
          <w:b/>
        </w:rPr>
        <w:t xml:space="preserve">Ohjeet</w:t>
      </w:r>
    </w:p>
    <w:p>
      <w:r>
        <w:t xml:space="preserve">Munakkaan valmistuksen vaiheet</w:t>
      </w:r>
    </w:p>
    <w:p>
      <w:r>
        <w:rPr>
          <w:b/>
        </w:rPr>
        <w:t xml:space="preserve">Vastaus</w:t>
      </w:r>
    </w:p>
    <w:p>
      <w:r>
        <w:t xml:space="preserve">Tässä on yksi tapa tehdä se</w:t>
        <w:br/>
        <w:t xml:space="preserve">Vaihe 1: Leikkaa sipulit, tomaatit ja vihreät chilit</w:t>
        <w:br/>
        <w:t xml:space="preserve">Vaihe 2: Lisää suolaa ja pippurijauhetta maun mukaan</w:t>
        <w:br/>
        <w:t xml:space="preserve">Vaihe 3: Vatkaa hyvin</w:t>
        <w:br/>
        <w:t xml:space="preserve">Vaihe 4: Kuumenna pannu keskilämmöllä</w:t>
        <w:br/>
        <w:t xml:space="preserve">Vaihe 5: Kaada seos ja sulje kansi</w:t>
        <w:br/>
        <w:t xml:space="preserve">Vaihe 6: Käännä se, kun munakkaan pohja on lämmennyt.</w:t>
        <w:br/>
        <w:t xml:space="preserve"> Vaihe 7: Tarjoile se lautaselle ja nauti se kuumana.</w:t>
      </w:r>
    </w:p>
    <w:p>
      <w:r>
        <w:rPr>
          <w:b/>
          <w:u w:val="single"/>
        </w:rPr>
        <w:t xml:space="preserve">Asiakirja 14238</w:t>
      </w:r>
    </w:p>
    <w:p>
      <w:r>
        <w:rPr>
          <w:b/>
        </w:rPr>
        <w:t xml:space="preserve">Ohjeet</w:t>
      </w:r>
    </w:p>
    <w:p>
      <w:r>
        <w:t xml:space="preserve">Kun päätät ostaa polkupyörän, sinun on otettava huomioon muutamia parametrejä, kuten ikä, sukupuoli, hinta, laatu, ostotarkoitus, polkupyörän tyyppi/ominaisuudet jne. Esimerkiksi: jos olet 24-vuotias poika, harkitset ostavasi polkupyörän, jonka korkeus on 18 tuumaa, jossa on vaihde ja iskunvaimennin jne.</w:t>
        <w:br/>
        <w:t xml:space="preserve"> Ja jos olet 6-vuotias tyttö, harkitset lapsiystävällistä polkupyörää, jossa on hyvät turvallisuusominaisuudet ja jolla lapsi voi ajaa.</w:t>
      </w:r>
    </w:p>
    <w:p>
      <w:r>
        <w:rPr>
          <w:b/>
        </w:rPr>
        <w:t xml:space="preserve">Vastaus</w:t>
      </w:r>
    </w:p>
    <w:p>
      <w:r>
        <w:t xml:space="preserve">Budjetti, laatu ja henkilö, joka ajaa polkupyörällä, ovat avainasemassa. Aloita tutkimalla vaihtoehtoja, jotka perustuvat budjettiin ja tarvitsemasi polkupyörän tyyppiin, ja rajaa sitten polkupyörävaatimuksesi perusteella. Vertaa sitten ominaisuuksia, hintaa ja laatua, jotka voivat auttaa rajaamaan valintaprosessia.</w:t>
      </w:r>
    </w:p>
    <w:p>
      <w:r>
        <w:rPr>
          <w:b/>
          <w:u w:val="single"/>
        </w:rPr>
        <w:t xml:space="preserve">Asiakirja 14239</w:t>
      </w:r>
    </w:p>
    <w:p>
      <w:r>
        <w:rPr>
          <w:b/>
        </w:rPr>
        <w:t xml:space="preserve">Ohjeet</w:t>
      </w:r>
    </w:p>
    <w:p>
      <w:r>
        <w:t xml:space="preserve">Selitä painovoima</w:t>
      </w:r>
    </w:p>
    <w:p>
      <w:r>
        <w:rPr>
          <w:b/>
        </w:rPr>
        <w:t xml:space="preserve">Vastaus</w:t>
      </w:r>
    </w:p>
    <w:p>
      <w:r>
        <w:t xml:space="preserve">Gravitaatio on perustavanlaatuinen vuorovaikutus, joka aiheuttaa keskinäistä vetovoimaa kaikkien massan tai energian omaavien asioiden välillä. Gravitaatio on heikoin neljästä perustavanlaatuisesta vuorovaikutuksesta eli vahvasta, heikosta, sähkömagneettisesta ja gravitaatiovuorovaikutuksesta. Se on kuitenkin makroskooppisessa mittakaavassa merkittävin vuorovaikutus esineiden välillä, ja se määrittää planeettojen, tähtien, galaksien ja jopa valon liikkeen.</w:t>
        <w:br/>
        <w:t xml:space="preserve"> Gravitaatiota kuvaa tarkimmin Albert Einsteinin esittämä yleinen suhteellisuusteoria. Teoria ei kuvaa painovoimaa voimana vaan avaruusajan kaarevuutena, joka johtuu massan epätasaisesta jakautumisesta ja saa massat liikkumaan geodeettisia linjoja pitkin.</w:t>
        <w:br/>
        <w:t xml:space="preserve"> Useimmissa sovelluksissa painovoimaa voidaan kuitenkin hyvin lähestyä Newtonin yleismaailmallisella gravitaatiolailla, joka kuvaa painovoimaa voimana, joka aiheuttaa kahden kappaleen vetovoiman toisiinsa nähden ja jonka suuruus on verrannollinen niiden massojen tuloon ja kääntäen verrannollinen niiden välisen etäisyyden neliöön.</w:t>
      </w:r>
    </w:p>
    <w:p>
      <w:r>
        <w:rPr>
          <w:b/>
          <w:u w:val="single"/>
        </w:rPr>
        <w:t xml:space="preserve">Asiakirja 14240</w:t>
      </w:r>
    </w:p>
    <w:p>
      <w:r>
        <w:rPr>
          <w:b/>
        </w:rPr>
        <w:t xml:space="preserve">Ohjeet</w:t>
      </w:r>
    </w:p>
    <w:p>
      <w:r>
        <w:t xml:space="preserve">Kuinka pitkä ihminen voi teoriassa olla?</w:t>
      </w:r>
    </w:p>
    <w:p>
      <w:r>
        <w:rPr>
          <w:b/>
        </w:rPr>
        <w:t xml:space="preserve">Vastaus</w:t>
      </w:r>
    </w:p>
    <w:p>
      <w:r>
        <w:t xml:space="preserve">Teoriassa ihminen voi saavuttaa täysikasvuisena noin 2,3 metrin (7 jalkaa 9 tuumaa) maksimipituuden. Tämä perustuu aikuisen miespuolisen aikuisen keskipituuteen Yhdysvalloissa. Guinnessin ennätystenkirjan mukaan korkein mies oli Sultan Kösen. Sultan Kösen (s. 10. joulukuuta 1982) on turkkilainen kurdiväestöön kuuluva maanviljelijä, joka pitää hallussaan Guinnessin maailmanennätystä korkeimpana elävänä miehenä 251 cm:n pituudellaan. Kösenin kasvu johtui gigantismista ja akromegaliasta, jotka aiheutuivat hänen aivolisäkkeensä kasvaimesta.</w:t>
      </w:r>
    </w:p>
    <w:p>
      <w:r>
        <w:rPr>
          <w:b/>
          <w:u w:val="single"/>
        </w:rPr>
        <w:t xml:space="preserve">Asiakirja 14241</w:t>
      </w:r>
    </w:p>
    <w:p>
      <w:r>
        <w:rPr>
          <w:b/>
        </w:rPr>
        <w:t xml:space="preserve">Ohjeet</w:t>
      </w:r>
    </w:p>
    <w:p>
      <w:r>
        <w:t xml:space="preserve">Kirjoita minulle saatekirje hakemusta varten tehtävään, jota haen. Tehtävä on teknologiayrityksessä, joka myy ohjelmistoja, jotka auttavat kuluttajia löytämään täydellisen hatun pään koon ja muodon perusteella. Nimeni on Roger, suhtaudun intohimoisesti hattuihin ja minulla on taustaa kapean teknologian myynnistä. Palkkaavan johtajan nimi on Jamiroquai. Yrityksen nimi on Hats4U</w:t>
      </w:r>
    </w:p>
    <w:p>
      <w:r>
        <w:rPr>
          <w:b/>
        </w:rPr>
        <w:t xml:space="preserve">Vastaus</w:t>
      </w:r>
    </w:p>
    <w:p>
      <w:r>
        <w:t xml:space="preserve">Hyvä Jamiroquai,</w:t>
        <w:br/>
        <w:br/>
        <w:t xml:space="preserve">Vaikka en olekaan aktiivisesti etsinyt uutta tehtävää, kun näin, että palkkaatte Enterprise Sales Executive -tehtäviin, minun oli pakko heittää hattuni kehään. Olen ollut Hats4U:n suuri fani jo vuosia, sillä ei ole liioiteltua sanoa, että yrityksenne muutti elämäni.</w:t>
        <w:br/>
        <w:br/>
        <w:t xml:space="preserve"> Olen aina uskonut olevani "hattuihminen", mutta pääni oudon muodon vuoksi minun on aina ollut vaikea löytää hattua, joka todella sopisi minulle. Silloin löysin innovatiivisen ratkaisunne ja se muutti kaiken. Hats4U auttoi minua löytämään täydellisen hatun, joka antoi minulle itsevarmuutta, jota olin aina kaivannut. Uuden itseluottamuksen myötä tunsin itseni voimaantuneeksi kertoakseni parhaalle ystävälleni, että olin itse asiassa ollut rakastunut häneen ala-asteelta lähtien, ja nyt olemme naimisissa ja kaksoset ovat tulossa.</w:t>
        <w:br/>
        <w:br/>
        <w:t xml:space="preserve"> Sen lisäksi, että minulla on intohimo yritystäsi kohtaan, minulla on myös laaja tausta teknologiamyynnissä ja uskon, että minulla on hyvät edellytykset auttaa yritystäsi kasvattamaan sen miljoonien potentiaalisten asiakkaiden tavoittamisessa, joita tiedän olevan olemassa.</w:t>
        <w:br/>
        <w:br/>
        <w:t xml:space="preserve"> Liitteenä on ansioluetteloni, odotan innolla yhteydenottoanne.</w:t>
        <w:br/>
        <w:br/>
        <w:t xml:space="preserve">Ystävällisin terveisin,</w:t>
        <w:br/>
        <w:t xml:space="preserve">Roger</w:t>
      </w:r>
    </w:p>
    <w:p>
      <w:r>
        <w:rPr>
          <w:b/>
          <w:u w:val="single"/>
        </w:rPr>
        <w:t xml:space="preserve">Asiakirja 14242</w:t>
      </w:r>
    </w:p>
    <w:p>
      <w:r>
        <w:rPr>
          <w:b/>
        </w:rPr>
        <w:t xml:space="preserve">Ohjeet</w:t>
      </w:r>
    </w:p>
    <w:p>
      <w:r>
        <w:t xml:space="preserve">Miten digitaalinen kytkentä on mahdollista?</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elektroniikan tekniikkaa.</w:t>
      </w:r>
    </w:p>
    <w:p>
      <w:r>
        <w:rPr>
          <w:b/>
        </w:rPr>
        <w:t xml:space="preserve">Vastaus</w:t>
      </w:r>
    </w:p>
    <w:p>
      <w:r>
        <w:t xml:space="preserve">Aktiivisten komponenttien epälineaarinen käyttäytyminen ja niiden kyky ohjata elektronivirtoja mahdollistavat digitaalisen kytkennän.</w:t>
      </w:r>
    </w:p>
    <w:p>
      <w:r>
        <w:rPr>
          <w:b/>
          <w:u w:val="single"/>
        </w:rPr>
        <w:t xml:space="preserve">Asiakirja 14243</w:t>
      </w:r>
    </w:p>
    <w:p>
      <w:r>
        <w:rPr>
          <w:b/>
        </w:rPr>
        <w:t xml:space="preserve">Ohjeet</w:t>
      </w:r>
    </w:p>
    <w:p>
      <w:r>
        <w:t xml:space="preserve">Millaisia sukkia harmaakarhut käyttävät?</w:t>
      </w:r>
    </w:p>
    <w:p>
      <w:r>
        <w:rPr>
          <w:b/>
        </w:rPr>
        <w:t xml:space="preserve">Vastaus</w:t>
      </w:r>
    </w:p>
    <w:p>
      <w:r>
        <w:t xml:space="preserve">Ei yhtään, niillä on karhunjalat!</w:t>
      </w:r>
    </w:p>
    <w:p>
      <w:r>
        <w:rPr>
          <w:b/>
          <w:u w:val="single"/>
        </w:rPr>
        <w:t xml:space="preserve">Asiakirja 14244</w:t>
      </w:r>
    </w:p>
    <w:p>
      <w:r>
        <w:rPr>
          <w:b/>
        </w:rPr>
        <w:t xml:space="preserve">Ohjeet</w:t>
      </w:r>
    </w:p>
    <w:p>
      <w:r>
        <w:t xml:space="preserve">Mitä eroa on pianolla ja cembalolla?</w:t>
      </w:r>
    </w:p>
    <w:p>
      <w:r>
        <w:rPr>
          <w:b/>
        </w:rPr>
        <w:t xml:space="preserve">Vastaus</w:t>
      </w:r>
    </w:p>
    <w:p>
      <w:r>
        <w:t xml:space="preserve">Cembalo on soitin, jossa on näppäimistö, mutta jousia ei lyödä vasaralla kuten pianossa, vaan niitä nyplätään. Cembalo kehitettiin ja rakennettiin ennen pianon keksimistä. Cembalon ääni on erilainen kuin pianon. Toinen ero on se, että cembalolla ei voi soittaa eri äänenvoimakkuudella. Dynaaminen soittaminen oli tärkein tekijä pianon kehittämisessä, minkä vuoksi pianoa kutsuttiin piano-forteksi, joka tarkoittaa hiljaa-kovaa.</w:t>
      </w:r>
    </w:p>
    <w:p>
      <w:r>
        <w:rPr>
          <w:b/>
          <w:u w:val="single"/>
        </w:rPr>
        <w:t xml:space="preserve">Asiakirja 14245</w:t>
      </w:r>
    </w:p>
    <w:p>
      <w:r>
        <w:rPr>
          <w:b/>
        </w:rPr>
        <w:t xml:space="preserve">Ohjeet</w:t>
      </w:r>
    </w:p>
    <w:p>
      <w:r>
        <w:t xml:space="preserve">Mikä on klassisen musiikin suosikkikappaleesi?</w:t>
      </w:r>
    </w:p>
    <w:p>
      <w:r>
        <w:rPr>
          <w:b/>
        </w:rPr>
        <w:t xml:space="preserve">Vastaus</w:t>
      </w:r>
    </w:p>
    <w:p>
      <w:r>
        <w:t xml:space="preserve">En ole varma, onko minulla yhtä suosikkia, sillä makuni ja mieltymykseni muuttuvat ajan myötä.  Tällä hetkellä pidän kuitenkin kovasti kappaleesta nimeltä "Habanera" Georges Bizet'n oopperasta Carmen.  Aiemmin kuuntelin ja soitin mukana useita Schubertin musiikki-impromptuja.</w:t>
      </w:r>
    </w:p>
    <w:p>
      <w:r>
        <w:rPr>
          <w:b/>
          <w:u w:val="single"/>
        </w:rPr>
        <w:t xml:space="preserve">Asiakirja 14246</w:t>
      </w:r>
    </w:p>
    <w:p>
      <w:r>
        <w:rPr>
          <w:b/>
        </w:rPr>
        <w:t xml:space="preserve">Ohjeet</w:t>
      </w:r>
    </w:p>
    <w:p>
      <w:r>
        <w:t xml:space="preserve">Luettelo hienoista paikoista, joissa kannattaa käydä, kun menet Prescottiin, AZ:hen</w:t>
      </w:r>
    </w:p>
    <w:p>
      <w:r>
        <w:rPr>
          <w:b/>
        </w:rPr>
        <w:t xml:space="preserve">Vastaus</w:t>
      </w:r>
    </w:p>
    <w:p>
      <w:r>
        <w:t xml:space="preserve">1.</w:t>
        <w:t xml:space="preserve">Whisky Row, Prescottin keskusta</w:t>
        <w:br/>
        <w:t xml:space="preserve">2</w:t>
        <w:t xml:space="preserve">Jerome - kuparikaivokset</w:t>
        <w:br/>
        <w:t xml:space="preserve">3.</w:t>
        <w:t xml:space="preserve">Sedona - luonnon vesiliukumäet</w:t>
        <w:br/>
        <w:t xml:space="preserve">4.</w:t>
        <w:t xml:space="preserve">Off-roading</w:t>
        <w:br/>
        <w:t xml:space="preserve">5.</w:t>
        <w:t xml:space="preserve">Lynx Lake</w:t>
        <w:br/>
        <w:t xml:space="preserve">6.</w:t>
        <w:t xml:space="preserve">Watson Lake</w:t>
        <w:br/>
        <w:t xml:space="preserve">7.</w:t>
        <w:t xml:space="preserve">Gold Water Lake</w:t>
        <w:br/>
        <w:t xml:space="preserve">8.</w:t>
        <w:t xml:space="preserve">Prescott Camp Grounds</w:t>
        <w:br/>
        <w:t xml:space="preserve">9.</w:t>
        <w:t xml:space="preserve">Mortimer Farms</w:t>
        <w:br/>
        <w:t xml:space="preserve">10. Tim's Toyota Center</w:t>
      </w:r>
    </w:p>
    <w:p>
      <w:r>
        <w:rPr>
          <w:b/>
          <w:u w:val="single"/>
        </w:rPr>
        <w:t xml:space="preserve">Asiakirja 14247</w:t>
      </w:r>
    </w:p>
    <w:p>
      <w:r>
        <w:rPr>
          <w:b/>
        </w:rPr>
        <w:t xml:space="preserve">Ohjeet</w:t>
      </w:r>
    </w:p>
    <w:p>
      <w:r>
        <w:t xml:space="preserve">Poimi annetusta tekstistä Andhra Pradeshin talvikuukaudet. Erottele ne pilkulla.</w:t>
      </w:r>
    </w:p>
    <w:p>
      <w:r>
        <w:rPr>
          <w:b/>
        </w:rPr>
        <w:t xml:space="preserve">Konteksti</w:t>
      </w:r>
    </w:p>
    <w:p>
      <w:r>
        <w:t xml:space="preserve">Andhra Pradeshin ilmasto vaihtelee huomattavasti maantieteellisestä alueesta riippuen. Kesät kestävät maaliskuusta kesäkuuhun. Rannikkotasangolla kesälämpötilat ovat yleensä korkeammat kuin muualla osavaltiossa, ja lämpötila vaihtelee 20 ja 41 °C:n välillä. Heinäkuusta syyskuuhun on trooppisten sateiden aikaa. Noin kolmasosa kokonaissademäärästä tulee koillismonsuunista. Loka- ja marraskuussa Bengalinlahdella muodostuu matalapaineita ja trooppisia sykloneita, jotka yhdessä koillismonsuunin kanssa tuovat sateita osavaltion eteläisille ja rannikkoalueille.</w:t>
        <w:br/>
        <w:br/>
        <w:t xml:space="preserve"> Marraskuu, joulukuu, tammikuu ja helmikuu ovat Andhra Pradeshin talvikuukausia. Koska osavaltiossa on pitkä rannikkovyöhyke, talvet eivät ole kovin kylmiä. Talvilämpötila on yleensä 12-30 °C (54-86 °F). Visakhapatnamin piirikunnassa sijaitseva Lambasingi on myös lempinimeltään "Andhra Pradeshin Kashmir", koska sen ilmasto on suhteellisen viileä muihin verrattuna, ja lämpötila vaihtelee 0-10 °C:n välillä[93][94].</w:t>
      </w:r>
    </w:p>
    <w:p>
      <w:r>
        <w:rPr>
          <w:b/>
        </w:rPr>
        <w:t xml:space="preserve">Vastaus</w:t>
      </w:r>
    </w:p>
    <w:p>
      <w:r>
        <w:t xml:space="preserve">Marraskuu, joulukuu, tammikuu, helmikuu</w:t>
      </w:r>
    </w:p>
    <w:p>
      <w:r>
        <w:rPr>
          <w:b/>
          <w:u w:val="single"/>
        </w:rPr>
        <w:t xml:space="preserve">Asiakirja 14248</w:t>
      </w:r>
    </w:p>
    <w:p>
      <w:r>
        <w:rPr>
          <w:b/>
        </w:rPr>
        <w:t xml:space="preserve">Ohjeet</w:t>
      </w:r>
    </w:p>
    <w:p>
      <w:r>
        <w:t xml:space="preserve">Miksi flunssa tai flunssa pahentaa yöllä oloa?</w:t>
      </w:r>
    </w:p>
    <w:p>
      <w:r>
        <w:rPr>
          <w:b/>
        </w:rPr>
        <w:t xml:space="preserve">Vastaus</w:t>
      </w:r>
    </w:p>
    <w:p>
      <w:r>
        <w:t xml:space="preserve">Immuunijärjestelmällämme on yleensä taipumus noudattaa vuorokausirytmiä, mikä tarkoittaa, että se antaa meille tauon päivällä ja yrittää taistella virusta vastaan yöllä, mikä puolestaan aiheuttaa tulehdusta ja kohonnutta lämpötilaa kehossamme.</w:t>
      </w:r>
    </w:p>
    <w:p>
      <w:r>
        <w:rPr>
          <w:b/>
          <w:u w:val="single"/>
        </w:rPr>
        <w:t xml:space="preserve">Asiakirja 14249</w:t>
      </w:r>
    </w:p>
    <w:p>
      <w:r>
        <w:rPr>
          <w:b/>
        </w:rPr>
        <w:t xml:space="preserve">Ohjeet</w:t>
      </w:r>
    </w:p>
    <w:p>
      <w:r>
        <w:t xml:space="preserve">Miksi koirat ovat niin hyviä haistamaan?</w:t>
      </w:r>
    </w:p>
    <w:p>
      <w:r>
        <w:rPr>
          <w:b/>
        </w:rPr>
        <w:t xml:space="preserve">Vastaus</w:t>
      </w:r>
    </w:p>
    <w:p>
      <w:r>
        <w:t xml:space="preserve">Koirilla on noin 300 miljoonaa hajuaistia, kun taas ihmisillä niitä on 6 miljoonaa. Niiden hajuaisti on noin 40 kertaa parempi kuin ihmisten. Ne ovat myös neofiilisiä, mikä tarkoittaa, että ne ovat kiinnostuneita uusista ja mielenkiintoisista tuoksuista. Niillä on myös kyky erottaa, mistä sieraimesta haju on peräisin.</w:t>
      </w:r>
    </w:p>
    <w:p>
      <w:r>
        <w:rPr>
          <w:b/>
          <w:u w:val="single"/>
        </w:rPr>
        <w:t xml:space="preserve">Asiakirja 14250</w:t>
      </w:r>
    </w:p>
    <w:p>
      <w:r>
        <w:rPr>
          <w:b/>
        </w:rPr>
        <w:t xml:space="preserve">Ohjeet</w:t>
      </w:r>
    </w:p>
    <w:p>
      <w:r>
        <w:t xml:space="preserve">Mikä on asukasluvultaan suurin amerikkalainen kaupunki?</w:t>
      </w:r>
    </w:p>
    <w:p>
      <w:r>
        <w:rPr>
          <w:b/>
        </w:rPr>
        <w:t xml:space="preserve">Vastaus</w:t>
      </w:r>
    </w:p>
    <w:p>
      <w:r>
        <w:t xml:space="preserve">New York City on Yhdysvaltojen suurin kaupunki</w:t>
      </w:r>
    </w:p>
    <w:p>
      <w:r>
        <w:rPr>
          <w:b/>
          <w:u w:val="single"/>
        </w:rPr>
        <w:t xml:space="preserve">Asiakirja 14251</w:t>
      </w:r>
    </w:p>
    <w:p>
      <w:r>
        <w:rPr>
          <w:b/>
        </w:rPr>
        <w:t xml:space="preserve">Ohjeet</w:t>
      </w:r>
    </w:p>
    <w:p>
      <w:r>
        <w:t xml:space="preserve">Anna minulle tiivistelmä Michael Jacksonista</w:t>
      </w:r>
    </w:p>
    <w:p>
      <w:r>
        <w:rPr>
          <w:b/>
        </w:rPr>
        <w:t xml:space="preserve">Konteksti</w:t>
      </w:r>
    </w:p>
    <w:p>
      <w:r>
        <w:t xml:space="preserve">Michael Joseph Jackson (29. elokuuta 1958 - 25. kesäkuuta 2009) oli yhdysvaltalainen laulaja, lauluntekijä, tanssija ja hyväntekijä. Häntä kutsutaan "Popin kuninkaaksi", ja häntä pidetään yhtenä 1900-luvun merkittävimmistä kulttuurihenkilöistä. Neljän vuosikymmenen mittaisen uransa aikana hänen panoksensa musiikkiin, tanssiin ja muotiin sekä hänen julkisuuteen noussut yksityiselämänsä tekivät hänestä maailmanlaajuisen hahmon populaarikulttuurissa. Jackson vaikutti taiteilijoihin monissa musiikkilajeissa; lava- ja videoesiintymisillään hän popularisoi monimutkaisia tanssiliikkeitä, kuten moonwalkin, jolle hän antoi nimen, sekä robotin.</w:t>
        <w:br/>
        <w:br/>
        <w:t xml:space="preserve"> Jacksonin perheen kahdeksantena lapsena Jackson debytoi julkisuudessa vuonna 1964 vanhempien veljiensä Jackien, Titon, Jermainen ja Marlonin kanssa Jackson 5 -yhtyeen (myöhemmin Jacksons) jäsenenä. Jackson aloitti soolouransa vuonna 1971 ollessaan Motown Recordsilla. Hänestä tuli soolotähti vuonna 1979 ilmestyneellä Off the Wall -albumillaan. Hänen musiikkivideoidensa, kuten "Beat It", "Billie Jean" ja "Thriller" vuoden 1982 Thriller-albumilta, katsotaan rikkoneen rotuerotteluja ja muuttaneen videomedian taidemuodoksi ja mainosvälineeksi. Hän edisti MTV:n menestystä ja jatkoi innovointia videoillaan albumeille Bad (1987), Dangerous (1991), HIStory: Past, Present and Future, Book I (1995) ja Invincible (2001). Thrilleristä tuli kaikkien aikojen myydyin albumi, ja Bad oli ensimmäinen albumi, joka tuotti viisi Yhdysvaltain Billboard Hot 100 -listan ykkössingleä[nb 1].</w:t>
      </w:r>
    </w:p>
    <w:p>
      <w:r>
        <w:rPr>
          <w:b/>
        </w:rPr>
        <w:t xml:space="preserve">Vastaus</w:t>
      </w:r>
    </w:p>
    <w:p>
      <w:r>
        <w:t xml:space="preserve">Michael Joseph Jackson (29. elokuuta 1958 - 25. kesäkuuta 2009) oli yhdysvaltalainen laulaja, lauluntekijä, tanssija ja hyväntekijä. Häntä kutsutaan "Popin kuninkaaksi", ja häntä pidetään yhtenä 1900-luvun merkittävimmistä kulttuurihenkilöistä. Neljän vuosikymmenen mittaisen uransa aikana hänen panoksensa musiikkiin, tanssiin ja muotiin sekä hänen julkisuuteen noussut yksityiselämänsä tekivät hänestä maailmanlaajuisen hahmon populaarikulttuurissa. Jackson vaikutti taiteilijoihin monissa musiikkilajeissa; lava- ja videoesiintymisillään hän popularisoi monimutkaisia tanssiliikkeitä, kuten moonwalkin, jolle hän antoi nimen, sekä robotin.</w:t>
        <w:br/>
        <w:br/>
        <w:t xml:space="preserve"> Jacksonin perheen kahdeksantena lapsena Jackson debytoi julkisuudessa vuonna 1964 vanhempien veljiensä Jackien, Titon, Jermainen ja Marlonin kanssa Jackson 5 -yhtyeen (myöhemmin Jacksons) jäsenenä. Jackson aloitti soolouransa vuonna 1971 ollessaan Motown Recordsilla. Hänestä tuli soolotähti vuonna 1979 ilmestyneellä Off the Wall -albumillaan. Hänen musiikkivideoidensa, kuten "Beat It", "Billie Jean" ja "Thriller" vuoden 1982 Thriller-albumilta, katsotaan rikkoneen rotuerotteluja ja muuttaneen videomedian taidemuodoksi ja mainosvälineeksi. Hän edisti MTV:n menestystä ja jatkoi innovointia videoillaan albumeille Bad (1987), Dangerous (1991), HIStory: Past, Present and Future, Book I (1995) ja Invincible (2001). Thrilleristä tuli kaikkien aikojen myydyin albumi, ja Bad oli ensimmäinen albumi, joka tuotti viisi Yhdysvaltain Billboard Hot 100 -listan ykkössingleä.</w:t>
      </w:r>
    </w:p>
    <w:p>
      <w:r>
        <w:rPr>
          <w:b/>
          <w:u w:val="single"/>
        </w:rPr>
        <w:t xml:space="preserve">Asiakirja 14252</w:t>
      </w:r>
    </w:p>
    <w:p>
      <w:r>
        <w:rPr>
          <w:b/>
        </w:rPr>
        <w:t xml:space="preserve">Ohjeet</w:t>
      </w:r>
    </w:p>
    <w:p>
      <w:r>
        <w:t xml:space="preserve">Anna minulle yhteenveto siitä, miten sitruunahappokierto toimii.</w:t>
      </w:r>
    </w:p>
    <w:p>
      <w:r>
        <w:rPr>
          <w:b/>
        </w:rPr>
        <w:t xml:space="preserve">Konteksti</w:t>
      </w:r>
    </w:p>
    <w:p>
      <w:r>
        <w:t xml:space="preserve">Sitruunahappokierto (CAC), joka tunnetaan myös nimellä Krebsin sykli, Szent-Györgyi-Krebs-sykli tai TCA-sykli (trikarboksyylihappokierto)[1][2], on sarja kemiallisia reaktioita, joiden avulla vapautetaan varastoitua energiaa hapettamalla hiilihydraateista, rasvoista ja proteiineista peräisin olevaa asetyyli-CoA:ta. Krebsin sykliä käyttävät organismeja, jotka hengittävät (toisin kuin organismit, jotka käyvät), energian tuottamiseen joko anaerobisen hengityksen tai aerobisen hengityksen avulla. Lisäksi sykli tuottaa tiettyjen aminohappojen esiasteita sekä pelkistävää ainetta NADH:ta, joita käytetään lukuisissa muissa reaktioissa. Sen keskeinen merkitys monille biokemiallisille reiteille viittaa siihen, että se oli yksi aineenvaihdunnan varhaisimmista osista ja on saattanut syntyä abiogeenisesti.[3][4] Vaikka sykliä kutsutaankin "sykliksi", aineenvaihduntatuotteiden ei ole välttämätöntä kulkea vain yhtä tiettyä reittiä; sitruunahappokierrolle on tunnistettu ainakin kolme vaihtoehtoista segmenttiä.[5]</w:t>
        <w:br/>
        <w:br/>
        <w:t xml:space="preserve">Tämän aineenvaihduntareitin nimi on peräisin sitruunahaposta (trikarboksyylihappo, jota kutsutaan usein sitraatiksi, koska ionisoitunut muoto vallitsee biologisessa pH:ssa[6]), joka kulutetaan ja sitten regeneroidaan tässä reaktiosarjassa syklin loppuun saattamiseksi. Sykli kuluttaa asetaattia (asetyyli-CoA:n muodossa) ja vettä, pelkistää NAD+:n NADH:ksi ja vapauttaa hiilidioksidia. Sitruunahappokierrossa syntyvä NADH syötetään hapettumisfosforylaatioreitille (elektroninsiirtoreitille). Näiden kahden läheisesti toisiinsa liittyvän reitin nettotuloksena on ravintoaineiden hapettuminen käyttökelpoisen kemiallisen energian tuottamiseksi ATP:n muodossa.</w:t>
        <w:br/>
        <w:br/>
        <w:t xml:space="preserve"> Eukaryoottisoluissa sitruunahappokierto tapahtuu mitokondrioiden matriisissa. Prokaryoottisoluissa, kuten bakteereissa, joissa ei ole mitokondrioita, sitruunahappokierron reaktiosekvenssi tapahtuu sytosolissa, ja ATP:n tuottamiseen tarvittava protonigradientti kulkee solun pinnan (plasmakalvon) poikki eikä mitokondrion sisemmän kalvon kautta.</w:t>
        <w:br/>
        <w:br/>
        <w:t xml:space="preserve"> Jokaista (glykolyysistä peräisin olevaa) pyruvaattimolekyyliä kohti sitruunahappokierron energiapitoisten yhdisteiden kokonaistuotos on kolme NADH:ta, yksi FADH2 ja yksi GTP[7].</w:t>
      </w:r>
    </w:p>
    <w:p>
      <w:r>
        <w:rPr>
          <w:b/>
        </w:rPr>
        <w:t xml:space="preserve">Vastaus</w:t>
      </w:r>
    </w:p>
    <w:p>
      <w:r>
        <w:t xml:space="preserve">Eliöt käyttävät sitruunahappokiertoa energian tuottamiseen. Tämä tapahtuu mitokondrioissa tapahtuvien kemiallisten reaktioiden avulla, joissa vapautetaan varastoitua energiaa hapettamalla rasvoista, proteiineista ja hiilihydraateista peräisin olevaa asetyyli-CoA:ta.</w:t>
      </w:r>
    </w:p>
    <w:p>
      <w:r>
        <w:rPr>
          <w:b/>
          <w:u w:val="single"/>
        </w:rPr>
        <w:t xml:space="preserve">Asiakirja 14253</w:t>
      </w:r>
    </w:p>
    <w:p>
      <w:r>
        <w:rPr>
          <w:b/>
        </w:rPr>
        <w:t xml:space="preserve">Ohjeet</w:t>
      </w:r>
    </w:p>
    <w:p>
      <w:r>
        <w:t xml:space="preserve">Minkä Game of Thronesin seitsemännen kauden jakson Alan Taylor ohjasi?</w:t>
      </w:r>
    </w:p>
    <w:p>
      <w:r>
        <w:rPr>
          <w:b/>
        </w:rPr>
        <w:t xml:space="preserve">Vastaus</w:t>
      </w:r>
    </w:p>
    <w:p>
      <w:r>
        <w:t xml:space="preserve">Alan Taylor ohjasi "Beyond the Wall"</w:t>
      </w:r>
    </w:p>
    <w:p>
      <w:r>
        <w:rPr>
          <w:b/>
          <w:u w:val="single"/>
        </w:rPr>
        <w:t xml:space="preserve">Asiakirja 14254</w:t>
      </w:r>
    </w:p>
    <w:p>
      <w:r>
        <w:rPr>
          <w:b/>
        </w:rPr>
        <w:t xml:space="preserve">Ohjeet</w:t>
      </w:r>
    </w:p>
    <w:p>
      <w:r>
        <w:t xml:space="preserve">Lajittele seuraavat numerot nousevaan järjestykseen: 6, 88, 4, 2074, 34</w:t>
      </w:r>
    </w:p>
    <w:p>
      <w:r>
        <w:rPr>
          <w:b/>
        </w:rPr>
        <w:t xml:space="preserve">Vastaus</w:t>
      </w:r>
    </w:p>
    <w:p>
      <w:r>
        <w:t xml:space="preserve">4, 6, 34, 88, 2074</w:t>
      </w:r>
    </w:p>
    <w:p>
      <w:r>
        <w:rPr>
          <w:b/>
          <w:u w:val="single"/>
        </w:rPr>
        <w:t xml:space="preserve">Asiakirja 14255</w:t>
      </w:r>
    </w:p>
    <w:p>
      <w:r>
        <w:rPr>
          <w:b/>
        </w:rPr>
        <w:t xml:space="preserve">Ohjeet</w:t>
      </w:r>
    </w:p>
    <w:p>
      <w:r>
        <w:t xml:space="preserve">Mikä oli tämän artikkelin perusteella Ala-ud-Din Bahman Shahin ja Alauddin Mujahid Shahin välinen suhde?</w:t>
      </w:r>
    </w:p>
    <w:p>
      <w:r>
        <w:rPr>
          <w:b/>
        </w:rPr>
        <w:t xml:space="preserve">Konteksti</w:t>
      </w:r>
    </w:p>
    <w:p>
      <w:r>
        <w:t xml:space="preserve">Mohammed Shah I (hallitsi 1358-1375) oli Bahmanin sulttaanikunnan, myöhäiskeskiaikaisen Intian kuningaskunnan, toinen hallitsija. Hän seurasi isäänsä Ala-ud-Din Bahman Shahia.[2] Hänen valtakauttaan leimasi sarja sotia hänen valtakuntansa ja kahden naapurivaltakunnan, Vijayanagaran ja Kapaya Nayakan johtaman Warangalin välillä. Häntä seurasi hänen poikansa Alauddin Mujahid Shah[3][4].</w:t>
      </w:r>
    </w:p>
    <w:p>
      <w:r>
        <w:rPr>
          <w:b/>
        </w:rPr>
        <w:t xml:space="preserve">Vastaus</w:t>
      </w:r>
    </w:p>
    <w:p>
      <w:r>
        <w:t xml:space="preserve">Alauddin Mujahid Shah oli Ala-ud-Din Bahman Shahin pojanpojan Ala-ud-Din Bahman Shahin pojanpoika Mohammed Shah I:n pojanpoika.</w:t>
      </w:r>
    </w:p>
    <w:p>
      <w:r>
        <w:rPr>
          <w:b/>
          <w:u w:val="single"/>
        </w:rPr>
        <w:t xml:space="preserve">Asiakirja 14256</w:t>
      </w:r>
    </w:p>
    <w:p>
      <w:r>
        <w:rPr>
          <w:b/>
        </w:rPr>
        <w:t xml:space="preserve">Ohjeet</w:t>
      </w:r>
    </w:p>
    <w:p>
      <w:r>
        <w:t xml:space="preserve">Sairaan maksan oireet</w:t>
      </w:r>
    </w:p>
    <w:p>
      <w:r>
        <w:rPr>
          <w:b/>
        </w:rPr>
        <w:t xml:space="preserve">Vastaus</w:t>
      </w:r>
    </w:p>
    <w:p>
      <w:r>
        <w:t xml:space="preserve">Iho ja silmät, jotka näyttävät keltaisilta</w:t>
        <w:br/>
        <w:t xml:space="preserve">Vatsakipu ja turvotus</w:t>
        <w:br/>
        <w:t xml:space="preserve">Jalkojen ja nilkkojen turvotus</w:t>
        <w:br/>
        <w:t xml:space="preserve">Tummanvärinen virtsa</w:t>
        <w:br/>
        <w:t xml:space="preserve">Kalpea ulosteen väri</w:t>
        <w:br/>
        <w:t xml:space="preserve">Krooninen väsymys</w:t>
        <w:br/>
        <w:t xml:space="preserve">Pahoinvointi tai oksentelu</w:t>
        <w:br/>
        <w:t xml:space="preserve">Ruokahaluttomuus</w:t>
      </w:r>
    </w:p>
    <w:p>
      <w:r>
        <w:rPr>
          <w:b/>
          <w:u w:val="single"/>
        </w:rPr>
        <w:t xml:space="preserve">Asiakirja 14257</w:t>
      </w:r>
    </w:p>
    <w:p>
      <w:r>
        <w:rPr>
          <w:b/>
        </w:rPr>
        <w:t xml:space="preserve">Ohjeet</w:t>
      </w:r>
    </w:p>
    <w:p>
      <w:r>
        <w:t xml:space="preserve">Missä voin nähdä meteoriitin jäänteitä maapallolla?</w:t>
      </w:r>
    </w:p>
    <w:p>
      <w:r>
        <w:rPr>
          <w:b/>
        </w:rPr>
        <w:t xml:space="preserve">Vastaus</w:t>
      </w:r>
    </w:p>
    <w:p>
      <w:r>
        <w:t xml:space="preserve">Arizonassa, Yhdysvalloissa sijaitseva Meteorikraatteri on yksi maailman parhaiten säilyneistä törmäyskraatterikohteista. Kraatterin leveys on yli kilometri, ja se näkyy yläpuolella lentävistä matkustajalentokoneista. Kohde on paras esimerkki siitä, millaista tuhoa meteorit voivat aiheuttaa. Alueella on vierailijakeskus, jossa on erilaisia opetusnäytöksiä avaruudesta, meteoreista ja ihmisen avaruuslentojen historiasta, meteoreiden jäänteitä, joita vierailijat voivat koskettaa ja tunnustella, näköalatasanne ja opastettuja kierroksia kraatterin ulkoreunalla. Alueen omistaa yksityinen perhe, joka ansaitsee rahaa myymällä vierailijalippuja.</w:t>
      </w:r>
    </w:p>
    <w:p>
      <w:r>
        <w:rPr>
          <w:b/>
          <w:u w:val="single"/>
        </w:rPr>
        <w:t xml:space="preserve">Asiakirja 14258</w:t>
      </w:r>
    </w:p>
    <w:p>
      <w:r>
        <w:rPr>
          <w:b/>
        </w:rPr>
        <w:t xml:space="preserve">Ohjeet</w:t>
      </w:r>
    </w:p>
    <w:p>
      <w:r>
        <w:t xml:space="preserve">Mikä on gRPC?</w:t>
      </w:r>
    </w:p>
    <w:p>
      <w:r>
        <w:rPr>
          <w:b/>
        </w:rPr>
        <w:t xml:space="preserve">Vastaus</w:t>
      </w:r>
    </w:p>
    <w:p>
      <w:r>
        <w:t xml:space="preserve">gRPC (gRPC Remote Procedure Calls) on avoimen lähdekoodin RPC-kehys (Remote Procedure Call). gRPC:n loi alun perin Google, joka käytti vuodesta 2001 lähtien yhtä ainoaa yleiskäyttöistä RPC-infrastruktuuria nimeltä Stubby yhdistääkseen suuren määrän mikropalveluja, jotka toimivat sen datakeskuksissa ja niiden välillä.</w:t>
      </w:r>
    </w:p>
    <w:p>
      <w:r>
        <w:rPr>
          <w:b/>
          <w:u w:val="single"/>
        </w:rPr>
        <w:t xml:space="preserve">Asiakirja 14259</w:t>
      </w:r>
    </w:p>
    <w:p>
      <w:r>
        <w:rPr>
          <w:b/>
        </w:rPr>
        <w:t xml:space="preserve">Ohjeet</w:t>
      </w:r>
    </w:p>
    <w:p>
      <w:r>
        <w:t xml:space="preserve">Mikä on suosikkisi stoalaisuuden opetuksista?</w:t>
      </w:r>
    </w:p>
    <w:p>
      <w:r>
        <w:rPr>
          <w:b/>
        </w:rPr>
        <w:t xml:space="preserve">Vastaus</w:t>
      </w:r>
    </w:p>
    <w:p>
      <w:r>
        <w:t xml:space="preserve">Stoalaisuudessa on kolme keskeistä oppiainetta: Halun kuri, toiminnan kuri ja suostumuksen kuri. Suostumuksen kurinalaisuus keskittyy siihen, että elämää lähestytään selkeästi - valintasi, mielipiteesi, toiveesi ja vastenmielisyytesi ovat sinussa itsessäsi. Minusta tämä on erityisen hyödyllistä, kun keskitytään tässä ja nyt ja vältetään negatiivisia ajatuksia. Näin voin keskittyä vain siihen, mitä voin hallita, ja pysyä läsnä.</w:t>
      </w:r>
    </w:p>
    <w:p>
      <w:r>
        <w:rPr>
          <w:b/>
          <w:u w:val="single"/>
        </w:rPr>
        <w:t xml:space="preserve">Asiakirja 14260</w:t>
      </w:r>
    </w:p>
    <w:p>
      <w:r>
        <w:rPr>
          <w:b/>
        </w:rPr>
        <w:t xml:space="preserve">Ohjeet</w:t>
      </w:r>
    </w:p>
    <w:p>
      <w:r>
        <w:t xml:space="preserve">Missä asemassa Andre Piters pelasi jalkapallossa, kun otetaan huomioon seuraava kohta?</w:t>
      </w:r>
    </w:p>
    <w:p>
      <w:r>
        <w:rPr>
          <w:b/>
        </w:rPr>
        <w:t xml:space="preserve">Konteksti</w:t>
      </w:r>
    </w:p>
    <w:p>
      <w:r>
        <w:t xml:space="preserve">André Piters (18. tammikuuta 1931 - 23. lokakuuta 2014) oli belgialainen jalkapalloilija, joka pelasi hyökkääjänä.</w:t>
        <w:br/>
        <w:t xml:space="preserve"> Piters pelasi seurajalkapalloa Hervessa, Standard Liègessä, Olympic de Charleroissa ja Fortuna 54:ssä.</w:t>
        <w:br/>
        <w:t xml:space="preserve"> Hän keräsi yhteensä 23 maajoukkuekapselia Belgian maajoukkueessa vuosina 1955-1961, joista neljä tuli jalkapallon maailmanmestaruuskilpailujen karsintaotteluissa.</w:t>
      </w:r>
    </w:p>
    <w:p>
      <w:r>
        <w:rPr>
          <w:b/>
        </w:rPr>
        <w:t xml:space="preserve">Vastaus</w:t>
      </w:r>
    </w:p>
    <w:p>
      <w:r>
        <w:t xml:space="preserve">André Piters pelasi hyökkääjänä</w:t>
      </w:r>
    </w:p>
    <w:p>
      <w:r>
        <w:rPr>
          <w:b/>
          <w:u w:val="single"/>
        </w:rPr>
        <w:t xml:space="preserve">Asiakirja 14261</w:t>
      </w:r>
    </w:p>
    <w:p>
      <w:r>
        <w:rPr>
          <w:b/>
        </w:rPr>
        <w:t xml:space="preserve">Ohjeet</w:t>
      </w:r>
    </w:p>
    <w:p>
      <w:r>
        <w:t xml:space="preserve">Mitkä näistä ovat kaupunkeja ja mitkä maita: Pariisi, Argentiina, Mountain View, Singapore, Amerikka, Kapkaupunki.</w:t>
      </w:r>
    </w:p>
    <w:p>
      <w:r>
        <w:rPr>
          <w:b/>
        </w:rPr>
        <w:t xml:space="preserve">Vastaus</w:t>
      </w:r>
    </w:p>
    <w:p>
      <w:r>
        <w:t xml:space="preserve">Pariisi, Mountain View ja Kapkaupunki ovat kaupunkeja. Argentiina ja Amerikka ovat maita. Singapore on sekä kaupungin että maan nimi.</w:t>
      </w:r>
    </w:p>
    <w:p>
      <w:r>
        <w:rPr>
          <w:b/>
          <w:u w:val="single"/>
        </w:rPr>
        <w:t xml:space="preserve">Asiakirja 14262</w:t>
      </w:r>
    </w:p>
    <w:p>
      <w:r>
        <w:rPr>
          <w:b/>
        </w:rPr>
        <w:t xml:space="preserve">Ohjeet</w:t>
      </w:r>
    </w:p>
    <w:p>
      <w:r>
        <w:t xml:space="preserve">Kuinka monta NBA-koripallojoukkuetta on Kaliforniassa?</w:t>
      </w:r>
    </w:p>
    <w:p>
      <w:r>
        <w:rPr>
          <w:b/>
        </w:rPr>
        <w:t xml:space="preserve">Vastaus</w:t>
      </w:r>
    </w:p>
    <w:p>
      <w:r>
        <w:t xml:space="preserve">Kaliforniassa on 4 NBA-koripallojoukkuetta: Golden State Warriors, Los Angeles Lakers, Los Angeles Clippers ja Sacramento Kings.</w:t>
      </w:r>
    </w:p>
    <w:p>
      <w:r>
        <w:rPr>
          <w:b/>
          <w:u w:val="single"/>
        </w:rPr>
        <w:t xml:space="preserve">Asiakirja 14263</w:t>
      </w:r>
    </w:p>
    <w:p>
      <w:r>
        <w:rPr>
          <w:b/>
        </w:rPr>
        <w:t xml:space="preserve">Ohjeet</w:t>
      </w:r>
    </w:p>
    <w:p>
      <w:r>
        <w:t xml:space="preserve">Mikä on kalalaji? Vuohi tai vuohikala</w:t>
      </w:r>
    </w:p>
    <w:p>
      <w:r>
        <w:rPr>
          <w:b/>
        </w:rPr>
        <w:t xml:space="preserve">Vastaus</w:t>
      </w:r>
    </w:p>
    <w:p>
      <w:r>
        <w:t xml:space="preserve">Goatfish</w:t>
      </w:r>
    </w:p>
    <w:p>
      <w:r>
        <w:rPr>
          <w:b/>
          <w:u w:val="single"/>
        </w:rPr>
        <w:t xml:space="preserve">Asiakirja 14264</w:t>
      </w:r>
    </w:p>
    <w:p>
      <w:r>
        <w:rPr>
          <w:b/>
        </w:rPr>
        <w:t xml:space="preserve">Ohjeet</w:t>
      </w:r>
    </w:p>
    <w:p>
      <w:r>
        <w:t xml:space="preserve">Kuka on kaikkien aikojen paras jalkapalloilija?</w:t>
      </w:r>
    </w:p>
    <w:p>
      <w:r>
        <w:rPr>
          <w:b/>
        </w:rPr>
        <w:t xml:space="preserve">Vastaus</w:t>
      </w:r>
    </w:p>
    <w:p>
      <w:r>
        <w:t xml:space="preserve">Vaikka vastaus tähän kysymykseen on melko subjektiivinen, yleisiä vastauksia ovat Lionel Messi, Pele, Cristiano Ronaldo ja Maradona. Messin maailmanmestaruus vuonna 2022 viimeisteli jo ennestään merkittävän ansioluettelon seuran ja maan hyväksi, kun taas Peleä on jo pitkään pidetty kaikkien aikojen suurimpana kansainvälisenä pelaajana. Yleisesti ottaen on haastavaa vertailla minkä tahansa urheilulajin pelaajia kautta historian, ja vaikka se onkin viihdyttävää keskustelua, suosittelen yksinkertaisesti nauttimaan urheilijoiden uskomattomista saavutuksista ja kyvyistä.</w:t>
      </w:r>
    </w:p>
    <w:p>
      <w:r>
        <w:rPr>
          <w:b/>
          <w:u w:val="single"/>
        </w:rPr>
        <w:t xml:space="preserve">Asiakirja 14265</w:t>
      </w:r>
    </w:p>
    <w:p>
      <w:r>
        <w:rPr>
          <w:b/>
        </w:rPr>
        <w:t xml:space="preserve">Ohjeet</w:t>
      </w:r>
    </w:p>
    <w:p>
      <w:r>
        <w:t xml:space="preserve">Tunnista tekstistä, minkä tyyppisiä videopelejä Gamezebo arvostelee. Näytä tulokset pilkulla erotetussa muodossa.</w:t>
      </w:r>
    </w:p>
    <w:p>
      <w:r>
        <w:rPr>
          <w:b/>
        </w:rPr>
        <w:t xml:space="preserve">Konteksti</w:t>
      </w:r>
    </w:p>
    <w:p>
      <w:r>
        <w:t xml:space="preserve">Gamezebo (joskus myös GameZebo) on verkkosivusto, joka raportoi ja arvostelee videopelejä. Joel Brodie perusti sen vuonna 2005, ja se keskittyi alun perin satunnaisiin peleihin ennen kuin se laajensi toimintaansa sosiaalisiin peleihin vuonna 2009. Sen jälkeen kun kausaalipelejä julkaiseva iWin osti sen vuonna 2016, Gamezebo suunniteltiin uudelleen ja sen kattavuus laajennettiin PC-peleihin. Sen kotipaikka on Walnut Creekissä, Kaliforniassa. Gamezebo perustettiin vuonna 2005[1] ja sen perusti Joel Brodie, Yahoo! Gamesin entinen liiketoiminnan kehitysjohtaja. Brodie huomasi, että monet videopelijulkaisut "katsoivat alaspäin" casual-pelejä, ja perusti verkkosivuston arvostelemaan ja uutisoimaan genrestä.[2] Sitä mainostettiin ensimmäisenä verkkosivustona, joka käsitteli pelkästään casual-pelejä.[3] Gamezebo ja Casual Games Association lanseerasivat vuonna 2007 Zeebyt, jotka myönnettiin casual-peleille. Vuonna 2008 se järjesti toisen Zebbys-erän, joka esitettiin Lifetime-kanavalla[4][5][6], ja se oli ehdolla Webby Award -palkinnon saajaksi "Games-Related" -sivustoille[7].[8] Se käytti RSS:ää sisältösyötteenään.[9] Vuonna 2009 Gamezebo laajensi toiminta-alaansa sosiaalisten pelien, kuten FarmVillen (2009), kasvavan suosion myötä. Helmikuuhun 2010 mennessä sillä oli henkilökuntaa ja kaksikymmentä freelance-toimittajaa. Sivusto uudistettiin vuonna 2014.[1][2] Vuonna 2015 päätoimittaja Jim Squires kertoi MacRumorsille, että Gamezebo kamppaili vaikeuksissa, kun suuremmat mobiilipelikehittäjät siirtyivät pois perinteisestä mainonnasta.[9] Maaliskuussa 2016 Gamezebon osti casual-peliyritys iWin.[10] Pian sen jälkeen se aloitti toisen uudistuksen, jossa se paransi navigaatiota ja laajensi kattavuuttaan myös PC-peleihin.[11] Gamezebo, Inc:n kotipaikka on Kalifornian Walnut Creekissä[12].</w:t>
      </w:r>
    </w:p>
    <w:p>
      <w:r>
        <w:rPr>
          <w:b/>
        </w:rPr>
        <w:t xml:space="preserve">Vastaus</w:t>
      </w:r>
    </w:p>
    <w:p>
      <w:r>
        <w:t xml:space="preserve">rento pelit, sosiaaliset pelit</w:t>
      </w:r>
    </w:p>
    <w:p>
      <w:r>
        <w:rPr>
          <w:b/>
          <w:u w:val="single"/>
        </w:rPr>
        <w:t xml:space="preserve">Asiakirja 14266</w:t>
      </w:r>
    </w:p>
    <w:p>
      <w:r>
        <w:rPr>
          <w:b/>
        </w:rPr>
        <w:t xml:space="preserve">Ohjeet</w:t>
      </w:r>
    </w:p>
    <w:p>
      <w:r>
        <w:t xml:space="preserve">Mikä on "El Niño" -säämalli?</w:t>
      </w:r>
    </w:p>
    <w:p>
      <w:r>
        <w:rPr>
          <w:b/>
        </w:rPr>
        <w:t xml:space="preserve">Konteksti</w:t>
      </w:r>
    </w:p>
    <w:p>
      <w:r>
        <w:t xml:space="preserve">El Niño (/ɛl ˈniːnjoʊ/ el NEEN-yoh, espanjaksi: [el ˈniɲo]; kirjaimellisesti 'Poika') on El Niño-Southern Oscillation (ENSO) lämmin vaihe, joka liittyy lämpimän meriveden kaistaleeseen, joka kehittyy keski- ja itäisen Keski-Tyynenmeren keskiosassa (noin kansainvälisen päivämäärän linjan ja läntisen leveyspiirin 120° läntisen pituuden välillä), mukaan lukien Etelä-Amerikan Tyynen valtameren rannikon edustalla sijaitseva alue. ENSO on trooppisen Keski- ja Itä-Tyynenmeren lämpimän ja kylmän meren pintalämpötilan (SST) sykli.</w:t>
        <w:br/>
        <w:br/>
        <w:t xml:space="preserve"> El Niñoon liittyy korkea ilmanpaine läntisellä Tyynellämerellä ja matala ilmanpaine itäisellä Tyynellämerellä. El Niño -vaiheiden tiedetään kestävän lähes neljä vuotta, mutta tiedot osoittavat, että syklit ovat kestäneet kahdesta seitsemään vuotta. El Niñon kehittyessä sateet kehittyvät syys-marraskuun välisenä aikana.</w:t>
        <w:br/>
        <w:br/>
        <w:t xml:space="preserve"> On huomattava, että ENSO:n viileä vaihe on espanjalainen: La Niña.'Tyttö', jolloin itäisen Tyynenmeren SST-arvot ovat keskimääräistä alhaisemmat ja ilmanpaine on korkea itäisellä Tyynellämerellä ja matala läntisellä Tyynellämerellä. ENSO-sykli, johon kuuluvat sekä El Niño että La Niña, aiheuttaa maailmanlaajuisia muutoksia lämpötilassa ja sademäärissä.</w:t>
      </w:r>
    </w:p>
    <w:p>
      <w:r>
        <w:rPr>
          <w:b/>
        </w:rPr>
        <w:t xml:space="preserve">Vastaus</w:t>
      </w:r>
    </w:p>
    <w:p>
      <w:r>
        <w:t xml:space="preserve">El Niño (/ɛl ˈniːnjoʊ/ el NEEN-yoh, espanjaksi: [el ˈniɲo]; kirjaimellisesti 'Poika') on El Niño-Southern Oscillation (ENSO) lämmin vaihe, joka liittyy lämpimän meriveden kaistaleeseen, joka kehittyy keski- ja itäisen Keski-Tyynenmeren keskiosassa (noin kansainvälisen päivämäärän linjan ja läntisen leveyspiirin 120° läntisen pituuden välillä), mukaan lukien Etelä-Amerikan Tyynen valtameren rannikon edustalla sijaitseva alue.</w:t>
      </w:r>
    </w:p>
    <w:p>
      <w:r>
        <w:rPr>
          <w:b/>
          <w:u w:val="single"/>
        </w:rPr>
        <w:t xml:space="preserve">Asiakirja 14267</w:t>
      </w:r>
    </w:p>
    <w:p>
      <w:r>
        <w:rPr>
          <w:b/>
        </w:rPr>
        <w:t xml:space="preserve">Ohjeet</w:t>
      </w:r>
    </w:p>
    <w:p>
      <w:r>
        <w:t xml:space="preserve">Nimeä joitakin The Real Housewives of New Jersey -ohjelman bravuurijulkkiksia.</w:t>
      </w:r>
    </w:p>
    <w:p>
      <w:r>
        <w:rPr>
          <w:b/>
        </w:rPr>
        <w:t xml:space="preserve">Vastaus</w:t>
      </w:r>
    </w:p>
    <w:p>
      <w:r>
        <w:t xml:space="preserve">Dolores Catania, Jackie Goldschneider, Jennifer Aydin, Margaret Josephs, Melissa Gorga ja Teresa Giudice.</w:t>
      </w:r>
    </w:p>
    <w:p>
      <w:r>
        <w:rPr>
          <w:b/>
          <w:u w:val="single"/>
        </w:rPr>
        <w:t xml:space="preserve">Asiakirja 14268</w:t>
      </w:r>
    </w:p>
    <w:p>
      <w:r>
        <w:rPr>
          <w:b/>
        </w:rPr>
        <w:t xml:space="preserve">Ohjeet</w:t>
      </w:r>
    </w:p>
    <w:p>
      <w:r>
        <w:t xml:space="preserve">Kerro minulle, onko kukin ruoka runsasrasvainen vai vähärasvainen: voi, mango, banaani, riisi, maapähkinät, juusto.</w:t>
      </w:r>
    </w:p>
    <w:p>
      <w:r>
        <w:rPr>
          <w:b/>
        </w:rPr>
        <w:t xml:space="preserve">Vastaus</w:t>
      </w:r>
    </w:p>
    <w:p>
      <w:r>
        <w:t xml:space="preserve">Voita:</w:t>
        <w:br/>
        <w:t xml:space="preserve"> Mango:</w:t>
        <w:t xml:space="preserve">Banaani:</w:t>
        <w:t xml:space="preserve">Vähärasvainen</w:t>
        <w:br/>
        <w:t xml:space="preserve">Banaani:</w:t>
        <w:t xml:space="preserve">Vähärasvainen</w:t>
        <w:t xml:space="preserve">Riisi:</w:t>
        <w:t xml:space="preserve">Vähärasvainen</w:t>
        <w:br/>
        <w:t xml:space="preserve">Riisi: Väh</w:t>
        <w:t xml:space="preserve">ärasvainen</w:t>
        <w:br/>
        <w:t xml:space="preserve"> Maapähkinät: runsaasti rasvaa</w:t>
        <w:br/>
        <w:t xml:space="preserve">Juusto: runsaasti rasvaa</w:t>
      </w:r>
    </w:p>
    <w:p>
      <w:r>
        <w:rPr>
          <w:b/>
          <w:u w:val="single"/>
        </w:rPr>
        <w:t xml:space="preserve">Asiakirja 14269</w:t>
      </w:r>
    </w:p>
    <w:p>
      <w:r>
        <w:rPr>
          <w:b/>
        </w:rPr>
        <w:t xml:space="preserve">Ohjeet</w:t>
      </w:r>
    </w:p>
    <w:p>
      <w:r>
        <w:t xml:space="preserve">Etsi jokaisesta alla olevasta kategoriasta esine, joka liittyy jotenkin mandariiniin.</w:t>
        <w:br/>
        <w:br/>
        <w:t xml:space="preserve">paikka:</w:t>
        <w:br/>
        <w:t xml:space="preserve">eläin</w:t>
        <w:br/>
        <w:t xml:space="preserve">ajoneuvo</w:t>
        <w:br/>
        <w:t xml:space="preserve">tunne</w:t>
        <w:br/>
        <w:t xml:space="preserve">ruoka</w:t>
        <w:br/>
        <w:t xml:space="preserve">tekniikka</w:t>
        <w:br/>
        <w:t xml:space="preserve">laulu</w:t>
        <w:br/>
        <w:t xml:space="preserve">elokuva</w:t>
      </w:r>
    </w:p>
    <w:p>
      <w:r>
        <w:rPr>
          <w:b/>
        </w:rPr>
        <w:t xml:space="preserve">Vastaus</w:t>
      </w:r>
    </w:p>
    <w:p>
      <w:r>
        <w:t xml:space="preserve">paikka: tangier</w:t>
        <w:br/>
        <w:t xml:space="preserve">eläin: tiikeri</w:t>
        <w:br/>
        <w:t xml:space="preserve">ajoneuvo:</w:t>
        <w:t xml:space="preserve">Tuhkimon vaunut</w:t>
        <w:br/>
        <w:t xml:space="preserve">tunne: kesä perheen kanssa</w:t>
        <w:br/>
        <w:t xml:space="preserve">ruoka: marmeladi</w:t>
        <w:br/>
        <w:t xml:space="preserve">tekniikka: korvakuulokkeet</w:t>
        <w:br/>
        <w:t xml:space="preserve">laulu: tangerine, Led Zeppelin</w:t>
        <w:br/>
        <w:t xml:space="preserve">elokuva: Eternal sunshine of the spotless mind</w:t>
      </w:r>
    </w:p>
    <w:p>
      <w:r>
        <w:rPr>
          <w:b/>
          <w:u w:val="single"/>
        </w:rPr>
        <w:t xml:space="preserve">Asiakirja 14270</w:t>
      </w:r>
    </w:p>
    <w:p>
      <w:r>
        <w:rPr>
          <w:b/>
        </w:rPr>
        <w:t xml:space="preserve">Ohjeet</w:t>
      </w:r>
    </w:p>
    <w:p>
      <w:r>
        <w:t xml:space="preserve">Mitä eroa on etujen ja korvausten välillä?</w:t>
      </w:r>
    </w:p>
    <w:p>
      <w:r>
        <w:rPr>
          <w:b/>
        </w:rPr>
        <w:t xml:space="preserve">Vastaus</w:t>
      </w:r>
    </w:p>
    <w:p>
      <w:r>
        <w:t xml:space="preserve">Etuilla tarkoitetaan yleensä sairaanhoitoetuja ja vakuutusturvaa. Kun esimerkiksi menet lääkäriin, vakuutus kattaa osan kustannuksista. Tämä on työnantajasi tarjoama etu. Etuihin voi kuitenkin kuulua myös sellaisia asioita kuin hyvinvointipalkkio. Jotkin yritykset tarjoavat työntekijöille etuja, joiden avulla he voivat hakea korvausta esimerkiksi juoksukengistä, hieronnasta tai mielenterveysneuvojan käytöstä. Korvaus on raha, joka sinulle maksetaan työstäsi. Tähän sisältyy peruspalkka ja mahdolliset lisäkorvaukset, kuten palkkiot tai bonukset.</w:t>
      </w:r>
    </w:p>
    <w:p>
      <w:r>
        <w:rPr>
          <w:b/>
          <w:u w:val="single"/>
        </w:rPr>
        <w:t xml:space="preserve">Asiakirja 14271</w:t>
      </w:r>
    </w:p>
    <w:p>
      <w:r>
        <w:rPr>
          <w:b/>
        </w:rPr>
        <w:t xml:space="preserve">Ohjeet</w:t>
      </w:r>
    </w:p>
    <w:p>
      <w:r>
        <w:t xml:space="preserve">Kuka oli suosikki voittamaan vuoden 2023 NCAA:n miesten yliopistokoripallon mestaruusottelun?</w:t>
      </w:r>
    </w:p>
    <w:p>
      <w:r>
        <w:rPr>
          <w:b/>
        </w:rPr>
        <w:t xml:space="preserve">Vastaus</w:t>
      </w:r>
    </w:p>
    <w:p>
      <w:r>
        <w:t xml:space="preserve">Tärkeimpien online-rahapelisivustojen lopulliset kertoimet vuoden 2023 NCAA-koripallon miesten yliopistokoripallon mestaruusottelussa antoivat Connecticutin yliopistolle (UCONN) 7,5 pisteen edun San Diegon osavaltion yliopistoon (SDSU) nähden.</w:t>
      </w:r>
    </w:p>
    <w:p>
      <w:r>
        <w:rPr>
          <w:b/>
          <w:u w:val="single"/>
        </w:rPr>
        <w:t xml:space="preserve">Asiakirja 14272</w:t>
      </w:r>
    </w:p>
    <w:p>
      <w:r>
        <w:rPr>
          <w:b/>
        </w:rPr>
        <w:t xml:space="preserve">Ohjeet</w:t>
      </w:r>
    </w:p>
    <w:p>
      <w:r>
        <w:t xml:space="preserve">Mikä on PCR-testi?</w:t>
      </w:r>
    </w:p>
    <w:p>
      <w:r>
        <w:rPr>
          <w:b/>
        </w:rPr>
        <w:t xml:space="preserve">Vastaus</w:t>
      </w:r>
    </w:p>
    <w:p>
      <w:r>
        <w:t xml:space="preserve">PCR tarkoittaa polymeraasiketjureaktiota. Tässä testissä käytetään lämmitys- ja jäähdytyssyklejä havaitsemaan fotoneja, jotka syntyvät, kun reagenssi (sideaine) RNA sitoutuu ihmisnäytteestä uutettuun viruksen RNA:han. Jokainen lämmitys- ja jäähdytysjakso lisää (monistaa) kohteena olevan geneettisen materiaalin määrää koeputkessa. Jos fotonien voimakkuus ei saavuta kynnysarvoa tietyn määrän syklien jälkeen, PCR-testi antaa testituloksen "ei havaittu".</w:t>
      </w:r>
    </w:p>
    <w:p>
      <w:r>
        <w:rPr>
          <w:b/>
          <w:u w:val="single"/>
        </w:rPr>
        <w:t xml:space="preserve">Asiakirja 14273</w:t>
      </w:r>
    </w:p>
    <w:p>
      <w:r>
        <w:rPr>
          <w:b/>
        </w:rPr>
        <w:t xml:space="preserve">Ohjeet</w:t>
      </w:r>
    </w:p>
    <w:p>
      <w:r>
        <w:t xml:space="preserve">Mitä eroa on MMA:lla ja nyrkkeilyllä?</w:t>
      </w:r>
    </w:p>
    <w:p>
      <w:r>
        <w:rPr>
          <w:b/>
        </w:rPr>
        <w:t xml:space="preserve">Vastaus</w:t>
      </w:r>
    </w:p>
    <w:p>
      <w:r>
        <w:t xml:space="preserve">Mixed Martial Arts (MMA) on kamppailulajien kollektiivinen muoto, johon voi kuulua myös nyrkkeilyä. Toisaalta nyrkkeily on yksi yksittäinen kamppailulajin muoto.</w:t>
      </w:r>
    </w:p>
    <w:p>
      <w:r>
        <w:rPr>
          <w:b/>
          <w:u w:val="single"/>
        </w:rPr>
        <w:t xml:space="preserve">Asiakirja 14274</w:t>
      </w:r>
    </w:p>
    <w:p>
      <w:r>
        <w:rPr>
          <w:b/>
        </w:rPr>
        <w:t xml:space="preserve">Ohjeet</w:t>
      </w:r>
    </w:p>
    <w:p>
      <w:r>
        <w:t xml:space="preserve">Onko Niksarilla linna?</w:t>
      </w:r>
    </w:p>
    <w:p>
      <w:r>
        <w:rPr>
          <w:b/>
        </w:rPr>
        <w:t xml:space="preserve">Konteksti</w:t>
      </w:r>
    </w:p>
    <w:p>
      <w:r>
        <w:t xml:space="preserve">Niksar, historiallisesti tunnettu nimellä Neocaesarea (Νεοκαισάρεια), on kaupunki Tokatin maakunnassa Turkissa. Se on ollut monen valtakunnan asuttama, ja se oli aikoinaan maakunnan pääkaupunki. Niksar tunnetaan nimellä "Pohjois-Anatolian Çukurova" monien hedelmä- ja vihanneslajien tuotannon ansiosta. Toukokuun 2. päivänä 2018 Niksar sisällytettiin maailmanperintöluettelon alustavaan luetteloon.</w:t>
      </w:r>
    </w:p>
    <w:p>
      <w:r>
        <w:rPr>
          <w:b/>
        </w:rPr>
        <w:t xml:space="preserve">Vastaus</w:t>
      </w:r>
    </w:p>
    <w:p>
      <w:r>
        <w:t xml:space="preserve">Kyllä, Niksarissa on historiallinen linna, josta on näkymät vanhaan kaupunkiin. Sitä on käytetty Rooman, Bysantin ja ottomaanien aikana.</w:t>
      </w:r>
    </w:p>
    <w:p>
      <w:r>
        <w:rPr>
          <w:b/>
          <w:u w:val="single"/>
        </w:rPr>
        <w:t xml:space="preserve">Asiakirja 14275</w:t>
      </w:r>
    </w:p>
    <w:p>
      <w:r>
        <w:rPr>
          <w:b/>
        </w:rPr>
        <w:t xml:space="preserve">Ohjeet</w:t>
      </w:r>
    </w:p>
    <w:p>
      <w:r>
        <w:t xml:space="preserve">Kuka on tehnyt eniten juoksuja ODI-kriketissä?</w:t>
      </w:r>
    </w:p>
    <w:p>
      <w:r>
        <w:rPr>
          <w:b/>
        </w:rPr>
        <w:t xml:space="preserve">Vastaus</w:t>
      </w:r>
    </w:p>
    <w:p>
      <w:r>
        <w:t xml:space="preserve">Intialainen kriketinpelaaja Sachin Tendulkar on tehnyt eniten juoksuja ODI-otteluissa, yhteensä 18426 juoksua. Hän lopetti ODI-ottelut vuonna 2012.</w:t>
      </w:r>
    </w:p>
    <w:p>
      <w:r>
        <w:rPr>
          <w:b/>
          <w:u w:val="single"/>
        </w:rPr>
        <w:t xml:space="preserve">Asiakirja 14276</w:t>
      </w:r>
    </w:p>
    <w:p>
      <w:r>
        <w:rPr>
          <w:b/>
        </w:rPr>
        <w:t xml:space="preserve">Ohjeet</w:t>
      </w:r>
    </w:p>
    <w:p>
      <w:r>
        <w:t xml:space="preserve">Suunnittelen kuukauden mittaista matkaa ja mietin, mitä näistä tavaroista saa pitää käsimatkatavaralaukussa. Voisitteko auttaa luokittelemaan nämä esineet TSA:n sallimiin tai kieltämiin esineisiin? Hammasharja, partavettä, parranajokone, alkoholia ja pullonavaaja.</w:t>
      </w:r>
    </w:p>
    <w:p>
      <w:r>
        <w:rPr>
          <w:b/>
        </w:rPr>
        <w:t xml:space="preserve">Vastaus</w:t>
      </w:r>
    </w:p>
    <w:p>
      <w:r>
        <w:t xml:space="preserve">Seuraavassa kerrotaan, mitä saa ja mitä ei saa ottaa käsimatkatavaroihin:</w:t>
        <w:br/>
        <w:t xml:space="preserve">- Sallittu:</w:t>
        <w:t xml:space="preserve">Hammasharja, partavettä (3,4 unssia), parranajokone</w:t>
        <w:br/>
        <w:t xml:space="preserve">- Ei sallittu: Alkoholi, pullonavaaja</w:t>
      </w:r>
    </w:p>
    <w:p>
      <w:r>
        <w:rPr>
          <w:b/>
          <w:u w:val="single"/>
        </w:rPr>
        <w:t xml:space="preserve">Asiakirja 14277</w:t>
      </w:r>
    </w:p>
    <w:p>
      <w:r>
        <w:rPr>
          <w:b/>
        </w:rPr>
        <w:t xml:space="preserve">Ohjeet</w:t>
      </w:r>
    </w:p>
    <w:p>
      <w:r>
        <w:t xml:space="preserve">Luokittele alla olevat paikat sen mukaan, ovatko ne vuoria vai jokia.</w:t>
        <w:br/>
        <w:t xml:space="preserve"> Everest, Niles, Hudson, Nanga Parbat...</w:t>
      </w:r>
    </w:p>
    <w:p>
      <w:r>
        <w:rPr>
          <w:b/>
        </w:rPr>
        <w:t xml:space="preserve">Vastaus</w:t>
      </w:r>
    </w:p>
    <w:p>
      <w:r>
        <w:t xml:space="preserve">Everest, Nanga Parbat - Vuoret</w:t>
        <w:br/>
        <w:t xml:space="preserve">Niles, Hudson- River</w:t>
      </w:r>
    </w:p>
    <w:p>
      <w:r>
        <w:rPr>
          <w:b/>
          <w:u w:val="single"/>
        </w:rPr>
        <w:t xml:space="preserve">Asiakirja 14278</w:t>
      </w:r>
    </w:p>
    <w:p>
      <w:r>
        <w:rPr>
          <w:b/>
        </w:rPr>
        <w:t xml:space="preserve">Ohjeet</w:t>
      </w:r>
    </w:p>
    <w:p>
      <w:r>
        <w:t xml:space="preserve">Luokittele nämä luonnonvaraiset sienet myrkyllisiksi tai syötäviksi: jättipistiäiset, kantarellit, morellit, kuolemanlakit, tuhoavat enkelit, leijonankarvat, valemorellit, maitake-sienet, osterisienet.</w:t>
      </w:r>
    </w:p>
    <w:p>
      <w:r>
        <w:rPr>
          <w:b/>
        </w:rPr>
        <w:t xml:space="preserve">Vastaus</w:t>
      </w:r>
    </w:p>
    <w:p>
      <w:r>
        <w:t xml:space="preserve">Kanttarellit, mursut, leijonankarvat, maitake- ja osterisienet ovat syötäviä sieniä. Vaikka sinun tulisi välttää näitä tappavia sieniä, kuten jack-o-lanterns, death caps, destroying angels ja false morels.</w:t>
      </w:r>
    </w:p>
    <w:p>
      <w:r>
        <w:rPr>
          <w:b/>
          <w:u w:val="single"/>
        </w:rPr>
        <w:t xml:space="preserve">Asiakirja 14279</w:t>
      </w:r>
    </w:p>
    <w:p>
      <w:r>
        <w:rPr>
          <w:b/>
        </w:rPr>
        <w:t xml:space="preserve">Ohjeet</w:t>
      </w:r>
    </w:p>
    <w:p>
      <w:r>
        <w:t xml:space="preserve">Milloin maapallon väestö saavutti 8 miljardin ihmisen rajan?</w:t>
      </w:r>
    </w:p>
    <w:p>
      <w:r>
        <w:rPr>
          <w:b/>
        </w:rPr>
        <w:t xml:space="preserve">Konteksti</w:t>
      </w:r>
    </w:p>
    <w:p>
      <w:r>
        <w:t xml:space="preserve">YK:n arvion mukaan maailman väkiluku saavutti miljardin rajan ensimmäisen kerran vuonna 1804. Kesti vielä 123 vuotta ennen kuin se saavutti kaksi miljardia vuonna 1927, mutta kesti vain 33 vuotta ennen kuin se saavutti kolme miljardia vuonna 1960.[62] Tämän jälkeen kesti 14 vuotta ennen kuin maailman väkiluku saavutti neljä miljardia vuonna 1974, 13 vuotta ennen kuin se saavutti viisi miljardia vuonna 1987, 12 vuotta ennen kuin se saavutti kuusi miljardia vuonna 1999 ja Yhdysvaltojen väestönlaskentatoimiston mukaan 13 vuotta ennen kuin se saavutti seitsemän miljardia maaliskuussa 2012.[63] Yhdistyneet kansakunnat kuitenkin arvioi, että maailman väkiluku saavutti seitsemän miljardia lokakuussa 2011.</w:t>
        <w:t xml:space="preserve">64][65][66]</w:t>
        <w:br/>
        <w:br/>
        <w:t xml:space="preserve">YK:n mukaan maailman väkiluku saavutti kahdeksan miljardia marraskuussa 2022[67], mutta koska kasvuvauhti hidastuu, kestää vielä 15 vuotta saavuttaa noin yhdeksän miljardia vuoteen 2037 mennessä ja 20 vuotta saavuttaa kymmenen miljardia vuoteen 2057 mennessä.[68] Vaihtoehtoiset skenaariot vuodelle 2050 vaihtelevat alhaisesta 7,4 miljardista korkeaan yli 10,6 miljardiin.[69] Ennustetut luvut vaihtelevat riippuen tilastollisista taustaoletuksista ja ennustelaskelmissa käytetyistä muuttujista, erityisesti hedelmällisyys- ja kuolleisuusmuuttujista.</w:t>
        <w:t xml:space="preserve">Vuoteen 2150 ulottuvat pitkän aikavälin ennusteet vaihtelevat "alhaisen skenaarion" mukaisesta väestön vähenemisestä 3,2 miljardiin ja "korkean skenaarion" mukaisesta 24,8 miljardiin.[69] Eräässä äärimmäisessä skenaariossa ennustettiin massiivista kasvua 256 miljardiin vuoteen 2150 mennessä olettaen, että maailmanlaajuinen hedelmällisyysluku pysyisi vuoden 1995 tasollaan eli 3,04 lapsessa naista kohti; vuoteen 2010 mennessä maailmanlaajuinen hedelmällisyysluku oli kuitenkin laskenut 2,52:een.[70][71]</w:t>
        <w:br/>
        <w:br/>
        <w:t xml:space="preserve">Ei ole olemassa arviota siitä, minä päivänä tai kuukautena maailman väkiluku ylitti tarkalleen ottaen miljardin rajan tai kaksi miljardia. Pisteitä, jolloin se saavutti kolme ja neljä miljardia, ei ole virallisesti noteerattu, mutta Yhdysvaltain väestönlaskentatoimiston kansainvälisen tietokannan mukaan ne olivat heinäkuussa 1959 ja huhtikuussa 1974. Yhdistyneet Kansakunnat määritteli ja juhlisti "viiden miljardin päivän" 11. heinäkuuta 1987 ja "kuuden miljardin päivän" 12. lokakuuta 1999. Yhdistyneiden kansakuntien väestöosasto julisti "seitsemän miljardin päivän" päiväksi 31. lokakuuta 2011[72].[73] Yhdistyneet kansakunnat merkitsivät kahdeksanmiljardimman ihmisen syntymän 15. marraskuuta 2022[72][72].</w:t>
      </w:r>
    </w:p>
    <w:p>
      <w:r>
        <w:rPr>
          <w:b/>
        </w:rPr>
        <w:t xml:space="preserve">Vastaus</w:t>
      </w:r>
    </w:p>
    <w:p>
      <w:r>
        <w:t xml:space="preserve">YK:n mukaan maailman väkiluku nousi marraskuussa 2022 kahdeksaan miljardiin.</w:t>
      </w:r>
    </w:p>
    <w:p>
      <w:r>
        <w:rPr>
          <w:b/>
          <w:u w:val="single"/>
        </w:rPr>
        <w:t xml:space="preserve">Asiakirja 14280</w:t>
      </w:r>
    </w:p>
    <w:p>
      <w:r>
        <w:rPr>
          <w:b/>
        </w:rPr>
        <w:t xml:space="preserve">Ohjeet</w:t>
      </w:r>
    </w:p>
    <w:p>
      <w:r>
        <w:t xml:space="preserve">Millaisia esineitä voit nähdä jääkaapissa?</w:t>
      </w:r>
    </w:p>
    <w:p>
      <w:r>
        <w:rPr>
          <w:b/>
        </w:rPr>
        <w:t xml:space="preserve">Vastaus</w:t>
      </w:r>
    </w:p>
    <w:p>
      <w:r>
        <w:t xml:space="preserve">Tyypillisiä jääkaapista löytyviä tuotteita ovat esimerkiksi maito, voi, juusto, jogurtti, mehu, kananmunat ja kylmä vesi.</w:t>
      </w:r>
    </w:p>
    <w:p>
      <w:r>
        <w:rPr>
          <w:b/>
          <w:u w:val="single"/>
        </w:rPr>
        <w:t xml:space="preserve">Asiakirja 14281</w:t>
      </w:r>
    </w:p>
    <w:p>
      <w:r>
        <w:rPr>
          <w:b/>
        </w:rPr>
        <w:t xml:space="preserve">Ohjeet</w:t>
      </w:r>
    </w:p>
    <w:p>
      <w:r>
        <w:t xml:space="preserve">Anna minulle luettelo parhaista surullisista kappaleista, joita voi soittaa.</w:t>
      </w:r>
    </w:p>
    <w:p>
      <w:r>
        <w:rPr>
          <w:b/>
        </w:rPr>
        <w:t xml:space="preserve">Vastaus</w:t>
      </w:r>
    </w:p>
    <w:p>
      <w:r>
        <w:t xml:space="preserve">'Nothing Compares 2 U' Sinéad O'Connor</w:t>
        <w:br/>
        <w:t xml:space="preserve">'Hurt' Johnny Cash</w:t>
        <w:br/>
        <w:t xml:space="preserve">'Only Love Can Break Your Heart' Neil Young</w:t>
        <w:br/>
        <w:t xml:space="preserve">'Teardrop' Massive Attack</w:t>
        <w:br/>
        <w:t xml:space="preserve">'I Know It's Over' The Smiths</w:t>
        <w:br/>
        <w:t xml:space="preserve">'No Distance Left to Run' Blur</w:t>
        <w:br/>
        <w:t xml:space="preserve">'The Boxer' Simon &amp;</w:t>
        <w:t xml:space="preserve">Garfunkel</w:t>
        <w:br/>
        <w:t xml:space="preserve">"Tom Traubert's Blues (Four Sheets to the Wind in Copenhagen)" Tom Waits</w:t>
        <w:br/>
        <w:t xml:space="preserve">"Lazarus" David Bowie</w:t>
      </w:r>
    </w:p>
    <w:p>
      <w:r>
        <w:rPr>
          <w:b/>
          <w:u w:val="single"/>
        </w:rPr>
        <w:t xml:space="preserve">Asiakirja 14282</w:t>
      </w:r>
    </w:p>
    <w:p>
      <w:r>
        <w:rPr>
          <w:b/>
        </w:rPr>
        <w:t xml:space="preserve">Ohjeet</w:t>
      </w:r>
    </w:p>
    <w:p>
      <w:r>
        <w:t xml:space="preserve">Kirjoita runo menetetystä ystävyydestä</w:t>
      </w:r>
    </w:p>
    <w:p>
      <w:r>
        <w:rPr>
          <w:b/>
        </w:rPr>
        <w:t xml:space="preserve">Vastaus</w:t>
      </w:r>
    </w:p>
    <w:p>
      <w:r>
        <w:t xml:space="preserve">Luulin, että olimme hiekkamyrskyjä,</w:t>
        <w:br/>
        <w:t xml:space="preserve">Hävitämme kaiken matkallamme.</w:t>
        <w:br/>
        <w:t xml:space="preserve">Luulimme olevamme vallankumouksellisia,</w:t>
        <w:br/>
        <w:t xml:space="preserve">Muuttamassa yhteiskunnan tavanomaisia tapoja.</w:t>
        <w:br/>
        <w:t xml:space="preserve">Luulimme olevamme erottamattomia,</w:t>
        <w:br/>
        <w:t xml:space="preserve">Pidimme tiukasti kädestä</w:t>
      </w:r>
      <w:r>
        <w:br/>
        <w:t xml:space="preserve">Ajattelimme olevamme tulevaisuutemme luojia,</w:t>
        <w:br/>
        <w:t xml:space="preserve">Suljemme silmämme tulevaisuuteen.</w:t>
        <w:br/>
        <w:t xml:space="preserve">Ajattelimme uusia ideoita, joita toteuttaisimme,</w:t>
        <w:br/>
        <w:t xml:space="preserve">Olimme tietämättömiä elämän tavoista.</w:t>
        <w:br/>
        <w:t xml:space="preserve">Mutta nyt tiedän,</w:t>
        <w:br/>
        <w:t xml:space="preserve">Meidän ei ollut koskaan tarkoitus kulkea samaa tietä,</w:t>
        <w:br/>
        <w:t xml:space="preserve">Emme koskaan istu ja juttele kuten ennen.</w:t>
      </w:r>
    </w:p>
    <w:p>
      <w:r>
        <w:rPr>
          <w:b/>
          <w:u w:val="single"/>
        </w:rPr>
        <w:t xml:space="preserve">Asiakirja 14283</w:t>
      </w:r>
    </w:p>
    <w:p>
      <w:r>
        <w:rPr>
          <w:b/>
        </w:rPr>
        <w:t xml:space="preserve">Ohjeet</w:t>
      </w:r>
    </w:p>
    <w:p>
      <w:r>
        <w:t xml:space="preserve">Mikä on sähköpotentiaalin mitta?</w:t>
      </w:r>
    </w:p>
    <w:p>
      <w:r>
        <w:rPr>
          <w:b/>
        </w:rPr>
        <w:t xml:space="preserve">Konteksti</w:t>
      </w:r>
    </w:p>
    <w:p>
      <w:r>
        <w:t xml:space="preserve">Sähkö on joukko fysikaalisia ilmiöitä, jotka liittyvät sellaisen aineen läsnäoloon ja liikkeeseen, jolla on sähkövarauksen ominaisuus. Sähkö liittyy magnetismiin, sillä molemmat ovat osa sähkömagnetismin ilmiötä, jota Maxwellin yhtälöt kuvaavat. Sähköön liittyvät erilaiset yleiset ilmiöt, kuten salamat, staattinen sähkö, sähkölämmitys, sähköpurkaukset ja monet muut.</w:t>
        <w:br/>
        <w:t xml:space="preserve"> Positiivisen tai negatiivisen sähkövarauksen läsnäolo aiheuttaa sähkökentän. Sähkövarausten liike on sähkövirta, ja se tuottaa magneettikentän. Useimmissa sovelluksissa varaukseen vaikuttaa voima, jonka suuruus on Coulombin lain antama. Sähköinen potentiaali mitataan yleensä voltteina.</w:t>
        <w:br/>
        <w:t xml:space="preserve">Sähkö on monien nykyaikaisten teknologioiden ydin, ja sitä käytetään:</w:t>
        <w:br/>
        <w:t xml:space="preserve">a. Sähkövoima, jossa sähkövirtaa käytetään laitteiden käyttämiseen;</w:t>
        <w:br/>
        <w:t xml:space="preserve">b. Elektroniikka, joka käsittelee sähköpiirejä, joissa käytetään aktiivisia sähkökomponentteja, kuten tyhjiöputkia, transistoreja, diodeja ja integroituja piirejä, sekä niihin liittyviä passiivisia liitäntätekniikoita.</w:t>
        <w:br/>
        <w:t xml:space="preserve"> Sähköilmiöitä on tutkittu antiikista lähtien, mutta teoreettisen ymmärryksen kehittyminen oli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 Sähkön poikkeuksellisen monipuolisuuden ansiosta sitä voidaan käyttää lähes rajattomasti erilaisissa sovelluksissa, kuten liikenteessä, lämmityksessä, valaistuksessa, viestinnässä ja laskennassa. Sähkövoima on nykyään modernin teollisuusyhteiskunnan selkäranka.</w:t>
      </w:r>
    </w:p>
    <w:p>
      <w:r>
        <w:rPr>
          <w:b/>
        </w:rPr>
        <w:t xml:space="preserve">Vastaus</w:t>
      </w:r>
    </w:p>
    <w:p>
      <w:r>
        <w:t xml:space="preserve">Sähköpotentiaali mitataan yleensä voltteina.</w:t>
      </w:r>
    </w:p>
    <w:p>
      <w:r>
        <w:rPr>
          <w:b/>
          <w:u w:val="single"/>
        </w:rPr>
        <w:t xml:space="preserve">Asiakirja 14284</w:t>
      </w:r>
    </w:p>
    <w:p>
      <w:r>
        <w:rPr>
          <w:b/>
        </w:rPr>
        <w:t xml:space="preserve">Ohjeet</w:t>
      </w:r>
    </w:p>
    <w:p>
      <w:r>
        <w:t xml:space="preserve">Esittäkää kappaleesta poimittujen esimerkkien avulla lyhyessä luettelossa ilmastonmuutoksen ihmisille aiheuttamat suurimmat riskit.</w:t>
      </w:r>
    </w:p>
    <w:p>
      <w:r>
        <w:rPr>
          <w:b/>
        </w:rPr>
        <w:t xml:space="preserve">Konteksti</w:t>
      </w:r>
    </w:p>
    <w:p>
      <w:r>
        <w:t xml:space="preserve">Ilmastonmuutoksen vaikutukset vaikuttavat ihmisiin kaikkialla maailmassa. Vaikutuksia voidaan nyt havaita kaikilla mantereilla ja valtamerialueilla,[184] ja suurimmat riskit kohdistuvat matalilla leveysasteilla sijaitseviin, vähemmän kehittyneisiin alueisiin.[185] Jatkuvalla lämpenemisellä voi olla "vakavia, laajalle ulottuvia ja peruuttamattomia vaikutuksia" ihmisiin ja ekosysteemeihin.[186] Riskit jakautuvat epätasaisesti, mutta ne ovat yleensä suuremmat heikommassa asemassa oleville ihmisille kehitysmaissa ja kehittyneissä maissa.</w:t>
        <w:t xml:space="preserve">187]</w:t>
        <w:br/>
        <w:br/>
        <w:t xml:space="preserve">WHO on luokitellut ilmastonmuutoksen suurimmaksi uhkaksi maailmanlaajuiselle terveydelle 2000-luvulla.[188] Äärimmäiset sääolot johtavat loukkaantumisiin ja ihmishenkien menetyksiin[189] ja sadonmenetykset aliravitsemukseen.[190] Erilaiset tartuntataudit tarttuvat helpommin lämpimämmässä ilmastossa, kuten dengue-kuume ja malaria.[191] Pienet lapset ovat herkimpiä elintarvikepulalle. Sekä lapset että iäkkäät ihmiset ovat alttiita äärimmäiselle kuumuudelle.[192] Maailman terveysjärjestö (WHO) on arvioinut, että vuosina 2030-2050 ilmastonmuutos aiheuttaa noin 250 000 lisäkuolemaa vuodessa.</w:t>
        <w:t xml:space="preserve">He arvioivat kuolemantapauksia, jotka johtuvat ikääntyneiden ihmisten altistumisesta kuumuudelle, ripulin, malarian, denguekuumeen, rannikkotulvien ja lasten aliravitsemuksen lisääntymisestä.[193] Vuoteen 2050 mennessä aikuisten kuolemantapausten ennustetaan lisääntyvän vuosittain yli 500 000:lla, mikä johtuu ruoan saatavuuden ja laadun heikkenemisestä.[194] Vuoteen 2100 mennessä 50-75 prosenttia maailman väestöstä voi joutua kohtaamaan henkeä uhkaavat ilmasto-olosuhteet äärimmäisen kuumuuden ja ilmankosteuden yhdistettyjen vaikutusten vuoksi.[195]</w:t>
        <w:br/>
        <w:br/>
        <w:t xml:space="preserve">Ilmastonmuutos vaikuttaa elintarviketurvaan. Se on aiheuttanut maissin, vehnän ja soijapapujen maailmanlaajuisten satojen pienenemistä vuosina 1981-2010.[196] Tuleva lämpeneminen voi edelleen pienentää tärkeimpien viljelykasvien maailmanlaajuisia satoja.[197] Viljelykasvien tuotantoon kohdistuu todennäköisesti kielteisiä vaikutuksia matalilla leveysasteilla sijaitsevissa maissa, kun taas vaikutukset pohjoisilla leveysasteilla voivat olla myönteisiä tai kielteisiä.[198] Jopa 183 miljoonaa ihmistä maailmassa, erityisesti pienituloisemmat, on vaarassa nähdä nälkää näiden vaikutusten seurauksena.[199] Ilmastonmuutos vaikuttaa myös kalakantoihin.</w:t>
        <w:t xml:space="preserve">Maailmanlaajuisesti kalastettavaksi on käytettävissä vähemmän.[200] Jäätikkövedestä riippuvaisilla alueilla, jo nyt kuivilla alueilla ja pienillä saarilla on suurempi riski joutua ilmastonmuutoksen aiheuttamaan vesistressiin.[201</w:t>
        <w:br/>
        <w:br/>
        <w:t xml:space="preserve">Ilmastonmuutoksen aiheuttamat taloudelliset vahingot voivat olla vakavia, ja katastrofaalisten seurausten mahdollisuus on olemassa.[202] Ilmastonmuutos on todennäköisesti jo nyt lisännyt maailmanlaajuista taloudellista eriarvoisuutta, ja tämän suuntauksen ennustetaan jatkuvan. 203] Vakavimmat vaikutukset ovat odotettavissa Saharan eteläpuolisessa Afrikassa, jossa suurin osa paikallisista asukkaista on riippuvaisia luonnon- ja maatalousresursseista[204], sekä Kaakkois-Aasiassa. 205 Maailmanpankin arvion mukaan ilmastonmuutos voi ajaa yli 120 miljoonaa ihmistä köyhyyteen vuoteen 2030 mennessä.</w:t>
        <w:t xml:space="preserve">206]</w:t>
        <w:br/>
        <w:br/>
        <w:t xml:space="preserve">Nykyinen varallisuuteen ja sosiaaliseen asemaan perustuva eriarvoisuus on pahentunut ilmastonmuutoksen vuoksi.[207] Suuria vaikeuksia ilmastonmuutoksen aiheuttamien häiriöiden lieventämisessä, niihin sopeutumisessa ja niistä toipumisessa on syrjäytyneillä ihmisillä, joilla on vähemmän määräysvaltaa resursseihin.[208] Maansa ja ekosysteemiensä varassa elävien alkuperäiskansojen hyvinvointi ja elintavat vaarantuvat ilmastonmuutoksen vuoksi.</w:t>
        <w:t xml:space="preserve">209] Asiantuntijapalautteessa todettiin, että ilmastonmuutoksen merkitys aseellisissa konflikteissa on ollut vähäinen verrattuna sellaisiin tekijöihin kuin sosioekonominen eriarvoisuus ja valtion kyvyt. 210</w:t>
        <w:br/>
        <w:br/>
        <w:t xml:space="preserve">Matalalla sijaitsevia saaria ja rannikkoyhteisöjä uhkaa merenpinnan nousu, jonka vuoksi tulvat yleistyvät. Joskus maa menetetään pysyvästi merelle.[211] Tämä voi johtaa saarivaltioiden, kuten Malediivien ja Tuvalun, asukkaiden kansalaisuudettomuuteen.[212] Joillakin alueilla lämpötilan ja ilmankosteuden nousu voi olla liian voimakasta ihmisten sopeutumiseen.[213] Mallien mukaan pahimmassa tapauksessa lähes kolmannes ihmiskunnasta saattaa asua äärimmäisen kuumassa ja asuinkelvottomassa ilmastossa, joka muistuttaa Saharan nykyistä ilmastoa. 214 Nämä tekijät voivat johtaa ympäristöperusteiseen muuttoliikkeeseen sekä maiden sisällä että niiden välillä. 10. Yhä useampien ihmisten odotetaan joutuvan siirtymään asuinsijoiltaan merenpinnan nousun, äärimmäisten sääolojen ja luonnonvaroista käytävän kilpailun lisääntymisen aiheuttamien konfliktien vuoksi. Ilmastonmuutos voi myös lisätä haavoittuvuutta, mikä johtaa "loukkuun jääneisiin väestöihin", jotka eivät pysty liikkumaan resurssien puutteen vuoksi[215].</w:t>
      </w:r>
    </w:p>
    <w:p>
      <w:r>
        <w:rPr>
          <w:b/>
        </w:rPr>
        <w:t xml:space="preserve">Vastaus</w:t>
      </w:r>
    </w:p>
    <w:p>
      <w:r>
        <w:t xml:space="preserve">Merkittävä uhka maailmanlaajuiselle terveydelle sään ääri-ilmiöiden, satopulan ja tartuntatautien lisääntymisen vuoksi (tarttuvat helpommin lämpimässä säässä)</w:t>
        <w:br/>
        <w:br/>
        <w:t xml:space="preserve">- Vaikutukset elintarviketurvaan satojen vähenemisen ja kalakantoihin kohdistuvien vaikutusten vuoksi</w:t>
        <w:br/>
        <w:br/>
        <w:t xml:space="preserve">- Epäsuotuisista sääilmiöistä ja luonnon- ja maatalousresursseihin kohdistuvista häiriöistä johtuvat taloudelliset vahingot</w:t>
        <w:br/>
        <w:br/>
        <w:t xml:space="preserve">- Varallisuuden ja sosioekonomisen epätasa-arvon lisääntyminen ilmastonmuutoksen vaikutuksesta syrjäytyneisiin väestöryhmiin, jotka ovat riippuvaisia maa-alueista ja niihin liittyvistä ekosysteemeistä</w:t>
      </w:r>
    </w:p>
    <w:p>
      <w:r>
        <w:rPr>
          <w:b/>
          <w:u w:val="single"/>
        </w:rPr>
        <w:t xml:space="preserve">Asiakirja 14285</w:t>
      </w:r>
    </w:p>
    <w:p>
      <w:r>
        <w:rPr>
          <w:b/>
        </w:rPr>
        <w:t xml:space="preserve">Ohjeet</w:t>
      </w:r>
    </w:p>
    <w:p>
      <w:r>
        <w:t xml:space="preserve">Mikä on golfissa käytettävän 9-raudan vakiolofti?</w:t>
      </w:r>
    </w:p>
    <w:p>
      <w:r>
        <w:rPr>
          <w:b/>
        </w:rPr>
        <w:t xml:space="preserve">Vastaus</w:t>
      </w:r>
    </w:p>
    <w:p>
      <w:r>
        <w:t xml:space="preserve">Nykypäivän 9-raudoissa vakio loft vaihtelee 45-48 asteen välillä.</w:t>
      </w:r>
    </w:p>
    <w:p>
      <w:r>
        <w:rPr>
          <w:b/>
          <w:u w:val="single"/>
        </w:rPr>
        <w:t xml:space="preserve">Asiakirja 14286</w:t>
      </w:r>
    </w:p>
    <w:p>
      <w:r>
        <w:rPr>
          <w:b/>
        </w:rPr>
        <w:t xml:space="preserve">Ohjeet</w:t>
      </w:r>
    </w:p>
    <w:p>
      <w:r>
        <w:t xml:space="preserve">Kuinka paljon lunta tuntuu Kalifornian Sierra-vuoristossa vuonna 2023?</w:t>
      </w:r>
    </w:p>
    <w:p>
      <w:r>
        <w:rPr>
          <w:b/>
        </w:rPr>
        <w:t xml:space="preserve">Vastaus</w:t>
      </w:r>
    </w:p>
    <w:p>
      <w:r>
        <w:t xml:space="preserve">Vuonna 2023 Kaliforniassa satoi yli 700 tuumaa lunta, mikä on toiseksi suurin koskaan mitattu lumimäärä.</w:t>
      </w:r>
    </w:p>
    <w:p>
      <w:r>
        <w:rPr>
          <w:b/>
          <w:u w:val="single"/>
        </w:rPr>
        <w:t xml:space="preserve">Asiakirja 14287</w:t>
      </w:r>
    </w:p>
    <w:p>
      <w:r>
        <w:rPr>
          <w:b/>
        </w:rPr>
        <w:t xml:space="preserve">Ohjeet</w:t>
      </w:r>
    </w:p>
    <w:p>
      <w:r>
        <w:t xml:space="preserve">Pura dollariarvot tältä sivulta:</w:t>
      </w:r>
    </w:p>
    <w:p>
      <w:r>
        <w:rPr>
          <w:b/>
        </w:rPr>
        <w:t xml:space="preserve">Konteksti</w:t>
      </w:r>
    </w:p>
    <w:p>
      <w:r>
        <w:t xml:space="preserve">Vuonna 2018 tehdyn valituksen jälkeen, jossa väitettiin lasten yksityisyyden suojaa verkossa koskevan lain (Children's Online Privacy Protection Act, COPPA) rikkomista,[77] FTC määräsi yhtiölle 170 miljoonan dollarin sakot, koska se oli kerännyt henkilötietoja alle 13-vuotiailta alaikäisiltä.[78] YouTube määrättiin myös luomaan järjestelmiä lasten yksityisyyden suojan lisäämiseksi.[79][80] Näiden järjestelmien toteuttamista koskevan kritiikin jälkeen YouTube alkoi käsitellä kaikkia videoita, jotka oli merkitty "lapsille tehdyiksi", COPPA:n mukaisina 6. tammikuuta 2020.[81][82] Yhtiö loi YouTube Kids -sovellukseen liittyen valvotun tilan, joka oli suunniteltu enemmän tweeneille, vuonna 2021.[83] Lisäksi kilpailemaan TikTokin kanssa YouTube julkaisi YouTube Shortsin, lyhyen videon alustan.</w:t>
        <w:br/>
        <w:br/>
        <w:t xml:space="preserve"> Tänä aikana YouTube ajautui kiistoihin muiden teknologiayritysten kanssa.</w:t>
        <w:t xml:space="preserve">Yli vuoden ajan, vuosina 2018 ja 2019, Amazon Fire -tuotteisiin ei ollut saatavilla YouTube-sovellusta.[84] Vuonna 2020 Roku poisti YouTube TV -sovelluksen suoratoistokaupastaan sen jälkeen, kun yhtiöt eivät päässeet sopimukseen.[85]</w:t>
        <w:br/>
        <w:br/>
        <w:t xml:space="preserve">Aikaisemmin vuonna 2021 tehdyn testauksen jälkeen YouTube poisti marraskuussa 2021 videoiden tykkäämislukujen julkisen näyttämisen, ja väitti poiston syyksi sisäisen tutkimuksensa perusteella, että käyttäjät käyttivät tykkäämisominaisuutta usein verkkokiusaamisen ja briggaamisen muotona.[86] Vaikka jotkut käyttäjät ylistivät siirtoa keinona lannistaa trolleja, toiset olivat sitä mieltä, että dislike-tykkäysten piilottaminen vaikeuttaisi katsojia tunnistamaan clickbait- tai epäedullisia videoita ja että tekijöille oli jo olemassa muita ominaisuuksia kiusaamisen rajoittamiseksi. YouTuben toinen perustaja Jawed Karim viittasi päivitykseen "typeränä ideana" ja että muutoksen todellinen syy oli "ei hyvä eikä sellainen, jota ei julkisteta". Hänen mielestään käyttäjien kyky tunnistaa sosiaalisella alustalla haitallinen sisältö oli olennaisen tärkeää: "Prosessi toimii, ja sille on olemassa nimi: joukkoryhmien viisaus". Prosessi katkeaa, kun alusta puuttuu siihen. Silloin alusta poikkeuksetta heikkenee."[87][88][89] Pian ilmoituksen jälkeen ohjelmistokehittäjä Dmitri Selivanov loi Return YouTube Dislike -ohjelman, avoimen lähdekoodin kolmannen osapuolen selainlaajennuksen Chromelle ja Firefoxille, jonka avulla käyttäjät voivat nähdä videon tykkäämättömyyksien määrän.</w:t>
        <w:t xml:space="preserve">90] 25. tammikuuta 2022 julkaistussa kirjeessä YouTuben silloinen toimitusjohtaja Susan Wojcicki myönsi, että julkisten dislike-lukujen poistaminen oli kiistanalainen päätös, mutta toisti seisovansa tämän päätöksen takana väittäen, että "se vähensi dislike-hyökkäyksiä."[91]</w:t>
        <w:br/>
        <w:br/>
        <w:t xml:space="preserve">Vuonna 2022 YouTube aloitti kokeilun, jossa yhtiö näytti pidempiä videoita televisiosta katsoville käyttäjille pitkän ketjun lyhyitä ohittamattomia mainoksia tarkoituksenaan yhdistää kaikki mainokset videon alkuun.</w:t>
        <w:t xml:space="preserve">Ennennäkemättömän määrän ohittamattomien mainosten aiheuttaman julkisen paheksunnan jälkeen YouTube "lopetti" kokeilun 19. syyskuuta samana vuonna.[92] Lokakuussa YouTube ilmoitti ottavansa käyttöön kanavien nimien lisäksi mukautettavat käyttäjätunnukset (esim. @MrBeast6000), joista tulisi myös kanavien URL-osoitteita.[93]</w:t>
        <w:br/>
        <w:br/>
        <w:t xml:space="preserve">16. helmikuuta 2023 Wojcicki ilmoitti luopuvansa toimitusjohtajan tehtävästä, ja hänen seuraajakseen nimitettiin Neal Mohan. Wojcicki siirtyy Googlen ja emoyhtiö Alphabetin neuvonantajaksi[94].</w:t>
      </w:r>
    </w:p>
    <w:p>
      <w:r>
        <w:rPr>
          <w:b/>
        </w:rPr>
        <w:t xml:space="preserve">Vastaus</w:t>
      </w:r>
    </w:p>
    <w:p>
      <w:r>
        <w:t xml:space="preserve">170 miljoonaa dollaria: FTC:n COPPA-sakko alle 13-vuotiaiden alaikäisten henkilötietojen keräämisestä.</w:t>
      </w:r>
    </w:p>
    <w:p>
      <w:r>
        <w:rPr>
          <w:b/>
          <w:u w:val="single"/>
        </w:rPr>
        <w:t xml:space="preserve">Asiakirja 14288</w:t>
      </w:r>
    </w:p>
    <w:p>
      <w:r>
        <w:rPr>
          <w:b/>
        </w:rPr>
        <w:t xml:space="preserve">Ohjeet</w:t>
      </w:r>
    </w:p>
    <w:p>
      <w:r>
        <w:t xml:space="preserve">Mikä oli Valkoinen prikaati</w:t>
      </w:r>
    </w:p>
    <w:p>
      <w:r>
        <w:rPr>
          <w:b/>
        </w:rPr>
        <w:t xml:space="preserve">Konteksti</w:t>
      </w:r>
    </w:p>
    <w:p>
      <w:r>
        <w:t xml:space="preserve">Valkoinen prikaati (hollanniksi Witte Brigade, ranskaksi Brigade blanche) oli belgialainen vastarintaryhmä, jonka perusti 23. heinäkuuta 1940[1] Antwerpenissä Marcel Louette,[2] joka sai lempinimen "Fidelio". Ryhmä tunnettiin alun perin nimellä "De Geuzengroep", ja se muutti nimensä uudelleen Belgian vapautuksen jälkeen muotoon Witte Brigade-Fidelio[3], koska termi "valkoinen prikaati" oli noussut yleisnimeksi kuvaamaan vastarintaliikettä.</w:t>
        <w:br/>
        <w:br/>
        <w:t xml:space="preserve"> Nimi valittiin vastakohtana "Mustalle prikaatille",[4][5][6] SS-Untersturmführer Reimond Tollenaeren johtamalle kollaboraattoriryhmälle, joka vastasi saksalaismielisen Flanderin kansallisen liiton propagandasta. Witte-prikaatin päämaja oli Antwerpenissä[3], mutta sillä oli pienempiä haaroja Gentissä, Lierissä, Aalstissa, Brysselissä, Waaslandissa, Valloniassa ja rannikkoalueella.</w:t>
      </w:r>
    </w:p>
    <w:p>
      <w:r>
        <w:rPr>
          <w:b/>
        </w:rPr>
        <w:t xml:space="preserve">Vastaus</w:t>
      </w:r>
    </w:p>
    <w:p>
      <w:r>
        <w:t xml:space="preserve">Valkoinen prikaati (hollanniksi Witte Brigade, ranskaksi Brigade blanche) oli belgialainen vastarintaryhmä, jonka perusti 23. heinäkuuta 1940 Antwerpenissä Marcel Louette, lempinimeltään "Fidelio". Ryhmä tunnettiin alun perin nimellä "De Geuzengroep", ja se muutti nimensä uudelleen Belgian vapautumisen jälkeen muotoon Witte Brigade-Fidelio[3], koska termi "valkoinen prikaati" oli muodostunut yleistermiksi kuvaamaan vastarintaliikkeen toimintaa.</w:t>
      </w:r>
    </w:p>
    <w:p>
      <w:r>
        <w:rPr>
          <w:b/>
          <w:u w:val="single"/>
        </w:rPr>
        <w:t xml:space="preserve">Asiakirja 14289</w:t>
      </w:r>
    </w:p>
    <w:p>
      <w:r>
        <w:rPr>
          <w:b/>
        </w:rPr>
        <w:t xml:space="preserve">Ohjeet</w:t>
      </w:r>
    </w:p>
    <w:p>
      <w:r>
        <w:t xml:space="preserve">Mitkä ovat neljä tunnettua elokuvaa, joissa Samuel L Jackson on mukana?</w:t>
      </w:r>
    </w:p>
    <w:p>
      <w:r>
        <w:rPr>
          <w:b/>
        </w:rPr>
        <w:t xml:space="preserve">Vastaus</w:t>
      </w:r>
    </w:p>
    <w:p>
      <w:r>
        <w:t xml:space="preserve">Neljä tunnettua elokuvaa, joissa Samuel L Jackson on mukana, ovat Pulp Fiction, Goodfellas, The Incredibles ja Marvelin Kostajat.</w:t>
      </w:r>
    </w:p>
    <w:p>
      <w:r>
        <w:rPr>
          <w:b/>
          <w:u w:val="single"/>
        </w:rPr>
        <w:t xml:space="preserve">Asiakirja 14290</w:t>
      </w:r>
    </w:p>
    <w:p>
      <w:r>
        <w:rPr>
          <w:b/>
        </w:rPr>
        <w:t xml:space="preserve">Ohjeet</w:t>
      </w:r>
    </w:p>
    <w:p>
      <w:r>
        <w:t xml:space="preserve">Käytettiinkö autoja kuljetukseen 1800-luvulla King Fieldissä?</w:t>
      </w:r>
    </w:p>
    <w:p>
      <w:r>
        <w:rPr>
          <w:b/>
        </w:rPr>
        <w:t xml:space="preserve">Konteksti</w:t>
      </w:r>
    </w:p>
    <w:p>
      <w:r>
        <w:t xml:space="preserve">King Field (vaihtoehtoisesti Kingfield) on kaupunginosa Minneapolisin, Minnesotan, lounaisosassa. Se rajoittuu pohjoisessa 36th Streetiin, idässä Interstate 35W:hen, etelässä 46th Streetiin ja lännessä Lyndale Avenueyn.</w:t>
        <w:t xml:space="preserve">King Field, King Fieldin kaupunginosassa on Martin Luther King Jr:n mukaan nimetty puisto.</w:t>
        <w:br/>
        <w:br/>
        <w:t xml:space="preserve">Tämä oli maatilamaata 1800-luvun 2. puoliskolla. Kuljetus tapahtui hevosilla ja rattailla. Vuoteen 1874 mennessä oli perustettu alle 20 maatilaa. C.C. Garvey omisti maitotilan lähellä 44th Streetin ja Grand Avenuen kulmaa. George Bichnell viljeli 18 hehtaaria (73 000 m2) maata Lyndale- ja Pleasant Streetin sekä 42nd Streetin ja 43rd Streetin välillä. Hiram Van Nest viljeli 28 eekkeriä (110 000 m2) maata 40th:n ja 42nd Streetin, Pleasantin ja Lyndalen välillä. Farmsworthin tila oli 57 eekkeriä (230 000 m2) 47th Streetin eteläpuolella ja Nicolletin itäpuolella.</w:t>
      </w:r>
    </w:p>
    <w:p>
      <w:r>
        <w:rPr>
          <w:b/>
        </w:rPr>
        <w:t xml:space="preserve">Vastaus</w:t>
      </w:r>
    </w:p>
    <w:p>
      <w:r>
        <w:t xml:space="preserve">Ei, kuljetus tapahtui hevosilla ja rattailla.</w:t>
      </w:r>
    </w:p>
    <w:p>
      <w:r>
        <w:rPr>
          <w:b/>
          <w:u w:val="single"/>
        </w:rPr>
        <w:t xml:space="preserve">Asiakirja 14291</w:t>
      </w:r>
    </w:p>
    <w:p>
      <w:r>
        <w:rPr>
          <w:b/>
        </w:rPr>
        <w:t xml:space="preserve">Ohjeet</w:t>
      </w:r>
    </w:p>
    <w:p>
      <w:r>
        <w:t xml:space="preserve">Kuka on Brad Pitt?</w:t>
      </w:r>
    </w:p>
    <w:p>
      <w:r>
        <w:rPr>
          <w:b/>
        </w:rPr>
        <w:t xml:space="preserve">Vastaus</w:t>
      </w:r>
    </w:p>
    <w:p>
      <w:r>
        <w:t xml:space="preserve">Brad Pitt syntyi Amerikassa.  Hänet tunnetaan elokuvissa näyttelemisestä ja niiden tuottamisesta.  Hän on saanut monia palkintoja, kuten kaksi Oscar-palkintoa, Golden Globes -palkinnon ja Emmy-palkinnon.  Hän on näytellyt muun muassa elokuvissa Babylon, Bullet Train, No Way Out ja Hunk.</w:t>
      </w:r>
    </w:p>
    <w:p>
      <w:r>
        <w:rPr>
          <w:b/>
          <w:u w:val="single"/>
        </w:rPr>
        <w:t xml:space="preserve">Asiakirja 14292</w:t>
      </w:r>
    </w:p>
    <w:p>
      <w:r>
        <w:rPr>
          <w:b/>
        </w:rPr>
        <w:t xml:space="preserve">Ohjeet</w:t>
      </w:r>
    </w:p>
    <w:p>
      <w:r>
        <w:t xml:space="preserve">Missä Tabunia oli</w:t>
      </w:r>
    </w:p>
    <w:p>
      <w:r>
        <w:rPr>
          <w:b/>
        </w:rPr>
        <w:t xml:space="preserve">Konteksti</w:t>
      </w:r>
    </w:p>
    <w:p>
      <w:r>
        <w:t xml:space="preserve">Tabunia on muinainen kaupunki ja entinen Rooman Pohjois-Afrikan piispanistuin, joka on edelleen latinalaiskatolinen tuomiokirkko.</w:t>
      </w:r>
    </w:p>
    <w:p>
      <w:r>
        <w:rPr>
          <w:b/>
        </w:rPr>
        <w:t xml:space="preserve">Vastaus</w:t>
      </w:r>
    </w:p>
    <w:p>
      <w:r>
        <w:t xml:space="preserve">Tabunia on muinainen kaupunki ja entinen Rooman Pohjois-Afrikan piispanistuin, joka on edelleen latinalaiskatolinen tuomiokirkko.</w:t>
      </w:r>
    </w:p>
    <w:p>
      <w:r>
        <w:rPr>
          <w:b/>
          <w:u w:val="single"/>
        </w:rPr>
        <w:t xml:space="preserve">Asiakirja 14293</w:t>
      </w:r>
    </w:p>
    <w:p>
      <w:r>
        <w:rPr>
          <w:b/>
        </w:rPr>
        <w:t xml:space="preserve">Ohjeet</w:t>
      </w:r>
    </w:p>
    <w:p>
      <w:r>
        <w:t xml:space="preserve">Mikä on käteisvapaa optio-oikeuden käyttäminen?</w:t>
      </w:r>
    </w:p>
    <w:p>
      <w:r>
        <w:rPr>
          <w:b/>
        </w:rPr>
        <w:t xml:space="preserve">Vastaus</w:t>
      </w:r>
    </w:p>
    <w:p>
      <w:r>
        <w:t xml:space="preserve">Optio-oikeuden käyttäminen ilman käteistä on menetelmä, jolla optio-oikeus voidaan käyttää ilman käteistä rahaa käyttöhinnan maksamiseen.  Käteisen sijasta osa osakkeista käytetään toteutushinnan maksamiseen.</w:t>
        <w:br/>
        <w:br/>
        <w:t xml:space="preserve"> On olemassa kaksi tapaa toteuttaa optio-oikeus ilman käteistä.  Ensimmäinen menetelmä on nettoselvitys, jossa yhtiö pidättää riittävän määrän osakkeita, joiden käypä markkina-arvo vastaa koko toteutushintaa, ja nämä pidätetyt osakkeet muodostavat toteutushinnan maksun.  Toinen menetelmä on myynti katteeksi (tai samana päivänä tapahtuva myynti), jossa myydään riittävä määrä osakkeita, jotka vastaavat yhteenlaskettua toteutushintaa, ja tuotto käytetään toteutushinnan maksamiseen.  Toinen menetelmä on yleensä käytettävissä vain yhtiöissä, joiden osakkeet ovat julkisen kaupankäynnin kohteena, koska tämän menetelmän käyttäminen yksityisessä omistuksessa olevissa yhtiöissä on monimutkaisempaa.</w:t>
      </w:r>
    </w:p>
    <w:p>
      <w:r>
        <w:rPr>
          <w:b/>
          <w:u w:val="single"/>
        </w:rPr>
        <w:t xml:space="preserve">Asiakirja 14294</w:t>
      </w:r>
    </w:p>
    <w:p>
      <w:r>
        <w:rPr>
          <w:b/>
        </w:rPr>
        <w:t xml:space="preserve">Ohjeet</w:t>
      </w:r>
    </w:p>
    <w:p>
      <w:r>
        <w:t xml:space="preserve">Missä on Piilaakson synnyinpaikka?</w:t>
      </w:r>
    </w:p>
    <w:p>
      <w:r>
        <w:rPr>
          <w:b/>
        </w:rPr>
        <w:t xml:space="preserve">Konteksti</w:t>
      </w:r>
    </w:p>
    <w:p>
      <w:r>
        <w:t xml:space="preserve">Alkuperäinen Hewlett-Packard Company, yleisesti lyhennettynä Hewlett-Packard (/ˈhjuːlɪt ˈpækərd/ HYEW-lit PAK-ərd) tai HP, oli yhdysvaltalainen monikansallinen tietotekniikkayritys, jonka pääkonttori sijaitsi Palo Altossa, Kaliforniassa. HP kehitti ja tarjosi monenlaisia laitteistokomponentteja sekä ohjelmistoja ja niihin liittyviä palveluja kuluttajille, pienille ja keskisuurille yrityksille ja suurille yrityksille, mukaan lukien asiakkaat julkishallinnossa, terveydenhuollossa ja koulutuksessa. Bill Hewlett ja David Packard perustivat yrityksen Palo Altossa sijaitsevassa autotallissa vuonna 1939, ja aluksi se tuotti elektronisia testaus- ja mittauslaitteita. HP:n autotalli osoitteessa 367 Addison Avenue on nyt nimetty viralliseksi Kalifornian historialliseksi maamerkiksi, ja se on merkitty muistolaatalla, jossa sitä kutsutaan "Piilaakson syntymäpaikaksi".</w:t>
      </w:r>
    </w:p>
    <w:p>
      <w:r>
        <w:rPr>
          <w:b/>
        </w:rPr>
        <w:t xml:space="preserve">Vastaus</w:t>
      </w:r>
    </w:p>
    <w:p>
      <w:r>
        <w:t xml:space="preserve">HP Garage osoitteessa 367 Addison Avenue</w:t>
      </w:r>
    </w:p>
    <w:p>
      <w:r>
        <w:rPr>
          <w:b/>
          <w:u w:val="single"/>
        </w:rPr>
        <w:t xml:space="preserve">Asiakirja 14295</w:t>
      </w:r>
    </w:p>
    <w:p>
      <w:r>
        <w:rPr>
          <w:b/>
        </w:rPr>
        <w:t xml:space="preserve">Ohjeet</w:t>
      </w:r>
    </w:p>
    <w:p>
      <w:r>
        <w:t xml:space="preserve">Jos kaivaisimme suoraan läpi sinne, missä seisoimme Maassa, pääsisimmekö toiselle puolelle?</w:t>
      </w:r>
    </w:p>
    <w:p>
      <w:r>
        <w:rPr>
          <w:b/>
        </w:rPr>
        <w:t xml:space="preserve">Vastaus</w:t>
      </w:r>
    </w:p>
    <w:p>
      <w:r>
        <w:t xml:space="preserve">Maan ydin on raskasmetallien sulaa ydintä, ja on todennäköistä, ettet selviäisi matkasta.</w:t>
      </w:r>
    </w:p>
    <w:p>
      <w:r>
        <w:rPr>
          <w:b/>
          <w:u w:val="single"/>
        </w:rPr>
        <w:t xml:space="preserve">Asiakirja 14296</w:t>
      </w:r>
    </w:p>
    <w:p>
      <w:r>
        <w:rPr>
          <w:b/>
        </w:rPr>
        <w:t xml:space="preserve">Ohjeet</w:t>
      </w:r>
    </w:p>
    <w:p>
      <w:r>
        <w:t xml:space="preserve">Mitkä ovat erityyppiset laukaukset jääkiekossa?</w:t>
      </w:r>
    </w:p>
    <w:p>
      <w:r>
        <w:rPr>
          <w:b/>
        </w:rPr>
        <w:t xml:space="preserve">Vastaus</w:t>
      </w:r>
    </w:p>
    <w:p>
      <w:r>
        <w:t xml:space="preserve">-Slapshot</w:t>
        <w:br/>
        <w:t xml:space="preserve">-Wrist shot</w:t>
        <w:br/>
        <w:t xml:space="preserve">-Backhand</w:t>
        <w:br/>
        <w:t xml:space="preserve">-Snapshot</w:t>
      </w:r>
    </w:p>
    <w:p>
      <w:r>
        <w:rPr>
          <w:b/>
          <w:u w:val="single"/>
        </w:rPr>
        <w:t xml:space="preserve">Asiakirja 14297</w:t>
      </w:r>
    </w:p>
    <w:p>
      <w:r>
        <w:rPr>
          <w:b/>
        </w:rPr>
        <w:t xml:space="preserve">Ohjeet</w:t>
      </w:r>
    </w:p>
    <w:p>
      <w:r>
        <w:t xml:space="preserve">Mitä minun pitäisi tehdä Indianapolisin vierailun aikana?</w:t>
      </w:r>
    </w:p>
    <w:p>
      <w:r>
        <w:rPr>
          <w:b/>
        </w:rPr>
        <w:t xml:space="preserve">Vastaus</w:t>
      </w:r>
    </w:p>
    <w:p>
      <w:r>
        <w:t xml:space="preserve">Indianapolisissa on monenlaisia nähtävyyksiä ja tapahtumia. Indianapolis 500 -kilpailu on maailman suurin urheilutapahtuma, ja se houkuttelee vuosittain satojatuhansia katsojia. Siellä on myös ammattilaisurheilujoukkueita, kuten Pacers, Colts ja Indy Eleven. Jos olet kiinnostunut taiteesta, Indianapolisin taidemuseossa on maailmanluokan näyttelyitä ja kaunis veistospuutarha, jonka läpi voi kävellä sään salliessa.</w:t>
      </w:r>
    </w:p>
    <w:p>
      <w:r>
        <w:rPr>
          <w:b/>
          <w:u w:val="single"/>
        </w:rPr>
        <w:t xml:space="preserve">Asiakirja 14298</w:t>
      </w:r>
    </w:p>
    <w:p>
      <w:r>
        <w:rPr>
          <w:b/>
        </w:rPr>
        <w:t xml:space="preserve">Ohjeet</w:t>
      </w:r>
    </w:p>
    <w:p>
      <w:r>
        <w:t xml:space="preserve">Miksi Los Angeles Lakers on maailman tunnetuin ja menestynein koripallojoukkue?</w:t>
      </w:r>
    </w:p>
    <w:p>
      <w:r>
        <w:rPr>
          <w:b/>
        </w:rPr>
        <w:t xml:space="preserve">Vastaus</w:t>
      </w:r>
    </w:p>
    <w:p>
      <w:r>
        <w:t xml:space="preserve">Los Angeles Lakers on maailman tunnetuin ja menestynein koripallojoukkue, koska se on voittanut nykyaikana eniten mestaruuksia kaikista maailman ammattilaisjoukkueista NBA:ssa (National Basketball Association). NBA:n moderni aikakausi alkaa kahden ammattilaiskoripalloliigan, NBA:n ja ABA:n (American Basketball Association) fuusion ja kolmen pisteen korin ja 24 sekunnin kellon käyttöönoton jälkeen. Los Angeles Lakers voitti Larry O'Brienin mestaruuspokaalin vuosina 1980, 1982, 1985, 1987, 1988, 2000, 2001, 2002, 2009, 2010 ja 2020.  Lakers esiintyi mestaruusottelussa vuosina 1949,1950,1952,1953,1954,1959,1962,1963,1965,1968,1969,1970,1972,1973,1980,1982,1983,1984,1985, 1987,1988,1989,1991,2000,2001,2002,2004, 2008,2009,2010,2020. Tunnettuja Hall of Fame -pelaajia ovat Kobe Bryant, LeBron James, Magic Johnson, Jerry West, James Worthy, Kareem Abdul-Jabbar, Shaquille O'Neal, Elgin Baylor, Gail Goodrich, George Mikan, Pau Gasol ja Wilt Chamberlain.</w:t>
      </w:r>
    </w:p>
    <w:p>
      <w:r>
        <w:rPr>
          <w:b/>
          <w:u w:val="single"/>
        </w:rPr>
        <w:t xml:space="preserve">Asiakirja 14299</w:t>
      </w:r>
    </w:p>
    <w:p>
      <w:r>
        <w:rPr>
          <w:b/>
        </w:rPr>
        <w:t xml:space="preserve">Ohjeet</w:t>
      </w:r>
    </w:p>
    <w:p>
      <w:r>
        <w:t xml:space="preserve">Tunnista, mikä eläinlaji on elossa tai sukupuuttoon kuollut: Smilosuchus, ruskeakarhu.</w:t>
      </w:r>
    </w:p>
    <w:p>
      <w:r>
        <w:rPr>
          <w:b/>
        </w:rPr>
        <w:t xml:space="preserve">Vastaus</w:t>
      </w:r>
    </w:p>
    <w:p>
      <w:r>
        <w:t xml:space="preserve">Ruskeakarhu on elossa, Smilosuchus on kuollut sukupuuttoon.</w:t>
      </w:r>
    </w:p>
    <w:p>
      <w:r>
        <w:rPr>
          <w:b/>
          <w:u w:val="single"/>
        </w:rPr>
        <w:t xml:space="preserve">Asiakirja 14300</w:t>
      </w:r>
    </w:p>
    <w:p>
      <w:r>
        <w:rPr>
          <w:b/>
        </w:rPr>
        <w:t xml:space="preserve">Ohjeet</w:t>
      </w:r>
    </w:p>
    <w:p>
      <w:r>
        <w:t xml:space="preserve">Pura kotikissojen käyttämät viestintätavat.</w:t>
      </w:r>
    </w:p>
    <w:p>
      <w:r>
        <w:rPr>
          <w:b/>
        </w:rPr>
        <w:t xml:space="preserve">Konteksti</w:t>
      </w:r>
    </w:p>
    <w:p>
      <w:r>
        <w:t xml:space="preserve">Kotikissat käyttävät monia ääntelytapoja kommunikoidakseen, mukaan lukien murina, trilleri, sihisevä ääni, murina, murina, murina ja useita eri määkimisen muotoja[7].[7] Kotikissat käyttävät monia ääntelytapoja kommunikointiin.</w:t>
      </w:r>
    </w:p>
    <w:p>
      <w:r>
        <w:rPr>
          <w:b/>
        </w:rPr>
        <w:t xml:space="preserve">Vastaus</w:t>
      </w:r>
    </w:p>
    <w:p>
      <w:r>
        <w:t xml:space="preserve">Kotikissat viestivät toisilleen kehräämällä, trillerimällä, sihisemällä, murisemalla, räkimällä, murisemalla ja määkimällä.</w:t>
      </w:r>
    </w:p>
    <w:p>
      <w:r>
        <w:rPr>
          <w:b/>
          <w:u w:val="single"/>
        </w:rPr>
        <w:t xml:space="preserve">Asiakirja 14301</w:t>
      </w:r>
    </w:p>
    <w:p>
      <w:r>
        <w:rPr>
          <w:b/>
        </w:rPr>
        <w:t xml:space="preserve">Ohjeet</w:t>
      </w:r>
    </w:p>
    <w:p>
      <w:r>
        <w:t xml:space="preserve">Anna minulle luettelo Android-käyttäjille tarkoitetuista yksityisyydensuojaan keskittyvistä selaimista.</w:t>
      </w:r>
    </w:p>
    <w:p>
      <w:r>
        <w:rPr>
          <w:b/>
        </w:rPr>
        <w:t xml:space="preserve">Vastaus</w:t>
      </w:r>
    </w:p>
    <w:p>
      <w:r>
        <w:t xml:space="preserve">1. Rohkea: Braven rakentamisen päätavoitteena oli estää mainokset ja seurantalaitteet oletusarvoisesti. Brave palkitsee käyttäjät Basic Attention Tokenilla (BAT), joka perustuu Ethereum-lohkoketjuun, selaimen kautta tapahtuvasta surffailusta.</w:t>
        <w:br/>
        <w:t xml:space="preserve"> 2. Bromite: Tämä selain perustuu avoimen lähdekoodin Chromium-projektiin. Se on kevyt ja nopea. Se on asennettava APK-tiedostosta, koska sitä ei ole saatavilla Google Play Storen kautta.</w:t>
        <w:br/>
        <w:t xml:space="preserve"> 3. Firefox Focus: Kaikkiin asioihin, jotka haluat pitää erillään pääselaimesta. Koska se estää kaikki mainokset ja muut asiat oletusarvoisesti, se johtaa yleisesti nopeampaan selaamiseen ja nopeampiin sivujen latausaikoihin.</w:t>
      </w:r>
    </w:p>
    <w:p>
      <w:r>
        <w:rPr>
          <w:b/>
          <w:u w:val="single"/>
        </w:rPr>
        <w:t xml:space="preserve">Asiakirja 14302</w:t>
      </w:r>
    </w:p>
    <w:p>
      <w:r>
        <w:rPr>
          <w:b/>
        </w:rPr>
        <w:t xml:space="preserve">Ohjeet</w:t>
      </w:r>
    </w:p>
    <w:p>
      <w:r>
        <w:t xml:space="preserve">Kuka ohjasi Game of Thronesin kolmannen kauden kaksi ensimmäistä jaksoa?</w:t>
      </w:r>
    </w:p>
    <w:p>
      <w:r>
        <w:rPr>
          <w:b/>
        </w:rPr>
        <w:t xml:space="preserve">Vastaus</w:t>
      </w:r>
    </w:p>
    <w:p>
      <w:r>
        <w:t xml:space="preserve">Daniel Minahan ohjasi "Valar Dohaeris" ja "Dark Wings, Dark Words", jotka ovat Game of Thronesin kolmannen kauden kaksi ensimmäistä jaksoa.</w:t>
      </w:r>
    </w:p>
    <w:p>
      <w:r>
        <w:rPr>
          <w:b/>
          <w:u w:val="single"/>
        </w:rPr>
        <w:t xml:space="preserve">Asiakirja 14303</w:t>
      </w:r>
    </w:p>
    <w:p>
      <w:r>
        <w:rPr>
          <w:b/>
        </w:rPr>
        <w:t xml:space="preserve">Ohjeet</w:t>
      </w:r>
    </w:p>
    <w:p>
      <w:r>
        <w:t xml:space="preserve">Luokittele jokainen esine "pyöreäksi" tai "suorakulmaiseksi": televisio, pesäpallo, tiili, rengas, kirja, kattokaivo, donitsi, penkki.</w:t>
      </w:r>
    </w:p>
    <w:p>
      <w:r>
        <w:rPr>
          <w:b/>
        </w:rPr>
        <w:t xml:space="preserve">Vastaus</w:t>
      </w:r>
    </w:p>
    <w:p>
      <w:r>
        <w:t xml:space="preserve">Televisio:</w:t>
        <w:t xml:space="preserve">Pesäpallo:</w:t>
        <w:t xml:space="preserve">Suorakulmainen</w:t>
        <w:br/>
        <w:t xml:space="preserve">:</w:t>
        <w:br/>
        <w:t xml:space="preserve"> Tiili:</w:t>
        <w:br/>
        <w:t xml:space="preserve"> Rengas:</w:t>
        <w:br/>
        <w:t xml:space="preserve"> Kirja:</w:t>
        <w:t xml:space="preserve">Suorakulmainen</w:t>
        <w:br/>
        <w:t xml:space="preserve">Kaivo:</w:t>
        <w:t xml:space="preserve">Pyöreä</w:t>
        <w:br/>
        <w:t xml:space="preserve">Donitsi:</w:t>
        <w:t xml:space="preserve">Pyöreä</w:t>
        <w:br/>
        <w:t xml:space="preserve">Penkki: Suorakulmainen</w:t>
      </w:r>
    </w:p>
    <w:p>
      <w:r>
        <w:rPr>
          <w:b/>
          <w:u w:val="single"/>
        </w:rPr>
        <w:t xml:space="preserve">Asiakirja 14304</w:t>
      </w:r>
    </w:p>
    <w:p>
      <w:r>
        <w:rPr>
          <w:b/>
        </w:rPr>
        <w:t xml:space="preserve">Ohjeet</w:t>
      </w:r>
    </w:p>
    <w:p>
      <w:r>
        <w:t xml:space="preserve">miten päästä ulos sokkelosta</w:t>
      </w:r>
    </w:p>
    <w:p>
      <w:r>
        <w:rPr>
          <w:b/>
        </w:rPr>
        <w:t xml:space="preserve">Vastaus</w:t>
      </w:r>
    </w:p>
    <w:p>
      <w:r>
        <w:t xml:space="preserve">Sokkelosta ulos pääseminen voi olla haastava tehtävä, mutta muutaman vinkin ja strategian avulla se onnistuu. Seuraavassa on muutamia ohjeita, joiden avulla pääset ulos sokkelosta:</w:t>
        <w:br/>
        <w:br/>
        <w:t xml:space="preserve"> Pysy rauhallisena ja keskittyneenä: On kuitenkin tärkeää pysyä rauhallisena ja keskittyneenä. Hengitä syvään, rentoudu ja tyhjennä mielesi. Tämä auttaa sinua ajattelemaan selkeämmin ja tekemään parempia päätöksiä.</w:t>
        <w:br/>
        <w:br/>
        <w:t xml:space="preserve"> Suunnittele reittisi: Ota muutama minuutti aikaa tarkastella sokkeloa ylhäältä päin, jos mahdollista, ja yritä tunnistaa reitti uloskäynnille. Tunnista maamerkkejä tai seiniä, joita voit käyttää vertailukohtina. Etsi mahdolliset umpikujat ja yritä välttää niitä.</w:t>
        <w:br/>
        <w:br/>
        <w:t xml:space="preserve"> Seuraa yhtä seinää: Jos et pysty tunnistamaan poistumisreittiä, yritä seurata sokkelon yhtä seinää. Pidä kättäsi seinällä ja seuraa sitä koko sokkelon ympäri. Tämä auttaa sinua pysymään reitillä ja välttämään eksymistä ympyröihin.</w:t>
        <w:br/>
        <w:br/>
        <w:t xml:space="preserve"> Merkitse polkusi: Jos sinulla on jotain, jolla voit merkitä polkusi, kuten liitua, leivänmuruja tai kynää, merkitse sillä reittisi kulkiessasi. Näin vältät kulkemasta samaa polkua useaan kertaan ja voit tarvittaessa palata takaisin.</w:t>
        <w:br/>
        <w:br/>
        <w:t xml:space="preserve"> Etsi vihjeitä: Pidä silmällä vihjeitä, jotka voivat auttaa sinua löytämään ulos, kuten nuolia tai kylttejä. Monissa sokkeloissa on myös piilotettuja vihjeitä tai arvoituksia, jotka voivat auttaa sinua löytämään uloskäynnin, joten pidä silmäsi auki.</w:t>
        <w:br/>
        <w:br/>
        <w:t xml:space="preserve"> Pyydä apua: Jos et vieläkään löydä tietä ulos, älä pelkää pyytää apua. Monissa sokkeloissa on henkilökuntaa, joka voi opastaa sinut ulos tai antaa vihjeitä.</w:t>
        <w:br/>
        <w:br/>
        <w:t xml:space="preserve"> Näiden vinkkien avulla sinun pitäisi pystyä löytämään ulos labyrintistä. Muista pysyä rauhallisena, suunnitella reittisi ja etsiä vihjeitä, niin pääset ulos hetkessä!</w:t>
      </w:r>
    </w:p>
    <w:p>
      <w:r>
        <w:rPr>
          <w:b/>
          <w:u w:val="single"/>
        </w:rPr>
        <w:t xml:space="preserve">Asiakirja 14305</w:t>
      </w:r>
    </w:p>
    <w:p>
      <w:r>
        <w:rPr>
          <w:b/>
        </w:rPr>
        <w:t xml:space="preserve">Ohjeet</w:t>
      </w:r>
    </w:p>
    <w:p>
      <w:r>
        <w:t xml:space="preserve">Tunnista, mikä autonvalmistaja on italialainen vai amerikkalainen: Lancia, Lincoln</w:t>
      </w:r>
    </w:p>
    <w:p>
      <w:r>
        <w:rPr>
          <w:b/>
        </w:rPr>
        <w:t xml:space="preserve">Vastaus</w:t>
      </w:r>
    </w:p>
    <w:p>
      <w:r>
        <w:t xml:space="preserve">Lancia on italialainen, Lincoln on amerikkalainen</w:t>
      </w:r>
    </w:p>
    <w:p>
      <w:r>
        <w:rPr>
          <w:b/>
          <w:u w:val="single"/>
        </w:rPr>
        <w:t xml:space="preserve">Asiakirja 14306</w:t>
      </w:r>
    </w:p>
    <w:p>
      <w:r>
        <w:rPr>
          <w:b/>
        </w:rPr>
        <w:t xml:space="preserve">Ohjeet</w:t>
      </w:r>
    </w:p>
    <w:p>
      <w:r>
        <w:t xml:space="preserve">Mitkä näistä ovat kansainvälisiä tennispelaajia: Virat Kohli, Pete Sampras, Mike Tyson, Roger Federer.</w:t>
      </w:r>
    </w:p>
    <w:p>
      <w:r>
        <w:rPr>
          <w:b/>
        </w:rPr>
        <w:t xml:space="preserve">Vastaus</w:t>
      </w:r>
    </w:p>
    <w:p>
      <w:r>
        <w:t xml:space="preserve">Kansainvälisiä tennispelaajia ovat:</w:t>
        <w:t xml:space="preserve">Pete Sampras ja Roger Federer</w:t>
        <w:br/>
        <w:t xml:space="preserve">Virat Kohli on kansainvälinen kriketinpelaaja</w:t>
        <w:br/>
        <w:t xml:space="preserve">Mike Tyson on kansainvälinen nyrkkeilijä</w:t>
      </w:r>
    </w:p>
    <w:p>
      <w:r>
        <w:rPr>
          <w:b/>
          <w:u w:val="single"/>
        </w:rPr>
        <w:t xml:space="preserve">Asiakirja 14307</w:t>
      </w:r>
    </w:p>
    <w:p>
      <w:r>
        <w:rPr>
          <w:b/>
        </w:rPr>
        <w:t xml:space="preserve">Ohjeet</w:t>
      </w:r>
    </w:p>
    <w:p>
      <w:r>
        <w:t xml:space="preserve">Mitä baseball on?</w:t>
      </w:r>
    </w:p>
    <w:p>
      <w:r>
        <w:rPr>
          <w:b/>
        </w:rPr>
        <w:t xml:space="preserve">Vastaus</w:t>
      </w:r>
    </w:p>
    <w:p>
      <w:r>
        <w:t xml:space="preserve">Baseball on urheilulaji.  Sitä pelataan pesäpallokentällä, ja kussakin joukkueessa on 9 pelaajaa.  Kumpikin joukkue pelaa vuorollaan kentällä ja syöttää.  Normaali peli kestää yhdeksän sisävuoroa.  Sisävuoro on se, kun kumpikin joukkue saa kolme outia puolustuksen aikana.  Baseballia pidetään suosionsa vuoksi Amerikan harrastuksena.</w:t>
      </w:r>
    </w:p>
    <w:p>
      <w:r>
        <w:rPr>
          <w:b/>
          <w:u w:val="single"/>
        </w:rPr>
        <w:t xml:space="preserve">Asiakirja 14308</w:t>
      </w:r>
    </w:p>
    <w:p>
      <w:r>
        <w:rPr>
          <w:b/>
        </w:rPr>
        <w:t xml:space="preserve">Ohjeet</w:t>
      </w:r>
    </w:p>
    <w:p>
      <w:r>
        <w:t xml:space="preserve">Jos olen käynyt koe-esiintymisessä ja ottanut vastaan roolin paikallisessa, yhteisöllisessä teatterituotannossa, onko hyväksyttävää luopua näytelmästä myöhemmin, jos vastaan tulee jotain muuta, josta pidän enemmän?</w:t>
      </w:r>
    </w:p>
    <w:p>
      <w:r>
        <w:rPr>
          <w:b/>
        </w:rPr>
        <w:t xml:space="preserve">Vastaus</w:t>
      </w:r>
    </w:p>
    <w:p>
      <w:r>
        <w:t xml:space="preserve">Ei, pienetkin paikalliset teatterit suhtautuvat roolien hyväksymiseen hyvin vakavasti. Sopimusta ei ole, joten he eivät voi estää sinua luopumasta, mutta usein se polttaa siltasi tuottaja- ja taiteilijatiimiin. Valitse projektisi huolellisesti ja pidä viestintälinjat auki. Jos olet käynyt koe-esiintymisessä useampaan kuin yhteen esitykseen, voit pyytää, että voit odottaa roolin vastaanottamista, kunnes olet saanut vastauksen molemmista mahdollisuuksista. Roolitarjous saatetaan kuitenkin perua, jos et hyväksy sitä heti. Useimmat yritykset eivät odota muutamaa tuntia/paria päivää kauempaa kuullakseen, otatko roolin vastaan vai et. Kun olet hyväksynyt tarjouksen, siitä luopumista muista syistä kuin henkilökohtaisista tai perheen sisäisistä hätätilanteista tai terveydellisistä syistä ei yleensä pidetä suotavana.</w:t>
      </w:r>
    </w:p>
    <w:p>
      <w:r>
        <w:rPr>
          <w:b/>
          <w:u w:val="single"/>
        </w:rPr>
        <w:t xml:space="preserve">Asiakirja 14309</w:t>
      </w:r>
    </w:p>
    <w:p>
      <w:r>
        <w:rPr>
          <w:b/>
        </w:rPr>
        <w:t xml:space="preserve">Ohjeet</w:t>
      </w:r>
    </w:p>
    <w:p>
      <w:r>
        <w:t xml:space="preserve">Mikä on onnistuneen hackathonin resepti?</w:t>
      </w:r>
    </w:p>
    <w:p>
      <w:r>
        <w:rPr>
          <w:b/>
        </w:rPr>
        <w:t xml:space="preserve">Vastaus</w:t>
      </w:r>
    </w:p>
    <w:p>
      <w:r>
        <w:t xml:space="preserve">LabCorp järjesti helmikuussa 2020 toisen vuotuisen Innovation Days -tapahtuman (tai hackathonin). Tapahtuma oli menestys, ja tässä kirjoituksessa kuvataan salainen ainesosa, joka auttoi tekemään siitä menestyksen: Lipton® Onion Soup Soup Mix. Keittosekoitus kuvastaa menestyksekkään hackathonin olemusta... osa toiminnallista ja osa LabCorpin johdolle henkilökohtaista.</w:t>
        <w:br/>
        <w:br/>
        <w:t xml:space="preserve"> Ensimmäinen syy siihen, että keittosekoitus ilmentää hackathonin henkeä, on yksinkertainen: tuotetta käytetään harvoin niin kuin se on tarkoitettu: keiton valmistukseen. Itse asiassa keittosekoitus tuli kulinaarisesti tunnetuksi 1950-luvun alussa, kun se käytettiin muussa kuin keittoreseptissä: perunalastudipissä. Alun perin "California Dip" -nimellä tunnettu resepti ottaa mauttoman smetanan ja antaa sille maukasta piristystä ja erottuvan rakenteen. Yli puolen vuosisadan ajan tämä keittosekoitus on ollut juhlien suosikki sen ansiosta, että ihmiset ovat hakkeroineet reseptin ja käyttäneet materiaaleja odottamattomalla tavalla. Keittosekoituksen hyöty dippivahvisteena on se, että se auttaa nopeuttamaan tasaisen maukkaan dipin valmistusta. Hackathoniin osallistuvien kannattaa etsiä tätä: voidaanko hackathon-ideoita tai hackathon-projektien näkökohtia soveltaa olemassa oleviin prosesseihin niiden virtaviivaistamiseksi?</w:t>
        <w:br/>
        <w:br/>
        <w:t xml:space="preserve"> Keittosekoituksen "keksimisen" matka kuvastaa myös hackathonin olemusta. Insinööri, joka auttoi keittosekoituksen luomisessa, oli epäonnistunut vuosia aiemmin. Hän ei yrittänyt valmistaa keittoa toisen maailmansodan aikana vaan pelastaa ihmishenkiä. Niinpä hän keksi - valitettavasti tehottoman - menetelmän veren pakastekuivaukseen, jonka avulla veri voitaisiin palauttaa taistelukentällä ja pelastaa ihmishenkiä. Hänen näkemyksensä siitä, että "kuivattua verta" käytettäisiin taistelukentällä, ei ollut toteuttamiskelpoinen. Toivottavasti ei tarvittu liikaa "laadunvarmistajia" ymmärtämään, että tämä tuote oli DOA. Vuosia myöhemmin hänellä oli kuitenkin mielessään pakastekuivausmenetelmä, kun hän auttoi Lipton® Onion Soup Mixin suunnittelussa.</w:t>
        <w:br/>
        <w:br/>
        <w:t xml:space="preserve"> LabCorp CIO Lance Berberian kertoi Lipton® Onion Soup Mixin syntytarinan Innovation Days -tapahtuman pääpuhujana. Berberian kertoi tarinan sedältään, ja kuten monet sedän kertomat tarinat, toivomme sen olevan totta. Hackathoniin liittyvä viesti: muistakaa epäonnistuneet yritykset. Epäonnistuneet yritykset voivat olla keskeisiä tulevien onnistumisten kannalta.</w:t>
        <w:br/>
        <w:br/>
        <w:t xml:space="preserve"> Berberian oli hyvin sitoutunut hackathoniin. Itse asiassa hänen johtoryhmänsä oli eturivissä sekä käynnistys- että esittelypäivänä. Tarina hänen sedästään oli voimakas, koska se antoi tapahtumalle sävyn: kokeile, opi, verkostoidu ja odota odottamatonta. Tapahtuman aikana tapahtuikin odottamatonta. Lähellä esittelypäivän loppua eräs osallistuja yleisöstä lyyhistyi yhtäkkiä ja alkoi saada kohtauksia. Monet riensivät auttamaan ja soittamaan hätänumeroon. Myötätuntoisena johtajana Berberian oli tapahtuman etulinjassa, ja hän jäi sairaan kollegansa luo odottamaan ambulanssin saapumista. Tässä on mielestäni onnistuneen hackathonin todellinen salainen ainesosa: sitoutunut johtajuus.</w:t>
      </w:r>
    </w:p>
    <w:p>
      <w:r>
        <w:rPr>
          <w:b/>
          <w:u w:val="single"/>
        </w:rPr>
        <w:t xml:space="preserve">Asiakirja 14310</w:t>
      </w:r>
    </w:p>
    <w:p>
      <w:r>
        <w:rPr>
          <w:b/>
        </w:rPr>
        <w:t xml:space="preserve">Ohjeet</w:t>
      </w:r>
    </w:p>
    <w:p>
      <w:r>
        <w:t xml:space="preserve">Mikä on vaikuttavin asia, mitä maailmassa on tapahtunut syntymästäsi lähtien?</w:t>
      </w:r>
    </w:p>
    <w:p>
      <w:r>
        <w:rPr>
          <w:b/>
        </w:rPr>
        <w:t xml:space="preserve">Vastaus</w:t>
      </w:r>
    </w:p>
    <w:p>
      <w:r>
        <w:t xml:space="preserve">Syntymäpäiväni on kuin eilinen, ja vaikuttavin asia, jonka näin, oli se, että ihmiset eivät koskaan oppineet historiasta.</w:t>
      </w:r>
    </w:p>
    <w:p>
      <w:r>
        <w:rPr>
          <w:b/>
          <w:u w:val="single"/>
        </w:rPr>
        <w:t xml:space="preserve">Asiakirja 14311</w:t>
      </w:r>
    </w:p>
    <w:p>
      <w:r>
        <w:rPr>
          <w:b/>
        </w:rPr>
        <w:t xml:space="preserve">Ohjeet</w:t>
      </w:r>
    </w:p>
    <w:p>
      <w:r>
        <w:t xml:space="preserve">Mitkä ovat Yhdysvaltain kaupunkeja ja mitkä ovat Yhdysvaltain osavaltioita tässä luettelossa? Montana, Chicago, New York, Atlanta, Honolulu, Florida, Austin, Etelä-Dakota.</w:t>
      </w:r>
    </w:p>
    <w:p>
      <w:r>
        <w:rPr>
          <w:b/>
        </w:rPr>
        <w:t xml:space="preserve">Vastaus</w:t>
      </w:r>
    </w:p>
    <w:p>
      <w:r>
        <w:t xml:space="preserve">Yhdysvaltain kaupungit luettelossa:</w:t>
        <w:br/>
        <w:t xml:space="preserve"> Yhdysvaltain osavaltiot luettelossa:</w:t>
        <w:t xml:space="preserve">Chicago, New York, Atlanta, Honolulu, Austin</w:t>
        <w:t xml:space="preserve"> Montana, New York, Florida, South Dakota.</w:t>
      </w:r>
    </w:p>
    <w:p>
      <w:r>
        <w:rPr>
          <w:b/>
          <w:u w:val="single"/>
        </w:rPr>
        <w:t xml:space="preserve">Asiakirja 14312</w:t>
      </w:r>
    </w:p>
    <w:p>
      <w:r>
        <w:rPr>
          <w:b/>
        </w:rPr>
        <w:t xml:space="preserve">Ohjeet</w:t>
      </w:r>
    </w:p>
    <w:p>
      <w:r>
        <w:t xml:space="preserve">Mikä on semanttinen kerros?</w:t>
      </w:r>
    </w:p>
    <w:p>
      <w:r>
        <w:rPr>
          <w:b/>
        </w:rPr>
        <w:t xml:space="preserve">Vastaus</w:t>
      </w:r>
    </w:p>
    <w:p>
      <w:r>
        <w:t xml:space="preserve">Semanttinen kerros tarjoaa ystävällisen abstraktion tiedoille, jotta käyttäjät voivat saada luotettavia vastauksia tiedoista ilman, että he ymmärtävät niiden teknistä esitystapaa.</w:t>
      </w:r>
    </w:p>
    <w:p>
      <w:r>
        <w:rPr>
          <w:b/>
          <w:u w:val="single"/>
        </w:rPr>
        <w:t xml:space="preserve">Asiakirja 14313</w:t>
      </w:r>
    </w:p>
    <w:p>
      <w:r>
        <w:rPr>
          <w:b/>
        </w:rPr>
        <w:t xml:space="preserve">Ohjeet</w:t>
      </w:r>
    </w:p>
    <w:p>
      <w:r>
        <w:t xml:space="preserve">mikä on Aasia</w:t>
      </w:r>
    </w:p>
    <w:p>
      <w:r>
        <w:rPr>
          <w:b/>
        </w:rPr>
        <w:t xml:space="preserve">Konteksti</w:t>
      </w:r>
    </w:p>
    <w:p>
      <w:r>
        <w:t xml:space="preserve">Aasia (/ˈeɪʒə/ (kuuntele), myös UK: /ˈeɪʃə/) on maailman suurin maanosa[b][10][11] sekä maa-alaltaan että väestöltään[11], ja sen pinta-ala on yli 44 miljoonaa neliökilometriä,[c] noin 30 % maapallon kokonaismaa-alasta ja 8 % maapallon kokonaispinta-alasta.</w:t>
      </w:r>
    </w:p>
    <w:p>
      <w:r>
        <w:rPr>
          <w:b/>
        </w:rPr>
        <w:t xml:space="preserve">Vastaus</w:t>
      </w:r>
    </w:p>
    <w:p>
      <w:r>
        <w:t xml:space="preserve">Aasia (/ˈeɪʒə/ (kuuntele), myös UK: /ˈeɪʃə/) on maailman suurin maanosa[b][10][11] sekä maa-alaltaan että väestöltään[11], ja sen pinta-ala on yli 44 miljoonaa neliökilometriä,[c] noin 30 % maapallon kokonaismaa-alasta ja 8 % maapallon kokonaispinta-alasta. Mantereella, jossa on jo pitkään asunut suurin osa ihmisväestöstä,[12] on syntynyt monia ensimmäisiä sivilisaatioita. Sen 4,7 miljardia ihmistä[13] muodostavat noin 60 % maailman väestöstä, ja siellä asuu enemmän ihmisiä kuin kaikissa muissa maanosissa yhteensä[14].</w:t>
      </w:r>
    </w:p>
    <w:p>
      <w:r>
        <w:rPr>
          <w:b/>
          <w:u w:val="single"/>
        </w:rPr>
        <w:t xml:space="preserve">Asiakirja 14314</w:t>
      </w:r>
    </w:p>
    <w:p>
      <w:r>
        <w:rPr>
          <w:b/>
        </w:rPr>
        <w:t xml:space="preserve">Ohjeet</w:t>
      </w:r>
    </w:p>
    <w:p>
      <w:r>
        <w:t xml:space="preserve">Tunnista, kumpi soitin on jousi- vai lyömäsoittimet: Esterilla, Geomungo</w:t>
      </w:r>
    </w:p>
    <w:p>
      <w:r>
        <w:rPr>
          <w:b/>
        </w:rPr>
        <w:t xml:space="preserve">Vastaus</w:t>
      </w:r>
    </w:p>
    <w:p>
      <w:r>
        <w:t xml:space="preserve">Geomungo on jousi, Esterilla on lyömäsoittimet.</w:t>
      </w:r>
    </w:p>
    <w:p>
      <w:r>
        <w:rPr>
          <w:b/>
          <w:u w:val="single"/>
        </w:rPr>
        <w:t xml:space="preserve">Asiakirja 14315</w:t>
      </w:r>
    </w:p>
    <w:p>
      <w:r>
        <w:rPr>
          <w:b/>
        </w:rPr>
        <w:t xml:space="preserve">Ohjeet</w:t>
      </w:r>
    </w:p>
    <w:p>
      <w:r>
        <w:t xml:space="preserve">Mikä on maailman nopein tuotantoauto?</w:t>
      </w:r>
    </w:p>
    <w:p>
      <w:r>
        <w:rPr>
          <w:b/>
        </w:rPr>
        <w:t xml:space="preserve">Vastaus</w:t>
      </w:r>
    </w:p>
    <w:p>
      <w:r>
        <w:t xml:space="preserve">Maailman nopein tuotantoauto on tällä hetkellä Bugatti Chiron Supersport 300+, koska sen huippunopeus on todistetusti 304 mailia tunnissa.</w:t>
      </w:r>
    </w:p>
    <w:p>
      <w:r>
        <w:rPr>
          <w:b/>
          <w:u w:val="single"/>
        </w:rPr>
        <w:t xml:space="preserve">Asiakirja 14316</w:t>
      </w:r>
    </w:p>
    <w:p>
      <w:r>
        <w:rPr>
          <w:b/>
        </w:rPr>
        <w:t xml:space="preserve">Ohjeet</w:t>
      </w:r>
    </w:p>
    <w:p>
      <w:r>
        <w:t xml:space="preserve">Tunnista Hatfieldien ja McCoyn vihanpidosta seuraavasta kuvauksesta henkilö, jota pidetään Hatfieldien johtajana.</w:t>
      </w:r>
    </w:p>
    <w:p>
      <w:r>
        <w:rPr>
          <w:b/>
        </w:rPr>
        <w:t xml:space="preserve">Konteksti</w:t>
      </w:r>
    </w:p>
    <w:p>
      <w:r>
        <w:t xml:space="preserve">Hatfieldin ja McCoyn välinen riita, jota toimittajat kutsuvat myös Hatfieldin ja McCoyn konfliktiksi, koski kahta amerikkalaista maaseutuperhettä Länsi-Virginian ja Kentuckyn alueella Big Sandy -joen Tug Fork -joen varrella vuosina 1863-1891. Länsi-Virginian Hatfieldien johtajana toimi William Anderson "Devil Anse" Hatfield, kun taas Kentuckyn McCoyt olivat Randolph "Ole Ran'l" McCoyn johdolla. Riitaan osallistuneet polveutuivat Joseph Hatfieldistä ja William McCoysta (syntynyt noin vuonna 1750). Vihla on siirtynyt amerikkalaisen kansanperinteen sanastoon metonyyminä kaikille katkerasti riiteleville kilpaileville osapuolille.</w:t>
      </w:r>
    </w:p>
    <w:p>
      <w:r>
        <w:rPr>
          <w:b/>
        </w:rPr>
        <w:t xml:space="preserve">Vastaus</w:t>
      </w:r>
    </w:p>
    <w:p>
      <w:r>
        <w:t xml:space="preserve">William Anderson Hatfieldiä, joka tunnettiin myös nimellä "Devil Anse", pidettiin Hatfield-klaanin johtajana.</w:t>
      </w:r>
    </w:p>
    <w:p>
      <w:r>
        <w:rPr>
          <w:b/>
          <w:u w:val="single"/>
        </w:rPr>
        <w:t xml:space="preserve">Asiakirja 14317</w:t>
      </w:r>
    </w:p>
    <w:p>
      <w:r>
        <w:rPr>
          <w:b/>
        </w:rPr>
        <w:t xml:space="preserve">Ohjeet</w:t>
      </w:r>
    </w:p>
    <w:p>
      <w:r>
        <w:t xml:space="preserve">Kun otetaan huomioon tämä Mohamed Fouratia koskeva kohta, minkä ikäisenä hänet nimitettiin sairaala-avustajaksi?</w:t>
      </w:r>
    </w:p>
    <w:p>
      <w:r>
        <w:rPr>
          <w:b/>
        </w:rPr>
        <w:t xml:space="preserve">Konteksti</w:t>
      </w:r>
    </w:p>
    <w:p>
      <w:r>
        <w:t xml:space="preserve">Vuosi sen jälkeen, kun Mohamed Fourati oli suorittanut filosofian ylioppilastutkinnon kotikaupungissaan Sfaxissa, hän muutti Lilleen (Ranska) jatkaakseen opintojaan Lillen lääketieteellisessä tiedekunnassa. Opintojensa vahvistamiseksi hänestä tuli harjoittelija Soussen Farhat-Hachadin sairaalassa. Hän matkusti kahden mantereen välillä ja suoritti vuonna 1959 lääketieteen tohtorin tutkinnon Lillen lääketieteellisessä tiedekunnassa. Seuraavana vuonna hän suoritti asepalveluksensa El Kefin alueella (Koillis-Tunisiassa) ja Kébilissä (Etelä-Tunisiassa). Hän jatkoi erikoistumistaan rinta- ja verisuonikirurgiaan Pariisin Saint-Josephin sairaalassa. Hän siirtyi lääkärit Saïd Mestirin ja Zouhair Essafin yleiskirurgian yksikköön Habib-Thameurin sairaalaan Tunisissa. Vuonna 1961 hän työskenteli heinäkuun ajan kirurgina Bizerten taistelussa ja leikkasi potilaita 20 tuntia päivässä useiden päivien ajan. Hänet nimitettiin sairaala-apulaiseksi vuonna 1966, ja toukokuussa 1968 hän sai Habib-Thameurin sairaalan kirurgisen osaston ylilääkärin arvonimen. 35-vuotiaana hänestä tuli Tunisian nuorin ylilääkäri. Saman vuoden marraskuussa hän suoritti ensimmäisen avosydänleikkauksen, jota suosi IFTHD:n lääkäreiden valtuuskunta (jota johti Charles Hahn Geneven kantonaalisairaalasta (Sveitsi) ).</w:t>
      </w:r>
    </w:p>
    <w:p>
      <w:r>
        <w:rPr>
          <w:b/>
        </w:rPr>
        <w:t xml:space="preserve">Vastaus</w:t>
      </w:r>
    </w:p>
    <w:p>
      <w:r>
        <w:t xml:space="preserve">Hänet nimitettiin sairaala-avustajaksi vuonna 1966. Vuonna 1968 hän oli 35-vuotias. Vuonna 1966 hän oli siis 33-vuotias.</w:t>
      </w:r>
    </w:p>
    <w:p>
      <w:r>
        <w:rPr>
          <w:b/>
          <w:u w:val="single"/>
        </w:rPr>
        <w:t xml:space="preserve">Asiakirja 14318</w:t>
      </w:r>
    </w:p>
    <w:p>
      <w:r>
        <w:rPr>
          <w:b/>
        </w:rPr>
        <w:t xml:space="preserve">Ohjeet</w:t>
      </w:r>
    </w:p>
    <w:p>
      <w:r>
        <w:t xml:space="preserve">Voitteko kertoa minulle tiivistelmän Vidhivilasa-elokuvan tarinasta?</w:t>
      </w:r>
    </w:p>
    <w:p>
      <w:r>
        <w:rPr>
          <w:b/>
        </w:rPr>
        <w:t xml:space="preserve">Konteksti</w:t>
      </w:r>
    </w:p>
    <w:p>
      <w:r>
        <w:t xml:space="preserve">Vidhivilasa on S. V. Maheshin ohjaama kannadankielinen huligaanielokuva vuodelta 1962. Elokuvan pääosissa ovat Rajkumar, Leelavathi ja K. S. Ashwath. Elokuva perustuu tarinaan kuninkaasta, joka kohtaa kohtalon (fate), joka ilmestyy hänelle nuoren naisen muodossa, haastamalla sen siihen, miten hän kuolisi. Kuningas yrittää turhaan kaikin käytettävissä olevin keinoin estää tapahtumat, jotka kohtalo ennusti tapahtuvan. Lopulta kohtalo voittaa, ja tapahtumat kääntyvät kieroon. Elokuvan musiikista vastaa T. Padman. Tarinan, käsikirjoituksen, dialogit ja sanat on kirjoittanut H. L. Narayana Rao, joka sattuu olemaan näyttelijä Vishnuvardhanin isä.</w:t>
      </w:r>
    </w:p>
    <w:p>
      <w:r>
        <w:rPr>
          <w:b/>
        </w:rPr>
        <w:t xml:space="preserve">Vastaus</w:t>
      </w:r>
    </w:p>
    <w:p>
      <w:r>
        <w:t xml:space="preserve">Kuningas kohtaa kohtalonsa nuoren naisen muodossa ja yrittää kaikin keinoin välttää kohtalonsa.  Kuningas ei kuitenkaan pysty estämään kohtaloaan.</w:t>
      </w:r>
    </w:p>
    <w:p>
      <w:r>
        <w:rPr>
          <w:b/>
          <w:u w:val="single"/>
        </w:rPr>
        <w:t xml:space="preserve">Asiakirja 14319</w:t>
      </w:r>
    </w:p>
    <w:p>
      <w:r>
        <w:rPr>
          <w:b/>
        </w:rPr>
        <w:t xml:space="preserve">Ohjeet</w:t>
      </w:r>
    </w:p>
    <w:p>
      <w:r>
        <w:t xml:space="preserve">Anna minulle luettelo parhaista elokuva-arvostelusivustoista.</w:t>
      </w:r>
    </w:p>
    <w:p>
      <w:r>
        <w:rPr>
          <w:b/>
        </w:rPr>
        <w:t xml:space="preserve">Vastaus</w:t>
      </w:r>
    </w:p>
    <w:p>
      <w:r>
        <w:t xml:space="preserve">Tässä on luettelo suosituista elokuva-arvostelusivustoista.</w:t>
        <w:br/>
        <w:t xml:space="preserve"> 1.</w:t>
        <w:t xml:space="preserve">Guardian</w:t>
        <w:br/>
        <w:t xml:space="preserve">2.</w:t>
        <w:t xml:space="preserve">Rotten Tomatoes</w:t>
        <w:br/>
        <w:t xml:space="preserve">3.</w:t>
        <w:t xml:space="preserve">Yahoo Movies</w:t>
        <w:br/>
        <w:t xml:space="preserve">4.</w:t>
        <w:t xml:space="preserve">IMDB</w:t>
        <w:br/>
        <w:t xml:space="preserve">5. Meta Critic</w:t>
      </w:r>
    </w:p>
    <w:p>
      <w:r>
        <w:rPr>
          <w:b/>
          <w:u w:val="single"/>
        </w:rPr>
        <w:t xml:space="preserve">Asiakirja 14320</w:t>
      </w:r>
    </w:p>
    <w:p>
      <w:r>
        <w:rPr>
          <w:b/>
        </w:rPr>
        <w:t xml:space="preserve">Ohjeet</w:t>
      </w:r>
    </w:p>
    <w:p>
      <w:r>
        <w:t xml:space="preserve">Luokittele kukin puu ikivihreäksi tai hedelmäpuuksi: Kookospähkinä, kookospähkinä, vuoristohemlokki.</w:t>
      </w:r>
    </w:p>
    <w:p>
      <w:r>
        <w:rPr>
          <w:b/>
        </w:rPr>
        <w:t xml:space="preserve">Vastaus</w:t>
      </w:r>
    </w:p>
    <w:p>
      <w:r>
        <w:t xml:space="preserve">Sinikuuset, männyt ja vuoristokuuset ovat kaikki ikivihreitä puita. Makea kirsikka ja kookospähkinä ovat hedelmäpuita.</w:t>
      </w:r>
    </w:p>
    <w:p>
      <w:r>
        <w:rPr>
          <w:b/>
          <w:u w:val="single"/>
        </w:rPr>
        <w:t xml:space="preserve">Asiakirja 14321</w:t>
      </w:r>
    </w:p>
    <w:p>
      <w:r>
        <w:rPr>
          <w:b/>
        </w:rPr>
        <w:t xml:space="preserve">Ohjeet</w:t>
      </w:r>
    </w:p>
    <w:p>
      <w:r>
        <w:t xml:space="preserve">Oletko koskaan nähnyt Linnunrataa?</w:t>
      </w:r>
    </w:p>
    <w:p>
      <w:r>
        <w:rPr>
          <w:b/>
        </w:rPr>
        <w:t xml:space="preserve">Vastaus</w:t>
      </w:r>
    </w:p>
    <w:p>
      <w:r>
        <w:t xml:space="preserve">Olen nähnyt Linnunradan muutamaan otteeseen.  Yleensä kirkkaana, kuutonta yötä, kun olen syrjäisessä paikassa.  Jostain syystä se on kirkkaampi, kun ilma on kylmempi. En näe Linnunrataa usein, mutta kun näen sen, olen aina hämmästynyt sen kauneudesta.</w:t>
      </w:r>
    </w:p>
    <w:p>
      <w:r>
        <w:rPr>
          <w:b/>
          <w:u w:val="single"/>
        </w:rPr>
        <w:t xml:space="preserve">Asiakirja 14322</w:t>
      </w:r>
    </w:p>
    <w:p>
      <w:r>
        <w:rPr>
          <w:b/>
        </w:rPr>
        <w:t xml:space="preserve">Ohjeet</w:t>
      </w:r>
    </w:p>
    <w:p>
      <w:r>
        <w:t xml:space="preserve">Tunnista, kumpi soitin on jousi- vai puupuhallin: Brac, Piri</w:t>
      </w:r>
    </w:p>
    <w:p>
      <w:r>
        <w:rPr>
          <w:b/>
        </w:rPr>
        <w:t xml:space="preserve">Vastaus</w:t>
      </w:r>
    </w:p>
    <w:p>
      <w:r>
        <w:t xml:space="preserve">Piri on puupuhallin, Brac on jousi.</w:t>
      </w:r>
    </w:p>
    <w:p>
      <w:r>
        <w:rPr>
          <w:b/>
          <w:u w:val="single"/>
        </w:rPr>
        <w:t xml:space="preserve">Asiakirja 14323</w:t>
      </w:r>
    </w:p>
    <w:p>
      <w:r>
        <w:rPr>
          <w:b/>
        </w:rPr>
        <w:t xml:space="preserve">Ohjeet</w:t>
      </w:r>
    </w:p>
    <w:p>
      <w:r>
        <w:t xml:space="preserve">Mikä on RSU?</w:t>
      </w:r>
    </w:p>
    <w:p>
      <w:r>
        <w:rPr>
          <w:b/>
        </w:rPr>
        <w:t xml:space="preserve">Vastaus</w:t>
      </w:r>
    </w:p>
    <w:p>
      <w:r>
        <w:t xml:space="preserve">Rajoitetut osakeyksiköt (Restricted Stock Units, RSU), jotka tunnetaan myös nimellä rajoitetut arvopaperit, ovat yrityksen osakkeita, joita ei voi täysin luovuttaa (osakkeita liikkeeseen laskevasta yrityksestä osakepalkkion saajalle) ennen kuin tietyt ehdot (rajoitukset) ovat täyttyneet. Kun nämä ehdot täyttyvät, osakkeet eivät ole enää rajoitettuja, vaan ne ovat siirrettävissä osakepalkkion haltijalle. Rajoitettuja osakkeita käytetään usein työntekijöille maksettavina palkkiomuotoina, jolloin ne tyypillisesti siirtyvät ("vapautuvat") tiettyjen ehtojen täyttyessä, kuten työsuhteen jatkuessa tietyn ajan tai tiettyjen tuotekehityksen välitavoitteiden, osakekohtaisten tulostavoitteiden tai muiden taloudellisten tavoitteiden saavuttamisen jälkeen. Rajoitetut osakkeet ovat suosittu vaihtoehto optio-oikeuksille erityisesti johtajien keskuudessa, koska ne ovat edullisia kirjanpitosääntöjen ja tuloverokohtelun kannalta.</w:t>
      </w:r>
    </w:p>
    <w:p>
      <w:r>
        <w:rPr>
          <w:b/>
          <w:u w:val="single"/>
        </w:rPr>
        <w:t xml:space="preserve">Asiakirja 14324</w:t>
      </w:r>
    </w:p>
    <w:p>
      <w:r>
        <w:rPr>
          <w:b/>
        </w:rPr>
        <w:t xml:space="preserve">Ohjeet</w:t>
      </w:r>
    </w:p>
    <w:p>
      <w:r>
        <w:t xml:space="preserve">Mitkä seuraavista kirjahahmoista ovat vampyyrejä: Lestat de Lioncourt, Bella Swan, Edward Cullen, Jacob Black, Etsijä.</w:t>
      </w:r>
    </w:p>
    <w:p>
      <w:r>
        <w:rPr>
          <w:b/>
        </w:rPr>
        <w:t xml:space="preserve">Vastaus</w:t>
      </w:r>
    </w:p>
    <w:p>
      <w:r>
        <w:t xml:space="preserve">Lestat de Lioncourt, Bella Swan, Edward Cullen...</w:t>
      </w:r>
    </w:p>
    <w:p>
      <w:r>
        <w:rPr>
          <w:b/>
          <w:u w:val="single"/>
        </w:rPr>
        <w:t xml:space="preserve">Asiakirja 14325</w:t>
      </w:r>
    </w:p>
    <w:p>
      <w:r>
        <w:rPr>
          <w:b/>
        </w:rPr>
        <w:t xml:space="preserve">Ohjeet</w:t>
      </w:r>
    </w:p>
    <w:p>
      <w:r>
        <w:t xml:space="preserve">Mikä ominaisuus on yhteinen kaikille Ingersollin laivastossa hoitamille tehtäville?</w:t>
      </w:r>
    </w:p>
    <w:p>
      <w:r>
        <w:rPr>
          <w:b/>
        </w:rPr>
        <w:t xml:space="preserve">Konteksti</w:t>
      </w:r>
    </w:p>
    <w:p>
      <w:r>
        <w:t xml:space="preserve">Stuart Howe Ingersoll (3. kesäkuuta 1898 - 29. tammikuuta 1983)[1] oli Yhdysvaltain laivaston vara-amiraali. Hän oli merivoimien lentäjä, jonka uraan kuului palvelus lentotukialusten komentajana toisen maailmansodan aikana ja virkakausia Yhdysvaltain seitsemännen laivaston ylipäällikkönä, merivoimien sotakorkeakoulun presidenttinä ja Yhdysvaltain merivoimien merisotakoulun merikapteenien komentajana.</w:t>
      </w:r>
    </w:p>
    <w:p>
      <w:r>
        <w:rPr>
          <w:b/>
        </w:rPr>
        <w:t xml:space="preserve">Vastaus</w:t>
      </w:r>
    </w:p>
    <w:p>
      <w:r>
        <w:t xml:space="preserve">Vaikka Ingersoll toimi monissa tehtävissä Yhdysvaltain laivastossa, hän oli ennen kaikkea merilentäjä.</w:t>
      </w:r>
    </w:p>
    <w:p>
      <w:r>
        <w:rPr>
          <w:b/>
          <w:u w:val="single"/>
        </w:rPr>
        <w:t xml:space="preserve">Asiakirja 14326</w:t>
      </w:r>
    </w:p>
    <w:p>
      <w:r>
        <w:rPr>
          <w:b/>
        </w:rPr>
        <w:t xml:space="preserve">Ohjeet</w:t>
      </w:r>
    </w:p>
    <w:p>
      <w:r>
        <w:t xml:space="preserve">Mitä asioita voisit tehdä pääsiäislomalla?</w:t>
      </w:r>
    </w:p>
    <w:p>
      <w:r>
        <w:rPr>
          <w:b/>
        </w:rPr>
        <w:t xml:space="preserve">Vastaus</w:t>
      </w:r>
    </w:p>
    <w:p>
      <w:r>
        <w:t xml:space="preserve">Retkeily</w:t>
        <w:br/>
        <w:t xml:space="preserve">- Käy ystävien luona</w:t>
        <w:br/>
        <w:t xml:space="preserve">- Käy lounaalla</w:t>
        <w:br/>
        <w:t xml:space="preserve">- Rentoudu</w:t>
        <w:br/>
        <w:t xml:space="preserve">- Siivoa koti</w:t>
        <w:br/>
        <w:t xml:space="preserve">- Nuku yöunet joka päivä</w:t>
        <w:br/>
        <w:t xml:space="preserve">- Vietä aikaa perheen kanssa</w:t>
        <w:br/>
        <w:t xml:space="preserve">- Käy kirkossa</w:t>
        <w:br/>
        <w:t xml:space="preserve">- Käy ostoksilla</w:t>
        <w:br/>
        <w:t xml:space="preserve">- Urheile</w:t>
        <w:br/>
        <w:t xml:space="preserve">- Käy kuntosalilla</w:t>
        <w:br/>
        <w:t xml:space="preserve">- Tutustu nähtävyyksiin</w:t>
        <w:br/>
        <w:t xml:space="preserve">- Aloita uusi harrastus</w:t>
      </w:r>
    </w:p>
    <w:p>
      <w:r>
        <w:rPr>
          <w:b/>
          <w:u w:val="single"/>
        </w:rPr>
        <w:t xml:space="preserve">Asiakirja 14327</w:t>
      </w:r>
    </w:p>
    <w:p>
      <w:r>
        <w:rPr>
          <w:b/>
        </w:rPr>
        <w:t xml:space="preserve">Ohjeet</w:t>
      </w:r>
    </w:p>
    <w:p>
      <w:r>
        <w:t xml:space="preserve">Pura luettelo maista, joissa Coffea arabicaa on viljelty, ja erota ne toisistaan pilkulla.</w:t>
      </w:r>
    </w:p>
    <w:p>
      <w:r>
        <w:rPr>
          <w:b/>
        </w:rPr>
        <w:t xml:space="preserve">Konteksti</w:t>
      </w:r>
    </w:p>
    <w:p>
      <w:r>
        <w:t xml:space="preserve">Etiopian lounaisosan ylängöillä[8] esiintyvää Coffea arabicaa viljellään nykyään kymmenissä maissa Kauriin kääntöpiirin ja Kravun kääntöpiirin välillä[9].[9] Sitä käytetään yleisesti aluskasvina. Sitä on löydetty myös Etelä-Sudanin Boma-tasangolta. Coffea arabicaa tavataan myös Marsabit-vuorella Pohjois-Keniassa, mutta on epäselvää, onko kyseessä todella kotoperäinen vai luonnontilainen esiintymä; viimeaikaiset tutkimukset tukevat sen luonnontilaisuutta[10][11].[11] Laji on luonnontilainen laajalti kotimaansa ulkopuolisilla alueilla monissa osissa Afrikkaa, Latinalaisessa Amerikassa, Kaakkois-Aasiassa, Intiassa, Kiinassa sekä Karibianmeren ja Tyynenmeren eri saarilla.</w:t>
        <w:t xml:space="preserve">12]</w:t>
        <w:br/>
        <w:br/>
        <w:t xml:space="preserve">Kahvipuu tuotiin Havaijille ensimmäisen kerran vuonna 1813, ja sitä alettiin viljellä laajalti noin vuoteen 1850 mennessä[13]. Sitä viljeltiin aiemmin laajemmin kuin nykyisin, erityisesti Konassa[13], ja se säilyy viljelyn jälkeen monilla alueilla.</w:t>
        <w:t xml:space="preserve">Joissakin laaksoissa se on erittäin vieraslaji.14 Udawattakelen ja Gannoruwan metsäpuistoissa lähellä Kandya Sri Lankassa kahvipensaat ovat myös ongelmallinen vieraslaji.15</w:t>
        <w:br/>
        <w:br/>
        <w:t xml:space="preserve">Kahvia on tuotettu Queenslandissa ja Uudessa Etelä-Walesissa Australiassa 1980- ja 90-luvuilla.16 Wet Tropics Management Authority on luokitellut Coffea arabican ympäristörikkaruohoksi Kaakkois-Queenslandin alueella sen vieraslajialttiuden vuoksi muilla kuin maatalousalueilla.</w:t>
      </w:r>
    </w:p>
    <w:p>
      <w:r>
        <w:rPr>
          <w:b/>
        </w:rPr>
        <w:t xml:space="preserve">Vastaus</w:t>
      </w:r>
    </w:p>
    <w:p>
      <w:r>
        <w:t xml:space="preserve">Etiopia, Sudan, Yhdysvallat (Havaiji), Sri Lanka, Australia.</w:t>
      </w:r>
    </w:p>
    <w:p>
      <w:r>
        <w:rPr>
          <w:b/>
          <w:u w:val="single"/>
        </w:rPr>
        <w:t xml:space="preserve">Asiakirja 14328</w:t>
      </w:r>
    </w:p>
    <w:p>
      <w:r>
        <w:rPr>
          <w:b/>
        </w:rPr>
        <w:t xml:space="preserve">Ohjeet</w:t>
      </w:r>
    </w:p>
    <w:p>
      <w:r>
        <w:t xml:space="preserve">Mikä on CRISPR?</w:t>
      </w:r>
    </w:p>
    <w:p>
      <w:r>
        <w:rPr>
          <w:b/>
        </w:rPr>
        <w:t xml:space="preserve">Vastaus</w:t>
      </w:r>
    </w:p>
    <w:p>
      <w:r>
        <w:t xml:space="preserve">CRISPR (lyhenne sanoista clustered regularly interspaced short palindromic repeats, klusteroidut säännöllisesti väleissä olevat lyhyet palindromiset toistot) on DNA-sekvenssien ryhmä, jota esiintyy prokaryoottisten organismien, kuten bakteerien ja arkeoiden, genomissa. Nämä sekvenssit ovat peräisin prokaryootin aiemmin infektoineiden bakteriofagien DNA-palasista. Niitä käytetään samankaltaisten bakteriofagien DNA:n havaitsemiseen ja tuhoamiseen myöhempien infektioiden aikana. Näin ollen näillä sekvensseillä on keskeinen rooli prokaryoottien virustenvastaisessa (eli faagien vastaisessa) puolustusjärjestelmässä ja ne tarjoavat eräänlaisen hankitun immuniteetin. CRISPR:ää esiintyy noin 50 prosentissa sekvensoiduista bakteerien genomeista ja lähes 90 prosentissa sekvensoiduista arkeoista.</w:t>
        <w:br/>
        <w:br/>
        <w:t xml:space="preserve"> Cas9 (tai "CRISPR-assosioitunut proteiini 9") on entsyymi, joka käyttää CRISPR-sekvenssejä oppaana tunnistaakseen ja katkaistakseen tietyt DNA-jaksot, jotka ovat komplementaarisia CRISPR-sekvenssin kanssa. Cas9-entsyymit yhdessä CRISPR-sekvenssien kanssa muodostavat perustan CRISPR-Cas9-teknologialle, jota voidaan käyttää geenien muokkaamiseen eliöissä. Tällä muokkausprosessilla on monenlaisia sovelluksia, kuten biologinen perustutkimus, bioteknologisten tuotteiden kehittäminen ja sairauksien hoito. CRISPR-Cas9-genomimuokkaustekniikan kehittäminen tunnustettiin kemian Nobel-palkinnolla vuonna 2020, joka myönnettiin Emmanuelle Charpentierille ja Jennifer Doudnalle.</w:t>
        <w:br/>
        <w:br/>
        <w:t xml:space="preserve"> Vuonna 2022 Yhdysvaltain patentti- ja tavaramerkkivirastossa käydyssä menettelyssä (interferenssi 106,115) patenttimenettely- ja valituslautakunta päätti, että CRISPR-Cas9:n soveltamista eukaryoottisoluissa koskevan Yhdysvaltain patentin keksijä on Broad-instituutin professori Feng Zhang.</w:t>
      </w:r>
    </w:p>
    <w:p>
      <w:r>
        <w:rPr>
          <w:b/>
          <w:u w:val="single"/>
        </w:rPr>
        <w:t xml:space="preserve">Asiakirja 14329</w:t>
      </w:r>
    </w:p>
    <w:p>
      <w:r>
        <w:rPr>
          <w:b/>
        </w:rPr>
        <w:t xml:space="preserve">Ohjeet</w:t>
      </w:r>
    </w:p>
    <w:p>
      <w:r>
        <w:t xml:space="preserve">Poimi South Western Mailin pysäkit järjestyksessä luetteloon, joka on erotettu alleviivausmerkinnöillä, ja jätä paluupalvelu pois.</w:t>
      </w:r>
    </w:p>
    <w:p>
      <w:r>
        <w:rPr>
          <w:b/>
        </w:rPr>
        <w:t xml:space="preserve">Konteksti</w:t>
      </w:r>
    </w:p>
    <w:p>
      <w:r>
        <w:t xml:space="preserve">South Western Mail aloitti liikennöinnin kahdesti viikossa vuonna 1910. Dirranbandiin johtavan linjan avaamisen jälkeen juna lähti Brisbanesta klo 20.45, saapui Warwickiin klo 04.00, Goondiwindiin klo 10.00 ja Dirranbandiin klo 16.30. Paluukuljetus lähti klo 11.30, saapui Goondiwindiin klo 17.35, Warwickiin klo 23.35 ja Brisbaneen klo 07.10 seuraavana aamuna.</w:t>
      </w:r>
    </w:p>
    <w:p>
      <w:r>
        <w:rPr>
          <w:b/>
        </w:rPr>
        <w:t xml:space="preserve">Vastaus</w:t>
      </w:r>
    </w:p>
    <w:p>
      <w:r>
        <w:t xml:space="preserve">Brisbane_Warwick_Goondiwindi_Dirranbandi Brisbane_Warwick_Goondiwindi_Dirranbandi</w:t>
      </w:r>
    </w:p>
    <w:p>
      <w:r>
        <w:rPr>
          <w:b/>
          <w:u w:val="single"/>
        </w:rPr>
        <w:t xml:space="preserve">Asiakirja 14330</w:t>
      </w:r>
    </w:p>
    <w:p>
      <w:r>
        <w:rPr>
          <w:b/>
        </w:rPr>
        <w:t xml:space="preserve">Ohjeet</w:t>
      </w:r>
    </w:p>
    <w:p>
      <w:r>
        <w:t xml:space="preserve">Valitse sana, joka eroaa muista: rahka, voi, öljy, juusto, kerma.</w:t>
      </w:r>
    </w:p>
    <w:p>
      <w:r>
        <w:rPr>
          <w:b/>
        </w:rPr>
        <w:t xml:space="preserve">Vastaus</w:t>
      </w:r>
    </w:p>
    <w:p>
      <w:r>
        <w:t xml:space="preserve">Kaikki muut paitsi öljy ovat maidosta saatuja tuotteita.</w:t>
      </w:r>
    </w:p>
    <w:p>
      <w:r>
        <w:rPr>
          <w:b/>
          <w:u w:val="single"/>
        </w:rPr>
        <w:t xml:space="preserve">Asiakirja 14331</w:t>
      </w:r>
    </w:p>
    <w:p>
      <w:r>
        <w:rPr>
          <w:b/>
        </w:rPr>
        <w:t xml:space="preserve">Ohjeet</w:t>
      </w:r>
    </w:p>
    <w:p>
      <w:r>
        <w:t xml:space="preserve">Mikä on IMPS?</w:t>
      </w:r>
    </w:p>
    <w:p>
      <w:r>
        <w:rPr>
          <w:b/>
        </w:rPr>
        <w:t xml:space="preserve">Vastaus</w:t>
      </w:r>
    </w:p>
    <w:p>
      <w:r>
        <w:t xml:space="preserve">Immediate Payment Service (IMPS) on pankkien välinen sähköinen tilisiirtojärjestelmä Intiassa. IMPS tarjoaa pankkien välisen sähköisen varainsiirtopalvelun matkapuhelimen kautta. Palvelu on käytettävissä ympäri vuorokauden ympäri vuoden, myös pankkien vapaapäivinä. Myös NEFT on ollut käytettävissä ympäri vuorokauden joulukuusta 2019 alkaen. RTGS on myös saatavilla ympäri vuorokauden 14. joulukuuta 2020 alkaen.</w:t>
        <w:br/>
        <w:br/>
        <w:t xml:space="preserve"> Sitä hallinnoi National Payments Corporation of India (NPCI), ja se perustuu olemassa olevaan National Financial Switch -verkkoon. Vuonna 2010 NPCI toteutti aluksi neljän jäsenpankin (State Bank of India, Bank of India, Union Bank of India ja ICICI Bank) kanssa mobiilimaksujärjestelmän pilottihankkeen ja laajensi sen myöhemmin samana vuonna Yes Bankiin, Axis Bankiin ja HDFC Bankiin. IMPS otettiin julkisesti käyttöön 22. marraskuuta 2010. Tällä hetkellä 53 liikepankkia, 101 maaseutupankkia/piiripankkia/kaupunkipankkia ja osuuspankkia sekä 24 PPI-pankkia on liittynyt IMPS-palveluun.</w:t>
        <w:br/>
        <w:br/>
        <w:t xml:space="preserve"> Intiassa tehdään kuukausittain noin 200 miljoonaa IMPS-tilisiirtoa, joiden arvo on noin 20 miljardia Yhdysvaltain dollaria. Rahansiirtoa varten lähettäjän on tiedettävä vastaanottajan pankkitilin numero ja Intian rahoitusjärjestelmän koodi.</w:t>
      </w:r>
    </w:p>
    <w:p>
      <w:r>
        <w:rPr>
          <w:b/>
          <w:u w:val="single"/>
        </w:rPr>
        <w:t xml:space="preserve">Asiakirja 14332</w:t>
      </w:r>
    </w:p>
    <w:p>
      <w:r>
        <w:rPr>
          <w:b/>
        </w:rPr>
        <w:t xml:space="preserve">Ohjeet</w:t>
      </w:r>
    </w:p>
    <w:p>
      <w:r>
        <w:t xml:space="preserve">Mitä vaihtoehtoja voit käyttää kananmunan korvikkeena, kun olet vegaani?</w:t>
      </w:r>
    </w:p>
    <w:p>
      <w:r>
        <w:rPr>
          <w:b/>
        </w:rPr>
        <w:t xml:space="preserve">Vastaus</w:t>
      </w:r>
    </w:p>
    <w:p>
      <w:r>
        <w:t xml:space="preserve">Kun olet vegaani, et syö mitään eläintuotteita tai sivutuotteita. Riippuen siitä, mitä olet tekemässä ja mitä etsit maun kannalta, on olemassa useita vaihtoehtoja kananmunien korvaamiseksi.</w:t>
        <w:br/>
        <w:br/>
        <w:t xml:space="preserve"> Silken Tofu - Jos teet vegaanista munakokkelia, piirasta tai kotitekoista vegaanimajoneesia. Sen kermainen rakenne voi auttaa jäljittelemään kananmunan pehmeää rakennetta aamiaisaterioissasi ja jälkiruoissa.</w:t>
        <w:br/>
        <w:t xml:space="preserve"> Makeuttamaton omenasose - Voit käyttää yhtä kananmunaa vastaan neljänneskuppia makeuttamatonta omenasosetta. Se lisää kosteutta ja makeutta siihen, mitä valmistat. Luonnollinen hedelmäpektiini auttaa myös sitomaan ainesosia. Se voi olla tiiviimpää kuin muna leivonnassasi, joten saatat joutua käyttämään teelusikallisen leivinjauhetta kuohkeuden edistämiseksi.</w:t>
        <w:br/>
        <w:t xml:space="preserve"> Banaanimurska - Banaanimuusin maku on hyvin voimakas, joten käytä sitä resepteissä vain silloin, kun uskot banaanin maun täydentävän valmistamasi ruoan makua. Tämä sopii hyvin pannukakkuihin, brownieihin ja banaanileipiin. Voit käyttää kypsää keskikokoista banaanimuusia jokaista suurta kananmunaa kohden. Banaanin tärkkelys ja sokerit auttavat kehittämään kauniin kullanruskean kuoren.</w:t>
        <w:br/>
        <w:t xml:space="preserve"> Aquafaba - Tämä on ihanteellinen korvike kananmunan valkuaiselle, joka antaa jälkiruoalle rakennetta. Ota kolme ruokalusikallista nestettä kikhernepurkin sisältä ja vatkaa ne kuohkeaksi.</w:t>
        <w:br/>
        <w:t xml:space="preserve"> Pellavansiemenet tai Chia-siemenet - Tämä sopii parhaiten resepteihin, jotka eivät vaadi liikaa munia. Yhdistä yksi ruokalusikallinen siemeniä ja kolme ruokalusikallista vettä jokaista suurta kananmunaa kohden. Anna sen vaikuttaa 20 minuuttia, jotta saat limaisen seoksen, joka jäljittelee kananmunaa.</w:t>
        <w:br/>
        <w:t xml:space="preserve"> Ruokasooda ja etikka - Sekoita teelusikallinen ruokasoodaa ja ruokalusikallinen valkoviinietikkaa keskenään, jotta voit luoda ilmakuplia, joita tarvitaan esimerkiksi pannukakkuihin, kekseihin ja pikaleipiin. Tämä on ihanteellinen, kun tarvitaan kaksi tai vähemmän munia.</w:t>
      </w:r>
    </w:p>
    <w:p>
      <w:r>
        <w:rPr>
          <w:b/>
          <w:u w:val="single"/>
        </w:rPr>
        <w:t xml:space="preserve">Asiakirja 14333</w:t>
      </w:r>
    </w:p>
    <w:p>
      <w:r>
        <w:rPr>
          <w:b/>
        </w:rPr>
        <w:t xml:space="preserve">Ohjeet</w:t>
      </w:r>
    </w:p>
    <w:p>
      <w:r>
        <w:t xml:space="preserve">Mikä on Sveitsin suurin järvi?</w:t>
      </w:r>
    </w:p>
    <w:p>
      <w:r>
        <w:rPr>
          <w:b/>
        </w:rPr>
        <w:t xml:space="preserve">Vastaus</w:t>
      </w:r>
    </w:p>
    <w:p>
      <w:r>
        <w:t xml:space="preserve">Neuchâtel-järvi on Sveitsin suurin järvi, jonka pinta-ala on 218 km2 . Genevenjärvi on Keski-Euroopan suurin makean veden järvi, mutta se on jaettu Sveitsin ja Ranskan kesken.</w:t>
      </w:r>
    </w:p>
    <w:p>
      <w:r>
        <w:rPr>
          <w:b/>
          <w:u w:val="single"/>
        </w:rPr>
        <w:t xml:space="preserve">Asiakirja 14334</w:t>
      </w:r>
    </w:p>
    <w:p>
      <w:r>
        <w:rPr>
          <w:b/>
        </w:rPr>
        <w:t xml:space="preserve">Ohjeet</w:t>
      </w:r>
    </w:p>
    <w:p>
      <w:r>
        <w:t xml:space="preserve">Kerro minulle, ovatko nämä kaupungit Italiassa vai Sveitsissä: Milano, Firenze, Zürich, Bern, Lucerne, Rooma.</w:t>
      </w:r>
    </w:p>
    <w:p>
      <w:r>
        <w:rPr>
          <w:b/>
        </w:rPr>
        <w:t xml:space="preserve">Vastaus</w:t>
      </w:r>
    </w:p>
    <w:p>
      <w:r>
        <w:t xml:space="preserve">Milano:</w:t>
        <w:br/>
        <w:t xml:space="preserve">Firenze</w:t>
        <w:br/>
        <w:t xml:space="preserve">Zürich:</w:t>
        <w:t xml:space="preserve">Sveitsi</w:t>
        <w:br/>
        <w:t xml:space="preserve">Bern:</w:t>
        <w:t xml:space="preserve">Sveitsi</w:t>
        <w:br/>
        <w:t xml:space="preserve">Lucerne:</w:t>
        <w:t xml:space="preserve">Sveitsi</w:t>
        <w:br/>
        <w:t xml:space="preserve">Rooma: Italia</w:t>
      </w:r>
    </w:p>
    <w:p>
      <w:r>
        <w:rPr>
          <w:b/>
          <w:u w:val="single"/>
        </w:rPr>
        <w:t xml:space="preserve">Asiakirja 14335</w:t>
      </w:r>
    </w:p>
    <w:p>
      <w:r>
        <w:rPr>
          <w:b/>
        </w:rPr>
        <w:t xml:space="preserve">Ohjeet</w:t>
      </w:r>
    </w:p>
    <w:p>
      <w:r>
        <w:t xml:space="preserve">Tunnista, kumpi soitin on jousi- vai lyömäsoittimet: Triangeli, Pinaka vina</w:t>
      </w:r>
    </w:p>
    <w:p>
      <w:r>
        <w:rPr>
          <w:b/>
        </w:rPr>
        <w:t xml:space="preserve">Vastaus</w:t>
      </w:r>
    </w:p>
    <w:p>
      <w:r>
        <w:t xml:space="preserve">Pinaka vina on jousi, Triangle on lyömäsoittimet.</w:t>
      </w:r>
    </w:p>
    <w:p>
      <w:r>
        <w:rPr>
          <w:b/>
          <w:u w:val="single"/>
        </w:rPr>
        <w:t xml:space="preserve">Asiakirja 14336</w:t>
      </w:r>
    </w:p>
    <w:p>
      <w:r>
        <w:rPr>
          <w:b/>
        </w:rPr>
        <w:t xml:space="preserve">Ohjeet</w:t>
      </w:r>
    </w:p>
    <w:p>
      <w:r>
        <w:t xml:space="preserve">Luettele annetusta tekstistä joitakin seikkoja televisiosarjasta Sadie J.</w:t>
      </w:r>
    </w:p>
    <w:p>
      <w:r>
        <w:rPr>
          <w:b/>
        </w:rPr>
        <w:t xml:space="preserve">Konteksti</w:t>
      </w:r>
    </w:p>
    <w:p>
      <w:r>
        <w:t xml:space="preserve">Sadie J on brittiläinen lasten televisiosarja, joka kertoo Sadie Jenkins -nimisestä tytöstä, jota kuvaillaan "ainoaksi tytöksi poikien maailmassa", koska häntä ympäröivät hänen isänsä Steve, hänen oppipoikansa Keith, hänen veljensä Danny, hänen paras ystävänsä Jake ja heidän koiransa Roger. Sarja on BBC:n tuottama, ja se esitetään CBBC-kanavalla. Sarja sai ensi-iltansa 14. tammikuuta 2011, ja siitä tehtiin kolme sarjaa, joista viimeinen jakso esitettiin 27. maaliskuuta 2013. Syyskuusta 2013 lähtien Sadie J:tä esitetään Yhdysvalloissa Starz Kids &amp; Family -kaapeliverkossa.</w:t>
      </w:r>
    </w:p>
    <w:p>
      <w:r>
        <w:rPr>
          <w:b/>
        </w:rPr>
        <w:t xml:space="preserve">Vastaus</w:t>
      </w:r>
    </w:p>
    <w:p>
      <w:r>
        <w:t xml:space="preserve">1. Sadie Jenkins on brittiläisen lastentelevisiosarjan Sadie J. Häntä sanotaan "ainoaksi tytöksi poikien maailmassa", koska hän asuu isänsä Steven, tämän oppipojan Keithin, veljensä Dannyn, tämän parhaan ystävän Jaken ja heidän koiransa Rogerin kanssa.</w:t>
        <w:br/>
        <w:t xml:space="preserve"> 2. Se on BBC:n tuotantoa, ja sitä lähetetään CBBC-kanavalla.</w:t>
        <w:br/>
        <w:t xml:space="preserve"> 3. Ohjelma debytoi 14. tammikuuta 2011, tuotti kolme tuotantokautta ja sen viimeinen jakso lähetettiin 27. maaliskuuta 2013.</w:t>
        <w:br/>
        <w:t xml:space="preserve"> 4. Syyskuusta 2013 lähtien Starz Kids &amp; Family -kaapeliverkko lähettää Sadie J:tä Yhdysvalloissa.</w:t>
      </w:r>
    </w:p>
    <w:p>
      <w:r>
        <w:rPr>
          <w:b/>
          <w:u w:val="single"/>
        </w:rPr>
        <w:t xml:space="preserve">Asiakirja 14337</w:t>
      </w:r>
    </w:p>
    <w:p>
      <w:r>
        <w:rPr>
          <w:b/>
        </w:rPr>
        <w:t xml:space="preserve">Ohjeet</w:t>
      </w:r>
    </w:p>
    <w:p>
      <w:r>
        <w:t xml:space="preserve">Poimi Replikator-elokuvan näyttelijöiden nimet ja erota ne toisistaan pilkulla.</w:t>
      </w:r>
    </w:p>
    <w:p>
      <w:r>
        <w:rPr>
          <w:b/>
        </w:rPr>
        <w:t xml:space="preserve">Konteksti</w:t>
      </w:r>
    </w:p>
    <w:p>
      <w:r>
        <w:t xml:space="preserve">Replikator on tieteiselokuva vuodelta 1994 ohjaus G. Philip Jackson, pääosissa Michael St. Gerard, Brigitte Bako, Ned Beatty ja Ilona Staller.</w:t>
        <w:br/>
        <w:br/>
        <w:t xml:space="preserve">Näyttelijäkaarti</w:t>
        <w:br/>
        <w:br/>
        <w:t xml:space="preserve">    Michael St. Gerard on Ludo Ludovic</w:t>
        <w:br/>
        <w:t xml:space="preserve">    Brigitte Bako on Kathy Moscow</w:t>
        <w:br/>
        <w:t xml:space="preserve">    Ned Beatty on komisario Victor Valiant</w:t>
        <w:br/>
        <w:t xml:space="preserve">    Ilona Staller on Miss Tina Show (La Cicciolina)</w:t>
        <w:br/>
        <w:t xml:space="preserve">    Lisa Howard on Lena</w:t>
        <w:br/>
        <w:t xml:space="preserve">    Peter Outerbridge on John Cheever</w:t>
        <w:br/>
        <w:t xml:space="preserve">    Ron Lea on Byron Scott</w:t>
        <w:br/>
        <w:t xml:space="preserve">    David Hemblen on poliisipäällikkö</w:t>
        <w:br/>
        <w:t xml:space="preserve">    Mackenzie Gray on Candor</w:t>
        <w:br/>
        <w:t xml:space="preserve">    Frank Moore on tutkintapoliisi</w:t>
      </w:r>
    </w:p>
    <w:p>
      <w:r>
        <w:rPr>
          <w:b/>
        </w:rPr>
        <w:t xml:space="preserve">Vastaus</w:t>
      </w:r>
    </w:p>
    <w:p>
      <w:r>
        <w:t xml:space="preserve">Michael St. Gerard (Ludo Ludovic), Brigitte Bako (Kathy Moscow), Ned Beatty (komisario Victor Valiant), Ilona Staller (Miss Tina Show, La Cicciolina), Lisa Howard (Lena), Peter Outerbridge (John Cheever), Ron Lea (Byron Scott)</w:t>
        <w:br/>
        <w:t xml:space="preserve">, David Hemblen (poliisipäällikkö), Mackenzie Gray (Candor) ja Frank Moore (tutkinnanjohtaja</w:t>
      </w:r>
    </w:p>
    <w:p>
      <w:r>
        <w:rPr>
          <w:b/>
          <w:u w:val="single"/>
        </w:rPr>
        <w:t xml:space="preserve">Asiakirja 14338</w:t>
      </w:r>
    </w:p>
    <w:p>
      <w:r>
        <w:rPr>
          <w:b/>
        </w:rPr>
        <w:t xml:space="preserve">Ohjeet</w:t>
      </w:r>
    </w:p>
    <w:p>
      <w:r>
        <w:t xml:space="preserve">Mikä on aurinkokuntamme keskipiste?</w:t>
      </w:r>
    </w:p>
    <w:p>
      <w:r>
        <w:rPr>
          <w:b/>
        </w:rPr>
        <w:t xml:space="preserve">Vastaus</w:t>
      </w:r>
    </w:p>
    <w:p>
      <w:r>
        <w:t xml:space="preserve">Aurinko</w:t>
      </w:r>
    </w:p>
    <w:p>
      <w:r>
        <w:rPr>
          <w:b/>
          <w:u w:val="single"/>
        </w:rPr>
        <w:t xml:space="preserve">Asiakirja 14339</w:t>
      </w:r>
    </w:p>
    <w:p>
      <w:r>
        <w:rPr>
          <w:b/>
        </w:rPr>
        <w:t xml:space="preserve">Ohjeet</w:t>
      </w:r>
    </w:p>
    <w:p>
      <w:r>
        <w:t xml:space="preserve">Mikä on paras tapa rentoutua?</w:t>
      </w:r>
    </w:p>
    <w:p>
      <w:r>
        <w:rPr>
          <w:b/>
        </w:rPr>
        <w:t xml:space="preserve">Vastaus</w:t>
      </w:r>
    </w:p>
    <w:p>
      <w:r>
        <w:t xml:space="preserve">Joitakin parhaita rentoutumiskeinoja ovat esimerkiksi luontoon tai suureen paikalliseen puistoon meneminen, tekniikasta irrottautuminen, lämpimän kylvyn ottaminen lihaksia rentouttavien suolojen kanssa, rentouttavan juoman, kuten yrttiteetä tai lämmintä maitoa hunajan kanssa, ajan viettäminen lemmikkieläinten kanssa, luominen tai jooga, meditaation tai mindfulnessin harjoittaminen, hieronta tai aromaterapian kokeileminen, päiväkirjan kirjoittaminen, rentouttavan musiikin kuunteleminen, hengitykseen keskittyminen, visualisoiminen jonnekin, jossa on rento olo, tai saunominen.</w:t>
      </w:r>
    </w:p>
    <w:p>
      <w:r>
        <w:rPr>
          <w:b/>
          <w:u w:val="single"/>
        </w:rPr>
        <w:t xml:space="preserve">Asiakirja 14340</w:t>
      </w:r>
    </w:p>
    <w:p>
      <w:r>
        <w:rPr>
          <w:b/>
        </w:rPr>
        <w:t xml:space="preserve">Ohjeet</w:t>
      </w:r>
    </w:p>
    <w:p>
      <w:r>
        <w:t xml:space="preserve">Mikä on Don't Starve Together?</w:t>
      </w:r>
    </w:p>
    <w:p>
      <w:r>
        <w:rPr>
          <w:b/>
        </w:rPr>
        <w:t xml:space="preserve">Konteksti</w:t>
      </w:r>
    </w:p>
    <w:p>
      <w:r>
        <w:t xml:space="preserve">Don't Starve on selviytymisvideopeli, jonka on kehittänyt kanadalainen indie-videopelikehittäjä Klei Entertainment. Peli julkaistiin alun perin Microsoft Windowsille, OS X:lle ja Linuxille 23. huhtikuuta 2013.[1] PlayStation 4 -versio, jonka nimi on Don't Starve: Giant Edition, tuli saataville seuraavana vuonna (PlayStation Vita- ja PlayStation 3 -versiot julkaistiin syyskuussa 2014 ja kesäkuussa 2015 ja Xbox One -versio elokuussa 2015).[2][3] Don't Starve iOS:lle, jonka nimi muutettiin Don't Starve: Pocket Edition julkaistiin 9. heinäkuuta 2015[4] Android-versio julkaistiin 20. lokakuuta 2016. Ladattava sisältö nimeltä Reign of Giants julkaistiin 30. huhtikuuta 2014, ja moninpeliin tarkoitettu itsenäinen laajennus nimeltä Don't Starve Together tuli ilmaiseksi olemassa oleville käyttäjille 3. kesäkuuta 2015[5] Steamissa pelin voi ostaa ilmaisen kopion kaverille[6]. 12. huhtikuuta 2018 julkaistiin Nintendo Switch -portti.</w:t>
        <w:br/>
        <w:t xml:space="preserve"> Pelissä seurataan Wilson-nimistä tiedemiestä, joka joutuu synkkään ja ankeaan rinnakkaismaailmaan, joka tunnetaan nimellä Constant, ja hänen on selviydyttävä hengissä mahdollisimman pitkään. Tätä varten pelaajan on pidettävä Wilson hengissä, ruokittuna ja henkisesti vakaana, kun hän välttelee erilaisia surrealistisia ja yliluonnollisia vihollisia, jotka yrittävät tappaa ja niellä hänet. Pelin seikkailutila tuo syvyyttä harvalukuiseen juoneen ja asettaa Wilsonin vastakkain pelin oletetun vastapuolen, Maxwellin, kanssa.</w:t>
        <w:br/>
        <w:t xml:space="preserve"> Don't Starve oli Klein ensimmäinen yritys selviytymisgenren pariin. Peli suunniteltiin peliteollisuuden trendin ollessa korkeimmillaan, kun pelaajat pudotettiin maailmaan, jossa oli vain vähän ohjeita ja tavoitteena selviytyminen. Peliin vaikuttivat Minecraft, joka oli tämän trendin edelläkävijä, sekä elokuvaohjaaja Tim Burton. Kriitikot antoivat pelille myönteisiä arvosteluja ja kiittivät sitä sen omaperäisestä taidetyylistä, musiikista ja erilaisista tavoista kuolla, vaikka sen korkea vaikeustaso ja pysyvän kuoleman käyttöönotto eivät saaneet yhtä myönteistä palautetta.</w:t>
      </w:r>
    </w:p>
    <w:p>
      <w:r>
        <w:rPr>
          <w:b/>
        </w:rPr>
        <w:t xml:space="preserve">Vastaus</w:t>
      </w:r>
    </w:p>
    <w:p>
      <w:r>
        <w:t xml:space="preserve">Don't Starve Together on Klei Entertainmentin kehittämä moninpeli, jossa jopa kuusi pelaajaa voi pelata yhdessä verkossa tai offline. Pelaajat ottavat hahmoryhmän roolin karussa erämaamaailmassa, ja heidän on työskenneltävä yhdessä pysyäkseen hengissä, ravittuina ja henkisesti vakaina, kun he välttelevät erilaisia surrealistisia ja yliluonnollisia vihollisia, jotka yrittävät tappaa ja ahmia heidät. Pelissä on ainutlaatuinen käsin piirretty taidetyyli sekä satunnaisesti luotuja maailmoja, jotka tarjoavat uuden kokemuksen jokaisella pelikerralla.</w:t>
      </w:r>
    </w:p>
    <w:p>
      <w:r>
        <w:rPr>
          <w:b/>
          <w:u w:val="single"/>
        </w:rPr>
        <w:t xml:space="preserve">Asiakirja 14341</w:t>
      </w:r>
    </w:p>
    <w:p>
      <w:r>
        <w:rPr>
          <w:b/>
        </w:rPr>
        <w:t xml:space="preserve">Ohjeet</w:t>
      </w:r>
    </w:p>
    <w:p>
      <w:r>
        <w:t xml:space="preserve">Kerro minulle, kuuluvatko seuraavat eurooppalaiset kielet indoeurooppalaiseen kieliperheeseen vai eivät: Espanjaa, englantia, baskia, suomea, romaniaa, unkaria ja katalaania.</w:t>
      </w:r>
    </w:p>
    <w:p>
      <w:r>
        <w:rPr>
          <w:b/>
        </w:rPr>
        <w:t xml:space="preserve">Vastaus</w:t>
      </w:r>
    </w:p>
    <w:p>
      <w:r>
        <w:t xml:space="preserve">Espanja, romania ja katalaani ovat kaikki indoeurooppalaisia kieliä, jotka luokitellaan indoeurooppalaisten kielten romaaniseen haaraan.  Englanti ja saksa ovat molemmat indoeurooppalaisia kieliä, jotka luokitellaan indoeurooppalaisten kielten germaaniseen haaraan.  Baskia, suomi ja unkari eivät ole indoeurooppalaisia kieliä.  Baskin kieli on eristetty kieli, eikä sen tiedetä olevan sukua millekään muulle elävälle kielelle.  Suomi ja unkari ovat uralilaisia kieliä, eivätkä ne ole sukua indoeurooppalaisille kielille.</w:t>
      </w:r>
    </w:p>
    <w:p>
      <w:r>
        <w:rPr>
          <w:b/>
          <w:u w:val="single"/>
        </w:rPr>
        <w:t xml:space="preserve">Asiakirja 14342</w:t>
      </w:r>
    </w:p>
    <w:p>
      <w:r>
        <w:rPr>
          <w:b/>
        </w:rPr>
        <w:t xml:space="preserve">Ohjeet</w:t>
      </w:r>
    </w:p>
    <w:p>
      <w:r>
        <w:t xml:space="preserve">Anna minulle kolme juhla-ateriaa, joita voisin tarjoilla perheelleni jouluna.</w:t>
      </w:r>
    </w:p>
    <w:p>
      <w:r>
        <w:rPr>
          <w:b/>
        </w:rPr>
        <w:t xml:space="preserve">Vastaus</w:t>
      </w:r>
    </w:p>
    <w:p>
      <w:r>
        <w:t xml:space="preserve">Tässä on 3 juhlallista ateriaa juhlapyhien ajaksi:</w:t>
        <w:br/>
        <w:t xml:space="preserve">* Prime Rib ja Yorkshire Pudding on hyvin perinteinen</w:t>
        <w:br/>
        <w:t xml:space="preserve">* Kalkkuna, perunamuusi, karpalot ja täyte ovat värikäs ja herkullinen amerikkalainen perinne</w:t>
        <w:br/>
        <w:t xml:space="preserve">* Karitsanjalka minttukastikkeella on myös pirteä vaihtoehto</w:t>
      </w:r>
    </w:p>
    <w:p>
      <w:r>
        <w:rPr>
          <w:b/>
          <w:u w:val="single"/>
        </w:rPr>
        <w:t xml:space="preserve">Asiakirja 14343</w:t>
      </w:r>
    </w:p>
    <w:p>
      <w:r>
        <w:rPr>
          <w:b/>
        </w:rPr>
        <w:t xml:space="preserve">Ohjeet</w:t>
      </w:r>
    </w:p>
    <w:p>
      <w:r>
        <w:t xml:space="preserve">Milloin Campbell, CA perustettiin?</w:t>
      </w:r>
    </w:p>
    <w:p>
      <w:r>
        <w:rPr>
          <w:b/>
        </w:rPr>
        <w:t xml:space="preserve">Konteksti</w:t>
      </w:r>
    </w:p>
    <w:p>
      <w:r>
        <w:t xml:space="preserve">Vuonna 1878 Campbell myi maansa 5 dollarilla eekkeriltä rautatieyhtiölle.[8] Vuoteen 1887 mennessä ensimmäinen aluejako kirjattiin rautatien länsipuolelle, Campbell Avenuelta Water Tower Plazan nykyiselle paikalle.</w:t>
        <w:t xml:space="preserve">Hän ja hänen vaimonsa Mary (o.s. Rucker) Campbell (1834-1913) perustivat kaupungin, joka tunnettiin aluksi nimellä Campbell's Place, mutta josta tuli myöhemmin Campbellin kaupunki.[8][9]</w:t>
        <w:br/>
        <w:br/>
        <w:t xml:space="preserve">Vuonna 1888 muodostettiin Campbellin koulupiiri.[9]</w:t>
        <w:br/>
        <w:br/>
        <w:t xml:space="preserve">Alueesta tuli lähialueella viljeltyjen hedelmien laivauskeskus, ja lyhyessä ajassa kuivatusalueet ja säilyketehtaat tekivät Campbellista tärkeän rautatieliikennekeskuksen. Vuoteen 1892 mennessä Campbell Fruit Growers' Unionista tuli tunnettu osuuskunta, jolla oli 17 hehtaarin (69 000 m2) kokoinen kuivaamo.</w:t>
        <w:t xml:space="preserve">J.C. Ainsley Packing Company, Hyde Cannery ja Payne Cannery olivat tärkeimmät hedelmäpakkausyritykset.[9]</w:t>
        <w:br/>
        <w:br/>
        <w:t xml:space="preserve">Vuonna 1895 perustettiin The Bank of Campbell, ja ensimmäinen sanomalehti, Campbell Weekly Visitor, aloitti ilmestymisensä.[9]</w:t>
        <w:br/>
        <w:br/>
        <w:t xml:space="preserve">Campbell rekisteröitiin kaupungiksi vuonna 1952.[9] Kaupunki kasvoi sen jälkeen nopeasti, kun hedelmätarhojen maa-alueet katosivat lohko lohkolta. Nykyään Campbell on esikaupunkimainen asuinalue Santa Claran laakson eteläosassa.</w:t>
      </w:r>
    </w:p>
    <w:p>
      <w:r>
        <w:rPr>
          <w:b/>
        </w:rPr>
        <w:t xml:space="preserve">Vastaus</w:t>
      </w:r>
    </w:p>
    <w:p>
      <w:r>
        <w:t xml:space="preserve">Campbell perustettiin vuonna 1952.</w:t>
      </w:r>
    </w:p>
    <w:p>
      <w:r>
        <w:rPr>
          <w:b/>
          <w:u w:val="single"/>
        </w:rPr>
        <w:t xml:space="preserve">Asiakirja 14344</w:t>
      </w:r>
    </w:p>
    <w:p>
      <w:r>
        <w:rPr>
          <w:b/>
        </w:rPr>
        <w:t xml:space="preserve">Ohjeet</w:t>
      </w:r>
    </w:p>
    <w:p>
      <w:r>
        <w:t xml:space="preserve">Mikä on CAPTCHA?</w:t>
      </w:r>
    </w:p>
    <w:p>
      <w:r>
        <w:rPr>
          <w:b/>
        </w:rPr>
        <w:t xml:space="preserve">Vastaus</w:t>
      </w:r>
    </w:p>
    <w:p>
      <w:r>
        <w:t xml:space="preserve">CAPTCHA (Completely Automated Public Turing test to tell Computers and Humans Apart) on eräänlainen haaste-vastaus-testi, jota käytetään tietotekniikassa sen määrittämiseksi, onko käyttäjä ihminen.</w:t>
      </w:r>
    </w:p>
    <w:p>
      <w:r>
        <w:rPr>
          <w:b/>
          <w:u w:val="single"/>
        </w:rPr>
        <w:t xml:space="preserve">Asiakirja 14345</w:t>
      </w:r>
    </w:p>
    <w:p>
      <w:r>
        <w:rPr>
          <w:b/>
        </w:rPr>
        <w:t xml:space="preserve">Ohjeet</w:t>
      </w:r>
    </w:p>
    <w:p>
      <w:r>
        <w:t xml:space="preserve">Mikä oli koripallon alkuperä?</w:t>
      </w:r>
    </w:p>
    <w:p>
      <w:r>
        <w:rPr>
          <w:b/>
        </w:rPr>
        <w:t xml:space="preserve">Vastaus</w:t>
      </w:r>
    </w:p>
    <w:p>
      <w:r>
        <w:t xml:space="preserve">James Naismith, kuntosaliopettaja Uudessa Englannissa, keksi koripallon vuonna 1891 vaihtoehtona jalkapallolle. Alkuperäisessä koripallopelissä palloa heitettiin persikkakoriin. Sittemmin peli on kehittynyt yhdeksi maailman suosituimmista urheilulajeista.</w:t>
      </w:r>
    </w:p>
    <w:p>
      <w:r>
        <w:rPr>
          <w:b/>
          <w:u w:val="single"/>
        </w:rPr>
        <w:t xml:space="preserve">Asiakirja 14346</w:t>
      </w:r>
    </w:p>
    <w:p>
      <w:r>
        <w:rPr>
          <w:b/>
        </w:rPr>
        <w:t xml:space="preserve">Ohjeet</w:t>
      </w:r>
    </w:p>
    <w:p>
      <w:r>
        <w:t xml:space="preserve">Kuka oli Tap Gordon Jones?</w:t>
      </w:r>
    </w:p>
    <w:p>
      <w:r>
        <w:rPr>
          <w:b/>
        </w:rPr>
        <w:t xml:space="preserve">Konteksti</w:t>
      </w:r>
    </w:p>
    <w:p>
      <w:r>
        <w:t xml:space="preserve">Air Marshal Sir Edward "Tap" Gordon Jones, KCB, CBE, DSO, DFC (31. elokuuta 1914 - 20. helmikuuta 2007) oli kuninkaallisten ilmavoimien upseeri 34 vuoden ajan, vuosina 1935-1969. Hän komensi vanhentuneiden kaksitasoisten Gladiator-hävittäjien laivuetta toisen maailmansodan Kreikan-kampanjan aikana, jolloin hän ampui alas viisi italialaista Fiat CR.42 -hävittäjää. Hän palveli pääasiassa operatiivisissa tehtävissä Euroopassa eläkkeelle jäämiseensä asti. Epätavallisesta poiketen hän ei koskaan toiminut ilmavoimien tai Yhdistyneen kuningaskunnan puolustusministeriön palveluksessa.</w:t>
      </w:r>
    </w:p>
    <w:p>
      <w:r>
        <w:rPr>
          <w:b/>
        </w:rPr>
        <w:t xml:space="preserve">Vastaus</w:t>
      </w:r>
    </w:p>
    <w:p>
      <w:r>
        <w:t xml:space="preserve">Tap Gordon Jones, koko nimeltään Air Marshal Sir Edward "Tap" Gordon Jones, KCB, CBE, DSO, DFC, oli Yhdistyneen kuningaskunnan kuninkaallisten ilmavoimien upseeri vuosina 1935-1969.  Hän komensi Gladiaattorilaivuetta Kreikan kampanjan aikana toisessa maailmansodassa.  Tuohon aikaan Gladiaattoreita pidettiin vanhentuneina.  Kreikan kampanjan aikana hän ampui alas viisi italialaista hävittäjää.  Sodan jälkeen hän palveli eläkkeelle siirtymiseensä saakka pääasiassa operatiivisissa tehtävissä Euroopassa.</w:t>
      </w:r>
    </w:p>
    <w:p>
      <w:r>
        <w:rPr>
          <w:b/>
          <w:u w:val="single"/>
        </w:rPr>
        <w:t xml:space="preserve">Asiakirja 14347</w:t>
      </w:r>
    </w:p>
    <w:p>
      <w:r>
        <w:rPr>
          <w:b/>
        </w:rPr>
        <w:t xml:space="preserve">Ohjeet</w:t>
      </w:r>
    </w:p>
    <w:p>
      <w:r>
        <w:t xml:space="preserve">Mitkä näistä ovat Aamir Khanin elokuvia : Sarfarosh, Mela, Dil, Darr, Beta...</w:t>
      </w:r>
    </w:p>
    <w:p>
      <w:r>
        <w:rPr>
          <w:b/>
        </w:rPr>
        <w:t xml:space="preserve">Vastaus</w:t>
      </w:r>
    </w:p>
    <w:p>
      <w:r>
        <w:t xml:space="preserve">Sarfarosh, Mela ja Dil ovat Aamir Khanin elokuvia. Darrissa oli Sunny Deol ja Shah Kurh Khan päärooleissa, Betassa oli Anil Kapoor pääroolissa.</w:t>
      </w:r>
    </w:p>
    <w:p>
      <w:r>
        <w:rPr>
          <w:b/>
          <w:u w:val="single"/>
        </w:rPr>
        <w:t xml:space="preserve">Asiakirja 14348</w:t>
      </w:r>
    </w:p>
    <w:p>
      <w:r>
        <w:rPr>
          <w:b/>
        </w:rPr>
        <w:t xml:space="preserve">Ohjeet</w:t>
      </w:r>
    </w:p>
    <w:p>
      <w:r>
        <w:t xml:space="preserve">Mitkä ovat Australian suurimmat kaupungit?</w:t>
      </w:r>
    </w:p>
    <w:p>
      <w:r>
        <w:rPr>
          <w:b/>
        </w:rPr>
        <w:t xml:space="preserve">Vastaus</w:t>
      </w:r>
    </w:p>
    <w:p>
      <w:r>
        <w:t xml:space="preserve">Australian suurimpia kaupunkeja ovat Sydney, Melbourne, Brisbane ja Perth.</w:t>
      </w:r>
    </w:p>
    <w:p>
      <w:r>
        <w:rPr>
          <w:b/>
          <w:u w:val="single"/>
        </w:rPr>
        <w:t xml:space="preserve">Asiakirja 14349</w:t>
      </w:r>
    </w:p>
    <w:p>
      <w:r>
        <w:rPr>
          <w:b/>
        </w:rPr>
        <w:t xml:space="preserve">Ohjeet</w:t>
      </w:r>
    </w:p>
    <w:p>
      <w:r>
        <w:t xml:space="preserve">Mitä tavaroita voi helposti kompostoida kotona?</w:t>
      </w:r>
    </w:p>
    <w:p>
      <w:r>
        <w:rPr>
          <w:b/>
        </w:rPr>
        <w:t xml:space="preserve">Vastaus</w:t>
      </w:r>
    </w:p>
    <w:p>
      <w:r>
        <w:t xml:space="preserve">Kotikompostissa on tärkeää kompostoida vain sellaisia asioita, jotka voidaan helposti muuttaa mullaksi ja jotka eivät houkuttele eläimiä tai tuholaisia. Näin ollen voit kompostoida hedelmiä ja vihanneksia, kananmunankuoria, kahvinporoja, paperituotteita, kuten sanomalehtiä tai pahvia (jos ne on revitty pienemmiksi paloiksi), ja puutarhajätettä, kuten ruohonleikkuujätettä ja lehtiä.</w:t>
        <w:br/>
        <w:br/>
        <w:t xml:space="preserve"> Kaupallisessa kompostissa voidaan kompostoida myös rasvaisia ruoantähteitä, maitotuotteita, lihaa ja luita. Kotikompostissa nämä kohteet on parempi jättää pois.</w:t>
      </w:r>
    </w:p>
    <w:p>
      <w:r>
        <w:rPr>
          <w:b/>
          <w:u w:val="single"/>
        </w:rPr>
        <w:t xml:space="preserve">Asiakirja 14350</w:t>
      </w:r>
    </w:p>
    <w:p>
      <w:r>
        <w:rPr>
          <w:b/>
        </w:rPr>
        <w:t xml:space="preserve">Ohjeet</w:t>
      </w:r>
    </w:p>
    <w:p>
      <w:r>
        <w:t xml:space="preserve">"William Bowery" on kenen salanimi?</w:t>
      </w:r>
    </w:p>
    <w:p>
      <w:r>
        <w:rPr>
          <w:b/>
        </w:rPr>
        <w:t xml:space="preserve">Vastaus</w:t>
      </w:r>
    </w:p>
    <w:p>
      <w:r>
        <w:t xml:space="preserve">Joe Alwyn</w:t>
      </w:r>
    </w:p>
    <w:p>
      <w:r>
        <w:rPr>
          <w:b/>
          <w:u w:val="single"/>
        </w:rPr>
        <w:t xml:space="preserve">Asiakirja 14351</w:t>
      </w:r>
    </w:p>
    <w:p>
      <w:r>
        <w:rPr>
          <w:b/>
        </w:rPr>
        <w:t xml:space="preserve">Ohjeet</w:t>
      </w:r>
    </w:p>
    <w:p>
      <w:r>
        <w:t xml:space="preserve">Anna minulle luettelo 10 tärkeimmästä pilvityypistä.</w:t>
      </w:r>
    </w:p>
    <w:p>
      <w:r>
        <w:rPr>
          <w:b/>
        </w:rPr>
        <w:t xml:space="preserve">Vastaus</w:t>
      </w:r>
    </w:p>
    <w:p>
      <w:r>
        <w:t xml:space="preserve">Cumulus, Stratus, Stratocumulus, Cirrus, Cirrocumulus, Cirrostratus, Cumulonimbus, Altocumulus, Nimbostratus, Altostratus,</w:t>
      </w:r>
    </w:p>
    <w:p>
      <w:r>
        <w:rPr>
          <w:b/>
          <w:u w:val="single"/>
        </w:rPr>
        <w:t xml:space="preserve">Asiakirja 14352</w:t>
      </w:r>
    </w:p>
    <w:p>
      <w:r>
        <w:rPr>
          <w:b/>
        </w:rPr>
        <w:t xml:space="preserve">Ohjeet</w:t>
      </w:r>
    </w:p>
    <w:p>
      <w:r>
        <w:t xml:space="preserve">Kerro minulle, missä maassa Naul sijaitsee ja mikä joki kulkee sen läpi.</w:t>
      </w:r>
    </w:p>
    <w:p>
      <w:r>
        <w:rPr>
          <w:b/>
        </w:rPr>
        <w:t xml:space="preserve">Konteksti</w:t>
      </w:r>
    </w:p>
    <w:p>
      <w:r>
        <w:t xml:space="preserve">Naul (iiriksi An Aill, joka tarkoittaa "kalliota", tunnetaan myös nimellä "Naul") on kylä, townland ja siviilipirkko Fingalin ja perinteisen Dublinin kreivikunnan pohjoisreunalla Irlannissa. Kylän pohjoispuolella sijaitseva Delvin-joki muodostaa kreivikunnan rajan Meathin kreivikunnan kanssa.</w:t>
        <w:t xml:space="preserve">Naulin siviilipiirikunta kuuluu Balrothery Westin historialliseen paroniakuntaan.[2]</w:t>
        <w:br/>
        <w:br/>
        <w:t xml:space="preserve">Sijainti ja maantiede</w:t>
        <w:br/>
        <w:t xml:space="preserve">Kylä sijaitsee alueellisten teiden R122 ja R108 risteyksessä, joista jälkimmäinen on perinteinen reitti Dublinin ja Droghedan sataman välillä, kun taas R122 kulkee Finglasista etelässä Balbrigganiin.[3]: 2</w:t>
        <w:br/>
        <w:br/>
        <w:t xml:space="preserve">Delvin-joki virtaa Naulin läpi pohjoisessa, "The Roche" -nimisen syvän laakson läpi, jota reunustavat jyrkät penkereet ja kalliojyrkänteet, jotka kohoavat yhdessä kohdassa 20 metriin. Laaksossa on luonnollinen vesiputous, joka tunnetaan nimellä "Rochen vesiputous".</w:t>
        <w:t xml:space="preserve">Kauempana alajuoksulla joki on padotettu, ja siitä on muodostunut keinotekoinen lampi ja vesiputous, jossa on pieni yksityinen vesivoimalaitos.[3]: 2</w:t>
        <w:br/>
        <w:br/>
        <w:t xml:space="preserve">Naulin kylä ja sitä ympäröivät townlands, jotka muodostavat Naulin alueen, sijaitsevat Dublinin kreivikunnan ja Fingalin kreivikunnan pohjoisrajalla. Paikallisesti Naulina tunnettu alue ulottuu kuitenkin myös kreivikunnan rajan pohjoispuolelle Meathin kreivikuntaan. Pohjois-Dublinin kreivikunnan alue käsittää 2 627 hehtaaria, ja siihen kuuluu 15 townlandia: Naul[4] (An Aill), Hazardstown[5] (Baile an Hasardaigh), Reynoldstown[6] (Baile Raghnaill), Coolfores[7] (An Chúil Fhuar), Doolagh[8] (Dúlach), Fortyacres[9] (Daichead Acra), Winnings[10] (Uininn), Hynestown[11] (Baile Héin), Cabin Hill[12] (Cnoc an Chábáin), Flacketstown[13] (Baile Fhlaicéid), Lecklinstown[14] (Baile Leithghlinne) ja Westown[15] (An Baile Thiar).</w:t>
      </w:r>
    </w:p>
    <w:p>
      <w:r>
        <w:rPr>
          <w:b/>
        </w:rPr>
        <w:t xml:space="preserve">Vastaus</w:t>
      </w:r>
    </w:p>
    <w:p>
      <w:r>
        <w:t xml:space="preserve">Naul sijaitsee Irlannissa, ja sen läpi virtaa Delvin-joki.</w:t>
      </w:r>
    </w:p>
    <w:p>
      <w:r>
        <w:rPr>
          <w:b/>
          <w:u w:val="single"/>
        </w:rPr>
        <w:t xml:space="preserve">Asiakirja 14353</w:t>
      </w:r>
    </w:p>
    <w:p>
      <w:r>
        <w:rPr>
          <w:b/>
        </w:rPr>
        <w:t xml:space="preserve">Ohjeet</w:t>
      </w:r>
    </w:p>
    <w:p>
      <w:r>
        <w:t xml:space="preserve">Miten Yhdysvallat voitti kylmän sodan?</w:t>
      </w:r>
    </w:p>
    <w:p>
      <w:r>
        <w:rPr>
          <w:b/>
        </w:rPr>
        <w:t xml:space="preserve">Vastaus</w:t>
      </w:r>
    </w:p>
    <w:p>
      <w:r>
        <w:t xml:space="preserve">Monet tekijät vaikuttivat siihen, että Yhdysvallat voitti Sosialististen Neuvostotasavaltojen Liiton (Neuvostoliitto) kylmässä sodassa ja tuli maailman voimakkaimmaksi valtioksi. Yleinen näkemys on, että Yhdysvallat voitti kylmän sodan, koska sen kapitalistinen talousjärjestelmä, jolle ovat ominaisia vapaat markkinat ja yksityisten omistusoikeuksien tunnustaminen, pystyi päihittämään Neuvostoliiton keskusjohtoisen suunnitelmatalouden. Yhdysvalloilla oli näin ollen varaa käyttää enemmän rahaa sotilaallisiin menoihinsa kuin Neuvostoliitolla, ja se voitti ydinasevarustelukilpailun, joka osaltaan johti Neuvostoliiton talouden sisäiseen romahdukseen ja sen jälkeiseen Neuvostoliiton hajoamiseen pienempiin, yksittäisiin valtioihin, joissa oli demokraattiset vaalit. Vaikka Neuvostoliitto ja Yhdysvallat eivät koskaan virallisesti olleetkaan suorassa sotilaallisessa konfliktissa toistensa kanssa kylmän sodan aikana, Yhdysvaltojen ja sen länsimaisten liittolaisten tukemat eri ryhmittymät pystyivät menestyksekkäästi kukistamaan Neuvostoliiton tukemat ryhmittymät valtakirjasodissa, joita käytiin eri puolilla maailmaa (lukuun ottamatta Vietnamia). Nämä tappiot rajoittivat vähitellen Neuvostoliiton kykyä levittää valtaansa maailmannäyttämöllä ja auttoivat Yhdysvaltoja rakentamaan ja vahvistamaan keskeisiä liittolaisuuksia, kuten Pohjois-Atlantin liiton. Lopuksi Yhdysvallat toteutti tehokkaita tiedustelu-, vastavakoilu-, disinformaatio- ja propagandakampanjoita, jotka heikensivät Neuvostoliiton väestön luottamusta sen hallitukseen ja tukivat Yhdysvaltain hallituksen pyrkimyksiä kotimaassa. Vuoteen 1991 mennessä Neuvostoliitto oli kaatunut ja Yhdysvallat oli saavuttanut maailmanlaajuisen hegemonian.</w:t>
      </w:r>
    </w:p>
    <w:p>
      <w:r>
        <w:rPr>
          <w:b/>
          <w:u w:val="single"/>
        </w:rPr>
        <w:t xml:space="preserve">Asiakirja 14354</w:t>
      </w:r>
    </w:p>
    <w:p>
      <w:r>
        <w:rPr>
          <w:b/>
        </w:rPr>
        <w:t xml:space="preserve">Ohjeet</w:t>
      </w:r>
    </w:p>
    <w:p>
      <w:r>
        <w:t xml:space="preserve">Miksi Ramadanin päivämäärä muuttuu joka vuosi?</w:t>
      </w:r>
    </w:p>
    <w:p>
      <w:r>
        <w:rPr>
          <w:b/>
        </w:rPr>
        <w:t xml:space="preserve">Konteksti</w:t>
      </w:r>
    </w:p>
    <w:p>
      <w:r>
        <w:t xml:space="preserve">Koska Hilāl eli kuunsirppi ilmestyy tyypillisesti noin päivä uuden kuun jälkeen, muslimit voivat yleensä arvioida ramadanin alkamisen[53];[54] monet[kuka?] haluavat kuitenkin vahvistaa ramadanin alkamisen suoralla visuaalisella havainnoinnilla kuunsirpistä[54].</w:t>
      </w:r>
    </w:p>
    <w:p>
      <w:r>
        <w:rPr>
          <w:b/>
        </w:rPr>
        <w:t xml:space="preserve">Vastaus</w:t>
      </w:r>
    </w:p>
    <w:p>
      <w:r>
        <w:t xml:space="preserve">Ramadan on kuukausi muslimien hijri-kalenterissa. Se on kuukausi, jolloin muslimit paastoavat auringonnoususta auringonlaskuun. Hijri-kalenteri on kuukalenteri, ja siksi se siirtyy 10-12 päivää taaksepäin joka kalenterivuosi. Muslimit vahvistavat kuukauden ensimmäisen päivän sen jälkeen, kun he ovat havainneet uuden kuun. Ja se päättyy, kun he havaitsevat uuden kuun Shawwal-kuukauden.</w:t>
      </w:r>
    </w:p>
    <w:p>
      <w:r>
        <w:rPr>
          <w:b/>
          <w:u w:val="single"/>
        </w:rPr>
        <w:t xml:space="preserve">Asiakirja 14355</w:t>
      </w:r>
    </w:p>
    <w:p>
      <w:r>
        <w:rPr>
          <w:b/>
        </w:rPr>
        <w:t xml:space="preserve">Ohjeet</w:t>
      </w:r>
    </w:p>
    <w:p>
      <w:r>
        <w:t xml:space="preserve">Anna minulle luettelo MLB:n kaikkien aikojen kunnarijohtajista.</w:t>
      </w:r>
    </w:p>
    <w:p>
      <w:r>
        <w:rPr>
          <w:b/>
        </w:rPr>
        <w:t xml:space="preserve">Vastaus</w:t>
      </w:r>
    </w:p>
    <w:p>
      <w:r>
        <w:t xml:space="preserve">Barry Bonds, Hank Aaron, Babe Ruth, Albert Pujols, Alex Rodriguez, Willie Mays.</w:t>
      </w:r>
    </w:p>
    <w:p>
      <w:r>
        <w:rPr>
          <w:b/>
          <w:u w:val="single"/>
        </w:rPr>
        <w:t xml:space="preserve">Asiakirja 14356</w:t>
      </w:r>
    </w:p>
    <w:p>
      <w:r>
        <w:rPr>
          <w:b/>
        </w:rPr>
        <w:t xml:space="preserve">Ohjeet</w:t>
      </w:r>
    </w:p>
    <w:p>
      <w:r>
        <w:t xml:space="preserve">Kun otetaan huomioon seuraava kappale Georgian yliopiston Sanford-stadionista, mistä stadionin nimi on peräisin?</w:t>
      </w:r>
    </w:p>
    <w:p>
      <w:r>
        <w:rPr>
          <w:b/>
        </w:rPr>
        <w:t xml:space="preserve">Konteksti</w:t>
      </w:r>
    </w:p>
    <w:p>
      <w:r>
        <w:t xml:space="preserve">Sanford Stadium rakennettiin 360 000 dollarin hintaan korvaamaan läheisellä Central Campuksella sijainnut entinen Sanford Field -kenttä, ja se vihittiin käyttöön 12. lokakuuta 1929, jolloin Yale Bulldogs voitti jalkapallojoukkueen 15-0. Alun perin stadion rakennettiin 30 000 katsojalle, mutta vuonna 1967 rakennettiin kaksikerroksinen lisäosa, joka lisäsi 19 000 istumapaikkaa, ja vuonna 1981 kentän ympärille tehtiin lisäosa, joka lisäsi vielä 19 000 istumapaikkaa. Useiden lisäkorjausten jälkeen stadionille mahtuu nyt yli 93 000 katsojaa, mikä tekee siitä yhden maan suurimmista yliopistostadioneista ja maailman kolmanneksitoista suurimman stadionin. Stadion on nimetty yliopiston entisen presidentin ja Georgian yliopistojärjestelmän kanslerin Steadman Sanfordin mukaan.[143] Sen lisäksi, että stadion on Georgia Bulldogs -jalkapallojoukkueen koti, se toimii myös tapahtumapaikkana, perustutkintoa suorittavien valmistumistilaisuuksien pitopaikkana ja sitä käytettiin miesten ja naisten olympiajalkapallon (jalkapallon) mitalikilpailuissa vuoden 1996 kesäolympialaisissa.</w:t>
      </w:r>
    </w:p>
    <w:p>
      <w:r>
        <w:rPr>
          <w:b/>
        </w:rPr>
        <w:t xml:space="preserve">Vastaus</w:t>
      </w:r>
    </w:p>
    <w:p>
      <w:r>
        <w:t xml:space="preserve">Georgian yliopiston Sanford-stadion on nimetty Steadman Sanfordin mukaan, joka oli Georgian yliopiston entinen presidentti ja kansleri.</w:t>
      </w:r>
    </w:p>
    <w:p>
      <w:r>
        <w:rPr>
          <w:b/>
          <w:u w:val="single"/>
        </w:rPr>
        <w:t xml:space="preserve">Asiakirja 14357</w:t>
      </w:r>
    </w:p>
    <w:p>
      <w:r>
        <w:rPr>
          <w:b/>
        </w:rPr>
        <w:t xml:space="preserve">Ohjeet</w:t>
      </w:r>
    </w:p>
    <w:p>
      <w:r>
        <w:t xml:space="preserve">Mikä on käypä markkina-arvo</w:t>
      </w:r>
    </w:p>
    <w:p>
      <w:r>
        <w:rPr>
          <w:b/>
        </w:rPr>
        <w:t xml:space="preserve">Vastaus</w:t>
      </w:r>
    </w:p>
    <w:p>
      <w:r>
        <w:t xml:space="preserve">Käypä markkina-arvo (FMV) on hinta, jolla kiinteistö myytäisiin avoimilla markkinoilla. Se on hinta, josta sopisivat ostaja ja myyjä, jotka molemmat tuntevat omaisuuden kohtuullisesti ja toimivat oman etunsa mukaisesti.</w:t>
      </w:r>
    </w:p>
    <w:p>
      <w:r>
        <w:rPr>
          <w:b/>
          <w:u w:val="single"/>
        </w:rPr>
        <w:t xml:space="preserve">Asiakirja 14358</w:t>
      </w:r>
    </w:p>
    <w:p>
      <w:r>
        <w:rPr>
          <w:b/>
        </w:rPr>
        <w:t xml:space="preserve">Ohjeet</w:t>
      </w:r>
    </w:p>
    <w:p>
      <w:r>
        <w:t xml:space="preserve">Mitkä näistä ovat elektronisia ja mitkä löytyvät luonnosta: kannettava tietokone, puu, Pixel-puhelin, laskin, Apple Watch, mehiläinen ja tulivuori.</w:t>
      </w:r>
    </w:p>
    <w:p>
      <w:r>
        <w:rPr>
          <w:b/>
        </w:rPr>
        <w:t xml:space="preserve">Vastaus</w:t>
      </w:r>
    </w:p>
    <w:p>
      <w:r>
        <w:t xml:space="preserve">Elektroniset esineet ovat kannettava tietokone, Pixel-puhelin, laskin ja Apple Watch. Luonnosta löytyvät esineet ovat puu, mehiläinen ja tulivuori.</w:t>
      </w:r>
    </w:p>
    <w:p>
      <w:r>
        <w:rPr>
          <w:b/>
          <w:u w:val="single"/>
        </w:rPr>
        <w:t xml:space="preserve">Asiakirja 14359</w:t>
      </w:r>
    </w:p>
    <w:p>
      <w:r>
        <w:rPr>
          <w:b/>
        </w:rPr>
        <w:t xml:space="preserve">Ohjeet</w:t>
      </w:r>
    </w:p>
    <w:p>
      <w:r>
        <w:t xml:space="preserve">Mitkä ovat neljä yliopistoa Floridan osavaltiossa?</w:t>
      </w:r>
    </w:p>
    <w:p>
      <w:r>
        <w:rPr>
          <w:b/>
        </w:rPr>
        <w:t xml:space="preserve">Vastaus</w:t>
      </w:r>
    </w:p>
    <w:p>
      <w:r>
        <w:t xml:space="preserve">Floridan osavaltiossa on neljä yliopistoa: University of Florida, University of Tampa, University of South Florida ja Florida State University.</w:t>
      </w:r>
    </w:p>
    <w:p>
      <w:r>
        <w:rPr>
          <w:b/>
          <w:u w:val="single"/>
        </w:rPr>
        <w:t xml:space="preserve">Asiakirja 14360</w:t>
      </w:r>
    </w:p>
    <w:p>
      <w:r>
        <w:rPr>
          <w:b/>
        </w:rPr>
        <w:t xml:space="preserve">Ohjeet</w:t>
      </w:r>
    </w:p>
    <w:p>
      <w:r>
        <w:t xml:space="preserve">Kuningatar Elisabet II kruunattiin Westminster Abbeyssa minä päivänä?</w:t>
      </w:r>
    </w:p>
    <w:p>
      <w:r>
        <w:rPr>
          <w:b/>
        </w:rPr>
        <w:t xml:space="preserve">Vastaus</w:t>
      </w:r>
    </w:p>
    <w:p>
      <w:r>
        <w:t xml:space="preserve">2. kesäkuuta 1953</w:t>
      </w:r>
    </w:p>
    <w:p>
      <w:r>
        <w:rPr>
          <w:b/>
          <w:u w:val="single"/>
        </w:rPr>
        <w:t xml:space="preserve">Asiakirja 14361</w:t>
      </w:r>
    </w:p>
    <w:p>
      <w:r>
        <w:rPr>
          <w:b/>
        </w:rPr>
        <w:t xml:space="preserve">Ohjeet</w:t>
      </w:r>
    </w:p>
    <w:p>
      <w:r>
        <w:t xml:space="preserve">Kuka koira on vuoden 1925 seerumirommin sankari Nomeen, Alaskaan?</w:t>
      </w:r>
    </w:p>
    <w:p>
      <w:r>
        <w:rPr>
          <w:b/>
        </w:rPr>
        <w:t xml:space="preserve">Vastaus</w:t>
      </w:r>
    </w:p>
    <w:p>
      <w:r>
        <w:t xml:space="preserve">Vaikka Balto on suosituin ja tunnetuin koira seerumijuoksussa, jota kutsutaan myös nimellä Great Race of Mercy, se oli itse asiassa toinen koira nimeltä Togo, jonka joukkue kulki eniten kilometrejä vaarallisella reitillä. Balto oli Gunnar Kaasenin koiravaljakkojoukkueen johtava koira, joka kulki juoksun viimeiset 55 mailia releessä. Togo, Leonhard Seppalan joukkueen johtava koira, kulki edelliset 261 mailia heidän releosuudestaan, joka oli paljon ankarammalla ja vaarallisemmalla alueella. Balto on saanut osallistumisestaan paljon enemmän huomiota ja kunniaa.</w:t>
      </w:r>
    </w:p>
    <w:p>
      <w:r>
        <w:rPr>
          <w:b/>
          <w:u w:val="single"/>
        </w:rPr>
        <w:t xml:space="preserve">Asiakirja 14362</w:t>
      </w:r>
    </w:p>
    <w:p>
      <w:r>
        <w:rPr>
          <w:b/>
        </w:rPr>
        <w:t xml:space="preserve">Ohjeet</w:t>
      </w:r>
    </w:p>
    <w:p>
      <w:r>
        <w:t xml:space="preserve">Kerro minulle, ovatko seuraavat eläimet matelijoita vai sammakkoeläimiä: salamanteri, alligaattori, kaimaani, käärme, sammakko.</w:t>
      </w:r>
    </w:p>
    <w:p>
      <w:r>
        <w:rPr>
          <w:b/>
        </w:rPr>
        <w:t xml:space="preserve">Vastaus</w:t>
      </w:r>
    </w:p>
    <w:p>
      <w:r>
        <w:t xml:space="preserve">Salamanterit ja konnat ovat sammakkoeläimiä. Alligaattorit, kaimanit ja käärmeet ovat matelijoita.</w:t>
      </w:r>
    </w:p>
    <w:p>
      <w:r>
        <w:rPr>
          <w:b/>
          <w:u w:val="single"/>
        </w:rPr>
        <w:t xml:space="preserve">Asiakirja 14363</w:t>
      </w:r>
    </w:p>
    <w:p>
      <w:r>
        <w:rPr>
          <w:b/>
        </w:rPr>
        <w:t xml:space="preserve">Ohjeet</w:t>
      </w:r>
    </w:p>
    <w:p>
      <w:r>
        <w:t xml:space="preserve">Mitä on munuaiskorvaus?</w:t>
      </w:r>
    </w:p>
    <w:p>
      <w:r>
        <w:rPr>
          <w:b/>
        </w:rPr>
        <w:t xml:space="preserve">Konteksti</w:t>
      </w:r>
    </w:p>
    <w:p>
      <w:r>
        <w:t xml:space="preserve">Munuaiskompensaatio on mekanismi, jolla munuaiset voivat säätää plasman pH:ta. Se on hitaampi kuin hengityskompensaatio, mutta sillä on suurempi kyky palauttaa normaaliarvot. Munuaiset ylläpitävät happo-emästasapainoa kahdella mekanismilla,- erittämällä H+-ioneja ja imeyttämällä takaisin virtsasta bikarbonaatti HCO3:a, joka sitten vapautuu vereen.[1] H+-ionien ja bikarbonaatti HCO3:n säätely määräytyy virtsaan vapautuvien kahden pitoisuuden mukaan.[2] Nämä erittymis- ja takaisinimeytymismekanismit tasapainottavat verenkierron pH:ta.[3] Näin ollen happo-emästasapainossa oleva verenkierto palauttaa happo-emästasapainon koko elimistössä.</w:t>
      </w:r>
    </w:p>
    <w:p>
      <w:r>
        <w:rPr>
          <w:b/>
        </w:rPr>
        <w:t xml:space="preserve">Vastaus</w:t>
      </w:r>
    </w:p>
    <w:p>
      <w:r>
        <w:t xml:space="preserve">Munuaiskompensaatio on mekanismi, jolla munuaiset säätelevät plasman pH:ta. Se on hitaampi prosessi kuin hengityskompensaatio, mutta se lisää elimistön kykyä palauttaa normaaliarvot.</w:t>
      </w:r>
    </w:p>
    <w:p>
      <w:r>
        <w:rPr>
          <w:b/>
          <w:u w:val="single"/>
        </w:rPr>
        <w:t xml:space="preserve">Asiakirja 14364</w:t>
      </w:r>
    </w:p>
    <w:p>
      <w:r>
        <w:rPr>
          <w:b/>
        </w:rPr>
        <w:t xml:space="preserve">Ohjeet</w:t>
      </w:r>
    </w:p>
    <w:p>
      <w:r>
        <w:t xml:space="preserve">Onko tietoturva illuusio?</w:t>
      </w:r>
    </w:p>
    <w:p>
      <w:r>
        <w:rPr>
          <w:b/>
        </w:rPr>
        <w:t xml:space="preserve">Konteksti</w:t>
      </w:r>
    </w:p>
    <w:p>
      <w:r>
        <w:t xml:space="preserve">Crypto AG oli sveitsiläinen viestintä- ja tietoturvaan erikoistunut yritys, jonka perusti Boris Hagelin vuonna 1952. Yhtiö ostettiin salaa 5,75 miljoonalla Yhdysvaltain dollarilla, ja Yhdysvaltain keskustiedustelupalvelu CIA (Central Intelligence Agency) ja Länsi-Saksan liittovaltion tiedustelupalvelu BND omistivat sen yhdessä vuodesta 1970 noin vuoteen 1993, ja CIA jatkoi yksinomaisena omistajana noin vuoteen 2018 asti. Tehtävä, jossa salatun viestinnän murtaminen salaa omistetun yrityksen avulla, tunnettiin nimellä "Operaatio Rubikon". Yritys, jonka pääkonttori sijaitsi Steinhausenissa, oli pitkään toiminut salauskoneiden ja erilaisten salauslaitteiden valmistaja.</w:t>
      </w:r>
    </w:p>
    <w:p>
      <w:r>
        <w:rPr>
          <w:b/>
        </w:rPr>
        <w:t xml:space="preserve">Vastaus</w:t>
      </w:r>
    </w:p>
    <w:p>
      <w:r>
        <w:t xml:space="preserve">Pitkä vastaus on kyllä.</w:t>
      </w:r>
    </w:p>
    <w:p>
      <w:r>
        <w:rPr>
          <w:b/>
          <w:u w:val="single"/>
        </w:rPr>
        <w:t xml:space="preserve">Asiakirja 14365</w:t>
      </w:r>
    </w:p>
    <w:p>
      <w:r>
        <w:rPr>
          <w:b/>
        </w:rPr>
        <w:t xml:space="preserve">Ohjeet</w:t>
      </w:r>
    </w:p>
    <w:p>
      <w:r>
        <w:t xml:space="preserve">Milloin Wold Bison Jump oli aktiivisessa käytössä?</w:t>
      </w:r>
    </w:p>
    <w:p>
      <w:r>
        <w:rPr>
          <w:b/>
        </w:rPr>
        <w:t xml:space="preserve">Konteksti</w:t>
      </w:r>
    </w:p>
    <w:p>
      <w:r>
        <w:t xml:space="preserve">Wold Bison Jump on arkeologinen kohde Johnsonin piirikunnassa, Wyomingissa, Yhdysvalloissa. Paikan alue on merkitty National Register of Historic Places -luetteloon vuonna 2015.</w:t>
        <w:br/>
        <w:t xml:space="preserve"> Amerikan alkuperäisasukkaat käyttivät paikkaa 1300-1600-luvuilla tappaakseen biisoneita ajamalla ne jyrkänteen yli. Paikka on suhteellisen houkutteleva tähän tarkoitukseen, koska jyrkänne ei näy biisonille kauas, ja reitit, joita pitkin biisonit on ohjattava, ovat suhteellisen tehokkaasti hallinnassa.</w:t>
      </w:r>
    </w:p>
    <w:p>
      <w:r>
        <w:rPr>
          <w:b/>
        </w:rPr>
        <w:t xml:space="preserve">Vastaus</w:t>
      </w:r>
    </w:p>
    <w:p>
      <w:r>
        <w:t xml:space="preserve">Wold Bison Jumpin arvioitiin olleen aktiivinen 1300-1600-luvuilla.</w:t>
      </w:r>
    </w:p>
    <w:p>
      <w:r>
        <w:rPr>
          <w:b/>
          <w:u w:val="single"/>
        </w:rPr>
        <w:t xml:space="preserve">Asiakirja 14366</w:t>
      </w:r>
    </w:p>
    <w:p>
      <w:r>
        <w:rPr>
          <w:b/>
        </w:rPr>
        <w:t xml:space="preserve">Ohjeet</w:t>
      </w:r>
    </w:p>
    <w:p>
      <w:r>
        <w:t xml:space="preserve">Mitä ovat Suuret järvet?</w:t>
      </w:r>
    </w:p>
    <w:p>
      <w:r>
        <w:rPr>
          <w:b/>
        </w:rPr>
        <w:t xml:space="preserve">Konteksti</w:t>
      </w:r>
    </w:p>
    <w:p>
      <w:r>
        <w:t xml:space="preserve">Suuret järvet, joita kutsutaan myös Pohjois-Amerikan suuriksi järviksi, ovat joukko suuria, toisiinsa yhteydessä olevia makean veden järviä Pohjois-Amerikan keski-itäosassa, jotka liittyvät Atlantin valtamereen Saint Lawrence -joen kautta. Järviä on viisi, jotka ovat Superior, Michigan, Huron, Erie ja Ontario, ja ne sijaitsevat yleensä Kanadan ja Yhdysvaltojen rajalla tai sen lähellä. Hydrologisesti Michigan- ja Huron-järvi ovat yksi järvi, joka yhdistyy Mackinacin salmessa. Suurten järvien vesiväylä mahdollistaa nykyaikaisen matkustamisen ja merenkulun järvien välillä.</w:t>
        <w:br/>
        <w:br/>
        <w:t xml:space="preserve"> Suuret järvet ovat maapallon suurin makean veden järvien ryhmä kokonaispinta-alaltaan ja toiseksi suurin kokonaistilavuudeltaan, ja niissä on 21 prosenttia maailman makean veden pinta-alasta.[1][2][3] Kokonaispinta-ala on 94 250 neliömailia (244 106 km2), ja kokonaistilavuus (mitattuna matalimmasta vedenpinnasta) on 5 439 kuutiomailia (22 671 km3),[4] mikä on hieman vähemmän kuin Baikaljärven tilavuus (5 666 kuutiomailia eli 23 615 km3, 22-23 % maailman makean veden pinta-alasta). Merta muistuttavien ominaisuuksiensa, kuten rullaavien aaltojen, jatkuvien tuulten, voimakkaiden virtausten, suurten syvyyksien ja kaukaisten horisonttien vuoksi viittä Suurta järveä on jo pitkään kutsuttu sisämeriksi.[5] Riippuen siitä, miten sitä mitataan, pinta-alaltaan joko Superior- tai Michigan-Huron-järvi on maailman toiseksi suurin järvi ja suurin makean veden järvi.</w:t>
        <w:t xml:space="preserve">Michiganjärvi on suurin järvi, joka on kokonaan yhden maan sisällä.[6][7][8][9]</w:t>
        <w:br/>
        <w:br/>
        <w:t xml:space="preserve">Suuret järvet alkoivat muodostua viimeisen jääkauden lopussa noin 14 000 vuotta sitten, kun vetäytyvät jääpeitteet paljastivat maahan kaivautuneet altaat, jotka täyttyivät sulamisvedellä.[10] Järvet ovat olleet tärkeä kuljetus-, muutto-, kauppa- ja kalastuslähde, ja ne ovat toimineet elinympäristönä monille vesilajeille alueella, jolla on paljon luonnon monimuotoisuutta. Ympäröivää aluetta kutsutaan Suurten järvien alueeksi, johon kuuluu myös Suurten järvien Megalopolis[11].</w:t>
      </w:r>
    </w:p>
    <w:p>
      <w:r>
        <w:rPr>
          <w:b/>
        </w:rPr>
        <w:t xml:space="preserve">Vastaus</w:t>
      </w:r>
    </w:p>
    <w:p>
      <w:r>
        <w:t xml:space="preserve">Suuret järvet koostuvat viidestä järvestä: Superior, Michigan, Huron, Erie ja Ontario.</w:t>
      </w:r>
    </w:p>
    <w:p>
      <w:r>
        <w:rPr>
          <w:b/>
          <w:u w:val="single"/>
        </w:rPr>
        <w:t xml:space="preserve">Asiakirja 14367</w:t>
      </w:r>
    </w:p>
    <w:p>
      <w:r>
        <w:rPr>
          <w:b/>
        </w:rPr>
        <w:t xml:space="preserve">Ohjeet</w:t>
      </w:r>
    </w:p>
    <w:p>
      <w:r>
        <w:t xml:space="preserve">Kuka oli Denver Broncosin pelinrakentaja, kun he voittivat ensimmäisen Super Bowlinsa, ja mikä oli hänen numeronsa?</w:t>
      </w:r>
    </w:p>
    <w:p>
      <w:r>
        <w:rPr>
          <w:b/>
        </w:rPr>
        <w:t xml:space="preserve">Vastaus</w:t>
      </w:r>
    </w:p>
    <w:p>
      <w:r>
        <w:t xml:space="preserve">Hänen nimensä oli John Elway ja hänellä oli päällään numero 7.</w:t>
      </w:r>
    </w:p>
    <w:p>
      <w:r>
        <w:rPr>
          <w:b/>
          <w:u w:val="single"/>
        </w:rPr>
        <w:t xml:space="preserve">Asiakirja 14368</w:t>
      </w:r>
    </w:p>
    <w:p>
      <w:r>
        <w:rPr>
          <w:b/>
        </w:rPr>
        <w:t xml:space="preserve">Ohjeet</w:t>
      </w:r>
    </w:p>
    <w:p>
      <w:r>
        <w:t xml:space="preserve">Miten voin aloittaa keskustelun tuntemattoman kanssa?</w:t>
      </w:r>
    </w:p>
    <w:p>
      <w:r>
        <w:rPr>
          <w:b/>
        </w:rPr>
        <w:t xml:space="preserve">Vastaus</w:t>
      </w:r>
    </w:p>
    <w:p>
      <w:r>
        <w:t xml:space="preserve">Ensivaikutelma on asia, joka jättää ikuisen vaikutuksen tapaamiimme ihmisiin. Hymyilevä tapaaminen ja tervehtiminen on siis avain miellyttävän vaikutelman jättämiseen.</w:t>
        <w:br/>
        <w:br/>
        <w:t xml:space="preserve"> Seuraavaksi puhutaan yleisistä aiheista, jotka perustuvat siihen, missä tapaaminen tapahtuu, ja jotka kiinnostavat henkilöä puhumaan kanssasi. Muista esittää avoimia kysymyksiä, jotta henkilöllä on mahdollisuus puhua hieman enemmän.</w:t>
        <w:br/>
        <w:br/>
        <w:t xml:space="preserve"> Kuunteleminen on avain hyvään keskusteluun. Alustavan yleisen keskustelun aikana yritä löytää yhteisiä kiinnostuksen kohteita, jotta voit viedä keskustelua eteenpäin. Muista osoittaa kiinnostusta keskustelukumppania kohtaan.</w:t>
        <w:br/>
        <w:br/>
        <w:t xml:space="preserve"> Myös kehon asennot ovat tärkeä osa ammattilaisena keskusteluniskijänä olemista. Positiiviset eleet ja kehon asennot saavat toisen kiinnostumaan siitä, mitä puhut, ja saavat myös kenet tahansa tuntemaan, että olet kiinnostunut kuuntelemisesta ja ystävystymisestä.</w:t>
        <w:br/>
        <w:br/>
        <w:t xml:space="preserve"> Lopuksi totean, että harjoittelu tekee ihmisestä täydellisen. Jos olet aloittelija, yritä asettaa itsellesi tavoite. Määrittele esimerkiksi itsellesi, että puhut vähintään kolmelle tuntemattomalle viikossa, ja yritä kasvattaa tavoitetta, ja jonain päivänä pystyisit aloittamaan keskustelun vaivattomasti.</w:t>
      </w:r>
    </w:p>
    <w:p>
      <w:r>
        <w:rPr>
          <w:b/>
          <w:u w:val="single"/>
        </w:rPr>
        <w:t xml:space="preserve">Asiakirja 14369</w:t>
      </w:r>
    </w:p>
    <w:p>
      <w:r>
        <w:rPr>
          <w:b/>
        </w:rPr>
        <w:t xml:space="preserve">Ohjeet</w:t>
      </w:r>
    </w:p>
    <w:p>
      <w:r>
        <w:t xml:space="preserve">Kun otetaan huomioon tämä Siedlceä koskeva kohta, kerro minulle, kuinka monta ihmistä siellä asuu ja kuinka kaukana se on Varsovasta.</w:t>
      </w:r>
    </w:p>
    <w:p>
      <w:r>
        <w:rPr>
          <w:b/>
        </w:rPr>
        <w:t xml:space="preserve">Konteksti</w:t>
      </w:r>
    </w:p>
    <w:p>
      <w:r>
        <w:t xml:space="preserve">Siedlce [Puolan ääntäminen: ['ɕɛdlt͡sɛ] (kuuntele)] (jiddiš: שעדליץ Shedlits) on 77 354 asukkaan kaupunki Itä-Puolassa (v. 2021)[1] Sijaitsee Masovian voivodikunnassa (vuodesta 1999), aiemmin kaupunki oli erillisen Siedlcen voivodikunnan pääkaupunki (1975-1998). Kaupunki sijaitsee kahden pienen joen, Muchawkan ja Helenkan, välissä, ja se sijaitsee Euroopan reitin E30 varrella, noin 90 kilometriä Varsovasta itään[2].[3] Se on voivodikunnan neljänneksi suurin kaupunki ja Siedlcen roomalaiskatolisen hiippakunnan kotipaikka. Siedlce on paikallinen koulutus-, kulttuuri- ja liikekeskus.</w:t>
      </w:r>
    </w:p>
    <w:p>
      <w:r>
        <w:rPr>
          <w:b/>
        </w:rPr>
        <w:t xml:space="preserve">Vastaus</w:t>
      </w:r>
    </w:p>
    <w:p>
      <w:r>
        <w:t xml:space="preserve">Siedlce sijaitsee 90 kilometriä Varsovasta itään, ja sen asukasluku on 77 354.</w:t>
      </w:r>
    </w:p>
    <w:p>
      <w:r>
        <w:rPr>
          <w:b/>
          <w:u w:val="single"/>
        </w:rPr>
        <w:t xml:space="preserve">Asiakirja 14370</w:t>
      </w:r>
    </w:p>
    <w:p>
      <w:r>
        <w:rPr>
          <w:b/>
        </w:rPr>
        <w:t xml:space="preserve">Ohjeet</w:t>
      </w:r>
    </w:p>
    <w:p>
      <w:r>
        <w:t xml:space="preserve">Miten voin käskeä naapurin lapsia hiljentymään ilman, että minua pidetään äreänä vanhana miehenä?</w:t>
      </w:r>
    </w:p>
    <w:p>
      <w:r>
        <w:rPr>
          <w:b/>
        </w:rPr>
        <w:t xml:space="preserve">Vastaus</w:t>
      </w:r>
    </w:p>
    <w:p>
      <w:r>
        <w:t xml:space="preserve">Et voi mitenkään olla näyttämättä äreältä vanhukselta käskemällä lapsia hiljentymään.</w:t>
      </w:r>
    </w:p>
    <w:p>
      <w:r>
        <w:rPr>
          <w:b/>
          <w:u w:val="single"/>
        </w:rPr>
        <w:t xml:space="preserve">Asiakirja 14371</w:t>
      </w:r>
    </w:p>
    <w:p>
      <w:r>
        <w:rPr>
          <w:b/>
        </w:rPr>
        <w:t xml:space="preserve">Ohjeet</w:t>
      </w:r>
    </w:p>
    <w:p>
      <w:r>
        <w:t xml:space="preserve">Tunnista, kumpi soitin on jousi- vai lyömäsoittimet: Maram, Phin</w:t>
      </w:r>
    </w:p>
    <w:p>
      <w:r>
        <w:rPr>
          <w:b/>
        </w:rPr>
        <w:t xml:space="preserve">Vastaus</w:t>
      </w:r>
    </w:p>
    <w:p>
      <w:r>
        <w:t xml:space="preserve">Phin on jousi, Maram on lyömäsoittimet.</w:t>
      </w:r>
    </w:p>
    <w:p>
      <w:r>
        <w:rPr>
          <w:b/>
          <w:u w:val="single"/>
        </w:rPr>
        <w:t xml:space="preserve">Asiakirja 14372</w:t>
      </w:r>
    </w:p>
    <w:p>
      <w:r>
        <w:rPr>
          <w:b/>
        </w:rPr>
        <w:t xml:space="preserve">Ohjeet</w:t>
      </w:r>
    </w:p>
    <w:p>
      <w:r>
        <w:t xml:space="preserve">Luovia tapoja ilmoittautua sairaaksi töissä</w:t>
      </w:r>
    </w:p>
    <w:p>
      <w:r>
        <w:rPr>
          <w:b/>
        </w:rPr>
        <w:t xml:space="preserve">Vastaus</w:t>
      </w:r>
    </w:p>
    <w:p>
      <w:r>
        <w:t xml:space="preserve">Tässä on muutamia tapoja ilmoittautua sairaaksi töissä:</w:t>
        <w:br/>
        <w:br/>
        <w:t xml:space="preserve">- "Valitettavasti eilisiltainen lohi ei sopinut minulle ja minulla on ollut vakavia vatsavaivoja"</w:t>
        <w:br/>
        <w:br/>
        <w:t xml:space="preserve">- "Minulla on ollut flunssan kaltaisia oireita ja tarvitsisin vapaapäivän, jotta voisin tarkistaa, ettei minulla ole Covidiin liittyviä infektioita"</w:t>
        <w:br/>
        <w:br/>
        <w:t xml:space="preserve">- "Minun on käytävä lääkärissä kiireellisesti lääketieteellisen ongelman vuoksi"</w:t>
        <w:br/>
        <w:br/>
        <w:t xml:space="preserve">- "Minulla on paha migreeni enkä pysty osallistumaan kokouksiin tänään, olen kuitenkin tarvittaessa käytettävissä sähköpostitse ja chatissa"</w:t>
      </w:r>
    </w:p>
    <w:p>
      <w:r>
        <w:rPr>
          <w:b/>
          <w:u w:val="single"/>
        </w:rPr>
        <w:t xml:space="preserve">Asiakirja 14373</w:t>
      </w:r>
    </w:p>
    <w:p>
      <w:r>
        <w:rPr>
          <w:b/>
        </w:rPr>
        <w:t xml:space="preserve">Ohjeet</w:t>
      </w:r>
    </w:p>
    <w:p>
      <w:r>
        <w:t xml:space="preserve">Millainen auto oli Zuk</w:t>
      </w:r>
    </w:p>
    <w:p>
      <w:r>
        <w:rPr>
          <w:b/>
        </w:rPr>
        <w:t xml:space="preserve">Konteksti</w:t>
      </w:r>
    </w:p>
    <w:p>
      <w:r>
        <w:t xml:space="preserve">Żuk (pl. kovakuoriainen) oli pakettiauto ja kevyt kuorma-auto, jota FSC valmisti Lublinissa Puolassa vuosina 1958-1998. Se perustui FSO Warszawan malliin, joka puolestaan oli lisensoitu neuvostoliittolaisesta henkilöautosta GAZ-M20 Pobeda. FSO Warszawan alusta, jousitus ja moottori muodostivat perustan 1950-luvun lopulla suunnitelluille Żuk- ja Nysa-kevytpakettiautoille. Niitä valmistettiin noin 587818 kappaletta.</w:t>
        <w:br/>
        <w:br/>
        <w:t xml:space="preserve"> Żukia myytiin pääasiassa valtion organisaatioille, mutta myös yksityishenkilöille. Vuoden 1989 jälkeen Puolan talouden vapauttamisen myötä Żuk pystyi säilyttämään myynnin perinteisille markkinoille ja laajentamaan yksityisille kuluttajille myytyjen ajoneuvojen määrää. Viimeiset tuotantovuodet se tuotti rinnakkain seuraajansa, Lublinin pakettiauton kanssa halvempana vaihtoehtona.</w:t>
      </w:r>
    </w:p>
    <w:p>
      <w:r>
        <w:rPr>
          <w:b/>
        </w:rPr>
        <w:t xml:space="preserve">Vastaus</w:t>
      </w:r>
    </w:p>
    <w:p>
      <w:r>
        <w:t xml:space="preserve">Zuk (pl. kovakuoriainen) oli pakettiauto ja kevyt kuorma-auto, jota FSC valmisti Lublinissa, Puolassa, vuosina 1958-1998. Se perustui FSO Warszawaan, joka puolestaan oli lisensoitu neuvostoliittolaisesta henkilöautosta GAZ-M20 Pobeda. FSO Warszawan alusta, jousitus ja moottori muodostivat perustan 1950-luvun lopulla suunnitelluille Zuk- ja Nysa-kevytpakettiautoille. Niitä valmistettiin noin 587818 kappaletta.</w:t>
        <w:br/>
        <w:br/>
        <w:t xml:space="preserve"> Zukia myytiin pääasiassa valtion organisaatioille, mutta myös yksityishenkilöille. Vuoden 1989 jälkeen Puolan talouden vapauttamisen myötä Zuk pystyi säilyttämään myynnin perinteisillä markkinoilla ja laajentamaan yksityisille kuluttajille myytyjen autojen määrää. Viimeiset tuotantovuodet se tuotti rinnakkain seuraajansa, Lublin vanin kanssa halvempana vaihtoehtona.</w:t>
      </w:r>
    </w:p>
    <w:p>
      <w:r>
        <w:rPr>
          <w:b/>
          <w:u w:val="single"/>
        </w:rPr>
        <w:t xml:space="preserve">Asiakirja 14374</w:t>
      </w:r>
    </w:p>
    <w:p>
      <w:r>
        <w:rPr>
          <w:b/>
        </w:rPr>
        <w:t xml:space="preserve">Ohjeet</w:t>
      </w:r>
    </w:p>
    <w:p>
      <w:r>
        <w:t xml:space="preserve">Milloin oli alkuräjähdys?</w:t>
      </w:r>
    </w:p>
    <w:p>
      <w:r>
        <w:rPr>
          <w:b/>
        </w:rPr>
        <w:t xml:space="preserve">Vastaus</w:t>
      </w:r>
    </w:p>
    <w:p>
      <w:r>
        <w:t xml:space="preserve">13,8 miljardia vuotta sitten</w:t>
      </w:r>
    </w:p>
    <w:p>
      <w:r>
        <w:rPr>
          <w:b/>
          <w:u w:val="single"/>
        </w:rPr>
        <w:t xml:space="preserve">Asiakirja 14375</w:t>
      </w:r>
    </w:p>
    <w:p>
      <w:r>
        <w:rPr>
          <w:b/>
        </w:rPr>
        <w:t xml:space="preserve">Ohjeet</w:t>
      </w:r>
    </w:p>
    <w:p>
      <w:r>
        <w:t xml:space="preserve">Luokittele kukin seuraavista pystysuoraksi tai vaakasuoraksi: tasapainopalkki, valaisinpylväs, puu, tanko, lattia, seinä.</w:t>
      </w:r>
    </w:p>
    <w:p>
      <w:r>
        <w:rPr>
          <w:b/>
        </w:rPr>
        <w:t xml:space="preserve">Vastaus</w:t>
      </w:r>
    </w:p>
    <w:p>
      <w:r>
        <w:t xml:space="preserve">Tasapainopalkki: vaakasuora</w:t>
        <w:br/>
        <w:t xml:space="preserve">Valopylväs:</w:t>
        <w:t xml:space="preserve">Pystysuora</w:t>
        <w:br/>
        <w:t xml:space="preserve">Puu:</w:t>
        <w:br/>
        <w:br/>
        <w:t xml:space="preserve"> Lattia: Vaaka</w:t>
        <w:br/>
        <w:t xml:space="preserve">Seinä: Pystysuora</w:t>
      </w:r>
    </w:p>
    <w:p>
      <w:r>
        <w:rPr>
          <w:b/>
          <w:u w:val="single"/>
        </w:rPr>
        <w:t xml:space="preserve">Asiakirja 14376</w:t>
      </w:r>
    </w:p>
    <w:p>
      <w:r>
        <w:rPr>
          <w:b/>
        </w:rPr>
        <w:t xml:space="preserve">Ohjeet</w:t>
      </w:r>
    </w:p>
    <w:p>
      <w:r>
        <w:t xml:space="preserve">Miksi joku juoksisi Texasin itsenäisyysjuoksun?</w:t>
      </w:r>
    </w:p>
    <w:p>
      <w:r>
        <w:rPr>
          <w:b/>
        </w:rPr>
        <w:t xml:space="preserve">Vastaus</w:t>
      </w:r>
    </w:p>
    <w:p>
      <w:r>
        <w:t xml:space="preserve">Texas Independence Relay (TIR) on vuosittainen juoksijoiden festivaali Teksasissa, jossa on paljon hauskaa! Se on 200 mailin mittainen relay, joka alkaa Gonzalesin kaupungin keskustasta, kulkee Shinerin, Flatonian, Schulenburgin, Weimarin ja Columbuksen ohi ja päättyy Houstonin keskustaan. Juoksulla muistetaan Teksasin Meksikosta itsenäistymisen Runaway Scrape -tapahtumaa, ja Gonzales on Teksasin vallankumouksen pioneeripaikka. Kilpailussa on 36 osuutta, ja joukkueessa saa olla enintään 12 juoksijaa. Se järjestetään yleensä maaliskuun lopussa tai huhtikuun alussa, jolloin Teksasissa kukkivat luonnonkukat, kuten sinivuokot. Vaikean radan voittaminen iloisten ja energisten juoksukavereiden kanssa ja maisemista nauttiminen voi olla ikimuistoinen kokemus. Itse asiassa monet TIR-joukkueet ovat veteraanijoukkueita, jotka osallistuvat joka vuosi. Se on kuin riippuvuus! Kaikkien juoksijoiden kannustava, välittävä tunnelma ja festivaalimaiset juhlat radan varrella ovat juoksijoiden suurimpia vetovoimatekijöitä.</w:t>
      </w:r>
    </w:p>
    <w:p>
      <w:r>
        <w:rPr>
          <w:b/>
          <w:u w:val="single"/>
        </w:rPr>
        <w:t xml:space="preserve">Asiakirja 14377</w:t>
      </w:r>
    </w:p>
    <w:p>
      <w:r>
        <w:rPr>
          <w:b/>
        </w:rPr>
        <w:t xml:space="preserve">Ohjeet</w:t>
      </w:r>
    </w:p>
    <w:p>
      <w:r>
        <w:t xml:space="preserve">Kerro Pitt Street Mall -ostoskeskusta koskevan viitetekstin perusteella, kuinka suuri se on ja kuinka monta erikoisliikettä siellä on.</w:t>
      </w:r>
    </w:p>
    <w:p>
      <w:r>
        <w:rPr>
          <w:b/>
        </w:rPr>
        <w:t xml:space="preserve">Konteksti</w:t>
      </w:r>
    </w:p>
    <w:p>
      <w:r>
        <w:t xml:space="preserve">Pitt Street Mall on Pitt Streetin kävelykatu Sydneyn keskustan liikekeskustassa Australian New South Walesin osavaltiossa. Market Streetin ja King Streetin välissä kulkeva noin 200 metriä pitkä kortteli on yksi Australian vilkkaimmista ja kosmopoliittisimmista ostoskaduista.[1] Kerrosalan vuokrat ovat Australian korkeimmat, mikä johtuu osittain siitä, että muiden kaupunkien ostoskadut ovat pidempiä.</w:t>
        <w:t xml:space="preserve">1] Vuonna 2015 sen vuokrat olivat maailman viidenneksi korkeimmat kaupunkikaduista.[2][3]</w:t>
        <w:br/>
        <w:br/>
        <w:t xml:space="preserve">Pitt Street Mallissa on pienestä koostaan huolimatta monia ketjujen lippulaivamyymälöitä ja yli 400 erikoisliikettä.[4] Se on yksi toukokuussa järjestettävän Sydneyn muotiviikon lippulaivoista.[5] Pitt Street Mallissa on myös paljon erikoisliikkeitä</w:t>
      </w:r>
    </w:p>
    <w:p>
      <w:r>
        <w:rPr>
          <w:b/>
        </w:rPr>
        <w:t xml:space="preserve">Vastaus</w:t>
      </w:r>
    </w:p>
    <w:p>
      <w:r>
        <w:t xml:space="preserve">Pitt Street Mall on 200 metriä pitkä, ja siellä on yli 400 erikoisliikettä.</w:t>
      </w:r>
    </w:p>
    <w:p>
      <w:r>
        <w:rPr>
          <w:b/>
          <w:u w:val="single"/>
        </w:rPr>
        <w:t xml:space="preserve">Asiakirja 14378</w:t>
      </w:r>
    </w:p>
    <w:p>
      <w:r>
        <w:rPr>
          <w:b/>
        </w:rPr>
        <w:t xml:space="preserve">Ohjeet</w:t>
      </w:r>
    </w:p>
    <w:p>
      <w:r>
        <w:t xml:space="preserve">Mitä erilaisia optisia harhoja on?</w:t>
      </w:r>
    </w:p>
    <w:p>
      <w:r>
        <w:rPr>
          <w:b/>
        </w:rPr>
        <w:t xml:space="preserve">Vastaus</w:t>
      </w:r>
    </w:p>
    <w:p>
      <w:r>
        <w:t xml:space="preserve">Optisia harhoja on kolmenlaisia: Fyysisiä, fysiologisia ja kognitiivisia.</w:t>
        <w:br/>
        <w:br/>
        <w:t xml:space="preserve"> Fyysinen optinen harha syntyy, kun valo taipuu tai muuttaa suuntaa ennen kuin se saavuttaa ihmisen silmän. Kun valo kulkee eri väliaineiden, kuten ilman, veden tai lasin, läpi, sen nopeus muuttuu, ja nopeuden muutos aiheuttaa valon taipumisen. Tätä ilmiötä kutsutaan taittumiseksi. Sateenkaari on esimerkki taittumisen aiheuttamasta optisesta harhasta.</w:t>
        <w:br/>
        <w:br/>
        <w:t xml:space="preserve"> Fysiologinen optinen harha syntyy, kun kuvio toistuu yhä uudelleen ja uudelleen ja se on aivoille liikaa informaatiota. Tämä saa aivot luulemaan, että kuvat liikkuvat. Kinetoskoopissa käytetään kuvia videon luomiseen fysiologisen optisen harhan avulla. Taittokirjat ovat toinen esimerkki fysiologisesta optisesta harhasta.</w:t>
        <w:br/>
        <w:br/>
        <w:t xml:space="preserve"> Kognitiivinen optinen harha syntyy, kun useat ihmiset katsovat samaa kuvaa, mutta tulkitsevat sen eri tavalla. Kuvan tulkinta riippuu ihmisten aiemmista kokemuksista ja persoonallisuudesta.</w:t>
      </w:r>
    </w:p>
    <w:p>
      <w:r>
        <w:rPr>
          <w:b/>
          <w:u w:val="single"/>
        </w:rPr>
        <w:t xml:space="preserve">Asiakirja 14379</w:t>
      </w:r>
    </w:p>
    <w:p>
      <w:r>
        <w:rPr>
          <w:b/>
        </w:rPr>
        <w:t xml:space="preserve">Ohjeet</w:t>
      </w:r>
    </w:p>
    <w:p>
      <w:r>
        <w:t xml:space="preserve">Mitkä ovat 10 parasta ehdotusta meksikolaisten katutacojen täytteiksi?</w:t>
      </w:r>
    </w:p>
    <w:p>
      <w:r>
        <w:rPr>
          <w:b/>
        </w:rPr>
        <w:t xml:space="preserve">Vastaus</w:t>
      </w:r>
    </w:p>
    <w:p>
      <w:r>
        <w:t xml:space="preserve">1.</w:t>
        <w:tab/>
        <w:t xml:space="preserve">Pihvi (carne asada)</w:t>
        <w:br/>
        <w:t xml:space="preserve">2</w:t>
        <w:tab/>
        <w:t xml:space="preserve">Kana (pollo)</w:t>
        <w:br/>
        <w:t xml:space="preserve">3.</w:t>
        <w:tab/>
        <w:t xml:space="preserve">Naudan posket (cabeza)</w:t>
        <w:br/>
        <w:t xml:space="preserve">4.</w:t>
        <w:tab/>
        <w:t xml:space="preserve">Haudutettu naudanliha (barbacoa)</w:t>
        <w:br/>
        <w:t xml:space="preserve">5</w:t>
        <w:tab/>
        <w:t xml:space="preserve">Haudutettu sianliha (carnitas)</w:t>
        <w:br/>
        <w:t xml:space="preserve">6</w:t>
        <w:tab/>
        <w:t xml:space="preserve">Ananaksella marinoitua sianlihaa (al pastor)</w:t>
        <w:br/>
        <w:t xml:space="preserve">7</w:t>
        <w:tab/>
        <w:t xml:space="preserve">Katkaravut (camaron)</w:t>
        <w:br/>
        <w:t xml:space="preserve">8</w:t>
        <w:tab/>
        <w:t xml:space="preserve">Makkara (chorizo)</w:t>
        <w:br/>
        <w:t xml:space="preserve">9.</w:t>
        <w:tab/>
        <w:t xml:space="preserve">Kala (pescado)</w:t>
        <w:br/>
        <w:t xml:space="preserve">10.  Pavut (frijoles)</w:t>
      </w:r>
    </w:p>
    <w:p>
      <w:r>
        <w:rPr>
          <w:b/>
          <w:u w:val="single"/>
        </w:rPr>
        <w:t xml:space="preserve">Asiakirja 14380</w:t>
      </w:r>
    </w:p>
    <w:p>
      <w:r>
        <w:rPr>
          <w:b/>
        </w:rPr>
        <w:t xml:space="preserve">Ohjeet</w:t>
      </w:r>
    </w:p>
    <w:p>
      <w:r>
        <w:t xml:space="preserve">Miksi meillä on shakissa kolminkertainen toistosääntö?</w:t>
      </w:r>
    </w:p>
    <w:p>
      <w:r>
        <w:rPr>
          <w:b/>
        </w:rPr>
        <w:t xml:space="preserve">Konteksti</w:t>
      </w:r>
    </w:p>
    <w:p>
      <w:r>
        <w:t xml:space="preserve">Shakissa kolminkertaisen toiston säännön mukaan pelaaja voi vaatia tasapeliä, jos sama asema toistuu kolme kertaa pelin aikana. Sääntö tunnetaan myös nimellä aseman toistuminen ja USCF:n säännöissä nimellä aseman kolminkertainen esiintyminen.[1] Kaksi asemaa ovat määritelmän mukaan "samoja", jos samantyyppiset nappulat ovat samoissa ruuduissa, sama pelaaja on siirtoasemassa, jäljellä olevat valtausoikeudet ovat samat ja mahdollisuus lyödä kaappaus en passant on sama. Toistuvien asemien ei tarvitse esiintyä peräkkäin. Sääntöä perustellaan sillä, että jos asema toistuu kolme kertaa, mitään todellista edistystä ei tapahdu, ja peli voisi hypoteettisesti jatkua loputtomiin.</w:t>
        <w:br/>
        <w:br/>
        <w:t xml:space="preserve"> Peliä ei automaattisesti arvota, jos asema toistuu kolmannen kerran, vaan jonkun pelaajan on vuorollaan vaadittava tasapeliä erotuomarilta. Vaatimus on tehtävä joko ennen kolmannen uusinnan aiheuttavan siirron tekemistä tai sen jälkeen, kun vastustaja on tehnyt siirron, joka aiheuttaa kolmannen uusinnan. Sen sijaan viisinkertaisen toiston sääntö edellyttää, että erotuomari puuttuu peliin ja julistaa pelin tasapeliksi, jos sama asema toistuu viisi kertaa, eikä pelaajien tarvitse vaatia sitä.</w:t>
      </w:r>
    </w:p>
    <w:p>
      <w:r>
        <w:rPr>
          <w:b/>
        </w:rPr>
        <w:t xml:space="preserve">Vastaus</w:t>
      </w:r>
    </w:p>
    <w:p>
      <w:r>
        <w:t xml:space="preserve">Tämän säännön tarkoituksena on varmistaa, että peli päättyy eikä jatku loputtomiin.</w:t>
      </w:r>
    </w:p>
    <w:p>
      <w:r>
        <w:rPr>
          <w:b/>
          <w:u w:val="single"/>
        </w:rPr>
        <w:t xml:space="preserve">Asiakirja 14381</w:t>
      </w:r>
    </w:p>
    <w:p>
      <w:r>
        <w:rPr>
          <w:b/>
        </w:rPr>
        <w:t xml:space="preserve">Ohjeet</w:t>
      </w:r>
    </w:p>
    <w:p>
      <w:r>
        <w:t xml:space="preserve">Mitä tarkoittaa, jos jokin "läpsähtää"?</w:t>
      </w:r>
    </w:p>
    <w:p>
      <w:r>
        <w:rPr>
          <w:b/>
        </w:rPr>
        <w:t xml:space="preserve">Vastaus</w:t>
      </w:r>
    </w:p>
    <w:p>
      <w:r>
        <w:t xml:space="preserve">Slaps on San Franciscon lahden alueelta peräisin oleva slangisana, jonka paikallinen räppäri E-40 teki tunnetuksi. Musiikki "läpsähtää", kun musiikki iskee kovaa, basso pumppaa juuri sopivasti ja tunnet sen rinnassasi. Musiikki, joka saa sinut haluamaan aktivoitua ja tanssia, on musiikkia, joka "läpsyttää".</w:t>
        <w:br/>
        <w:br/>
        <w:t xml:space="preserve"> Ruoka ei koskaan läpsytä. Ruoka läpsähtää, jos se on hyvää. Se ei koskaan läpsäise.</w:t>
      </w:r>
    </w:p>
    <w:p>
      <w:r>
        <w:rPr>
          <w:b/>
          <w:u w:val="single"/>
        </w:rPr>
        <w:t xml:space="preserve">Asiakirja 14382</w:t>
      </w:r>
    </w:p>
    <w:p>
      <w:r>
        <w:rPr>
          <w:b/>
        </w:rPr>
        <w:t xml:space="preserve">Ohjeet</w:t>
      </w:r>
    </w:p>
    <w:p>
      <w:r>
        <w:t xml:space="preserve">Miksi on tärkeää olla kuuntelija?</w:t>
      </w:r>
    </w:p>
    <w:p>
      <w:r>
        <w:rPr>
          <w:b/>
        </w:rPr>
        <w:t xml:space="preserve">Vastaus</w:t>
      </w:r>
    </w:p>
    <w:p>
      <w:r>
        <w:t xml:space="preserve">Olen todella sitä mieltä, että meidän on harjoiteltava kuuntelemista enemmän, asetuttava enemmän muiden ihmisten asemaan ja katsottava enemmän omien ongelmiemme taakse. Ainoa tapa luoda todella syviä yhteyksiä on kuunnella toisia yhtä paljon kuin haluamme itse tulla kuulluksi. En voi tarpeeksi korostaa, miten tärkeää on viljellä luontaista uteliaisuutta toisten ihmisten tarinoita kohtaan ja tuntea heitä kohtaan yhtä paljon kuin tunnemme itseämme ja omia asioitamme kohtaan. Loppujen lopuksi kyse on siitä, että rakastamme niin paljon kuin haluamme tulla rakastetuiksi.</w:t>
      </w:r>
    </w:p>
    <w:p>
      <w:r>
        <w:rPr>
          <w:b/>
          <w:u w:val="single"/>
        </w:rPr>
        <w:t xml:space="preserve">Asiakirja 14383</w:t>
      </w:r>
    </w:p>
    <w:p>
      <w:r>
        <w:rPr>
          <w:b/>
        </w:rPr>
        <w:t xml:space="preserve">Ohjeet</w:t>
      </w:r>
    </w:p>
    <w:p>
      <w:r>
        <w:t xml:space="preserve">Mitkä ovat 3 asiaa, jotka minun pitäisi aina ottaa mukaan ennen kuin lähden kotoa?</w:t>
      </w:r>
    </w:p>
    <w:p>
      <w:r>
        <w:rPr>
          <w:b/>
        </w:rPr>
        <w:t xml:space="preserve">Vastaus</w:t>
      </w:r>
    </w:p>
    <w:p>
      <w:r>
        <w:t xml:space="preserve">Varmista aina, että sinulla on lompakko, avaimet ja puhelin mukanasi.</w:t>
      </w:r>
    </w:p>
    <w:p>
      <w:r>
        <w:rPr>
          <w:b/>
          <w:u w:val="single"/>
        </w:rPr>
        <w:t xml:space="preserve">Asiakirja 14384</w:t>
      </w:r>
    </w:p>
    <w:p>
      <w:r>
        <w:rPr>
          <w:b/>
        </w:rPr>
        <w:t xml:space="preserve">Ohjeet</w:t>
      </w:r>
    </w:p>
    <w:p>
      <w:r>
        <w:t xml:space="preserve">Kerro hauska fakta Boca Ratonista, Floridasta.</w:t>
      </w:r>
    </w:p>
    <w:p>
      <w:r>
        <w:rPr>
          <w:b/>
        </w:rPr>
        <w:t xml:space="preserve">Vastaus</w:t>
      </w:r>
    </w:p>
    <w:p>
      <w:r>
        <w:t xml:space="preserve">Boca Ratonissa sijaitsi aikoinaan sotilaslentokenttä, jota käytettiin toisen maailmansodan aikana lentäjien kouluttamiseen uuteen sotilasradioteknologiaan, tutkaan.  Lentäjiä koulutettiin lentämään B-17- ja B-29-pommikoneilla MIT:n luomilla tutkilla, joiden avulla voitimme lopulta sodan.  Boca Ratonin armeijan lentokenttä oli sodan aikana ainoa lentotutkakoulutuslaitos.  Eri puolilta Yhdysvaltoja tulevien sotilaslentokoneiden oli tultava tähän tukikohtaan, jos ne halusivat tutkateknologian asennettavaksi.  Tukikohdan sijainti teki siitä optimaalisen salaisuuden säilyttämisen kannalta, sillä se oli hyvin maaseutumainen ja suurelta osin edelleen asumaton, ja se tarjosi pääsyn tuhansille hehtaareille käyttämätöntä maata.  Tukikohta oli myös vain muutaman kilometrin päässä Atlantin valtamerestä, mikä teki siitä täydellisen paikan lentää salaa ja harjoitella tutkateknologian käyttöä.  Sijainnin muita etuja oli ympärivuotinen lämmin ilmasto.</w:t>
      </w:r>
    </w:p>
    <w:p>
      <w:r>
        <w:rPr>
          <w:b/>
          <w:u w:val="single"/>
        </w:rPr>
        <w:t xml:space="preserve">Asiakirja 14385</w:t>
      </w:r>
    </w:p>
    <w:p>
      <w:r>
        <w:rPr>
          <w:b/>
        </w:rPr>
        <w:t xml:space="preserve">Ohjeet</w:t>
      </w:r>
    </w:p>
    <w:p>
      <w:r>
        <w:t xml:space="preserve">Antakaa minulle joukko kuuluisia japanilaisia animaatiohahmoja, joita voisin tutkia animea koskevaa tehtävää varten.</w:t>
      </w:r>
    </w:p>
    <w:p>
      <w:r>
        <w:rPr>
          <w:b/>
        </w:rPr>
        <w:t xml:space="preserve">Vastaus</w:t>
      </w:r>
    </w:p>
    <w:p>
      <w:r>
        <w:t xml:space="preserve">Tässä on joukko kuuluisia japanilaisia animaatiohahmoja, joita voit käyttää lisätutkimuksiin: Kaito Kuroba (Etsivä Conan), Giyu Tomioka (Demon Slayer), Muichiro Tokito (Demon Slayer), Toge Inumaki (Jujutsu Kaisen), Rimuru Tempest (That Time I Got Reincarnated As A Slime), Gintoki Sakata (Gintama), Doraemon (Doraemon), Serena (Pokemon), Satoru Gojo (Jujutsu Kaisen) ja Levi Ackerman (Attack On Titan).</w:t>
      </w:r>
    </w:p>
    <w:p>
      <w:r>
        <w:rPr>
          <w:b/>
          <w:u w:val="single"/>
        </w:rPr>
        <w:t xml:space="preserve">Asiakirja 14386</w:t>
      </w:r>
    </w:p>
    <w:p>
      <w:r>
        <w:rPr>
          <w:b/>
        </w:rPr>
        <w:t xml:space="preserve">Ohjeet</w:t>
      </w:r>
    </w:p>
    <w:p>
      <w:r>
        <w:t xml:space="preserve">Kilpikonna-alus</w:t>
      </w:r>
    </w:p>
    <w:p>
      <w:r>
        <w:rPr>
          <w:b/>
        </w:rPr>
        <w:t xml:space="preserve">Konteksti</w:t>
      </w:r>
    </w:p>
    <w:p>
      <w:r>
        <w:t xml:space="preserve">Geobukseon, joka länsimaisissa kuvauksissa tunnetaan myös nimellä kilpikonnalaiva, oli suuri korealainen sota-alus, jota Korean kuninkaallinen laivasto käytti ajoittain Joseon-dynastian aikana 1400-luvun alusta aina 1800-luvulle asti. Sitä käytettiin panokseon-sotalaivojen rinnalla taistelussa hyökkääviä japanilaisia laivaston aluksia vastaan. Aluksen nimi juontaa juurensa sen suojakuoren kaltaisesta suojaverhouksesta.[1] Se on yksi monista Euroopassa ja Itä-Aasiassa kehitetyistä esiteollisista panssarilaivoista, ja jotkut ovat kuvailleet sitä maailman ensimmäiseksi panssarilaivaksi.</w:t>
        <w:br/>
        <w:br/>
        <w:t xml:space="preserve"> Ensimmäiset viittaukset vanhempiin, ensimmäisen sukupolven kilpikonnalaivoihin, jotka tunnetaan nimellä gwiseon (귀선; korealainen ääntämys: [kɥisʌn]), ovat peräisin Joseon-dynastian vuosiluvuista 1413 ja 1415, joissa mainitaan gwiseonin ja japanilaisen sota-aluksen välisestä näytöstaistelusta. Nämä varhaiset kilpikonnalaivat jäivät kuitenkin pian pois käytöstä, kun Korean merivoimien valmius heikkeni pitkän suhteellisen rauhan aikana.</w:t>
        <w:br/>
        <w:br/>
        <w:t xml:space="preserve"> Kilpikonnalaivat osallistuivat Toyotomi Hideyoshin Korean valloitusyrityksiä tukevien japanilaisten merivoimien vastaiseen sotaan vuosina 1592-1598.  Korealaisen amiraali Yi Sun-sinin, joka voitti kaikki taistelut Japanin laivastoa vastaan, katsotaan suunnitelleen parannetun kilpikonnalaivan. Ensimmäisestä esiintymisestään Sacheonin taistelussa lähtien hänen kilpikonnalaivansa, jotka oli varustettu vähintään viidellä erityyppisellä tykillä, auttoivat suuresti voittamaan 16 kertaa 16 taistelussa Japanin laivastoa vastaan, kunnes ne tuhoutuivat Won Gyunin komennossa Chilcheollyangin taistelussa. Niiden tunnusomaisin piirre oli keulassa (keulassa) oleva lohikäärmeen muotoinen pää, jonka suusta saattoi ampua tykkiä tai liekkejä. Kussakin oli myös täysin katettu kansi, joka suojasi nuolilta, muskettilaukauksilta ja sytytysaseilta.  Kansi oli päällystetty rautapiikeillä, jotta vihollinen ei yrittäisi nousta alukseen.</w:t>
      </w:r>
    </w:p>
    <w:p>
      <w:r>
        <w:rPr>
          <w:b/>
        </w:rPr>
        <w:t xml:space="preserve">Vastaus</w:t>
      </w:r>
    </w:p>
    <w:p>
      <w:r>
        <w:t xml:space="preserve">Geobukseon on kuuluisin korealainen sota-alus, joka voitti kaikki 16 taistelua Japanin laivastoa vastaan, jolla Toyotomi Hideyoshi yritti valloittaa Korean vuosina 1592-1598.</w:t>
      </w:r>
    </w:p>
    <w:p>
      <w:r>
        <w:rPr>
          <w:b/>
          <w:u w:val="single"/>
        </w:rPr>
        <w:t xml:space="preserve">Asiakirja 14387</w:t>
      </w:r>
    </w:p>
    <w:p>
      <w:r>
        <w:rPr>
          <w:b/>
        </w:rPr>
        <w:t xml:space="preserve">Ohjeet</w:t>
      </w:r>
    </w:p>
    <w:p>
      <w:r>
        <w:t xml:space="preserve">Mitä tämä kohta kertoo yhdellä lauseella?</w:t>
      </w:r>
    </w:p>
    <w:p>
      <w:r>
        <w:rPr>
          <w:b/>
        </w:rPr>
        <w:t xml:space="preserve">Konteksti</w:t>
      </w:r>
    </w:p>
    <w:p>
      <w:r>
        <w:t xml:space="preserve">Henkilön viimeiset sanat, viimeiset sanat, jotka hän lausuu ennen kuolemaa tai kuoleman lähestyessä, kirjataan usein vainajan kuuluisuuden vuoksi, mutta joskus myös siksi, että lausunto itsessään kiinnostaa. (Sairauteen kuolevat ihmiset ovat usein sanattomia lopussa,[1] ja tällaisissa tapauksissa heidän todellisia viimeisiä lauseitaan ei ehkä kirjata ylös tai pidetä kovin tärkeinä.) Viimeiset sanat saatetaan kirjata tarkasti tai sitten niitä ei eri syistä kirjata. Syitä voivat olla esimerkiksi yksinkertainen virhe tai tahallinen tahallisuus. Vaikka oletetut viimeiset sanat olisi ilmoitettu väärin, ne voivat olla tärkeä osa historiallista muistitietoa[2] tai osoitus kulttuurin suhtautumisesta kuolemaan kyseisenä aikana.</w:t>
      </w:r>
    </w:p>
    <w:p>
      <w:r>
        <w:rPr>
          <w:b/>
        </w:rPr>
        <w:t xml:space="preserve">Vastaus</w:t>
      </w:r>
    </w:p>
    <w:p>
      <w:r>
        <w:t xml:space="preserve">Kohdassa puhutaan viimeisistä kirjatuista sanoista, jotka henkilö sanoo kuollessaan, ja siitä, miten ne voivat olla historiallisesti tai kulttuurisesti merkittäviä.</w:t>
      </w:r>
    </w:p>
    <w:p>
      <w:r>
        <w:rPr>
          <w:b/>
          <w:u w:val="single"/>
        </w:rPr>
        <w:t xml:space="preserve">Asiakirja 14388</w:t>
      </w:r>
    </w:p>
    <w:p>
      <w:r>
        <w:rPr>
          <w:b/>
        </w:rPr>
        <w:t xml:space="preserve">Ohjeet</w:t>
      </w:r>
    </w:p>
    <w:p>
      <w:r>
        <w:t xml:space="preserve">Miten saksofoni nimettiin?</w:t>
      </w:r>
    </w:p>
    <w:p>
      <w:r>
        <w:rPr>
          <w:b/>
        </w:rPr>
        <w:t xml:space="preserve">Vastaus</w:t>
      </w:r>
    </w:p>
    <w:p>
      <w:r>
        <w:t xml:space="preserve">keksijä Adolphie Saxin mukaan.</w:t>
      </w:r>
    </w:p>
    <w:p>
      <w:r>
        <w:rPr>
          <w:b/>
          <w:u w:val="single"/>
        </w:rPr>
        <w:t xml:space="preserve">Asiakirja 14389</w:t>
      </w:r>
    </w:p>
    <w:p>
      <w:r>
        <w:rPr>
          <w:b/>
        </w:rPr>
        <w:t xml:space="preserve">Ohjeet</w:t>
      </w:r>
    </w:p>
    <w:p>
      <w:r>
        <w:t xml:space="preserve">Mitkä näistä eläimistä voivat olla lemmikkejä? Susi, koira, kani, orava, kissa, leijona.</w:t>
      </w:r>
    </w:p>
    <w:p>
      <w:r>
        <w:rPr>
          <w:b/>
        </w:rPr>
        <w:t xml:space="preserve">Vastaus</w:t>
      </w:r>
    </w:p>
    <w:p>
      <w:r>
        <w:t xml:space="preserve">Vaikka useimmat eläimet voidaan kesyttää, koirat, kanit ja kissat ovat yleisiä lemmikkejä.</w:t>
      </w:r>
    </w:p>
    <w:p>
      <w:r>
        <w:rPr>
          <w:b/>
          <w:u w:val="single"/>
        </w:rPr>
        <w:t xml:space="preserve">Asiakirja 14390</w:t>
      </w:r>
    </w:p>
    <w:p>
      <w:r>
        <w:rPr>
          <w:b/>
        </w:rPr>
        <w:t xml:space="preserve">Ohjeet</w:t>
      </w:r>
    </w:p>
    <w:p>
      <w:r>
        <w:t xml:space="preserve">Anna minulle luettelo maailman vaikutusvaltaisimmista ihmisistä.</w:t>
      </w:r>
    </w:p>
    <w:p>
      <w:r>
        <w:rPr>
          <w:b/>
        </w:rPr>
        <w:t xml:space="preserve">Vastaus</w:t>
      </w:r>
    </w:p>
    <w:p>
      <w:r>
        <w:t xml:space="preserve">Elon Musk, Bill Gates, Jeff Bezos, Vladimir Putin, Warren Buffett, Xi Jinping, Xi Jinping</w:t>
      </w:r>
    </w:p>
    <w:p>
      <w:r>
        <w:rPr>
          <w:b/>
          <w:u w:val="single"/>
        </w:rPr>
        <w:t xml:space="preserve">Asiakirja 14391</w:t>
      </w:r>
    </w:p>
    <w:p>
      <w:r>
        <w:rPr>
          <w:b/>
        </w:rPr>
        <w:t xml:space="preserve">Ohjeet</w:t>
      </w:r>
    </w:p>
    <w:p>
      <w:r>
        <w:t xml:space="preserve">Mieti useita eri tapoja, joilla voit valmistaa munia.</w:t>
      </w:r>
    </w:p>
    <w:p>
      <w:r>
        <w:rPr>
          <w:b/>
        </w:rPr>
        <w:t xml:space="preserve">Vastaus</w:t>
      </w:r>
    </w:p>
    <w:p>
      <w:r>
        <w:t xml:space="preserve">Kananmunat ovat monipuolisia, ja ne voidaan valmistaa monilla eri menetelmillä, kuten keittämällä, ryöpyttämällä, hauduttamalla, paistamalla ja paistamalla. Ne voidaan myös vatkata ja lisätä muita ainesosia munakkaan tai frittatan valmistukseen.</w:t>
      </w:r>
    </w:p>
    <w:p>
      <w:r>
        <w:rPr>
          <w:b/>
          <w:u w:val="single"/>
        </w:rPr>
        <w:t xml:space="preserve">Asiakirja 14392</w:t>
      </w:r>
    </w:p>
    <w:p>
      <w:r>
        <w:rPr>
          <w:b/>
        </w:rPr>
        <w:t xml:space="preserve">Ohjeet</w:t>
      </w:r>
    </w:p>
    <w:p>
      <w:r>
        <w:t xml:space="preserve">Missä Formula 1 -tiimeissä Fernando Alonso on ajanut kilpaa?</w:t>
      </w:r>
    </w:p>
    <w:p>
      <w:r>
        <w:rPr>
          <w:b/>
        </w:rPr>
        <w:t xml:space="preserve">Konteksti</w:t>
      </w:r>
    </w:p>
    <w:p>
      <w:r>
        <w:t xml:space="preserve">Fernando Alonso Díaz (s. 29. heinäkuuta 1981) on espanjalainen kilpa-ajaja, joka kilpailee tällä hetkellä Aston Martinilla Formula 1 -sarjassa. Hän voitti sarjan kuljettajien maailmanmestaruuden vuosina 2005 ja 2006 Renaultilla ja on ajanut myös McLarenilla, Ferrarilla ja Minardilla. Toyotan kanssa Alonso voitti Le Mansin 24 tunnin kilpailun kahdesti, vuosina 2018 ja 2019, sekä FIA:n kestävyyskisojen maailmanmestaruuden vuosina 2018-19. Hän voitti myös Daytonan 24 tunnin kilpailun Wayne Taylor Racingin kanssa vuonna 2019.</w:t>
      </w:r>
    </w:p>
    <w:p>
      <w:r>
        <w:rPr>
          <w:b/>
        </w:rPr>
        <w:t xml:space="preserve">Vastaus</w:t>
      </w:r>
    </w:p>
    <w:p>
      <w:r>
        <w:t xml:space="preserve">Fernando Alonso on kilpaillut Aston Martinilla, Renaultilla, McLarenilla, Ferrarilla ja Minardilla.</w:t>
      </w:r>
    </w:p>
    <w:p>
      <w:r>
        <w:rPr>
          <w:b/>
          <w:u w:val="single"/>
        </w:rPr>
        <w:t xml:space="preserve">Asiakirja 14393</w:t>
      </w:r>
    </w:p>
    <w:p>
      <w:r>
        <w:rPr>
          <w:b/>
        </w:rPr>
        <w:t xml:space="preserve">Ohjeet</w:t>
      </w:r>
    </w:p>
    <w:p>
      <w:r>
        <w:t xml:space="preserve">Miksi istuminen on uutta tupakointia?</w:t>
      </w:r>
    </w:p>
    <w:p>
      <w:r>
        <w:rPr>
          <w:b/>
        </w:rPr>
        <w:t xml:space="preserve">Vastaus</w:t>
      </w:r>
    </w:p>
    <w:p>
      <w:r>
        <w:t xml:space="preserve">Istuminen ei ole hyväksi kehollesi, sillä se on luotu liikkumaan. Istumiseen liittyy monia terveysriskitekijöitä. Istuva elämäntapa voi vähentää luuntiheyttäsi, mikä johtaa useampiin vammoihin. Koko päivän istuminen vaikuttaa myös yliaikaisesti joustavuuteen ja kykyyn olla notkea. Tämäkin vaikuttaa loukkaantumisen todennäköisyyteen.</w:t>
      </w:r>
    </w:p>
    <w:p>
      <w:r>
        <w:rPr>
          <w:b/>
          <w:u w:val="single"/>
        </w:rPr>
        <w:t xml:space="preserve">Asiakirja 14394</w:t>
      </w:r>
    </w:p>
    <w:p>
      <w:r>
        <w:rPr>
          <w:b/>
        </w:rPr>
        <w:t xml:space="preserve">Ohjeet</w:t>
      </w:r>
    </w:p>
    <w:p>
      <w:r>
        <w:t xml:space="preserve">Mikä on Ethereum?</w:t>
      </w:r>
    </w:p>
    <w:p>
      <w:r>
        <w:rPr>
          <w:b/>
        </w:rPr>
        <w:t xml:space="preserve">Vastaus</w:t>
      </w:r>
    </w:p>
    <w:p>
      <w:r>
        <w:t xml:space="preserve">Ethereum on hajautettu lohkoketju, jossa on älykkäitä sopimustoimintoja. Ether (on alustan kotimainen kryptovaluutta. Kryptovaluutoista eetteri on markkina-arvoltaan bitcoinin jälkeen toiseksi suurin. Se on avoimen lähdekoodin ohjelmisto.</w:t>
        <w:br/>
        <w:br/>
        <w:t xml:space="preserve"> Ethereumin ideoi vuonna 2013 ohjelmoija Vitalik Buterin. Ethereumin muita perustajia olivat Gavin Wood, Charles Hoskinson, Anthony Di Iorio ja Joseph Lubin.</w:t>
      </w:r>
    </w:p>
    <w:p>
      <w:r>
        <w:rPr>
          <w:b/>
          <w:u w:val="single"/>
        </w:rPr>
        <w:t xml:space="preserve">Asiakirja 14395</w:t>
      </w:r>
    </w:p>
    <w:p>
      <w:r>
        <w:rPr>
          <w:b/>
        </w:rPr>
        <w:t xml:space="preserve">Ohjeet</w:t>
      </w:r>
    </w:p>
    <w:p>
      <w:r>
        <w:t xml:space="preserve">Luokittele seuraavat joko "kuukaudeksi" tai "päiväksi".</w:t>
      </w:r>
    </w:p>
    <w:p>
      <w:r>
        <w:rPr>
          <w:b/>
        </w:rPr>
        <w:t xml:space="preserve">Vastaus</w:t>
      </w:r>
    </w:p>
    <w:p>
      <w:r>
        <w:t xml:space="preserve">maanantai, helmikuu, sunnuntai, lokakuu, keskiviikko, heinäkuu</w:t>
      </w:r>
    </w:p>
    <w:p>
      <w:r>
        <w:rPr>
          <w:b/>
          <w:u w:val="single"/>
        </w:rPr>
        <w:t xml:space="preserve">Asiakirja 14396</w:t>
      </w:r>
    </w:p>
    <w:p>
      <w:r>
        <w:rPr>
          <w:b/>
        </w:rPr>
        <w:t xml:space="preserve">Ohjeet</w:t>
      </w:r>
    </w:p>
    <w:p>
      <w:r>
        <w:t xml:space="preserve">Missä on paras paikka rentoutua?</w:t>
      </w:r>
    </w:p>
    <w:p>
      <w:r>
        <w:rPr>
          <w:b/>
        </w:rPr>
        <w:t xml:space="preserve">Vastaus</w:t>
      </w:r>
    </w:p>
    <w:p>
      <w:r>
        <w:t xml:space="preserve">Rentoutua voi esimerkiksi rannalla tai all inclusive -lomakeskuksessa.  Töiden jättäminen kotiin loman aikana on toinen tapa rentoutua.  Tee aktiviteetteja, jotka auttavat sinua pitämään hauskaa ja vievät ajatuksesi pois työstä, kuten veneily, valaiden katselu, syvänmeren kalastus tai vesiskootterilla ajaminen.  Hiljainen aika on toinen tapa rentoutua, ja voit rentoutua myös rentoutumalla rannalla tuolissa hyvän kirjan kanssa.</w:t>
      </w:r>
    </w:p>
    <w:p>
      <w:r>
        <w:rPr>
          <w:b/>
          <w:u w:val="single"/>
        </w:rPr>
        <w:t xml:space="preserve">Asiakirja 14397</w:t>
      </w:r>
    </w:p>
    <w:p>
      <w:r>
        <w:rPr>
          <w:b/>
        </w:rPr>
        <w:t xml:space="preserve">Ohjeet</w:t>
      </w:r>
    </w:p>
    <w:p>
      <w:r>
        <w:t xml:space="preserve">Kerro minulle, ovatko nämä ruokaa vai juomaa: mehu, hampurilainen, kokis, pizza, hodari, pihvi, limonadi, omenasiideri.</w:t>
      </w:r>
    </w:p>
    <w:p>
      <w:r>
        <w:rPr>
          <w:b/>
        </w:rPr>
        <w:t xml:space="preserve">Vastaus</w:t>
      </w:r>
    </w:p>
    <w:p>
      <w:r>
        <w:t xml:space="preserve">Ruoka: hampurilainen, pizza, hotdog, pihvi.</w:t>
        <w:br/>
        <w:t xml:space="preserve"> Juoma: mehu, kokis, pizza, limonadi, omenasiideri.</w:t>
      </w:r>
    </w:p>
    <w:p>
      <w:r>
        <w:rPr>
          <w:b/>
          <w:u w:val="single"/>
        </w:rPr>
        <w:t xml:space="preserve">Asiakirja 14398</w:t>
      </w:r>
    </w:p>
    <w:p>
      <w:r>
        <w:rPr>
          <w:b/>
        </w:rPr>
        <w:t xml:space="preserve">Ohjeet</w:t>
      </w:r>
    </w:p>
    <w:p>
      <w:r>
        <w:t xml:space="preserve">Mitkä ovat eri viestintäkanavat, joiden kautta tietoa voidaan välittää myyntiorganisaatiolle?</w:t>
      </w:r>
    </w:p>
    <w:p>
      <w:r>
        <w:rPr>
          <w:b/>
        </w:rPr>
        <w:t xml:space="preserve">Vastaus</w:t>
      </w:r>
    </w:p>
    <w:p>
      <w:r>
        <w:t xml:space="preserve">Sähköposti (yksi aihe)</w:t>
        <w:br/>
        <w:t xml:space="preserve">Viikoittainen tiedote, jossa on useita aiheita. Sähköpostitse tai tulosta.</w:t>
        <w:br/>
        <w:t xml:space="preserve">Slack-kanava</w:t>
        <w:br/>
        <w:t xml:space="preserve">Lyhyt video</w:t>
        <w:br/>
        <w:t xml:space="preserve">Webinaarien säännöllinen rytmi (esim. viikoittain, kuukausittain jne.)</w:t>
        <w:br/>
        <w:t xml:space="preserve">Tiimikokoukset</w:t>
        <w:br/>
        <w:t xml:space="preserve">Strukturoidut esityslistat tiimikokouksia varten</w:t>
        <w:br/>
        <w:t xml:space="preserve">Neuvottelupuhelut (vain puhelimitse)</w:t>
        <w:br/>
        <w:t xml:space="preserve">Puhelinpuut</w:t>
        <w:br/>
        <w:t xml:space="preserve">Ryhmäteksti</w:t>
        <w:br/>
        <w:t xml:space="preserve">Verkkosivustot</w:t>
        <w:br/>
        <w:t xml:space="preserve">Verkkosivusto ilmoituksineen</w:t>
        <w:br/>
        <w:t xml:space="preserve">Kirjekyyhky</w:t>
        <w:br/>
        <w:t xml:space="preserve">Ravens (jos olet Game of Thronesissa)</w:t>
      </w:r>
    </w:p>
    <w:p>
      <w:r>
        <w:rPr>
          <w:b/>
          <w:u w:val="single"/>
        </w:rPr>
        <w:t xml:space="preserve">Asiakirja 14399</w:t>
      </w:r>
    </w:p>
    <w:p>
      <w:r>
        <w:rPr>
          <w:b/>
        </w:rPr>
        <w:t xml:space="preserve">Ohjeet</w:t>
      </w:r>
    </w:p>
    <w:p>
      <w:r>
        <w:t xml:space="preserve">Mitkä ovat hauskoja lautapelejä, joita voi pelata perheenä?</w:t>
      </w:r>
    </w:p>
    <w:p>
      <w:r>
        <w:rPr>
          <w:b/>
        </w:rPr>
        <w:t xml:space="preserve">Vastaus</w:t>
      </w:r>
    </w:p>
    <w:p>
      <w:r>
        <w:t xml:space="preserve">Lautapelin valitseminen perheen kesken voi olla haastavaa, ja oikea peli perheellesi voi vaihdella perheen kokoonpanon ja iän mukaan, sen mukaan, kuinka kauan haluat pelata peliä, ja myös sen mukaan, missä päin maailmaa olet ja mitä on saatavilla. Muutamia tunnetumpia perhepelejä ovat Monopoly, Sorry!, Trouble, LIFE ja Clue (joista joistakin on olemassa "Junior"-versioita pienempien lasten perheille).  Joitakin muita pelejä, joita voi kokeilla perheenä ja jotka vaihtelevat monimutkaisuudeltaan, pituudeltaan ja pelimekaniikaltaan, ovat muun muassa Settlers of Catan, Pandemic (etenkin jos perheesi pitää yhteistyöpeleistä), Keys to the Kingdom, Letter Jam, Codenames, Ticket to Ride, Wingspan, We're Doomed, One Night Ultimate Werewolf ja Betrayal at House on the Hill.  Perheille, joissa on pienempiä lapsia, kannattaa tutustua kustantajien Haba, Amigo ja Gamewright peleihin.  Näillä yhtiöillä on useita lapsille sopivia valikoimia, kuten Animal Upon Animal, Rhino Hero: Super Battle, Magic Mountain, Outfoxed, Forbidden Island ja muita.  Ammattilaisvinkki: Board Game Geek (BGG) -sivusto voi olla hyvä tietolähde, josta saa tietoja, luokituksia ja arvosteluja erilaisista lautapeleistä, ja se luokittelee pelit useiden tekijöiden mukaan, mukaan lukien perhepelien kategoria ja sijoitukset.</w:t>
      </w:r>
    </w:p>
    <w:p>
      <w:r>
        <w:rPr>
          <w:b/>
          <w:u w:val="single"/>
        </w:rPr>
        <w:t xml:space="preserve">Asiakirja 14400</w:t>
      </w:r>
    </w:p>
    <w:p>
      <w:r>
        <w:rPr>
          <w:b/>
        </w:rPr>
        <w:t xml:space="preserve">Ohjeet</w:t>
      </w:r>
    </w:p>
    <w:p>
      <w:r>
        <w:t xml:space="preserve">Miksi urheilun harrastaminen on tärkeää ?</w:t>
      </w:r>
    </w:p>
    <w:p>
      <w:r>
        <w:rPr>
          <w:b/>
        </w:rPr>
        <w:t xml:space="preserve">Vastaus</w:t>
      </w:r>
    </w:p>
    <w:p>
      <w:r>
        <w:t xml:space="preserve">Tutkimukset osoittavat, että säännöllinen liikunta voi vähentää syöpäriskiä ja parantaa yleistä terveyttä. Voit harrastaa niin sanottua "siistiä", eli sinun ei tarvitse käydä uimassa tai juoksemassa 1h päivässä, vaan voit olla fyysisesti aktiivinen jo kävelemällä 30 minuuttia tai 1 tunnin päivässä, käyttämällä portaita hissin sijaan, käymällä ostoksilla tai siivoamalla kotia ja niin edelleen.</w:t>
      </w:r>
    </w:p>
    <w:p>
      <w:r>
        <w:rPr>
          <w:b/>
          <w:u w:val="single"/>
        </w:rPr>
        <w:t xml:space="preserve">Asiakirja 14401</w:t>
      </w:r>
    </w:p>
    <w:p>
      <w:r>
        <w:rPr>
          <w:b/>
        </w:rPr>
        <w:t xml:space="preserve">Ohjeet</w:t>
      </w:r>
    </w:p>
    <w:p>
      <w:r>
        <w:t xml:space="preserve">Mikä on paras tapa vähentää hiilidioksidipäästöjäni?</w:t>
      </w:r>
    </w:p>
    <w:p>
      <w:r>
        <w:rPr>
          <w:b/>
        </w:rPr>
        <w:t xml:space="preserve">Vastaus</w:t>
      </w:r>
    </w:p>
    <w:p>
      <w:r>
        <w:t xml:space="preserve">Erinomainen tapa vähentää hiilidioksidipäästöjä on vähentää automatkoja ja suosia kävelyä, pyöräilyä tai julkisia liikennevälineitä. Muita tapoja voisi olla ostaa tavaroita käytettynä uusien sijasta, jotta säästät valmistusprosessin päästöjä. Voisit myös harkita lentomatkojen vähentämistä vähentämällä työmatkoja tai kulkemalla sen sijaan junalla.</w:t>
      </w:r>
    </w:p>
    <w:p>
      <w:r>
        <w:rPr>
          <w:b/>
          <w:u w:val="single"/>
        </w:rPr>
        <w:t xml:space="preserve">Asiakirja 14402</w:t>
      </w:r>
    </w:p>
    <w:p>
      <w:r>
        <w:rPr>
          <w:b/>
        </w:rPr>
        <w:t xml:space="preserve">Ohjeet</w:t>
      </w:r>
    </w:p>
    <w:p>
      <w:r>
        <w:t xml:space="preserve">Missä on Jeanne d'Arcin kotimaa?</w:t>
      </w:r>
    </w:p>
    <w:p>
      <w:r>
        <w:rPr>
          <w:b/>
        </w:rPr>
        <w:t xml:space="preserve">Vastaus</w:t>
      </w:r>
    </w:p>
    <w:p>
      <w:r>
        <w:t xml:space="preserve">Ranska</w:t>
      </w:r>
    </w:p>
    <w:p>
      <w:r>
        <w:rPr>
          <w:b/>
          <w:u w:val="single"/>
        </w:rPr>
        <w:t xml:space="preserve">Asiakirja 14403</w:t>
      </w:r>
    </w:p>
    <w:p>
      <w:r>
        <w:rPr>
          <w:b/>
        </w:rPr>
        <w:t xml:space="preserve">Ohjeet</w:t>
      </w:r>
    </w:p>
    <w:p>
      <w:r>
        <w:t xml:space="preserve">Miksi minun pitäisi lukea kirjoja?</w:t>
      </w:r>
    </w:p>
    <w:p>
      <w:r>
        <w:rPr>
          <w:b/>
        </w:rPr>
        <w:t xml:space="preserve">Vastaus</w:t>
      </w:r>
    </w:p>
    <w:p>
      <w:r>
        <w:t xml:space="preserve">Kirjat voivat olla parhaita ystäviämme. Voimme kantaa niitä mukanamme missä tahansa ja uppoutua niihin. Kirjat ovat myös loistava tietolähde ja näkökulman kehittäjä. Kirjoista voi oppia uutta teknologiaa, historiallisia tapahtumia, vierailukohteita ja paljon muuta. Lopuksi kirjat auttavat meitä myös keskittymään johonkin tiettyyn asiaan pitkäksi aikaa sen sijaan, että hyppelisimme ympäriinsä eri asioihin selatessamme internetiä.</w:t>
      </w:r>
    </w:p>
    <w:p>
      <w:r>
        <w:rPr>
          <w:b/>
          <w:u w:val="single"/>
        </w:rPr>
        <w:t xml:space="preserve">Asiakirja 14404</w:t>
      </w:r>
    </w:p>
    <w:p>
      <w:r>
        <w:rPr>
          <w:b/>
        </w:rPr>
        <w:t xml:space="preserve">Ohjeet</w:t>
      </w:r>
    </w:p>
    <w:p>
      <w:r>
        <w:t xml:space="preserve">miten löytää hyvät treffit?</w:t>
      </w:r>
    </w:p>
    <w:p>
      <w:r>
        <w:rPr>
          <w:b/>
        </w:rPr>
        <w:t xml:space="preserve">Vastaus</w:t>
      </w:r>
    </w:p>
    <w:p>
      <w:r>
        <w:t xml:space="preserve">Pew Researchin mukaan 70 prosenttia ihmisistä sanoo, että heidän seurusteluelämänsä ei suju hyvin. Kolme tärkeintä syytä siihen, että deittailu ei onnistu, ovat seuraavat:</w:t>
        <w:br/>
        <w:t xml:space="preserve">1) Ihmiset asuvat liian kauk</w:t>
        <w:br/>
        <w:t xml:space="preserve">2) Merkittävä velkaantuminen tai huono taloudellinen tilanne</w:t>
        <w:br/>
        <w:t xml:space="preserve">3) erilaiset poliittiset näkemykset</w:t>
        <w:br/>
        <w:t xml:space="preserve">Monet ihmiset tapaavat nykyään online-deittisovellusten kautta, jotta he voivat olla yhteydessä potentiaalisiin treffeihin, joita he eivät ehkä pystyisi tapaamaan henkilökohtaisessa elämässä.  Jotkut haluavat jonkun, joka täydentää häntä, kun taas toiset haluavat päivämääriä, joilla on samankaltaisuuksia. Ihmiset, jotka etsivät nopeatempoisia tehokkaita deittikokemuksia, voivat kokeilla 8 minuutin ensitreffitapaamista, jossa keskustelet ihmisten kanssa kahdeksan minuutin kuluessa ja päätät, pitäisikö heidän mennä toisille treffeille vai ei. Asiantuntijat väittävät, että menestyksekkäitä suhteita ovat ne, joissa kumppani validoi/vahvistaa sinua, inspiroi sinua ja haastaa sinut hyvällä tavalla!</w:t>
      </w:r>
    </w:p>
    <w:p>
      <w:r>
        <w:rPr>
          <w:b/>
          <w:u w:val="single"/>
        </w:rPr>
        <w:t xml:space="preserve">Asiakirja 14405</w:t>
      </w:r>
    </w:p>
    <w:p>
      <w:r>
        <w:rPr>
          <w:b/>
        </w:rPr>
        <w:t xml:space="preserve">Ohjeet</w:t>
      </w:r>
    </w:p>
    <w:p>
      <w:r>
        <w:t xml:space="preserve">Kuinka monta osavaltiota kuuluu Uuteen Englantiin?</w:t>
      </w:r>
    </w:p>
    <w:p>
      <w:r>
        <w:rPr>
          <w:b/>
        </w:rPr>
        <w:t xml:space="preserve">Vastaus</w:t>
      </w:r>
    </w:p>
    <w:p>
      <w:r>
        <w:t xml:space="preserve">Uusi Englanti koostuu kuudesta osavaltiosta.</w:t>
      </w:r>
    </w:p>
    <w:p>
      <w:r>
        <w:rPr>
          <w:b/>
          <w:u w:val="single"/>
        </w:rPr>
        <w:t xml:space="preserve">Asiakirja 14406</w:t>
      </w:r>
    </w:p>
    <w:p>
      <w:r>
        <w:rPr>
          <w:b/>
        </w:rPr>
        <w:t xml:space="preserve">Ohjeet</w:t>
      </w:r>
    </w:p>
    <w:p>
      <w:r>
        <w:t xml:space="preserve">Tunnista, mikä eläinlaji on elossa tai sukupuuttoon kuollut: Mosasaurus, valashai.</w:t>
      </w:r>
    </w:p>
    <w:p>
      <w:r>
        <w:rPr>
          <w:b/>
        </w:rPr>
        <w:t xml:space="preserve">Vastaus</w:t>
      </w:r>
    </w:p>
    <w:p>
      <w:r>
        <w:t xml:space="preserve">Valashai on elossa, Mosasaurus on kuollut sukupuuttoon.</w:t>
      </w:r>
    </w:p>
    <w:p>
      <w:r>
        <w:rPr>
          <w:b/>
          <w:u w:val="single"/>
        </w:rPr>
        <w:t xml:space="preserve">Asiakirja 14407</w:t>
      </w:r>
    </w:p>
    <w:p>
      <w:r>
        <w:rPr>
          <w:b/>
        </w:rPr>
        <w:t xml:space="preserve">Ohjeet</w:t>
      </w:r>
    </w:p>
    <w:p>
      <w:r>
        <w:t xml:space="preserve">Miksi miehet rakastavat viskiä</w:t>
      </w:r>
    </w:p>
    <w:p>
      <w:r>
        <w:rPr>
          <w:b/>
        </w:rPr>
        <w:t xml:space="preserve">Vastaus</w:t>
      </w:r>
    </w:p>
    <w:p>
      <w:r>
        <w:t xml:space="preserve">Koska viski on miehekästä.</w:t>
      </w:r>
    </w:p>
    <w:p>
      <w:r>
        <w:rPr>
          <w:b/>
          <w:u w:val="single"/>
        </w:rPr>
        <w:t xml:space="preserve">Asiakirja 14408</w:t>
      </w:r>
    </w:p>
    <w:p>
      <w:r>
        <w:rPr>
          <w:b/>
        </w:rPr>
        <w:t xml:space="preserve">Ohjeet</w:t>
      </w:r>
    </w:p>
    <w:p>
      <w:r>
        <w:t xml:space="preserve">Mitkä ovat viisi rakkauden kieltä?</w:t>
      </w:r>
    </w:p>
    <w:p>
      <w:r>
        <w:rPr>
          <w:b/>
        </w:rPr>
        <w:t xml:space="preserve">Konteksti</w:t>
      </w:r>
    </w:p>
    <w:p>
      <w:r>
        <w:t xml:space="preserve">Chapmanin mukaan viisi "rakkauden kieltä" ovat: vahvistavat sanat (kohteliaisuudet), laadukas aika, lahjojen vastaanottaminen, palveleminen ja fyysinen kosketus.</w:t>
        <w:br/>
        <w:br/>
        <w:t xml:space="preserve"> Kirjassa annetaan esimerkkejä hänen neuvontakäytännöstään sekä kysymyksiä, jotka auttavat määrittämään omat rakkauden kielet. Chapmanin teorian mukaan jokaisella ihmisellä on yksi ensisijainen ja yksi toissijainen rakkauskieli.</w:t>
        <w:br/>
        <w:br/>
        <w:t xml:space="preserve"> Chapman ehdottaa, että toisen ihmisen rakkauskielen löytämiseksi on tarkkailtava tapaa, jolla hän ilmaisee rakkauttaan muille, ja analysoitava, mistä hän valittaa useimmiten ja mitä hän pyytää useimmiten toiselta ihmiseltä. Hän teoretisoi, että ihmisillä on taipumus antaa rakkautta luonnostaan sillä tavalla, jolla he mieluiten ottavat rakkautta vastaan, ja pariskuntien välinen kommunikointi voi parantua, kun toinen voi osoittaa toiselle välittämistä sillä rakkauden kielellä, jota vastaanottaja ymmärtää.</w:t>
        <w:br/>
        <w:br/>
        <w:t xml:space="preserve"> Esimerkki: jos aviomiehen rakkauden kieli on palveleminen, hän saattaa hämmentyä, kun hän pesee pyykkiä eikä hänen vaimonsa koe sitä rakkauden teoksi, vaan pitää sitä vain kotitöiden suorittamisena, koska hänen ymmärtämänsä rakkauden kieli on vahvistuksen sanat (sanallinen vahvistus siitä, että mies rakastaa häntä). Hän saattaa yrittää käyttää sitä, mitä hän arvostaa, eli vahvistuksen sanoja, ilmaistakseen miehelle rakkauttaan, jota mies ei arvostaisi yhtä paljon kuin nainen. Jos nainen ymmärtää miehen rakkauden kieltä ja leikkaa nurmikon miehen puolesta, mies kokee sen hänen rakkauden kielellään teoksi, jolla hän ilmaisee rakkauttaan häntä kohtaan; samoin, jos mies sanoo hänelle rakastavansa häntä, nainen arvostaa sitä rakkauden teoksi.</w:t>
      </w:r>
    </w:p>
    <w:p>
      <w:r>
        <w:rPr>
          <w:b/>
        </w:rPr>
        <w:t xml:space="preserve">Vastaus</w:t>
      </w:r>
    </w:p>
    <w:p>
      <w:r>
        <w:t xml:space="preserve">Viisi rakkauskieltä ovat vahvistuksen sanat, laadukas aika, lahjojen vastaanottaminen, palveleminen ja fyysinen kosketus.</w:t>
      </w:r>
    </w:p>
    <w:p>
      <w:r>
        <w:rPr>
          <w:b/>
          <w:u w:val="single"/>
        </w:rPr>
        <w:t xml:space="preserve">Asiakirja 14409</w:t>
      </w:r>
    </w:p>
    <w:p>
      <w:r>
        <w:rPr>
          <w:b/>
        </w:rPr>
        <w:t xml:space="preserve">Ohjeet</w:t>
      </w:r>
    </w:p>
    <w:p>
      <w:r>
        <w:t xml:space="preserve">Nimeä kuuluisat ranskalaiset laulajat (kaikkien aikojen).</w:t>
      </w:r>
    </w:p>
    <w:p>
      <w:r>
        <w:rPr>
          <w:b/>
        </w:rPr>
        <w:t xml:space="preserve">Vastaus</w:t>
      </w:r>
    </w:p>
    <w:p>
      <w:r>
        <w:t xml:space="preserve">Johnny Hallyday, Michel Sardou, Orelsan, Kendji, Lara Fabian, Jennifer, Charles Aznavour, Edith Piaf.</w:t>
      </w:r>
    </w:p>
    <w:p>
      <w:r>
        <w:rPr>
          <w:b/>
          <w:u w:val="single"/>
        </w:rPr>
        <w:t xml:space="preserve">Asiakirja 14410</w:t>
      </w:r>
    </w:p>
    <w:p>
      <w:r>
        <w:rPr>
          <w:b/>
        </w:rPr>
        <w:t xml:space="preserve">Ohjeet</w:t>
      </w:r>
    </w:p>
    <w:p>
      <w:r>
        <w:t xml:space="preserve">Voitteko kertoa, miten asiakkaalle ilmoitetaan kohteliaasti, että emme tue tiettyä ominaisuutta?</w:t>
      </w:r>
    </w:p>
    <w:p>
      <w:r>
        <w:rPr>
          <w:b/>
        </w:rPr>
        <w:t xml:space="preserve">Vastaus</w:t>
      </w:r>
    </w:p>
    <w:p>
      <w:r>
        <w:t xml:space="preserve">Ymmärrämme, ettemme tue tätä ominaisuutta, ja pyydämme anteeksi häiriötä. Otamme palautteesi huomioon ja tutkimme vaihtoehtoisia vaihtoehtoja.</w:t>
      </w:r>
    </w:p>
    <w:p>
      <w:r>
        <w:rPr>
          <w:b/>
          <w:u w:val="single"/>
        </w:rPr>
        <w:t xml:space="preserve">Asiakirja 14411</w:t>
      </w:r>
    </w:p>
    <w:p>
      <w:r>
        <w:rPr>
          <w:b/>
        </w:rPr>
        <w:t xml:space="preserve">Ohjeet</w:t>
      </w:r>
    </w:p>
    <w:p>
      <w:r>
        <w:t xml:space="preserve">Mihin kahteen maanosaan Venäjä kuuluu?</w:t>
      </w:r>
    </w:p>
    <w:p>
      <w:r>
        <w:rPr>
          <w:b/>
        </w:rPr>
        <w:t xml:space="preserve">Vastaus</w:t>
      </w:r>
    </w:p>
    <w:p>
      <w:r>
        <w:t xml:space="preserve">Venäjä on osa Eurooppaa ja Aasiaa</w:t>
      </w:r>
    </w:p>
    <w:p>
      <w:r>
        <w:rPr>
          <w:b/>
          <w:u w:val="single"/>
        </w:rPr>
        <w:t xml:space="preserve">Asiakirja 14412</w:t>
      </w:r>
    </w:p>
    <w:p>
      <w:r>
        <w:rPr>
          <w:b/>
        </w:rPr>
        <w:t xml:space="preserve">Ohjeet</w:t>
      </w:r>
    </w:p>
    <w:p>
      <w:r>
        <w:t xml:space="preserve">Mikä on kalalaji? Wahoo vai Yahoo</w:t>
      </w:r>
    </w:p>
    <w:p>
      <w:r>
        <w:rPr>
          <w:b/>
        </w:rPr>
        <w:t xml:space="preserve">Vastaus</w:t>
      </w:r>
    </w:p>
    <w:p>
      <w:r>
        <w:t xml:space="preserve">Wahoo</w:t>
      </w:r>
    </w:p>
    <w:p>
      <w:r>
        <w:rPr>
          <w:b/>
          <w:u w:val="single"/>
        </w:rPr>
        <w:t xml:space="preserve">Asiakirja 14413</w:t>
      </w:r>
    </w:p>
    <w:p>
      <w:r>
        <w:rPr>
          <w:b/>
        </w:rPr>
        <w:t xml:space="preserve">Ohjeet</w:t>
      </w:r>
    </w:p>
    <w:p>
      <w:r>
        <w:t xml:space="preserve">Selitä eri pizzatyylit</w:t>
      </w:r>
    </w:p>
    <w:p>
      <w:r>
        <w:rPr>
          <w:b/>
        </w:rPr>
        <w:t xml:space="preserve">Vastaus</w:t>
      </w:r>
    </w:p>
    <w:p>
      <w:r>
        <w:t xml:space="preserve">Newyorkilainen pizza koostuu ohuesta kuoresta, joka on kypsennetty rapeaksi. Kastike on tyypillisesti perus tomaattisose, jossa on mausteita. Juusto ja kastike levitetään tasaisesti puolen sentin päähän pyöreän taikinan reunasta. New Yorkin pizzaviipaleet ovat kannettavia ja niitä syödään usein ilman välineitä. New York -pizzassa on perinteinen joukko valinnaisia täytteitä, kuten pepperonia, sieniä, makkaraa ja sipulia.</w:t>
        <w:br/>
        <w:br/>
        <w:t xml:space="preserve"> Chicagon pizza paistetaan usein syvällä, pyöreällä pannulla. Kuori koostuu hiutalemaisesta taikinasta, joka muistuttaa leivonnaista. Kastikkeet ovat usein runsaita ja koostumukseltaan kokkareisia. Tämän pizzan viipaleet syödään yleensä veitsen ja haarukan avulla.</w:t>
        <w:br/>
        <w:br/>
        <w:t xml:space="preserve"> Detroit-tyylinen pizza valmistetaan usein syvällä, suorakulmaisella pannulla. Pannun pohja on usein öljytty tai maustettu, jotta kuoren pohja ruskistuu ja rapeutuu. Juusto levitetään pannun reunalle, jolloin saadaan karamellisoitunut juustoreuna. Taikina on paksua ja ilmavaa, ja viipaleet ovat tarpeeksi tutkittuja, jotta niitä voi syödä käsin.</w:t>
        <w:br/>
        <w:br/>
        <w:t xml:space="preserve"> Napolilaistyylinen pizza muistuttaa newyorkilaista pizzaa, mutta on luonteeltaan maalaismaisempaa. Taikina on usein paksumpi kuin newyorkilaisessa pizzassa, ja juustoviipaleet levitetään harvakseltaan yhdessä basilikanlehtien kanssa.</w:t>
        <w:br/>
        <w:br/>
        <w:t xml:space="preserve"> Kalifornialaistyylinen pizza on samankaltainen kuin newyorkilaistyylinen pizza, mutta siinä on epätyypillisiä täytteitä ja kastikkeita. Kalifornialaisessa pizzassa voi esimerkiksi käyttää kastikkeena pestopohjaa ja täytteenä vuohenjuustoa saksanpähkinöillä.</w:t>
      </w:r>
    </w:p>
    <w:p>
      <w:r>
        <w:rPr>
          <w:b/>
          <w:u w:val="single"/>
        </w:rPr>
        <w:t xml:space="preserve">Asiakirja 14414</w:t>
      </w:r>
    </w:p>
    <w:p>
      <w:r>
        <w:rPr>
          <w:b/>
        </w:rPr>
        <w:t xml:space="preserve">Ohjeet</w:t>
      </w:r>
    </w:p>
    <w:p>
      <w:r>
        <w:t xml:space="preserve">Mainitse joitakin Yhdysvaltain sisällissodan tärkeimpiä taisteluita.</w:t>
      </w:r>
    </w:p>
    <w:p>
      <w:r>
        <w:rPr>
          <w:b/>
        </w:rPr>
        <w:t xml:space="preserve">Vastaus</w:t>
      </w:r>
    </w:p>
    <w:p>
      <w:r>
        <w:t xml:space="preserve">Yhdysvaltain sisällissodan tärkeimpiä taisteluita ovat: Gettysburg, Fort Sumpter, Vicksburg ja Shiloh.</w:t>
      </w:r>
    </w:p>
    <w:p>
      <w:r>
        <w:rPr>
          <w:b/>
          <w:u w:val="single"/>
        </w:rPr>
        <w:t xml:space="preserve">Asiakirja 14415</w:t>
      </w:r>
    </w:p>
    <w:p>
      <w:r>
        <w:rPr>
          <w:b/>
        </w:rPr>
        <w:t xml:space="preserve">Ohjeet</w:t>
      </w:r>
    </w:p>
    <w:p>
      <w:r>
        <w:t xml:space="preserve">Mitkä ovat esimerkkejä 1980-luvun suosituista komediasarjoista televisiossa?</w:t>
      </w:r>
    </w:p>
    <w:p>
      <w:r>
        <w:rPr>
          <w:b/>
        </w:rPr>
        <w:t xml:space="preserve">Vastaus</w:t>
      </w:r>
    </w:p>
    <w:p>
      <w:r>
        <w:t xml:space="preserve">Suosittuja 1980-luvulla televisiossa esitettyjä komediasarjoja olivat muun muassa Cheers, Family Ties, Cosby Show, Diff'rent Strokes ja Facts of Life.</w:t>
      </w:r>
    </w:p>
    <w:p>
      <w:r>
        <w:rPr>
          <w:b/>
          <w:u w:val="single"/>
        </w:rPr>
        <w:t xml:space="preserve">Asiakirja 14416</w:t>
      </w:r>
    </w:p>
    <w:p>
      <w:r>
        <w:rPr>
          <w:b/>
        </w:rPr>
        <w:t xml:space="preserve">Ohjeet</w:t>
      </w:r>
    </w:p>
    <w:p>
      <w:r>
        <w:t xml:space="preserve">Mitkä ovat yleisiä tapoja, joilla aikuiset murtavat luita?</w:t>
      </w:r>
    </w:p>
    <w:p>
      <w:r>
        <w:rPr>
          <w:b/>
        </w:rPr>
        <w:t xml:space="preserve">Vastaus</w:t>
      </w:r>
    </w:p>
    <w:p>
      <w:r>
        <w:t xml:space="preserve">Tikkailta putoaminen</w:t>
        <w:br/>
        <w:t xml:space="preserve">- Portaista putoaminen</w:t>
        <w:br/>
        <w:t xml:space="preserve">- Vapaa-ajan urheilun harrastaminen</w:t>
        <w:br/>
        <w:t xml:space="preserve">- Auto-onnettomuudessa olo</w:t>
      </w:r>
    </w:p>
    <w:p>
      <w:r>
        <w:rPr>
          <w:b/>
          <w:u w:val="single"/>
        </w:rPr>
        <w:t xml:space="preserve">Asiakirja 14417</w:t>
      </w:r>
    </w:p>
    <w:p>
      <w:r>
        <w:rPr>
          <w:b/>
        </w:rPr>
        <w:t xml:space="preserve">Ohjeet</w:t>
      </w:r>
    </w:p>
    <w:p>
      <w:r>
        <w:t xml:space="preserve">Minä vuonna tapahtui Hindenburgin onnettomuus?</w:t>
      </w:r>
    </w:p>
    <w:p>
      <w:r>
        <w:rPr>
          <w:b/>
        </w:rPr>
        <w:t xml:space="preserve">Vastaus</w:t>
      </w:r>
    </w:p>
    <w:p>
      <w:r>
        <w:t xml:space="preserve">Hindenburgin katastrofi tapahtui 6. toukokuuta 1937, kun Hindenburg-ilma-alus syttyi tuleen ja tuhoutui yrittäessään telakoitua kiinnitysmastoonsa laivaston Lakehurstin lentotukikohdassa.</w:t>
      </w:r>
    </w:p>
    <w:p>
      <w:r>
        <w:rPr>
          <w:b/>
          <w:u w:val="single"/>
        </w:rPr>
        <w:t xml:space="preserve">Asiakirja 14418</w:t>
      </w:r>
    </w:p>
    <w:p>
      <w:r>
        <w:rPr>
          <w:b/>
        </w:rPr>
        <w:t xml:space="preserve">Ohjeet</w:t>
      </w:r>
    </w:p>
    <w:p>
      <w:r>
        <w:t xml:space="preserve">Mistä Nevada City tunnetaan?</w:t>
      </w:r>
    </w:p>
    <w:p>
      <w:r>
        <w:rPr>
          <w:b/>
        </w:rPr>
        <w:t xml:space="preserve">Konteksti</w:t>
      </w:r>
    </w:p>
    <w:p>
      <w:r>
        <w:t xml:space="preserve">Eurooppalais-amerikkalaiset asuttivat Nevada Cityn ensimmäisen kerran vuonna 1849[8] Kalifornian kultakuumeen aikana nimellä Nevada (espanjaksi "lumipeitteinen", joka viittaa alueen lumihuippuisiin vuoriin). Deer Creekin pohjoispuolella sijaitseva Gold Tunnel oli kaupungin ensimmäinen kaivos, joka rakennettiin vuonna 1850.[9] Nevada Cityn ensimmäinen saha rakennettiin Deer Creekiin, aivan kaupungin yläpuolelle, elokuussa 1850 Lewis &amp; Sonin toimesta vesipyörällä varustettuna.[10] Vuosina 1850-51 Nevada City oli osavaltion tärkein kaivoskaupunki ja Nevada County osavaltion johtava kullankaivausmaakunta.</w:t>
        <w:t xml:space="preserve">Vuonna 1851 The Nevada Journalista tuli ensimmäinen kaupungissa ja piirikunnassa julkaistu sanomalehti.[11] Kaupungin ensimmäinen hautausmaa, Pioneer Cemetery, perustettiin noin vuonna 1851 Nevada Cityn United Methodist Churchin, Nevadan piirikunnan ensimmäisen kirkon, taakse.[12][13</w:t>
        <w:br/>
        <w:br/>
        <w:t xml:space="preserve">Nevadan kaupunki liitettiin kaupunkiin 19. huhtikuuta 1856. Vuonna 1864 sen nimeen lisättiin sana "City", jotta vältettäisiin sekaannus läheisen Nevadan osavaltion kanssa, ja kaupunki on siitä lähtien tunnettu laillisesti nimellä Nevada City. Entisestä Coyotevillen kaupungista tuli myöhemmin Nevada Cityn luoteisosa[7][14].</w:t>
      </w:r>
    </w:p>
    <w:p>
      <w:r>
        <w:rPr>
          <w:b/>
        </w:rPr>
        <w:t xml:space="preserve">Vastaus</w:t>
      </w:r>
    </w:p>
    <w:p>
      <w:r>
        <w:t xml:space="preserve">Nevada City on Pohjois-Kaliforniassa sijaitseva kaupunki, joka oli kuuluisa Kalifornian kultakuumeen aikana, ja se asutettiin ensimmäisen kerran vuonna 1849.</w:t>
      </w:r>
    </w:p>
    <w:p>
      <w:r>
        <w:rPr>
          <w:b/>
          <w:u w:val="single"/>
        </w:rPr>
        <w:t xml:space="preserve">Asiakirja 14419</w:t>
      </w:r>
    </w:p>
    <w:p>
      <w:r>
        <w:rPr>
          <w:b/>
        </w:rPr>
        <w:t xml:space="preserve">Ohjeet</w:t>
      </w:r>
    </w:p>
    <w:p>
      <w:r>
        <w:t xml:space="preserve">Kuka loi pilateksen?</w:t>
      </w:r>
    </w:p>
    <w:p>
      <w:r>
        <w:rPr>
          <w:b/>
        </w:rPr>
        <w:t xml:space="preserve">Vastaus</w:t>
      </w:r>
    </w:p>
    <w:p>
      <w:r>
        <w:t xml:space="preserve">Pilateksen kehitti Joseph Pilates.</w:t>
      </w:r>
    </w:p>
    <w:p>
      <w:r>
        <w:rPr>
          <w:b/>
          <w:u w:val="single"/>
        </w:rPr>
        <w:t xml:space="preserve">Asiakirja 14420</w:t>
      </w:r>
    </w:p>
    <w:p>
      <w:r>
        <w:rPr>
          <w:b/>
        </w:rPr>
        <w:t xml:space="preserve">Ohjeet</w:t>
      </w:r>
    </w:p>
    <w:p>
      <w:r>
        <w:t xml:space="preserve">Mikä on ABAP?</w:t>
      </w:r>
    </w:p>
    <w:p>
      <w:r>
        <w:rPr>
          <w:b/>
        </w:rPr>
        <w:t xml:space="preserve">Vastaus</w:t>
      </w:r>
    </w:p>
    <w:p>
      <w:r>
        <w:t xml:space="preserve">Ohjelmointikieli sovellusten kehittämiseen SAP</w:t>
      </w:r>
    </w:p>
    <w:p>
      <w:r>
        <w:rPr>
          <w:b/>
          <w:u w:val="single"/>
        </w:rPr>
        <w:t xml:space="preserve">Asiakirja 14421</w:t>
      </w:r>
    </w:p>
    <w:p>
      <w:r>
        <w:rPr>
          <w:b/>
        </w:rPr>
        <w:t xml:space="preserve">Ohjeet</w:t>
      </w:r>
    </w:p>
    <w:p>
      <w:r>
        <w:t xml:space="preserve">Nimeä joitakin The Real Housewives of Potomac -ohjelman bravuurijulkkiksia...</w:t>
      </w:r>
    </w:p>
    <w:p>
      <w:r>
        <w:rPr>
          <w:b/>
        </w:rPr>
        <w:t xml:space="preserve">Vastaus</w:t>
      </w:r>
    </w:p>
    <w:p>
      <w:r>
        <w:t xml:space="preserve">Ashley Darby, Gizelle Bryant, Karen Huger, Mia Thornton, Robyn Dixon, Wendy Osefo ja Candiace Dillard Bassett.</w:t>
      </w:r>
    </w:p>
    <w:p>
      <w:r>
        <w:rPr>
          <w:b/>
          <w:u w:val="single"/>
        </w:rPr>
        <w:t xml:space="preserve">Asiakirja 14422</w:t>
      </w:r>
    </w:p>
    <w:p>
      <w:r>
        <w:rPr>
          <w:b/>
        </w:rPr>
        <w:t xml:space="preserve">Ohjeet</w:t>
      </w:r>
    </w:p>
    <w:p>
      <w:r>
        <w:t xml:space="preserve">Luettele joitakin tietoja Kate Elizabeth Pickettistä annetusta tekstistä.</w:t>
      </w:r>
    </w:p>
    <w:p>
      <w:r>
        <w:rPr>
          <w:b/>
        </w:rPr>
        <w:t xml:space="preserve">Konteksti</w:t>
      </w:r>
    </w:p>
    <w:p>
      <w:r>
        <w:t xml:space="preserve">Kate Elizabeth Pickett OBE FFPH FAcSS FRSA (s. 1965) on brittiläinen epidemiologi ja poliittinen aktivisti, joka toimii epidemiologian professorina Yorkin yliopiston terveystieteiden laitoksella ja oli National Institute for Health and Care Researchin uratutkija vuosina 2007-2012. Hän on kirjoittanut yhdessä Richard G. Wilkinsonin kanssa teoksen The Spirit Level: Why More Equal Societies Almost Always Do Better, ja hän on The Equality Trustin perustajajäsen. Pickettille myönnettiin vuonna 2013 Solidarin Silver Rose -palkinto tasa-arvon edistämisestä ja vuonna 2014 Irlannin syöpäyhdistyksen Charles Cully -muistomitali.</w:t>
      </w:r>
    </w:p>
    <w:p>
      <w:r>
        <w:rPr>
          <w:b/>
        </w:rPr>
        <w:t xml:space="preserve">Vastaus</w:t>
      </w:r>
    </w:p>
    <w:p>
      <w:r>
        <w:t xml:space="preserve">1. Kate Elizabeth Pickett, brittiläinen epidemiologi ja poliittinen aktivisti, toimi vuosina 2007-2012 tutkijana National Institute for Health and Care Research -laitoksessa, ja nykyisin hän on epidemiologian professori Yorkin yliopiston terveystieteiden laitoksella.</w:t>
        <w:br/>
        <w:t xml:space="preserve"> 2. Hän perusti The Equality Trust -järjestön ja oli mukana kirjoittamassa The Spirit Level -teosta: Why More Equal Societies Almost Always Do Better Do Richard G. Wilkinsonin kanssa.</w:t>
        <w:br/>
        <w:t xml:space="preserve"> 3. Tasa-arvon edistämisestä Pickett sai Solidar Silver Rose Award -palkinnon vuonna 2013 ja Irlannin syöpäyhdistyksen Charles Cully Memorial Medal -mitalin vuonna 2014.</w:t>
      </w:r>
    </w:p>
    <w:p>
      <w:r>
        <w:rPr>
          <w:b/>
          <w:u w:val="single"/>
        </w:rPr>
        <w:t xml:space="preserve">Asiakirja 14423</w:t>
      </w:r>
    </w:p>
    <w:p>
      <w:r>
        <w:rPr>
          <w:b/>
        </w:rPr>
        <w:t xml:space="preserve">Ohjeet</w:t>
      </w:r>
    </w:p>
    <w:p>
      <w:r>
        <w:t xml:space="preserve">Luokittele kukin näistä maaliikenteeseen tai lentoliikenteeseen: lentokone, kuorma-auto, polkupyörä, yksipyöräinen, suihkukone, vaunu, helikopteri.</w:t>
      </w:r>
    </w:p>
    <w:p>
      <w:r>
        <w:rPr>
          <w:b/>
        </w:rPr>
        <w:t xml:space="preserve">Vastaus</w:t>
      </w:r>
    </w:p>
    <w:p>
      <w:r>
        <w:t xml:space="preserve">Maaliikenne käsittää kaikki ajoneuvot, jotka kulkevat maata pitkin. Antamastasi luettelosta nämä ovat: kuorma-auto, polkupyörä, yksipyöräinen ja vaunu.</w:t>
        <w:br/>
        <w:br/>
        <w:t xml:space="preserve"> Lentokuljetuksiin kuuluvat kaikki ajoneuvot, jotka lentävät. Antamastanne luettelosta näitä ovat lentokone, suihkukone ja helikopteri.</w:t>
      </w:r>
    </w:p>
    <w:p>
      <w:r>
        <w:rPr>
          <w:b/>
          <w:u w:val="single"/>
        </w:rPr>
        <w:t xml:space="preserve">Asiakirja 14424</w:t>
      </w:r>
    </w:p>
    <w:p>
      <w:r>
        <w:rPr>
          <w:b/>
        </w:rPr>
        <w:t xml:space="preserve">Ohjeet</w:t>
      </w:r>
    </w:p>
    <w:p>
      <w:r>
        <w:t xml:space="preserve">Selvitä annetusta tekstistä Ryman Auditoriumin viimeisimmän peruskorjauksen ja laajennuksen kustannukset.</w:t>
      </w:r>
    </w:p>
    <w:p>
      <w:r>
        <w:rPr>
          <w:b/>
        </w:rPr>
        <w:t xml:space="preserve">Konteksti</w:t>
      </w:r>
    </w:p>
    <w:p>
      <w:r>
        <w:t xml:space="preserve">Vuonna 2015 Rymanissa tehtiin toinen 14 000 000 Yhdysvaltain dollarin (vastaa 16 004 773 dollaria vuonna 2021) remontti ja laajennus. Suuri osa vuoden 1994 laajennuksesta perattiin ja muutettiin.[29] Alkuperäinen rakennus sai vain pieniä korjauksia ja pysyi käytössä koko rakentamisen ajan. Peruskorjaus ja laajennus sisältää lisää aulatilaa sekä laajennetut vessat, käyttöoikeudet ja lahjatavarakaupan. Lisäksi lisättiin uusi pikaruokaravintola, jonka nimi on "Cafe Lula" ja joka on nimetty Lula C. Naffin muistoksi[30] (Kahvila suljettiin vuonna 2020 COVID-19-pandemian vuoksi, eikä sitä avattu uudelleen.) Uusiin remontteihin vuonna 2023 kuuluu uusi lahjatavaramyymälä entisessä Café Lula -ravintolassa.</w:t>
        <w:br/>
        <w:br/>
        <w:t xml:space="preserve"> Vuoden 2015 remontissa lisättiin myös 100-paikkainen teatteri. Siellä esitetään lyhyt holografinen elokuva, joka toimii rakennuksen päivittäisten itseopastettujen kierrosten ensimmäisenä näyttelyesineenä. Elokuvan nimi on The Soul Of Nashville, ja siinä Naffia esittävä näyttelijä esittelee Rymanin historiaa. Siinä kuullaan myös alkuperäinen kappale, jonka esittävät Darius Rucker, Sheryl Crow, Vince Gill ja Fisk Jubilee Singers[29].</w:t>
      </w:r>
    </w:p>
    <w:p>
      <w:r>
        <w:rPr>
          <w:b/>
        </w:rPr>
        <w:t xml:space="preserve">Vastaus</w:t>
      </w:r>
    </w:p>
    <w:p>
      <w:r>
        <w:t xml:space="preserve">Vuonna 2015 Rymanissa tehtiin toinen 14 000 000 Yhdysvaltain dollarin (vastaa 16 004 773 dollaria vuonna 2021) remontti ja laajennus.</w:t>
      </w:r>
    </w:p>
    <w:p>
      <w:r>
        <w:rPr>
          <w:b/>
          <w:u w:val="single"/>
        </w:rPr>
        <w:t xml:space="preserve">Asiakirja 14425</w:t>
      </w:r>
    </w:p>
    <w:p>
      <w:r>
        <w:rPr>
          <w:b/>
        </w:rPr>
        <w:t xml:space="preserve">Ohjeet</w:t>
      </w:r>
    </w:p>
    <w:p>
      <w:r>
        <w:t xml:space="preserve">Kuka on yritys Geberit</w:t>
      </w:r>
    </w:p>
    <w:p>
      <w:r>
        <w:rPr>
          <w:b/>
        </w:rPr>
        <w:t xml:space="preserve">Konteksti</w:t>
      </w:r>
    </w:p>
    <w:p>
      <w:r>
        <w:t xml:space="preserve">Geberit (alemanninsaksalainen ääntäminen: [ˈɡeberɪ:t]) on sveitsiläinen monikansallinen konserni, joka on erikoistunut saniteettitilojen osien ja niihin liittyvien järjestelmien valmistukseen ja toimittamiseen. Se on alansa johtava yritys Euroopassa[3] ja tytäryhtiöidensä kautta maailmanlaajuisesti läsnä[1][4][5].</w:t>
      </w:r>
    </w:p>
    <w:p>
      <w:r>
        <w:rPr>
          <w:b/>
        </w:rPr>
        <w:t xml:space="preserve">Vastaus</w:t>
      </w:r>
    </w:p>
    <w:p>
      <w:r>
        <w:t xml:space="preserve">Geberit on sveitsiläinen monikansallinen konserni, joka on erikoistunut saniteettitilojen osien ja niihin liittyvien järjestelmien valmistukseen ja toimittamiseen. Se on alansa markkinajohtaja Euroopassa ja tytäryhtiöidensä kautta maailmanlaajuisesti läsnä.</w:t>
      </w:r>
    </w:p>
    <w:p>
      <w:r>
        <w:rPr>
          <w:b/>
          <w:u w:val="single"/>
        </w:rPr>
        <w:t xml:space="preserve">Asiakirja 14426</w:t>
      </w:r>
    </w:p>
    <w:p>
      <w:r>
        <w:rPr>
          <w:b/>
        </w:rPr>
        <w:t xml:space="preserve">Ohjeet</w:t>
      </w:r>
    </w:p>
    <w:p>
      <w:r>
        <w:t xml:space="preserve">Mitä eroa on Parthian ja Arsakidien valtakunnan välillä?</w:t>
      </w:r>
    </w:p>
    <w:p>
      <w:r>
        <w:rPr>
          <w:b/>
        </w:rPr>
        <w:t xml:space="preserve">Konteksti</w:t>
      </w:r>
    </w:p>
    <w:p>
      <w:r>
        <w:t xml:space="preserve">Parthian valtakunta, joka tunnettiin myös nimellä Arsakidien valtakunta, oli merkittävä Iranin poliittinen ja kulttuurinen valta muinaisessa Iranissa vuosina 247 eaa. - 224 jKr. Sen jälkimmäinen nimi tulee sen perustajasta, Arsaces I:stä,[13] joka johti Parni-heimoa valloittaessaan Iranin koillisosassa sijaitsevan Parthian alueen, joka oli tuolloin Seleukidien valtakuntaa vastaan kapinoineen Andragoraksen johtama satrapi (maakunta). Mithridates I (r. n. 171-132 eaa.) laajensi valtakuntaa huomattavasti valtaamalla Median ja Mesopotamian Seleukideilta. Suurimmillaan Parthian valtakunta ulottui Eufrat-joen pohjoispuolelta, nykyisen Keski-Itä-Turkin alueelta, nykyiseen Afganistaniin ja Länsi-Pakistaniin. Keisarikunnasta, joka sijaitsi Välimeren alueella sijaitsevan Rooman valtakunnan ja Kiinan Han-dynastian välisen Silkkitien kauppareitin varrella, tuli kaupan ja kaupankäynnin keskus.</w:t>
      </w:r>
    </w:p>
    <w:p>
      <w:r>
        <w:rPr>
          <w:b/>
        </w:rPr>
        <w:t xml:space="preserve">Vastaus</w:t>
      </w:r>
    </w:p>
    <w:p>
      <w:r>
        <w:t xml:space="preserve">Parthialaiset ja arsakidit ovat eri nimiä samalle muinaiselle iranilaiselle valtakunnalle, joka hallitsi vuodesta 247 eaa. vuoteen 224 jKr. asti. Parthian kuninkaat eli shaahit käyttivät usein kruununimenään Arsacesia, minkä vuoksi jotkut kutsuvat tätä valtakuntaa Arsacideiksi. Heitä kutsutaan myös parthialaisiksi, koska he aloittivat valloittamalla Parthan alueen Iranin koillisosassa ja ottivat käyttöön kyseisen alueen kielen, jota kutsutaan parthian keskipersian kieleksi.</w:t>
      </w:r>
    </w:p>
    <w:p>
      <w:r>
        <w:rPr>
          <w:b/>
          <w:u w:val="single"/>
        </w:rPr>
        <w:t xml:space="preserve">Asiakirja 14427</w:t>
      </w:r>
    </w:p>
    <w:p>
      <w:r>
        <w:rPr>
          <w:b/>
        </w:rPr>
        <w:t xml:space="preserve">Ohjeet</w:t>
      </w:r>
    </w:p>
    <w:p>
      <w:r>
        <w:t xml:space="preserve">Mikä on selvä uni ja miten joku voi oppia tekemään sen?</w:t>
      </w:r>
    </w:p>
    <w:p>
      <w:r>
        <w:rPr>
          <w:b/>
        </w:rPr>
        <w:t xml:space="preserve">Vastaus</w:t>
      </w:r>
    </w:p>
    <w:p>
      <w:r>
        <w:t xml:space="preserve">Lucid dreaming on kyky olla tietoisesti hereillä unissasi. Näin voit tehdä aktiivisia päätöksiä unissasi ja jopa muokata unimaailmaa. Se on erittäin hyödyllistä paitsi viihteenä (esim. kuka ei haluaisi lentää kuin lintu?) myös itseapuna (esim. harjoitella pelkojen kohtaamista, kuten julkista puhumista) ja löytämisen kannalta. Paras tapa oppia paremmin näkemään kirkkaita unia on pitää unipäiväkirjaa (kirjoittamalla unet ylös joka aamu). Suosittelen myös ostamaan alkuperäisen Stephen LaBergen kirjan "Lucid Dreaming".</w:t>
      </w:r>
    </w:p>
    <w:p>
      <w:r>
        <w:rPr>
          <w:b/>
          <w:u w:val="single"/>
        </w:rPr>
        <w:t xml:space="preserve">Asiakirja 14428</w:t>
      </w:r>
    </w:p>
    <w:p>
      <w:r>
        <w:rPr>
          <w:b/>
        </w:rPr>
        <w:t xml:space="preserve">Ohjeet</w:t>
      </w:r>
    </w:p>
    <w:p>
      <w:r>
        <w:t xml:space="preserve">Kerro minulle, ovatko nämä kukkia vai puita: Kuusen, Calla Lily, neilikan, männyn, pyökin, orkidean, tammen, tulppaanin, Gerbera Daisy.</w:t>
      </w:r>
    </w:p>
    <w:p>
      <w:r>
        <w:rPr>
          <w:b/>
        </w:rPr>
        <w:t xml:space="preserve">Vastaus</w:t>
      </w:r>
    </w:p>
    <w:p>
      <w:r>
        <w:t xml:space="preserve">Kuusi on puu.</w:t>
        <w:br/>
        <w:t xml:space="preserve"> Calla Lily on kukka.</w:t>
        <w:br/>
        <w:t xml:space="preserve">Neilikka on kukka.</w:t>
        <w:br/>
        <w:t xml:space="preserve">mänty on puu.</w:t>
        <w:br/>
        <w:t xml:space="preserve">pyökki on puu.</w:t>
        <w:br/>
        <w:t xml:space="preserve">Orkidea on kukka.</w:t>
        <w:br/>
        <w:t xml:space="preserve">Tammi on puu.</w:t>
        <w:br/>
        <w:t xml:space="preserve"> Tulppaani on kukka.</w:t>
        <w:br/>
        <w:t xml:space="preserve"> Gerbera Daisy on kukka.</w:t>
      </w:r>
    </w:p>
    <w:p>
      <w:r>
        <w:rPr>
          <w:b/>
          <w:u w:val="single"/>
        </w:rPr>
        <w:t xml:space="preserve">Asiakirja 14429</w:t>
      </w:r>
    </w:p>
    <w:p>
      <w:r>
        <w:rPr>
          <w:b/>
        </w:rPr>
        <w:t xml:space="preserve">Ohjeet</w:t>
      </w:r>
    </w:p>
    <w:p>
      <w:r>
        <w:t xml:space="preserve">Mitä erityistä on alkuluvuissa seuraavassa tekstissä?</w:t>
      </w:r>
    </w:p>
    <w:p>
      <w:r>
        <w:rPr>
          <w:b/>
        </w:rPr>
        <w:t xml:space="preserve">Konteksti</w:t>
      </w:r>
    </w:p>
    <w:p>
      <w:r>
        <w:t xml:space="preserve">Primaariluku (tai alkuluku) on yhtä suurempi luonnollinen luku, joka ei ole kahden pienemmän luonnollisen luvun tulo. Luonnollista lukua, joka on suurempi kuin 1 ja joka ei ole alkuluku, kutsutaan yhdistelmäluvuksi. Esimerkiksi 5 on alkuluku, koska ainoat tavat kirjoittaa se tuotteeksi, 1 × 5 tai 5 × 1, sisältävät 5 itseään. Luku 4 on kuitenkin yhdistetty, koska se on tuote (2 × 2), jossa molemmat luvut ovat pienempiä kuin 4. Primit ovat keskeisiä lukuteoriassa, koska aritmetiikan perusteormiston mukaan jokainen ykköstä suurempi luonnollinen luku on joko itse alkuluku tai se voidaan kertoa alkulukujen tulona, joka on niiden järjestykseen asti yksikäsitteinen.</w:t>
        <w:br/>
        <w:br/>
        <w:t xml:space="preserve"> Ominaisuutta olla alkuluku kutsutaan alkuluvuksi.</w:t>
        <w:t xml:space="preserve">Yksinkertainen mutta hidas menetelmä tietyn luvun</w:t>
        <w:br/>
        <w:t xml:space="preserve">�</w:t>
        <w:br/>
        <w:t xml:space="preserve">n</w:t>
        <w:t xml:space="preserve">alkuluvun tarkistamiseksi</w:t>
        <w:t xml:space="preserve">, jota kutsutaan koejakamiseksi, testaa,</w:t>
        <w:t xml:space="preserve">onko</w:t>
        <w:br/>
        <w:t xml:space="preserve">�</w:t>
        <w:br/>
        <w:t xml:space="preserve">n minkä tahansa kokonaisluvun monikerta välillä 2 ja</w:t>
        <w:br/>
        <w:t xml:space="preserve">�</w:t>
        <w:br/>
        <w:t xml:space="preserve">{\sqrt {n}}. Nopeampia algoritmeja ovat Miller-Rabinin alkukantaisuuskoe, joka on nopea mutta jossa on pieni virhemahdollisuus, ja AKS-alkukantaisuuskoe, joka tuottaa aina oikean vastauksen polynomiajassa mutta on liian hidas ollakseen käytännöllinen. Erityisen nopeita menetelmiä on saatavilla erikoismuotoisille luvuille, kuten Mersennen luvuille.</w:t>
        <w:t xml:space="preserve">Joulukuussa 2018 suurin tunnettu alkuluku on Mersennen alkuluku, jossa on 24 862 048 desimaalilukua.[1]</w:t>
        <w:br/>
        <w:br/>
        <w:t xml:space="preserve">Alkulukuja on äärettömän monta, kuten Eukleides osoitti noin 300 eaa. Mikään tunnettu yksinkertainen kaava ei erota alkulukuja yhdistelmäluvuista. Primien jakauma suurten luonnollisten lukujen sisällä voidaan kuitenkin mallintaa tilastollisesti. Ensimmäinen tämänsuuntainen tulos on 1800-luvun lopulla todistettu alkulukuteoreema, jonka mukaan satunnaisesti valitun suuren luvun todennäköisyys olla alkuluku on kääntäen verrannollinen sen numeroiden määrään eli logaritmiin.</w:t>
        <w:br/>
        <w:br/>
        <w:t xml:space="preserve"> Useat alkulukuihin liittyvät historialliset kysymykset ovat edelleen ratkaisematta. Näihin kuuluvat Goldbachin arvelu, jonka mukaan jokainen parillinen kokonaisluku, joka on suurempi kuin 2, voidaan ilmaista kahden alkuluvun summana, ja kaksoisprimääriarvelu, jonka mukaan on äärettömän monta parillista alkulukuparia, joiden välillä on vain yksi parillinen luku. Tällaiset kysymykset vauhdittivat lukuteorian eri haarojen kehitystä, jotka keskittyvät lukujen analyyttisiin tai algebrallisiin näkökohtiin. Primuksia käytetään useissa tietotekniikan rutiineissa, kuten julkisen avaimen salauksessa, joka perustuu siihen, että suuria lukuja on vaikea jakaa niiden alkutekijöihin. Abstraktissa algebrassa alkulukujen ja alkulukujen ideaalien kaltaisia yleistettyjä kohteita ovat alkulukujen alkeet ja alkulukujen ideaalit.</w:t>
      </w:r>
    </w:p>
    <w:p>
      <w:r>
        <w:rPr>
          <w:b/>
        </w:rPr>
        <w:t xml:space="preserve">Vastaus</w:t>
      </w:r>
    </w:p>
    <w:p>
      <w:r>
        <w:t xml:space="preserve">Primaluku on ykköstä suurempi luonnollinen luku, joka on jaollinen vain itsellään ja yhdellä. Esim. 5 on primaluku, koska se on jaollinen vain 5:llä ja 1:llä, mutta 4 ei ole primaluku, koska 4 on jaollinen 4:llä, 2:lla ja 1:llä.</w:t>
      </w:r>
    </w:p>
    <w:p>
      <w:r>
        <w:rPr>
          <w:b/>
          <w:u w:val="single"/>
        </w:rPr>
        <w:t xml:space="preserve">Asiakirja 14430</w:t>
      </w:r>
    </w:p>
    <w:p>
      <w:r>
        <w:rPr>
          <w:b/>
        </w:rPr>
        <w:t xml:space="preserve">Ohjeet</w:t>
      </w:r>
    </w:p>
    <w:p>
      <w:r>
        <w:t xml:space="preserve">Mikä on Microsoft Teams?</w:t>
      </w:r>
    </w:p>
    <w:p>
      <w:r>
        <w:rPr>
          <w:b/>
        </w:rPr>
        <w:t xml:space="preserve">Vastaus</w:t>
      </w:r>
    </w:p>
    <w:p>
      <w:r>
        <w:t xml:space="preserve">Microsoft Teams on viestintäalusta, jossa on toiminnallisuuksia muun muassa sähköpostiin, videoneuvotteluihin, vertaiskeskusteluihin, tiedostojen jakamiseen, keskustelu- ja tiedostohakuun sekä integrointiin Sharepointin ja Onenoten kanssa.  Lähin kilpailija on SalesForcen omistama Slack.  Kaikki edellä mainitut alustat toimivat myös reaaliaikaisesti.</w:t>
      </w:r>
    </w:p>
    <w:p>
      <w:r>
        <w:rPr>
          <w:b/>
          <w:u w:val="single"/>
        </w:rPr>
        <w:t xml:space="preserve">Asiakirja 14431</w:t>
      </w:r>
    </w:p>
    <w:p>
      <w:r>
        <w:rPr>
          <w:b/>
        </w:rPr>
        <w:t xml:space="preserve">Ohjeet</w:t>
      </w:r>
    </w:p>
    <w:p>
      <w:r>
        <w:t xml:space="preserve">Miten minusta tulee hyvä taikatempuissa?</w:t>
      </w:r>
    </w:p>
    <w:p>
      <w:r>
        <w:rPr>
          <w:b/>
        </w:rPr>
        <w:t xml:space="preserve">Vastaus</w:t>
      </w:r>
    </w:p>
    <w:p>
      <w:r>
        <w:t xml:space="preserve">Taikuudessa voi tulla hyväksi tuntikausien harjoittelulla.  Korttipakan hankkiminen ja korttien pitämisen ja loitsujen tekemisen opetteleminen on hyvä tapa aloittaa, koska taikuus vaatii äärimmäistä näppäryyttä, joka kehittyy käsien lihasmuistin kautta.  Tämä vaatii tuntikausia toistoa, jotta siitä tulee hyvä.  Muita tekijöitä, jotka vaikuttavat siihen, miten hyvin taikuudessa pärjää, on kiinnostus taikuutta kohtaan.  Jos et ole kiinnostunut siitä, et tule taikuudessa hyväksi.  Voit myös liittyä kerhoon ja harjoitella taikatemppuja muiden ihmisten kanssa, jotka ovat myös kiinnostuneita siitä.  Yksi parhaista järjestöistä, joihin kannattaa liittyä, on Society of American Magicians (SAM).</w:t>
      </w:r>
    </w:p>
    <w:p>
      <w:r>
        <w:rPr>
          <w:b/>
          <w:u w:val="single"/>
        </w:rPr>
        <w:t xml:space="preserve">Asiakirja 14432</w:t>
      </w:r>
    </w:p>
    <w:p>
      <w:r>
        <w:rPr>
          <w:b/>
        </w:rPr>
        <w:t xml:space="preserve">Ohjeet</w:t>
      </w:r>
    </w:p>
    <w:p>
      <w:r>
        <w:t xml:space="preserve">Mikä on anemoni?</w:t>
      </w:r>
    </w:p>
    <w:p>
      <w:r>
        <w:rPr>
          <w:b/>
        </w:rPr>
        <w:t xml:space="preserve">Vastaus</w:t>
      </w:r>
    </w:p>
    <w:p>
      <w:r>
        <w:t xml:space="preserve">Anemoni voi olla pieni kasvi maalla, jolla on vaaleanpunaisia, sinisiä tai valkoisia kukkia</w:t>
        <w:br/>
        <w:t xml:space="preserve">tai pehmeä merenelävä, joka elää veden alla olevilla kivillä ja muistuttaa kukkaa</w:t>
      </w:r>
    </w:p>
    <w:p>
      <w:r>
        <w:rPr>
          <w:b/>
          <w:u w:val="single"/>
        </w:rPr>
        <w:t xml:space="preserve">Asiakirja 14433</w:t>
      </w:r>
    </w:p>
    <w:p>
      <w:r>
        <w:rPr>
          <w:b/>
        </w:rPr>
        <w:t xml:space="preserve">Ohjeet</w:t>
      </w:r>
    </w:p>
    <w:p>
      <w:r>
        <w:t xml:space="preserve">kuinka ratkaista Rubikin kuutio</w:t>
      </w:r>
    </w:p>
    <w:p>
      <w:r>
        <w:rPr>
          <w:b/>
        </w:rPr>
        <w:t xml:space="preserve">Vastaus</w:t>
      </w:r>
    </w:p>
    <w:p>
      <w:r>
        <w:t xml:space="preserve">Aloita yhdeltä puolelta: Aloita valitsemalla kuution yksi sivu ratkaistavaksi. Yleensä ihmiset valitsevat valkoisen tai keltaisen puolen, koska siinä on helpompi nähdä värit. Etsi valitsemasi värinen keskikappale ja aseta se kyseisen sivun keskelle.</w:t>
        <w:br/>
        <w:br/>
        <w:t xml:space="preserve"> Rakenna ensimmäinen kerros: Käännä nyt kuutio niin, että juuri ratkaisemasi puoli on alaspäin. Etsi keskimmäisen värin mukaiset reunat ja aseta ne omille paikoilleen ensimmäisellä kerroksella. Tämä kerros on valmis, kun kaikki neljä yhteensopivaa reunapalaa on paikallaan.</w:t>
        <w:br/>
        <w:br/>
        <w:t xml:space="preserve"> Rakenna toinen kerros: Kun ensimmäinen kerros on valmis, käännä kuutio ympäri ja etsi keskimmäinen rivi. Etsi reunapalat, jotka kuuluvat tähän kerrokseen, ja siirrä ne paikoilleen algoritmin avulla. Tavoitteena on rakentaa täydellinen kerros, jossa on sama väri kuin keskellä.</w:t>
        <w:br/>
        <w:br/>
        <w:t xml:space="preserve"> Rakenna viimeinen kerros: Viimeinen kerros voi olla hankala, mutta harjoittelun myötä se helpottuu. Kohdista ensin lopullisen kerroksen kulmat vastaaviin reunoihin. Käytä sitten algoritmia kulmien siirtämiseksi oikeisiin asentoihinsa. Kun kulmat ovat paikoillaan, käytä toista algoritmia reunojen sijoittamiseen.</w:t>
        <w:br/>
        <w:br/>
        <w:t xml:space="preserve"> Viimeistele kuutio: Kun olet saanut viimeisen kerroksen valmiiksi, sinulla saattaa olla joitakin väärin kohdistettuja kappaleita. Älä huoli, sillä yksinkertainen algoritmi voi korjata ne. Jatka algoritmin käyttöä, kunnes kaikki kuution sivut ovat paikoillaan.</w:t>
        <w:br/>
        <w:br/>
        <w:t xml:space="preserve"> Harjoittelemalla Rubikin kuution ratkaiseminen onnistuu alle minuutissa. On tärkeää muistaa, että kyse on kuvioiden tunnistamisesta ja algoritmien muistamisesta, joten jatka harjoittelua ja pian pystyt ratkaisemaan sen ajattelematta!</w:t>
      </w:r>
    </w:p>
    <w:p>
      <w:r>
        <w:rPr>
          <w:b/>
          <w:u w:val="single"/>
        </w:rPr>
        <w:t xml:space="preserve">Asiakirja 14434</w:t>
      </w:r>
    </w:p>
    <w:p>
      <w:r>
        <w:rPr>
          <w:b/>
        </w:rPr>
        <w:t xml:space="preserve">Ohjeet</w:t>
      </w:r>
    </w:p>
    <w:p>
      <w:r>
        <w:t xml:space="preserve">Mitkä ovat koneoppimisen mallin elinkaaren vaiheet?</w:t>
      </w:r>
    </w:p>
    <w:p>
      <w:r>
        <w:rPr>
          <w:b/>
        </w:rPr>
        <w:t xml:space="preserve">Vastaus</w:t>
      </w:r>
    </w:p>
    <w:p>
      <w:r>
        <w:t xml:space="preserve">Tietojen käyttö, tietojen puhdistus, ominaisuuksien suunnittelu, mallien koulutus, mallien vertailu, mallien rekisteröinti, mallien käyttöönotto, mallien seuranta ja tarvittaessa uudelleenkoulutus.</w:t>
      </w:r>
    </w:p>
    <w:p>
      <w:r>
        <w:rPr>
          <w:b/>
          <w:u w:val="single"/>
        </w:rPr>
        <w:t xml:space="preserve">Asiakirja 14435</w:t>
      </w:r>
    </w:p>
    <w:p>
      <w:r>
        <w:rPr>
          <w:b/>
        </w:rPr>
        <w:t xml:space="preserve">Ohjeet</w:t>
      </w:r>
    </w:p>
    <w:p>
      <w:r>
        <w:t xml:space="preserve">Luokittele kukin seuraavista lautasista joko ruoaksi tai cocktailiksi: sushi, mojito, quiche, tacot, moscow mule, old fashioned, pizza, pasta, voileipä, pho, margarita, martini, ramen.</w:t>
      </w:r>
    </w:p>
    <w:p>
      <w:r>
        <w:rPr>
          <w:b/>
        </w:rPr>
        <w:t xml:space="preserve">Vastaus</w:t>
      </w:r>
    </w:p>
    <w:p>
      <w:r>
        <w:t xml:space="preserve">Esitetystä luettelosta seuraavat tuotteet kuuluvat ruokaluokkaan: sushikviche, tacot, pizza, pasta, voileipä, pho ja ramen. Loput kohteet voidaan luokitella cocktaileihin: mojito, moscow mule, old fashioned, margarita ja martini.</w:t>
      </w:r>
    </w:p>
    <w:p>
      <w:r>
        <w:rPr>
          <w:b/>
          <w:u w:val="single"/>
        </w:rPr>
        <w:t xml:space="preserve">Asiakirja 14436</w:t>
      </w:r>
    </w:p>
    <w:p>
      <w:r>
        <w:rPr>
          <w:b/>
        </w:rPr>
        <w:t xml:space="preserve">Ohjeet</w:t>
      </w:r>
    </w:p>
    <w:p>
      <w:r>
        <w:t xml:space="preserve">Miksi minulla on napa?</w:t>
      </w:r>
    </w:p>
    <w:p>
      <w:r>
        <w:rPr>
          <w:b/>
        </w:rPr>
        <w:t xml:space="preserve">Vastaus</w:t>
      </w:r>
    </w:p>
    <w:p>
      <w:r>
        <w:t xml:space="preserve">Kun olimme vauvoja, meidät yhdisti äitiin napanuora, joka antoi meille ruokaa, vettä ja ravintoaineita, jotka auttoivat meitä kasvamaan. Napanuora kiinnittyi aikoinaan napaan.</w:t>
      </w:r>
    </w:p>
    <w:p>
      <w:r>
        <w:rPr>
          <w:b/>
          <w:u w:val="single"/>
        </w:rPr>
        <w:t xml:space="preserve">Asiakirja 14437</w:t>
      </w:r>
    </w:p>
    <w:p>
      <w:r>
        <w:rPr>
          <w:b/>
        </w:rPr>
        <w:t xml:space="preserve">Ohjeet</w:t>
      </w:r>
    </w:p>
    <w:p>
      <w:r>
        <w:t xml:space="preserve">Kenellä NBA-pelaajalla on eniten mestaruuksia NBA:n historiassa?</w:t>
      </w:r>
    </w:p>
    <w:p>
      <w:r>
        <w:rPr>
          <w:b/>
        </w:rPr>
        <w:t xml:space="preserve">Konteksti</w:t>
      </w:r>
    </w:p>
    <w:p>
      <w:r>
        <w:t xml:space="preserve">William Felton "Bill" Russell (12. helmikuuta 1934 - 31. heinäkuuta 2022) oli yhdysvaltalainen koripalloilija, joka pelasi National Basketball Associationin (NBA) Boston Celticsin sentterinä vuosina 1956-1969. Hän oli viisinkertainen NBA:n arvokkain pelaaja (MVP) ja 12 kertaa NBA:n All-Star, ja hän oli Celticsin dynastian keskipiste, joka voitti 11 NBA-mestaruutta 13-vuotisen uransa aikana.</w:t>
      </w:r>
    </w:p>
    <w:p>
      <w:r>
        <w:rPr>
          <w:b/>
        </w:rPr>
        <w:t xml:space="preserve">Vastaus</w:t>
      </w:r>
    </w:p>
    <w:p>
      <w:r>
        <w:t xml:space="preserve">William Felton "Bill" Russell voitti 11 NBA-mestaruutta 13-vuotisen uransa aikana Boston Celticsissä.</w:t>
      </w:r>
    </w:p>
    <w:p>
      <w:r>
        <w:rPr>
          <w:b/>
          <w:u w:val="single"/>
        </w:rPr>
        <w:t xml:space="preserve">Asiakirja 14438</w:t>
      </w:r>
    </w:p>
    <w:p>
      <w:r>
        <w:rPr>
          <w:b/>
        </w:rPr>
        <w:t xml:space="preserve">Ohjeet</w:t>
      </w:r>
    </w:p>
    <w:p>
      <w:r>
        <w:t xml:space="preserve">Miten YouTube poistui?</w:t>
      </w:r>
    </w:p>
    <w:p>
      <w:r>
        <w:rPr>
          <w:b/>
        </w:rPr>
        <w:t xml:space="preserve">Konteksti</w:t>
      </w:r>
    </w:p>
    <w:p>
      <w:r>
        <w:t xml:space="preserve">YouTube on yhdysvaltalainen maailmanlaajuinen videonjako- ja sosiaalisen median verkkoalusta, jonka pääkonttori sijaitsee San Brunossa, Kaliforniassa, Yhdysvalloissa. Sen perustivat 14. helmikuuta 2005 Steve Chen, Chad Hurley ja Jawed Karim. Sen omistaa Google, ja se on toiseksi suosituin verkkosivusto Google Searchin jälkeen.</w:t>
        <w:t xml:space="preserve">YouTubella on yli 2,5 miljardia kuukausittaista käyttäjää,[7] jotka katsovat yhdessä yli miljardi tuntia videoita päivittäin.[8] Toukokuussa 2019 videoita ladattiin yli 500 tuntia sisältöä minuutissa.[9][10]</w:t>
        <w:br/>
        <w:br/>
        <w:t xml:space="preserve">Lokakuussa 2006 Google osti YouTuben 1,65 miljardilla dollarilla.[11] Googlen omistus YouTubesta laajensi sivuston liiketoimintamallia, sillä se laajeni pelkistä mainoksista saatavista tuloista maksullisen sisällön tarjoamiseen, kuten elokuviin ja YouTuben tuottamaan yksinoikeudella tuotettuun sisältöön. Se tarjoaa myös YouTube Premiumin, maksullisen tilausvaihtoehdon sisällön katseluun ilman mainoksia. YouTube hyväksyi myös tuottajat osallistumaan Googlen AdSense-ohjelmaan, jonka tavoitteena on tuottaa lisää tuloja molemmille osapuolille.</w:t>
        <w:t xml:space="preserve">YouTube ilmoitti 29,2 miljardin dollarin liikevaihdosta vuonna 2022.[12] Vuonna 2021 YouTuben vuotuiset mainostulot kasvoivat 28,8 miljardiin dollariin, mikä oli 9 miljardin dollarin tulojen kasvu edellisvuodesta.</w:t>
        <w:br/>
        <w:br/>
        <w:t xml:space="preserve">Googlen ostettua YouTuben sen jälkeen, kun se on siirtynyt Googlen omistukseen, se on laajentunut ydinsivuston ulkopuolelle mobiilisovelluksiin, verkko-tv:hen ja mahdollisuuteen linkittyä muihin alustoihin. YouTuben videokategorioihin kuuluvat musiikkivideot, videoleikkeet, uutiset, lyhytelokuvat, pitkät elokuvat, laulut, dokumentit, elokuvatrailerit, teaserit, suorat lähetykset, vlogit ja paljon muuta. Suurin osa sisällöstä on yksityishenkilöiden tuottamaa, mukaan lukien YouTubettajien ja yritysten sponsoreiden väliset yhteistyöt. Vakiintuneet mediayhtiöt, kuten Disney, Paramount, NBCUniversal ja Warner Bros. Discovery, ovat myös luoneet ja laajentaneet yritysten YouTube-kanavia mainostaakseen suuremmalle yleisölle.</w:t>
        <w:br/>
        <w:br/>
        <w:t xml:space="preserve"> YouTubella on ollut ennennäkemätön yhteiskunnallinen vaikutus, se on vaikuttanut populaarikulttuuriin ja internet-trendeihin ja luonut monimiljonäärisiä julkkiksia. Kaikesta kasvustaan ja menestyksestään huolimatta YouTubea on arvosteltu laajasti. YouTubea on arvosteltu muun muassa siitä, että sivustoa käytetään väärän tiedon levittämiseen, tekijänoikeusongelmista, käyttäjien yksityisyyden rutiininomaisista loukkauksista, sensuurin mahdollistamisesta, ohjeista ja niiden toteuttamisesta sekä lasten turvallisuuden ja hyvinvoinnin vaarantamisesta.</w:t>
      </w:r>
    </w:p>
    <w:p>
      <w:r>
        <w:rPr>
          <w:b/>
        </w:rPr>
        <w:t xml:space="preserve">Vastaus</w:t>
      </w:r>
    </w:p>
    <w:p>
      <w:r>
        <w:t xml:space="preserve">Google osti YouTuben 1,65 miljardilla dollarilla lokakuussa 2006.</w:t>
      </w:r>
    </w:p>
    <w:p>
      <w:r>
        <w:rPr>
          <w:b/>
          <w:u w:val="single"/>
        </w:rPr>
        <w:t xml:space="preserve">Asiakirja 14439</w:t>
      </w:r>
    </w:p>
    <w:p>
      <w:r>
        <w:rPr>
          <w:b/>
        </w:rPr>
        <w:t xml:space="preserve">Ohjeet</w:t>
      </w:r>
    </w:p>
    <w:p>
      <w:r>
        <w:t xml:space="preserve">Mikä on MapReduce?</w:t>
      </w:r>
    </w:p>
    <w:p>
      <w:r>
        <w:rPr>
          <w:b/>
        </w:rPr>
        <w:t xml:space="preserve">Vastaus</w:t>
      </w:r>
    </w:p>
    <w:p>
      <w:r>
        <w:t xml:space="preserve">MapReduce on ohjelmointimalli ja siihen liittyvä toteutus suurten tietokokonaisuuksien käsittelyyn ja tuottamiseen rinnakkaisella, hajautetulla algoritmilla klusterissa. MapReduce-ohjelma koostuu map-proseduurista, joka suorittaa suodatuksen ja lajittelun, ja reduce-menetelmästä, joka suorittaa yhteenveto-operaation.</w:t>
      </w:r>
    </w:p>
    <w:p>
      <w:r>
        <w:rPr>
          <w:b/>
          <w:u w:val="single"/>
        </w:rPr>
        <w:t xml:space="preserve">Asiakirja 14440</w:t>
      </w:r>
    </w:p>
    <w:p>
      <w:r>
        <w:rPr>
          <w:b/>
        </w:rPr>
        <w:t xml:space="preserve">Ohjeet</w:t>
      </w:r>
    </w:p>
    <w:p>
      <w:r>
        <w:t xml:space="preserve">Mitä ideoita on, jotta mieli pysyisi aktiivisena ikääntyessä?</w:t>
      </w:r>
    </w:p>
    <w:p>
      <w:r>
        <w:rPr>
          <w:b/>
        </w:rPr>
        <w:t xml:space="preserve">Vastaus</w:t>
      </w:r>
    </w:p>
    <w:p>
      <w:r>
        <w:t xml:space="preserve">On tärkeää pitää mieli aktiivisena, ja siihen on monia tapoja. Lautapelit ovat loistava tapa harjoittaa mielen toimintaa, erityisesti Scrabblen ja shakin kaltaiset pelit. Vaihtoehtoisesti on monia mobiilisovelluksia, joissa on yksinpelejä, kuten Wordle ja Sudoku, jotka ovat hyviä päivittäisiin mielenharjoituksiin. Äläkä unohda, että lukeminen ja keskustelu päivittäin on loistava tapa pitää mieli virkeänä.</w:t>
      </w:r>
    </w:p>
    <w:p>
      <w:r>
        <w:rPr>
          <w:b/>
          <w:u w:val="single"/>
        </w:rPr>
        <w:t xml:space="preserve">Asiakirja 14441</w:t>
      </w:r>
    </w:p>
    <w:p>
      <w:r>
        <w:rPr>
          <w:b/>
        </w:rPr>
        <w:t xml:space="preserve">Ohjeet</w:t>
      </w:r>
    </w:p>
    <w:p>
      <w:r>
        <w:t xml:space="preserve">Anna minulle luettelo seitsemästä parhaasta rantahäämatkakohteesta vuonna 2024.</w:t>
      </w:r>
    </w:p>
    <w:p>
      <w:r>
        <w:rPr>
          <w:b/>
        </w:rPr>
        <w:t xml:space="preserve">Vastaus</w:t>
      </w:r>
    </w:p>
    <w:p>
      <w:r>
        <w:t xml:space="preserve"/>
        <w:t xml:space="preserve">Malediivit</w:t>
        <w:br/>
        <w:t xml:space="preserve">Santorini</w:t>
        <w:br/>
        <w:t xml:space="preserve">Maui</w:t>
        <w:br/>
        <w:t xml:space="preserve">Bora Bora</w:t>
        <w:br/>
        <w:t xml:space="preserve">Bali</w:t>
        <w:br/>
        <w:t xml:space="preserve">Jamaika</w:t>
        <w:br/>
        <w:t xml:space="preserve">Seychellit Jamaika Seychellit</w:t>
      </w:r>
    </w:p>
    <w:p>
      <w:r>
        <w:rPr>
          <w:b/>
          <w:u w:val="single"/>
        </w:rPr>
        <w:t xml:space="preserve">Asiakirja 14442</w:t>
      </w:r>
    </w:p>
    <w:p>
      <w:r>
        <w:rPr>
          <w:b/>
        </w:rPr>
        <w:t xml:space="preserve">Ohjeet</w:t>
      </w:r>
    </w:p>
    <w:p>
      <w:r>
        <w:t xml:space="preserve">Miten saamme sateenkaaria?</w:t>
      </w:r>
    </w:p>
    <w:p>
      <w:r>
        <w:rPr>
          <w:b/>
        </w:rPr>
        <w:t xml:space="preserve">Vastaus</w:t>
      </w:r>
    </w:p>
    <w:p>
      <w:r>
        <w:t xml:space="preserve">Sähkömagneettinen spektri koostuu valosta, jossa on monia eri aallonpituuksia ja joka koostuu väriskaistasta, johon kuuluvat punainen, oranssi, keltainen, vihreä, sininen, indigo ja violetti. Valkoinen valo on se, miten silmämme havaitsevat kaikki sateenkaaren värit sekaisin. Auringonvalo näyttää valkoiselta. Kun auringonvalo osuu sadepisaraan, osa valosta heijastuu. Ne heijastuvat eri kulmissa erottaen spektrin ja tuottaen sateenkaaren.</w:t>
      </w:r>
    </w:p>
    <w:p>
      <w:r>
        <w:rPr>
          <w:b/>
          <w:u w:val="single"/>
        </w:rPr>
        <w:t xml:space="preserve">Asiakirja 14443</w:t>
      </w:r>
    </w:p>
    <w:p>
      <w:r>
        <w:rPr>
          <w:b/>
        </w:rPr>
        <w:t xml:space="preserve">Ohjeet</w:t>
      </w:r>
    </w:p>
    <w:p>
      <w:r>
        <w:t xml:space="preserve">Luettele tekstin perusteella joitakin keuhkosyöpää koskevia yksityiskohtia.</w:t>
      </w:r>
    </w:p>
    <w:p>
      <w:r>
        <w:rPr>
          <w:b/>
        </w:rPr>
        <w:t xml:space="preserve">Konteksti</w:t>
      </w:r>
    </w:p>
    <w:p>
      <w:r>
        <w:t xml:space="preserve">Keuhkosyöpä, joka tunnetaan myös nimellä keuhkokarsinooma, on pahanlaatuinen kasvain, joka alkaa keuhkoista. Keuhkosyövät johtuvat hengitysteiden solujen DNA:n geneettisistä vaurioista, joita usein pahentaa tupakointi tai haitallisten kemikaalien hengittäminen. Vaurioituneet hengitysteiden solut saavat joskus kyvyn lisääntyä hallitsemattomasti, mikä aiheuttaa kasvaimen kasvun. Ilman hoitoa keuhkokasvaimet voivat levitä koko keuhkoon ja vahingoittaa keuhkojen toimintaa. Lopulta keuhkokasvaimet saavat etäpesäkkeitä, jotka leviävät kehon kaukaisiin osiin ja aiheuttavat vaihtelevia sairauksia. Keuhkosyövät luokitellaan sen perusteella, mistä soluista ne ovat peräisin. Noin 15 prosenttia on pienisoluisia keuhkosyöpiä, kun taas loput 85 prosenttia (muut kuin pienisoluiset keuhkosyövät) ovat adenokarsinoomia, levyepiteelikarsinoomia ja suurisoluisia karsinoomia.</w:t>
      </w:r>
    </w:p>
    <w:p>
      <w:r>
        <w:rPr>
          <w:b/>
        </w:rPr>
        <w:t xml:space="preserve">Vastaus</w:t>
      </w:r>
    </w:p>
    <w:p>
      <w:r>
        <w:t xml:space="preserve">1. Keuhkosyöpä, jota joskus kutsutaan keuhkosyöväksi, on syöpäkasvain, joka alkaa keuhkoista.</w:t>
        <w:br/>
        <w:t xml:space="preserve"> 2. Savukkeiden polttaminen tai myrkyllisten kemikaalien hengittäminen voi pahentaa hengitysteiden solujen DNA:n geneettisiä vaurioita, mikä aiheuttaa keuhkosyöpää.</w:t>
        <w:br/>
        <w:t xml:space="preserve"> 3. Joissakin tapauksissa vaurioituneet hengitysteiden solut saavat kyvyn lisääntyä hallitsemattomasti, mikä johtaa kasvaimen kehittymiseen.</w:t>
        <w:br/>
        <w:t xml:space="preserve"> 4. Keuhkokasvaimet voivat hoitamattomina levitä koko keuhkoon, mikä heikentää keuhkojen toimintaa.</w:t>
        <w:br/>
        <w:t xml:space="preserve"> 5. Keuhkokasvaimet leviävät lopulta muille kehon alueille ja kehittävät etäpesäkkeitä, jotka johtavat erilaisiin sairauksiin.</w:t>
        <w:br/>
        <w:t xml:space="preserve"> 6. Soluja, joista keuhkokasvaimet kehittyvät, käytetään niiden luokitteluun.</w:t>
        <w:br/>
        <w:t xml:space="preserve"> 7. Adenokarsinoomat, levyepiteelikarsinoomat ja suurisoluiset karsinoomat muodostavat suurimman osan ei-pienisoluisista keuhkojen pahanlaatuisista kasvaimista, jotka muodostavat loput 15 prosenttia tapauksista.</w:t>
      </w:r>
    </w:p>
    <w:p>
      <w:r>
        <w:rPr>
          <w:b/>
          <w:u w:val="single"/>
        </w:rPr>
        <w:t xml:space="preserve">Asiakirja 14444</w:t>
      </w:r>
    </w:p>
    <w:p>
      <w:r>
        <w:rPr>
          <w:b/>
        </w:rPr>
        <w:t xml:space="preserve">Ohjeet</w:t>
      </w:r>
    </w:p>
    <w:p>
      <w:r>
        <w:t xml:space="preserve">Mistä macaronit ovat peräisin?</w:t>
      </w:r>
    </w:p>
    <w:p>
      <w:r>
        <w:rPr>
          <w:b/>
        </w:rPr>
        <w:t xml:space="preserve">Konteksti</w:t>
      </w:r>
    </w:p>
    <w:p>
      <w:r>
        <w:t xml:space="preserve">Yleisen uskomuksen mukaan macaronin toi Ranskaan kuningatar Katariina de Medicin italialainen kokki renessanssin aikana, mutta tämä vaikuttaa legendalta, sillä macaron mainitaan Ranskassa jo 800-luvulla Cormeryn luostarissa[3].</w:t>
      </w:r>
    </w:p>
    <w:p>
      <w:r>
        <w:rPr>
          <w:b/>
        </w:rPr>
        <w:t xml:space="preserve">Vastaus</w:t>
      </w:r>
    </w:p>
    <w:p>
      <w:r>
        <w:t xml:space="preserve">Macaron on peräisin Ranskasta, ja yleisesti uskotaan, että sen on luonut Katariina de Medicin italialainen kokki, kun hän oli Ranskan kuningatar 1500-luvulla. Ajanjakso ja alkuperäinen luoja saattavat kuitenkin olla legenda, sillä Ranskassa sijaitsevasta Cormeryn luostarista on peräisin asiakirjoja, joissa Macaroniin viitataan 800-luvulla.</w:t>
      </w:r>
    </w:p>
    <w:p>
      <w:r>
        <w:rPr>
          <w:b/>
          <w:u w:val="single"/>
        </w:rPr>
        <w:t xml:space="preserve">Asiakirja 14445</w:t>
      </w:r>
    </w:p>
    <w:p>
      <w:r>
        <w:rPr>
          <w:b/>
        </w:rPr>
        <w:t xml:space="preserve">Ohjeet</w:t>
      </w:r>
    </w:p>
    <w:p>
      <w:r>
        <w:t xml:space="preserve">Mikä on Xbox-musiikkisekoitin?</w:t>
      </w:r>
    </w:p>
    <w:p>
      <w:r>
        <w:rPr>
          <w:b/>
        </w:rPr>
        <w:t xml:space="preserve">Konteksti</w:t>
      </w:r>
    </w:p>
    <w:p>
      <w:r>
        <w:t xml:space="preserve">Xbox Music Mixer on Wild Tangentin kehittämä ja Microsoft Game Studiosin Xboxille julkaisema multimediatarvike ja -apuohjelma. Xbox Music Mixer julkaistiin 1. joulukuuta 2003. Xbox Music Mixer mahdollistaa tietynlaisen musiikin ja kuvien siirtämisen suoraan PC:ltä Xboxille, mikä tosin vaatii erillisen asennuksen tietokoneelle. Xbox Music Mixer mahdollistaa myös valokuvien katselun televisiossa ja räätälöityjen ääniraitojen luomisen valokuvien diaesityksen kanssa.</w:t>
      </w:r>
    </w:p>
    <w:p>
      <w:r>
        <w:rPr>
          <w:b/>
        </w:rPr>
        <w:t xml:space="preserve">Vastaus</w:t>
      </w:r>
    </w:p>
    <w:p>
      <w:r>
        <w:t xml:space="preserve">The Box Music Mixer on Wild Tangentin kehittämä multimediatarvike/apuohjelma.</w:t>
      </w:r>
    </w:p>
    <w:p>
      <w:r>
        <w:rPr>
          <w:b/>
          <w:u w:val="single"/>
        </w:rPr>
        <w:t xml:space="preserve">Asiakirja 14446</w:t>
      </w:r>
    </w:p>
    <w:p>
      <w:r>
        <w:rPr>
          <w:b/>
        </w:rPr>
        <w:t xml:space="preserve">Ohjeet</w:t>
      </w:r>
    </w:p>
    <w:p>
      <w:r>
        <w:t xml:space="preserve">Kuka teki ensimmäisen Guinnessin ennätyksen uimisessa jään alla?</w:t>
      </w:r>
    </w:p>
    <w:p>
      <w:r>
        <w:rPr>
          <w:b/>
        </w:rPr>
        <w:t xml:space="preserve">Konteksti</w:t>
      </w:r>
    </w:p>
    <w:p>
      <w:r>
        <w:t xml:space="preserve">Uiminen jään alla. 16. maaliskuuta 2000 Hof teki toisella yrityksellään Guinnessin ennätyksen pisimmässä uinnissa jään alla 57,5 metrin matkalla.[36] Hofin ensimmäinen yritys edellisenä päivänä epäonnistui, kun hän aloitti uinnin ilman suojalaseja, jolloin hänen sarveiskalvonsa jäätyivät ja sokaisivat hänet. Pelastussukeltaja veti hänet pintaan hänen pyörtyessään.[37] Ennätys on rikottu useita kertoja sen jälkeen, ja se on 265 jalkaa (81 m) vuodesta 2022 lähtien.[36][38]"</w:t>
      </w:r>
    </w:p>
    <w:p>
      <w:r>
        <w:rPr>
          <w:b/>
        </w:rPr>
        <w:t xml:space="preserve">Vastaus</w:t>
      </w:r>
    </w:p>
    <w:p>
      <w:r>
        <w:t xml:space="preserve">Wim Hof teki 16. maaliskuuta 2000 Guinnessin maailmanennätyksen pisimmässä uinnissa jään alla 57,5 metrin (188,6 jalan) matkalla.</w:t>
      </w:r>
    </w:p>
    <w:p>
      <w:r>
        <w:rPr>
          <w:b/>
          <w:u w:val="single"/>
        </w:rPr>
        <w:t xml:space="preserve">Asiakirja 14447</w:t>
      </w:r>
    </w:p>
    <w:p>
      <w:r>
        <w:rPr>
          <w:b/>
        </w:rPr>
        <w:t xml:space="preserve">Ohjeet</w:t>
      </w:r>
    </w:p>
    <w:p>
      <w:r>
        <w:t xml:space="preserve">Tunnista, kumpi soitin on jousi- vai lyömäsoittimet: Bell, Tro</w:t>
      </w:r>
    </w:p>
    <w:p>
      <w:r>
        <w:rPr>
          <w:b/>
        </w:rPr>
        <w:t xml:space="preserve">Vastaus</w:t>
      </w:r>
    </w:p>
    <w:p>
      <w:r>
        <w:t xml:space="preserve">Tro on jousi, Bell on lyömäsoittimet.</w:t>
      </w:r>
    </w:p>
    <w:p>
      <w:r>
        <w:rPr>
          <w:b/>
          <w:u w:val="single"/>
        </w:rPr>
        <w:t xml:space="preserve">Asiakirja 14448</w:t>
      </w:r>
    </w:p>
    <w:p>
      <w:r>
        <w:rPr>
          <w:b/>
        </w:rPr>
        <w:t xml:space="preserve">Ohjeet</w:t>
      </w:r>
    </w:p>
    <w:p>
      <w:r>
        <w:t xml:space="preserve">Luokittele kukin seuraavista autoista joko urheiluautoksi tai perheautoksi: Porsche Cayman, Subaru Brz, Toyota Camry?</w:t>
      </w:r>
    </w:p>
    <w:p>
      <w:r>
        <w:rPr>
          <w:b/>
        </w:rPr>
        <w:t xml:space="preserve">Vastaus</w:t>
      </w:r>
    </w:p>
    <w:p>
      <w:r>
        <w:t xml:space="preserve">porsche cayman: urheiluauto</w:t>
        <w:br/>
        <w:t xml:space="preserve">subaru brz: urheiluauto</w:t>
        <w:br/>
        <w:t xml:space="preserve">toyota camry: perheen auto</w:t>
      </w:r>
    </w:p>
    <w:p>
      <w:r>
        <w:rPr>
          <w:b/>
          <w:u w:val="single"/>
        </w:rPr>
        <w:t xml:space="preserve">Asiakirja 14449</w:t>
      </w:r>
    </w:p>
    <w:p>
      <w:r>
        <w:rPr>
          <w:b/>
        </w:rPr>
        <w:t xml:space="preserve">Ohjeet</w:t>
      </w:r>
    </w:p>
    <w:p>
      <w:r>
        <w:t xml:space="preserve">Mitkä ovat 3 suosittua elokuvaa, joissa Adam Sandler esiintyy?</w:t>
      </w:r>
    </w:p>
    <w:p>
      <w:r>
        <w:rPr>
          <w:b/>
        </w:rPr>
        <w:t xml:space="preserve">Vastaus</w:t>
      </w:r>
    </w:p>
    <w:p>
      <w:r>
        <w:t xml:space="preserve">Seuraavassa on 3 suosittua elokuvaa, joissa on mukana Adam Sandler:</w:t>
        <w:br/>
        <w:t xml:space="preserve"> 1.</w:t>
        <w:t xml:space="preserve">Big Daddy</w:t>
        <w:br/>
        <w:t xml:space="preserve">2.</w:t>
        <w:t xml:space="preserve">Billy Madison</w:t>
        <w:br/>
        <w:t xml:space="preserve">3. Vesipoika</w:t>
      </w:r>
    </w:p>
    <w:p>
      <w:r>
        <w:rPr>
          <w:b/>
          <w:u w:val="single"/>
        </w:rPr>
        <w:t xml:space="preserve">Asiakirja 14450</w:t>
      </w:r>
    </w:p>
    <w:p>
      <w:r>
        <w:rPr>
          <w:b/>
        </w:rPr>
        <w:t xml:space="preserve">Ohjeet</w:t>
      </w:r>
    </w:p>
    <w:p>
      <w:r>
        <w:t xml:space="preserve">Miten minun pitäisi suunnitella esityslista tulevaa johtoryhmän kokousta varten, jonka olen järjestämässä?</w:t>
      </w:r>
    </w:p>
    <w:p>
      <w:r>
        <w:rPr>
          <w:b/>
        </w:rPr>
        <w:t xml:space="preserve">Vastaus</w:t>
      </w:r>
    </w:p>
    <w:p>
      <w:r>
        <w:t xml:space="preserve">Hyvän esityslistan määrittelemiseksi on tärkeää päättää ensin, mitä haluat saavuttaa johtajien kokouksessa. Yleisiä tavoitteita johtajakokouksissa ovat tiimin viime kauden suorituksen tarkastelu, tulevana vuonna keskitettävien prioriteettien ja tavoitteiden yhteensovittaminen, sellaisten ongelmien käsittely, joita voidaan parhaiten käsitellä, kun olette kaikki samassa huoneessa, sekä henkilökohtaisten ja ammatillisten suhteiden rakentaminen tiimiharjoitusten ja yhteisten kokemusten kautta.</w:t>
        <w:br/>
        <w:br/>
        <w:t xml:space="preserve"> Seuraavaksi sinun pitäisi asettaa tärkeysjärjestykseen, mitkä näistä tavoitteista ovat sinulle tärkeimpiä. Jos voisit saavuttaa vain yhden niistä, mikä se olisi? Jatka seuraavan tärkeimmän tavoitteen määrittämistä, kunnes olet asettanut tavoitteesi täysin tärkeysjärjestykseen.</w:t>
        <w:br/>
        <w:br/>
        <w:t xml:space="preserve"> Seuraavaksi on määriteltävä, kuinka paljon aikaa sinun on varattava kullekin aiheelle, jotta voit varmistaa, että voit saavuttaa tavoitteesi täysimääräisesti.</w:t>
        <w:br/>
        <w:br/>
        <w:t xml:space="preserve"> Määrittele lopuksi, kuinka monta taukoa sinun on sisällytettävä kokousaikaan, jotta tiimin jäsenet eivät rasitu liikaa henkisesti. Yksi parhaista käytännöistä on pitää 15-30 minuutin tauko 90 minuutin välein ja tunnin tauko neljän tunnin välein.</w:t>
        <w:br/>
        <w:br/>
        <w:t xml:space="preserve"> Kun olet määrittänyt kaikki nämä parametrit, voit laatia johtajakokouksen asialistan.</w:t>
      </w:r>
    </w:p>
    <w:p>
      <w:r>
        <w:rPr>
          <w:b/>
          <w:u w:val="single"/>
        </w:rPr>
        <w:t xml:space="preserve">Asiakirja 14451</w:t>
      </w:r>
    </w:p>
    <w:p>
      <w:r>
        <w:rPr>
          <w:b/>
        </w:rPr>
        <w:t xml:space="preserve">Ohjeet</w:t>
      </w:r>
    </w:p>
    <w:p>
      <w:r>
        <w:t xml:space="preserve">Mitä maita pidetään pohjoismaisina?</w:t>
      </w:r>
    </w:p>
    <w:p>
      <w:r>
        <w:rPr>
          <w:b/>
        </w:rPr>
        <w:t xml:space="preserve">Vastaus</w:t>
      </w:r>
    </w:p>
    <w:p>
      <w:r>
        <w:t xml:space="preserve">Pohjois-Euroopassa sijaitsevat Pohjoismaat. Siihen kuuluvat Tanska, Ruotsi, Norja, Suomi, Norja ja Islanti.</w:t>
      </w:r>
    </w:p>
    <w:p>
      <w:r>
        <w:rPr>
          <w:b/>
          <w:u w:val="single"/>
        </w:rPr>
        <w:t xml:space="preserve">Asiakirja 14452</w:t>
      </w:r>
    </w:p>
    <w:p>
      <w:r>
        <w:rPr>
          <w:b/>
        </w:rPr>
        <w:t xml:space="preserve">Ohjeet</w:t>
      </w:r>
    </w:p>
    <w:p>
      <w:r>
        <w:t xml:space="preserve">Mikä *ei* ole elämän tarkoitus?</w:t>
      </w:r>
    </w:p>
    <w:p>
      <w:r>
        <w:rPr>
          <w:b/>
        </w:rPr>
        <w:t xml:space="preserve">Vastaus</w:t>
      </w:r>
    </w:p>
    <w:p>
      <w:r>
        <w:t xml:space="preserve">On olemassa monia filosofioita siitä, mikä on elämän tarkoitus ja mikä ei. Oikeaa tai väärää vastausta ei ole olemassa, ja olemassa olevat vastaukset vaihtelevat suuresti eri ihmisten ja kulttuurien välillä. Usein sanotaan kuitenkin, että elämässä ei ole kyse kuuluisaksi tulemisesta tai rikkauksien kartuttamisesta.</w:t>
      </w:r>
    </w:p>
    <w:p>
      <w:r>
        <w:rPr>
          <w:b/>
          <w:u w:val="single"/>
        </w:rPr>
        <w:t xml:space="preserve">Asiakirja 14453</w:t>
      </w:r>
    </w:p>
    <w:p>
      <w:r>
        <w:rPr>
          <w:b/>
        </w:rPr>
        <w:t xml:space="preserve">Ohjeet</w:t>
      </w:r>
    </w:p>
    <w:p>
      <w:r>
        <w:t xml:space="preserve">Poimi tekstistä Intian Bengalin vapaustaistelijoiden nimet. Erottele ne pilkulla.</w:t>
      </w:r>
    </w:p>
    <w:p>
      <w:r>
        <w:rPr>
          <w:b/>
        </w:rPr>
        <w:t xml:space="preserve">Konteksti</w:t>
      </w:r>
    </w:p>
    <w:p>
      <w:r>
        <w:t xml:space="preserve">Heinäkuussa 1905 varakuningas ja kenraalikuvernööri (1899-1905) lordi Curzon määräsi Bengalin maakunnan jakamisesta. Tavoitteeksi ilmoitettiin hallinnon parantaminen[66], mutta tätä pidettiin kuitenkin yrityksenä tukahduttaa nationalistiset tunteet jakamalla ja hallitse. Bengalilaisella hindu-älymystöllä oli huomattava vaikutusvalta paikalliseen ja kansalliseen politiikkaan. Jako närkästytti bengalilaisia. Kaduilla ja lehdistössä syntyi laajaa levottomuutta, ja kongressi kannatti brittiläisten tuotteiden boikotoimista swadeshin eli kotimaisen teollisuuden nimissä. Syntyi kasvava liike, joka keskittyi alkuperäiseen intialaiseen teollisuuteen, rahoitukseen ja koulutukseen, ja sen myötä perustettiin Kansallinen koulutusneuvosto (National Council of Education), syntyivät intialaiset rahoituslaitokset ja pankit sekä kiinnostus intialaista kulttuuria ja saavutuksia tieteen ja kirjallisuuden alalla. Hindut osoittivat yhtenäisyyttään sitomalla Rakhin toistensa ranteisiin ja noudattamalla Arandhan-tapahtumaa (ruoan valmistamatta jättäminen). Tänä aikana bengalilaiset hindunationalistit, kuten Sri Aurobindo, Bhupendranath Datta ja Bipin Chandra Pal, alkoivat kirjoittaa kiihkeitä lehtiartikkeleita, joissa kyseenalaistettiin Britannian vallan laillisuus Intiassa Jugantarin ja Sandhyan kaltaisiin julkaisuihin, ja heitä syytettiin kapinasta.</w:t>
        <w:br/>
        <w:br/>
        <w:t xml:space="preserve"> Jakautuminen käynnisti myös tuolloin vielä orastavan militantin kansallismielisen vallankumousliikkeen toiminnan, joka vahvistui erityisesti Bengalissa ja Maharashtrassa 1800-luvun viimeisellä vuosikymmenellä. Bengalissa veljesten Aurobindon ja Barin Ghoshin johtama Anushilan Samiti järjesti useita hyökkäyksiä Rajin johtohahmoja vastaan, mikä huipentui brittiläisen tuomarin murhayritykseen Muzaffarpurissa. Tämä johti Aliporen pommitukseen, ja useita vallankumouksellisia tapettiin tai otettiin kiinni ja asetettiin syytteeseen. Khudiram Bosen, Prafulla Chakin ja Kanailal Duttin kaltaisista vallankumouksellisista, jotka joko tapettiin tai hirtettiin, tuli tunnettuja nimiä[65].</w:t>
      </w:r>
    </w:p>
    <w:p>
      <w:r>
        <w:rPr>
          <w:b/>
        </w:rPr>
        <w:t xml:space="preserve">Vastaus</w:t>
      </w:r>
    </w:p>
    <w:p>
      <w:r>
        <w:t xml:space="preserve">Sri Aurobindo, Bhupendranath Datta, Bipin Chandra Pal, Khudiram Bose, Prafulla Chaki, Kanailal Dutt.</w:t>
      </w:r>
    </w:p>
    <w:p>
      <w:r>
        <w:rPr>
          <w:b/>
          <w:u w:val="single"/>
        </w:rPr>
        <w:t xml:space="preserve">Asiakirja 14454</w:t>
      </w:r>
    </w:p>
    <w:p>
      <w:r>
        <w:rPr>
          <w:b/>
        </w:rPr>
        <w:t xml:space="preserve">Ohjeet</w:t>
      </w:r>
    </w:p>
    <w:p>
      <w:r>
        <w:t xml:space="preserve">Anna minulle kasa tekosyitä, miksi minulla ei ole kotitehtäviä palautettavaksi.</w:t>
      </w:r>
    </w:p>
    <w:p>
      <w:r>
        <w:rPr>
          <w:b/>
        </w:rPr>
        <w:t xml:space="preserve">Vastaus</w:t>
      </w:r>
    </w:p>
    <w:p>
      <w:r>
        <w:t xml:space="preserve">Koira söi kotitehtäväsi, unohdit ne kotiin, läikytit vettä niiden päälle, tulostimesi hajosi, sinulla oli koe toisella luokalla ja sinulla oli liian kiire opiskella...</w:t>
      </w:r>
    </w:p>
    <w:p>
      <w:r>
        <w:rPr>
          <w:b/>
          <w:u w:val="single"/>
        </w:rPr>
        <w:t xml:space="preserve">Asiakirja 14455</w:t>
      </w:r>
    </w:p>
    <w:p>
      <w:r>
        <w:rPr>
          <w:b/>
        </w:rPr>
        <w:t xml:space="preserve">Ohjeet</w:t>
      </w:r>
    </w:p>
    <w:p>
      <w:r>
        <w:t xml:space="preserve">Anna minulle lista parhaista Singaporen ruokalajeista, joita kannattaa kokeilla.</w:t>
      </w:r>
    </w:p>
    <w:p>
      <w:r>
        <w:rPr>
          <w:b/>
        </w:rPr>
        <w:t xml:space="preserve">Vastaus</w:t>
      </w:r>
    </w:p>
    <w:p>
      <w:r>
        <w:t xml:space="preserve">Laksa</w:t>
        <w:br/>
        <w:t xml:space="preserve">Hainanese Chicken Rice</w:t>
        <w:br/>
        <w:t xml:space="preserve">Chili Crab</w:t>
        <w:br/>
        <w:t xml:space="preserve">Bak Kut Teh</w:t>
        <w:br/>
        <w:t xml:space="preserve">Hokkien Prawn Mee</w:t>
        <w:br/>
        <w:t xml:space="preserve">Satay</w:t>
        <w:br/>
        <w:t xml:space="preserve">Nasi Padang</w:t>
        <w:br/>
        <w:t xml:space="preserve">Kaya Toast</w:t>
        <w:br/>
        <w:t xml:space="preserve">Durian</w:t>
      </w:r>
    </w:p>
    <w:p>
      <w:r>
        <w:rPr>
          <w:b/>
          <w:u w:val="single"/>
        </w:rPr>
        <w:t xml:space="preserve">Asiakirja 14456</w:t>
      </w:r>
    </w:p>
    <w:p>
      <w:r>
        <w:rPr>
          <w:b/>
        </w:rPr>
        <w:t xml:space="preserve">Ohjeet</w:t>
      </w:r>
    </w:p>
    <w:p>
      <w:r>
        <w:t xml:space="preserve">Mikä on paras kotisarja</w:t>
      </w:r>
    </w:p>
    <w:p>
      <w:r>
        <w:rPr>
          <w:b/>
        </w:rPr>
        <w:t xml:space="preserve">Vastaus</w:t>
      </w:r>
    </w:p>
    <w:p>
      <w:r>
        <w:t xml:space="preserve">1.</w:t>
        <w:t xml:space="preserve">Homepod Mini</w:t>
        <w:br/>
        <w:t xml:space="preserve">2.</w:t>
        <w:t xml:space="preserve">Termostaatti ecobee</w:t>
        <w:br/>
        <w:t xml:space="preserve">3. eUFY cAM</w:t>
      </w:r>
    </w:p>
    <w:p>
      <w:r>
        <w:rPr>
          <w:b/>
          <w:u w:val="single"/>
        </w:rPr>
        <w:t xml:space="preserve">Asiakirja 14457</w:t>
      </w:r>
    </w:p>
    <w:p>
      <w:r>
        <w:rPr>
          <w:b/>
        </w:rPr>
        <w:t xml:space="preserve">Ohjeet</w:t>
      </w:r>
    </w:p>
    <w:p>
      <w:r>
        <w:t xml:space="preserve">Mieti 5 eri tapaa, joilla voin valmistaa kananrintaa ilman perinteistä uunia tai liettä.</w:t>
      </w:r>
    </w:p>
    <w:p>
      <w:r>
        <w:rPr>
          <w:b/>
        </w:rPr>
        <w:t xml:space="preserve">Vastaus</w:t>
      </w:r>
    </w:p>
    <w:p>
      <w:r>
        <w:t xml:space="preserve">Tässä on 5 tapaa, joilla voit olla luova ja valmistaa kanaa ilman liettä:</w:t>
        <w:br/>
        <w:t xml:space="preserve">1. Tee pieni nuotio ja paista kana. Muista olla ulkona!</w:t>
        <w:br/>
        <w:t xml:space="preserve"> 2. Matkusta aavikkoilmastoon (kuten Arizonaan) ja aseta kana auton konepellille kuumana päivänä.</w:t>
        <w:br/>
        <w:t xml:space="preserve"> 3. Laita kana mikroaaltouuniin todella todella pitkäksi aikaa.</w:t>
        <w:br/>
        <w:t xml:space="preserve"> 4. Taita aurinko suurennuslasin läpi kanaan hyvin pitkän aikaa.</w:t>
        <w:br/>
        <w:t xml:space="preserve"> 5. Ja henkilökohtainen suosikkini: vie kana tiedelaboratorioon ja paahda sitä Bunsenin polttimen päällä!</w:t>
      </w:r>
    </w:p>
    <w:p>
      <w:r>
        <w:rPr>
          <w:b/>
          <w:u w:val="single"/>
        </w:rPr>
        <w:t xml:space="preserve">Asiakirja 14458</w:t>
      </w:r>
    </w:p>
    <w:p>
      <w:r>
        <w:rPr>
          <w:b/>
        </w:rPr>
        <w:t xml:space="preserve">Ohjeet</w:t>
      </w:r>
    </w:p>
    <w:p>
      <w:r>
        <w:t xml:space="preserve">Kuka oli Metallican ensimmäinen kitaristi?</w:t>
      </w:r>
    </w:p>
    <w:p>
      <w:r>
        <w:rPr>
          <w:b/>
        </w:rPr>
        <w:t xml:space="preserve">Vastaus</w:t>
      </w:r>
    </w:p>
    <w:p>
      <w:r>
        <w:t xml:space="preserve">Dave Mustaine</w:t>
      </w:r>
    </w:p>
    <w:p>
      <w:r>
        <w:rPr>
          <w:b/>
          <w:u w:val="single"/>
        </w:rPr>
        <w:t xml:space="preserve">Asiakirja 14459</w:t>
      </w:r>
    </w:p>
    <w:p>
      <w:r>
        <w:rPr>
          <w:b/>
        </w:rPr>
        <w:t xml:space="preserve">Ohjeet</w:t>
      </w:r>
    </w:p>
    <w:p>
      <w:r>
        <w:t xml:space="preserve">Tarvitsenko Hadoopia Sparkin käyttämiseen?</w:t>
      </w:r>
    </w:p>
    <w:p>
      <w:r>
        <w:rPr>
          <w:b/>
        </w:rPr>
        <w:t xml:space="preserve">Vastaus</w:t>
      </w:r>
    </w:p>
    <w:p>
      <w:r>
        <w:t xml:space="preserve">Ei, mutta jos käytät klusteria, tarvitset jonkinlaisen jaetun tiedostojärjestelmän (esimerkiksi NFS-järjestelmän, joka on asennettu samaan polkuun jokaisessa solmussa). Jos sinulla on tällainen tiedostojärjestelmä, voit ottaa Sparkin käyttöön erillisessä tilassa.</w:t>
      </w:r>
    </w:p>
    <w:p>
      <w:r>
        <w:rPr>
          <w:b/>
          <w:u w:val="single"/>
        </w:rPr>
        <w:t xml:space="preserve">Asiakirja 14460</w:t>
      </w:r>
    </w:p>
    <w:p>
      <w:r>
        <w:rPr>
          <w:b/>
        </w:rPr>
        <w:t xml:space="preserve">Ohjeet</w:t>
      </w:r>
    </w:p>
    <w:p>
      <w:r>
        <w:t xml:space="preserve">Mitkä hahmot kuuluvat DC- vai Marvel-universumiin? Quicksilver, Flash</w:t>
      </w:r>
    </w:p>
    <w:p>
      <w:r>
        <w:rPr>
          <w:b/>
        </w:rPr>
        <w:t xml:space="preserve">Vastaus</w:t>
      </w:r>
    </w:p>
    <w:p>
      <w:r>
        <w:t xml:space="preserve">Flash on DC, Quicksilver on Marvel.</w:t>
      </w:r>
    </w:p>
    <w:p>
      <w:r>
        <w:rPr>
          <w:b/>
          <w:u w:val="single"/>
        </w:rPr>
        <w:t xml:space="preserve">Asiakirja 14461</w:t>
      </w:r>
    </w:p>
    <w:p>
      <w:r>
        <w:rPr>
          <w:b/>
        </w:rPr>
        <w:t xml:space="preserve">Ohjeet</w:t>
      </w:r>
    </w:p>
    <w:p>
      <w:r>
        <w:t xml:space="preserve">Tiivistä tavanomaisten suprajohteiden mekanismi.</w:t>
      </w:r>
    </w:p>
    <w:p>
      <w:r>
        <w:rPr>
          <w:b/>
        </w:rPr>
        <w:t xml:space="preserve">Konteksti</w:t>
      </w:r>
    </w:p>
    <w:p>
      <w:r>
        <w:t xml:space="preserve">Riittävän alhaisissa lämpötiloissa Fermi-pinnan lähellä olevat elektronit muuttuvat epävakaiksi Cooperin parien muodostumista vastaan. Cooper osoitti, että tällainen sitoutuminen tapahtuu vetovoimapotentiaalin läsnä ollessa, olipa se kuinka heikko tahansa. Tavanomaisissa suprajohteissa vetovoima johtuu yleensä elektronin ja ristikon vuorovaikutuksesta. BCS-teoriassa edellytetään kuitenkin vain, että potentiaali on vetovoimainen, riippumatta sen alkuperästä. BCS:n mukaan suprajohtavuus on makroskooppinen ilmiö, joka johtuu Cooperin parien tiivistymisestä. Näillä on joitakin bosonisia ominaisuuksia, ja bosonit voivat riittävän alhaisessa lämpötilassa muodostaa suuren Bose-Einsteinin kondensaatin. Suprajohtavuuden selitti samanaikaisesti Nikolai Bogoljubov Bogoljubovin muunnosten avulla.</w:t>
      </w:r>
    </w:p>
    <w:p>
      <w:r>
        <w:rPr>
          <w:b/>
        </w:rPr>
        <w:t xml:space="preserve">Vastaus</w:t>
      </w:r>
    </w:p>
    <w:p>
      <w:r>
        <w:t xml:space="preserve">Cooper-parit - jotka koostuvat kahdesta kevyesti toisiinsa vetoavasta elektronista - kantavat edelleen varausta, mutta toimivat nyt enemmän bosonien kuin fermionien tavoin.  Toisin kuin fermionit, bosonit voivat käyttäytyä täsmälleen samalla tavalla. Cooper-parit, jotka kaikki "käyttäytyvät samalla tavalla", ovat perinteisen suprajohtavuuden mekanismi.</w:t>
      </w:r>
    </w:p>
    <w:p>
      <w:r>
        <w:rPr>
          <w:b/>
          <w:u w:val="single"/>
        </w:rPr>
        <w:t xml:space="preserve">Asiakirja 14462</w:t>
      </w:r>
    </w:p>
    <w:p>
      <w:r>
        <w:rPr>
          <w:b/>
        </w:rPr>
        <w:t xml:space="preserve">Ohjeet</w:t>
      </w:r>
    </w:p>
    <w:p>
      <w:r>
        <w:t xml:space="preserve">Kun otetaan huomioon tämä kohta Aleksanteri Suuren aikana käydyistä taisteluista, mikä taistelu tapahtui ennen Issuksen taistelua?</w:t>
      </w:r>
    </w:p>
    <w:p>
      <w:r>
        <w:rPr>
          <w:b/>
        </w:rPr>
        <w:t xml:space="preserve">Konteksti</w:t>
      </w:r>
    </w:p>
    <w:p>
      <w:r>
        <w:t xml:space="preserve">Issoksen (myös Issos) taistelu käytiin Etelä-Anatoliassa 5. marraskuuta 333 eaa. Aleksanteri Suuren johtaman Helleenien liiton ja Dareios III:n johtaman Akhaemenidien valtakunnan välillä. Se oli Aleksanterin Aasian valloituksen toinen suuri taistelu ja ensimmäinen kohtaaminen Dareios III:n ja Aleksanteri Suuren välillä. Taistelun tuloksena makedonialaiset joukot voittivat persialaiset joukot.</w:t>
        <w:br/>
        <w:br/>
        <w:t xml:space="preserve"> Sen jälkeen kun Helleenien liitto oli kukistanut Granikuksen taistelussa murskaavasti Vähä-Aasian persialaiset satrapit (joita johti kreikkalainen palkkasoturi Memnon Rodoksen Memnon), Dareios otti armeijansa henkilökohtaisen komennon. Hän keräsi vahvistuksia ja johti miehiään yllätysmarssilla helleenien etenemisen taakse katkaistakseen näiden huoltolinjat. Aleksanterin oli pakko marssia vastamarssiin, ja taistelu käytiin Pinarusjoen suun ja Issuksen kaupungin lähellä.</w:t>
      </w:r>
    </w:p>
    <w:p>
      <w:r>
        <w:rPr>
          <w:b/>
        </w:rPr>
        <w:t xml:space="preserve">Vastaus</w:t>
      </w:r>
    </w:p>
    <w:p>
      <w:r>
        <w:t xml:space="preserve">Granicuksen taistelu</w:t>
      </w:r>
    </w:p>
    <w:p>
      <w:r>
        <w:rPr>
          <w:b/>
          <w:u w:val="single"/>
        </w:rPr>
        <w:t xml:space="preserve">Asiakirja 14463</w:t>
      </w:r>
    </w:p>
    <w:p>
      <w:r>
        <w:rPr>
          <w:b/>
        </w:rPr>
        <w:t xml:space="preserve">Ohjeet</w:t>
      </w:r>
    </w:p>
    <w:p>
      <w:r>
        <w:t xml:space="preserve">Tietokoneeni ei käynnisty. Miten voin korjata sen?</w:t>
      </w:r>
    </w:p>
    <w:p>
      <w:r>
        <w:rPr>
          <w:b/>
        </w:rPr>
        <w:t xml:space="preserve">Vastaus</w:t>
      </w:r>
    </w:p>
    <w:p>
      <w:r>
        <w:t xml:space="preserve">Tarkista ensin, että tietokone on kytketty verkkovirtaan. Jos virtalähteessä on kytkin, varmista, että se on päällä. Tarkista, käynnistyvätkö tuulettimet, kun painat virtapainiketta. Jos näin on, tietokone saa todennäköisesti virtaa. Kuuletko piippaavaa ääntä? Se tarkoittaa, että tietokone on onnistunut lataamaan BIOSin, ja ongelmasi saattaa liittyä käyttöjärjestelmän asennukseen. Jos BIOS ei pääse latautumaan, tietokoneessa voi olla laitteisto-ongelma. Avaa kotelo ja tarkista, onko liitäntöjä löysällä. Kokeile asentaa RAM-muisti uudelleen. Jos se ei auta, emolevyllä voi olla oikosulku, joka on ehkä vaihdettava.</w:t>
      </w:r>
    </w:p>
    <w:p>
      <w:r>
        <w:rPr>
          <w:b/>
          <w:u w:val="single"/>
        </w:rPr>
        <w:t xml:space="preserve">Asiakirja 14464</w:t>
      </w:r>
    </w:p>
    <w:p>
      <w:r>
        <w:rPr>
          <w:b/>
        </w:rPr>
        <w:t xml:space="preserve">Ohjeet</w:t>
      </w:r>
    </w:p>
    <w:p>
      <w:r>
        <w:t xml:space="preserve">Mikä on tehokkain tapa puhdistaa lattiat?</w:t>
      </w:r>
    </w:p>
    <w:p>
      <w:r>
        <w:rPr>
          <w:b/>
        </w:rPr>
        <w:t xml:space="preserve">Vastaus</w:t>
      </w:r>
    </w:p>
    <w:p>
      <w:r>
        <w:t xml:space="preserve">Kun käytät O-Cedar EasyWring Microfiber Spin Mop and Bucket Cleaning System -järjestelmää, täytä ämpäri kuumalla vedellä ja 1 TSP:llä tidejauhetta. Se jättää lattiat superpuhtaiksi ja hyväntuoksuisiksi. Syvempiin puhdistuksiin voit lisätä hieman tislattua valkoviinietikkaa.</w:t>
      </w:r>
    </w:p>
    <w:p>
      <w:r>
        <w:rPr>
          <w:b/>
          <w:u w:val="single"/>
        </w:rPr>
        <w:t xml:space="preserve">Asiakirja 14465</w:t>
      </w:r>
    </w:p>
    <w:p>
      <w:r>
        <w:rPr>
          <w:b/>
        </w:rPr>
        <w:t xml:space="preserve">Ohjeet</w:t>
      </w:r>
    </w:p>
    <w:p>
      <w:r>
        <w:t xml:space="preserve">Mitkä ovat guacamolen tärkeimmät ainesosat?</w:t>
      </w:r>
    </w:p>
    <w:p>
      <w:r>
        <w:rPr>
          <w:b/>
        </w:rPr>
        <w:t xml:space="preserve">Vastaus</w:t>
      </w:r>
    </w:p>
    <w:p>
      <w:r>
        <w:t xml:space="preserve">Guacamole on avokadopohjainen dippi, josta voi olla monia muunnelmia. Guacamolen yleisimmät ainesosat ovat avokado, limemehu, punasipuli, korianteri, jalapeno sekä suola ja pippuri.</w:t>
      </w:r>
    </w:p>
    <w:p>
      <w:r>
        <w:rPr>
          <w:b/>
          <w:u w:val="single"/>
        </w:rPr>
        <w:t xml:space="preserve">Asiakirja 14466</w:t>
      </w:r>
    </w:p>
    <w:p>
      <w:r>
        <w:rPr>
          <w:b/>
        </w:rPr>
        <w:t xml:space="preserve">Ohjeet</w:t>
      </w:r>
    </w:p>
    <w:p>
      <w:r>
        <w:t xml:space="preserve">Kirjoita sähköpostiviesti vammaispalveluiden akateemisen valmennuksen johtajalle ja kerro, että olen hakenut valmennuspaikkaa. Minulla on kokemusta vapaaehtoistyöstä autismin kirjon lasten kanssa.</w:t>
      </w:r>
    </w:p>
    <w:p>
      <w:r>
        <w:rPr>
          <w:b/>
        </w:rPr>
        <w:t xml:space="preserve">Vastaus</w:t>
      </w:r>
    </w:p>
    <w:p>
      <w:r>
        <w:t xml:space="preserve">Hei,</w:t>
        <w:br/>
        <w:br/>
        <w:t xml:space="preserve">Toivottavasti sinulla on ihana päivä</w:t>
        <w:t xml:space="preserve"> Nimeni on _, ja hain juuri vammaisten opiskelijoiden palveluiden ohjelmahenkilöstön paikkaa, jotta vammaiset opiskelijat voisivat saavuttaa akateemiset unelmansa. Taustani korkeakoulutuksessa työskentelyssä ja vapaaehtoistyössä autismin kirjon lasten kanssa yhdistyvät tuoden empaattisen ja vaikuttavan näkökulman.</w:t>
        <w:br/>
        <w:br/>
        <w:t xml:space="preserve"> Ilmoittakaa minulle, voinko tehdä tällä hetkellä jotain muuta, jotta minua harkittaisiin tähän tehtävään.</w:t>
        <w:br/>
        <w:br/>
        <w:t xml:space="preserve">Kiitollisuudella,</w:t>
        <w:br/>
        <w:t xml:space="preserve">_</w:t>
      </w:r>
    </w:p>
    <w:p>
      <w:r>
        <w:rPr>
          <w:b/>
          <w:u w:val="single"/>
        </w:rPr>
        <w:t xml:space="preserve">Asiakirja 14467</w:t>
      </w:r>
    </w:p>
    <w:p>
      <w:r>
        <w:rPr>
          <w:b/>
        </w:rPr>
        <w:t xml:space="preserve">Ohjeet</w:t>
      </w:r>
    </w:p>
    <w:p>
      <w:r>
        <w:t xml:space="preserve">Kuka on NBA:n paras koripallojoukkue?</w:t>
      </w:r>
    </w:p>
    <w:p>
      <w:r>
        <w:rPr>
          <w:b/>
        </w:rPr>
        <w:t xml:space="preserve">Vastaus</w:t>
      </w:r>
    </w:p>
    <w:p>
      <w:r>
        <w:t xml:space="preserve">Los Angeles Lakers on epäilemättä NBA:n historian paras koripallojoukkue.</w:t>
      </w:r>
    </w:p>
    <w:p>
      <w:r>
        <w:rPr>
          <w:b/>
          <w:u w:val="single"/>
        </w:rPr>
        <w:t xml:space="preserve">Asiakirja 14468</w:t>
      </w:r>
    </w:p>
    <w:p>
      <w:r>
        <w:rPr>
          <w:b/>
        </w:rPr>
        <w:t xml:space="preserve">Ohjeet</w:t>
      </w:r>
    </w:p>
    <w:p>
      <w:r>
        <w:t xml:space="preserve">Mikä on kalalaji? Ayu tai Aye</w:t>
      </w:r>
    </w:p>
    <w:p>
      <w:r>
        <w:rPr>
          <w:b/>
        </w:rPr>
        <w:t xml:space="preserve">Vastaus</w:t>
      </w:r>
    </w:p>
    <w:p>
      <w:r>
        <w:t xml:space="preserve">Ayu</w:t>
      </w:r>
    </w:p>
    <w:p>
      <w:r>
        <w:rPr>
          <w:b/>
          <w:u w:val="single"/>
        </w:rPr>
        <w:t xml:space="preserve">Asiakirja 14469</w:t>
      </w:r>
    </w:p>
    <w:p>
      <w:r>
        <w:rPr>
          <w:b/>
        </w:rPr>
        <w:t xml:space="preserve">Ohjeet</w:t>
      </w:r>
    </w:p>
    <w:p>
      <w:r>
        <w:t xml:space="preserve">Kerro minulle, onko tämä nisäkäs vai lintu: papukaija, delfiini, koira, marsu, papukaija.</w:t>
      </w:r>
    </w:p>
    <w:p>
      <w:r>
        <w:rPr>
          <w:b/>
        </w:rPr>
        <w:t xml:space="preserve">Vastaus</w:t>
      </w:r>
    </w:p>
    <w:p>
      <w:r>
        <w:t xml:space="preserve">Dofiini, koira ja marsu ovat nisäkkäitä. Papukaija ja papukaija ovat lintuja.</w:t>
      </w:r>
    </w:p>
    <w:p>
      <w:r>
        <w:rPr>
          <w:b/>
          <w:u w:val="single"/>
        </w:rPr>
        <w:t xml:space="preserve">Asiakirja 14470</w:t>
      </w:r>
    </w:p>
    <w:p>
      <w:r>
        <w:rPr>
          <w:b/>
        </w:rPr>
        <w:t xml:space="preserve">Ohjeet</w:t>
      </w:r>
    </w:p>
    <w:p>
      <w:r>
        <w:t xml:space="preserve">Milloin "Ei, he eivät voi" -kirja julkaistiin?</w:t>
      </w:r>
    </w:p>
    <w:p>
      <w:r>
        <w:rPr>
          <w:b/>
        </w:rPr>
        <w:t xml:space="preserve">Konteksti</w:t>
      </w:r>
    </w:p>
    <w:p>
      <w:r>
        <w:t xml:space="preserve">No, They Can't: Why Government Fails - But Individuals Succeed on yhdysvaltalaisen kuluttajatoimittajan, tutkivan toimittajan, kirjailijan ja libertaarisen kolumnistin John Stosselin kirja vuodelta 2012. Se julkaistiin 10. huhtikuuta 2012, ja siinä keskitytään siihen, mitä Stossel näkee hallituksen puuttumisen epäonnistumisina[1][2].</w:t>
      </w:r>
    </w:p>
    <w:p>
      <w:r>
        <w:rPr>
          <w:b/>
        </w:rPr>
        <w:t xml:space="preserve">Vastaus</w:t>
      </w:r>
    </w:p>
    <w:p>
      <w:r>
        <w:t xml:space="preserve">Kirja "No, They Can't" julkaistiin 10. huhtikuuta 2012.</w:t>
      </w:r>
    </w:p>
    <w:p>
      <w:r>
        <w:rPr>
          <w:b/>
          <w:u w:val="single"/>
        </w:rPr>
        <w:t xml:space="preserve">Asiakirja 14471</w:t>
      </w:r>
    </w:p>
    <w:p>
      <w:r>
        <w:rPr>
          <w:b/>
        </w:rPr>
        <w:t xml:space="preserve">Ohjeet</w:t>
      </w:r>
    </w:p>
    <w:p>
      <w:r>
        <w:t xml:space="preserve">Mistä Houston, Texas, tunnetaan?</w:t>
      </w:r>
    </w:p>
    <w:p>
      <w:r>
        <w:rPr>
          <w:b/>
        </w:rPr>
        <w:t xml:space="preserve">Vastaus</w:t>
      </w:r>
    </w:p>
    <w:p>
      <w:r>
        <w:t xml:space="preserve">Houston, Texas, on Yhdysvaltojen neljänneksi suurin kaupunki. Se on myös yksi Amerikan monimuotoisimmista kaupungeista, jossa on vähemmistöenemmistö ja paljon maahanmuuttajia. Se on etelän kulinaarinen pääkaupunki. Houstonissa, Teksasissa, on omaleimainen taidekulttuuri ja ruokakulttuuri. Beyonce Knowles ja Travis Scott ovat kaksi hyvin tunnettua artistia Houstonista. Vietcajun-keittiö on yksi Houstonin maamerkkikeittiöistä.</w:t>
      </w:r>
    </w:p>
    <w:p>
      <w:r>
        <w:rPr>
          <w:b/>
          <w:u w:val="single"/>
        </w:rPr>
        <w:t xml:space="preserve">Asiakirja 14472</w:t>
      </w:r>
    </w:p>
    <w:p>
      <w:r>
        <w:rPr>
          <w:b/>
        </w:rPr>
        <w:t xml:space="preserve">Ohjeet</w:t>
      </w:r>
    </w:p>
    <w:p>
      <w:r>
        <w:t xml:space="preserve">Mitkä ovat parhaat elokuvat, jotka olen koskaan nähnyt?</w:t>
      </w:r>
    </w:p>
    <w:p>
      <w:r>
        <w:rPr>
          <w:b/>
        </w:rPr>
        <w:t xml:space="preserve">Vastaus</w:t>
      </w:r>
    </w:p>
    <w:p>
      <w:r>
        <w:t xml:space="preserve">Game Night, Goodwill Hunting, The Hangover, The Wolf of Wall Street, The Godfather, Goodfellas, Dances with Wolves, The Firm, The Game.</w:t>
      </w:r>
    </w:p>
    <w:p>
      <w:r>
        <w:rPr>
          <w:b/>
          <w:u w:val="single"/>
        </w:rPr>
        <w:t xml:space="preserve">Asiakirja 14473</w:t>
      </w:r>
    </w:p>
    <w:p>
      <w:r>
        <w:rPr>
          <w:b/>
        </w:rPr>
        <w:t xml:space="preserve">Ohjeet</w:t>
      </w:r>
    </w:p>
    <w:p>
      <w:r>
        <w:t xml:space="preserve">Poimi annetusta tekstistä Andhra Pradeshin virallinen kieli.</w:t>
      </w:r>
    </w:p>
    <w:p>
      <w:r>
        <w:rPr>
          <w:b/>
        </w:rPr>
        <w:t xml:space="preserve">Konteksti</w:t>
      </w:r>
    </w:p>
    <w:p>
      <w:r>
        <w:t xml:space="preserve">Andhra Pradesh (engl: /ˌɑːndrə prəˈdɛʃ/,[10] Telugu: [ãːndʱrɐ prɐdeːʃ] (kuuntele) lyh. AP) on osavaltio Intian kaakkoisella rannikkoalueella[11] ja se on pinta-alaltaan seitsemänneksi suurin osavaltio, jonka pinta-ala on 162 975 neliökilometriä[12] ja kymmenenneksi väkirikkain osavaltio 49 386 799 asukkaallaan.[13][14] Se rajoittuu Telanganaan luoteessa, Chhattisgarhiin pohjoisessa, Odishaan koillisessa, Tamil Naduun etelässä, Karnatakaan lännessä ja Bengalinlahteen idässä.[15] Sillä on Intian toiseksi pisin rannikkolinja Gujaratin jälkeen, noin 974 kilometriä. 1. lokakuuta 1953 Andhran osavaltio oli Intian ensimmäinen kielellisin perustein muodostettu osavaltio. 1. marraskuuta 1953 Andhran osavaltio yhdistettiin 1. marraskuuta 1956 Hyderabadin osavaltion telugua puhuvien alueiden (kymmenen piirikuntaa) kanssa yhdistyneeksi Andhra Pradeshiksi. Vuonna 2014 nämä yhdistyneet Hyderabadin osavaltion alueet erotettiin Yhdistyneestä Andhra Pradeshista ja muodostettiin uusi osavaltio Telangana. Nykyinen muoto muistuttaa Andhran osavaltiota, mutta jotkut mandalat, kuten Bhadrachalam, kuuluvat edelleen Telanganaan.</w:t>
        <w:t xml:space="preserve">Amaravati toimii osavaltion pääkaupunkina, ja suurin kaupunki on Visakhapatnam.[18</w:t>
        <w:br/>
        <w:br/>
        <w:t xml:space="preserve">Andhra Pradesh oli aikoinaan maan merkittävä buddhalainen pyhiinvaelluskohde ja buddhalaisten oppimiskeskus, mikä näkyy monissa kohteissa osavaltiossa luostarin raunioina, chaityoina ja stupoina.[19][20] Se tunnetaan myös siitä, että se on Koh-i-Noorin ja muiden maailmanlaajuisesti tunnettujen timanttien maa Kollurin kaivoksesta.[21] Se on myös merkittävä riisin tuottaja, joka tunnetaan "Intian riisikulhona".[22] Sen virallinen kieli on telugu; se on yksi Intian klassisista kielistä, Intian neljänneksi puhutuin kieli ja maailman 13. puhutuin kieli.[23][24] Andhra Pradeshin toinen virallinen kieli on urdu[25].</w:t>
      </w:r>
    </w:p>
    <w:p>
      <w:r>
        <w:rPr>
          <w:b/>
        </w:rPr>
        <w:t xml:space="preserve">Vastaus</w:t>
      </w:r>
    </w:p>
    <w:p>
      <w:r>
        <w:t xml:space="preserve">Telugu on Andhra Pradeshin virallinen kieli.</w:t>
      </w:r>
    </w:p>
    <w:p>
      <w:r>
        <w:rPr>
          <w:b/>
          <w:u w:val="single"/>
        </w:rPr>
        <w:t xml:space="preserve">Asiakirja 14474</w:t>
      </w:r>
    </w:p>
    <w:p>
      <w:r>
        <w:rPr>
          <w:b/>
        </w:rPr>
        <w:t xml:space="preserve">Ohjeet</w:t>
      </w:r>
    </w:p>
    <w:p>
      <w:r>
        <w:t xml:space="preserve">Kerro muutama kohokohta Madonnan vaikutuksesta popmusiikkiin.</w:t>
      </w:r>
    </w:p>
    <w:p>
      <w:r>
        <w:rPr>
          <w:b/>
        </w:rPr>
        <w:t xml:space="preserve">Konteksti</w:t>
      </w:r>
    </w:p>
    <w:p>
      <w:r>
        <w:t xml:space="preserve">Madonna Louise Ciccone (s. 16. elokuuta 1958) on yhdysvaltalainen laulaja, lauluntekijä ja näyttelijä. "Popin kuningattareksi" kutsuttu Madonna on saanut laajaa tunnustusta jatkuvasta kekseliäisyydestään ja monipuolisuudestaan musiikin tuotannossa, laulujen kirjoittamisessa ja visuaalisessa esittämisessä. Hän on laajentanut taiteellisen ilmaisun rajoja valtavirtamusiikissa ja pitänyt samalla uransa kaikki osa-alueet hallinnassaan. Hänen teoksensa, jotka sisältävät sosiaalisia, poliittisia, seksuaalisia ja uskonnollisia teemoja, ovat herättäneet sekä kiistoja että kriitikkojen suosiota. Madonna on 1900- ja 2000-luvun merkittävä kulttuurihahmo, ja hän on edelleen yksi "nykyajan parhaiten dokumentoiduista hahmoista", ja hänestä on tehty runsaasti tieteellisiä katsauksia ja kirjallisuustöitä sekä hänelle on omistettu akateeminen minialatutkimus nimeltä Madonna studies.</w:t>
        <w:br/>
        <w:br/>
        <w:t xml:space="preserve"> Madonna on yli 300 miljoonan maailmanlaajuisesti myydyn levynsä ansiosta kaikkien aikojen myydyin naisartisti. Hän on Yhdysvaltain Billboard Hot 100 -listan historian menestynein sooloartisti, ja hän on saavuttanut eniten naisen listaykköseksi nousseita singlejä Australiassa, Kanadassa, Italiassa, Espanjassa ja Yhdistyneessä kuningaskunnassa. Konserttilipuista saaduilla yli 1,5 miljardin dollarin tuloillaan hän on edelleen maailman eniten tuottanut kiertävä naisartisti. Forbes on nimennyt Madonnan vuosittain parhaiten tienaavaksi naismuusikoksi ennätykselliset 11 kertaa neljän vuosikymmenen aikana (1980-2010-luvuilla). Hänet otettiin Rock and Roll Hall of Fameen vuonna 2008, jolloin hän oli ensimmäistä kertaa oikeutettu siihen. VH1 piti Madonnaa musiikin suurimpana naisena ja MTV ja Billboard kaikkien aikojen suurimpana musiikkivideoartistina. Rolling Stone listasi hänet myös kaikkien aikojen suurimpien artistien ja suurimpien lauluntekijöiden joukkoon.</w:t>
      </w:r>
    </w:p>
    <w:p>
      <w:r>
        <w:rPr>
          <w:b/>
        </w:rPr>
        <w:t xml:space="preserve">Vastaus</w:t>
      </w:r>
    </w:p>
    <w:p>
      <w:r>
        <w:t xml:space="preserve">Madonna tunnetaan maailmanlaajuisesti kaikkien aikojen myydyimpänä naispop-artistina. Hän on nauttinut maailmanlaajuista suosiota - ja kritiikkiä - toisinaan provokatiivisesta työstään yli neljän vuosikymmenen ajan. Hänen työhönsä kuuluu levytettyä musiikkia, live-esityksiä ja useita elokuvia.</w:t>
      </w:r>
    </w:p>
    <w:p>
      <w:r>
        <w:rPr>
          <w:b/>
          <w:u w:val="single"/>
        </w:rPr>
        <w:t xml:space="preserve">Asiakirja 14475</w:t>
      </w:r>
    </w:p>
    <w:p>
      <w:r>
        <w:rPr>
          <w:b/>
        </w:rPr>
        <w:t xml:space="preserve">Ohjeet</w:t>
      </w:r>
    </w:p>
    <w:p>
      <w:r>
        <w:t xml:space="preserve">luokittele seuraavat nisäkkäiksi vs. matelijoiksi:</w:t>
        <w:br/>
        <w:t xml:space="preserve">vuohi</w:t>
        <w:br/>
        <w:t xml:space="preserve">käärme</w:t>
        <w:br/>
        <w:t xml:space="preserve">torakka</w:t>
        <w:br/>
        <w:t xml:space="preserve">sika</w:t>
        <w:br/>
        <w:t xml:space="preserve">koira</w:t>
        <w:br/>
        <w:t xml:space="preserve">liero</w:t>
        <w:br/>
        <w:t xml:space="preserve">leijona</w:t>
      </w:r>
    </w:p>
    <w:p>
      <w:r>
        <w:rPr>
          <w:b/>
        </w:rPr>
        <w:t xml:space="preserve">Vastaus</w:t>
      </w:r>
    </w:p>
    <w:p>
      <w:r>
        <w:t xml:space="preserve">nisäkkäät: vuohi, sika, koira, leijona</w:t>
        <w:br/>
        <w:t xml:space="preserve">matelijat: välipala, torakka, liero</w:t>
      </w:r>
    </w:p>
    <w:p>
      <w:r>
        <w:rPr>
          <w:b/>
          <w:u w:val="single"/>
        </w:rPr>
        <w:t xml:space="preserve">Asiakirja 14476</w:t>
      </w:r>
    </w:p>
    <w:p>
      <w:r>
        <w:rPr>
          <w:b/>
        </w:rPr>
        <w:t xml:space="preserve">Ohjeet</w:t>
      </w:r>
    </w:p>
    <w:p>
      <w:r>
        <w:t xml:space="preserve">Mitkä ovat kaikkein helpoimmin lähestyttäviä jazz-albumeita jazzia vasta-alkajille?</w:t>
      </w:r>
    </w:p>
    <w:p>
      <w:r>
        <w:rPr>
          <w:b/>
        </w:rPr>
        <w:t xml:space="preserve">Vastaus</w:t>
      </w:r>
    </w:p>
    <w:p>
      <w:r>
        <w:t xml:space="preserve">Jazzmusiikki käsittää laajan valikoiman tyylejä, genrejä ja aikakausia, joten jazzia tuntemattoman kuulijan voi olla vaikea ja hämmentävä löytää tyydyttävää lähtökohtaa. Jazzjulkaisut ja -kriitikot ovat vuosien varrella laatineet monia "kaikkien aikojen parhaiden jazzalbumien" listoja. Seuraavassa on lyhyt otos joistakin näiden listojen parhaiksi arvioiduista albumeista.</w:t>
        <w:br/>
        <w:t xml:space="preserve"> - Miles Davis: Kind of Blue (1959) Miles Davisin mestariteos. Yksi kaikkien aikojen vaikutusvaltaisimmista albumeista, koska se on vaikuttanut laajalti jazzin, rockin ja klassisen musiikin lajeihin. Se on kaikkien aikojen myydyin jazzalbumi, ja se on yleensä kriitikoiden albumilistojen ykkönen. Siinä on viileä, tunnelmallinen modaalinen lähestymistapa, joka on välittömästi tunnistettava, melodinen ja lähestyttävä lähes kaikille kuuntelijoille.</w:t>
        <w:br/>
        <w:t xml:space="preserve"> - John Coltrane: A Love Supreme (1964). John Coltranen mestariteoksena laajalti pidetty teos on intensiivinen modaalisen jazzin läpisävelletty hengellinen meditaatio neljässä osassa. Jokainen kriitikko tulkitsee John Coltranen A Love Supreme -levyn tarkoituksen ja merkityksen eri tavalla. Ajattelitpa sitten, että hän etsii jonkinlaista sielullista puhtautta tai jättää välikädet pois puhuakseen suoraan Jumalalle, jazzia kuunteleva elämäsi ei ole enää entisensä kuultuasi tämän polttavan testamentin.</w:t>
        <w:br/>
        <w:t xml:space="preserve"> - Sonny Rollins: Rollins: Saxophone Collosus (1957). Sonny Rollinsin läpimurto ja tunnetuin albumi. Rollins nousee tässä esiin todellisena jazzin jättiläisenä, joka kuuluu samaan panteoniin Coltranen, Ben Websterin, Coleman Hawkinsin ja Lester Youngin kanssa. Hänen vahva ja erittäin rytmikäs temaattinen improvisaatioäänensä on loistavasti esillä kappaleissa "St. Thomas" ja "Blue 7". Hänen voimakasta esitystään jazz-standardista "You Don't Know Love" ja hänen ihastuttavaa sooloaan Kurt Weilin "Moritat"-kappaleessa (joka tunnetaan myös nimellä "Mack the Knife") ei kannata jättää väliin.</w:t>
        <w:br/>
        <w:t xml:space="preserve"> - Dave Brubeck: Time Out (1959) Time Out oli ensimmäinen yli miljoona kappaletta myynyt jazzalbumi, jolla oli harvinaisia tahtilajeja ja sekoitus coolia ja länsirannikkojatsia. Time Out oli ensimmäinen yli miljoona kappaletta myynyt jazzalbumi, ja se tuotti singlen "Take Five", josta tuli ensimmäinen yli miljoona kappaletta myynyt jazzsingle. Brubeck kuvaili saksofonisti Paul Desmondin soundia "kuin kuivaksi martiniksi". Haluat jäähyttää lasin ja kaataa itsellesi toisen joka kuuntelukerralla, kun kuuntelet tätä kestävää jazzin peruspalkintoa.</w:t>
        <w:br/>
        <w:t xml:space="preserve"> - John Coltrane ja Johnny Hartman: John Coltrane ja Johnny Hartman (1963) on vastentahtoinen jazzballadien jättiläisten huippu. Johnny Hartman vastusti aluksi ajatusta levyttää albumi John Coltranen kanssa, sillä hän uskoi, etteivät he täydentäisi toisiaan musiikillisesti. Coltranen ja pianisti McCoy Tynerin kanssa pidetyn jälki-istunnon jälkeen he suostuivat työskentelemään yhdessä ja menivät studioon nauhoittamaan omaa nimeään kantavaa albumia, joka sisälsi lopulliset versiot kappaleista "Lush Life", "They Say It's Wonderful" ja "My One and Only Love". Tämä on ehdottoman tärkeä albumi.</w:t>
        <w:br/>
        <w:t xml:space="preserve"> - Billie Holiday: Holidayn albumi Great American Songbook -standardeista - rehevästi sovitettuna hänen väärinkäytetyn, hauraan mutta voimakkaan rytmikkään äänensä ympärille - on osoitus hänen ammatillisesta vakuuttavuudestaan ja taiteellisesta tahdonvoimastaan 44-vuotisen elämänsä viimeisenä vuotena. Hän kertoi tuottajilleen haluavansa "kauniin albumin, jotain herkkää". He maksoivat hänelle 150 dollaria puolelta, etukäteen. No, hän antoi heille rahoilleen vastinetta... ja vähän enemmänkin. Oleellista.</w:t>
      </w:r>
    </w:p>
    <w:p>
      <w:r>
        <w:rPr>
          <w:b/>
          <w:u w:val="single"/>
        </w:rPr>
        <w:t xml:space="preserve">Asiakirja 14477</w:t>
      </w:r>
    </w:p>
    <w:p>
      <w:r>
        <w:rPr>
          <w:b/>
        </w:rPr>
        <w:t xml:space="preserve">Ohjeet</w:t>
      </w:r>
    </w:p>
    <w:p>
      <w:r>
        <w:t xml:space="preserve">Kuka kirjoitti pokerin ajattelutavan</w:t>
      </w:r>
    </w:p>
    <w:p>
      <w:r>
        <w:rPr>
          <w:b/>
        </w:rPr>
        <w:t xml:space="preserve">Vastaus</w:t>
      </w:r>
    </w:p>
    <w:p>
      <w:r>
        <w:t xml:space="preserve">The Poker Mindsetin ovat kirjoittaneet Ian Taylor ja Matthew Hilger.</w:t>
      </w:r>
    </w:p>
    <w:p>
      <w:r>
        <w:rPr>
          <w:b/>
          <w:u w:val="single"/>
        </w:rPr>
        <w:t xml:space="preserve">Asiakirja 14478</w:t>
      </w:r>
    </w:p>
    <w:p>
      <w:r>
        <w:rPr>
          <w:b/>
        </w:rPr>
        <w:t xml:space="preserve">Ohjeet</w:t>
      </w:r>
    </w:p>
    <w:p>
      <w:r>
        <w:t xml:space="preserve">Miten Marty McFly olisi voinut välttää äitinsä ja isänsä sovittamisen yhteen pelastaakseen henkensä, kun otetaan huomioon vuonna 1985 ilmestyneen Takaisin tulevaisuuteen -elokuvan juoni?</w:t>
      </w:r>
    </w:p>
    <w:p>
      <w:r>
        <w:rPr>
          <w:b/>
        </w:rPr>
        <w:t xml:space="preserve">Konteksti</w:t>
      </w:r>
    </w:p>
    <w:p>
      <w:r>
        <w:t xml:space="preserve">Vuonna 1985 teini-ikäinen Marty McFly asuu Hill Valleyssa Kaliforniassa masentuneen alkoholistiäitinsä Lorrainen, ammatillisesti ja sosiaalisesti epäonnistuneiden vanhempien sisarustensa ja nöyrän isänsä Georgen kanssa, jota hänen esimiehensä Biff Tannen kiusaa. Kun Martyn bändi epäonnistuu koe-esiintymisessä, Marty tunnustaa tyttöystävälleen Jennifer Parkerille, että hän pelkää tulevansa vanhempiensa kaltaiseksi kunnianhimostaan huolimatta.</w:t>
        <w:br/>
        <w:br/>
        <w:t xml:space="preserve"> Samana iltana Marty tapaa eksentrisen tiedemiesystävänsä Emmett "Doc" Brownin Twin Pinesin ostoskeskuksen parkkipaikalla. Doc esittelee muunnellusta DeLoreanista rakennetun aikakoneen, joka saa virtansa libyalaisilta terroristeilta huijaamallaan plutoniumilla. Kun Doc on syöttänyt määränpäähänsä 5. marraskuuta 1955 (päivä, jolloin hän keksi aikamatkakeksintönsä), terroristit saapuvat yllättäen ja ampuvat hänet. Marty pakenee DeLoreanilla ja aktivoi epähuomiossa aikamatkustuksen saavuttaessaan 142 kilometrin tuntinopeuden (88 mailia tunnissa).</w:t>
        <w:br/>
        <w:br/>
        <w:t xml:space="preserve"> Kun Marty saapuu vuoteen 1955, hän huomaa, ettei hänellä ole plutoniumia, jonka hän voisi palauttaa. Tutkiessaan kehittyvää Hill Valleytä Marty tapaa teini-ikäisen isänsä ja saa selville, että Biff kiusasi Georgea jo silloin. George putoaa vastaantulevan auton tielle vakoillessaan teini-ikäistä Lorrainea vaihtamassa vaatteita, ja Marty menettää tajuntansa pelastaessaan häntä. Kun hän herää, Lorraine hoitaa häntä ja ihastuu häneen. Marty jäljittää ja vakuuttaa nuoremman Docin siitä, että hän on tulevaisuudesta, mutta Doc selittää, että ainoa vuonna 1955 käytettävissä oleva lähde, joka pystyy tuottamaan aikamatkustamiseen tarvittavan voiman, on salama. Marty näyttää Docille tulevaisuudesta tulleen lentolehtisen, jossa kerrotaan tulevasta salamaniskusta kaupungin oikeustalolla. Kun Martyn sisarukset alkavat häipyä hänen mukanaan olevasta valokuvasta, Doc tajuaa, että Martyn toiminta muuttaa tulevaisuutta ja vaarantaa hänen olemassaolonsa; Lorrainen piti hoitaa Georgea Martyn sijasta auto-onnettomuuden jälkeen. Varhaiset yritykset tutustuttaa vanhemmat epäonnistuvat, ja Lorrainen ihastus Martyyn syvenee.</w:t>
        <w:br/>
        <w:br/>
        <w:t xml:space="preserve"> Lorraine pyytää Martya koulun tansseihin, ja Marty juonittelee teeskennelläkseen sopimatonta lähentelyä, jolloin George voi puuttua asiaan ja pelastaa Martyn, mutta suunnitelma menee pieleen, kun Biffin jengi lukitsee Martyn esiintyvän bändin auton takakonttiin Biffin pakottaessa itsensä Lorraineen kimppuun. George saapuu paikalle odottaen löytävänsä Martyn, mutta Biff käy hänen kimppuunsa. Kun Biff on satuttanut Lorrainea, raivostunut George lyö hänet tajuttomaksi ja saattaa kiitollisen Lorrainen tansseihin. Bändi vapauttaa Martyn autostaan, mutta kitaristi loukkaa samalla kätensä, joten Marty ottaa hänen paikkansa ja esiintyy samalla, kun George ja Lorraine jakavat ensimmäisen suudelmansa. Kun hänen tulevaisuutensa ei ole enää vaarassa, Marty lähtee oikeustalolle tapaamaan Docia.</w:t>
        <w:br/>
        <w:br/>
        <w:t xml:space="preserve"> Doc löytää Martyn kirjeen, jossa hän varoittaa Martya tulevaisuudestaan, ja repii sen seurauksista huolestuneena. Pelastaakseen Docin Marty kalibroi DeLoreanin uudelleen niin, että se palaa takaisin kymmenen minuuttia ennen kuin hän lähti tulevaisuudesta. Salama iskee ja lähettää Martyn takaisin vuoteen 1985, mutta DeLorean hajoaa, mikä pakottaa Martyn juoksemaan takaisin ostoskeskukseen. Hän saapuu paikalle, kun Docia ammutaan. Kun Marty suree hänen vierellään, Doc nousee ylös ja paljastaa, että hän kokosi Martyn viestin takaisin ja että hänellä oli luotiliivit. Hän vie Martyn kotiin ja lähtee DeLoreanilla vuoteen 2015. Marty herää seuraavana aamuna huomaamaan, että hänen isänsä on nyt itsevarma ja menestynyt tieteiskirjailija, hänen äitinsä on hyväkuntoinen ja onnellinen, hänen sisaruksensa ovat menestyneitä ja Biff on palvelusväen palvelija Georgen palveluksessa. Kun Marty tapaa Jenniferin, Doc ilmestyy yhtäkkiä uudelleen DeLoreaniin ja vaatii heitä palaamaan hänen kanssaan tulevaisuuteen pelastaakseen lapsensa kauhealta kohtalolta[a].</w:t>
      </w:r>
    </w:p>
    <w:p>
      <w:r>
        <w:rPr>
          <w:b/>
        </w:rPr>
        <w:t xml:space="preserve">Vastaus</w:t>
      </w:r>
    </w:p>
    <w:p>
      <w:r>
        <w:t xml:space="preserve">Hän ei olisi voinut työntää isäänsä pois tieltä, kun tämä putosi vastaantulevan auton tielle.</w:t>
      </w:r>
    </w:p>
    <w:p>
      <w:r>
        <w:rPr>
          <w:b/>
          <w:u w:val="single"/>
        </w:rPr>
        <w:t xml:space="preserve">Asiakirja 14479</w:t>
      </w:r>
    </w:p>
    <w:p>
      <w:r>
        <w:rPr>
          <w:b/>
        </w:rPr>
        <w:t xml:space="preserve">Ohjeet</w:t>
      </w:r>
    </w:p>
    <w:p>
      <w:r>
        <w:t xml:space="preserve">Luettele kaikki Jimmy Cozierin sinkut.</w:t>
      </w:r>
    </w:p>
    <w:p>
      <w:r>
        <w:rPr>
          <w:b/>
        </w:rPr>
        <w:t xml:space="preserve">Konteksti</w:t>
      </w:r>
    </w:p>
    <w:p>
      <w:r>
        <w:t xml:space="preserve">Jimmy Cozier (s. 6. helmikuuta 1977)[1][2] on yhdysvaltalainen R&amp;B-laulaja ja lauluntekijä. Hänet tunnetaan parhaiten hittisinglestään "She's All I Got" ja siitä, että hän oli yksi Clive Davisin J Records -levy-yhtiön ensimmäisistä artisteista.</w:t>
        <w:br/>
        <w:br/>
        <w:t xml:space="preserve">Elämäkerta</w:t>
        <w:br/>
        <w:t xml:space="preserve">Guyanalaisen amerikkalaisen jazz-saksofonisti Jimmy Cozierin ja jamaikalaissyntyisen kampaaja Dawn Cozierin poika. Cozier ja hänen nuorempi veljensä Malik kasvoivat Crown Heightsissa, Brooklynissa. Perhe kannusti Cozieria laulamaan jo lapsena ja vaati häntä esiintymään ryhmissä. Hän aloitti laulaja/lauluntekijänä muun muassa Mýan, Sinéad O'Connorin ja Janet Jacksonin (jonka hitin "Girlfriend/Boyfriend" hän kirjoitti yhdessä) kanssa. Hän oli taustalaulajana Junior Mafia/Lil' Kim -kappaleessa "Backstabbers" ja kiersi Joen kanssa tämän albumin All That I Am takana.</w:t>
        <w:br/>
        <w:br/>
        <w:t xml:space="preserve"> Wyclef Jean sai kuulla Cozierin lahjakkuudesta Cozierin managerin Jacques "Haitian Jack" Agnantin kautta ja sai hänet tapaamaan Clive Davisin, joka teki Cozierin sopimuksen J Recordsin kanssa vuonna 2000.</w:t>
        <w:t xml:space="preserve">Hänen debyyttisinglensä "She's All I Got" julkaistiin vuonna 2001, ja se nousi Billboard Hot 100 -listalla sijalle 26 ja R&amp;B-listalla sijalle 4.[3]</w:t>
        <w:br/>
        <w:br/>
        <w:t xml:space="preserve">Singlen menestyksen jälkeen hänen samanniminen debyyttialbuminsa julkaistiin 9. heinäkuuta 2001, ja se nousi Billboard Top 200 -listalla sijalle 65 ja R&amp;B-albumilistalla sijalle 15.[4] Seuraaja single "So Much to Lose" julkaistiin myöhemmin vuonna, ja se nousi korkeimmillaan sijalle 123 R&amp;B-listalla. Hän esiintyi myös levy-yhtiökumppani Alicia Keysin debyytillä Songs in A Minor kappaleella "Mr. Man", jonka hän oli mukana kirjoittamassa, ja kappaleella "Turn Around" toisen levy-yhtiökumppanin Olivian kanssa, tämän samannimisellä debyyttialbumilla.</w:t>
        <w:br/>
        <w:br/>
        <w:t xml:space="preserve"> Hän alkoi kirjoittaa kappaleita muille artisteille, kuten Chris Brownille, Olivialle ja Cheri Dennisille, vuosien varrella. J Recordsin taittumisen jälkeen hänestä tuli itsenäinen artisti, joka perusti oman levy-yhtiön, Cozi Music Inc.</w:t>
        <w:br/>
        <w:br/>
        <w:t xml:space="preserve"> Vuonna 2007 hän ilmoitti työskentelevänsä uuden albumin parissa ja julkaisi samana vuonna kaksi singleä, "U Got Them Goods" ja "You". Hänen toisen albuminsa työstäminen jatkui vuoteen 2010 asti.</w:t>
        <w:br/>
        <w:br/>
        <w:t xml:space="preserve"> Hänen toinen albuminsa, Way of Life ilmoitettiin vuonna 2010, johti single "Tonight", joka julkaistiin 2. maaliskuuta 2010. Albumi julkaistiin 16. maaliskuuta 2010.</w:t>
        <w:br/>
        <w:br/>
        <w:t xml:space="preserve"> Vuonna 2013 hän teki yhteistyötä Sean Paulin kanssa singlellä "Always Be My Lady", joka julkaistiin 2. elokuuta Lisäksi hän julkaisi samana vuonna singlen "Girls Girls".</w:t>
        <w:br/>
        <w:br/>
        <w:t xml:space="preserve"> Seuraavana vuonna hän julkaisi uuden singlen "Choose Me" featuring Shaggy[5][6] ja ilmoitti kolmannen albuminsa olevan nimeltään R&amp;B (Reggae &amp; Blues)[7], joka on määrä julkaista vuonna 2015. Singlen jälkeen hän teki yhteistyötä artistien kuten Gyptian, Elephant Man, Shaggy, Red Fox, Melissa Musique kanssa eri kokoelmalevyillä. Yksi näistä yhteistyöstä, "Special Girl (Remix)" julkaistiin singlenä vuonna 2014.</w:t>
        <w:br/>
        <w:br/>
        <w:t xml:space="preserve"> Hänen kolmas albuminsa nimeltä Get Cozi julkaistiin 9. joulukuuta 2016.</w:t>
        <w:t xml:space="preserve">Setin toinen single "I'll Change" julkistettiin samassa kuussa.[8]</w:t>
        <w:br/>
        <w:br/>
        <w:t xml:space="preserve">Diskografia</w:t>
        <w:br/>
        <w:t xml:space="preserve">Albumit</w:t>
        <w:br/>
        <w:t xml:space="preserve">Jimmy Cozier (2001)</w:t>
        <w:br/>
        <w:t xml:space="preserve">Way of Life (2010)</w:t>
        <w:br/>
        <w:t xml:space="preserve">Get Cozi (2016)</w:t>
        <w:br/>
        <w:t xml:space="preserve">Singlet</w:t>
        <w:br/>
        <w:t xml:space="preserve">2001: "She's All I Got"</w:t>
        <w:br/>
        <w:t xml:space="preserve">2001: "So Much To Lose"</w:t>
        <w:br/>
        <w:t xml:space="preserve">2007:</w:t>
        <w:t xml:space="preserve">"U Got Them Goods"</w:t>
        <w:br/>
        <w:t xml:space="preserve">2007:</w:t>
        <w:t xml:space="preserve">"You"</w:t>
        <w:br/>
        <w:t xml:space="preserve">2010:</w:t>
        <w:t xml:space="preserve">"</w:t>
        <w:br/>
        <w:t xml:space="preserve"> 2013:</w:t>
        <w:t xml:space="preserve">Sean Paulin kanssa</w:t>
        <w:br/>
        <w:t xml:space="preserve">2013</w:t>
        <w:t xml:space="preserve">2014</w:t>
        <w:t xml:space="preserve">"Girls Gi</w:t>
        <w:t xml:space="preserve">rls"</w:t>
        <w:br/>
        <w:t xml:space="preserve">2014: Gyptian kanssa)</w:t>
        <w:br/>
        <w:t xml:space="preserve">14: "Special Girl (Remix)" 2014:</w:t>
        <w:t xml:space="preserve">"Choose Me" (featuring Shaggy)</w:t>
        <w:br/>
        <w:t xml:space="preserve">2016:</w:t>
        <w:t xml:space="preserve">"I'll Change"</w:t>
        <w:br/>
        <w:t xml:space="preserve">2018: "Love Her"</w:t>
      </w:r>
    </w:p>
    <w:p>
      <w:r>
        <w:rPr>
          <w:b/>
        </w:rPr>
        <w:t xml:space="preserve">Vastaus</w:t>
      </w:r>
    </w:p>
    <w:p>
      <w:r>
        <w:t xml:space="preserve"/>
        <w:t xml:space="preserve"/>
        <w:t xml:space="preserve">2001: "She's All I Got</w:t>
        <w:t xml:space="preserve">"</w:t>
        <w:br/>
        <w:t xml:space="preserve">2001</w:t>
        <w:t xml:space="preserve">:</w:t>
        <w:t xml:space="preserve"> "So Much To Lose"</w:t>
        <w:br/>
        <w:t xml:space="preserve"> 2007: 2007: </w:t>
        <w:t xml:space="preserve">"U</w:t>
        <w:t xml:space="preserve"> Got </w:t>
        <w:t xml:space="preserve">T</w:t>
        <w:t xml:space="preserve">hem Goods"</w:t>
        <w:br/>
        <w:t xml:space="preserve"> 2007: </w:t>
        <w:br/>
        <w:t xml:space="preserve"> 2010: "You" 2</w:t>
      </w:r>
      <w:r>
        <w:t xml:space="preserve">0: "Y</w:t>
        <w:t xml:space="preserve">u" 2010: "You" 2010: "You" 2010</w:t>
        <w:t xml:space="preserve">"</w:t>
        <w:br/>
        <w:t xml:space="preserve"> 2013:</w:t>
        <w:t xml:space="preserve">Sean Paulin kanssa</w:t>
        <w:br/>
        <w:t xml:space="preserve">2013</w:t>
        <w:t xml:space="preserve">2014</w:t>
        <w:t xml:space="preserve">"Girls Gi</w:t>
        <w:t xml:space="preserve">rls"</w:t>
        <w:br/>
        <w:t xml:space="preserve">2014: Gyptian kanssa)</w:t>
        <w:br/>
        <w:t xml:space="preserve">14: "Special Girl (Remix)" 2014:</w:t>
        <w:t xml:space="preserve">"Choose Me" (featuring Shaggy)</w:t>
        <w:br/>
        <w:t xml:space="preserve">2016:</w:t>
        <w:t xml:space="preserve">"I'll Change"</w:t>
        <w:br/>
        <w:t xml:space="preserve">2018: "Love Her"</w:t>
      </w:r>
    </w:p>
    <w:p>
      <w:r>
        <w:rPr>
          <w:b/>
          <w:u w:val="single"/>
        </w:rPr>
        <w:t xml:space="preserve">Asiakirja 14480</w:t>
      </w:r>
    </w:p>
    <w:p>
      <w:r>
        <w:rPr>
          <w:b/>
        </w:rPr>
        <w:t xml:space="preserve">Ohjeet</w:t>
      </w:r>
    </w:p>
    <w:p>
      <w:r>
        <w:t xml:space="preserve">Mikä on kasvihuoneilmiö?</w:t>
      </w:r>
    </w:p>
    <w:p>
      <w:r>
        <w:rPr>
          <w:b/>
        </w:rPr>
        <w:t xml:space="preserve">Vastaus</w:t>
      </w:r>
    </w:p>
    <w:p>
      <w:r>
        <w:t xml:space="preserve">Kasvihuoneilmiö on prosessi, jossa auringon energia jää jumiin planeetan ilmakehään ja lämmittää planeetan pintaa. Energia jää jumiin, koska planeetan ilmakehä on läpinäkyvämpi auringon näkyvälle säteilylle kuin infrapunasäteilylle, joka lähtee liikkeelle, kun se on kimpoillut planeetan pinnasta.</w:t>
      </w:r>
    </w:p>
    <w:p>
      <w:r>
        <w:rPr>
          <w:b/>
          <w:u w:val="single"/>
        </w:rPr>
        <w:t xml:space="preserve">Asiakirja 14481</w:t>
      </w:r>
    </w:p>
    <w:p>
      <w:r>
        <w:rPr>
          <w:b/>
        </w:rPr>
        <w:t xml:space="preserve">Ohjeet</w:t>
      </w:r>
    </w:p>
    <w:p>
      <w:r>
        <w:t xml:space="preserve">Mikä on hedge-rahasto?</w:t>
      </w:r>
    </w:p>
    <w:p>
      <w:r>
        <w:rPr>
          <w:b/>
        </w:rPr>
        <w:t xml:space="preserve">Konteksti</w:t>
      </w:r>
    </w:p>
    <w:p>
      <w:r>
        <w:t xml:space="preserve">Hedge-rahasto on yhdistetty sijoitusrahasto, joka käy kauppaa suhteellisen likvideillä omaisuuserillä ja pystyy käyttämään laajasti monimutkaisempia kaupankäynti-, salkunrakennus- ja riskinhallintatekniikoita, kuten lyhyeksi myyntiä, vipuvaikutusta ja johdannaisia, pyrkiessään parantamaan tulosta. Rahoitusalan sääntelyviranomaiset rajoittavat hedge-rahastojen markkinoinnin yleensä institutionaalisiin sijoittajiin, varakkaisiin yksityishenkilöihin ja valtuutettuihin sijoittajiin.</w:t>
      </w:r>
    </w:p>
    <w:p>
      <w:r>
        <w:rPr>
          <w:b/>
        </w:rPr>
        <w:t xml:space="preserve">Vastaus</w:t>
      </w:r>
    </w:p>
    <w:p>
      <w:r>
        <w:t xml:space="preserve">Hedge-rahasto on yksityisten sijoittajien kommandiittiyhtiö, jonka varoja hallinnoivat ammattimaiset rahastonhoitajat, jotka käyttävät monenlaisia strategioita, kuten vipuvaikutusta tai kaupankäyntiä ei-perinteisillä omaisuuserillä, ansaitakseen keskimääräistä suurempia sijoitustuottoja. Hedge-rahastosijoittamista pidetään usein riskialttiina vaihtoehtoisena sijoitusvalintana, ja se edellyttää yleensä suurta vähimmäissijoitusta tai nettovarallisuutta, ja se on usein suunnattu varakkaille asiakkaille.</w:t>
      </w:r>
    </w:p>
    <w:p>
      <w:r>
        <w:rPr>
          <w:b/>
          <w:u w:val="single"/>
        </w:rPr>
        <w:t xml:space="preserve">Asiakirja 14482</w:t>
      </w:r>
    </w:p>
    <w:p>
      <w:r>
        <w:rPr>
          <w:b/>
        </w:rPr>
        <w:t xml:space="preserve">Ohjeet</w:t>
      </w:r>
    </w:p>
    <w:p>
      <w:r>
        <w:t xml:space="preserve">Tunnista, kumpi soitin on jousi- vai lyömäsoittimet: Semantron, Saw sam sai</w:t>
      </w:r>
    </w:p>
    <w:p>
      <w:r>
        <w:rPr>
          <w:b/>
        </w:rPr>
        <w:t xml:space="preserve">Vastaus</w:t>
      </w:r>
    </w:p>
    <w:p>
      <w:r>
        <w:t xml:space="preserve">Saw sam sai on jousi, Semantron on lyömäsoittimet.</w:t>
      </w:r>
    </w:p>
    <w:p>
      <w:r>
        <w:rPr>
          <w:b/>
          <w:u w:val="single"/>
        </w:rPr>
        <w:t xml:space="preserve">Asiakirja 14483</w:t>
      </w:r>
    </w:p>
    <w:p>
      <w:r>
        <w:rPr>
          <w:b/>
        </w:rPr>
        <w:t xml:space="preserve">Ohjeet</w:t>
      </w:r>
    </w:p>
    <w:p>
      <w:r>
        <w:t xml:space="preserve">Ajatellaanpa kahta erilaista tapaa oppia rullalautailua.</w:t>
      </w:r>
    </w:p>
    <w:p>
      <w:r>
        <w:rPr>
          <w:b/>
        </w:rPr>
        <w:t xml:space="preserve">Vastaus</w:t>
      </w:r>
    </w:p>
    <w:p>
      <w:r>
        <w:t xml:space="preserve">Yksi tapa oppia rullalautailua on ostaa uusi tai käytetty rullalauta ja harjoitella sillä ajamista. Kun ajaminen tuntuu mukavalta, voit alkaa harjoitella temppuja. Tätä voidaan pitää "itseopiskelumenetelmänä" rullalautailun oppimisessa. Toinen menetelmä olisi "opetuksellinen". Ohjattu rullalautailun oppimismenetelmä sisältää muodollista koulutusta asiantuntijalta tai joltain rullalautailun taitajalta. Tämä henkilö tai henkilöt auttaisivat nopeuttamaan osaamistasi antamalla sinulle vinkkejä siitä, miten rullalaudalla ajaminen ja temppujen tekeminen toteutetaan.</w:t>
      </w:r>
    </w:p>
    <w:p>
      <w:r>
        <w:rPr>
          <w:b/>
          <w:u w:val="single"/>
        </w:rPr>
        <w:t xml:space="preserve">Asiakirja 14484</w:t>
      </w:r>
    </w:p>
    <w:p>
      <w:r>
        <w:rPr>
          <w:b/>
        </w:rPr>
        <w:t xml:space="preserve">Ohjeet</w:t>
      </w:r>
    </w:p>
    <w:p>
      <w:r>
        <w:t xml:space="preserve">Antakaa minulle esimerkkejä saksalaisista autonvalmistajista, jotka ovat edelleen toiminnassa.</w:t>
      </w:r>
    </w:p>
    <w:p>
      <w:r>
        <w:rPr>
          <w:b/>
        </w:rPr>
        <w:t xml:space="preserve">Vastaus</w:t>
      </w:r>
    </w:p>
    <w:p>
      <w:r>
        <w:t xml:space="preserve">BMW, Volkswagen, Mercedes-Benz, Audi, Porsche, Opel.</w:t>
      </w:r>
    </w:p>
    <w:p>
      <w:r>
        <w:rPr>
          <w:b/>
          <w:u w:val="single"/>
        </w:rPr>
        <w:t xml:space="preserve">Asiakirja 14485</w:t>
      </w:r>
    </w:p>
    <w:p>
      <w:r>
        <w:rPr>
          <w:b/>
        </w:rPr>
        <w:t xml:space="preserve">Ohjeet</w:t>
      </w:r>
    </w:p>
    <w:p>
      <w:r>
        <w:t xml:space="preserve">Tunnista, kumpi soitin on jousi- vai lyömäsoittimet: Pilli, Qiftelia</w:t>
      </w:r>
    </w:p>
    <w:p>
      <w:r>
        <w:rPr>
          <w:b/>
        </w:rPr>
        <w:t xml:space="preserve">Vastaus</w:t>
      </w:r>
    </w:p>
    <w:p>
      <w:r>
        <w:t xml:space="preserve">Qiftelia on jousi, Whistle on lyömäsoittimet.</w:t>
      </w:r>
    </w:p>
    <w:p>
      <w:r>
        <w:rPr>
          <w:b/>
          <w:u w:val="single"/>
        </w:rPr>
        <w:t xml:space="preserve">Asiakirja 14486</w:t>
      </w:r>
    </w:p>
    <w:p>
      <w:r>
        <w:rPr>
          <w:b/>
        </w:rPr>
        <w:t xml:space="preserve">Ohjeet</w:t>
      </w:r>
    </w:p>
    <w:p>
      <w:r>
        <w:t xml:space="preserve">Milloin Yhdysvaltain lippu luotiin?</w:t>
      </w:r>
    </w:p>
    <w:p>
      <w:r>
        <w:rPr>
          <w:b/>
        </w:rPr>
        <w:t xml:space="preserve">Vastaus</w:t>
      </w:r>
    </w:p>
    <w:p>
      <w:r>
        <w:t xml:space="preserve">Mannermaan kongressi hyväksyi 14. kesäkuuta 1777 lain, jolla perustettiin virallinen lippu. Nykyään lipussa on 13 vaakasuoraa raitaa, jotka edustavat siirtomaita, ja 50 tähteä, jotka edustavat osavaltioita.</w:t>
      </w:r>
    </w:p>
    <w:p>
      <w:r>
        <w:rPr>
          <w:b/>
          <w:u w:val="single"/>
        </w:rPr>
        <w:t xml:space="preserve">Asiakirja 14487</w:t>
      </w:r>
    </w:p>
    <w:p>
      <w:r>
        <w:rPr>
          <w:b/>
        </w:rPr>
        <w:t xml:space="preserve">Ohjeet</w:t>
      </w:r>
    </w:p>
    <w:p>
      <w:r>
        <w:t xml:space="preserve">Minkä artistin Paul McCartney katsoo opettaneen hänelle kaiken, mitä hän tietää?</w:t>
      </w:r>
    </w:p>
    <w:p>
      <w:r>
        <w:rPr>
          <w:b/>
        </w:rPr>
        <w:t xml:space="preserve">Vastaus</w:t>
      </w:r>
    </w:p>
    <w:p>
      <w:r>
        <w:t xml:space="preserve">Little Richard.</w:t>
      </w:r>
    </w:p>
    <w:p>
      <w:r>
        <w:rPr>
          <w:b/>
          <w:u w:val="single"/>
        </w:rPr>
        <w:t xml:space="preserve">Asiakirja 14488</w:t>
      </w:r>
    </w:p>
    <w:p>
      <w:r>
        <w:rPr>
          <w:b/>
        </w:rPr>
        <w:t xml:space="preserve">Ohjeet</w:t>
      </w:r>
    </w:p>
    <w:p>
      <w:r>
        <w:t xml:space="preserve">Miten kryptiset ristisanatehtävät toimivat?</w:t>
      </w:r>
    </w:p>
    <w:p>
      <w:r>
        <w:rPr>
          <w:b/>
        </w:rPr>
        <w:t xml:space="preserve">Vastaus</w:t>
      </w:r>
    </w:p>
    <w:p>
      <w:r>
        <w:t xml:space="preserve">Tavalliset ristisanatehtävät antavat vain vihjeen, joka määrittää vastauksen. Esimerkiksi "Feline - 3 kirjainta" vastaa "kissa". Kryptisissä ristisanatehtävissä on erilaisia muotoja, mutta yleensä osa vihjeestä on määritelmä ja loppuosa vihjeestä antaa vihjeitä samasta määritelmästä koodattujen menetelmien, kuten sanaleikkien tai anagrammien, avulla. Esimerkiksi "Aakkosten pienin puolikas - 4 kirjainta" on ratkaistavissa sanalla "atomi", jossa "atomi" on teoreettisesti alkuaineen pienin mahdollinen hiukkanen ja "A:sta M:ään" on puolet aakkosista.</w:t>
      </w:r>
    </w:p>
    <w:p>
      <w:r>
        <w:rPr>
          <w:b/>
          <w:u w:val="single"/>
        </w:rPr>
        <w:t xml:space="preserve">Asiakirja 14489</w:t>
      </w:r>
    </w:p>
    <w:p>
      <w:r>
        <w:rPr>
          <w:b/>
        </w:rPr>
        <w:t xml:space="preserve">Ohjeet</w:t>
      </w:r>
    </w:p>
    <w:p>
      <w:r>
        <w:t xml:space="preserve">Mikä oikeudellinen ero on viivästyksen ja luopumisen välillä?</w:t>
      </w:r>
    </w:p>
    <w:p>
      <w:r>
        <w:rPr>
          <w:b/>
        </w:rPr>
        <w:t xml:space="preserve">Vastaus</w:t>
      </w:r>
    </w:p>
    <w:p>
      <w:r>
        <w:t xml:space="preserve">Oikeuskielessä viivästys on puolustautumisperuste, joka viittaa siihen, että kantaja on aiheuttanut kohtuuttoman viivästyksen, ollut osallisena teossa, josta hän valittaa, tai aiheuttanut vastaajalle vahinkoa viivästyksen vuoksi. Vanhentumissäännöt ovat yleinen esimerkki viivästymisestä, kun kantaja ei voi nostaa kannetta kohtuuttoman viivästyksen vuoksi.</w:t>
        <w:br/>
        <w:br/>
        <w:t xml:space="preserve"> Luopumisperusteessa väitetään, että kantaja on tietoisesti ja tarkoituksellisesti luopunut oikeudesta, jota vastaaja on hänen mukaansa loukannut, luopunut siitä tai muuten luopunut siitä. Yleinen esimerkki luopumisesta on se, että henkilö ryhtyy huvikseen vaaralliseen toimintaan, kuten laskuvarjohyppäämiseen tai kalliokiipeilyyn. Kouluttaja tai laitos pyytää ostajaa allekirjoittamaan luopumisilmoituksen vaarallisesta teosta aiheutuneista henkilövahingoista.</w:t>
        <w:br/>
        <w:br/>
        <w:t xml:space="preserve"> Molemmat puolustautumiskeinot ovat positiivisia puolustautumiskeinoja, ja ne on esitettävä, jotta ne voivat tulla voimaan. On tärkeää huomata, että positiiviset puolustautumisperusteet voivat itsessään kaatua viivästymiseen ja luopumiseen.</w:t>
      </w:r>
    </w:p>
    <w:p>
      <w:r>
        <w:rPr>
          <w:b/>
          <w:u w:val="single"/>
        </w:rPr>
        <w:t xml:space="preserve">Asiakirja 14490</w:t>
      </w:r>
    </w:p>
    <w:p>
      <w:r>
        <w:rPr>
          <w:b/>
        </w:rPr>
        <w:t xml:space="preserve">Ohjeet</w:t>
      </w:r>
    </w:p>
    <w:p>
      <w:r>
        <w:t xml:space="preserve">Nimeä joitakin Nickelodeonin 1990-luvulla suosittuja televisio-ohjelmia.</w:t>
      </w:r>
    </w:p>
    <w:p>
      <w:r>
        <w:rPr>
          <w:b/>
        </w:rPr>
        <w:t xml:space="preserve">Vastaus</w:t>
      </w:r>
    </w:p>
    <w:p>
      <w:r>
        <w:t xml:space="preserve">Rugrats, Clarissa selittää kaiken, Pelkäätkö pimeää?, Aaahh!!!! Real Monsters, Hey Dude, The Wild Thornberries, Rocko's Modern Life...</w:t>
      </w:r>
    </w:p>
    <w:p>
      <w:r>
        <w:rPr>
          <w:b/>
          <w:u w:val="single"/>
        </w:rPr>
        <w:t xml:space="preserve">Asiakirja 14491</w:t>
      </w:r>
    </w:p>
    <w:p>
      <w:r>
        <w:rPr>
          <w:b/>
        </w:rPr>
        <w:t xml:space="preserve">Ohjeet</w:t>
      </w:r>
    </w:p>
    <w:p>
      <w:r>
        <w:t xml:space="preserve">Mitä määrällinen keventäminen tarkoittaa?</w:t>
      </w:r>
    </w:p>
    <w:p>
      <w:r>
        <w:rPr>
          <w:b/>
        </w:rPr>
        <w:t xml:space="preserve">Vastaus</w:t>
      </w:r>
    </w:p>
    <w:p>
      <w:r>
        <w:t xml:space="preserve">Kvantitatiivinen kevennys eli QE on keskuspankin toteuttama poliittinen toimenpide, jolla lisätään liikkeessä olevan rahan määrää tavoitteena taloudellisen toiminnan elvyttäminen. Keskuspankki saavuttaa tämän ostamalla ennalta määrätyn määrän valtion joukkovelkakirjoja. Rahaa "luodaan" tämän prosessin avulla.</w:t>
      </w:r>
    </w:p>
    <w:p>
      <w:r>
        <w:rPr>
          <w:b/>
          <w:u w:val="single"/>
        </w:rPr>
        <w:t xml:space="preserve">Asiakirja 14492</w:t>
      </w:r>
    </w:p>
    <w:p>
      <w:r>
        <w:rPr>
          <w:b/>
        </w:rPr>
        <w:t xml:space="preserve">Ohjeet</w:t>
      </w:r>
    </w:p>
    <w:p>
      <w:r>
        <w:t xml:space="preserve">Missä on Nasimericen kaupunki</w:t>
      </w:r>
    </w:p>
    <w:p>
      <w:r>
        <w:rPr>
          <w:b/>
        </w:rPr>
        <w:t xml:space="preserve">Konteksti</w:t>
      </w:r>
    </w:p>
    <w:p>
      <w:r>
        <w:t xml:space="preserve">Našiměřice (saksaksi Aschmeritz) on kunta ja kylä Znojmon piirissä Etelä-Murannin alueella Tšekissä. Siellä on noin 200 asukasta.</w:t>
        <w:br/>
        <w:br/>
        <w:t xml:space="preserve"> Našiměřice sijaitsee noin 28 kilometriä Znojmosta koilliseen, 32 kilometriä Brnosta lounaaseen ja 189 kilometriä Prahasta kaakkoon.</w:t>
      </w:r>
    </w:p>
    <w:p>
      <w:r>
        <w:rPr>
          <w:b/>
        </w:rPr>
        <w:t xml:space="preserve">Vastaus</w:t>
      </w:r>
    </w:p>
    <w:p>
      <w:r>
        <w:t xml:space="preserve">Nasimerice (saksaksi Aschmeritz) on kunta ja kylä Znojmon piirikunnassa Etelä-Maarian alueella Tšekissä. Siellä on noin 200 asukasta.</w:t>
        <w:br/>
        <w:br/>
        <w:t xml:space="preserve"> Nasimerice sijaitsee noin 28 kilometriä Znojmosta koilliseen, 32 kilometriä Brnosta lounaaseen ja 189 kilometriä Prahasta kaakkoon.</w:t>
      </w:r>
    </w:p>
    <w:p>
      <w:r>
        <w:rPr>
          <w:b/>
          <w:u w:val="single"/>
        </w:rPr>
        <w:t xml:space="preserve">Asiakirja 14493</w:t>
      </w:r>
    </w:p>
    <w:p>
      <w:r>
        <w:rPr>
          <w:b/>
        </w:rPr>
        <w:t xml:space="preserve">Ohjeet</w:t>
      </w:r>
    </w:p>
    <w:p>
      <w:r>
        <w:t xml:space="preserve">Miksi ihmiset pitävät Patagonia-takkeja mielellään yllään?</w:t>
      </w:r>
    </w:p>
    <w:p>
      <w:r>
        <w:rPr>
          <w:b/>
        </w:rPr>
        <w:t xml:space="preserve">Vastaus</w:t>
      </w:r>
    </w:p>
    <w:p>
      <w:r>
        <w:t xml:space="preserve">Patagonia-merkkiset takit antavat lämpöä käyttäjälleen sekä toimivat muodikkaana muotoiluna nykypäivän kulttuurissa. Takit ovat kevyitä ja helppo pakata laukkuihin tai matkalaukkuihin, joten niitä voi käyttää matkoilla tai retkeillessä. Patagonia-yhtiö lahjoittaa voittojaan myös runsaasti hyväntekeväisyyteen, mikä vetoaa moniin nykypäivän kuluttajiin.</w:t>
      </w:r>
    </w:p>
    <w:p>
      <w:r>
        <w:rPr>
          <w:b/>
          <w:u w:val="single"/>
        </w:rPr>
        <w:t xml:space="preserve">Asiakirja 14494</w:t>
      </w:r>
    </w:p>
    <w:p>
      <w:r>
        <w:rPr>
          <w:b/>
        </w:rPr>
        <w:t xml:space="preserve">Ohjeet</w:t>
      </w:r>
    </w:p>
    <w:p>
      <w:r>
        <w:t xml:space="preserve">Kuka on Gordon Lightfoot?</w:t>
      </w:r>
    </w:p>
    <w:p>
      <w:r>
        <w:rPr>
          <w:b/>
        </w:rPr>
        <w:t xml:space="preserve">Vastaus</w:t>
      </w:r>
    </w:p>
    <w:p>
      <w:r>
        <w:t xml:space="preserve">Gordon Lightfoot on kanadalainen muusikko. Hän on tunnettu rentouttavasta akustisesta musiikistaan. Gordon saavutti huippusuosion 1970- ja 80-luvuilla folk-musiikin tähtenä. Hänen aikalaisiaan olivat Jim Croce, John Denver ja Bob Dylan. Gordonin kolme suosituinta hittiä ovat: "Sundown", "The Wreck of the Edmund Fitzgerald" ja "If You Could Read my Mind".</w:t>
      </w:r>
    </w:p>
    <w:p>
      <w:r>
        <w:rPr>
          <w:b/>
          <w:u w:val="single"/>
        </w:rPr>
        <w:t xml:space="preserve">Asiakirja 14495</w:t>
      </w:r>
    </w:p>
    <w:p>
      <w:r>
        <w:rPr>
          <w:b/>
        </w:rPr>
        <w:t xml:space="preserve">Ohjeet</w:t>
      </w:r>
    </w:p>
    <w:p>
      <w:r>
        <w:t xml:space="preserve">Mitä eroa on tosiasioilla ja totuudella?</w:t>
      </w:r>
    </w:p>
    <w:p>
      <w:r>
        <w:rPr>
          <w:b/>
        </w:rPr>
        <w:t xml:space="preserve">Vastaus</w:t>
      </w:r>
    </w:p>
    <w:p>
      <w:r>
        <w:t xml:space="preserve">Tosiseikat ovat tietoja, jotka ovat todennettavissa ja perustuvat empiiriseen näyttöön, kun taas totuus, vaikka se onkin toisiinsa liittyvä käsite, liittyy subjektiiviseen käsitykseen tai uskomukseen siitä, mikä on tosiasia, eikä se aina vaadi todisteita. Esimerkkinä voidaan mainita kysymys siitä, onko avaruusolentoja olemassa. Monet uskovat henkilökohtaisesti, että avaruusolentoja on olemassa, mutta koska ei ole olemassa empiirisiä todisteita, joiden perusteella yhteiskunta voisi päästä yksimielisyyteen siitä, että niitä todella on olemassa. Joku voi sanoa puhuvansa totta sanoessaan, että avaruusolentoja on olemassa, mutta tämä perustuu todennäköisemmin vain hänen uskomukseensa, jota todisteet eivät tue (olettaen tässä esimerkissä, että väitteen esittäneellä henkilöllä ei ole empiirisiä todisteita). Tässä esimerkissä joku, joka sanoo uskovansa, että avaruusolentoja on olemassa, uskoo puhuvansa totta, mutta se ei tee siitä faktaa.</w:t>
      </w:r>
    </w:p>
    <w:p>
      <w:r>
        <w:rPr>
          <w:b/>
          <w:u w:val="single"/>
        </w:rPr>
        <w:t xml:space="preserve">Asiakirja 14496</w:t>
      </w:r>
    </w:p>
    <w:p>
      <w:r>
        <w:rPr>
          <w:b/>
        </w:rPr>
        <w:t xml:space="preserve">Ohjeet</w:t>
      </w:r>
    </w:p>
    <w:p>
      <w:r>
        <w:t xml:space="preserve">Kerro minulle, ovatko nämä lintuja vai ötököitä: termiittejä, muurahaisia, torakoita.</w:t>
      </w:r>
    </w:p>
    <w:p>
      <w:r>
        <w:rPr>
          <w:b/>
        </w:rPr>
        <w:t xml:space="preserve">Vastaus</w:t>
      </w:r>
    </w:p>
    <w:p>
      <w:r>
        <w:t xml:space="preserve">Tämä on luettelo vioista, ei linnuista.</w:t>
      </w:r>
    </w:p>
    <w:p>
      <w:r>
        <w:rPr>
          <w:b/>
          <w:u w:val="single"/>
        </w:rPr>
        <w:t xml:space="preserve">Asiakirja 14497</w:t>
      </w:r>
    </w:p>
    <w:p>
      <w:r>
        <w:rPr>
          <w:b/>
        </w:rPr>
        <w:t xml:space="preserve">Ohjeet</w:t>
      </w:r>
    </w:p>
    <w:p>
      <w:r>
        <w:t xml:space="preserve">Luokittele kukin seuraavista eukaryootiksi tai prokaryootiksi: E. Coli, mato, särkikala, levä, salmonella, piikkisika...</w:t>
      </w:r>
    </w:p>
    <w:p>
      <w:r>
        <w:rPr>
          <w:b/>
        </w:rPr>
        <w:t xml:space="preserve">Vastaus</w:t>
      </w:r>
    </w:p>
    <w:p>
      <w:r>
        <w:t xml:space="preserve">E. Coli:</w:t>
        <w:t xml:space="preserve">Prokaryootti</w:t>
        <w:br/>
        <w:t xml:space="preserve">Worm:</w:t>
        <w:t xml:space="preserve">Eukaryootti</w:t>
        <w:br/>
        <w:t xml:space="preserve">Grouper: Eukaryootti</w:t>
        <w:br/>
        <w:t xml:space="preserve">Algae:</w:t>
        <w:t xml:space="preserve">Eukaryootti</w:t>
        <w:br/>
        <w:t xml:space="preserve">Salmonella:</w:t>
        <w:t xml:space="preserve">Prokaryootti</w:t>
        <w:br/>
        <w:t xml:space="preserve">Piikkisika: Eukaryootti</w:t>
      </w:r>
    </w:p>
    <w:p>
      <w:r>
        <w:rPr>
          <w:b/>
          <w:u w:val="single"/>
        </w:rPr>
        <w:t xml:space="preserve">Asiakirja 14498</w:t>
      </w:r>
    </w:p>
    <w:p>
      <w:r>
        <w:rPr>
          <w:b/>
        </w:rPr>
        <w:t xml:space="preserve">Ohjeet</w:t>
      </w:r>
    </w:p>
    <w:p>
      <w:r>
        <w:t xml:space="preserve">Kuka on Carlos Andres Perez?</w:t>
      </w:r>
    </w:p>
    <w:p>
      <w:r>
        <w:rPr>
          <w:b/>
        </w:rPr>
        <w:t xml:space="preserve">Konteksti</w:t>
      </w:r>
    </w:p>
    <w:p>
      <w:r>
        <w:t xml:space="preserve">Carlos Andrés Pérez Rodríguez (27. lokakuuta 1922 - 25. joulukuuta 2010)[1], joka tunnettiin myös nimellä CAP ja josta usein käytettiin nimitystä El Gocho (Andien alkuperänsä vuoksi), oli venezuelalainen poliitikko ja Venezuelan presidentti 12. maaliskuuta 1974-12. maaliskuuta 1979 ja uudelleen 2. helmikuuta 1989-21. toukokuuta 1993. Hän oli yksi Venezuelan hallitsevan poliittisen puolueen Acción Democrátican perustajista 1900-luvun jälkipuoliskolla.</w:t>
      </w:r>
    </w:p>
    <w:p>
      <w:r>
        <w:rPr>
          <w:b/>
        </w:rPr>
        <w:t xml:space="preserve">Vastaus</w:t>
      </w:r>
    </w:p>
    <w:p>
      <w:r>
        <w:t xml:space="preserve">Carlos Andrés Pérez Rodríguez (27. lokakuuta 1922 - 25. joulukuuta 2010)[1], joka tunnettiin myös nimellä CAP ja josta usein käytettiin nimitystä El Gocho (Andien alkuperänsä vuoksi), oli venezuelalainen poliitikko ja Venezuelan presidentti 12. maaliskuuta 1974-12. maaliskuuta 1979 ja uudelleen 2. helmikuuta 1989-21. toukokuuta 1993. Hän oli yksi Venezuelan hallitsevan poliittisen puolueen Acción Democrátican perustajista 1900-luvun jälkipuoliskolla.</w:t>
        <w:br/>
        <w:br/>
        <w:t xml:space="preserve"> Hänen ensimmäinen presidenttikautensa tunnettiin Saudi-Venezuelana, koska maaöljyn viennistä saatujen valtavien tulojen ansiosta Venezuela oli taloudellisesti ja sosiaalisesti vauras. Hänen toisella presidenttikaudellaan 1980-luvun talouskriisi kuitenkin jatkui, ja sen aikana alkoi useita sosiaalisia kriisejä, laajoja mellakoita, jotka tunnettiin nimellä Caracazo, ja vuonna 1992 tehtiin kaksi vallankaappausyritystä. Toukokuussa 1993 hänestä tuli ensimmäinen Venezuelan presidentti, jonka korkein oikeus erotti virastaan syytettynä 250 miljoonan bolívarin (noin 2,7 miljoonan Yhdysvaltain dollarin)[2] kavalluksesta, joka kuului presidentin harkinnanvaraiseen rahastoon, jonka varoja käytettiin Nicaraguan vaaliprosessin tukemiseen ja presidentti Violeta Chamorron henkivartijoiden palkkaamiseen.</w:t>
      </w:r>
    </w:p>
    <w:p>
      <w:r>
        <w:rPr>
          <w:b/>
          <w:u w:val="single"/>
        </w:rPr>
        <w:t xml:space="preserve">Asiakirja 14499</w:t>
      </w:r>
    </w:p>
    <w:p>
      <w:r>
        <w:rPr>
          <w:b/>
        </w:rPr>
        <w:t xml:space="preserve">Ohjeet</w:t>
      </w:r>
    </w:p>
    <w:p>
      <w:r>
        <w:t xml:space="preserve">Mikä on hyvä vuodenaika vierailla Seattlessa?</w:t>
      </w:r>
    </w:p>
    <w:p>
      <w:r>
        <w:rPr>
          <w:b/>
        </w:rPr>
        <w:t xml:space="preserve">Vastaus</w:t>
      </w:r>
    </w:p>
    <w:p>
      <w:r>
        <w:t xml:space="preserve">Seattlessa on parasta vierailla kesällä. Sää on mukavin kesäkuusta syyskuuhun, ja tarjolla on paljon ulkoilma-aktiviteetteja. Tekemistä riittää kuitenkin ympäri vuoden. Esimerkiksi keväällä monet kävijät tulevat Washingtonin yliopiston kampukselle katsomaan kirsikankukkia. Skagit Valleyssa lähellä järjestettävä tulppaanifestivaali on toinen suosittu kevätnähtävyys.</w:t>
      </w:r>
    </w:p>
    <w:p>
      <w:r>
        <w:rPr>
          <w:b/>
          <w:u w:val="single"/>
        </w:rPr>
        <w:t xml:space="preserve">Asiakirja 14500</w:t>
      </w:r>
    </w:p>
    <w:p>
      <w:r>
        <w:rPr>
          <w:b/>
        </w:rPr>
        <w:t xml:space="preserve">Ohjeet</w:t>
      </w:r>
    </w:p>
    <w:p>
      <w:r>
        <w:t xml:space="preserve">Mikä on kesäloma?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w:t>
      </w:r>
    </w:p>
    <w:p>
      <w:r>
        <w:rPr>
          <w:b/>
          <w:u w:val="single"/>
        </w:rPr>
        <w:t xml:space="preserve">Asiakirja 14501</w:t>
      </w:r>
    </w:p>
    <w:p>
      <w:r>
        <w:rPr>
          <w:b/>
        </w:rPr>
        <w:t xml:space="preserve">Ohjeet</w:t>
      </w:r>
    </w:p>
    <w:p>
      <w:r>
        <w:t xml:space="preserve">Anna luettelo 5 unelma-autostasi</w:t>
      </w:r>
    </w:p>
    <w:p>
      <w:r>
        <w:rPr>
          <w:b/>
        </w:rPr>
        <w:t xml:space="preserve">Vastaus</w:t>
      </w:r>
    </w:p>
    <w:p>
      <w:r>
        <w:t xml:space="preserve">1.</w:t>
        <w:t xml:space="preserve">49 Mercury Coup</w:t>
        <w:br/>
        <w:t xml:space="preserve">2. 67 Camera</w:t>
        <w:br/>
        <w:t xml:space="preserve">3.</w:t>
        <w:t xml:space="preserve">Ferrari California</w:t>
        <w:br/>
        <w:t xml:space="preserve">4.</w:t>
        <w:t xml:space="preserve">Lamborghini Diablo</w:t>
        <w:br/>
        <w:t xml:space="preserve">5</w:t>
        <w:t xml:space="preserve"> Jeep Grand Wagoneer</w:t>
      </w:r>
    </w:p>
    <w:p>
      <w:r>
        <w:rPr>
          <w:b/>
          <w:u w:val="single"/>
        </w:rPr>
        <w:t xml:space="preserve">Asiakirja 14502</w:t>
      </w:r>
    </w:p>
    <w:p>
      <w:r>
        <w:rPr>
          <w:b/>
        </w:rPr>
        <w:t xml:space="preserve">Ohjeet</w:t>
      </w:r>
    </w:p>
    <w:p>
      <w:r>
        <w:t xml:space="preserve">Kuinka kaukana Hornowek on Izabelinista?</w:t>
      </w:r>
    </w:p>
    <w:p>
      <w:r>
        <w:rPr>
          <w:b/>
        </w:rPr>
        <w:t xml:space="preserve">Konteksti</w:t>
      </w:r>
    </w:p>
    <w:p>
      <w:r>
        <w:t xml:space="preserve">Hornówek [xɔrˈnuvɛk] on kylä Gmina Izabelinin hallintoalueella Varsovan länsipuolen läänissä Masovian voivodikunnassa Puolan itäisessä keskiosassa.Hornówek sijaitsee noin 2 kilometriä Izabelinin lounaispuolella, 8 kilometriä Ożarów Mazowieckin pohjoispuolella ja 16 kilometriä Varsovasta luoteeseen.</w:t>
      </w:r>
    </w:p>
    <w:p>
      <w:r>
        <w:rPr>
          <w:b/>
        </w:rPr>
        <w:t xml:space="preserve">Vastaus</w:t>
      </w:r>
    </w:p>
    <w:p>
      <w:r>
        <w:t xml:space="preserve">Hornowek sijaitsee noin 2 kilometriä Izabelinista lounaaseen.</w:t>
      </w:r>
    </w:p>
    <w:p>
      <w:r>
        <w:rPr>
          <w:b/>
          <w:u w:val="single"/>
        </w:rPr>
        <w:t xml:space="preserve">Asiakirja 14503</w:t>
      </w:r>
    </w:p>
    <w:p>
      <w:r>
        <w:rPr>
          <w:b/>
        </w:rPr>
        <w:t xml:space="preserve">Ohjeet</w:t>
      </w:r>
    </w:p>
    <w:p>
      <w:r>
        <w:t xml:space="preserve">Tunnista, kumpi soitin on jousi- vai puupuhallin: Agiarut, Piccolo</w:t>
      </w:r>
    </w:p>
    <w:p>
      <w:r>
        <w:rPr>
          <w:b/>
        </w:rPr>
        <w:t xml:space="preserve">Vastaus</w:t>
      </w:r>
    </w:p>
    <w:p>
      <w:r>
        <w:t xml:space="preserve">Agiarut on jousi, Piccolo on puupuhallin.</w:t>
      </w:r>
    </w:p>
    <w:p>
      <w:r>
        <w:rPr>
          <w:b/>
          <w:u w:val="single"/>
        </w:rPr>
        <w:t xml:space="preserve">Asiakirja 14504</w:t>
      </w:r>
    </w:p>
    <w:p>
      <w:r>
        <w:rPr>
          <w:b/>
        </w:rPr>
        <w:t xml:space="preserve">Ohjeet</w:t>
      </w:r>
    </w:p>
    <w:p>
      <w:r>
        <w:t xml:space="preserve">Mitä on vapaus?</w:t>
      </w:r>
    </w:p>
    <w:p>
      <w:r>
        <w:rPr>
          <w:b/>
        </w:rPr>
        <w:t xml:space="preserve">Vastaus</w:t>
      </w:r>
    </w:p>
    <w:p>
      <w:r>
        <w:t xml:space="preserve">Vapaus on sitä, mitä siitä tekee. Sanakirja voisi antaa sinulle yhden määritelmän, mutta henkilökohtaisella tasolla vapaus tarkoittaa minulle sitä, että voin kävellä kahvilaan haluamanani ajankohtana, ilmaista ajatukseni ja että minulla on rahaa kahvin maksamiseen.</w:t>
      </w:r>
    </w:p>
    <w:p>
      <w:r>
        <w:rPr>
          <w:b/>
          <w:u w:val="single"/>
        </w:rPr>
        <w:t xml:space="preserve">Asiakirja 14505</w:t>
      </w:r>
    </w:p>
    <w:p>
      <w:r>
        <w:rPr>
          <w:b/>
        </w:rPr>
        <w:t xml:space="preserve">Ohjeet</w:t>
      </w:r>
    </w:p>
    <w:p>
      <w:r>
        <w:t xml:space="preserve">Mitkä ovat 3 parasta tv-sarjaa, joita olet katsonut ja miksi?</w:t>
      </w:r>
    </w:p>
    <w:p>
      <w:r>
        <w:rPr>
          <w:b/>
        </w:rPr>
        <w:t xml:space="preserve">Vastaus</w:t>
      </w:r>
    </w:p>
    <w:p>
      <w:r>
        <w:t xml:space="preserve">Suosikkisarjani oli ehdottomasti The Americans. Koska olen 1980-luvulla kasvanut, pystyin samaistumaan vaatetukseen ja hiustyyliin, sisustukseen ja reaaliaikaisten viestintävaihtoehtojen puutteeseen (ei internetiä, ei sähköpostia, ei matkapuhelimia jne.). Rajalliset viestintämuodot johtivat aikakauden salaisiin tietojen pudotuspaikkoihin, jotka olivat yleinen vakuutus sarjassa. Mutta tärkeämpää on se, että muistan tunteen siitä, että kasvoin kylmän sodan aikana. Meillä oli vielä lukiossani suunnitellut ilmaharjoitukset yhtä usein kuin paloharjoitukset! Olimme lapsina vakuuttuneita siitä, että ydinsota syttyisi jonain päivänä, vaikka aikuiset yrittivät kertoa meille, ettei näin olisi. Koska kasvoin noin 25 kilometrin päässä New Yorkista, olin melko varma, että olisin häipynyt sekunneissa, jos kaupunkiin tehtäisiin ydinisku. Seuraava suosikkini on ollut Yellowstone. Tämä on sarja, joka tuntuu vetoavan lähes kaikkiin, koska siinä on paljon kauniita lännenmaisemia (Montana), perhedraamaa ja taisteluita virheellisten hahmojen välillä.  Tämä sarja on edelleen käynnissä, enkä malta odottaa seuraavia jaksoja! Kolmanneksi suosikikseni on pakko sanoa Billions. Se on useiden vuosien takainen sarja, johon törmäsimme juuri sattumalta. Meillä on meneillään toinen kausi 5 tai 6 kokonaiskaudesta, ja hahmot, erityisesti Bobby Axelrod (Ax) sekä Chuck ja Wendy Rhoades, kiehtovat minua. He ovat kaikki niin intensiivisiä ja uppoutuneita siihen, mitä tekevät, joten se tekee vuorovaikutuksesta ja juonenkäänteistä hyvin mielenkiintoisia! Ja minun on annettava kunniamaininta Perry Masonille. Vaikka tämä on hyvin uusi sarja, olen toistaiseksi rakastanut tätä aikakausidraamaa. Tekijät ovat perustaneet monet jaksot samankaltaisiin todellisiin tapahtumiin tältä ajanjaksolta (1930-luvulta). On hyvin vaikeaa katsoa, kun Della Street, joka on mielettömän älykäs ja hurmaava, joutuu olemaan "aivot miehen takana" (Perry Mason), koska kyseessä on 1930-luku. Kiitos lukemisesta! Nautin suosikkieni ideoinnista ja niiden jakamisesta.</w:t>
      </w:r>
    </w:p>
    <w:p>
      <w:r>
        <w:rPr>
          <w:b/>
          <w:u w:val="single"/>
        </w:rPr>
        <w:t xml:space="preserve">Asiakirja 14506</w:t>
      </w:r>
    </w:p>
    <w:p>
      <w:r>
        <w:rPr>
          <w:b/>
        </w:rPr>
        <w:t xml:space="preserve">Ohjeet</w:t>
      </w:r>
    </w:p>
    <w:p>
      <w:r>
        <w:t xml:space="preserve">Luettele sateenkaaren värit</w:t>
      </w:r>
    </w:p>
    <w:p>
      <w:r>
        <w:rPr>
          <w:b/>
        </w:rPr>
        <w:t xml:space="preserve">Vastaus</w:t>
      </w:r>
    </w:p>
    <w:p>
      <w:r>
        <w:t xml:space="preserve">Punainen, oranssi, keltainen, vihreä, sininen, indigo ja violetti.</w:t>
      </w:r>
    </w:p>
    <w:p>
      <w:r>
        <w:rPr>
          <w:b/>
          <w:u w:val="single"/>
        </w:rPr>
        <w:t xml:space="preserve">Asiakirja 14507</w:t>
      </w:r>
    </w:p>
    <w:p>
      <w:r>
        <w:rPr>
          <w:b/>
        </w:rPr>
        <w:t xml:space="preserve">Ohjeet</w:t>
      </w:r>
    </w:p>
    <w:p>
      <w:r>
        <w:t xml:space="preserve">Nimeä aurinkokunnan planeetat niiden etäisyyden mukaan auringosta.</w:t>
      </w:r>
    </w:p>
    <w:p>
      <w:r>
        <w:rPr>
          <w:b/>
        </w:rPr>
        <w:t xml:space="preserve">Vastaus</w:t>
      </w:r>
    </w:p>
    <w:p>
      <w:r>
        <w:t xml:space="preserve">Aurinkokunnan planeetat ovat Etäisyys auringosta -järjestyksessä Merkurius, Venus, Maa, Mars, Jupiter, Saturnus ja Uranus.</w:t>
      </w:r>
    </w:p>
    <w:p>
      <w:r>
        <w:rPr>
          <w:b/>
          <w:u w:val="single"/>
        </w:rPr>
        <w:t xml:space="preserve">Asiakirja 14508</w:t>
      </w:r>
    </w:p>
    <w:p>
      <w:r>
        <w:rPr>
          <w:b/>
        </w:rPr>
        <w:t xml:space="preserve">Ohjeet</w:t>
      </w:r>
    </w:p>
    <w:p>
      <w:r>
        <w:t xml:space="preserve">Minkä Game of Thronesin toisen kauden jakson Alik Saharov ohjasi?</w:t>
      </w:r>
    </w:p>
    <w:p>
      <w:r>
        <w:rPr>
          <w:b/>
        </w:rPr>
        <w:t xml:space="preserve">Vastaus</w:t>
      </w:r>
    </w:p>
    <w:p>
      <w:r>
        <w:t xml:space="preserve">Alik Saharov ohjasi Game of Thronesin toisen kauden kolmannen jakson "Mikä on kuollut, ei ehkä koskaan kuole".</w:t>
      </w:r>
    </w:p>
    <w:p>
      <w:r>
        <w:rPr>
          <w:b/>
          <w:u w:val="single"/>
        </w:rPr>
        <w:t xml:space="preserve">Asiakirja 14509</w:t>
      </w:r>
    </w:p>
    <w:p>
      <w:r>
        <w:rPr>
          <w:b/>
        </w:rPr>
        <w:t xml:space="preserve">Ohjeet</w:t>
      </w:r>
    </w:p>
    <w:p>
      <w:r>
        <w:t xml:space="preserve">Ajattelin liittyä armeijaan auttaakseni maksamaan opintoja.  Mitä vaihtoehtoja minulla on, ja mitä suosittelette?</w:t>
      </w:r>
    </w:p>
    <w:p>
      <w:r>
        <w:rPr>
          <w:b/>
        </w:rPr>
        <w:t xml:space="preserve">Vastaus</w:t>
      </w:r>
    </w:p>
    <w:p>
      <w:r>
        <w:t xml:space="preserve">Armeija voi auttaa maksamaan opintoja muutamalla eri tavalla.  Jos aiot jo mennä tiettyyn kouluun, voit tarkistaa, onko koulussa reserviupseerikoulutusyksikkö (ROTC), ja hakea ROTC-stipendiä.  ROTC-stipendi voi auttaa maksamaan suurimman osan korkeakoulututkinnostasi, ja sinulla on mahdollisuus liittyä aktiiviseen tai reserviläisyksikköön korkeakoulun päätyttyä.  Olet todennäköisesti velvollinen suorittamaan noin 4 vuotta upseeripalvelusta stipendin vastineeksi.  Toinen vaihtoehto on mennä sotilasakatemiaan.  Sotilasakatemiat tarjoavat täyden lukukausimaksun vastineeksi 5 vuoden palveluksesta upseerina valmistumisen jälkeen.  Voisit myös värväytyä armeijaan, palvella 3-4 vuotta sotilaana ja käyttää sen jälkeen G.I. Bill -rahoitusta opiskeluun.  Sinulle paras valinta riippuu siitä, millainen korkeakoulu sinulle parhaiten sopii, taloudellisesta tilanteestasi ja aikataulusta, jonka mukaan haluat suorittaa korkeakoulututkinnon.</w:t>
      </w:r>
    </w:p>
    <w:p>
      <w:r>
        <w:rPr>
          <w:b/>
          <w:u w:val="single"/>
        </w:rPr>
        <w:t xml:space="preserve">Asiakirja 14510</w:t>
      </w:r>
    </w:p>
    <w:p>
      <w:r>
        <w:rPr>
          <w:b/>
        </w:rPr>
        <w:t xml:space="preserve">Ohjeet</w:t>
      </w:r>
    </w:p>
    <w:p>
      <w:r>
        <w:t xml:space="preserve">Kumpi painaa enemmän: laivakontti, sohva vai espressokone?</w:t>
      </w:r>
    </w:p>
    <w:p>
      <w:r>
        <w:rPr>
          <w:b/>
        </w:rPr>
        <w:t xml:space="preserve">Vastaus</w:t>
      </w:r>
    </w:p>
    <w:p>
      <w:r>
        <w:t xml:space="preserve">Merikontti painaa eniten</w:t>
      </w:r>
    </w:p>
    <w:p>
      <w:r>
        <w:rPr>
          <w:b/>
          <w:u w:val="single"/>
        </w:rPr>
        <w:t xml:space="preserve">Asiakirja 14511</w:t>
      </w:r>
    </w:p>
    <w:p>
      <w:r>
        <w:rPr>
          <w:b/>
        </w:rPr>
        <w:t xml:space="preserve">Ohjeet</w:t>
      </w:r>
    </w:p>
    <w:p>
      <w:r>
        <w:t xml:space="preserve">Mikä on varsinainen substantiivi?</w:t>
      </w:r>
    </w:p>
    <w:p>
      <w:r>
        <w:rPr>
          <w:b/>
        </w:rPr>
        <w:t xml:space="preserve">Vastaus</w:t>
      </w:r>
    </w:p>
    <w:p>
      <w:r>
        <w:t xml:space="preserve">Varsinainen substantiivi on substantiivi, joka yksilöi kokonaisuuden ja jota käytetään viittaamaan kyseiseen kokonaisuuteen. Esimerkiksi Intia on substantiivi.</w:t>
      </w:r>
    </w:p>
    <w:p>
      <w:r>
        <w:rPr>
          <w:b/>
          <w:u w:val="single"/>
        </w:rPr>
        <w:t xml:space="preserve">Asiakirja 14512</w:t>
      </w:r>
    </w:p>
    <w:p>
      <w:r>
        <w:rPr>
          <w:b/>
        </w:rPr>
        <w:t xml:space="preserve">Ohjeet</w:t>
      </w:r>
    </w:p>
    <w:p>
      <w:r>
        <w:t xml:space="preserve">Mitä eroa on golfkentällä vaaran ja rajojen ulkopuolella olevan alueen välillä?</w:t>
      </w:r>
    </w:p>
    <w:p>
      <w:r>
        <w:rPr>
          <w:b/>
        </w:rPr>
        <w:t xml:space="preserve">Vastaus</w:t>
      </w:r>
    </w:p>
    <w:p>
      <w:r>
        <w:t xml:space="preserve">Golfkentällä ulkorajojen alueet on merkitty valkoisilla paaluilla, jotka osoittavat kentän rajan. Vaara-alueet merkitään punaisilla paaluilla, jotka ilmaisevat kentän alueella olevan rangaistusalueen (esim. vesi, suo).</w:t>
        <w:br/>
        <w:br/>
        <w:t xml:space="preserve"> Kun pallo lyödään rajojen ulkopuolelle, golfaajaa rangaistaan yhdellä lyönnillä ja hänen on lyötävä pallo uudelleen samasta kohdasta. Kun pallo osuu esteeseen, golfaajaa rangaistaan myös yhdellä lyönnillä, mutta hän voi lyödä seuraavan lyönnin samasta kohdasta tai siitä kohdasta, jossa pallo ylitti esteen rajan.</w:t>
      </w:r>
    </w:p>
    <w:p>
      <w:r>
        <w:rPr>
          <w:b/>
          <w:u w:val="single"/>
        </w:rPr>
        <w:t xml:space="preserve">Asiakirja 14513</w:t>
      </w:r>
    </w:p>
    <w:p>
      <w:r>
        <w:rPr>
          <w:b/>
        </w:rPr>
        <w:t xml:space="preserve">Ohjeet</w:t>
      </w:r>
    </w:p>
    <w:p>
      <w:r>
        <w:t xml:space="preserve">Tunnista tekstistä Persefonen symbolit. Näytä tulokset pilkulla erotetussa muodossa.</w:t>
      </w:r>
    </w:p>
    <w:p>
      <w:r>
        <w:rPr>
          <w:b/>
        </w:rPr>
        <w:t xml:space="preserve">Konteksti</w:t>
      </w:r>
    </w:p>
    <w:p>
      <w:r>
        <w:t xml:space="preserve">Persefone (Περσεφόνη, Persephónē)</w:t>
        <w:br/>
        <w:br/>
        <w:t xml:space="preserve">Tuonelan kuningatar, Haadeksen vaimo ja Demeterin ja Zeuksen tytär</w:t>
        <w:t xml:space="preserve"> Hänen symboleihinsa kuuluvat granaattiomena, vilja, soihdut, vehnä ja asfodelius. Haadeksen siepattua hänet hän joutui jakamaan vuoden miehensä kanssa kuolleiden maailmaan ja äitinsä kanssa elävien maailmaan. Häntä palvottiin yhdessä Demeterin kanssa erityisesti Eleusinuksen mysteereissä. Antiikin taiteessa hänet kuvataan yleensä nuorena naisena, yleensä kohtauksessa, jossa hänet on siepattu.</w:t>
      </w:r>
    </w:p>
    <w:p>
      <w:r>
        <w:rPr>
          <w:b/>
        </w:rPr>
        <w:t xml:space="preserve">Vastaus</w:t>
      </w:r>
    </w:p>
    <w:p>
      <w:r>
        <w:t xml:space="preserve">granaattiomena, vilja, soihdut, vehnä, asphodelus</w:t>
      </w:r>
    </w:p>
    <w:p>
      <w:r>
        <w:rPr>
          <w:b/>
          <w:u w:val="single"/>
        </w:rPr>
        <w:t xml:space="preserve">Asiakirja 14514</w:t>
      </w:r>
    </w:p>
    <w:p>
      <w:r>
        <w:rPr>
          <w:b/>
        </w:rPr>
        <w:t xml:space="preserve">Ohjeet</w:t>
      </w:r>
    </w:p>
    <w:p>
      <w:r>
        <w:t xml:space="preserve">Luokittele seuraavat tavat terveellisiksi tai epäterveellisiksi.</w:t>
        <w:br/>
        <w:t xml:space="preserve">1) Tupakoi</w:t>
        <w:br/>
        <w:t xml:space="preserve">2) Harrasta liikuntaa</w:t>
        <w:br/>
        <w:t xml:space="preserve">3) Pidä taukoja</w:t>
        <w:br/>
        <w:t xml:space="preserve">4) Juo alkoholia</w:t>
      </w:r>
    </w:p>
    <w:p>
      <w:r>
        <w:rPr>
          <w:b/>
        </w:rPr>
        <w:t xml:space="preserve">Vastaus</w:t>
      </w:r>
    </w:p>
    <w:p>
      <w:r>
        <w:t xml:space="preserve">Tupakointi ja alkoholinkäyttö voivat olla erittäin vaarallisia terveydelle, joten se on hyvä esimerkki epäterveellisistä tavoista. Liikuntaa ja taukojen pitämistä päivän aikana voidaan pitää terveellisenä kehollesi.</w:t>
      </w:r>
    </w:p>
    <w:p>
      <w:r>
        <w:rPr>
          <w:b/>
          <w:u w:val="single"/>
        </w:rPr>
        <w:t xml:space="preserve">Asiakirja 14515</w:t>
      </w:r>
    </w:p>
    <w:p>
      <w:r>
        <w:rPr>
          <w:b/>
        </w:rPr>
        <w:t xml:space="preserve">Ohjeet</w:t>
      </w:r>
    </w:p>
    <w:p>
      <w:r>
        <w:t xml:space="preserve">Keksi kosinta lomalla Sisiliassa.</w:t>
      </w:r>
    </w:p>
    <w:p>
      <w:r>
        <w:rPr>
          <w:b/>
        </w:rPr>
        <w:t xml:space="preserve">Vastaus</w:t>
      </w:r>
    </w:p>
    <w:p>
      <w:r>
        <w:t xml:space="preserve">Etelä-Italian kesätuulessa odotat auringonlaskua rannalla. Keltaisen auringon lämmittämää italialaista viiniä siemaillen mies tuo esiin sormuksen ja punaisen ruusukimpun. Tämä vie tytön sydämen, hän tuntee sulavansa ja hyväksyy tarjouksen.</w:t>
      </w:r>
    </w:p>
    <w:p>
      <w:r>
        <w:rPr>
          <w:b/>
          <w:u w:val="single"/>
        </w:rPr>
        <w:t xml:space="preserve">Asiakirja 14516</w:t>
      </w:r>
    </w:p>
    <w:p>
      <w:r>
        <w:rPr>
          <w:b/>
        </w:rPr>
        <w:t xml:space="preserve">Ohjeet</w:t>
      </w:r>
    </w:p>
    <w:p>
      <w:r>
        <w:t xml:space="preserve">Voisitteko jakaa nämä hedelmät ja vihannekset punaisiin ja vihreisiin väreihin? Jotkin lajikkeet voivat olla joko punaisia tai vihreitä, joten ne merkitään "sekä punaisia että vihreitä lajikkeita". Tässä on luettelo: kirsikat, vadelmat, salaatti, selleri kirsikat, mansikat, omenat, paprikat, kaali, pavut, lehtikaali, tomaatit, paprika, vadelmat, selleri, pinaatti.</w:t>
      </w:r>
    </w:p>
    <w:p>
      <w:r>
        <w:rPr>
          <w:b/>
        </w:rPr>
        <w:t xml:space="preserve">Vastaus</w:t>
      </w:r>
    </w:p>
    <w:p>
      <w:r>
        <w:t xml:space="preserve">Salaatti, sellerin kirsikat, pavut, lehtikaali, selleri ja pinaatti ovat kaikki vihreän värisiä. Kirsikat, vadelmat ja mansikat ovat punaisia. Omenat, paprikat, kaali, tomaatit ja paprika ovat sekä punaisia että vihreitä.</w:t>
      </w:r>
    </w:p>
    <w:p>
      <w:r>
        <w:rPr>
          <w:b/>
          <w:u w:val="single"/>
        </w:rPr>
        <w:t xml:space="preserve">Asiakirja 14517</w:t>
      </w:r>
    </w:p>
    <w:p>
      <w:r>
        <w:rPr>
          <w:b/>
        </w:rPr>
        <w:t xml:space="preserve">Ohjeet</w:t>
      </w:r>
    </w:p>
    <w:p>
      <w:r>
        <w:t xml:space="preserve">Kun otetaan huomioon edellä oleva kohta, mikä on PMP ja kuka perusti kokeen.</w:t>
      </w:r>
    </w:p>
    <w:p>
      <w:r>
        <w:rPr>
          <w:b/>
        </w:rPr>
        <w:t xml:space="preserve">Konteksti</w:t>
      </w:r>
    </w:p>
    <w:p>
      <w:r>
        <w:t xml:space="preserve">Project Management Professional (PMP) on Project Management Instituten (PMI) tarjoama kansainvälisesti tunnustettu ammattinimike. Heinäkuun 31. päivänä 2020 PMP-sertifioituja henkilöitä oli 1 036 368 ja PMP:n jäseniä 314 eri maissa ja alueilla ympäri maailmaa.</w:t>
        <w:br/>
        <w:br/>
        <w:t xml:space="preserve"> Tentti on yksi PMI:n tarjoamista kahdeksasta pätevyystodistuksesta, ja se perustuu ECO PMP Examination Content Outline -suunnitelmaan. Useimmissa kysymyksissä viitataan Exam Content Outline PMP Examination Content Outline (tunnetaan myös nimellä E.C.O ).</w:t>
      </w:r>
    </w:p>
    <w:p>
      <w:r>
        <w:rPr>
          <w:b/>
        </w:rPr>
        <w:t xml:space="preserve">Vastaus</w:t>
      </w:r>
    </w:p>
    <w:p>
      <w:r>
        <w:t xml:space="preserve">PMP on lyhenne sanoista Project Management Professional, ja sen on perustanut Project Management Institute (PMI). PMP on kansainvälisesti tunnustettu projektipäälliköiden ammattitutkinto. PMP-tutkinto perustuu ECO PMP Examination Content Outline -tutkinnon sisältöön.</w:t>
      </w:r>
    </w:p>
    <w:p>
      <w:r>
        <w:rPr>
          <w:b/>
          <w:u w:val="single"/>
        </w:rPr>
        <w:t xml:space="preserve">Asiakirja 14518</w:t>
      </w:r>
    </w:p>
    <w:p>
      <w:r>
        <w:rPr>
          <w:b/>
        </w:rPr>
        <w:t xml:space="preserve">Ohjeet</w:t>
      </w:r>
    </w:p>
    <w:p>
      <w:r>
        <w:t xml:space="preserve">Mitä on ruskeus?</w:t>
      </w:r>
    </w:p>
    <w:p>
      <w:r>
        <w:rPr>
          <w:b/>
        </w:rPr>
        <w:t xml:space="preserve">Konteksti</w:t>
      </w:r>
    </w:p>
    <w:p>
      <w:r>
        <w:t xml:space="preserve">Brownismi on brittiläisessä politiikassa entisen pääministerin ja työväenpuolueen johtajan Gordon Brownin ja hänen seuraajiensa poliittinen ideologia. Brownismin kannattajia kutsutaan brownilaisiksi. Brownilaiset eivät yleensä ole yhtä innostuneita markkinavetoisista uudistuksista, kuten lukukausimaksuista ja säätiösairaaloista, ja pitävät enemmän valtion roolista. He suhtautuvat vähemmän kriittisesti työväenpuolueen yhteyksiin ammattiliittoihin ja kritisoivat median hallintatekniikoita, kuten spin doctorsin käyttöä. Will Hutton totesi: "Tony Blairin tavoin Gordon Brown uskoo moniarvoiseen ja oikeudenmukaiseen yhteiskuntaan, sosiaaliseen liikkuvuuteen ja taloudellisen tehokkuuden ja sosiaalisen oikeudenmukaisuuden yhdistämiseen.</w:t>
      </w:r>
    </w:p>
    <w:p>
      <w:r>
        <w:rPr>
          <w:b/>
        </w:rPr>
        <w:t xml:space="preserve">Vastaus</w:t>
      </w:r>
    </w:p>
    <w:p>
      <w:r>
        <w:t xml:space="preserve">Brownismi on brittiläisessä politiikassa entisen pääministerin ja työväenpuolueen johtajan Gordon Brownin ja hänen seuraajiensa poliittinen ideologia. Brownilaiset eivät yleensä ole yhtä innostuneita markkinavetoisista uudistuksista, kuten lukukausimaksuista ja säätiösairaaloista, ja pitävät enemmän valtion roolista. He suhtautuvat vähemmän kriittisesti työväenpuolueen yhteyksiin ammattiliittoihin ja kritisoivat tiedotusvälineiden hallintatekniikoita, kuten spin doctorsin käyttöä.</w:t>
      </w:r>
    </w:p>
    <w:p>
      <w:r>
        <w:rPr>
          <w:b/>
          <w:u w:val="single"/>
        </w:rPr>
        <w:t xml:space="preserve">Asiakirja 14519</w:t>
      </w:r>
    </w:p>
    <w:p>
      <w:r>
        <w:rPr>
          <w:b/>
        </w:rPr>
        <w:t xml:space="preserve">Ohjeet</w:t>
      </w:r>
    </w:p>
    <w:p>
      <w:r>
        <w:t xml:space="preserve">Miksi ihmiset pitävät kissoista?</w:t>
      </w:r>
    </w:p>
    <w:p>
      <w:r>
        <w:rPr>
          <w:b/>
        </w:rPr>
        <w:t xml:space="preserve">Vastaus</w:t>
      </w:r>
    </w:p>
    <w:p>
      <w:r>
        <w:t xml:space="preserve">Kissat ovat erittäin suosittuja lemmikkejä. Ihmiset pitävät kissoista eri syistä, mutta kissat ovat tunnetusti hyvin kiintyneitä omistajiinsa ja auttavat lievittämään stressiä. Kissat ovat luontaisia metsästäjiä, erityisesti lintujen metsästäjiä. Lintukannat ovat usein uhanalaisia alueilla, joilla on kulkukissoja tai kotieläiminä pidettyjä kissoja. Niiden suosiosta huolimatta kaikki eivät nauti kissojen seurasta. Jotkut ihmiset ovat allergisia useimmille kissoille.</w:t>
      </w:r>
    </w:p>
    <w:p>
      <w:r>
        <w:rPr>
          <w:b/>
          <w:u w:val="single"/>
        </w:rPr>
        <w:t xml:space="preserve">Asiakirja 14520</w:t>
      </w:r>
    </w:p>
    <w:p>
      <w:r>
        <w:rPr>
          <w:b/>
        </w:rPr>
        <w:t xml:space="preserve">Ohjeet</w:t>
      </w:r>
    </w:p>
    <w:p>
      <w:r>
        <w:t xml:space="preserve">Mitkä ovat kaikki mahdolliset vastaukset taikapallosta?</w:t>
      </w:r>
    </w:p>
    <w:p>
      <w:r>
        <w:rPr>
          <w:b/>
        </w:rPr>
        <w:t xml:space="preserve">Vastaus</w:t>
      </w:r>
    </w:p>
    <w:p>
      <w:r>
        <w:t xml:space="preserve">Taikapallossa on kaksikymmentä mahdollista vastausta. Ne on jaettu kolmeen yleiseen luokkaan: positiiviset, negatiiviset ja neutraalit.</w:t>
        <w:br/>
        <w:br/>
        <w:t xml:space="preserve"> Positiivinen:</w:t>
        <w:br/>
        <w:t xml:space="preserve"> Se on varmaa.</w:t>
        <w:br/>
        <w:t xml:space="preserve"> Se on ehdottomasti niin.</w:t>
        <w:br/>
        <w:t xml:space="preserve"> Epäilemättä.</w:t>
        <w:br/>
        <w:t xml:space="preserve"> Kyllä varmasti.</w:t>
        <w:br/>
        <w:t xml:space="preserve"> Voitte luottaa siihen.</w:t>
        <w:br/>
        <w:t xml:space="preserve"> Minun nähdäkseni kyllä.</w:t>
        <w:br/>
        <w:t xml:space="preserve"> Todennäköisesti.</w:t>
        <w:br/>
        <w:t xml:space="preserve"> Näkymät hyvät.</w:t>
        <w:br/>
        <w:t xml:space="preserve"> Kyllä.</w:t>
        <w:br/>
        <w:t xml:space="preserve"> Merkit viittaavat siihen.</w:t>
        <w:br/>
        <w:br/>
        <w:t xml:space="preserve"> Negatiivinen:</w:t>
        <w:br/>
        <w:t xml:space="preserve"> Älä luota siihen.</w:t>
        <w:br/>
        <w:t xml:space="preserve"> Vastaukseni on ei.</w:t>
        <w:br/>
        <w:t xml:space="preserve"> Lähteeni sanovat ei.</w:t>
        <w:br/>
        <w:t xml:space="preserve"> Näkymät eivät ole niin hyvät.</w:t>
        <w:br/>
        <w:t xml:space="preserve"> Hyvin epäilyttävää.</w:t>
        <w:br/>
        <w:br/>
        <w:t xml:space="preserve"> Neutraali:</w:t>
        <w:br/>
        <w:t xml:space="preserve"> Vastaus epäselvä, yritä uudelleen.</w:t>
        <w:br/>
        <w:t xml:space="preserve"> Kysy myöhemmin uudelleen.</w:t>
        <w:br/>
        <w:t xml:space="preserve"> Parempi olla kertomatta nyt.</w:t>
        <w:br/>
        <w:t xml:space="preserve"> Ei voi ennustaa nyt.</w:t>
        <w:br/>
        <w:t xml:space="preserve"> Keskity ja kysy uudelleen.</w:t>
      </w:r>
    </w:p>
    <w:p>
      <w:r>
        <w:rPr>
          <w:b/>
          <w:u w:val="single"/>
        </w:rPr>
        <w:t xml:space="preserve">Asiakirja 14521</w:t>
      </w:r>
    </w:p>
    <w:p>
      <w:r>
        <w:rPr>
          <w:b/>
        </w:rPr>
        <w:t xml:space="preserve">Ohjeet</w:t>
      </w:r>
    </w:p>
    <w:p>
      <w:r>
        <w:t xml:space="preserve">Voinko yksipuolisesti muuttaa sopimusehtoja?</w:t>
      </w:r>
    </w:p>
    <w:p>
      <w:r>
        <w:rPr>
          <w:b/>
        </w:rPr>
        <w:t xml:space="preserve">Vastaus</w:t>
      </w:r>
    </w:p>
    <w:p>
      <w:r>
        <w:t xml:space="preserve">Yleissääntö on ei. Jos osapuoli saisi yksipuolisesti muuttaa sopimusehtoa, sopimuksen olemassaolosta ei ehkä olisi mitään hyötyä, koska ilmeinen muutos olisi muuttaa se, mitä osapuoli on luvannut sopimuksessa, vähäiseksi tai olemattomaksi. Tämä heikentäisi sopimuksen olemassaolon arvoa. On kuitenkin olemassa sopimuksia, joiden mukaan osapuoli voi yksipuolisesti muuttaa tiettyjä sopimusehtoja, mutta ne eivät saa viedä sopimuksen merkittävää hyötyä toiselta osapuolelta tai toisilta osapuolilta. Jos osapuoli on sopinut antavansa toiselle osapuolelle mahdollisuuden muuttaa sopimusehtoja, tämä ei ole ihanteellista, ja vaikutukset riippuvat tehtyjen muutosten laajuudesta ja luonteesta. Molempien osapuolten on sen vuoksi järkevää välttää määräyksiä, jotka sallivat yksipuoliset muutokset sopimukseen, tai ainakin rajoittaa nimenomaisesti yksipuolisten muutosten soveltamisalaa.</w:t>
      </w:r>
    </w:p>
    <w:p>
      <w:r>
        <w:rPr>
          <w:b/>
          <w:u w:val="single"/>
        </w:rPr>
        <w:t xml:space="preserve">Asiakirja 14522</w:t>
      </w:r>
    </w:p>
    <w:p>
      <w:r>
        <w:rPr>
          <w:b/>
        </w:rPr>
        <w:t xml:space="preserve">Ohjeet</w:t>
      </w:r>
    </w:p>
    <w:p>
      <w:r>
        <w:t xml:space="preserve">Mitkä ovat viisi parasta Kim Stanley Robinsonin romaania?</w:t>
      </w:r>
    </w:p>
    <w:p>
      <w:r>
        <w:rPr>
          <w:b/>
        </w:rPr>
        <w:t xml:space="preserve">Vastaus</w:t>
      </w:r>
    </w:p>
    <w:p>
      <w:r>
        <w:t xml:space="preserve">1) Aurora - ainutlaatuinen ja masentava näkemys tähtienvälisestä kolonisaatiosta.</w:t>
        <w:br/>
        <w:t xml:space="preserve"> 2) Riisin ja suolan vuodet - irokeesit lyöttäytyvät yhteen samurai-soturin kanssa 1600-luvulla.</w:t>
        <w:br/>
        <w:t xml:space="preserve"> 3) Red Mars - kuvaukset elämästä Marsin kolonisaation alkuaikoina ovat kiehtovia.</w:t>
        <w:br/>
        <w:t xml:space="preserve"> 4) 2312 - tämän kirjan luettuasi haluat asua asteroidin sisällä.  Jotenkin Kim Stanley Robinson muutti avaruuden 1970-luvun Berkleyksi, Kaliforniaan.</w:t>
        <w:br/>
        <w:t xml:space="preserve"> 5) Tulevaisuuden ministeriö - pelottava mutta hyvin toiveikas kirja ilmaston lämpenemisestä.</w:t>
      </w:r>
    </w:p>
    <w:p>
      <w:r>
        <w:rPr>
          <w:b/>
          <w:u w:val="single"/>
        </w:rPr>
        <w:t xml:space="preserve">Asiakirja 14523</w:t>
      </w:r>
    </w:p>
    <w:p>
      <w:r>
        <w:rPr>
          <w:b/>
        </w:rPr>
        <w:t xml:space="preserve">Ohjeet</w:t>
      </w:r>
    </w:p>
    <w:p>
      <w:r>
        <w:t xml:space="preserve">Ovatko lapseni koulutiedot kaikkien saatavilla Internetissä?</w:t>
      </w:r>
    </w:p>
    <w:p>
      <w:r>
        <w:rPr>
          <w:b/>
        </w:rPr>
        <w:t xml:space="preserve">Vastaus</w:t>
      </w:r>
    </w:p>
    <w:p>
      <w:r>
        <w:t xml:space="preserve">Vaikka sivustolle pääsee internetin kautta, opiskelijan tiedot on suojattu käyttäjätunnuksella ja salasanalla. Vanhemmat voivat tarkastella vain lastensa tietoja. He eivät voi tutustua muiden oppilaiden tietoihin. Sovellus on isännöity lapsenne koulupiirin infrastruktuurissa - mikään ulkopuolinen toimittaja ei isännöi sitä.</w:t>
      </w:r>
    </w:p>
    <w:p>
      <w:r>
        <w:rPr>
          <w:b/>
          <w:u w:val="single"/>
        </w:rPr>
        <w:t xml:space="preserve">Asiakirja 14524</w:t>
      </w:r>
    </w:p>
    <w:p>
      <w:r>
        <w:rPr>
          <w:b/>
        </w:rPr>
        <w:t xml:space="preserve">Ohjeet</w:t>
      </w:r>
    </w:p>
    <w:p>
      <w:r>
        <w:t xml:space="preserve">Kun otetaan huomioon tämä kohta videopelikonsoleista, mikä oli ensimmäinen konsoli?</w:t>
      </w:r>
    </w:p>
    <w:p>
      <w:r>
        <w:rPr>
          <w:b/>
        </w:rPr>
        <w:t xml:space="preserve">Konteksti</w:t>
      </w:r>
    </w:p>
    <w:p>
      <w:r>
        <w:t xml:space="preserve">Sekä koti- että kannettavien videopelikonsolien historia sai alkunsa 1970-luvulla. Käsite kotikonsoleista, joita käytettiin pelien pelaamiseen televisiossa, sai alkunsa vuonna 1972 Magnavox Odysseystä, jonka Ralph H. Baer suunnitteli ensimmäisen kerran vuonna 1966. Kädessä pidettävät pelikonsolit poikkesivat sähkömekaanisista peleistä, joissa oli käytetty mekaanisia ohjaimia ja valodiodia (LED) visuaalisena ilmaisimena. Käsikonsoleiden elektronisissa peleissä mekaaniset hallintalaitteet oli korvattu elektronisilla ja digitaalisilla komponenteilla, ja nestekidenäytön (LCD) käyttöönoton myötä, jolla voitiin luoda videon kaltaisia näyttöjä, joissa oli ohjelmoitavia pikseleitä, Microvisionin ja Game &amp; Watchin kaltaisista järjestelmistä tuli ensimmäisiä käsikonsoleita, ja ne toteutuivat täydellisesti Game Boy -järjestelmässä.</w:t>
      </w:r>
    </w:p>
    <w:p>
      <w:r>
        <w:rPr>
          <w:b/>
        </w:rPr>
        <w:t xml:space="preserve">Vastaus</w:t>
      </w:r>
    </w:p>
    <w:p>
      <w:r>
        <w:t xml:space="preserve">Magnavox Odyssey vuonna 1972</w:t>
      </w:r>
    </w:p>
    <w:p>
      <w:r>
        <w:rPr>
          <w:b/>
          <w:u w:val="single"/>
        </w:rPr>
        <w:t xml:space="preserve">Asiakirja 14525</w:t>
      </w:r>
    </w:p>
    <w:p>
      <w:r>
        <w:rPr>
          <w:b/>
        </w:rPr>
        <w:t xml:space="preserve">Ohjeet</w:t>
      </w:r>
    </w:p>
    <w:p>
      <w:r>
        <w:t xml:space="preserve">Miten voi laihtua</w:t>
      </w:r>
    </w:p>
    <w:p>
      <w:r>
        <w:rPr>
          <w:b/>
        </w:rPr>
        <w:t xml:space="preserve">Vastaus</w:t>
      </w:r>
    </w:p>
    <w:p>
      <w:r>
        <w:t xml:space="preserve">On olemassa useita tapoja laihduttaa kiloja, kuten tasapainoinen, vähärasvainen ja hiilihydraattipitoinen ruokavalio, säännöllinen liikunta tai urheilutoiminta, kuten juoksu, reipas kävely, uinti ja kuntosalilla käynti jne. Jooga on myös hyvä vaihtoehto terveellisten elämäntapojen saavuttamiseksi ja painon kurissa pitämiseksi. Jotkut ihmiset käyttävät mobiilisovelluksia päivittäisen kaloriensaannin kirjaamiseen ja yrittävät syödä hieman vähemmän kuin päivittäiset suositellut kalorit.</w:t>
      </w:r>
    </w:p>
    <w:p>
      <w:r>
        <w:rPr>
          <w:b/>
          <w:u w:val="single"/>
        </w:rPr>
        <w:t xml:space="preserve">Asiakirja 14526</w:t>
      </w:r>
    </w:p>
    <w:p>
      <w:r>
        <w:rPr>
          <w:b/>
        </w:rPr>
        <w:t xml:space="preserve">Ohjeet</w:t>
      </w:r>
    </w:p>
    <w:p>
      <w:r>
        <w:t xml:space="preserve">Luettele joitakin stoalaisuuden keskeisiä uskomuksia.</w:t>
      </w:r>
    </w:p>
    <w:p>
      <w:r>
        <w:rPr>
          <w:b/>
        </w:rPr>
        <w:t xml:space="preserve">Vastaus</w:t>
      </w:r>
    </w:p>
    <w:p>
      <w:r>
        <w:t xml:space="preserve">1. On tärkeää elää luonnon mukaan, jotta elämä sujuisi ongelmitta.</w:t>
        <w:br/>
        <w:t xml:space="preserve"> 2. Onnellisuus löytyy hyveestä, arvoistamme ja valinnoistamme.</w:t>
        <w:br/>
        <w:t xml:space="preserve"> 3. Voimme hallita vain sisäistä maailmaamme eli ajatuksiamme, mielipiteitämme ja päätöksiämme, mutta emme voi hallita ulkoisia tapahtumia.</w:t>
        <w:br/>
        <w:t xml:space="preserve"> 4. Olemme vastuussa omasta elämästämme, joten meidän ei pidä valittaa tai syyttää ketään muuta.</w:t>
        <w:br/>
        <w:t xml:space="preserve"> 5. Henkilökohtaisen kehityksemme vuoksi meidän on toimittava yhteiskunnassa ja pyrittävä elämään sopusoinnussa ja yhteistyössä muiden kanssa.</w:t>
        <w:br/>
        <w:t xml:space="preserve"> 6. Edistyminen tapahtuu käytännönläheisellä asenteella, ei täydellisyyden kautta.</w:t>
      </w:r>
    </w:p>
    <w:p>
      <w:r>
        <w:rPr>
          <w:b/>
          <w:u w:val="single"/>
        </w:rPr>
        <w:t xml:space="preserve">Asiakirja 14527</w:t>
      </w:r>
    </w:p>
    <w:p>
      <w:r>
        <w:rPr>
          <w:b/>
        </w:rPr>
        <w:t xml:space="preserve">Ohjeet</w:t>
      </w:r>
    </w:p>
    <w:p>
      <w:r>
        <w:t xml:space="preserve">Mikä tekee Japanista mielestäsi ainutlaatuisen</w:t>
      </w:r>
    </w:p>
    <w:p>
      <w:r>
        <w:rPr>
          <w:b/>
        </w:rPr>
        <w:t xml:space="preserve">Vastaus</w:t>
      </w:r>
    </w:p>
    <w:p>
      <w:r>
        <w:t xml:space="preserve">Japanilainen ruoka (Sushi, Ramen jne.)</w:t>
        <w:br/>
        <w:t xml:space="preserve">- Minimalismin ja kunnioituksen kulttuuri</w:t>
        <w:br/>
        <w:t xml:space="preserve">- Japanilainen työmoraali</w:t>
        <w:br/>
        <w:t xml:space="preserve">- Japanissa on yli 6000 saarta</w:t>
        <w:br/>
        <w:t xml:space="preserve">- Japanissa on "itsemurhametsä"</w:t>
        <w:br/>
        <w:t xml:space="preserve">- Japanissa on yli 70 000 yli 100-vuotiasta ihmistä</w:t>
        <w:br/>
        <w:t xml:space="preserve">- Japanissa on miljoonia automaatteja</w:t>
        <w:br/>
        <w:t xml:space="preserve">- Japanin pääkaupunki Tokio on yksi maailman suurimmista metropoleista</w:t>
      </w:r>
    </w:p>
    <w:p>
      <w:r>
        <w:rPr>
          <w:b/>
          <w:u w:val="single"/>
        </w:rPr>
        <w:t xml:space="preserve">Asiakirja 14528</w:t>
      </w:r>
    </w:p>
    <w:p>
      <w:r>
        <w:rPr>
          <w:b/>
        </w:rPr>
        <w:t xml:space="preserve">Ohjeet</w:t>
      </w:r>
    </w:p>
    <w:p>
      <w:r>
        <w:t xml:space="preserve">Miksi vuoden 1980 jääkiekon kultamitaliottelua kutsutaan nimellä "Miracle on Ice"?</w:t>
      </w:r>
    </w:p>
    <w:p>
      <w:r>
        <w:rPr>
          <w:b/>
        </w:rPr>
        <w:t xml:space="preserve">Vastaus</w:t>
      </w:r>
    </w:p>
    <w:p>
      <w:r>
        <w:t xml:space="preserve">Yhdysvaltain olympiajääkiekkojoukkue oli vuonna 1980 Neuvostoliittoa vastaan suuri altavastaaja, ja sen voitto Neuvostoliitosta oli yllätys lähes kaikille. Kun peli päättyi, pelin selostaja Al Michaels huudahti: "Uskotteko ihmeisiin?". Kyllä!", ja koska monet ihmiset ympäri maailmaa seurasivat peliä televisiosta, peli tuli tunnetuksi nimellä "Miracle on Ice".</w:t>
      </w:r>
    </w:p>
    <w:p>
      <w:r>
        <w:rPr>
          <w:b/>
          <w:u w:val="single"/>
        </w:rPr>
        <w:t xml:space="preserve">Asiakirja 14529</w:t>
      </w:r>
    </w:p>
    <w:p>
      <w:r>
        <w:rPr>
          <w:b/>
        </w:rPr>
        <w:t xml:space="preserve">Ohjeet</w:t>
      </w:r>
    </w:p>
    <w:p>
      <w:r>
        <w:t xml:space="preserve">Tunnista, kumpi soitin on jousi- vai puupuhallin: Diplica, Kontra</w:t>
      </w:r>
    </w:p>
    <w:p>
      <w:r>
        <w:rPr>
          <w:b/>
        </w:rPr>
        <w:t xml:space="preserve">Vastaus</w:t>
      </w:r>
    </w:p>
    <w:p>
      <w:r>
        <w:t xml:space="preserve">Kontra on jousi, Diplica on puupuhallin.</w:t>
      </w:r>
    </w:p>
    <w:p>
      <w:r>
        <w:rPr>
          <w:b/>
          <w:u w:val="single"/>
        </w:rPr>
        <w:t xml:space="preserve">Asiakirja 14530</w:t>
      </w:r>
    </w:p>
    <w:p>
      <w:r>
        <w:rPr>
          <w:b/>
        </w:rPr>
        <w:t xml:space="preserve">Ohjeet</w:t>
      </w:r>
    </w:p>
    <w:p>
      <w:r>
        <w:t xml:space="preserve">Kuinka monta abrahamilaisten uskontojen pääkäskyä Mooses sai Siinain vuorella?</w:t>
      </w:r>
    </w:p>
    <w:p>
      <w:r>
        <w:rPr>
          <w:b/>
        </w:rPr>
        <w:t xml:space="preserve">Vastaus</w:t>
      </w:r>
    </w:p>
    <w:p>
      <w:r>
        <w:t xml:space="preserve">Mooses sai kymmenen pääkäskyä</w:t>
      </w:r>
    </w:p>
    <w:p>
      <w:r>
        <w:rPr>
          <w:b/>
          <w:u w:val="single"/>
        </w:rPr>
        <w:t xml:space="preserve">Asiakirja 14531</w:t>
      </w:r>
    </w:p>
    <w:p>
      <w:r>
        <w:rPr>
          <w:b/>
        </w:rPr>
        <w:t xml:space="preserve">Ohjeet</w:t>
      </w:r>
    </w:p>
    <w:p>
      <w:r>
        <w:t xml:space="preserve">Tunnista, kumpi soitin on jousi- vai lyömäsoittimet: Ferrinho, Bandurria</w:t>
      </w:r>
    </w:p>
    <w:p>
      <w:r>
        <w:rPr>
          <w:b/>
        </w:rPr>
        <w:t xml:space="preserve">Vastaus</w:t>
      </w:r>
    </w:p>
    <w:p>
      <w:r>
        <w:t xml:space="preserve">Bandurria on jousisoitto, Ferrinho lyömäsoittimet.</w:t>
      </w:r>
    </w:p>
    <w:p>
      <w:r>
        <w:rPr>
          <w:b/>
          <w:u w:val="single"/>
        </w:rPr>
        <w:t xml:space="preserve">Asiakirja 14532</w:t>
      </w:r>
    </w:p>
    <w:p>
      <w:r>
        <w:rPr>
          <w:b/>
        </w:rPr>
        <w:t xml:space="preserve">Ohjeet</w:t>
      </w:r>
    </w:p>
    <w:p>
      <w:r>
        <w:t xml:space="preserve">Miksi Ranskassa on niin paljon erilaisia juustoja?</w:t>
      </w:r>
    </w:p>
    <w:p>
      <w:r>
        <w:rPr>
          <w:b/>
        </w:rPr>
        <w:t xml:space="preserve">Vastaus</w:t>
      </w:r>
    </w:p>
    <w:p>
      <w:r>
        <w:t xml:space="preserve">Juustonvalmistuksella on Ranskassa pitkä historia. Uskotaan, että juusto tuotiin Ranskaan ensimmäisen kerran roomalaisten aikana. Rooman valtakunnan kaatumisen jälkeen luostarit jatkoivat juustonvalmistusta. Luostareissa tehdyt kokeilut, alueellinen eristyneisyys sekä ilmasto- ja kasvillisuuserot eri puolilla Ranskaa johtivat alueellisten juustolajikkeiden syntyyn (joista osa on edelleen olemassa). Noin 1300-luvulta lähtien juustonvalmistus alkoi kehittyä ranskalaisilla maatiloilla. Ajan myötä juustojen valmistusreseptit siirtyivät sukupolvelta toiselle (ja jokainen sukupolvi muokkasi ja paransi niitä), mikä lisäsi lajikkeiden määrää entisestään.</w:t>
        <w:br/>
        <w:br/>
        <w:t xml:space="preserve"> Tämän seurauksena nykyään katsotaan yleisesti, että ranskalaisia juustoja on 350-400 erilaista, vaikka todellisuudessa niitä on lähes 1 000 erilaista! Juustot valmistetaan lehmän-, lampaan-, vuohen- tai puhvelinmaidosta.</w:t>
        <w:br/>
        <w:br/>
        <w:t xml:space="preserve"> Charles de Gaulle, kuuluisa Ranskan presidentti, kysyi kerran: "Miten voi hallita maata, jossa on 246 juustolajiketta?". Olisi mielenkiintoista kuulla, mitä hän ajattelisi nykyään, kun erilaisia juustolajikkeita on lähes 1000.</w:t>
      </w:r>
    </w:p>
    <w:p>
      <w:r>
        <w:rPr>
          <w:b/>
          <w:u w:val="single"/>
        </w:rPr>
        <w:t xml:space="preserve">Asiakirja 14533</w:t>
      </w:r>
    </w:p>
    <w:p>
      <w:r>
        <w:rPr>
          <w:b/>
        </w:rPr>
        <w:t xml:space="preserve">Ohjeet</w:t>
      </w:r>
    </w:p>
    <w:p>
      <w:r>
        <w:t xml:space="preserve">Kumpi on englantilainen ja kumpi metrinen mitta: tonni, tonni.</w:t>
      </w:r>
    </w:p>
    <w:p>
      <w:r>
        <w:rPr>
          <w:b/>
        </w:rPr>
        <w:t xml:space="preserve">Vastaus</w:t>
      </w:r>
    </w:p>
    <w:p>
      <w:r>
        <w:t xml:space="preserve">tonni on brittiläinen, tonni on metrinen.</w:t>
      </w:r>
    </w:p>
    <w:p>
      <w:r>
        <w:rPr>
          <w:b/>
          <w:u w:val="single"/>
        </w:rPr>
        <w:t xml:space="preserve">Asiakirja 14534</w:t>
      </w:r>
    </w:p>
    <w:p>
      <w:r>
        <w:rPr>
          <w:b/>
        </w:rPr>
        <w:t xml:space="preserve">Ohjeet</w:t>
      </w:r>
    </w:p>
    <w:p>
      <w:r>
        <w:t xml:space="preserve">Mitkä ovat intiaanien varhaisimmat esi-isät?</w:t>
      </w:r>
    </w:p>
    <w:p>
      <w:r>
        <w:rPr>
          <w:b/>
        </w:rPr>
        <w:t xml:space="preserve">Vastaus</w:t>
      </w:r>
    </w:p>
    <w:p>
      <w:r>
        <w:t xml:space="preserve">Paleo-intialainen</w:t>
      </w:r>
    </w:p>
    <w:p>
      <w:r>
        <w:rPr>
          <w:b/>
          <w:u w:val="single"/>
        </w:rPr>
        <w:t xml:space="preserve">Asiakirja 14535</w:t>
      </w:r>
    </w:p>
    <w:p>
      <w:r>
        <w:rPr>
          <w:b/>
        </w:rPr>
        <w:t xml:space="preserve">Ohjeet</w:t>
      </w:r>
    </w:p>
    <w:p>
      <w:r>
        <w:t xml:space="preserve">Kuka on Tyrellien talon perustaja sarjassa Jään ja tulen laulu?</w:t>
      </w:r>
    </w:p>
    <w:p>
      <w:r>
        <w:rPr>
          <w:b/>
        </w:rPr>
        <w:t xml:space="preserve">Vastaus</w:t>
      </w:r>
    </w:p>
    <w:p>
      <w:r>
        <w:t xml:space="preserve">Ser Alester Tyrell</w:t>
      </w:r>
    </w:p>
    <w:p>
      <w:r>
        <w:rPr>
          <w:b/>
          <w:u w:val="single"/>
        </w:rPr>
        <w:t xml:space="preserve">Asiakirja 14536</w:t>
      </w:r>
    </w:p>
    <w:p>
      <w:r>
        <w:rPr>
          <w:b/>
        </w:rPr>
        <w:t xml:space="preserve">Ohjeet</w:t>
      </w:r>
    </w:p>
    <w:p>
      <w:r>
        <w:t xml:space="preserve">Tunnista, mikä eläinlaji on elossa tai sukupuuttoon kuollut: Theropod, Pronghorn.</w:t>
      </w:r>
    </w:p>
    <w:p>
      <w:r>
        <w:rPr>
          <w:b/>
        </w:rPr>
        <w:t xml:space="preserve">Vastaus</w:t>
      </w:r>
    </w:p>
    <w:p>
      <w:r>
        <w:t xml:space="preserve">Pronghorn on elossa, Theropod on kuollut sukupuuttoon.</w:t>
      </w:r>
    </w:p>
    <w:p>
      <w:r>
        <w:rPr>
          <w:b/>
          <w:u w:val="single"/>
        </w:rPr>
        <w:t xml:space="preserve">Asiakirja 14537</w:t>
      </w:r>
    </w:p>
    <w:p>
      <w:r>
        <w:rPr>
          <w:b/>
        </w:rPr>
        <w:t xml:space="preserve">Ohjeet</w:t>
      </w:r>
    </w:p>
    <w:p>
      <w:r>
        <w:t xml:space="preserve">Miksi Amerikkaa kutsuttiin Uudeksi maailmaksi?</w:t>
      </w:r>
    </w:p>
    <w:p>
      <w:r>
        <w:rPr>
          <w:b/>
        </w:rPr>
        <w:t xml:space="preserve">Konteksti</w:t>
      </w:r>
    </w:p>
    <w:p>
      <w:r>
        <w:t xml:space="preserve">Termiä Uusi maailma käytetään usein tarkoittamaan suurinta osaa maapallon läntisestä pallonpuoliskosta, erityisesti Amerikkaa.[1] Termi tuli tunnetuksi 1500-luvun alussa, Euroopan löytöretkien aikakaudella, pian sen jälkeen, kun italialainen tutkimusmatkailija Amerigo Vespucci oli tullut siihen tulokseen, että Amerikka (nykyään usein Amerikaksi kutsuttu Amerikka) edusti uutta mannerta, ja myöhemmin hän julkaisi havaintonsa pamfletissa, jonka hän otsikoi latinaksi: Mundus Novus.[2] Tämä oivallus laajensi klassisten eurooppalaisten maantieteilijöiden maantieteellistä horisonttia, sillä he olivat ajatelleet, että maailma koostui Afrikasta, Euroopasta ja Aasiasta, joita nyt kutsutaan yhdessä Vanhaksi maailmaksi tai Afro-Eurasiaksi. Amerikkaa kutsuttiin näin ollen myös "maailman neljänneksi osaksi"[3].</w:t>
      </w:r>
    </w:p>
    <w:p>
      <w:r>
        <w:rPr>
          <w:b/>
        </w:rPr>
        <w:t xml:space="preserve">Vastaus</w:t>
      </w:r>
    </w:p>
    <w:p>
      <w:r>
        <w:t xml:space="preserve">Menneisyydessä suuret sivilisaatiot eivät tienneet Amerikan olemassaolosta. Koska heidän maailmankuvansa koostui Euroopasta, Afrikasta ja Aasiasta, kokonaisen Amerikan mantereen löytyminen oli aikakauden ihmisille merkittävä maantieteellinen näkökulma. He kutsuivat Amerikkaa Uudeksi maailmaksi.</w:t>
      </w:r>
    </w:p>
    <w:p>
      <w:r>
        <w:rPr>
          <w:b/>
          <w:u w:val="single"/>
        </w:rPr>
        <w:t xml:space="preserve">Asiakirja 14538</w:t>
      </w:r>
    </w:p>
    <w:p>
      <w:r>
        <w:rPr>
          <w:b/>
        </w:rPr>
        <w:t xml:space="preserve">Ohjeet</w:t>
      </w:r>
    </w:p>
    <w:p>
      <w:r>
        <w:t xml:space="preserve">Mikä kaupunki on Kanadan Albertan pääkaupunki?</w:t>
      </w:r>
    </w:p>
    <w:p>
      <w:r>
        <w:rPr>
          <w:b/>
        </w:rPr>
        <w:t xml:space="preserve">Vastaus</w:t>
      </w:r>
    </w:p>
    <w:p>
      <w:r>
        <w:t xml:space="preserve">Albertan provinssin pääkaupunki Kanadassa on Edmonton.</w:t>
      </w:r>
    </w:p>
    <w:p>
      <w:r>
        <w:rPr>
          <w:b/>
          <w:u w:val="single"/>
        </w:rPr>
        <w:t xml:space="preserve">Asiakirja 14539</w:t>
      </w:r>
    </w:p>
    <w:p>
      <w:r>
        <w:rPr>
          <w:b/>
        </w:rPr>
        <w:t xml:space="preserve">Ohjeet</w:t>
      </w:r>
    </w:p>
    <w:p>
      <w:r>
        <w:t xml:space="preserve">Mitä urheilulajia Arshdeep pelaa?</w:t>
      </w:r>
    </w:p>
    <w:p>
      <w:r>
        <w:rPr>
          <w:b/>
        </w:rPr>
        <w:t xml:space="preserve">Konteksti</w:t>
      </w:r>
    </w:p>
    <w:p>
      <w:r>
        <w:t xml:space="preserve">Arshdeep Singh (s. 7. toukokuuta 1994) on intialainen ammattilaisjalkapalloilija, joka pelaa hyökkääjänä Minerva Punjab F.C.:ssä I-Leaguessa.</w:t>
      </w:r>
    </w:p>
    <w:p>
      <w:r>
        <w:rPr>
          <w:b/>
        </w:rPr>
        <w:t xml:space="preserve">Vastaus</w:t>
      </w:r>
    </w:p>
    <w:p>
      <w:r>
        <w:t xml:space="preserve">jalkapallo</w:t>
      </w:r>
    </w:p>
    <w:p>
      <w:r>
        <w:rPr>
          <w:b/>
          <w:u w:val="single"/>
        </w:rPr>
        <w:t xml:space="preserve">Asiakirja 14540</w:t>
      </w:r>
    </w:p>
    <w:p>
      <w:r>
        <w:rPr>
          <w:b/>
        </w:rPr>
        <w:t xml:space="preserve">Ohjeet</w:t>
      </w:r>
    </w:p>
    <w:p>
      <w:r>
        <w:t xml:space="preserve">Millainen on hyvä salasana?</w:t>
      </w:r>
    </w:p>
    <w:p>
      <w:r>
        <w:rPr>
          <w:b/>
        </w:rPr>
        <w:t xml:space="preserve">Vastaus</w:t>
      </w:r>
    </w:p>
    <w:p>
      <w:r>
        <w:t xml:space="preserve">Hyvät salasanat koostuvat kirjainten, numeroiden ja symbolien yhdistelmästä.  Hyvien salasanojen tulisi olla pitkiä, käyttäjän helppo muistaa, mutta vaikeita arvata.  Useimmissa salasanojen varastamisyrityksissä käytetään raakaa voimaa, joten salasanan pituus on tärkeämpi sen selvittämiseen raa'an voiman menetelmillä tarvittavan laskennan kannalta kuin erikoismerkit.  Lyhyissä salasanoissa käytetyt erikoismerkit osoittautuvat tehottomiksi myös siksi, että on olemassa monia hyvin tunnettuja leet-sanakirjoja, jotka tarjoavat yleisiä erikoismerkkien lisäyksiä.</w:t>
      </w:r>
    </w:p>
    <w:p>
      <w:r>
        <w:rPr>
          <w:b/>
          <w:u w:val="single"/>
        </w:rPr>
        <w:t xml:space="preserve">Asiakirja 14541</w:t>
      </w:r>
    </w:p>
    <w:p>
      <w:r>
        <w:rPr>
          <w:b/>
        </w:rPr>
        <w:t xml:space="preserve">Ohjeet</w:t>
      </w:r>
    </w:p>
    <w:p>
      <w:r>
        <w:t xml:space="preserve">Tunnista, mikä autonvalmistaja on brittiläinen vai amerikkalainen: Buick, Bentley</w:t>
      </w:r>
    </w:p>
    <w:p>
      <w:r>
        <w:rPr>
          <w:b/>
        </w:rPr>
        <w:t xml:space="preserve">Vastaus</w:t>
      </w:r>
    </w:p>
    <w:p>
      <w:r>
        <w:t xml:space="preserve">Bentley on brittiläinen, Buick on amerikkalainen</w:t>
      </w:r>
    </w:p>
    <w:p>
      <w:r>
        <w:rPr>
          <w:b/>
          <w:u w:val="single"/>
        </w:rPr>
        <w:t xml:space="preserve">Asiakirja 14542</w:t>
      </w:r>
    </w:p>
    <w:p>
      <w:r>
        <w:rPr>
          <w:b/>
        </w:rPr>
        <w:t xml:space="preserve">Ohjeet</w:t>
      </w:r>
    </w:p>
    <w:p>
      <w:r>
        <w:t xml:space="preserve">Kirjoita lyhyt tarina naisesta nimeltä Mary, joka on barista ja valmistaa lattea.</w:t>
      </w:r>
    </w:p>
    <w:p>
      <w:r>
        <w:rPr>
          <w:b/>
        </w:rPr>
        <w:t xml:space="preserve">Vastaus</w:t>
      </w:r>
    </w:p>
    <w:p>
      <w:r>
        <w:t xml:space="preserve">Mary oli barista paikallisessa kahvilassa. Hän on työskennellyt kyseisessä kahvilassa yli viisi vuotta ja oppinut rakastamaan työtään, ja hän on kasvanut läheiseksi työtovereidensa ja vakioasiakkaidensa kanssa. Vaikka Mary on erikoistunut valmistamaan monenlaisia kahvi- ja teejuomia, hänen kaikkien aikojen suosikkinsa oli latten valmistaminen. Eräänä aamuna noin kello 8:00 aamulla kahvilaan tuli Eric-niminen vakioasiakas. Eric tilaa yleensä latten joka aamu samaan aikaan, ja Mary nauttii todella paljon hänen juomansa valmistamisesta. Kun Mary näki Ericin tulevan sisään, hän alkoi valmistaa Ericin juomaa kysymättä edes, mitä Eric tilaisi. Ensin Mary tervehti Ericiä ja aloitti pienen jutustelun, jossa hän puhui vuodenajan lämpimästä säästä. Samalla kun Mary kävi tätä keskustelua, hän valmisti kahvijuomaa. Mary jauhoi ensin 18 grammaa espressopaahtokahvia hienojakoisella jauhatusasetuksella. Kun kahvi oli jauhettu, hän täytti portafilterin jauhetulla kahvilla. Kun portafilter oli täynnä kahvia, Mary tamppasi kahvin tamperilla käyttäen noin 30 kilon voimaa. Kun suodatin oli valmis, hän kiinnitti sen espressokoneeseen. Seuraavaksi Mary täytti maitokannun 12 unssilla täysmaitoa. Sitten hän otti kannun, piti sitä höyrysauvaa vasten ja alkoi höyrystää maitoa. Ensimmäiset 5 sekuntia hän piti maitoa juuri ja juuri maidon pinnan alapuolella maidon ilmastamiseksi ja siirsi sitten kannua ylöspäin niin, että höyrysauva tuli kokonaan esiin. Maidon höyrystyessä Mary painoi keittimen espressopainiketta aloittaakseen espresson kaatamisen kahteen shottilasiin. Mary oli asiantuntija tekemään useita latten valmistustehtäviä samanaikaisesti. Kun maito oli höyrystynyt loppuun, hän otti kannun pois, pyyhki höyrysauvaa ja laittoi maidon sivuun. Tuolloin espressokahvit olivat valmiit, ja Mary kaatoi espresson shottilaseista 16 oz:n paperikuppiin. Sitten hän otti höyrytetyn maidon ja kaatoi sen kupissa olevien espressopatruunoiden päälle. Hän kaatoi maitoa tietyllä tavalla, jolla luotaisiin latte artia, tällä kertaa hän teki maidosta ja vaahdosta pienen sydämen. Kun kaikki maito oli kaadettu, hän laittoi kupin kahvin päälle ja ojensi kahvin Ericille, jonka kanssa hän yhä keskusteli. Kun Eric oli saanut kahvin, hän skannasi tietokoneella lahjakorttinsa, jonka Mary oli valmistellut latten maksamiseksi. Kun Eric oli maksanut, hän otti kulauksen juomasta ja kehui Marya jälleen erinomaisesti valmistetusta lattesta. Nautittuaan kulauksensa Eric poistui kaupasta, nousi autoon ja ajoi pois. Tällaiset hetket muistuttivat joka aamu Marya siitä, miksi hän rakastaa tätä työtä niin paljon, ja hän odotti innolla, että saisi auttaa lisää asiakkaita tuon aamun loppuvuoronsa aikana.</w:t>
      </w:r>
    </w:p>
    <w:p>
      <w:r>
        <w:rPr>
          <w:b/>
          <w:u w:val="single"/>
        </w:rPr>
        <w:t xml:space="preserve">Asiakirja 14543</w:t>
      </w:r>
    </w:p>
    <w:p>
      <w:r>
        <w:rPr>
          <w:b/>
        </w:rPr>
        <w:t xml:space="preserve">Ohjeet</w:t>
      </w:r>
    </w:p>
    <w:p>
      <w:r>
        <w:t xml:space="preserve">Mikä on Yhdysvaltojen suurin järvi?</w:t>
      </w:r>
    </w:p>
    <w:p>
      <w:r>
        <w:rPr>
          <w:b/>
        </w:rPr>
        <w:t xml:space="preserve">Vastaus</w:t>
      </w:r>
    </w:p>
    <w:p>
      <w:r>
        <w:t xml:space="preserve">Superior-järvi</w:t>
      </w:r>
    </w:p>
    <w:p>
      <w:r>
        <w:rPr>
          <w:b/>
          <w:u w:val="single"/>
        </w:rPr>
        <w:t xml:space="preserve">Asiakirja 14544</w:t>
      </w:r>
    </w:p>
    <w:p>
      <w:r>
        <w:rPr>
          <w:b/>
        </w:rPr>
        <w:t xml:space="preserve">Ohjeet</w:t>
      </w:r>
    </w:p>
    <w:p>
      <w:r>
        <w:t xml:space="preserve">Olen kiinnostunut musiikin historiasta ja haluan kuunnella aitoa analogista musiikkia 1980-luvulta. Mitä seuraavista minun pitäisi kokeilla: ipod, vinyyli, Apple Music, kasetti, CD-levy, spotify, youtube.</w:t>
      </w:r>
    </w:p>
    <w:p>
      <w:r>
        <w:rPr>
          <w:b/>
        </w:rPr>
        <w:t xml:space="preserve">Vastaus</w:t>
      </w:r>
    </w:p>
    <w:p>
      <w:r>
        <w:t xml:space="preserve">Vinyyli, kasetti ja CD-levy ovat kaikki 1980-luvulla saatavilla olleita analogisia musiikkilaitteita - niitä kannattaa kokeilla.</w:t>
      </w:r>
    </w:p>
    <w:p>
      <w:r>
        <w:rPr>
          <w:b/>
          <w:u w:val="single"/>
        </w:rPr>
        <w:t xml:space="preserve">Asiakirja 14545</w:t>
      </w:r>
    </w:p>
    <w:p>
      <w:r>
        <w:rPr>
          <w:b/>
        </w:rPr>
        <w:t xml:space="preserve">Ohjeet</w:t>
      </w:r>
    </w:p>
    <w:p>
      <w:r>
        <w:t xml:space="preserve">Kerro minulle, onko tämä yleinen veriryhmä:  A+, A-, B+, B-, O+, O-, AB+, AB-.</w:t>
      </w:r>
    </w:p>
    <w:p>
      <w:r>
        <w:rPr>
          <w:b/>
        </w:rPr>
        <w:t xml:space="preserve">Vastaus</w:t>
      </w:r>
    </w:p>
    <w:p>
      <w:r>
        <w:t xml:space="preserve">A+ = Ei</w:t>
        <w:br/>
        <w:t xml:space="preserve">A- = Ei</w:t>
        <w:br/>
        <w:t xml:space="preserve">B+ = Ei</w:t>
        <w:br/>
        <w:t xml:space="preserve">B- = Ei</w:t>
        <w:br/>
        <w:t xml:space="preserve">O+ = Ei</w:t>
        <w:br/>
        <w:t xml:space="preserve">O- = Kyllä</w:t>
        <w:br/>
        <w:t xml:space="preserve">AB+= Ei</w:t>
        <w:br/>
        <w:t xml:space="preserve">AB-= Ei</w:t>
      </w:r>
    </w:p>
    <w:p>
      <w:r>
        <w:rPr>
          <w:b/>
          <w:u w:val="single"/>
        </w:rPr>
        <w:t xml:space="preserve">Asiakirja 14546</w:t>
      </w:r>
    </w:p>
    <w:p>
      <w:r>
        <w:rPr>
          <w:b/>
        </w:rPr>
        <w:t xml:space="preserve">Ohjeet</w:t>
      </w:r>
    </w:p>
    <w:p>
      <w:r>
        <w:t xml:space="preserve">Tunnista, mikä soitin on jousi- vai puupuhallin: Tremolobasso, Rackett</w:t>
      </w:r>
    </w:p>
    <w:p>
      <w:r>
        <w:rPr>
          <w:b/>
        </w:rPr>
        <w:t xml:space="preserve">Vastaus</w:t>
      </w:r>
    </w:p>
    <w:p>
      <w:r>
        <w:t xml:space="preserve">Rackett on puupuhallin, Tremolobasso on jousi.</w:t>
      </w:r>
    </w:p>
    <w:p>
      <w:r>
        <w:rPr>
          <w:b/>
          <w:u w:val="single"/>
        </w:rPr>
        <w:t xml:space="preserve">Asiakirja 14547</w:t>
      </w:r>
    </w:p>
    <w:p>
      <w:r>
        <w:rPr>
          <w:b/>
        </w:rPr>
        <w:t xml:space="preserve">Ohjeet</w:t>
      </w:r>
    </w:p>
    <w:p>
      <w:r>
        <w:t xml:space="preserve">Mikä on Rhaeboceras</w:t>
      </w:r>
    </w:p>
    <w:p>
      <w:r>
        <w:rPr>
          <w:b/>
        </w:rPr>
        <w:t xml:space="preserve">Konteksti</w:t>
      </w:r>
    </w:p>
    <w:p>
      <w:r>
        <w:t xml:space="preserve">Rhaeboceras on sukupuuttoon kuollut ammoniittisuku, joka kuuluu Scaphitinae-alkuperheeseen. Sukuun kuuluvat lajit elivät liitukaudella ja niitä on löydetty Pohjois-Amerikan Pierre Shalesta[1][2][3].</w:t>
      </w:r>
    </w:p>
    <w:p>
      <w:r>
        <w:rPr>
          <w:b/>
        </w:rPr>
        <w:t xml:space="preserve">Vastaus</w:t>
      </w:r>
    </w:p>
    <w:p>
      <w:r>
        <w:t xml:space="preserve">Rhaeboceras on sukupuuttoon kuollut ammoniittisuku, joka kuuluu Scaphitinae-alkuperheeseen. Sukuun kuuluvat lajit elivät liitukaudella, ja niitä on löydetty Pohjois-Amerikan Pierre Shalesta.</w:t>
      </w:r>
    </w:p>
    <w:p>
      <w:r>
        <w:rPr>
          <w:b/>
          <w:u w:val="single"/>
        </w:rPr>
        <w:t xml:space="preserve">Asiakirja 14548</w:t>
      </w:r>
    </w:p>
    <w:p>
      <w:r>
        <w:rPr>
          <w:b/>
        </w:rPr>
        <w:t xml:space="preserve">Ohjeet</w:t>
      </w:r>
    </w:p>
    <w:p>
      <w:r>
        <w:t xml:space="preserve">Mitä tarkoittaa, että jokin on kompostoituvaa?</w:t>
      </w:r>
    </w:p>
    <w:p>
      <w:r>
        <w:rPr>
          <w:b/>
        </w:rPr>
        <w:t xml:space="preserve">Vastaus</w:t>
      </w:r>
    </w:p>
    <w:p>
      <w:r>
        <w:t xml:space="preserve">Kompostoituva tuote "hajoaa" lyhyen ajan kuluessa takaisin luonnonmateriaaleiksi, kuten kompostiksi. Toisin kuin muovin tai alumiinin kaltaiset materiaalit, jotka tarvitsevat tuhansia tai jopa miljoonia vuosia hajotakseen ja muuttuakseen joksikin luonnossa esiintyväksi. Kompostoituvien materiaalien etuna on se, että ne eivät tuota roskia, joka vie tilaa kaatopaikoilta, ja ne käyttävät tuotantoprosesseissa enemmän luonnosta peräisin olevia tuotantopanoksia (toisin kuin fossiiliset polttoaineet).</w:t>
      </w:r>
    </w:p>
    <w:p>
      <w:r>
        <w:rPr>
          <w:b/>
          <w:u w:val="single"/>
        </w:rPr>
        <w:t xml:space="preserve">Asiakirja 14549</w:t>
      </w:r>
    </w:p>
    <w:p>
      <w:r>
        <w:rPr>
          <w:b/>
        </w:rPr>
        <w:t xml:space="preserve">Ohjeet</w:t>
      </w:r>
    </w:p>
    <w:p>
      <w:r>
        <w:t xml:space="preserve">Mikä on tärkeintä kolmevuotiaan lapsen vanhemmuudessa?</w:t>
      </w:r>
    </w:p>
    <w:p>
      <w:r>
        <w:rPr>
          <w:b/>
        </w:rPr>
        <w:t xml:space="preserve">Vastaus</w:t>
      </w:r>
    </w:p>
    <w:p>
      <w:r>
        <w:t xml:space="preserve">Tämä on rehellisesti sanottuna yksi ajan monimutkaisimmista kysymyksistä. Mielestäni tärkeintä kolmevuotiaan vanhemmuudessa on se, että rakastaa häntä, mutta hankalinta on se, miten antaa tuon rakkauden näkyä. Lapset ovat erittäin herkkiä ja opettelevat vielä tunteita tässä iässä, joten on todella tärkeää olla hidas, tarkoituksellinen ja erittäin kärsivällinen kolmevuotiaan kanssa.</w:t>
        <w:br/>
        <w:br/>
        <w:t xml:space="preserve"> Esimerkkinä tästä minulla on pieni tyttöni Addie, joka täytti juuri sunnuntaina kolme vuotta, ja hän kommunikoi hyvin selkeästi siitä, mikä on mahdollista ja mikä ei ole mahdollista. Eilen illalla kerroin tyttärelleni, että meillä oli lääkäriaika aamulla hänen vuositarkastustaan varten, mutta hän halusi heti mennä SITTEN, heti lääkäriin. Siitä alkoi kahden tunnin alamäki, joka johti täyteen raivokohtaukseen, koska hän ei ymmärtänyt, että hän ei voinut mennä lääkäriin sinä iltana, koska he olivat kiinni.</w:t>
        <w:br/>
        <w:br/>
        <w:t xml:space="preserve"> Tämä saattaa tuntua poikkeavalta esimerkiltä siitä, miten osoittaa rakastavansa lasta, mutta tarvittiin kaikki kärsivällisyyteni, rauhallisuuteni ja järkeni selittää huutavalle, räyhäävälle, alligaattorimaiselle lapselleni, että voisimme mennä lääkäriin vasta huomenna. (Lisäksi, mikä kolmevuotias on NIIN innoissaan lääkärin tapaamisesta?  En tiedä, se on minusta mieletöntä!).</w:t>
        <w:br/>
        <w:br/>
        <w:t xml:space="preserve"> Vastaus on siis rakkaus, mutta kaikilla tavoilla, joilla voitte ilmentää tätä rakkautta, suoraan ja epäsuorasti.</w:t>
      </w:r>
    </w:p>
    <w:p>
      <w:r>
        <w:rPr>
          <w:b/>
          <w:u w:val="single"/>
        </w:rPr>
        <w:t xml:space="preserve">Asiakirja 14550</w:t>
      </w:r>
    </w:p>
    <w:p>
      <w:r>
        <w:rPr>
          <w:b/>
        </w:rPr>
        <w:t xml:space="preserve">Ohjeet</w:t>
      </w:r>
    </w:p>
    <w:p>
      <w:r>
        <w:t xml:space="preserve">Luokittele kukin seuraavista joko paikaksi tai asiaksi: Rhode Island, cup, New Jersey, New York, watch, tv.</w:t>
      </w:r>
    </w:p>
    <w:p>
      <w:r>
        <w:rPr>
          <w:b/>
        </w:rPr>
        <w:t xml:space="preserve">Vastaus</w:t>
      </w:r>
    </w:p>
    <w:p>
      <w:r>
        <w:t xml:space="preserve">Rhode Island on paikka.</w:t>
        <w:br/>
        <w:t xml:space="preserve"> Kuppi on asia.</w:t>
        <w:br/>
        <w:t xml:space="preserve"> New Jersey on paikka.</w:t>
        <w:br/>
        <w:t xml:space="preserve"> New York on paikka.</w:t>
        <w:br/>
        <w:t xml:space="preserve"> Kello on asia.</w:t>
        <w:br/>
        <w:t xml:space="preserve"> Televisio on asia.</w:t>
      </w:r>
    </w:p>
    <w:p>
      <w:r>
        <w:rPr>
          <w:b/>
          <w:u w:val="single"/>
        </w:rPr>
        <w:t xml:space="preserve">Asiakirja 14551</w:t>
      </w:r>
    </w:p>
    <w:p>
      <w:r>
        <w:rPr>
          <w:b/>
        </w:rPr>
        <w:t xml:space="preserve">Ohjeet</w:t>
      </w:r>
    </w:p>
    <w:p>
      <w:r>
        <w:t xml:space="preserve">Kertokaa minulle muutama inhimillisen kehityksen indeksin puute tästä tekstistä.</w:t>
      </w:r>
    </w:p>
    <w:p>
      <w:r>
        <w:rPr>
          <w:b/>
        </w:rPr>
        <w:t xml:space="preserve">Konteksti</w:t>
      </w:r>
    </w:p>
    <w:p>
      <w:r>
        <w:t xml:space="preserve">Inhimillisen kehityksen indeksi (Human Development Index, HDI) on tilastollinen yhdistelmäindeksi, joka koostuu elinajanodotteesta, koulutuksesta (keskimääräiset suoritetut kouluvuodet ja odotettavissa olevat kouluvuodet koulutusjärjestelmään tultaessa) ja tuloista henkeä kohti. Sitä käytetään maiden sijoittamiseen neljään inhimillisen kehityksen tasoon. Maa saa korkeamman HDI-tason, kun elinikä on korkeampi, koulutustaso on korkeampi ja bruttokansantulo (BKTL, ostovoimapariteetti) henkeä kohti on korkeampi. Sen kehitti pakistanilainen taloustieteilijä Mahbub ul Haq, ja YK:n kehitysohjelman (UNDP) inhimillisen kehityksen raporttitoimisto käytti sitä edelleen maan kehityksen mittaamiseen.</w:t>
        <w:br/>
        <w:br/>
        <w:t xml:space="preserve"> Vuoden 2010 inhimillisen kehityksen raportissa otettiin käyttöön epätasa-arvokorjattu inhimillisen kehityksen indeksi (IHDI). Vaikka pelkkä HDI on edelleen käyttökelpoinen, siinä todettiin, että "IHDI on inhimillisen kehityksen todellinen taso (eriarvoisuus huomioon ottaen), kun taas HDI:tä voidaan pitää "potentiaalisen" inhimillisen kehityksen indeksinä (tai inhimillisen kehityksen indeksin enimmäistasona), joka voitaisiin saavuttaa, jos eriarvoisuutta ei olisi."</w:t>
        <w:br/>
        <w:br/>
        <w:t xml:space="preserve"> Indeksi perustuu Mahbub ul Haqin kehittämään inhimillisen kehityksen lähestymistapaan, joka perustuu Amartya Senin työhön inhimillisistä kyvyistä ja joka usein määritellään siten, pystyvätkö ihmiset "olemaan" ja "tekemään" toivottuja asioita elämässä. Esimerkkeinä voidaan mainita: olla: hyvin ruokittu, suojattu ja terve; tehdä: tehdä työtä, kouluttautua, äänestää, osallistua yhteisöelämään. Valinnanvapaus on keskeistä - jos joku päättää olla nälkäinen (esim. paastotessaan uskonnollisista syistä), se on aivan eri asia kuin joku, joka on nälkäinen, koska hänellä ei ole varaa ostaa ruokaa tai koska maassa on nälänhätä.</w:t>
        <w:br/>
        <w:br/>
        <w:t xml:space="preserve"> Indeksissä ei oteta huomioon useita tekijöitä, kuten nettovarallisuutta henkeä kohti tai tavaroiden suhteellista laatua maassa. Tämä tilanne laskee yleensä joidenkin kehittyneimpien maiden, kuten G7-maiden ja muiden maiden, sijoitusta.</w:t>
      </w:r>
    </w:p>
    <w:p>
      <w:r>
        <w:rPr>
          <w:b/>
        </w:rPr>
        <w:t xml:space="preserve">Vastaus</w:t>
      </w:r>
    </w:p>
    <w:p>
      <w:r>
        <w:t xml:space="preserve">Inhimillisen kehityksen indeksiä on tarkistettu vuonna 2010 muutamien rajoitusten vuoksi. HDI:n uskotaan arvioivan "potentiaalista" inhimillistä kehitystä, joka voitaisiin saavuttaa, jos eriarvoisuutta ei olisi. Tarkistettu epätasa-arvokorjattu inhimillisen kehityksen indeksi (IHDI) on inhimillisen kehityksen todellinen taso (eriarvoisuus huomioon ottaen). Toiseksi HDI:ssä ei oteta huomioon useita tekijöitä, kuten nettovarallisuutta henkeä kohti tai tavaroiden suhteellista laatua maassa. Tämä on omiaan heikentämään joidenkin kehittyneimpien maiden, kuten G7-maiden ja muiden maiden, sijoitusta.</w:t>
      </w:r>
    </w:p>
    <w:p>
      <w:r>
        <w:rPr>
          <w:b/>
          <w:u w:val="single"/>
        </w:rPr>
        <w:t xml:space="preserve">Asiakirja 14552</w:t>
      </w:r>
    </w:p>
    <w:p>
      <w:r>
        <w:rPr>
          <w:b/>
        </w:rPr>
        <w:t xml:space="preserve">Ohjeet</w:t>
      </w:r>
    </w:p>
    <w:p>
      <w:r>
        <w:t xml:space="preserve">Miten pääset Dry Tortugasin kansallispuistoon?</w:t>
      </w:r>
    </w:p>
    <w:p>
      <w:r>
        <w:rPr>
          <w:b/>
        </w:rPr>
        <w:t xml:space="preserve">Konteksti</w:t>
      </w:r>
    </w:p>
    <w:p>
      <w:r>
        <w:t xml:space="preserve">Dry Tortugasin kansallispuisto on kansallispuisto, joka sijaitsee noin 109 kilometriä Key Westistä länteen Meksikonlahdella Yhdysvalloissa. Puisto suojelee Fort Jeffersonia ja seitsemää Dry Tortugas -saarta, jotka ovat Florida Keysin läntisimmät ja syrjäisimmät saaret. Saariston koralliriutat ovat Florida Keysin riutoista vähiten häiriintyneitä.</w:t>
        <w:br/>
        <w:br/>
        <w:t xml:space="preserve"> Useimmat kävijät saapuvat Dry Tortugasin kansallispuistoon joko veneellä tai vesilentokoneella Key Westistä. Dry Tortugasiin suuntautuvia virallisia lautta- ja kuljetuspalveluja ovat Yankee Freedom III -katamaraani, yksityisalusten vuokraus ja vesitasopalvelut. Muita tapoja vierailla Dry Tortugas -alueilla ovat valtuutettujen ja hyväksyttyjen yksityisalusten rahtaus. Dry Tortugasille ei ole tieyhteyksiä, eikä saarille pääse autoilla[41].</w:t>
      </w:r>
    </w:p>
    <w:p>
      <w:r>
        <w:rPr>
          <w:b/>
        </w:rPr>
        <w:t xml:space="preserve">Vastaus</w:t>
      </w:r>
    </w:p>
    <w:p>
      <w:r>
        <w:t xml:space="preserve">Dry Tortugasin kansallispuistoon pääsee vesitasolla tai veneellä. Virallinen lauttayhteys on Yankee Freedom, mutta saarelle pääsee myös yksityisveneillä. Dry Tortugasin saaret sijaitsevat Key Westin lähellä Meksikonlahdella, eikä niille pääse autolla.</w:t>
      </w:r>
    </w:p>
    <w:p>
      <w:r>
        <w:rPr>
          <w:b/>
          <w:u w:val="single"/>
        </w:rPr>
        <w:t xml:space="preserve">Asiakirja 14553</w:t>
      </w:r>
    </w:p>
    <w:p>
      <w:r>
        <w:rPr>
          <w:b/>
        </w:rPr>
        <w:t xml:space="preserve">Ohjeet</w:t>
      </w:r>
    </w:p>
    <w:p>
      <w:r>
        <w:t xml:space="preserve">Anna minulle luettelo söpöimmistä eläimistä.</w:t>
      </w:r>
    </w:p>
    <w:p>
      <w:r>
        <w:rPr>
          <w:b/>
        </w:rPr>
        <w:t xml:space="preserve">Vastaus</w:t>
      </w:r>
    </w:p>
    <w:p>
      <w:r>
        <w:t xml:space="preserve">Panda, koala ja marsu.</w:t>
      </w:r>
    </w:p>
    <w:p>
      <w:r>
        <w:rPr>
          <w:b/>
          <w:u w:val="single"/>
        </w:rPr>
        <w:t xml:space="preserve">Asiakirja 14554</w:t>
      </w:r>
    </w:p>
    <w:p>
      <w:r>
        <w:rPr>
          <w:b/>
        </w:rPr>
        <w:t xml:space="preserve">Ohjeet</w:t>
      </w:r>
    </w:p>
    <w:p>
      <w:r>
        <w:t xml:space="preserve">Minkä värinen kissa on yleensä lähes aina naaras?</w:t>
      </w:r>
    </w:p>
    <w:p>
      <w:r>
        <w:rPr>
          <w:b/>
        </w:rPr>
        <w:t xml:space="preserve">Vastaus</w:t>
      </w:r>
    </w:p>
    <w:p>
      <w:r>
        <w:t xml:space="preserve">Kilpikonnakissat ovat usein naaraita.</w:t>
      </w:r>
    </w:p>
    <w:p>
      <w:r>
        <w:rPr>
          <w:b/>
          <w:u w:val="single"/>
        </w:rPr>
        <w:t xml:space="preserve">Asiakirja 14555</w:t>
      </w:r>
    </w:p>
    <w:p>
      <w:r>
        <w:rPr>
          <w:b/>
        </w:rPr>
        <w:t xml:space="preserve">Ohjeet</w:t>
      </w:r>
    </w:p>
    <w:p>
      <w:r>
        <w:t xml:space="preserve">Miten oppia ajamaan polkupyörällä?</w:t>
      </w:r>
    </w:p>
    <w:p>
      <w:r>
        <w:rPr>
          <w:b/>
        </w:rPr>
        <w:t xml:space="preserve">Vastaus</w:t>
      </w:r>
    </w:p>
    <w:p>
      <w:r>
        <w:t xml:space="preserve">Polkupyörällä ajamisen oppiminen vaatii pieniä askelia, joista ensimmäinen on päästä pyörän selkään ilman, että menetät tasapainoa. Seuraavaksi aja pyörällä pieniä matkoja pehmeällä alueella. Viimeiseksi aja yhä pidempiä matkoja, kunnes hallitset sen.</w:t>
      </w:r>
    </w:p>
    <w:p>
      <w:r>
        <w:rPr>
          <w:b/>
          <w:u w:val="single"/>
        </w:rPr>
        <w:t xml:space="preserve">Asiakirja 14556</w:t>
      </w:r>
    </w:p>
    <w:p>
      <w:r>
        <w:rPr>
          <w:b/>
        </w:rPr>
        <w:t xml:space="preserve">Ohjeet</w:t>
      </w:r>
    </w:p>
    <w:p>
      <w:r>
        <w:t xml:space="preserve">Milloin Intia itsenäistyi?</w:t>
      </w:r>
    </w:p>
    <w:p>
      <w:r>
        <w:rPr>
          <w:b/>
        </w:rPr>
        <w:t xml:space="preserve">Vastaus</w:t>
      </w:r>
    </w:p>
    <w:p>
      <w:r>
        <w:t xml:space="preserve">Intia itsenäistyi Britannian hallinnasta 15. elokuuta 1947.</w:t>
      </w:r>
    </w:p>
    <w:p>
      <w:r>
        <w:rPr>
          <w:b/>
          <w:u w:val="single"/>
        </w:rPr>
        <w:t xml:space="preserve">Asiakirja 14557</w:t>
      </w:r>
    </w:p>
    <w:p>
      <w:r>
        <w:rPr>
          <w:b/>
        </w:rPr>
        <w:t xml:space="preserve">Ohjeet</w:t>
      </w:r>
    </w:p>
    <w:p>
      <w:r>
        <w:t xml:space="preserve">Ovatko Eugène Delacroixin teosten rotukuvaukset tosiasioita?</w:t>
      </w:r>
    </w:p>
    <w:p>
      <w:r>
        <w:rPr>
          <w:b/>
        </w:rPr>
        <w:t xml:space="preserve">Konteksti</w:t>
      </w:r>
    </w:p>
    <w:p>
      <w:r>
        <w:t xml:space="preserve">Rotukategorioita on historiallisesti käytetty keinona, jonka avulla sortohahmo tai -ryhmä on voinut syrjiä muita ryhmiä tai yksilöitä, jotka on nähty erilaisina kuin sortaja. 1800-luvun Euroopassa ja 1900-luvun alussa taide oli yleinen rodullistamisen muoto, joka kohdistui Lähi-idän ja Aasian maihin.[5] Taideteoksia, pääasiassa maalauksia, kuvattiin, jotta länsimaisten väestöjen ennakkoluuloja voitaisiin lietsoa seksualisoivien ja manipuloivien kuvien avulla.[6] Yksi näkyvimmistä esimerkeistä orientalistisesta teoksesta taiteessa on Eugène Delacroix'n teos nimeltä Algerialaiset naiset asunnossaan.[6] Vuodelta 1834 peräisin oleva teos kuvaa kolmea haaremissa lepäävää naista eksoottisissa vaatteissa, kun taas afrikkalainen nainen on pukeutunut tavallisiin vaatteisiin kuvaten hänen rooliaan palvelijana.[7] Hienot tekstiilit, vesipiiput ja muut tarvikkeet koristavat huonetta, joka edustaa eurooppalaista fantasiaa eksoottisesta kohtauksesta.[6] Yritykset kuvata näitä kulttuureja oudoiksi, vieraiksi ja eksoottisiksi orientalismin kautta johtivat suvaitsemattomuuteen arabi- ja aasialaisyhteisöjä kohtaan Euroopassa ja Yhdysvalloissa.[7] Toiset väittävät, että Delacroix, joka matkusti Pohjois-Afrikassa piirtäen paljon, kuvasi realistisen kohtauksen aikakauden tilanteesta, joka perustui hänen omakohtaiseen tietoonsa ja kokemukseensa. Tällaisessa tulkinnassa esimerkiksi vaatetus on ajan mukainen, sillä Pohjois-Afrikan arabit pukeutuivat eri tavalla kuin eurooppalaiset ja pitivät mustia orjia, joita ei olisi kohdeltu tasavertaisina[7].</w:t>
      </w:r>
    </w:p>
    <w:p>
      <w:r>
        <w:rPr>
          <w:b/>
        </w:rPr>
        <w:t xml:space="preserve">Vastaus</w:t>
      </w:r>
    </w:p>
    <w:p>
      <w:r>
        <w:t xml:space="preserve">On esitetty väitteitä siitä, että jotkut taideteosten kuvaukset edustavat Delacroix'n omakohtaisia kokemuksia hänen matkustaessaan Pohjois-Afrikassa.</w:t>
      </w:r>
    </w:p>
    <w:p>
      <w:r>
        <w:rPr>
          <w:b/>
          <w:u w:val="single"/>
        </w:rPr>
        <w:t xml:space="preserve">Asiakirja 14558</w:t>
      </w:r>
    </w:p>
    <w:p>
      <w:r>
        <w:rPr>
          <w:b/>
        </w:rPr>
        <w:t xml:space="preserve">Ohjeet</w:t>
      </w:r>
    </w:p>
    <w:p>
      <w:r>
        <w:t xml:space="preserve">Mikä aiheuttaa sateen?</w:t>
      </w:r>
    </w:p>
    <w:p>
      <w:r>
        <w:rPr>
          <w:b/>
        </w:rPr>
        <w:t xml:space="preserve">Vastaus</w:t>
      </w:r>
    </w:p>
    <w:p>
      <w:r>
        <w:t xml:space="preserve">Sade on kaikkialla maailmassa tapahtuvan haihtumisen ja tiivistymisen luonnollisen kierron sivutuote. Kosteutta haihtuu ilmakehään vesistöistä ja maaperästä. Kun tämä kosteus on ilmakehän yläpuolella, tietyt olosuhteet saavat sen satamaan sateen muodossa. Tällaisia olosuhteita ovat muun muassa ilmanpaineen muutokset, mäkisen maaston aiheuttama orografinen noste ja lämpötilan muutokset. Kun kosteus alkaa tiivistyä yhä suuremmiksi pisaroiksi, niistä tulee lopulta tarpeeksi painavia pudotakseen pilvestä sadepisaroina. Sykli jatkuu, ja juuri pudonnut sade alkaa haihtua ilmakehään.</w:t>
      </w:r>
    </w:p>
    <w:p>
      <w:r>
        <w:rPr>
          <w:b/>
          <w:u w:val="single"/>
        </w:rPr>
        <w:t xml:space="preserve">Asiakirja 14559</w:t>
      </w:r>
    </w:p>
    <w:p>
      <w:r>
        <w:rPr>
          <w:b/>
        </w:rPr>
        <w:t xml:space="preserve">Ohjeet</w:t>
      </w:r>
    </w:p>
    <w:p>
      <w:r>
        <w:t xml:space="preserve">Mikä musta makea on erityisen suosittua Alankomaissa</w:t>
      </w:r>
    </w:p>
    <w:p>
      <w:r>
        <w:rPr>
          <w:b/>
        </w:rPr>
        <w:t xml:space="preserve">Vastaus</w:t>
      </w:r>
    </w:p>
    <w:p>
      <w:r>
        <w:t xml:space="preserve">Alankomaissa musta makea on erityisen suosittua. Se on eräänlainen kakku, joka on valmistettu kevyestä ja kuohkeasta sienikakusta, joka on täytetty tummalla suklaaganassilla ja jonka päällä on tummaa suklaata.</w:t>
      </w:r>
    </w:p>
    <w:p>
      <w:r>
        <w:rPr>
          <w:b/>
          <w:u w:val="single"/>
        </w:rPr>
        <w:t xml:space="preserve">Asiakirja 14560</w:t>
      </w:r>
    </w:p>
    <w:p>
      <w:r>
        <w:rPr>
          <w:b/>
        </w:rPr>
        <w:t xml:space="preserve">Ohjeet</w:t>
      </w:r>
    </w:p>
    <w:p>
      <w:r>
        <w:t xml:space="preserve">Onko miehitetty Mars-lento kustannusten arvoinen?</w:t>
      </w:r>
    </w:p>
    <w:p>
      <w:r>
        <w:rPr>
          <w:b/>
        </w:rPr>
        <w:t xml:space="preserve">Vastaus</w:t>
      </w:r>
    </w:p>
    <w:p>
      <w:r>
        <w:t xml:space="preserve">Avaruuskilpailun alkamisesta vuonna 1957 lähtien innovatiivinen teknologia on kasvanut räjähdysmäisesti, ja se on hyödyttänyt avaruusohjelmaa ja sitä on käytetty kaupallisesti. Niitä ovat muun muassa lääketieteelliset kuvantamistekniikat, terveydenhuollon valvontalaitteet, proteesit, vedensuodatusjärjestelmät, aurinkopaneelit ja vauvanmaidonkorvikkeet. Marsiin matkustamisen ja kestävän elinympäristön ylläpitämisen haasteet edistävät myös nopeaa innovointia kestävissä teknologioissa, jotka voivat auttaa ratkaisemaan nykyiset haasteemme Maassa. Tällaisia voivat olla uusiutuvat polttoaineet, nopeasti käyttöönotettavat elinympäristöt, hiilensidonta ja tekoälyn kehitys.</w:t>
      </w:r>
    </w:p>
    <w:p>
      <w:r>
        <w:rPr>
          <w:b/>
          <w:u w:val="single"/>
        </w:rPr>
        <w:t xml:space="preserve">Asiakirja 14561</w:t>
      </w:r>
    </w:p>
    <w:p>
      <w:r>
        <w:rPr>
          <w:b/>
        </w:rPr>
        <w:t xml:space="preserve">Ohjeet</w:t>
      </w:r>
    </w:p>
    <w:p>
      <w:r>
        <w:t xml:space="preserve">Kuka kirjoitti elokuvan "Apinoiden planeetan nousu" musiikin?</w:t>
      </w:r>
    </w:p>
    <w:p>
      <w:r>
        <w:rPr>
          <w:b/>
        </w:rPr>
        <w:t xml:space="preserve">Konteksti</w:t>
      </w:r>
    </w:p>
    <w:p>
      <w:r>
        <w:t xml:space="preserve">Apinoiden planeetan nousu -elokuvan musiikin on kirjoittanut Patrick Doyle, ja sen on esittänyt Hollywood Studio Symphony -yhtye James Shearmanin johdolla. Kun Doylea verrattiin edellisen osan musiikin säveltäneiden Jerry Goldsmithin ja Danny Elfmanin musiikillisiin töihin ja sen vaikutukseen äänimaailmaan ja primitiivisyyteen, hän katsoi, että musiikillinen lähestymistapa olisi tuore. Tärkein huolenaihe oli, että musiikki auttaisi juonen etenemistä kohtauksissa, joissa ei käytetä dialogia, esimerkiksi välittämällä tunteita Caesarin suhteista Willin ja Charlesin kanssa. Jotta partituurista tulisi "vetävä voima, joka pitää yleisön tarkkaavaisena", Doyle käytti afroamerikkalaista kuoroa ja keskittyi lyömäsoittimiin ja "mataliin ja syviin" orkesterisoundeihin. Doyle teki tiivistä yhteistyötä ääniosaston kanssa, jotta musiikki täydentäisi äänitehosteita, ja kirjoitti muun muassa toistuvan teeman, joka perustui heidän simpanssin äänitykseen.</w:t>
      </w:r>
    </w:p>
    <w:p>
      <w:r>
        <w:rPr>
          <w:b/>
        </w:rPr>
        <w:t xml:space="preserve">Vastaus</w:t>
      </w:r>
    </w:p>
    <w:p>
      <w:r>
        <w:t xml:space="preserve">Partituurin on säveltänyt Patrick Doyle.</w:t>
      </w:r>
    </w:p>
    <w:p>
      <w:r>
        <w:rPr>
          <w:b/>
          <w:u w:val="single"/>
        </w:rPr>
        <w:t xml:space="preserve">Asiakirja 14562</w:t>
      </w:r>
    </w:p>
    <w:p>
      <w:r>
        <w:rPr>
          <w:b/>
        </w:rPr>
        <w:t xml:space="preserve">Ohjeet</w:t>
      </w:r>
    </w:p>
    <w:p>
      <w:r>
        <w:t xml:space="preserve">Mitä mitataan Gay-Lussacin asteikolla?</w:t>
      </w:r>
    </w:p>
    <w:p>
      <w:r>
        <w:rPr>
          <w:b/>
        </w:rPr>
        <w:t xml:space="preserve">Vastaus</w:t>
      </w:r>
    </w:p>
    <w:p>
      <w:r>
        <w:t xml:space="preserve">Alkoholin vahvuus</w:t>
      </w:r>
    </w:p>
    <w:p>
      <w:r>
        <w:rPr>
          <w:b/>
          <w:u w:val="single"/>
        </w:rPr>
        <w:t xml:space="preserve">Asiakirja 14563</w:t>
      </w:r>
    </w:p>
    <w:p>
      <w:r>
        <w:rPr>
          <w:b/>
        </w:rPr>
        <w:t xml:space="preserve">Ohjeet</w:t>
      </w:r>
    </w:p>
    <w:p>
      <w:r>
        <w:t xml:space="preserve">Mitkä ovat bechamel-kastikkeen tärkeimmät ainesosat?</w:t>
      </w:r>
    </w:p>
    <w:p>
      <w:r>
        <w:rPr>
          <w:b/>
        </w:rPr>
        <w:t xml:space="preserve">Vastaus</w:t>
      </w:r>
    </w:p>
    <w:p>
      <w:r>
        <w:t xml:space="preserve">Bechamel (tai béchamel) on kermainen valkoinen kastike, jota käytetään esimerkiksi lasagnessa, makaroonissa, kohokkaissa, gratiinissa, moussakassa ja pataruoissa.... Keskeiset ainesosat ovat voi, jauhot ja maito.</w:t>
      </w:r>
    </w:p>
    <w:p>
      <w:r>
        <w:rPr>
          <w:b/>
          <w:u w:val="single"/>
        </w:rPr>
        <w:t xml:space="preserve">Asiakirja 14564</w:t>
      </w:r>
    </w:p>
    <w:p>
      <w:r>
        <w:rPr>
          <w:b/>
        </w:rPr>
        <w:t xml:space="preserve">Ohjeet</w:t>
      </w:r>
    </w:p>
    <w:p>
      <w:r>
        <w:t xml:space="preserve">Miksi yleisillä teillä on nopeusrajoituksia?</w:t>
      </w:r>
    </w:p>
    <w:p>
      <w:r>
        <w:rPr>
          <w:b/>
        </w:rPr>
        <w:t xml:space="preserve">Vastaus</w:t>
      </w:r>
    </w:p>
    <w:p>
      <w:r>
        <w:t xml:space="preserve">Hallitukset luovat ja valvovat nopeusrajoituksia ajoneuvoja yleisillä teillä kuljettaville ihmisille yleisen turvallisuuden vuoksi. Nopeusrajoitukset riippuvat yleensä tietyypistä, kuten siitä, onko kyseessä asuinalue vai moottoritie. Poliisit valvovat ilmoitettuja rajoituksia partioimalla teillä ja tarkistamalla ympärillä olevien ajoneuvojen nopeudet tutkatekniikan avulla. Nopeusrajoitukset estävät ajoneuvoja ajamasta liian suuria nopeuksia ja auttavat näin pitämään tiet turvallisempina kaikille.</w:t>
      </w:r>
    </w:p>
    <w:p>
      <w:r>
        <w:rPr>
          <w:b/>
          <w:u w:val="single"/>
        </w:rPr>
        <w:t xml:space="preserve">Asiakirja 14565</w:t>
      </w:r>
    </w:p>
    <w:p>
      <w:r>
        <w:rPr>
          <w:b/>
        </w:rPr>
        <w:t xml:space="preserve">Ohjeet</w:t>
      </w:r>
    </w:p>
    <w:p>
      <w:r>
        <w:t xml:space="preserve">Mikä maa sijaitsee Yhdysvaltojen pohjoispuolella?</w:t>
      </w:r>
    </w:p>
    <w:p>
      <w:r>
        <w:rPr>
          <w:b/>
        </w:rPr>
        <w:t xml:space="preserve">Vastaus</w:t>
      </w:r>
    </w:p>
    <w:p>
      <w:r>
        <w:t xml:space="preserve">Kanada on Amerikan pohjoinen naapuri</w:t>
      </w:r>
    </w:p>
    <w:p>
      <w:r>
        <w:rPr>
          <w:b/>
          <w:u w:val="single"/>
        </w:rPr>
        <w:t xml:space="preserve">Asiakirja 14566</w:t>
      </w:r>
    </w:p>
    <w:p>
      <w:r>
        <w:rPr>
          <w:b/>
        </w:rPr>
        <w:t xml:space="preserve">Ohjeet</w:t>
      </w:r>
    </w:p>
    <w:p>
      <w:r>
        <w:t xml:space="preserve">Tunnista, mikä autonvalmistaja on japanilainen vai amerikkalainen: Mazda, Chevrolet</w:t>
      </w:r>
    </w:p>
    <w:p>
      <w:r>
        <w:rPr>
          <w:b/>
        </w:rPr>
        <w:t xml:space="preserve">Vastaus</w:t>
      </w:r>
    </w:p>
    <w:p>
      <w:r>
        <w:t xml:space="preserve">Chevrolet on amerikkalainen, Mazda on japanilainen.</w:t>
      </w:r>
    </w:p>
    <w:p>
      <w:r>
        <w:rPr>
          <w:b/>
          <w:u w:val="single"/>
        </w:rPr>
        <w:t xml:space="preserve">Asiakirja 14567</w:t>
      </w:r>
    </w:p>
    <w:p>
      <w:r>
        <w:rPr>
          <w:b/>
        </w:rPr>
        <w:t xml:space="preserve">Ohjeet</w:t>
      </w:r>
    </w:p>
    <w:p>
      <w:r>
        <w:t xml:space="preserve">Keitä ovat kostajat?</w:t>
      </w:r>
    </w:p>
    <w:p>
      <w:r>
        <w:rPr>
          <w:b/>
        </w:rPr>
        <w:t xml:space="preserve">Vastaus</w:t>
      </w:r>
    </w:p>
    <w:p>
      <w:r>
        <w:t xml:space="preserve">Avengers on Marvel-sarjakuvien supersankariryhmä. Marvelissa on monia supersankareita, joista muutamaa kutsutaan kostajiksi. Joukkueeseen kuuluvat supersankarit: Iron Man, Kapteeni Amerikka, Haukansilmä, Wanda, Vision, Kapteeni Marvel, Hulk, Thor, Muurahaismies, Musta Pantteri, Talvisotilas, Musta Leski ja muutama muu.</w:t>
      </w:r>
    </w:p>
    <w:p>
      <w:r>
        <w:rPr>
          <w:b/>
          <w:u w:val="single"/>
        </w:rPr>
        <w:t xml:space="preserve">Asiakirja 14568</w:t>
      </w:r>
    </w:p>
    <w:p>
      <w:r>
        <w:rPr>
          <w:b/>
        </w:rPr>
        <w:t xml:space="preserve">Ohjeet</w:t>
      </w:r>
    </w:p>
    <w:p>
      <w:r>
        <w:t xml:space="preserve">Mitä eroa on Amdahlin lain ja vähenevän tuoton lain välillä?</w:t>
      </w:r>
    </w:p>
    <w:p>
      <w:r>
        <w:rPr>
          <w:b/>
        </w:rPr>
        <w:t xml:space="preserve">Konteksti</w:t>
      </w:r>
    </w:p>
    <w:p>
      <w:r>
        <w:t xml:space="preserve">Amdahlin laki sekoitetaan usein vähenevän tuoton lakiin, vaikka vain Amdahlin lain soveltamisen erityistapaus osoittaa vähenevän tuoton lakia. Jos valitaan optimaalisesti (saavutetun nopeutumisen kannalta), mitä parannetaan, parannukset vähenevät monotonisesti, kun parannuksia tehdään. Jos kuitenkin valitaan epäoptimaalisesti, voidaan havaita, että kun on parannettu epäoptimaalista komponenttia ja siirrytty parantamaan optimaalisempaa komponenttia, tuotto kasvaa. On usein järkevää parantaa järjestelmää järjestyksessä, joka on tässä mielessä "ei-optimaalinen", koska jotkin parannukset ovat vaikeampia tai vaativat enemmän kehitysaikaa kuin toiset.</w:t>
        <w:br/>
        <w:br/>
        <w:t xml:space="preserve"> Amdahlin laki edustaa vähenevän tuoton lakia, jos tarkastellaan, millaisen tuoton saa lisäämällä prosessoreita koneeseen, jos suoritetaan kiinteän kokoista laskentaa, joka käyttää kaikki käytettävissä olevat prosessorit loppuun. Jokainen järjestelmään lisätty uusi prosessori lisää vähemmän käyttökelpoista tehoa kuin edellinen. Aina kun prosessoreiden määrä kaksinkertaistuu, nopeutumissuhde pienenee, kun kokonaisläpimenoteho lähestyy rajaa 1/(1 - p).</w:t>
        <w:br/>
        <w:br/>
        <w:t xml:space="preserve"> Tässä analyysissä ei oteta huomioon muita mahdollisia pullonkauloja, kuten muistin kaistanleveyttä ja I/O-kaistanleveyttä. Jos nämä resurssit eivät skaalautu prosessoreiden lukumäärän mukana, pelkkä prosessoreiden lisääminen tuottaa vieläkin vähemmän.</w:t>
        <w:br/>
        <w:br/>
        <w:t xml:space="preserve"> Amdahlin laista seuraa, että sellaisten todellisten sovellusten nopeuttamiseksi, joissa on sekä sarja- että rinnakkaisosia, tarvitaan heterogeenisia laskentatekniikoita.[5] On olemassa uusia nopeutus- ja energiankulutusmalleja, jotka perustuvat heterogeenisuuden yleisempään esitystapaan, jota kutsutaan normaalimuodon heterogeenisyydeksi, ja jotka tukevat monenlaisia heterogeenisiä moniydinarkkitehtuureja. Näillä mallinnusmenetelmillä pyritään ennustamaan järjestelmän energiatehokkuus ja suorituskykyalueet, ja ne helpottavat tutkimusta ja kehitystä laitteisto- ja järjestelmäohjelmistotasolla[6][7].</w:t>
      </w:r>
    </w:p>
    <w:p>
      <w:r>
        <w:rPr>
          <w:b/>
        </w:rPr>
        <w:t xml:space="preserve">Vastaus</w:t>
      </w:r>
    </w:p>
    <w:p>
      <w:r>
        <w:t xml:space="preserve">Vähenevän tuoton laki on erikoistapaus Amdahlin lain soveltamisesta. Kappaleessa annetaan esimerkki skenaariosta, jossa Amdahlin laki edustaa vähenevän tuoton lakia. Tässä skenaariossa suoritetaan kiinteän kokoista laskentaa, joka käyttää kaikki käytettävissä olevat prosessorit loppuun, ja pohditaan, millainen tuotto voidaan saavuttaa lisäämällä koneeseen lisää prosessoreita. Amdahlin lain soveltaminen kertoo, että jokainen järjestelmään lisätty uusi prosessori lisää vähemmän käyttökelpoista tehoa kuin edellinen. Toisin sanoen jokainen uusi prosessori tuottaa vähenevää tuottoa.</w:t>
      </w:r>
    </w:p>
    <w:p>
      <w:r>
        <w:rPr>
          <w:b/>
          <w:u w:val="single"/>
        </w:rPr>
        <w:t xml:space="preserve">Asiakirja 14569</w:t>
      </w:r>
    </w:p>
    <w:p>
      <w:r>
        <w:rPr>
          <w:b/>
        </w:rPr>
        <w:t xml:space="preserve">Ohjeet</w:t>
      </w:r>
    </w:p>
    <w:p>
      <w:r>
        <w:t xml:space="preserve">Onko aallonpituuden ja taajuuden välillä yhteys?</w:t>
      </w:r>
    </w:p>
    <w:p>
      <w:r>
        <w:rPr>
          <w:b/>
        </w:rPr>
        <w:t xml:space="preserve">Vastaus</w:t>
      </w:r>
    </w:p>
    <w:p>
      <w:r>
        <w:t xml:space="preserve">Aallonpituus on kääntäen verrannollinen taajuuteen. Aallonpituus on aaltojen huippujen välinen etäisyys, kun taas taajuus on aaltojen määrä tietyssä ajassa. Suurempi taajuus pienentää aallonpituutta ja päinvastoin.</w:t>
      </w:r>
    </w:p>
    <w:p>
      <w:r>
        <w:rPr>
          <w:b/>
          <w:u w:val="single"/>
        </w:rPr>
        <w:t xml:space="preserve">Asiakirja 14570</w:t>
      </w:r>
    </w:p>
    <w:p>
      <w:r>
        <w:rPr>
          <w:b/>
        </w:rPr>
        <w:t xml:space="preserve">Ohjeet</w:t>
      </w:r>
    </w:p>
    <w:p>
      <w:r>
        <w:t xml:space="preserve">Anna minulle ideoita terveellisistä aktiviteeteista, joita voin tehdä luonnossa.</w:t>
      </w:r>
    </w:p>
    <w:p>
      <w:r>
        <w:rPr>
          <w:b/>
        </w:rPr>
        <w:t xml:space="preserve">Vastaus</w:t>
      </w:r>
    </w:p>
    <w:p>
      <w:r>
        <w:t xml:space="preserve">Luonnossa liikkuminen yksin tai ystävien kanssa on terveellistä sekä fyysisesti että psyykkisesti. Jos etsit aktiviteettia, joka edellyttää luonnossa liikkumista, voit harkita vaikkapa bushwalkingia. Monissa kansallispuistoissa on eripituisia ja -vaikeuksisia kävelyreittejä. Golf on myös terveellistä ulkoilua, jota voit harrastaa pienen ystävä- tai kollegaryhmän kanssa. Jos ranta on enemmän tyylisi, bodyboarding, surffaus ja snorklaus ovat ranta-aktiviteetteja, joita voit harrastaa yksin tai ryhmässä.</w:t>
      </w:r>
    </w:p>
    <w:p>
      <w:r>
        <w:rPr>
          <w:b/>
          <w:u w:val="single"/>
        </w:rPr>
        <w:t xml:space="preserve">Asiakirja 14571</w:t>
      </w:r>
    </w:p>
    <w:p>
      <w:r>
        <w:rPr>
          <w:b/>
        </w:rPr>
        <w:t xml:space="preserve">Ohjeet</w:t>
      </w:r>
    </w:p>
    <w:p>
      <w:r>
        <w:t xml:space="preserve">Kertokaa tämän Jordaniaa koskevan kappaleen perusteella, missä Jordania sijaitsee ja mihin maihin se rajoittuu?</w:t>
      </w:r>
    </w:p>
    <w:p>
      <w:r>
        <w:rPr>
          <w:b/>
        </w:rPr>
        <w:t xml:space="preserve">Konteksti</w:t>
      </w:r>
    </w:p>
    <w:p>
      <w:r>
        <w:t xml:space="preserve">Jordania (arabia: الأردن, tr. Al-ʾUrdunn [al.ʔur.dunː]), virallisesti Jordanian hašemiittinen kuningaskunta,[a] on maa Länsi-Aasiassa. Se sijaitsee Aasian, Afrikan ja Euroopan risteyskohdassa[8] Levantin alueella Jordanjoen itärannalla. Jordania rajoittuu etelässä ja idässä Saudi-Arabiaan, koillisessa Irakiin, pohjoisessa Syyriaan ja lännessä Palestiinan Länsirantaan, Israeliin ja Kuolleeseenmereen. Sen lounaispuolella on 26 kilometrin pituinen rantaviiva Akabanlahden Punaisen meren rannalla, joka erottaa Jordanian Egyptistä.[9] Amman on Jordanian pääkaupunki ja suurin kaupunki sekä sen taloudellinen, poliittinen ja kulttuurinen keskus.[10] Amman on Jordanian pääkaupunki ja suurin kaupunki.</w:t>
      </w:r>
    </w:p>
    <w:p>
      <w:r>
        <w:rPr>
          <w:b/>
        </w:rPr>
        <w:t xml:space="preserve">Vastaus</w:t>
      </w:r>
    </w:p>
    <w:p>
      <w:r>
        <w:t xml:space="preserve">Jordania on maa Länsi-Aasiassa, ja se rajoittuu Saudi-Arabiaan, Irakiin, Syyriaan, Palestiinaan ja Israeliin.</w:t>
      </w:r>
    </w:p>
    <w:p>
      <w:r>
        <w:rPr>
          <w:b/>
          <w:u w:val="single"/>
        </w:rPr>
        <w:t xml:space="preserve">Asiakirja 14572</w:t>
      </w:r>
    </w:p>
    <w:p>
      <w:r>
        <w:rPr>
          <w:b/>
        </w:rPr>
        <w:t xml:space="preserve">Ohjeet</w:t>
      </w:r>
    </w:p>
    <w:p>
      <w:r>
        <w:t xml:space="preserve">Mitkä ovat tämän kappaleen perusteella indikaattoreita siitä, että Singaporen terveydenhuoltojärjestelmä toimii hyvin?</w:t>
      </w:r>
    </w:p>
    <w:p>
      <w:r>
        <w:rPr>
          <w:b/>
        </w:rPr>
        <w:t xml:space="preserve">Konteksti</w:t>
      </w:r>
    </w:p>
    <w:p>
      <w:r>
        <w:t xml:space="preserve">Singaporessa on yleisesti ottaen tehokas terveydenhuoltojärjestelmä, vaikka terveydenhuoltomenot ovat kehittyneisiin maihin verrattuna suhteellisen alhaiset. Maailman terveysjärjestö WHO:n Maailman terveysraportissa Singaporen terveydenhuoltojärjestelmä on maailman kuudennella sijalla. Singaporen lapsikuolleisuusluvut ovat olleet maailman alhaisimmat kahden viime vuosikymmenen ajan. Vuonna 2019 singaporelaisten elinajanodote oli kaikista maista pisin, 84,8 vuotta. Naiset voivat odottaa elävänsä keskimäärin 87,6 vuotta, joista 75,8 vuotta terveenä. Miehillä keskiarvot ovat alhaisemmat. Singapore on maailman elintarviketurvaindeksin sijalla 1.</w:t>
      </w:r>
    </w:p>
    <w:p>
      <w:r>
        <w:rPr>
          <w:b/>
        </w:rPr>
        <w:t xml:space="preserve">Vastaus</w:t>
      </w:r>
    </w:p>
    <w:p>
      <w:r>
        <w:t xml:space="preserve">Kahden viime vuosikymmenen ajan Singaporessa on ollut maailman alhaisin lapsikuolleisuus. Lisäksi vuonna 2019 Singaporessa oli maailman pisin elinajanodote.</w:t>
      </w:r>
    </w:p>
    <w:p>
      <w:r>
        <w:rPr>
          <w:b/>
          <w:u w:val="single"/>
        </w:rPr>
        <w:t xml:space="preserve">Asiakirja 14573</w:t>
      </w:r>
    </w:p>
    <w:p>
      <w:r>
        <w:rPr>
          <w:b/>
        </w:rPr>
        <w:t xml:space="preserve">Ohjeet</w:t>
      </w:r>
    </w:p>
    <w:p>
      <w:r>
        <w:t xml:space="preserve">Anna kuusi esimerkkiä yleisistä tuottavuusmyytteistä.</w:t>
      </w:r>
    </w:p>
    <w:p>
      <w:r>
        <w:rPr>
          <w:b/>
        </w:rPr>
        <w:t xml:space="preserve">Vastaus</w:t>
      </w:r>
    </w:p>
    <w:p>
      <w:r>
        <w:t xml:space="preserve">Aikaisin herääminen tekee sinusta tuottavamman</w:t>
        <w:br/>
        <w:t xml:space="preserve">- Jokaisella on "samat" 24 tuntia päivässä, jolloin voi olla tuottava</w:t>
        <w:br/>
        <w:t xml:space="preserve">- Kiire on tuottavuutta</w:t>
        <w:br/>
        <w:t xml:space="preserve">- Monitehtäväisyys ja tehtävien vaihtaminen auttavat sinua olemaan tuottavampi</w:t>
        <w:br/>
        <w:t xml:space="preserve">- Jos olet tyytyväinen työhösi, olet tuottavampi</w:t>
        <w:br/>
        <w:t xml:space="preserve">- Kova työ johtaa väistämättä tuottavuuteen</w:t>
      </w:r>
    </w:p>
    <w:p>
      <w:r>
        <w:rPr>
          <w:b/>
          <w:u w:val="single"/>
        </w:rPr>
        <w:t xml:space="preserve">Asiakirja 14574</w:t>
      </w:r>
    </w:p>
    <w:p>
      <w:r>
        <w:rPr>
          <w:b/>
        </w:rPr>
        <w:t xml:space="preserve">Ohjeet</w:t>
      </w:r>
    </w:p>
    <w:p>
      <w:r>
        <w:t xml:space="preserve">Miten FTX romahtaa?</w:t>
      </w:r>
    </w:p>
    <w:p>
      <w:r>
        <w:rPr>
          <w:b/>
        </w:rPr>
        <w:t xml:space="preserve">Vastaus</w:t>
      </w:r>
    </w:p>
    <w:p>
      <w:r>
        <w:t xml:space="preserve">CoinDeskin marraskuussa 2022 julkaisemassa artikkelissa FTX:n kerrottiin siirtävän merkittävän osan varoistaan kumppaniyritykselleen Alameda Researchille. Tämän jälkeen FTX:n kilpailija Binance-yhtiön toimitusjohtaja Changpeng Zhao ilmoitti, että Binance myisi omistuksensa FTX-tokeneita, mitä seurasi nopeasti piikki asiakkaiden nostoissa FTX:stä. FTX ei kyennyt vastaamaan tällaisten asiakkaiden nostojen kysyntään. Joulukuun 12. päivänä 2022 Bahaman viranomaiset pidättivät perustaja Sam Bankman-Friedin Yhdysvaltojen hallituksen pyynnöstä talousrikoksista.</w:t>
      </w:r>
    </w:p>
    <w:p>
      <w:r>
        <w:rPr>
          <w:b/>
          <w:u w:val="single"/>
        </w:rPr>
        <w:t xml:space="preserve">Asiakirja 14575</w:t>
      </w:r>
    </w:p>
    <w:p>
      <w:r>
        <w:rPr>
          <w:b/>
        </w:rPr>
        <w:t xml:space="preserve">Ohjeet</w:t>
      </w:r>
    </w:p>
    <w:p>
      <w:r>
        <w:t xml:space="preserve">Mikä on se salaisuus, jonka Izuku joutuu pitämään salassa ja keneltä, kun tarkastellaan My Hero Academia -sarjan juonta seuraavassa alustavassa tiivistelmässä?</w:t>
      </w:r>
    </w:p>
    <w:p>
      <w:r>
        <w:rPr>
          <w:b/>
        </w:rPr>
        <w:t xml:space="preserve">Konteksti</w:t>
      </w:r>
    </w:p>
    <w:p>
      <w:r>
        <w:t xml:space="preserve">Izuku Midoriya on nuori mies, joka haaveilee sankarin urasta, vaikka hänen väkivaltainen lapsuudenystävänsä Katsuki Bakugo kiusaa häntä, koska hänellä ei ole omituisuutta. Tapattuaan muutaman kerran idolinsa All Mightin, Japanin suurimman sankarin, kanssa All Might valitsee Izukun perimään hänen Quirkinsä "One For All" (joka antaa hänelle kyvyn kerätä loputtomasti raakaa voimaa) ja tulemaan hänen seuraajakseen, sillä All Might loukkaantui vakavasti arkkivihollisensa All For One (jonka Quirkin avulla hän voi varastaa muita Quirkkejä omaan käyttöönsä ja siirtää ne muille tahtonsa mukaan) toimesta, eikä hänellä ole enää paljon aikaa elää. Izuku alkaa käydä U.A. High School for Heroes -koulua yhdessä Bakugon ja hänen ystäviensä kanssa luokasta 1-A pitäen samalla salassa yhteytensä All Mightin kanssa. Kouluvuoden aikana Izuku ja hänen ystävänsä tekevät kovasti töitä parantaakseen itseään ja kohtaavat muutaman kerran All For One'n oppipojan Tomura Shigarakin johtaman Roistojen liigan, joka haluaa tappaa All Mightin osana suunnitelmaansa vallata maailma. Erään näistä kohtaamisista aikana All Might ja All For One käyvät viimeisen taistelun, joka päättyy siihen, että All For One kukistetaan ja vangitaan ja All Might, joka on käyttänyt loppuun One For Allin viimeisetkin voimat, joutuu vetäytymään eläkkeelle.</w:t>
      </w:r>
    </w:p>
    <w:p>
      <w:r>
        <w:rPr>
          <w:b/>
        </w:rPr>
        <w:t xml:space="preserve">Vastaus</w:t>
      </w:r>
    </w:p>
    <w:p>
      <w:r>
        <w:t xml:space="preserve">Izuku pitää salaisuutenaan, että All Might oli valinnut Izukun perimään All Mightin Quirkin "One For All" Bakugolta ja Izukun ystäviltä luokasta 1-A.</w:t>
      </w:r>
    </w:p>
    <w:p>
      <w:r>
        <w:rPr>
          <w:b/>
          <w:u w:val="single"/>
        </w:rPr>
        <w:t xml:space="preserve">Asiakirja 14576</w:t>
      </w:r>
    </w:p>
    <w:p>
      <w:r>
        <w:rPr>
          <w:b/>
        </w:rPr>
        <w:t xml:space="preserve">Ohjeet</w:t>
      </w:r>
    </w:p>
    <w:p>
      <w:r>
        <w:t xml:space="preserve">Laadi luettelo kolmesta eri lihalajista, joita voisin saada tacoon.</w:t>
      </w:r>
    </w:p>
    <w:p>
      <w:r>
        <w:rPr>
          <w:b/>
        </w:rPr>
        <w:t xml:space="preserve">Vastaus</w:t>
      </w:r>
    </w:p>
    <w:p>
      <w:r>
        <w:t xml:space="preserve">Pollo Asado</w:t>
        <w:br/>
        <w:t xml:space="preserve">- Carne asada</w:t>
        <w:br/>
        <w:t xml:space="preserve">- Al Pastor</w:t>
      </w:r>
    </w:p>
    <w:p>
      <w:r>
        <w:rPr>
          <w:b/>
          <w:u w:val="single"/>
        </w:rPr>
        <w:t xml:space="preserve">Asiakirja 14577</w:t>
      </w:r>
    </w:p>
    <w:p>
      <w:r>
        <w:rPr>
          <w:b/>
        </w:rPr>
        <w:t xml:space="preserve">Ohjeet</w:t>
      </w:r>
    </w:p>
    <w:p>
      <w:r>
        <w:t xml:space="preserve">Mikä on paras tv-sarja lapsille?</w:t>
      </w:r>
    </w:p>
    <w:p>
      <w:r>
        <w:rPr>
          <w:b/>
        </w:rPr>
        <w:t xml:space="preserve">Vastaus</w:t>
      </w:r>
    </w:p>
    <w:p>
      <w:r>
        <w:t xml:space="preserve">Minusta oli ihana nähdä Pieni ihme.</w:t>
      </w:r>
    </w:p>
    <w:p>
      <w:r>
        <w:rPr>
          <w:b/>
          <w:u w:val="single"/>
        </w:rPr>
        <w:t xml:space="preserve">Asiakirja 14578</w:t>
      </w:r>
    </w:p>
    <w:p>
      <w:r>
        <w:rPr>
          <w:b/>
        </w:rPr>
        <w:t xml:space="preserve">Ohjeet</w:t>
      </w:r>
    </w:p>
    <w:p>
      <w:r>
        <w:t xml:space="preserve">Mitä kivaa tekemistä Seattlessa on lämpimänä kesäpäivänä?</w:t>
      </w:r>
    </w:p>
    <w:p>
      <w:r>
        <w:rPr>
          <w:b/>
        </w:rPr>
        <w:t xml:space="preserve">Vastaus</w:t>
      </w:r>
    </w:p>
    <w:p>
      <w:r>
        <w:t xml:space="preserve">Seuraavassa on muutamia asioita, joista joku voi nauttia lämpimänä kesäpäivänä Seattlessa: kävely Seattlen keskustassa, matka Space Needlen huipulle, josta saa ainutlaatuisen näkymän kaupunkiin, lauttamatka Bainbridge Islandille, jossa voi kävellä pikkukaupungissa ja tehdä ostoksia pienissä, ainutlaatuisissa kaupoissa, vierailu Green Lake -puistossa kaupungin pohjoispuolella ja kävelyretki maalauksellisissa maisemissa tai vierailu Pike Place Marketissa ja nähdä myyjien tarjoamat monet tuotteet.</w:t>
      </w:r>
    </w:p>
    <w:p>
      <w:r>
        <w:rPr>
          <w:b/>
          <w:u w:val="single"/>
        </w:rPr>
        <w:t xml:space="preserve">Asiakirja 14579</w:t>
      </w:r>
    </w:p>
    <w:p>
      <w:r>
        <w:rPr>
          <w:b/>
        </w:rPr>
        <w:t xml:space="preserve">Ohjeet</w:t>
      </w:r>
    </w:p>
    <w:p>
      <w:r>
        <w:t xml:space="preserve">Mikä on hyvä tapa tehdä uuniperunaa?</w:t>
      </w:r>
    </w:p>
    <w:p>
      <w:r>
        <w:rPr>
          <w:b/>
        </w:rPr>
        <w:t xml:space="preserve">Vastaus</w:t>
      </w:r>
    </w:p>
    <w:p>
      <w:r>
        <w:t xml:space="preserve">Kuumenna uuni 400 asteeseen. Pistele haarukalla reikiä perunaan. Levitä perunan päälle oliiviöljyä ja ripottele päälle kosher-suolaa. Aseta se suoraan uunipellille ja anna paistua noin tunnin ajan. Se on valmis, kun veitsi liukuu siihen helposti.</w:t>
      </w:r>
    </w:p>
    <w:p>
      <w:r>
        <w:rPr>
          <w:b/>
          <w:u w:val="single"/>
        </w:rPr>
        <w:t xml:space="preserve">Asiakirja 14580</w:t>
      </w:r>
    </w:p>
    <w:p>
      <w:r>
        <w:rPr>
          <w:b/>
        </w:rPr>
        <w:t xml:space="preserve">Ohjeet</w:t>
      </w:r>
    </w:p>
    <w:p>
      <w:r>
        <w:t xml:space="preserve">Mitä hyötyä on siitä, että rakennat organisaatiollesi oman laajan kielimallin sen sijaan, että käyttäisit kolmannen osapuolen toimittajan mallia?</w:t>
      </w:r>
    </w:p>
    <w:p>
      <w:r>
        <w:rPr>
          <w:b/>
        </w:rPr>
        <w:t xml:space="preserve">Vastaus</w:t>
      </w:r>
    </w:p>
    <w:p>
      <w:r>
        <w:t xml:space="preserve">Oman suuren kielimallin (LLM) rakentaminen vähentää tietovuodosta aiheutuvia tietoturvariskejä, joiden avulla muut voisivat päästä käsiksi teollis- ja tekijänoikeudellisiin tietoihin. Sisäisen LLM:n rakentaminen luo myös arvoa organisaatiosi sisällä sen sijaan, että tämä arvo (tietojesi muodossa) luovutettaisiin kolmannelle osapuolelle. Räätälöidyn LLM:n vastaukset ovat myös pätevämpiä ja organisaatiosi kannalta spesifisempiä. Lisäksi oman LLM:n rakentaminen voi olla kustannustehokkaampaa kuin maksaa jokaisesta API-pyynnöstä kolmannen osapuolen ratkaisulle.</w:t>
      </w:r>
    </w:p>
    <w:p>
      <w:r>
        <w:rPr>
          <w:b/>
          <w:u w:val="single"/>
        </w:rPr>
        <w:t xml:space="preserve">Asiakirja 14581</w:t>
      </w:r>
    </w:p>
    <w:p>
      <w:r>
        <w:rPr>
          <w:b/>
        </w:rPr>
        <w:t xml:space="preserve">Ohjeet</w:t>
      </w:r>
    </w:p>
    <w:p>
      <w:r>
        <w:t xml:space="preserve">Voitteko kertoa minulle erityyppisistä vedenkeittimistä?</w:t>
      </w:r>
    </w:p>
    <w:p>
      <w:r>
        <w:rPr>
          <w:b/>
        </w:rPr>
        <w:t xml:space="preserve">Vastaus</w:t>
      </w:r>
    </w:p>
    <w:p>
      <w:r>
        <w:t xml:space="preserve">Kerron mielelläni kuumavesikattiloista. Kuumavesikattiloita käytetään veden lämmittämiseen juomia, kuten teetä tai kahvia varten.</w:t>
        <w:t xml:space="preserve">muutamia erilaisia:</w:t>
        <w:br/>
        <w:t xml:space="preserve"> - Liesikattilat, jotka asetetaan liedelle ja joista kuuluu ääni, kun vesi kiehuu.</w:t>
        <w:br/>
        <w:t xml:space="preserve"> - Sähkökäyttöiset vedenkeittimet, jotka lämpenevät sähköllä eikä liedellä. Näissä voi olla monia säätimiä ja niissä on termostaatit, joilla voidaan säätää veden tavoitelämpötilaa.</w:t>
        <w:br/>
        <w:t xml:space="preserve"> - Hanhenkaulakattilat, jotka voivat olla sähkö- tai liesikattilaisia, mutta joissa on ohut suulake, joka on hyödyllinen kahvin keittämiseen.</w:t>
      </w:r>
    </w:p>
    <w:p>
      <w:r>
        <w:rPr>
          <w:b/>
          <w:u w:val="single"/>
        </w:rPr>
        <w:t xml:space="preserve">Asiakirja 14582</w:t>
      </w:r>
    </w:p>
    <w:p>
      <w:r>
        <w:rPr>
          <w:b/>
        </w:rPr>
        <w:t xml:space="preserve">Ohjeet</w:t>
      </w:r>
    </w:p>
    <w:p>
      <w:r>
        <w:t xml:space="preserve">Auta minua valitsemaan Lego-sarja ystävilleni.</w:t>
      </w:r>
    </w:p>
    <w:p>
      <w:r>
        <w:rPr>
          <w:b/>
        </w:rPr>
        <w:t xml:space="preserve">Vastaus</w:t>
      </w:r>
    </w:p>
    <w:p>
      <w:r>
        <w:t xml:space="preserve">Legolla on erilaisia sarjoja eri ikäisille. Kunkin sarjan laatikossa on yleensä ikäohjeet. Alle 3-vuotiaille pienille lapsille suosittelen Duploa, koska Duplo-tiilet ovat isompia, eikä niitä voi vahingossa niellä. Yli 3-vuotiaille, mutta alle 10-vuotiaille lapsille suosittelen Lego Classicia. Näissä sarjoissa ihmiset voivat käyttää mielikuvitustaan luodakseen mitä tahansa. Yli 10-vuotiaille lapsille ja aikuisille Lego Technic ja Icons ovat erittäin siistejä ja sopivia näytteille.</w:t>
        <w:br/>
        <w:br/>
        <w:t xml:space="preserve"> Ihmiset, jotka ovat kiinnostuneita tietyistä teemoista, kuten Star War, Harry Potter jne., Legolla on myös sarjoja näistä teemoista, joista voit valita.</w:t>
      </w:r>
    </w:p>
    <w:p>
      <w:r>
        <w:rPr>
          <w:b/>
          <w:u w:val="single"/>
        </w:rPr>
        <w:t xml:space="preserve">Asiakirja 14583</w:t>
      </w:r>
    </w:p>
    <w:p>
      <w:r>
        <w:rPr>
          <w:b/>
        </w:rPr>
        <w:t xml:space="preserve">Ohjeet</w:t>
      </w:r>
    </w:p>
    <w:p>
      <w:r>
        <w:t xml:space="preserve">Mitä työkaluja Aloy voi hyödyntää selviytyäkseen maailmassa? anna minulle luokka ja esimerkkejä muodossa {luokka}. - {esimerkkejä}</w:t>
      </w:r>
    </w:p>
    <w:p>
      <w:r>
        <w:rPr>
          <w:b/>
        </w:rPr>
        <w:t xml:space="preserve">Konteksti</w:t>
      </w:r>
    </w:p>
    <w:p>
      <w:r>
        <w:t xml:space="preserve">Horizon Zero Dawn on toimintaroolipeli, jota pelataan kolmannen persoonan näkökulmasta. Pelaajat ohjaavat Aloyta, metsästäjää, joka kulkee läpi postapokalyptisen maan, jota hallitsevat robottiolennot. Aloy voi tappaa vihollisia monin eri tavoin - ampumalla heitä nuolilla, asettamalla ansoja, kuten kompastusköysiä Tripcasterin avulla, käyttämällä räjähteitä ja keihästä. Koneiden osat, mukaan lukien sähkö ja metalli, josta ne koostuvat, ovat elintärkeitä Aloyn selviytymiselle; hän voi ryöstää niiden jäänteitä käsityöläisresursseja varten. Ammuksia, resurssilaukkuja, pussukoita, korsuja, vastustuskykyä, vastalääkkeitä, terveysjuomia ja ansoja voi valmistaa. Aseissa on muokkauspaikkoja, joilla voi aiheuttaa enemmän vahinkoa. Aloy käyttää Focusia, pientä päähän kiinnitettävää laitetta, joka skannaa koneita määrittääkseen niiden herkkyydet, sijainnin, tason ja niiden pudottaman saaliin luonteen. Yksi kone, Stalker, voi ottaa käyttöön verhoutumisteknologian, jolla se voi välttää Aloyn Focuksen skannauksen. Koneet hyökkäävät puolustus- ja hyökkäystoimin, ja kummassakin tapauksessa ne reagoivat havaittuun uhkaan hyökkäämällä sitä vastaan raa'alla voimalla tai ammuksilla. Jotkut koneet käyttäytyvät kuin villieläimet, ja niillä on taipumus liikkua laumoissa, kun taas toiset koneet, joilla on kyky lentää, liikkuvat parvissa. Koneet eivät käytä aggressiivista voimaa toisiaan vastaan, elleivät ne ole hakkeroitu Override-työkalulla tai osuneet riittävästi korruptio-nuolilla. Aloy taistelee myös ihmisvihollisia, kuten rosvoja ja Eclipse-kultin jäseniä vastaan.</w:t>
      </w:r>
    </w:p>
    <w:p>
      <w:r>
        <w:rPr>
          <w:b/>
        </w:rPr>
        <w:t xml:space="preserve">Vastaus</w:t>
      </w:r>
    </w:p>
    <w:p>
      <w:r>
        <w:t xml:space="preserve">aseet: nuolet, Tripcasteria käyttävät tripwiret, räjä</w:t>
        <w:t xml:space="preserve">hteet, keih</w:t>
        <w:t xml:space="preserve">äs</w:t>
        <w:t xml:space="preserve"/>
        <w:br/>
        <w:t xml:space="preserve"> resurssit: </w:t>
        <w:br/>
        <w:t xml:space="preserve"> </w:t>
        <w:t xml:space="preserve">teknologia: Ammus, resurssilaukut, pussit, korsut, vastalää</w:t>
        <w:t xml:space="preserve">keet, terveysjuomat, ansat teknologia</w:t>
        <w:t xml:space="preserve"> Focus, Override Tool</w:t>
      </w:r>
    </w:p>
    <w:p>
      <w:r>
        <w:rPr>
          <w:b/>
          <w:u w:val="single"/>
        </w:rPr>
        <w:t xml:space="preserve">Asiakirja 14584</w:t>
      </w:r>
    </w:p>
    <w:p>
      <w:r>
        <w:rPr>
          <w:b/>
        </w:rPr>
        <w:t xml:space="preserve">Ohjeet</w:t>
      </w:r>
    </w:p>
    <w:p>
      <w:r>
        <w:t xml:space="preserve">Mikä on Yhdistyneen kuningaskunnan pääkaupunki?</w:t>
      </w:r>
    </w:p>
    <w:p>
      <w:r>
        <w:rPr>
          <w:b/>
        </w:rPr>
        <w:t xml:space="preserve">Vastaus</w:t>
      </w:r>
    </w:p>
    <w:p>
      <w:r>
        <w:t xml:space="preserve">Lontoo on Yhdistyneen kuningaskunnan pääkaupunki.</w:t>
      </w:r>
    </w:p>
    <w:p>
      <w:r>
        <w:rPr>
          <w:b/>
          <w:u w:val="single"/>
        </w:rPr>
        <w:t xml:space="preserve">Asiakirja 14585</w:t>
      </w:r>
    </w:p>
    <w:p>
      <w:r>
        <w:rPr>
          <w:b/>
        </w:rPr>
        <w:t xml:space="preserve">Ohjeet</w:t>
      </w:r>
    </w:p>
    <w:p>
      <w:r>
        <w:t xml:space="preserve">Poimi niiden kiipeilijöiden nimet, jotka olivat El Captainin Nose-reitin edelläkävijöitä.  Luettele heidät ensin päivämäärän mukaan ja sitten aakkosjärjestyksessä sukunimen mukaan.  Muotoile ne {Vuosi} - {Nimi}.  Erottele parit puolipisteellä.</w:t>
      </w:r>
    </w:p>
    <w:p>
      <w:r>
        <w:rPr>
          <w:b/>
        </w:rPr>
        <w:t xml:space="preserve">Konteksti</w:t>
      </w:r>
    </w:p>
    <w:p>
      <w:r>
        <w:t xml:space="preserve">Warren Harding,[11] Wayne Merry ja George Whitmore kiipesivät The Nose -vuorelle vuonna 1958 47 päivässä käyttäen "piiritystaktiikkaa": kiipeilivät retkikuntatyylisesti käyttäen kiinteitä köysiä koko reitin pituudelta ja yhdistämällä matkan varrella olevat leirit. Kiinteiden manilaköysien avulla kiipeilijät pystyivät nousemaan ja laskeutumaan maasta koko 18 kuukautta kestäneen projektin ajan, vaikka ne toivat mukanaan myös ainutlaatuisia vaaroja, sillä joskus ne katkesivat pitkän kylmälle altistumisen vuoksi.[12] Kiipeilyryhmä turvautui vahvasti apukiipeilyyn käyttäen köysiä, lyöntipultteja ja pultteja, jotta he pääsivät huipulle. Toisen nousun The Noseen tekivät vuonna 1960 Royal Robbins, Joe Fitschen, Chuck Pratt ja Tom Frost, jotka kiipesivät reitin ensimmäistä kertaa yhtäjaksoisesti ilman piiritystaktiikkaa seitsemässä päivässä.[11] Ensimmäisen soolokiipeilyn The Noseen teki Tom Bauman vuonna 1969.[13] Ensimmäisen nousun The Noseen yhden päivän aikana tekivät vuonna 1975 John Long, Jim Bridwell ja Billy Westbay.</w:t>
      </w:r>
    </w:p>
    <w:p>
      <w:r>
        <w:rPr>
          <w:b/>
        </w:rPr>
        <w:t xml:space="preserve">Vastaus</w:t>
      </w:r>
    </w:p>
    <w:p>
      <w:r>
        <w:t xml:space="preserve">1958 - Warren Harding; 1958 - Wayne Merry; 1958 - George Whitmore; 1960 - Joe Fitschen; 1960 - Tom Frost; 1960 - Chuck Pratt; 1960 - Royal Robbins; 1969 - Tom Bauman; 1975 - Jim Bridwell; 1975 - John Long; 1975 - Billy Westbay.</w:t>
      </w:r>
    </w:p>
    <w:p>
      <w:r>
        <w:rPr>
          <w:b/>
          <w:u w:val="single"/>
        </w:rPr>
        <w:t xml:space="preserve">Asiakirja 14586</w:t>
      </w:r>
    </w:p>
    <w:p>
      <w:r>
        <w:rPr>
          <w:b/>
        </w:rPr>
        <w:t xml:space="preserve">Ohjeet</w:t>
      </w:r>
    </w:p>
    <w:p>
      <w:r>
        <w:t xml:space="preserve">Mikä on kalalaji? Pintano tai Pint</w:t>
      </w:r>
    </w:p>
    <w:p>
      <w:r>
        <w:rPr>
          <w:b/>
        </w:rPr>
        <w:t xml:space="preserve">Vastaus</w:t>
      </w:r>
    </w:p>
    <w:p>
      <w:r>
        <w:t xml:space="preserve">Pintano</w:t>
      </w:r>
    </w:p>
    <w:p>
      <w:r>
        <w:rPr>
          <w:b/>
          <w:u w:val="single"/>
        </w:rPr>
        <w:t xml:space="preserve">Asiakirja 14587</w:t>
      </w:r>
    </w:p>
    <w:p>
      <w:r>
        <w:rPr>
          <w:b/>
        </w:rPr>
        <w:t xml:space="preserve">Ohjeet</w:t>
      </w:r>
    </w:p>
    <w:p>
      <w:r>
        <w:t xml:space="preserve">Voitteko antaa minulle Lia Cirion elämäkerran?</w:t>
      </w:r>
    </w:p>
    <w:p>
      <w:r>
        <w:rPr>
          <w:b/>
        </w:rPr>
        <w:t xml:space="preserve">Konteksti</w:t>
      </w:r>
    </w:p>
    <w:p>
      <w:r>
        <w:t xml:space="preserve">Lia Cirio on yhdysvaltalainen balettitanssija.</w:t>
        <w:t xml:space="preserve">Hän on Boston Balletin päätanssija.[1]</w:t>
        <w:br/>
        <w:br/>
        <w:t xml:space="preserve">Elämäkerta</w:t>
        <w:br/>
        <w:t xml:space="preserve">Cirio on puoliksi filippiiniläinen.[2] Hän harjoitteli Swarthmore Ballet Theatre ja Central Pennsylvania Youth Ballet -baletissa. 16-vuotiaana hän liittyi Boston Ballet II:een.[3] Hän liittyi pääbaletin corps de balletiin 16-vuotiaana vuonna 2004 ja oli samana vuonna seuran Princess Grace Award -ehdokas. Cirio nimitettiin toiseksi solistiksi vuonna 2006 ja solistiksi seuraavana vuonna. Vuosina 2008 ja 2009 Cirio liittyi Trey McIntyre Projectiin ja kiersi seurueen kanssa Yhdysvalloissa ja maailmalla. Hän palasi Boston Balletiin kaudella 2009-10, ja hänet ylennettiin johtavaksi tanssijaksi vuonna 2010.</w:t>
        <w:t xml:space="preserve">Hän on tanssinut muun muassa Joutsenlammen Odette/Odile-roolin ja Tuhkimon nimiroolin.[2][1][4]</w:t>
        <w:br/>
        <w:br/>
        <w:t xml:space="preserve">Cirio on myös koreografoinut teoksia Boston Balletin ChoreograpHER-aloitteeseen.[5</w:t>
        <w:br/>
        <w:br/>
        <w:t xml:space="preserve">Cirio on English National Balletin johtavan päätanssijan Jeffrey Cirion vanhempi sisar. He ovat perustaneet taiteellisen kollektiivin nimeltä Cirio Collective vuonna 2015[6].</w:t>
      </w:r>
    </w:p>
    <w:p>
      <w:r>
        <w:rPr>
          <w:b/>
        </w:rPr>
        <w:t xml:space="preserve">Vastaus</w:t>
      </w:r>
    </w:p>
    <w:p>
      <w:r>
        <w:t xml:space="preserve">Lia Cirio on yhdysvaltalainen balettitanssija. Hän on Boston Balletin päätanssija.</w:t>
        <w:br/>
        <w:br/>
        <w:t xml:space="preserve"> Cirio on puoliksi filippiiniläinen. Hän opiskeli Swarthmore Ballet Theatre -teatterissa ja Central Pennsylvania Youth Balletissa. Hän liittyi 16-vuotiaana Boston Ballet II:een. Hän liittyi pääbaletin corps de balletiin vuonna 2004, 16-vuotiaana, ja oli samana vuonna seuran Princess Grace Award -ehdokkaana. Cirio nimitettiin toiseksi solistiksi vuonna 2006 ja solistiksi seuraavana vuonna. Vuosina 2008 ja 2009 Cirio liittyi Trey McIntyre Projectiin ja kiersi seurueen kanssa Yhdysvalloissa ja maailmalla. Hän palasi Boston Balletiin kaudella 2009-10, ja hänet ylennettiin johtavaksi tanssijaksi vuonna 2010. Hän on tanssinut muun muassa Odette/Odilen rooleja Joutsenlammessa ja Tuhkimon nimiroolin.</w:t>
        <w:br/>
        <w:br/>
        <w:t xml:space="preserve"> Cirio on myös koreografoinut teoksia Boston Balletin ChoreograpHER-aloitteeseen.</w:t>
        <w:br/>
        <w:br/>
        <w:t xml:space="preserve"> Cirio on English National Balletin johtavan päätanssijan Jeffrey Cirion isosisko. He ovat perustaneet taiteellisen kollektiivin nimeltä Cirio Collective vuonna 2015.</w:t>
      </w:r>
    </w:p>
    <w:p>
      <w:r>
        <w:rPr>
          <w:b/>
          <w:u w:val="single"/>
        </w:rPr>
        <w:t xml:space="preserve">Asiakirja 14588</w:t>
      </w:r>
    </w:p>
    <w:p>
      <w:r>
        <w:rPr>
          <w:b/>
        </w:rPr>
        <w:t xml:space="preserve">Ohjeet</w:t>
      </w:r>
    </w:p>
    <w:p>
      <w:r>
        <w:t xml:space="preserve">Luokittele seuraavat lajit joko Australian kasvistoon tai eläimistöön: kenguru, wattle, emu, opossumi, echidna, kookaburra, macadamia, eukalyptus.</w:t>
      </w:r>
    </w:p>
    <w:p>
      <w:r>
        <w:rPr>
          <w:b/>
        </w:rPr>
        <w:t xml:space="preserve">Vastaus</w:t>
      </w:r>
    </w:p>
    <w:p>
      <w:r>
        <w:t xml:space="preserve">Kenguru, emu, opossumi ja kauris ovat australialaisia eläimiä. Wattle, macadamia ja eukalyptus ovat Australian kasvistoa.</w:t>
      </w:r>
    </w:p>
    <w:p>
      <w:r>
        <w:rPr>
          <w:b/>
          <w:u w:val="single"/>
        </w:rPr>
        <w:t xml:space="preserve">Asiakirja 14589</w:t>
      </w:r>
    </w:p>
    <w:p>
      <w:r>
        <w:rPr>
          <w:b/>
        </w:rPr>
        <w:t xml:space="preserve">Ohjeet</w:t>
      </w:r>
    </w:p>
    <w:p>
      <w:r>
        <w:t xml:space="preserve">Poimi alla olevan tekstin perusteella, mitkä maat rajautuvat Kreikkaan, ja erota ne toisistaan pilkulla.</w:t>
      </w:r>
    </w:p>
    <w:p>
      <w:r>
        <w:rPr>
          <w:b/>
        </w:rPr>
        <w:t xml:space="preserve">Konteksti</w:t>
      </w:r>
    </w:p>
    <w:p>
      <w:r>
        <w:t xml:space="preserve">Kreikka,[a] virallisesti Helleenien tasavalta,[b] on maa Kaakkois-Euroopassa. Se sijaitsee Balkanin niemimaan eteläkärjessä ja Euroopan, Aasian ja Afrikan risteyksessä. Kreikalla on maarajat Albanian kanssa luoteessa, Pohjois-Makedonian ja Bulgarian kanssa pohjoisessa sekä Turkin kanssa koillisessa. Mantereen itäpuolella on Egeanmeri, lännessä Joonianmeri ja etelässä Kreetanmeri ja Välimeri. Kreikalla on Välimeren alueen pisin rantaviiva, jossa on tuhansia saaria. Maa koostuu yhdeksästä perinteisestä maantieteellisestä alueesta, ja sen väkiluku on noin 10,5 miljoonaa. Ateena on maan pääkaupunki ja suurin kaupunki, jonka jälkeen tulevat Thessaloniki ja Patras.</w:t>
      </w:r>
    </w:p>
    <w:p>
      <w:r>
        <w:rPr>
          <w:b/>
        </w:rPr>
        <w:t xml:space="preserve">Vastaus</w:t>
      </w:r>
    </w:p>
    <w:p>
      <w:r>
        <w:t xml:space="preserve">Albania, Pohjois-Makedonia, Bulgaria ja Turkki</w:t>
      </w:r>
    </w:p>
    <w:p>
      <w:r>
        <w:rPr>
          <w:b/>
          <w:u w:val="single"/>
        </w:rPr>
        <w:t xml:space="preserve">Asiakirja 14590</w:t>
      </w:r>
    </w:p>
    <w:p>
      <w:r>
        <w:rPr>
          <w:b/>
        </w:rPr>
        <w:t xml:space="preserve">Ohjeet</w:t>
      </w:r>
    </w:p>
    <w:p>
      <w:r>
        <w:t xml:space="preserve">Kerro minulle, mitä minun tarvitsee tietää Dunning Kruger -ilmiöstä.</w:t>
      </w:r>
    </w:p>
    <w:p>
      <w:r>
        <w:rPr>
          <w:b/>
        </w:rPr>
        <w:t xml:space="preserve">Konteksti</w:t>
      </w:r>
    </w:p>
    <w:p>
      <w:r>
        <w:t xml:space="preserve">Dunning-Kruger-ilmiö on kognitiivinen vääristymä[2], jonka mukaan ihmiset, joilla on vähän kykyä, asiantuntemusta tai kokemusta tietyntyyppisestä tehtävästä tai tietämyksen alueesta, yleensä yliarvioivat kykynsä tai tietämyksensä. Jotkut tutkijat sisällyttävät myös vastakkaisen vaikutuksen huippusuorittajiin: heidän taipumuksensa aliarvioida taitojaan. Populaarikulttuurissa Dunning-Kruger-ilmiö ymmärretään usein väärin väitteeksi, joka koskee alhaisen älykkyysosamäärän omaavien ihmisten yleistä yliarviointia eikä tietyn tehtävän osaamattomien ihmisten erityistä yliarviointia.</w:t>
        <w:br/>
        <w:br/>
        <w:t xml:space="preserve"> Dunning-Kruger-ilmiötä mitataan yleensä vertaamalla itsearviointia objektiivisen suorituksen mittaamiseen. Tutkimukseen osallistujia voidaan esimerkiksi pyytää täyttämään tietovisa ja sen jälkeen arvioimaan, kuinka hyvin he suoriutuivat siitä. Tätä subjektiivista arviota verrataan sitten siihen, miten hyvin he todellisuudessa suoriutuivat. Tämä voi tapahtua joko suhteellisesti tai absoluuttisesti, eli vertailu vertaisryhmään verrattuna vertaisryhmän prosenttimääränä tai vertailu objektiivisiin standardeihin verrattuna oikein vastattujen kysymysten lukumääränä. Dunning-Kruger-ilmiö ilmenee molemmissa tapauksissa, mutta se on selvempi suhteellisessa mielessä; suoritusten alimmalla kvartiililla on taipumus pitää itseään osana kahta parasta kvartiilia. Ensimmäisen tutkimuksen julkaisivat David Dunning ja Justin Kruger vuonna 1999. Siinä keskityttiin loogiseen päättelyyn, kielioppiin ja sosiaalisiin taitoihin. Sittemmin on tehty useita muita tutkimuksia, joissa on käsitelty monenlaisia tehtäviä, mukaan lukien taitoja esimerkiksi liike-elämän, politiikan, lääketieteen, autoilun, ilmailun, avaruudellisen muistin, koulukokeiden ja lukutaidon aloilta.</w:t>
        <w:br/>
        <w:br/>
        <w:t xml:space="preserve"> Dunning-Kruger-ilmiön taustalla olevien syiden selittämiseksi on ehdotettu monia malleja. Dunningin ja Krugerin alkuperäisen mallin mukaan syynä on metakognitiivisten kykyjen puute. Tämä tulkinta perustuu ajatukseen, että huonot suorittajat eivät ole vielä hankkineet kykyä erottaa hyviä ja huonoja suorituksia toisistaan. Heillä on taipumus yliarvioida itseään, koska he eivät näe laadullista eroa omien suoritustensa ja muiden suoritusten välillä. Tätä on kutsuttu myös "kaksoiskuorman selitykseksi", koska taitojen puute on yhdistetty tietämättömyyteen tästä puutteesta. Jotkut tutkijat sisällyttävät metakognitiivisen komponentin osaksi Dunning-Kruger-ilmiön määritelmää eikä vain siitä erillisenä selityksenä. Useat tutkijat ovat kritisoineet metakognitiivista mallia ja ehdottaneet vaihtoehtoisia selityksiä. Tilastollisen mallin mukaan tilastollinen vaikutus, jota kutsutaan regressioksi kohti keskiarvoa, yhdessä keskimääräistä parempi-ilmiönä tunnetun kognitiivisen ennakkoluulon kanssa ovat vastuussa empiirisistä havainnoista. Rationaalisen mallin mukaan liian myönteiset ennakko-oletukset omista taidoista ovat väärien itsearviointien lähde. Toisen selityksen mukaan itsearviointi on vaikeampaa ja virhealttiimpaa heikosti suoriutuville, koska monilla heistä on hyvin samankaltainen taitotaso. Toisen mallin mukaan virheen syynä on se, että ei ole kannustimia antaa tarkkoja itsearviointeja.</w:t>
        <w:br/>
        <w:br/>
        <w:t xml:space="preserve"> Dunning-Kruger-ilmiön on kuvattu olevan merkityksellinen useissa käytännön asioissa, mutta sen vaikutuksen suuruudesta vallitsee erimielisyyksiä. Epätarkka itsearviointi voi johtaa siihen, että ihmiset tekevät huonoja päätöksiä, kuten valitsevat uran, johon he eivät sovellu, tai syyllistyvät vaaralliseen käyttäytymiseen. Se voi myös estää asianomaisia puuttumasta puutteisiinsa ja siten parantamasta itseään. Joissakin tapauksissa siihen liittyvällä liiallisella itseluottamuksella voi olla myönteisiä sivuvaikutuksia, kuten motivaation ja energian lisääntyminen.</w:t>
      </w:r>
    </w:p>
    <w:p>
      <w:r>
        <w:rPr>
          <w:b/>
        </w:rPr>
        <w:t xml:space="preserve">Vastaus</w:t>
      </w:r>
    </w:p>
    <w:p>
      <w:r>
        <w:t xml:space="preserve">Dunning-Kruger-ilmiöllä tarkoitetaan ihmisten taipumusta yliarvioida kykynsä suoriutua tietystä tehtävästä, erityisesti jos he ovat heikosti koulutettuja kyseisessä tehtävässä.  Aiheeseen liittyvien tutkimusten mukaan myös päinvastainen ilmiö on totta: korkeasti koulutetuilla suorittajilla on taipumus aliarvioida kykyjään.  Vaikutus on validoitu useissa eri taitoja koskevissa tutkimuksissa, vaikka vaikutuksen syy on edelleen kiistanalainen.  Samoin vaikutuksen käytännön vaikutuksista voidaan kiistellä, sillä virheellisestä itsearvioinnista johtuvalla liiallisella itseluottamuksella voi olla sekä myönteisiä että kielteisiä vaikutuksia.</w:t>
      </w:r>
    </w:p>
    <w:p>
      <w:r>
        <w:rPr>
          <w:b/>
          <w:u w:val="single"/>
        </w:rPr>
        <w:t xml:space="preserve">Asiakirja 14591</w:t>
      </w:r>
    </w:p>
    <w:p>
      <w:r>
        <w:rPr>
          <w:b/>
        </w:rPr>
        <w:t xml:space="preserve">Ohjeet</w:t>
      </w:r>
    </w:p>
    <w:p>
      <w:r>
        <w:t xml:space="preserve">Missä kansallispuistoissa minun pitäisi käydä Utahissa?</w:t>
      </w:r>
    </w:p>
    <w:p>
      <w:r>
        <w:rPr>
          <w:b/>
        </w:rPr>
        <w:t xml:space="preserve">Vastaus</w:t>
      </w:r>
    </w:p>
    <w:p>
      <w:r>
        <w:t xml:space="preserve">Utahissa on niin sanottu Mighty 5. Tähän luetteloon kuuluvat Arches, Bryce Canyon, Canyonlands, Capitol Reef ja Zion. Kun valinnanvaraa on niin paljon, voi olla vaikea päättää. Arches tunnetaan kuuluisasta "Delicate Archista", jonka olet nähnyt postikorteissa ja vastaavissa. Bryce Canyonissa on lukemattomia hoodooseja, jotka sopivat täydellisesti maalaukselliseen hetkeen. Canyonlands saattaa jopa muistuttaa sinua Grand Canyonista, joten jos olet nauttinut siitä aiemmin, kannattaa aloittaa täältä (se on lähellä Archesia). Capitol Reefissä on monenlaisia maisemia, kuten kaaria, kallioita, kanjoneita jne. Viimeisenä, mutta ei suinkaan vähäisimpänä, Zion. Tämä puisto on ehkä listan eniten matkustettu puisto. Zion on tunnettu erityisesti suurista kiipeilyseinistä.</w:t>
      </w:r>
    </w:p>
    <w:p>
      <w:r>
        <w:rPr>
          <w:b/>
          <w:u w:val="single"/>
        </w:rPr>
        <w:t xml:space="preserve">Asiakirja 14592</w:t>
      </w:r>
    </w:p>
    <w:p>
      <w:r>
        <w:rPr>
          <w:b/>
        </w:rPr>
        <w:t xml:space="preserve">Ohjeet</w:t>
      </w:r>
    </w:p>
    <w:p>
      <w:r>
        <w:t xml:space="preserve">Mistä lasi on tehty</w:t>
      </w:r>
    </w:p>
    <w:p>
      <w:r>
        <w:rPr>
          <w:b/>
        </w:rPr>
        <w:t xml:space="preserve">Vastaus</w:t>
      </w:r>
    </w:p>
    <w:p>
      <w:r>
        <w:t xml:space="preserve">Lasista on tullut nykyään niin yleistä, että sen läpi on helppo nähdä ajattelematta. Sitä on ikkunoissamme, näytöissämme, kaapeissamme ja monissa laitteissa, joiden kanssa olemme tekemisissä päivittäin. Vaikka lasia on kaikkialla, saatat elää koko elämäsi tietämättä paljonkaan siitä, miten sitä valmistetaan tai mistä se koostuu. Vaikka luuletkin tietäväsi perusasiat, olet vain hivellyt pintaa.</w:t>
        <w:br/>
        <w:br/>
        <w:t xml:space="preserve"> Yksinkertaisesti ottaen lasi on hiekkaa, joka on sulatettu ja muunnettu kemiallisesti. Jos olet joskus käynyt rannalla, tiedät tarkalleen, kuinka kuumaksi hiekka voi kuumentua pysyessään kiinteässä muodossaan. Hiekan muuttamiseen nestemäiseksi (ja lopulta lasiksi muuttumiseen) tarvittava lämpö on paljon kuumempaa kuin mikä tahansa aurinkoinen päivä. Jotta hiekka sulaisi, se on lämmitettävä noin 1700 °C:seen (3090 °F), mikä on suunnilleen sama lämpötila kuin avaruussukkulan lämpötila, kun se palaa maan ilmakehään.</w:t>
        <w:br/>
        <w:br/>
        <w:t xml:space="preserve"> Lasin valmistukseen yleisesti käytetty hiekka koostuu pienistä kvartsikiteiden rakeista, jotka koostuvat piidioksidimolekyyleistä, jotka tunnetaan myös nimellä piidioksidi. Kun näitä molekyylejä kuumennetaan riittävän korkeisiin lämpötiloihin, hiekka sulaa ja menettää kiderakenteensa, ja kun se jäähtyy, se saa täysin erilaisen rakenteen. Tämä rakenne on molekyylitasolla jossain nesteen ja kiinteän aineen välissä. Tätä välitilaa kutsutaan amorfiseksi kiinteäksi aineeksi, mikä tarkoittaa, että siinä on jonkin verran kiinteän aineen kiderakennetta yhdistettynä nesteen molekyylien satunnaisuuteen.</w:t>
        <w:br/>
        <w:br/>
        <w:t xml:space="preserve">Lasin sulaminen</w:t>
        <w:br/>
        <w:t xml:space="preserve">Hiekkaseoksesta riippuen lasilla voi olla erilaisia ominaisuuksia</w:t>
        <w:t xml:space="preserve"> Tietyt hiekkaan sekoitetut alkuaineet tai kemikaalit voivat esimerkiksi muuttaa lasin väriä. Lasin ominaisuudet voivat muuttua myös sen valmistustavan ja prosessien perusteella, joilla sitä myöhemmin muotoillaan. Lasin lujittamiseksi valmistajat voivat käyttää lämpökarkaisua, jossa lasia kuumennetaan ja jäähdytetään nopeasti. Lasia voidaan vahvistaa myös kemiallisesti ioninvaihtoprosessilla, joka tekee lasin pinnasta kovemman.</w:t>
        <w:br/>
        <w:br/>
        <w:t xml:space="preserve"> Useimmille ihmisille tuttu lasi on kalkkilasi, joka on yhdistelmä soodaa (joka tunnetaan myös nimellä soodasooda tai pesusooda), kalkkikiveä ja hiekkaa. Vaikka lasia voidaan valmistaa yksinkertaisesti kuumentamalla ja sitten nopeasti jäähdyttämällä piidioksidia, kalkkikarbonaattilasin valmistus on hieman monimutkaisempaa. Lisäämällä soodaa (natriumkarbonaattia) hiekan sulamispistettä alennetaan, jolloin se voidaan muuntaa lasiksi alhaisemmissa lämpötiloissa ja säästää energiaa valmistuksen aikana. Soodan lisääminen seokseen vähentää kuitenkin sen kemiallista kestävyyttä, jolloin se on altis liukenemaan joutuessaan kosketuksiin nesteiden kanssa. Useimmissa sovelluksissa tämä ei ole toivottavaa, joten seokseen lisätään myös kalkkikiveä (kalsiumkarbonaattia), joka toimii stabilointiaineena. Kun piidioksidin, soodan ja kalkkikiven seos on kuumennettu, se voidaan jäähdyttää ja muovata erilaisiin sovelluksiin.</w:t>
        <w:br/>
        <w:t xml:space="preserve"> Me Corningilla tunnemme lasin. Osaamme vahvistaa sitä kemiallisilla prosesseilla, kuten ioninvaihdolla, ja osaamme taivuttaa sitä optisten kuitujen valmistamiseksi, jotka voivat ulottua valtavien etäisyyksien päähän. Tietämyksemme lasista ulottuu yli sadan vuoden päähän, minkä ansiosta voimme pysyä tutkimuksen ja kehityksen kärjessä. Lasi on mukautuva ja laaja-alainen materiaali yksinkertaisesta soodakalkista monimutkaisiin lasirakenteisiin, jotka mahdollistavat lisätyn todellisuuden. Siksi teemme yhä uusia löytöjä yli 165 vuoden jälkeen.</w:t>
      </w:r>
    </w:p>
    <w:p>
      <w:r>
        <w:rPr>
          <w:b/>
          <w:u w:val="single"/>
        </w:rPr>
        <w:t xml:space="preserve">Asiakirja 14593</w:t>
      </w:r>
    </w:p>
    <w:p>
      <w:r>
        <w:rPr>
          <w:b/>
        </w:rPr>
        <w:t xml:space="preserve">Ohjeet</w:t>
      </w:r>
    </w:p>
    <w:p>
      <w:r>
        <w:t xml:space="preserve">Mikä on Silmarillion?</w:t>
      </w:r>
    </w:p>
    <w:p>
      <w:r>
        <w:rPr>
          <w:b/>
        </w:rPr>
        <w:t xml:space="preserve">Konteksti</w:t>
      </w:r>
    </w:p>
    <w:p>
      <w:r>
        <w:t xml:space="preserve">Silmarillion (Quenya: [silmaˈrilliɔn]) on englantilaisen kirjailijan J. R. R. Tolkienin kokoelma myyttejä[T 1] ja tarinoita eri tyyleillä. Hänen poikansa Christopher Tolkien toimitti ja julkaisi sen postuumisti vuonna 1977 fantasiakirjailija Guy Gavriel Kayn avustamana[T 2].[T 3] Se kertoo Eä:stä, kuvitteellisesta maailmankaikkeudesta, johon kuuluvat Valinorin siunattu valtakunta, aikoinaan suuri Beleriandin alue, Númenorin uponnut saari ja Keski-Maan manner, jonne Tolkienin suosituimmat teokset - Hobitti ja Taru sormusten herrasta - sijoittuvat. Hobitin menestyksen jälkeen Tolkienin kustantaja Stanley Unwin pyysi jatko-osaa, ja Tolkien tarjosi luonnoksen kirjoituksista, joista myöhemmin tulisi Silmarillion. Unwin hylkäsi ehdotuksen, koska kutsui luonnosta epämääräiseksi ja "liian kelttiläiseksi", joten Tolkien alkoi työstää uutta tarinaa, josta lopulta tuli Taru sormusten herrasta.</w:t>
      </w:r>
    </w:p>
    <w:p>
      <w:r>
        <w:rPr>
          <w:b/>
        </w:rPr>
        <w:t xml:space="preserve">Vastaus</w:t>
      </w:r>
    </w:p>
    <w:p>
      <w:r>
        <w:t xml:space="preserve">Silmarillion (Quenya: [silmaˈrilliɔn]) on englantilaisen kirjailijan J. R. R. Tolkienin kokoelma myyttejä[T 1] ja tarinoita eri tyyleillä. Hänen poikansa Christopher Tolkien toimitti ja julkaisi sen postuumisti vuonna 1977 fantasiakirjailija Guy Gavriel Kayn avustamana[T 2].[T 3] Se kertoo Eä:stä, kuvitteellisesta maailmankaikkeudesta, johon kuuluvat Valinorin siunattu valtakunta, aikoinaan suuri Beleriandin alue, Númenorin uponnut saari ja Keski-Maan manner, jonne Tolkienin suosituimmat teokset - Hobitti ja Taru sormusten herrasta - sijoittuvat. Hobitin menestyksen jälkeen Tolkienin kustantaja Stanley Unwin pyysi jatko-osaa, ja Tolkien tarjosi luonnoksen kirjoituksista, joista myöhemmin tulisi Silmarillion. Unwin hylkäsi ehdotuksen, koska kutsui luonnosta epämääräiseksi ja "liian kelttiläiseksi", joten Tolkien alkoi työstää uutta tarinaa, josta lopulta tuli Taru sormusten herrasta.</w:t>
        <w:br/>
        <w:br/>
        <w:t xml:space="preserve"> Silmarillionissa on viisi osaa. Ensimmäinen, Ainulindalë, kertoo myyttiseen tyyliin Eän, "maailman, joka on", luomisesta. Toinen osa, Valaquenta, antaa kuvauksen Valarista ja Maiarista, Eä:n yliluonnollisista voimista. Seuraavassa osassa, Quenta Silmarillionissa, joka muodostaa pääosan kokoelmasta, kerrotaan tapahtumista ennen Ensimmäistä Aikakautta ja sen aikana, mukaan luettuna sodat kolmesta jalokivestä, Silmarileista, jotka antoivat kirjalle sen nimen. Neljäs osa, Akallabêth, kertoo Númenorin ja sen kansan tuhon historiasta, joka tapahtuu toisella aikakaudella. Viimeinen osa, Voiman sormuksista ja kolmannesta aikakaudesta, on lyhyt yhteenveto Taru sormusten herrasta -kirjan tapahtumista ja niihin johtaneista tapahtumista.</w:t>
        <w:br/>
        <w:br/>
        <w:t xml:space="preserve"> Kirjassa näkyy monien lähteiden vaikutus, muun muassa suomalaisen Kalevala-eepoksen, kreikkalaisen mytologian kadonneen Atlantiksen saaren (Númenorina) ja olympialaisten jumalien (Valarien muodossa, vaikka nämä muistuttavat myös norjalaisia Æsireja).</w:t>
        <w:br/>
        <w:br/>
        <w:t xml:space="preserve"> Koska J. R. R. Tolkien kuoli jättäen legendaarionsa muokkaamatta, Christopher Tolkien valitsi ja muokkasi aineistoa kertoakseen tarinan alusta loppuun.</w:t>
        <w:t xml:space="preserve">Muutamissa tapauksissa tämä tarkoitti sitä, että hänen oli keksittävä kokonaan uutta materiaalia isänsä ajatusten mukaisesti, jotta hän pystyi ratkaisemaan aukkoja ja epäjohdonmukaisuuksia kerronnassa,[3] erityisesti luvussa 22 "Doriathin raunioista".[4</w:t>
        <w:br/>
        <w:br/>
        <w:t xml:space="preserve">Silmarillion sai julkaisemisen yhteydessä yleisesti ottaen huonon vastaanoton. Tutkijat pitivät teosta ongelmallisena, eikä vähiten siksi, että kirja on Tolkienin itsensä hyväksymätön rakennelma[5] laajasta asiakirjojen ja luonnosten joukosta, jota kutsutaan myös "Silmarillioniksi". Tutkijat ovat todenneet, että Tolkienin tarkoituksena oli, että teos olisi mytologia, joka on monien käsien kirjoittama ja jota muokkaa fiktiivinen toimittaja, Ælfwine tai Bilbo Reppuli. Näin ollen tutkija Gergely Nagy katsoo, että se, että teosta on todellakin muokattu, itse asiassa toteuttaa Tolkienin aikomuksen[5].</w:t>
      </w:r>
    </w:p>
    <w:p>
      <w:r>
        <w:rPr>
          <w:b/>
          <w:u w:val="single"/>
        </w:rPr>
        <w:t xml:space="preserve">Asiakirja 14594</w:t>
      </w:r>
    </w:p>
    <w:p>
      <w:r>
        <w:rPr>
          <w:b/>
        </w:rPr>
        <w:t xml:space="preserve">Ohjeet</w:t>
      </w:r>
    </w:p>
    <w:p>
      <w:r>
        <w:t xml:space="preserve">Kuka on alhaisimmalla varauksella valittu NBA-pelaaja, joka on voittanut MVP-palkinnon (arvokkain pelaaja)?</w:t>
      </w:r>
    </w:p>
    <w:p>
      <w:r>
        <w:rPr>
          <w:b/>
        </w:rPr>
        <w:t xml:space="preserve">Konteksti</w:t>
      </w:r>
    </w:p>
    <w:p>
      <w:r>
        <w:t xml:space="preserve">Kukin äänestäjistä äänestää ensimmäisestä viidenteen sijalle valituista. Kukin ensimmäisen sijan ääni on 10 pisteen arvoinen, kukin toisen sijan ääni on seitsemän pisteen arvoinen, kukin kolmannen sijan ääni on viiden pisteen arvoinen, neljännen sijan ääni on kolmen pisteen arvoinen ja viidennen sijan ääni on yhden pisteen arvoinen. Vuodesta 2010 alkaen fanit äänestivät yhden äänen verkkoäänestyksen kautta. Palkinnon voittaa pelaaja, jolla on korkein pistemäärä.[5] Kaudesta 2021-22 lähtien palkinnon nykyinen haltija on Denver Nuggetsin Nikola Jokić. Jokić on alin palkinnon voittanut varaustilaisuudessa, sillä Denver valitsi hänet 41. sijalle vuoden 2014 NBA-draftissa.</w:t>
        <w:br/>
        <w:br/>
        <w:t xml:space="preserve"> Jokainen pelaaja, joka on voittanut tämän palkinnon ja on ollut oikeutettu Naismith Memorial Basketball Hall of Fameen, on otettu jäseneksi. Kareem Abdul-Jabbar voitti palkinnon ennätykselliset kuusi kertaa.[6] Hän on myös ainoa pelaaja, joka on voittanut palkinnon, vaikka hänen joukkueensa ei päässyt pudotuspeleihin kaudella 1975-76. Sekä Bill Russell että Michael Jordan voittivat palkinnon viisi kertaa[7], kun taas Wilt Chamberlain ja LeBron James voittivat palkinnon neljä kertaa. Russell ja James ovat ainoat pelaajat, jotka ovat voittaneet palkinnon neljä kertaa viiden kauden aikana.[8] Moses Malone, Larry Bird ja Magic Johnson voittivat palkinnon kukin kolme kertaa, kun taas Bob Pettit, Karl Malone, Tim Duncan, Steve Nash, Stephen Curry, Giannis Antetokounmpo ja Nikola Jokić ovat voittaneet sen kukin kahdesti.[9] Russell, Chamberlain ja Bird ovat ainoat pelaajat, jotka ovat voittaneet palkinnon kolmena peräkkäisenä vuonna. Vain kaksi tulokasta on voittanut palkinnon: Chamberlain kaudella 1959-60 ja Wes Unseld kaudella 1968-69.[9] Nigerialainen Hakeem Olajuwon,[10] Yhdysvaltain Neitsytsaarilta kotoisin oleva Duncan,[11] kanadalainen Nash,[12] saksalainen Dirk Nowitzki, kreikkalainen Antetokounmpo ja serbialainen Jokić ovat ainoat MVP-voittajat, joita NBA pitää "kansainvälisinä pelaajina"[12].</w:t>
      </w:r>
    </w:p>
    <w:p>
      <w:r>
        <w:rPr>
          <w:b/>
        </w:rPr>
        <w:t xml:space="preserve">Vastaus</w:t>
      </w:r>
    </w:p>
    <w:p>
      <w:r>
        <w:t xml:space="preserve">Nikola Jokic on alin palkinnon voittanut varaus.  Denver Nuggets varasi Nikola Jokicin 41. pelaajaksi vuonna 2014.</w:t>
      </w:r>
    </w:p>
    <w:p>
      <w:r>
        <w:rPr>
          <w:b/>
          <w:u w:val="single"/>
        </w:rPr>
        <w:t xml:space="preserve">Asiakirja 14595</w:t>
      </w:r>
    </w:p>
    <w:p>
      <w:r>
        <w:rPr>
          <w:b/>
        </w:rPr>
        <w:t xml:space="preserve">Ohjeet</w:t>
      </w:r>
    </w:p>
    <w:p>
      <w:r>
        <w:t xml:space="preserve">Mitkä ovat esimerkkejä kasveista, jotka voivat menestyksekkäästi kasvaa tundralla?</w:t>
      </w:r>
    </w:p>
    <w:p>
      <w:r>
        <w:rPr>
          <w:b/>
        </w:rPr>
        <w:t xml:space="preserve">Vastaus</w:t>
      </w:r>
    </w:p>
    <w:p>
      <w:r>
        <w:t xml:space="preserve">Arktinen sammal, arktinen unikko, jäkälät, labradorintee, arktinen paju.</w:t>
      </w:r>
    </w:p>
    <w:p>
      <w:r>
        <w:rPr>
          <w:b/>
          <w:u w:val="single"/>
        </w:rPr>
        <w:t xml:space="preserve">Asiakirja 14596</w:t>
      </w:r>
    </w:p>
    <w:p>
      <w:r>
        <w:rPr>
          <w:b/>
        </w:rPr>
        <w:t xml:space="preserve">Ohjeet</w:t>
      </w:r>
    </w:p>
    <w:p>
      <w:r>
        <w:t xml:space="preserve">Kerro minulle, ovatko seuraavat urheilijat tenniksen vai jalkapallon pelaajia: Ibrahimovic, Medvedev, Agassi, Neymar, Halep, Davenport...</w:t>
      </w:r>
    </w:p>
    <w:p>
      <w:r>
        <w:rPr>
          <w:b/>
        </w:rPr>
        <w:t xml:space="preserve">Vastaus</w:t>
      </w:r>
    </w:p>
    <w:p>
      <w:r>
        <w:t xml:space="preserve">Listalla on vain kaksi jalkapalloilijaa, Neymar ja Ibrahimovic. Kaikki muut ovat tunnettuja tennispelaajia.</w:t>
      </w:r>
    </w:p>
    <w:p>
      <w:r>
        <w:rPr>
          <w:b/>
          <w:u w:val="single"/>
        </w:rPr>
        <w:t xml:space="preserve">Asiakirja 14597</w:t>
      </w:r>
    </w:p>
    <w:p>
      <w:r>
        <w:rPr>
          <w:b/>
        </w:rPr>
        <w:t xml:space="preserve">Ohjeet</w:t>
      </w:r>
    </w:p>
    <w:p>
      <w:r>
        <w:t xml:space="preserve">Mikä on kissa?</w:t>
      </w:r>
    </w:p>
    <w:p>
      <w:r>
        <w:rPr>
          <w:b/>
        </w:rPr>
        <w:t xml:space="preserve">Vastaus</w:t>
      </w:r>
    </w:p>
    <w:p>
      <w:r>
        <w:t xml:space="preserve">Kissa on söpö, pehmoinen eläin, jolla on viikset, teräväkärkiset korvat, neljä jalkaa ja tassut sekä häntä. Kissat ovat ihmisten seuraeläimiä. Kissoja voi olla monenlaisia, kuten karvattomia, lyhytkarvaisia, keskikarvaisia ja hyvin pörröisiä; niitä on myös monenvärisiä, kuten mustia, valkoisia, harmaita, ruskeita, oransseja ja useiden värien yhdistelmiä.</w:t>
      </w:r>
    </w:p>
    <w:p>
      <w:r>
        <w:rPr>
          <w:b/>
          <w:u w:val="single"/>
        </w:rPr>
        <w:t xml:space="preserve">Asiakirja 14598</w:t>
      </w:r>
    </w:p>
    <w:p>
      <w:r>
        <w:rPr>
          <w:b/>
        </w:rPr>
        <w:t xml:space="preserve">Ohjeet</w:t>
      </w:r>
    </w:p>
    <w:p>
      <w:r>
        <w:t xml:space="preserve">Miksi vene kelluu vedessä, kun taas jotkut muut esineet uppoavat?</w:t>
      </w:r>
    </w:p>
    <w:p>
      <w:r>
        <w:rPr>
          <w:b/>
        </w:rPr>
        <w:t xml:space="preserve">Vastaus</w:t>
      </w:r>
    </w:p>
    <w:p>
      <w:r>
        <w:t xml:space="preserve">Esineet, joiden kelluntavoima on pienempi, uppoavat. Kelluvuus on esineeseen vaikuttava voima, joka saa sen nousemaan tai liikkumaan korkeammalle nesteessä. Jos esine on vettä tiheämpi, se uppoaa, ja jos esine on vettä vähemmän tiheä, se kelluu.</w:t>
      </w:r>
    </w:p>
    <w:p>
      <w:r>
        <w:rPr>
          <w:b/>
          <w:u w:val="single"/>
        </w:rPr>
        <w:t xml:space="preserve">Asiakirja 14599</w:t>
      </w:r>
    </w:p>
    <w:p>
      <w:r>
        <w:rPr>
          <w:b/>
        </w:rPr>
        <w:t xml:space="preserve">Ohjeet</w:t>
      </w:r>
    </w:p>
    <w:p>
      <w:r>
        <w:t xml:space="preserve">Anna minulle luettelo Spokanen urheilujoukkueista.</w:t>
      </w:r>
    </w:p>
    <w:p>
      <w:r>
        <w:rPr>
          <w:b/>
        </w:rPr>
        <w:t xml:space="preserve">Konteksti</w:t>
      </w:r>
    </w:p>
    <w:p>
      <w:r>
        <w:t xml:space="preserve">Urheilun alalla alueen ammattilais- ja puoliammattilaisjoukkueisiin kuuluvat Spokane Indians Minor League Baseballissa ja Spokane Chiefs juniorijääkiekossa. Gonzaga Bulldogs -koripallojoukkue kilpailee I divisioonan tasolla. Vuonna 2010 Spokanen suurimman päivälehden, The Spokesman-Reviewin, päivittäinen levikki oli yli 76 000.</w:t>
      </w:r>
    </w:p>
    <w:p>
      <w:r>
        <w:rPr>
          <w:b/>
        </w:rPr>
        <w:t xml:space="preserve">Vastaus</w:t>
      </w:r>
    </w:p>
    <w:p>
      <w:r>
        <w:t xml:space="preserve">Spokane Indians</w:t>
        <w:br/>
        <w:t xml:space="preserve">- Spokane Chiefs</w:t>
        <w:br/>
        <w:t xml:space="preserve">- Gonzaga Bulldogs - Gonzaga Bulldogs</w:t>
      </w:r>
    </w:p>
    <w:p>
      <w:r>
        <w:rPr>
          <w:b/>
          <w:u w:val="single"/>
        </w:rPr>
        <w:t xml:space="preserve">Asiakirja 14600</w:t>
      </w:r>
    </w:p>
    <w:p>
      <w:r>
        <w:rPr>
          <w:b/>
        </w:rPr>
        <w:t xml:space="preserve">Ohjeet</w:t>
      </w:r>
    </w:p>
    <w:p>
      <w:r>
        <w:t xml:space="preserve">Millä tavoin voidaan ehkäistä elinikäisten oleskelulupien väärinkäyttöä?</w:t>
      </w:r>
    </w:p>
    <w:p>
      <w:r>
        <w:rPr>
          <w:b/>
        </w:rPr>
        <w:t xml:space="preserve">Vastaus</w:t>
      </w:r>
    </w:p>
    <w:p>
      <w:r>
        <w:t xml:space="preserve">Seuraavassa on joitakin lähestymistapoja elinikäisen oleskeluluvan väärinkäytön estämiseksi:</w:t>
        <w:br/>
        <w:br/>
        <w:t xml:space="preserve"> 1. Estä käyttäjiä lähettämästä kehotuksia, jotka sisältävät väärinkäyttöä aiheuttavia lauseita (yksinkertainen avainsanojen kielto voisi toimia tässä).</w:t>
        <w:br/>
        <w:t xml:space="preserve"> 2. Samoin kuin ensimmäisessä kohdassa, estä LLM:ää palauttamasta vastauksia, jotka sisältävät loukkaavia lauseita yksinkertaisen avainsanojen kiellon perusteella.</w:t>
        <w:br/>
        <w:t xml:space="preserve"> 3. Tarjota käyttäjille mahdollisuus nostaa/alentaa ääniä ja merkitä LLM:n vastauksia palautteen keräämiseksi. Lisäluokittelumalli voitaisiin kouluttaa epäasiallisiksi merkityille vastauksille, ja sitä voitaisiin sitten käyttää tunnistamaan ja suodattamaan ongelmalliset vastaukset LLM:stä tulevaisuudessa ennen kuin käyttäjä näkee ne.</w:t>
      </w:r>
    </w:p>
    <w:p>
      <w:r>
        <w:rPr>
          <w:b/>
          <w:u w:val="single"/>
        </w:rPr>
        <w:t xml:space="preserve">Asiakirja 14601</w:t>
      </w:r>
    </w:p>
    <w:p>
      <w:r>
        <w:rPr>
          <w:b/>
        </w:rPr>
        <w:t xml:space="preserve">Ohjeet</w:t>
      </w:r>
    </w:p>
    <w:p>
      <w:r>
        <w:t xml:space="preserve">Millaisia poliittisia organisaatioita oli siirtomaata edeltävässä Afrikassa?</w:t>
      </w:r>
    </w:p>
    <w:p>
      <w:r>
        <w:rPr>
          <w:b/>
        </w:rPr>
        <w:t xml:space="preserve">Konteksti</w:t>
      </w:r>
    </w:p>
    <w:p>
      <w:r>
        <w:t xml:space="preserve">Siirtomaata edeltäneessä Afrikassa oli ehkä jopa 10 000 erilaista valtiota ja valtiojärjestelmää[90], joille oli ominaista monenlainen poliittinen organisaatio ja hallinto. Näihin kuului pieniä metsästäjä-keräilijöiden perheryhmiä, kuten eteläisen Afrikan San-kansa, suurempia, rakenteeltaan jäsentyneempiä ryhmiä, kuten Keski-, eteläisen ja itäisen Afrikan bantu-kielisten kansojen perheklaaniryhmittymät, vahvasti jäsenneltyjä klaaniryhmittymiä Afrikan sarvessa, suuria Sahelin kuningaskuntia sekä autonomisia kaupunkivaltioita ja valtakuntia, kuten akan-, edo-, yoruba- ja igbokansojen kuningaskunnat Länsi-Afrikassa ja Kaakkois-Afrikan swahili-rannikon kauppakaupungit.</w:t>
      </w:r>
    </w:p>
    <w:p>
      <w:r>
        <w:rPr>
          <w:b/>
        </w:rPr>
        <w:t xml:space="preserve">Vastaus</w:t>
      </w:r>
    </w:p>
    <w:p>
      <w:r>
        <w:t xml:space="preserve">Siirtomaata edeltäneessä Afrikassa oli monia poliittisia organisaatioita, kuten pieniä perheryhmiä, suurempia perheklaaniryhmittymiä, vahvasti jäsenneltyjä klaaniryhmiä sekä itsenäisiä kaupunkivaltioita ja kuningaskuntia.</w:t>
      </w:r>
    </w:p>
    <w:p>
      <w:r>
        <w:rPr>
          <w:b/>
          <w:u w:val="single"/>
        </w:rPr>
        <w:t xml:space="preserve">Asiakirja 14602</w:t>
      </w:r>
    </w:p>
    <w:p>
      <w:r>
        <w:rPr>
          <w:b/>
        </w:rPr>
        <w:t xml:space="preserve">Ohjeet</w:t>
      </w:r>
    </w:p>
    <w:p>
      <w:r>
        <w:t xml:space="preserve">Käytä alla olevaa tekstiä poimi sponsori, tarjouksen määrä ja ajanjakso (vuodesta vuoteen) muodossa: {sponsori} - {tarjousmäärä} - {aikajakso) ja näytä se luettelona.</w:t>
      </w:r>
    </w:p>
    <w:p>
      <w:r>
        <w:rPr>
          <w:b/>
        </w:rPr>
        <w:t xml:space="preserve">Konteksti</w:t>
      </w:r>
    </w:p>
    <w:p>
      <w:r>
        <w:t xml:space="preserve">Vuosina 2008-2012 nimisponsori oli DLF, Intian suurin kiinteistökehittäjä, joka oli varmistanut oikeudet 200 miljardin euron (25 miljoonan Yhdysvaltain dollarin) tarjouksella viideksi kaudeksi.[99] Kauden 2012 päätyttyä PepsiCo osti nimisponsorioikeudet 397 miljardilla (50 miljoonalla Yhdysvaltain dollarilla) viideksi seuraavaksi kaudeksi.[100] Yhtiö kuitenkin irtisanoi sopimuksen lokakuussa 2015, kaksi vuotta ennen sopimuksen päättymistä, mikä johtui tiettävästi Chennain ja Rajasthanin franchising-yhtiöiden kahden kauden keskeyttämisestä liigasta.[101] Tämän jälkeen BCCI siirsi otsikon sponsorointioikeudet jäljellä oleviksi kahdeksi kaudeksi kiinalaiselle älypuhelinvalmistaja Vivolle ₹200 crore (25 miljoonaa Yhdysvaltain dollaria)[102] Kesäkuussa 2017 Vivo säilytti oikeudet seuraaviksi viideksi kaudeksi (2018-2022) ₹2,199 crore (280 miljoonaa Yhdysvaltain dollaria) suuruisella voittotarjouksella, joka oli kalliimpi kuin Barclaysin valioliigan otsikon sponsorointisopimus vuosina 2013-2016.[103][104] 4. elokuuta 2020 Vivo irtisanoutui tittelisponsorointioikeuksista Intian ja Kiinan välillä heinäkuussa 2020 meneillään olevan sotilaallisen vastakkainasettelun vuoksi tosiasiallisen valvontalinjan kohdalla. 4. elokuuta 2020 kerrottiin myös, että vetäytyminen johtui Vivon markkinatappioista meneillään olevan COVID-19-tilanteen vuoksi ja että se aikoi palata tittelisponsoreiksi seuraaviksi kolmeksi vuodeksi.[106] Dream11 nappasi nimikkosponsorin vuoden 2020 IPL:ään ₹222 croreen.[107] Vivo palasi nimikkosponsoriksi vuoden 2021 IPL:ään,[108] mutta vetäytyi jälleen, ja tilalle tuli Tata Group kahdeksi seuraavaksi kaudeksi.[109] InsideSport kertoi, että BCCI saisi itse asiassa nimikkosponsoreilta kausille 2022 ja 2023 ₹498 crorea (62 miljoonaa dollaria). Vivo oli aiemmin suostunut maksamaan sponsorisopimuksensa kahdesta viimeisestä kaudesta suuremman summan liigan laajentumisen vuoksi kaudesta 2022 alkaen. InsideSportin mukaan uusi sopimus oli rakennettu siten, että Tata maksaisi ₹335 crore (42 miljoonaa Yhdysvaltain dollaria) vuodessa, kun taas Vivo maksaisi alijäämän ₹163 crore (20 miljoonaa Yhdysvaltain dollaria) kaudessa[110][111].</w:t>
      </w:r>
    </w:p>
    <w:p>
      <w:r>
        <w:rPr>
          <w:b/>
        </w:rPr>
        <w:t xml:space="preserve">Vastaus</w:t>
      </w:r>
    </w:p>
    <w:p>
      <w:r>
        <w:t xml:space="preserve">Tässä on sponsorin nimi ja pyydetyt tiedot:</w:t>
        <w:br/>
        <w:t xml:space="preserve">DLF - 200 miljoonaa euroa - 2008-2012</w:t>
        <w:br/>
        <w:t xml:space="preserve">PepsiCo - 297 miljoonaa euroa - 2012-2015</w:t>
        <w:br/>
        <w:t xml:space="preserve">Vivo - 200 miljoonaa euroa - 2015-2017</w:t>
        <w:br/>
        <w:t xml:space="preserve">Vivo - 2 199 miljoonaa euroa - 2018-2019</w:t>
        <w:br/>
        <w:t xml:space="preserve">Dream11 - 220 miljoonaa euroa - 2020</w:t>
        <w:br/>
        <w:t xml:space="preserve">Vivo - 2 199 miljoonaa euroa - 2021</w:t>
        <w:br/>
        <w:t xml:space="preserve">Tata - 335 miljoonaa euroa - 2022-2023</w:t>
      </w:r>
    </w:p>
    <w:p>
      <w:r>
        <w:rPr>
          <w:b/>
          <w:u w:val="single"/>
        </w:rPr>
        <w:t xml:space="preserve">Asiakirja 14603</w:t>
      </w:r>
    </w:p>
    <w:p>
      <w:r>
        <w:rPr>
          <w:b/>
        </w:rPr>
        <w:t xml:space="preserve">Ohjeet</w:t>
      </w:r>
    </w:p>
    <w:p>
      <w:r>
        <w:t xml:space="preserve">Milloin Sydneyn oopperatalo avattiin virallisesti</w:t>
      </w:r>
    </w:p>
    <w:p>
      <w:r>
        <w:rPr>
          <w:b/>
        </w:rPr>
        <w:t xml:space="preserve">Konteksti</w:t>
      </w:r>
    </w:p>
    <w:p>
      <w:r>
        <w:t xml:space="preserve">Sydneyn oopperatalo on Sydneyssä sijaitseva monitoimiareenainen esittävien taiteiden keskus.</w:t>
        <w:t xml:space="preserve">Se sijaitsee Sydneyn sataman rannalla, ja sitä pidetään yleisesti yhtenä maailman tunnetuimmista ja omaleimaisimmista rakennuksista ja 1900-luvun arkkitehtuurin mestariteoksena.[3][4</w:t>
        <w:br/>
        <w:br/>
        <w:t xml:space="preserve">Tanskalaisen arkkitehdin Jørn Utzonin suunnittelema, mutta Peter Hallin johtaman australialaisen arkkitehtiryhmän toteuttama rakennus avattiin virallisesti kuningatar Elisabet II:n toimesta 20. lokakuuta 1973[5] sen jälkeen, kun Utzon valittiin vuonna 1957 voittajaksi kansainvälisessä suunnittelukilpailussa. Uuden Etelä-Walesin hallitus, jota johti pääministeri Joseph Cahill, antoi luvan aloittaa työt vuonna 1958 Utzonin johdolla.</w:t>
        <w:t xml:space="preserve">Hallituksen päätöstä Utzonin suunnitelman rakentamisesta varjostavat usein myöhemmät olosuhteet, kuten kustannusten ja aikataulun ylittyminen sekä arkkitehdin lopullinen ero.[6]</w:t>
        <w:br/>
        <w:br/>
        <w:t xml:space="preserve">Rakennus ympäristöineen sijaitsee koko Bennelong Pointin alueella Sydneyn satamassa Sydney Coven ja Farm Coven välissä, Sydneyn keskustan liikealueen ja kuninkaallisen kasvitieteellisen puutarhan läheisyydessä sekä lähellä Sydneyn satamasiltaa.</w:t>
      </w:r>
    </w:p>
    <w:p>
      <w:r>
        <w:rPr>
          <w:b/>
        </w:rPr>
        <w:t xml:space="preserve">Vastaus</w:t>
      </w:r>
    </w:p>
    <w:p>
      <w:r>
        <w:t xml:space="preserve">Sydneyn oopperatalo on Sydneyssä sijaitseva monitoimiareenainen esittävien taiteiden keskus. Se sijaitsee Sydneyn sataman rannalla, ja sitä pidetään yleisesti yhtenä maailman tunnetuimmista ja omaleimaisimmista rakennuksista ja 1900-luvun arkkitehtuurin mestariteoksena.</w:t>
        <w:br/>
        <w:br/>
        <w:t xml:space="preserve"> Tanskalaisen arkkitehdin Jorn Utzonin suunnittelema, mutta Peter Hallin johtaman australialaisen arkkitehtiryhmän toteuttama rakennus avattiin virallisesti kuningatar Elisabet II:n toimesta 20. lokakuuta 1973 sen jälkeen, kun Utzon valittiin vuonna 1957 kansainvälisen suunnittelukilpailun voittajaksi. Uuden Etelä-Walesin hallitus, jota johti pääministeri Joseph Cahill, antoi luvan aloittaa työt vuonna 1958 Utzonin johdolla. Hallituksen päätöstä Utzonin suunnitelman rakentamisesta varjostavat usein myöhemmät olosuhteet, kuten kustannusten ja aikataulun ylittyminen sekä arkkitehdin lopullinen ero.</w:t>
        <w:br/>
        <w:br/>
        <w:t xml:space="preserve"> Rakennus ympäristöineen sijaitsee koko Bennelong Pointin alueella Sydneyn satamassa, Sydney Coven ja Farm Coven välissä, Sydneyn keskustan liikealueen ja kuninkaallisen kasvitieteellisen puutarhan vieressä sekä lähellä Sydneyn satamasiltaa.</w:t>
      </w:r>
    </w:p>
    <w:p>
      <w:r>
        <w:rPr>
          <w:b/>
          <w:u w:val="single"/>
        </w:rPr>
        <w:t xml:space="preserve">Asiakirja 14604</w:t>
      </w:r>
    </w:p>
    <w:p>
      <w:r>
        <w:rPr>
          <w:b/>
        </w:rPr>
        <w:t xml:space="preserve">Ohjeet</w:t>
      </w:r>
    </w:p>
    <w:p>
      <w:r>
        <w:t xml:space="preserve">Erottele ihmisen tekemät ja luonnolliset rakenteet toisistaan seuraavasta:</w:t>
        <w:br/>
        <w:t xml:space="preserve">Vapaudenpatsas</w:t>
        <w:br/>
        <w:t xml:space="preserve">Suezin kanava</w:t>
        <w:br/>
        <w:t xml:space="preserve">Niagaran putoukset</w:t>
        <w:br/>
        <w:t xml:space="preserve">Vatikaanin kaupunki</w:t>
        <w:br/>
        <w:t xml:space="preserve">Kuolemanlaakso</w:t>
        <w:br/>
        <w:t xml:space="preserve">Himalajan</w:t>
        <w:br/>
        <w:t xml:space="preserve">Angorwatin temppeli</w:t>
        <w:br/>
        <w:t xml:space="preserve">Taj Mahal</w:t>
        <w:br/>
        <w:t xml:space="preserve">Rein-joki</w:t>
        <w:br/>
        <w:t xml:space="preserve">Malakan salmi</w:t>
        <w:br/>
        <w:t xml:space="preserve">Brooklynin silta</w:t>
      </w:r>
    </w:p>
    <w:p>
      <w:r>
        <w:rPr>
          <w:b/>
        </w:rPr>
        <w:t xml:space="preserve">Vastaus</w:t>
      </w:r>
    </w:p>
    <w:p>
      <w:r>
        <w:t xml:space="preserve">Ihmisen tekemä:</w:t>
        <w:br/>
        <w:t xml:space="preserve">Brooklynin silta</w:t>
        <w:br/>
        <w:t xml:space="preserve">Taj Mahal</w:t>
        <w:br/>
        <w:t xml:space="preserve">Vatical City</w:t>
        <w:br/>
        <w:t xml:space="preserve">Angorwatin temppeli</w:t>
        <w:br/>
        <w:t xml:space="preserve">Vapaudenpatsas</w:t>
        <w:br/>
        <w:t xml:space="preserve">Suezin kanava</w:t>
        <w:br/>
        <w:br/>
        <w:t xml:space="preserve">Luonnonrakenteet</w:t>
        <w:br/>
        <w:t xml:space="preserve">Niagaran putoukset</w:t>
        <w:br/>
        <w:t xml:space="preserve">Kuolemanlaakso</w:t>
        <w:br/>
        <w:t xml:space="preserve">Malakan salmi</w:t>
        <w:br/>
        <w:t xml:space="preserve">Rein-joki</w:t>
        <w:br/>
        <w:t xml:space="preserve">Himalajan</w:t>
      </w:r>
    </w:p>
    <w:p>
      <w:r>
        <w:rPr>
          <w:b/>
          <w:u w:val="single"/>
        </w:rPr>
        <w:t xml:space="preserve">Asiakirja 14605</w:t>
      </w:r>
    </w:p>
    <w:p>
      <w:r>
        <w:rPr>
          <w:b/>
        </w:rPr>
        <w:t xml:space="preserve">Ohjeet</w:t>
      </w:r>
    </w:p>
    <w:p>
      <w:r>
        <w:t xml:space="preserve">mikä oli brittiläinen imperiumi</w:t>
      </w:r>
    </w:p>
    <w:p>
      <w:r>
        <w:rPr>
          <w:b/>
        </w:rPr>
        <w:t xml:space="preserve">Konteksti</w:t>
      </w:r>
    </w:p>
    <w:p>
      <w:r>
        <w:t xml:space="preserve">Brittiläinen imperiumi koostui Yhdistyneen kuningaskunnan ja sen edeltäjien hallitsemista tai hallinnoimista hallintoalueista, siirtomaista, protektoraateista, mandaateista ja muista alueista.</w:t>
      </w:r>
    </w:p>
    <w:p>
      <w:r>
        <w:rPr>
          <w:b/>
        </w:rPr>
        <w:t xml:space="preserve">Vastaus</w:t>
      </w:r>
    </w:p>
    <w:p>
      <w:r>
        <w:t xml:space="preserve">Brittiläinen imperiumi koostui Yhdistyneen kuningaskunnan ja sen edeltäjien hallitsemista tai hallinnoimista hallintoalueista, siirtomaista, protektoraateista, mandaateista ja muista alueista. Se alkoi Englannin 1500-luvun lopun ja 1700-luvun alun välisenä aikana perustamista merentakaisista omistusalueista ja kauppapaikoista. Suurimmillaan se oli historian suurin imperiumi, ja yli vuosisadan ajan se oli merkittävin maailmanvalta.[1] Vuoteen 1913 mennessä Brittiläinen imperiumi hallitsi 412 miljoonaa ihmistä, 23 prosenttia silloisesta maailman väestöstä,[2] ja vuoteen 1920 mennessä se kattoi 35,5 miljoonaa neliökilometriä,[3] 24 prosenttia maapallon kokonaispinta-alasta. Tämän seurauksena sen perustuslaillinen, oikeudellinen, kielellinen ja kulttuurinen perintö on laaja. Valtaansa huipulla sitä kuvailtiin "valtakunnaksi, johon aurinko ei koskaan laske", koska aurinko paistoi aina vähintään yhdelle sen alueista[4].</w:t>
      </w:r>
    </w:p>
    <w:p>
      <w:r>
        <w:rPr>
          <w:b/>
          <w:u w:val="single"/>
        </w:rPr>
        <w:t xml:space="preserve">Asiakirja 14606</w:t>
      </w:r>
    </w:p>
    <w:p>
      <w:r>
        <w:rPr>
          <w:b/>
        </w:rPr>
        <w:t xml:space="preserve">Ohjeet</w:t>
      </w:r>
    </w:p>
    <w:p>
      <w:r>
        <w:t xml:space="preserve">Minne menemme, kun kuolemme?</w:t>
      </w:r>
    </w:p>
    <w:p>
      <w:r>
        <w:rPr>
          <w:b/>
        </w:rPr>
        <w:t xml:space="preserve">Vastaus</w:t>
      </w:r>
    </w:p>
    <w:p>
      <w:r>
        <w:t xml:space="preserve">Joissakin uskonnoissa uskotaan, että kuoltuamme pääsemme taivaaseen.  Eräissä kohdissa puhutaan helmiäisporteista ja siitä, että Pyhä Pietari tervehtii sinua ja päästää sinut taivaaseen ja antaa sinun kulkea porttien läpi, kun sinut on tarkastettu.  Muinaiset egyptiläiset uskoivat kolmeen kuolemanjälkeiseen ideologiaan: manalaan, ikuiseen elämään ja sielun uudelleensyntymiseen.  Nykypäivän keskivertoihminen, joka ei osallistu muumioitumiseen ja muinaisiin egyptiläisiin, uskoo kuitenkin yleisesti, että kun ruumis kuolee, sielu lähtee ja menee rauhan paikkaan.  Täydellisessä maailmassa olisimme jälleen yhdessä rakkaidemme, sekä ihmisten että lemmikkieläinten, kanssa, jossa emme enää kärsisi tuskasta ja voisimme juosta vapaasti niiden kanssa, joista välitämme eniten.  Vaihtoehtoisesti kirjaimellisempi vastaus tähän kysymykseen olisi, että fyysinen ruumis joko menee arkkuun tai jonkinlaiseen säiliöön tai se tuhkataan tuhkaksi kuoleman jälkeen.</w:t>
      </w:r>
    </w:p>
    <w:p>
      <w:r>
        <w:rPr>
          <w:b/>
          <w:u w:val="single"/>
        </w:rPr>
        <w:t xml:space="preserve">Asiakirja 14607</w:t>
      </w:r>
    </w:p>
    <w:p>
      <w:r>
        <w:rPr>
          <w:b/>
        </w:rPr>
        <w:t xml:space="preserve">Ohjeet</w:t>
      </w:r>
    </w:p>
    <w:p>
      <w:r>
        <w:t xml:space="preserve">Mitä isobaarien jakautuminen osoittaa?</w:t>
      </w:r>
    </w:p>
    <w:p>
      <w:r>
        <w:rPr>
          <w:b/>
        </w:rPr>
        <w:t xml:space="preserve">Konteksti</w:t>
      </w:r>
    </w:p>
    <w:p>
      <w:r>
        <w:t xml:space="preserve">Isobaarilla tarkoitetaan yhtä suuren tai vakioidun paineen viivaa kuvaajassa, piirroksessa tai kartalla; isopletti tai paineen ääriviiva. Tarkemmin sanottuna isobaarit ovat kartalle piirrettyjä viivoja, jotka yhdistävät paikat, joissa keskimääräinen ilmanpaine on sama merenpinnan tasolle laskettuna tietyn ajanjakson ajan. Meteorologiassa esitetyt barometriset paineet on alennettu merenpinnan tasolle, ei kartan paikoissa vallitsevia pintapaineita. Isobaarien jakauma liittyy läheisesti tuulikentän suuruuteen ja suuntaan, ja sitä voidaan käyttää tulevien säämallien ennustamiseen. Isobareja käytetään yleisesti television säätiedotuksissa.</w:t>
      </w:r>
    </w:p>
    <w:p>
      <w:r>
        <w:rPr>
          <w:b/>
        </w:rPr>
        <w:t xml:space="preserve">Vastaus</w:t>
      </w:r>
    </w:p>
    <w:p>
      <w:r>
        <w:t xml:space="preserve">Isobaarien jakauma liittyy läheisesti tuulikentän suuruuteen ja suuntaan, ja sitä voidaan käyttää tulevien säämallien ennustamiseen.</w:t>
      </w:r>
    </w:p>
    <w:p>
      <w:r>
        <w:rPr>
          <w:b/>
          <w:u w:val="single"/>
        </w:rPr>
        <w:t xml:space="preserve">Asiakirja 14608</w:t>
      </w:r>
    </w:p>
    <w:p>
      <w:r>
        <w:rPr>
          <w:b/>
        </w:rPr>
        <w:t xml:space="preserve">Ohjeet</w:t>
      </w:r>
    </w:p>
    <w:p>
      <w:r>
        <w:t xml:space="preserve">Miten voit avata tölkin ilman käsiäsi?</w:t>
      </w:r>
    </w:p>
    <w:p>
      <w:r>
        <w:rPr>
          <w:b/>
        </w:rPr>
        <w:t xml:space="preserve">Vastaus</w:t>
      </w:r>
    </w:p>
    <w:p>
      <w:r>
        <w:t xml:space="preserve">1) Voit yrittää avata tölkin molemmilla jaloilla, jos sinulla on erittäin vahvat jalat.</w:t>
        <w:br/>
        <w:t xml:space="preserve"> 2) Voit pyytää ystävääsi avaamaan tölkin käsillään.</w:t>
        <w:br/>
        <w:t xml:space="preserve"> 3) Voisit käyttää kyynärpäätäsi työntääksesi tölkin pois hyvin korkealta pinnalta.</w:t>
        <w:br/>
        <w:t xml:space="preserve"> 4) Voisit ajaa tölkin yli autolla, vaikka joutuisitkin käyttämään ajamiseen vain käsiäsi.</w:t>
      </w:r>
    </w:p>
    <w:p>
      <w:r>
        <w:rPr>
          <w:b/>
          <w:u w:val="single"/>
        </w:rPr>
        <w:t xml:space="preserve">Asiakirja 14609</w:t>
      </w:r>
    </w:p>
    <w:p>
      <w:r>
        <w:rPr>
          <w:b/>
        </w:rPr>
        <w:t xml:space="preserve">Ohjeet</w:t>
      </w:r>
    </w:p>
    <w:p>
      <w:r>
        <w:t xml:space="preserve">Onko Minnesotassa ammattilaisjääkiekkojoukkue?</w:t>
      </w:r>
    </w:p>
    <w:p>
      <w:r>
        <w:rPr>
          <w:b/>
        </w:rPr>
        <w:t xml:space="preserve">Vastaus</w:t>
      </w:r>
    </w:p>
    <w:p>
      <w:r>
        <w:t xml:space="preserve">Kyllä, Minnesota Wild on Minnesotan tärkein jääkiekkojoukkue. Se on yksi NHL:n (National Hockey League) 32 joukkueesta. Minnesota Wild pelaa St. Paulissa, Minnesotan pääkaupungissa Excel Energy Centerissä.</w:t>
      </w:r>
    </w:p>
    <w:p>
      <w:r>
        <w:rPr>
          <w:b/>
          <w:u w:val="single"/>
        </w:rPr>
        <w:t xml:space="preserve">Asiakirja 14610</w:t>
      </w:r>
    </w:p>
    <w:p>
      <w:r>
        <w:rPr>
          <w:b/>
        </w:rPr>
        <w:t xml:space="preserve">Ohjeet</w:t>
      </w:r>
    </w:p>
    <w:p>
      <w:r>
        <w:t xml:space="preserve">Jos Qamusta koskeva viiteteksti on olemassa, milloin sitä vastaan hyökättiin ja milloin se kukistettiin?</w:t>
      </w:r>
    </w:p>
    <w:p>
      <w:r>
        <w:rPr>
          <w:b/>
        </w:rPr>
        <w:t xml:space="preserve">Konteksti</w:t>
      </w:r>
    </w:p>
    <w:p>
      <w:r>
        <w:t xml:space="preserve">Qamus (القموص) oli yksi juutalaisen runoilijan Al-Rabi ibn Abu al-Huqayqin ja hänen Banu Nadir -nimisen juutalaisheimonsa linnoituksista.Linnoitus sijaitsi lähellä Khaybaria nykyisen Saudi-Arabian alueella.Muslimijoukot hyökkäsivät linnoitukseen ja kukistivat sen noin vuosina 629/30 jKr. Tämän tapahtuman jälkeen Muhammed meni naimisiin Safiyyah bint Huyayyn kanssa.</w:t>
        <w:t xml:space="preserve">4] Juutalaisten läsnäolo alueella on todistettu seitsemännelle vuosisadalle, jotka aloittivat pioneerina viljelyn alueella.[1]</w:t>
        <w:br/>
        <w:br/>
        <w:t xml:space="preserve">Se on perinteisesti samaistettu Husn al-Qamuksen (Qamuksen linnoituksen) jäänteisiin Khaybarin vanhassa keidakkeessa, vaikka suoraa arkeologista näyttöä tästä ei ole.[1] Se on perinteisesti samaistettu Husn al-Qamuksen (Qamuksen linnoituksen) jäänteisiin Khaybarin vanhassa keidakkeessa, vaikka suoraa arkeologista näyttöä tästä ei</w:t>
      </w:r>
    </w:p>
    <w:p>
      <w:r>
        <w:rPr>
          <w:b/>
        </w:rPr>
        <w:t xml:space="preserve">Vastaus</w:t>
      </w:r>
    </w:p>
    <w:p>
      <w:r>
        <w:t xml:space="preserve">Qamusin kimppuun hyökättiin ja muslimit kukistivat sen lähellä vuotta 630 jKr.</w:t>
      </w:r>
    </w:p>
    <w:p>
      <w:r>
        <w:rPr>
          <w:b/>
          <w:u w:val="single"/>
        </w:rPr>
        <w:t xml:space="preserve">Asiakirja 14611</w:t>
      </w:r>
    </w:p>
    <w:p>
      <w:r>
        <w:rPr>
          <w:b/>
        </w:rPr>
        <w:t xml:space="preserve">Ohjeet</w:t>
      </w:r>
    </w:p>
    <w:p>
      <w:r>
        <w:t xml:space="preserve">Kerro minulle, mitkä näistä hahmoista ovat Disneyn tai Dreamworksin elokuvissa: Shrek, Simba, Lightning McQueen, Po.</w:t>
      </w:r>
    </w:p>
    <w:p>
      <w:r>
        <w:rPr>
          <w:b/>
        </w:rPr>
        <w:t xml:space="preserve">Vastaus</w:t>
      </w:r>
    </w:p>
    <w:p>
      <w:r>
        <w:t xml:space="preserve">Shrek on Dreamworksin hahmo elokuvasta Shrek.</w:t>
        <w:br/>
        <w:t xml:space="preserve"> Simba on Disney-hahmo elokuvasta Leijonakuningas.</w:t>
        <w:br/>
        <w:t xml:space="preserve"> Salama McQueen on Disney-hahmo elokuvasta Autot.</w:t>
        <w:br/>
        <w:t xml:space="preserve"> Po on Dreamworksin hahmo elokuvasta Kung Fu Panda.</w:t>
      </w:r>
    </w:p>
    <w:p>
      <w:r>
        <w:rPr>
          <w:b/>
          <w:u w:val="single"/>
        </w:rPr>
        <w:t xml:space="preserve">Asiakirja 14612</w:t>
      </w:r>
    </w:p>
    <w:p>
      <w:r>
        <w:rPr>
          <w:b/>
        </w:rPr>
        <w:t xml:space="preserve">Ohjeet</w:t>
      </w:r>
    </w:p>
    <w:p>
      <w:r>
        <w:t xml:space="preserve">Tunnista, kumpi soitin on jousi- vai lyömäsoittimet: Pohjoiset rummut, Gunbri</w:t>
      </w:r>
    </w:p>
    <w:p>
      <w:r>
        <w:rPr>
          <w:b/>
        </w:rPr>
        <w:t xml:space="preserve">Vastaus</w:t>
      </w:r>
    </w:p>
    <w:p>
      <w:r>
        <w:t xml:space="preserve">Gunbri on jousi, North Drums on lyömäsoittimet.</w:t>
      </w:r>
    </w:p>
    <w:p>
      <w:r>
        <w:rPr>
          <w:b/>
          <w:u w:val="single"/>
        </w:rPr>
        <w:t xml:space="preserve">Asiakirja 14613</w:t>
      </w:r>
    </w:p>
    <w:p>
      <w:r>
        <w:rPr>
          <w:b/>
        </w:rPr>
        <w:t xml:space="preserve">Ohjeet</w:t>
      </w:r>
    </w:p>
    <w:p>
      <w:r>
        <w:t xml:space="preserve">Mikä on San Franciscossa sijaitsevan kaarevan kadun nimi?</w:t>
      </w:r>
    </w:p>
    <w:p>
      <w:r>
        <w:rPr>
          <w:b/>
        </w:rPr>
        <w:t xml:space="preserve">Vastaus</w:t>
      </w:r>
    </w:p>
    <w:p>
      <w:r>
        <w:t xml:space="preserve">San Franciscossa sijaitsevaa Lombard Streetiä kutsutaan usein maailman "kieroimmaksi" tai mutkaisimmaksi kaduksi.</w:t>
      </w:r>
    </w:p>
    <w:p>
      <w:r>
        <w:rPr>
          <w:b/>
          <w:u w:val="single"/>
        </w:rPr>
        <w:t xml:space="preserve">Asiakirja 14614</w:t>
      </w:r>
    </w:p>
    <w:p>
      <w:r>
        <w:rPr>
          <w:b/>
        </w:rPr>
        <w:t xml:space="preserve">Ohjeet</w:t>
      </w:r>
    </w:p>
    <w:p>
      <w:r>
        <w:t xml:space="preserve">Anna minulle luettelo tietorakenteista, joiden käyttöaika on O(1).</w:t>
      </w:r>
    </w:p>
    <w:p>
      <w:r>
        <w:rPr>
          <w:b/>
        </w:rPr>
        <w:t xml:space="preserve">Vastaus</w:t>
      </w:r>
    </w:p>
    <w:p>
      <w:r>
        <w:t xml:space="preserve">1.</w:t>
        <w:t xml:space="preserve">Array</w:t>
        <w:br/>
        <w:t xml:space="preserve">2.</w:t>
        <w:t xml:space="preserve">Hash-taulukko</w:t>
        <w:br/>
        <w:t xml:space="preserve">3.</w:t>
        <w:t xml:space="preserve">Pino</w:t>
        <w:br/>
        <w:t xml:space="preserve">4.</w:t>
        <w:t xml:space="preserve">Jono</w:t>
        <w:br/>
        <w:t xml:space="preserve">5.</w:t>
        <w:t xml:space="preserve">Linkitetty lista</w:t>
        <w:br/>
        <w:t xml:space="preserve">6. Dictionary Map</w:t>
      </w:r>
    </w:p>
    <w:p>
      <w:r>
        <w:rPr>
          <w:b/>
          <w:u w:val="single"/>
        </w:rPr>
        <w:t xml:space="preserve">Asiakirja 14615</w:t>
      </w:r>
    </w:p>
    <w:p>
      <w:r>
        <w:rPr>
          <w:b/>
        </w:rPr>
        <w:t xml:space="preserve">Ohjeet</w:t>
      </w:r>
    </w:p>
    <w:p>
      <w:r>
        <w:t xml:space="preserve">Kuka Breaking Bad -näyttelijä oli vierailevana tähtenä The X-Filesin 6. kauden jaksossa 2 "Drive"?</w:t>
      </w:r>
    </w:p>
    <w:p>
      <w:r>
        <w:rPr>
          <w:b/>
        </w:rPr>
        <w:t xml:space="preserve">Vastaus</w:t>
      </w:r>
    </w:p>
    <w:p>
      <w:r>
        <w:t xml:space="preserve">Bryan Cranston vieraili Patrick Crumpin roolissa.</w:t>
      </w:r>
    </w:p>
    <w:p>
      <w:r>
        <w:rPr>
          <w:b/>
          <w:u w:val="single"/>
        </w:rPr>
        <w:t xml:space="preserve">Asiakirja 14616</w:t>
      </w:r>
    </w:p>
    <w:p>
      <w:r>
        <w:rPr>
          <w:b/>
        </w:rPr>
        <w:t xml:space="preserve">Ohjeet</w:t>
      </w:r>
    </w:p>
    <w:p>
      <w:r>
        <w:t xml:space="preserve">Kerro minulle, mikä sopimus merkitsi sodan päättymistä, kun annat englantilais-espanjalaissotaa käsittelevän tekstin.</w:t>
      </w:r>
    </w:p>
    <w:p>
      <w:r>
        <w:rPr>
          <w:b/>
        </w:rPr>
        <w:t xml:space="preserve">Konteksti</w:t>
      </w:r>
    </w:p>
    <w:p>
      <w:r>
        <w:t xml:space="preserve">Englannin-Espanjan sota (1585-1604) oli Espanjan Habsburgien kuningaskunnan ja Englannin kuningaskunnan välinen ajoittainen konflikti. Sitä ei koskaan julistettu virallisesti.[2] Sotaan sisältyi paljon englantilaisten yksityisryöstöä espanjalaisia aluksia vastaan ja useita toisistaan kaukana olevia taisteluita. Se alkoi Englannin sotaretkellä vuonna 1585 silloiseen Espanjan Alankomaihin Leicesterin jaarlin komennossa tukemaan Alankomaiden kapinaa Espanjan Habsburgien hallintoa vastaan.</w:t>
        <w:br/>
        <w:br/>
        <w:t xml:space="preserve"> Englantilaiset saavuttivat voiton Cádizissa vuonna 1587 ja torjuivat espanjalaisen armadan vuonna 1588, mutta kärsivät sitten raskaita takaiskuja: Englannin armada (1589), Drake-Hawkinsin retkikunta (1595) ja Essex-Raleighin retkikunta (1597). Englantia ja Irlantia vastaan lähetettiin vielä kolme espanjalaista armadaa vuosina 1596, 1597 ja 1601, mutta nekin päättyivät Espanjan kannalta epäonnistumiseen, lähinnä epäsuotuisan sään vuoksi.</w:t>
        <w:br/>
        <w:br/>
        <w:t xml:space="preserve"> Sota ajautui umpikujaan 1600-luvun vaihteen tienoilla Alankomaissa, Ranskassa ja Irlannissa käytyjen sotaretkien aikana. Se päättyi Lontoon sopimukseen (1604), jonka Espanjan kuningas Filip III ja Englannin uusi kuningas Jaakko I neuvottelivat. Sopimuksessa Englanti ja Espanja sopivat lopettavansa sotilaalliset väliintulonsa Espanjan Alankomaissa ja Irlannissa, ja englantilaiset lopettivat avomerellä harjoittamansa yksityisetsinnät.</w:t>
      </w:r>
    </w:p>
    <w:p>
      <w:r>
        <w:rPr>
          <w:b/>
        </w:rPr>
        <w:t xml:space="preserve">Vastaus</w:t>
      </w:r>
    </w:p>
    <w:p>
      <w:r>
        <w:t xml:space="preserve">Lontoon sopimus merkitsi Englannin ja Espanjan sodan päättymistä.</w:t>
      </w:r>
    </w:p>
    <w:p>
      <w:r>
        <w:rPr>
          <w:b/>
          <w:u w:val="single"/>
        </w:rPr>
        <w:t xml:space="preserve">Asiakirja 14617</w:t>
      </w:r>
    </w:p>
    <w:p>
      <w:r>
        <w:rPr>
          <w:b/>
        </w:rPr>
        <w:t xml:space="preserve">Ohjeet</w:t>
      </w:r>
    </w:p>
    <w:p>
      <w:r>
        <w:t xml:space="preserve">Keitä ovat Dawoodi Bohrat?</w:t>
      </w:r>
    </w:p>
    <w:p>
      <w:r>
        <w:rPr>
          <w:b/>
        </w:rPr>
        <w:t xml:space="preserve">Vastaus</w:t>
      </w:r>
    </w:p>
    <w:p>
      <w:r>
        <w:t xml:space="preserve">Dawoodi Bohras on nykyaikainen uskonnollinen ryhmä, joka kuuluu islamin islamin islamin islamin ismaili-shiia-lahkoon. He ovat kotoisin Egyptistä, ja heidän sukujuurensa juontavat juurensa Fatimidien valtakuntaan. Dawoodi Bohrat tunnetaan yleensä kauppapolitiikastaan, liiketoiminta- ja yrittäjyyskyvystään ja uskovat omavaraisuuteen. Sana "Bohra" tarkoittaa gujaratiksi "käydä kauppaa", joten useimmat heistä haluavat harjoittaa liiketoimintaa, ja he ovat mukana ohjelmisto-, rauta- tai metallikaupassa.</w:t>
        <w:br/>
        <w:br/>
        <w:t xml:space="preserve"> Uskonnollisesta näkökulmasta katsottuna he noudattavat yleensä islamin seitsemää pilaria (Walayah, Taharah, Salat, Zakah, Sawm, Hajj ja Jihad) viiden sijaan. He ovat myös melko aktiivisia Muharram-al-Haramissa viettämässä Husayn ibn Alin ja Ahl-al-Baytin surua ja Ashura-päivää. Heillä on vuosittainen "Ashara Mubaraka" -tapahtuma, jossa he kokoontuvat eri puolilta maailmaa valittuun paikkaan viettämään surua ja tekemään yhteisöpalveluksia. He ovat hyvin aktiivisia myös ramadanin aikana ja muina kuukausina juhliakseen Eid-al-Fitr-, Eid-al-Adha- ja Eid-al-Ghadir-juhlia.</w:t>
        <w:br/>
        <w:br/>
        <w:t xml:space="preserve"> Tällä hetkellä heidän nykyinen johtajansa ja Dai-al-Mutlaq on Hänen Pyhyytensä Syedna Mufaddal Saifuddin, joka asuu Saifee Mahalissa Mumbaissa Intiassa. Jos haluat tietää enemmän tästä yhteisöstä, suosittelen lukemaan "Mullahs on the Mainframe: Islam and Modernity among the Daudi Bohras", jonka Jonah Blank julkaisi ensimmäisen kerran vuonna 2001.</w:t>
      </w:r>
    </w:p>
    <w:p>
      <w:r>
        <w:rPr>
          <w:b/>
          <w:u w:val="single"/>
        </w:rPr>
        <w:t xml:space="preserve">Asiakirja 14618</w:t>
      </w:r>
    </w:p>
    <w:p>
      <w:r>
        <w:rPr>
          <w:b/>
        </w:rPr>
        <w:t xml:space="preserve">Ohjeet</w:t>
      </w:r>
    </w:p>
    <w:p>
      <w:r>
        <w:t xml:space="preserve">Seuraavat sovellukset Apple Storessa, auta minua luokittelemaan ne eri luokkiin, luokkiin kuuluvat Business, Developer Tools, Education, Games, Music.</w:t>
        <w:br/>
        <w:t xml:space="preserve"> Tässä on sovellusluettelo: Slack, Microsoft Excel, WPS Office, Apple Developer, Xcode, CodeRunner 4, Termius -SSH&amp;SFTP-asiakas, Kahoot, Duolingo, Complete Anatomy 23, SimCity, Civilization VI, NBA 2k23, Angry Birds, GarageBand, Spotify, QQ Music.</w:t>
      </w:r>
    </w:p>
    <w:p>
      <w:r>
        <w:rPr>
          <w:b/>
        </w:rPr>
        <w:t xml:space="preserve">Vastaus</w:t>
      </w:r>
    </w:p>
    <w:p>
      <w:r>
        <w:t xml:space="preserve">Tässä on annettuihin luokkiin perustuva luokit</w:t>
        <w:t xml:space="preserve">telutulos: </w:t>
        <w:br/>
        <w:br/>
        <w:t xml:space="preserve"> Yrityksille:</w:t>
        <w:br/>
        <w:t xml:space="preserve"> </w:t>
        <w:t xml:space="preserve">Kehittäjätyökaluille: Slack, M</w:t>
        <w:t xml:space="preserve">cro</w:t>
        <w:t xml:space="preserve">soft Excel, W</w:t>
        <w:t xml:space="preserve">PS Office : </w:t>
        <w:br/>
        <w:t xml:space="preserve"> </w:t>
        <w:t xml:space="preserve">Koulutukseen: Apple Developer, Xcode, CodeRunner 4, Ter</w:t>
        <w:t xml:space="preserve">ius</w:t>
        <w:t xml:space="preserve"> -SSH&amp;SFTP-asiakas : </w:t>
        <w:br/>
        <w:t xml:space="preserve"> Peleihin:</w:t>
        <w:t xml:space="preserve">Kahoot, Duolingo, Complete Anatomy 23</w:t>
        <w:t xml:space="preserve">SimCity, Civilization VI, NBA 2k23, Angry Birds</w:t>
        <w:br/>
        <w:t xml:space="preserve">Musiikkia varten: GarageBand, Spotify, QQ Music.</w:t>
      </w:r>
    </w:p>
    <w:p>
      <w:r>
        <w:rPr>
          <w:b/>
          <w:u w:val="single"/>
        </w:rPr>
        <w:t xml:space="preserve">Asiakirja 14619</w:t>
      </w:r>
    </w:p>
    <w:p>
      <w:r>
        <w:rPr>
          <w:b/>
        </w:rPr>
        <w:t xml:space="preserve">Ohjeet</w:t>
      </w:r>
    </w:p>
    <w:p>
      <w:r>
        <w:t xml:space="preserve">Luokittele kukin seuraavista elintarvikkeeksi, yritykseksi tai molemmiksi: omena, unilever, avon, mercedez, nestle, liha, riisi, penni, ananas, pavut, dm, banaani.</w:t>
      </w:r>
    </w:p>
    <w:p>
      <w:r>
        <w:rPr>
          <w:b/>
        </w:rPr>
        <w:t xml:space="preserve">Vastaus</w:t>
      </w:r>
    </w:p>
    <w:p>
      <w:r>
        <w:t xml:space="preserve">molemmat, yritys, yritys, yritys, yritys, yritys, ruoka, ruoka, yritys, ruoka, ruoka, ruoka, yritys, ruoka, ruoka</w:t>
      </w:r>
    </w:p>
    <w:p>
      <w:r>
        <w:rPr>
          <w:b/>
          <w:u w:val="single"/>
        </w:rPr>
        <w:t xml:space="preserve">Asiakirja 14620</w:t>
      </w:r>
    </w:p>
    <w:p>
      <w:r>
        <w:rPr>
          <w:b/>
        </w:rPr>
        <w:t xml:space="preserve">Ohjeet</w:t>
      </w:r>
    </w:p>
    <w:p>
      <w:r>
        <w:t xml:space="preserve">Mitkä ovat Edmond Leungin Kesäkuun tarina -teoksen kolmen ensimmäisen kappaleen nimet?</w:t>
      </w:r>
    </w:p>
    <w:p>
      <w:r>
        <w:rPr>
          <w:b/>
        </w:rPr>
        <w:t xml:space="preserve">Konteksti</w:t>
      </w:r>
    </w:p>
    <w:p>
      <w:r>
        <w:t xml:space="preserve">The Story of June on Edmond Leungin Cantopop-albumi.</w:t>
        <w:br/>
        <w:br/>
        <w:t xml:space="preserve"> Kappaleluettelo: Musiikki ja musiikki:</w:t>
        <w:br/>
        <w:t xml:space="preserve">Love Blind (戀愛盲)</w:t>
        <w:br/>
        <w:t xml:space="preserve">Elevator Men (電梯男)</w:t>
        <w:br/>
        <w:t xml:space="preserve">Hey June</w:t>
        <w:br/>
        <w:t xml:space="preserve">Driven To Distraction (失魂落魄)</w:t>
        <w:br/>
        <w:t xml:space="preserve">Daydream (白日夢)</w:t>
        <w:br/>
        <w:t xml:space="preserve">Romantic (羅曼蒂克)</w:t>
        <w:br/>
        <w:t xml:space="preserve">Y3</w:t>
        <w:br/>
        <w:t xml:space="preserve">Get Away with Miriam Yeung (滾)</w:t>
        <w:br/>
        <w:t xml:space="preserve">The Aftermath (戰後餘生)</w:t>
        <w:br/>
        <w:t xml:space="preserve">The Long Journey (路漫漫)</w:t>
      </w:r>
    </w:p>
    <w:p>
      <w:r>
        <w:rPr>
          <w:b/>
        </w:rPr>
        <w:t xml:space="preserve">Vastaus</w:t>
      </w:r>
    </w:p>
    <w:p>
      <w:r>
        <w:t xml:space="preserve">Rakkaus sokeana (戀愛盲)</w:t>
        <w:br/>
        <w:t xml:space="preserve">Elevator Men (電梯男)</w:t>
        <w:br/>
        <w:t xml:space="preserve">Hey June</w:t>
      </w:r>
    </w:p>
    <w:p>
      <w:r>
        <w:rPr>
          <w:b/>
          <w:u w:val="single"/>
        </w:rPr>
        <w:t xml:space="preserve">Asiakirja 14621</w:t>
      </w:r>
    </w:p>
    <w:p>
      <w:r>
        <w:rPr>
          <w:b/>
        </w:rPr>
        <w:t xml:space="preserve">Ohjeet</w:t>
      </w:r>
    </w:p>
    <w:p>
      <w:r>
        <w:t xml:space="preserve">Mikä on kalalaji? Tetra tai Quart</w:t>
      </w:r>
    </w:p>
    <w:p>
      <w:r>
        <w:rPr>
          <w:b/>
        </w:rPr>
        <w:t xml:space="preserve">Vastaus</w:t>
      </w:r>
    </w:p>
    <w:p>
      <w:r>
        <w:t xml:space="preserve">Tetra</w:t>
      </w:r>
    </w:p>
    <w:p>
      <w:r>
        <w:rPr>
          <w:b/>
          <w:u w:val="single"/>
        </w:rPr>
        <w:t xml:space="preserve">Asiakirja 14622</w:t>
      </w:r>
    </w:p>
    <w:p>
      <w:r>
        <w:rPr>
          <w:b/>
        </w:rPr>
        <w:t xml:space="preserve">Ohjeet</w:t>
      </w:r>
    </w:p>
    <w:p>
      <w:r>
        <w:t xml:space="preserve">Mikä on paras rumpusetti?</w:t>
      </w:r>
    </w:p>
    <w:p>
      <w:r>
        <w:rPr>
          <w:b/>
        </w:rPr>
        <w:t xml:space="preserve">Vastaus</w:t>
      </w:r>
    </w:p>
    <w:p>
      <w:r>
        <w:t xml:space="preserve">Rumpupaketteja on monilta eri valmistajilta, ja niiden mallit ja hinnat vaihtelevat suuresti. Suosituimpia merkkejä ovat DW, Tama, Sonor, Mapex, Pearl, Yamaha, Ludwig, Gretsch ja British Drum Company. On myös erinomaisia rumpurakentajia, joilla on laadukkaita tuotteita, kuten SJC ja A&amp;F.</w:t>
        <w:br/>
        <w:t xml:space="preserve"> Suurin osa näistä tuotemerkeistä tarjoaa sarjoja aloittelijoille aina kiertue- ja studioammattilaisiin asti.</w:t>
      </w:r>
    </w:p>
    <w:p>
      <w:r>
        <w:rPr>
          <w:b/>
          <w:u w:val="single"/>
        </w:rPr>
        <w:t xml:space="preserve">Asiakirja 14623</w:t>
      </w:r>
    </w:p>
    <w:p>
      <w:r>
        <w:rPr>
          <w:b/>
        </w:rPr>
        <w:t xml:space="preserve">Ohjeet</w:t>
      </w:r>
    </w:p>
    <w:p>
      <w:r>
        <w:t xml:space="preserve">Ovatko nämä yritykset yksityisiä vai julkisia</w:t>
      </w:r>
    </w:p>
    <w:p>
      <w:r>
        <w:rPr>
          <w:b/>
        </w:rPr>
        <w:t xml:space="preserve">Vastaus</w:t>
      </w:r>
    </w:p>
    <w:p>
      <w:r>
        <w:t xml:space="preserve">Tesla, Amazon, Uber, Microsoft ja Facebook</w:t>
      </w:r>
    </w:p>
    <w:p>
      <w:r>
        <w:rPr>
          <w:b/>
          <w:u w:val="single"/>
        </w:rPr>
        <w:t xml:space="preserve">Asiakirja 14624</w:t>
      </w:r>
    </w:p>
    <w:p>
      <w:r>
        <w:rPr>
          <w:b/>
        </w:rPr>
        <w:t xml:space="preserve">Ohjeet</w:t>
      </w:r>
    </w:p>
    <w:p>
      <w:r>
        <w:t xml:space="preserve">Tunnista, kumpi soitin on jousi- vai lyömäsoittimet: Khol, Mondol</w:t>
      </w:r>
    </w:p>
    <w:p>
      <w:r>
        <w:rPr>
          <w:b/>
        </w:rPr>
        <w:t xml:space="preserve">Vastaus</w:t>
      </w:r>
    </w:p>
    <w:p>
      <w:r>
        <w:t xml:space="preserve">Mondol on jousi, Khol on lyömäsoittimet.</w:t>
      </w:r>
    </w:p>
    <w:p>
      <w:r>
        <w:rPr>
          <w:b/>
          <w:u w:val="single"/>
        </w:rPr>
        <w:t xml:space="preserve">Asiakirja 14625</w:t>
      </w:r>
    </w:p>
    <w:p>
      <w:r>
        <w:rPr>
          <w:b/>
        </w:rPr>
        <w:t xml:space="preserve">Ohjeet</w:t>
      </w:r>
    </w:p>
    <w:p>
      <w:r>
        <w:t xml:space="preserve">Mikä on harvinaisin syntymäpäivä Yhdysvalloissa, paitsi 29. helmikuuta?</w:t>
      </w:r>
    </w:p>
    <w:p>
      <w:r>
        <w:rPr>
          <w:b/>
        </w:rPr>
        <w:t xml:space="preserve">Konteksti</w:t>
      </w:r>
    </w:p>
    <w:p>
      <w:r>
        <w:t xml:space="preserve">Yhdysvalloissa vuosina 1973-1999 syyskuun 16. päivä on yleisin syntymäpäivä Yhdysvalloissa ja joulukuun 25. päivä harvinaisin syntymäpäivä (lukuun ottamatta helmikuun 29. päivää karkausvuosien vuoksi).[14] Vuonna 2011 yleisimmiksi syntymäpäiviksi ilmoitettiin 5. ja 6. lokakuuta.</w:t>
      </w:r>
    </w:p>
    <w:p>
      <w:r>
        <w:rPr>
          <w:b/>
        </w:rPr>
        <w:t xml:space="preserve">Vastaus</w:t>
      </w:r>
    </w:p>
    <w:p>
      <w:r>
        <w:t xml:space="preserve">Harvinaisin syntymäpäivä Yhdysvalloissa vuosina 1973-1999, lukuun ottamatta helmikuun 29. päivää, on joulukuun 25. päivä.</w:t>
      </w:r>
    </w:p>
    <w:p>
      <w:r>
        <w:rPr>
          <w:b/>
          <w:u w:val="single"/>
        </w:rPr>
        <w:t xml:space="preserve">Asiakirja 14626</w:t>
      </w:r>
    </w:p>
    <w:p>
      <w:r>
        <w:rPr>
          <w:b/>
        </w:rPr>
        <w:t xml:space="preserve">Ohjeet</w:t>
      </w:r>
    </w:p>
    <w:p>
      <w:r>
        <w:t xml:space="preserve">Mitä on ydinpankkitoiminta?</w:t>
      </w:r>
    </w:p>
    <w:p>
      <w:r>
        <w:rPr>
          <w:b/>
        </w:rPr>
        <w:t xml:space="preserve">Vastaus</w:t>
      </w:r>
    </w:p>
    <w:p>
      <w:r>
        <w:t xml:space="preserve">Ydinpankkitoiminta on pankkipalvelu, jota tarjoaa verkottuneiden pankkikonttoreiden ryhmä, jossa asiakkaat voivat käyttää pankkitiliään ja suorittaa perustapahtumia mistä tahansa jäsenkonttorista käsin.</w:t>
        <w:br/>
        <w:br/>
        <w:t xml:space="preserve"> Ydinpankkitoiminta liitetään usein vähittäispankkitoimintaan, ja monet pankit pitävät vähittäisasiakkaita ydinpankkiasiakkainaan. Yrityksiä hoidetaan yleensä laitoksen yrityspankkiosaston kautta. Ydinpankkitoiminta kattaa rahan perustalletukset ja -lainat.</w:t>
        <w:br/>
        <w:br/>
        <w:t xml:space="preserve"> Ydinpankkitoimintoihin kuuluvat maksutapahtumatilit, lainat, kiinnitykset ja maksut. Pankit tarjoavat näitä palveluja useiden eri kanavien kautta, kuten pankkiautomaattien, Internet-pankkitoiminnan, mobiilipankkitoiminnan ja konttoreiden kautta.</w:t>
        <w:br/>
        <w:br/>
        <w:t xml:space="preserve"> Pankkiohjelmistojen ja verkkoteknologian avulla pankki voi keskittää tietojenkäsittelynsä ja mahdollistaa pääsyn mistä tahansa paikasta.</w:t>
      </w:r>
    </w:p>
    <w:p>
      <w:r>
        <w:rPr>
          <w:b/>
          <w:u w:val="single"/>
        </w:rPr>
        <w:t xml:space="preserve">Asiakirja 14627</w:t>
      </w:r>
    </w:p>
    <w:p>
      <w:r>
        <w:rPr>
          <w:b/>
        </w:rPr>
        <w:t xml:space="preserve">Ohjeet</w:t>
      </w:r>
    </w:p>
    <w:p>
      <w:r>
        <w:t xml:space="preserve">Mikä oli korkein saavutettu lämpötila Fahrenheitin asteikolla, kun otetaan huomioon tämä Husinecia koskeva teksti?</w:t>
      </w:r>
    </w:p>
    <w:p>
      <w:r>
        <w:rPr>
          <w:b/>
        </w:rPr>
        <w:t xml:space="preserve">Konteksti</w:t>
      </w:r>
    </w:p>
    <w:p>
      <w:r>
        <w:t xml:space="preserve">Husinec sijaitsee noin 6 kilometriä Prahasta pohjoiseen. Se sijaitsee Prahan tasangolla. Se sijaitsee Vltava-joen mutkassa, osittain joen laaksossa ja osittain laakson yläpuolella olevalla niemekkeellä.</w:t>
        <w:br/>
        <w:br/>
        <w:t xml:space="preserve"> Kunta on tunnettu korkeista keskilämpötiloista, jotka johtuvat maiseman erityisestä pinnanmuodostuksesta ja jokilaakson luonnonolosuhteista. Täällä viihtyvät subtrooppiselle ilmastolle tyypilliset kuivuutta ja lämpöä sietävät kasvit. 19. kesäkuuta 2022 täällä mitattiin Tšekin tasavallan korkein kesäkuun lämpötila, 39,0 °C.[3] Täällä ei ole koskaan ollut näin korkeaa lämpötilaa.</w:t>
      </w:r>
    </w:p>
    <w:p>
      <w:r>
        <w:rPr>
          <w:b/>
        </w:rPr>
        <w:t xml:space="preserve">Vastaus</w:t>
      </w:r>
    </w:p>
    <w:p>
      <w:r>
        <w:t xml:space="preserve">102.2 astetta Fahrenheitia</w:t>
      </w:r>
    </w:p>
    <w:p>
      <w:r>
        <w:rPr>
          <w:b/>
          <w:u w:val="single"/>
        </w:rPr>
        <w:t xml:space="preserve">Asiakirja 14628</w:t>
      </w:r>
    </w:p>
    <w:p>
      <w:r>
        <w:rPr>
          <w:b/>
        </w:rPr>
        <w:t xml:space="preserve">Ohjeet</w:t>
      </w:r>
    </w:p>
    <w:p>
      <w:r>
        <w:t xml:space="preserve">Kerro minulle, ovatko seuraavat maat Euroopassa vai Afrikassa: Portugali, Italia, Burkina Faso, Ruanda, Saksa, Ruotsi, Espanja.</w:t>
      </w:r>
    </w:p>
    <w:p>
      <w:r>
        <w:rPr>
          <w:b/>
        </w:rPr>
        <w:t xml:space="preserve">Vastaus</w:t>
      </w:r>
    </w:p>
    <w:p>
      <w:r>
        <w:t xml:space="preserve">Portugali, Italia, Saksa, Ruotsi ja Espanja sijaitsevat Euroopassa.</w:t>
        <w:br/>
        <w:t xml:space="preserve"> Burkina Faso ja Ruanda sijaitsevat Afrikassa.</w:t>
      </w:r>
    </w:p>
    <w:p>
      <w:r>
        <w:rPr>
          <w:b/>
          <w:u w:val="single"/>
        </w:rPr>
        <w:t xml:space="preserve">Asiakirja 14629</w:t>
      </w:r>
    </w:p>
    <w:p>
      <w:r>
        <w:rPr>
          <w:b/>
        </w:rPr>
        <w:t xml:space="preserve">Ohjeet</w:t>
      </w:r>
    </w:p>
    <w:p>
      <w:r>
        <w:t xml:space="preserve">Mikä on Weselbergin pääasiallinen elinkeino?</w:t>
      </w:r>
    </w:p>
    <w:p>
      <w:r>
        <w:rPr>
          <w:b/>
        </w:rPr>
        <w:t xml:space="preserve">Konteksti</w:t>
      </w:r>
    </w:p>
    <w:p>
      <w:r>
        <w:t xml:space="preserve">Weselberg on kunta Wallhalbenin kunnassa Südwestpfalzin piirissä Rheinland-Pfalzissa Saksassa. Kaupungin länsireunalla sijaitseva sisarosa on Zeselberg. Tärkein elinkeino on maatalous.</w:t>
      </w:r>
    </w:p>
    <w:p>
      <w:r>
        <w:rPr>
          <w:b/>
        </w:rPr>
        <w:t xml:space="preserve">Vastaus</w:t>
      </w:r>
    </w:p>
    <w:p>
      <w:r>
        <w:t xml:space="preserve">maatalous</w:t>
      </w:r>
    </w:p>
    <w:p>
      <w:r>
        <w:rPr>
          <w:b/>
          <w:u w:val="single"/>
        </w:rPr>
        <w:t xml:space="preserve">Asiakirja 14630</w:t>
      </w:r>
    </w:p>
    <w:p>
      <w:r>
        <w:rPr>
          <w:b/>
        </w:rPr>
        <w:t xml:space="preserve">Ohjeet</w:t>
      </w:r>
    </w:p>
    <w:p>
      <w:r>
        <w:t xml:space="preserve">Luettele minulle 10 viimeistä Yhdistyneen kuningaskunnan pääministeriä.</w:t>
      </w:r>
    </w:p>
    <w:p>
      <w:r>
        <w:rPr>
          <w:b/>
        </w:rPr>
        <w:t xml:space="preserve">Vastaus</w:t>
      </w:r>
    </w:p>
    <w:p>
      <w:r>
        <w:t xml:space="preserve">Rishi Sunak</w:t>
        <w:br/>
        <w:t xml:space="preserve">- Liz Truss</w:t>
        <w:br/>
        <w:t xml:space="preserve">- Boris Johnson</w:t>
        <w:br/>
        <w:t xml:space="preserve">- Theresa May</w:t>
        <w:br/>
        <w:t xml:space="preserve">- David Cameron</w:t>
        <w:br/>
        <w:t xml:space="preserve">- Gordon Brown</w:t>
        <w:br/>
        <w:t xml:space="preserve">- Tony Blair</w:t>
        <w:br/>
        <w:t xml:space="preserve">- John Major</w:t>
        <w:br/>
        <w:t xml:space="preserve">- Margaret Thatcher</w:t>
        <w:br/>
        <w:t xml:space="preserve">- James Callaghan</w:t>
      </w:r>
    </w:p>
    <w:p>
      <w:r>
        <w:rPr>
          <w:b/>
          <w:u w:val="single"/>
        </w:rPr>
        <w:t xml:space="preserve">Asiakirja 14631</w:t>
      </w:r>
    </w:p>
    <w:p>
      <w:r>
        <w:rPr>
          <w:b/>
        </w:rPr>
        <w:t xml:space="preserve">Ohjeet</w:t>
      </w:r>
    </w:p>
    <w:p>
      <w:r>
        <w:t xml:space="preserve">Milloin uusi rakennus avattiin?</w:t>
      </w:r>
    </w:p>
    <w:p>
      <w:r>
        <w:rPr>
          <w:b/>
        </w:rPr>
        <w:t xml:space="preserve">Konteksti</w:t>
      </w:r>
    </w:p>
    <w:p>
      <w:r>
        <w:t xml:space="preserve">Uusi rakennus avattiin 13. marraskuuta 2001, ja vihkiäisseremonia pidettiin 17. marraskuuta[3].[4] Fairviewin haarakonttorin avaaminen oli ensimmäinen monista monikäyttöisistä rakennuksista piirikunnan järjestelmässä.[5][6][7] Kirjasto, jonka pinta-ala on 4 000 neliöjalkaa (370 m2), on pohjakerroksessa, ja neljä asuntoa on yläkerrassa.[7][8][9][9].</w:t>
      </w:r>
    </w:p>
    <w:p>
      <w:r>
        <w:rPr>
          <w:b/>
        </w:rPr>
        <w:t xml:space="preserve">Vastaus</w:t>
      </w:r>
    </w:p>
    <w:p>
      <w:r>
        <w:t xml:space="preserve">Uusi rakennus avattiin 13. marraskuuta 2001.</w:t>
      </w:r>
    </w:p>
    <w:p>
      <w:r>
        <w:rPr>
          <w:b/>
          <w:u w:val="single"/>
        </w:rPr>
        <w:t xml:space="preserve">Asiakirja 14632</w:t>
      </w:r>
    </w:p>
    <w:p>
      <w:r>
        <w:rPr>
          <w:b/>
        </w:rPr>
        <w:t xml:space="preserve">Ohjeet</w:t>
      </w:r>
    </w:p>
    <w:p>
      <w:r>
        <w:t xml:space="preserve">Kerro minulle, käytetäänkö näissä urheilulajeissa palloa vai ei: golf, voimistelu, nyrkkeily, jalkapallo, jalkapallo, paini.</w:t>
      </w:r>
    </w:p>
    <w:p>
      <w:r>
        <w:rPr>
          <w:b/>
        </w:rPr>
        <w:t xml:space="preserve">Vastaus</w:t>
      </w:r>
    </w:p>
    <w:p>
      <w:r>
        <w:t xml:space="preserve">Golf: pallo</w:t>
        <w:br/>
        <w:t xml:space="preserve">Voimistelu:</w:t>
        <w:t xml:space="preserve">Nyrkkeily:</w:t>
        <w:t xml:space="preserve">Ei palloa</w:t>
        <w:br/>
        <w:t xml:space="preserve">Nyrkkeily:</w:t>
        <w:br/>
        <w:t xml:space="preserve">Jalkapallo: Pallo</w:t>
        <w:br/>
        <w:t xml:space="preserve">Jalkapallo:</w:t>
        <w:br/>
        <w:t xml:space="preserve">Paini: Ei palloa</w:t>
      </w:r>
    </w:p>
    <w:p>
      <w:r>
        <w:rPr>
          <w:b/>
          <w:u w:val="single"/>
        </w:rPr>
        <w:t xml:space="preserve">Asiakirja 14633</w:t>
      </w:r>
    </w:p>
    <w:p>
      <w:r>
        <w:rPr>
          <w:b/>
        </w:rPr>
        <w:t xml:space="preserve">Ohjeet</w:t>
      </w:r>
    </w:p>
    <w:p>
      <w:r>
        <w:t xml:space="preserve">Mikä on kalalaji? Hoki tai Loki</w:t>
      </w:r>
    </w:p>
    <w:p>
      <w:r>
        <w:rPr>
          <w:b/>
        </w:rPr>
        <w:t xml:space="preserve">Vastaus</w:t>
      </w:r>
    </w:p>
    <w:p>
      <w:r>
        <w:t xml:space="preserve">Hoki</w:t>
      </w:r>
    </w:p>
    <w:p>
      <w:r>
        <w:rPr>
          <w:b/>
          <w:u w:val="single"/>
        </w:rPr>
        <w:t xml:space="preserve">Asiakirja 14634</w:t>
      </w:r>
    </w:p>
    <w:p>
      <w:r>
        <w:rPr>
          <w:b/>
        </w:rPr>
        <w:t xml:space="preserve">Ohjeet</w:t>
      </w:r>
    </w:p>
    <w:p>
      <w:r>
        <w:t xml:space="preserve">Kuka todettiin syylliseksi Nualchawee Petchrungin murhaan?</w:t>
      </w:r>
    </w:p>
    <w:p>
      <w:r>
        <w:rPr>
          <w:b/>
        </w:rPr>
        <w:t xml:space="preserve">Konteksti</w:t>
      </w:r>
    </w:p>
    <w:p>
      <w:r>
        <w:t xml:space="preserve">Nualchawee Petchrung (thaiksi: นวลฉวี เพชรรุ่ง, kirjoitetaan myös Nuanchawee) oli thaimaalainen sairaanhoitaja, jonka lääkäri-miehensä Athip Suyansethakarn murhasi 10. syyskuuta 1959. Tapauksen tutkinta ja oikeudenkäynti saivat sensaatiomaisen julkisuuden tiedotusvälineissä - Siang Ang Thong -sanomalehti, josta myöhemmin tuli maan levikkitilaston ykköspäivälehti Thai Rath, saavutti suosiota tapauksen uutisoinnilla, joka täytti säännöllisesti etusivun - ja tapauksesta tuli yksi Thaimaan tunnetuimmista murhista. Athip todettiin syylliseksi ja tuomittiin kuolemaan, mutta hänet armahdettiin myöhemmin.[1] Nonthaburin silta, jossa hänen ruumiinsa heitettiin Chao Phraya -jokeen, tunnetaan edelleen yleisesti nimellä Nualchaween silta, ja tapaukseen liittyvät todisteet ovat esillä Songkran Niyomsane Forensic Medicine Museumissa[2].</w:t>
      </w:r>
    </w:p>
    <w:p>
      <w:r>
        <w:rPr>
          <w:b/>
        </w:rPr>
        <w:t xml:space="preserve">Vastaus</w:t>
      </w:r>
    </w:p>
    <w:p>
      <w:r>
        <w:t xml:space="preserve">Athip Suyansethakarn todettiin syylliseksi vaimonsa Nualchawee Petchrungin murhaan.</w:t>
      </w:r>
    </w:p>
    <w:p>
      <w:r>
        <w:rPr>
          <w:b/>
          <w:u w:val="single"/>
        </w:rPr>
        <w:t xml:space="preserve">Asiakirja 14635</w:t>
      </w:r>
    </w:p>
    <w:p>
      <w:r>
        <w:rPr>
          <w:b/>
        </w:rPr>
        <w:t xml:space="preserve">Ohjeet</w:t>
      </w:r>
    </w:p>
    <w:p>
      <w:r>
        <w:t xml:space="preserve">Mitä hyötyä hiilikuitumelasta on valkovenemelonnassa?</w:t>
      </w:r>
    </w:p>
    <w:p>
      <w:r>
        <w:rPr>
          <w:b/>
        </w:rPr>
        <w:t xml:space="preserve">Vastaus</w:t>
      </w:r>
    </w:p>
    <w:p>
      <w:r>
        <w:t xml:space="preserve">Pienemmän painon lisäksi hiilikuitumelatat ovat hieman jäykempiä kuin perinteiset lasikuitu- ja hartsimelatat, joita valtavesimelojat usein käyttävät.  Tämä lisäjäykkyys mahdollistaa sen, että melojan käyttämästä energiasta siirtyy enemmän lapoihin.  Tuloksena on nopeampia käännöksiä ja suurempaa ketteryyttä, joita kaikki meloja tarvitsee kulkiessaan teknisemmillä jokiosuuksilla.</w:t>
      </w:r>
    </w:p>
    <w:p>
      <w:r>
        <w:rPr>
          <w:b/>
          <w:u w:val="single"/>
        </w:rPr>
        <w:t xml:space="preserve">Asiakirja 14636</w:t>
      </w:r>
    </w:p>
    <w:p>
      <w:r>
        <w:rPr>
          <w:b/>
        </w:rPr>
        <w:t xml:space="preserve">Ohjeet</w:t>
      </w:r>
    </w:p>
    <w:p>
      <w:r>
        <w:t xml:space="preserve">Onko asiakaspalvelussa hieno ura?</w:t>
      </w:r>
    </w:p>
    <w:p>
      <w:r>
        <w:rPr>
          <w:b/>
        </w:rPr>
        <w:t xml:space="preserve">Vastaus</w:t>
      </w:r>
    </w:p>
    <w:p>
      <w:r>
        <w:t xml:space="preserve">kyllä</w:t>
      </w:r>
    </w:p>
    <w:p>
      <w:r>
        <w:rPr>
          <w:b/>
          <w:u w:val="single"/>
        </w:rPr>
        <w:t xml:space="preserve">Asiakirja 14637</w:t>
      </w:r>
    </w:p>
    <w:p>
      <w:r>
        <w:rPr>
          <w:b/>
        </w:rPr>
        <w:t xml:space="preserve">Ohjeet</w:t>
      </w:r>
    </w:p>
    <w:p>
      <w:r>
        <w:t xml:space="preserve">Miten vuoropuhelua voidaan kuvata tässä elokuvassa?</w:t>
      </w:r>
    </w:p>
    <w:p>
      <w:r>
        <w:rPr>
          <w:b/>
        </w:rPr>
        <w:t xml:space="preserve">Konteksti</w:t>
      </w:r>
    </w:p>
    <w:p>
      <w:r>
        <w:t xml:space="preserve">Wilcox on Denis Côtén ohjaama kanadalainen draamaelokuva vuodelta 2019. Kokonaan ilman dialogia kerrottu elokuva kertoo Wilcoxista (Guillaume Tremblay), salaperäisestä kulkurista, joka matkustaa näennäisesti seikkailua etsien. Vaikka hän on vuorovaikutuksessa elokuvan muiden hahmojen kanssa, tarinassa tapahtuvaa dialogia ei yleisö kuule.</w:t>
      </w:r>
    </w:p>
    <w:p>
      <w:r>
        <w:rPr>
          <w:b/>
        </w:rPr>
        <w:t xml:space="preserve">Vastaus</w:t>
      </w:r>
    </w:p>
    <w:p>
      <w:r>
        <w:t xml:space="preserve">Vuoropuhelua ei ole.</w:t>
      </w:r>
    </w:p>
    <w:p>
      <w:r>
        <w:rPr>
          <w:b/>
          <w:u w:val="single"/>
        </w:rPr>
        <w:t xml:space="preserve">Asiakirja 14638</w:t>
      </w:r>
    </w:p>
    <w:p>
      <w:r>
        <w:rPr>
          <w:b/>
        </w:rPr>
        <w:t xml:space="preserve">Ohjeet</w:t>
      </w:r>
    </w:p>
    <w:p>
      <w:r>
        <w:t xml:space="preserve">Ehdota lomamatkaa Kaliforniassa asuvalle pariskunnalle, joka rakastaa viettää aikaa ulkona</w:t>
      </w:r>
    </w:p>
    <w:p>
      <w:r>
        <w:rPr>
          <w:b/>
        </w:rPr>
        <w:t xml:space="preserve">Vastaus</w:t>
      </w:r>
    </w:p>
    <w:p>
      <w:r>
        <w:t xml:space="preserve">Amerikan länsi on koti upeille kansallispuistoille. Kalifornian, Utahin ja Arizonan kansallispuistot ovat ainutlaatuisia maisemiltaan ja ekologialtaan. Yksi mahdollinen retki suuntautuu Yosemiten, Sequoian ja Death Valleyn kansallispuistoihin.  Kaikissa näissä puistoissa on monenlaisia vaihtoehtoja eritasoisille ihmisille. Kovan luokan retkeilijöille monipäiväinen reppureppureissu John Muirin reittiä pitkin veisi heidät maan kauneimpien vuoristomaastojen halki. Päiväretkeilijöillä on kussakin puistossa kymmeniä lyhyempiä polkuja, joista valita. Yksi seikka, joka on syytä pitää mielessä, on se, että Death Valleyssa on kesäkuukausina - toukokuusta syyskuuhun - epämiellyttävän kuuma.</w:t>
      </w:r>
    </w:p>
    <w:p>
      <w:r>
        <w:rPr>
          <w:b/>
          <w:u w:val="single"/>
        </w:rPr>
        <w:t xml:space="preserve">Asiakirja 14639</w:t>
      </w:r>
    </w:p>
    <w:p>
      <w:r>
        <w:rPr>
          <w:b/>
        </w:rPr>
        <w:t xml:space="preserve">Ohjeet</w:t>
      </w:r>
    </w:p>
    <w:p>
      <w:r>
        <w:t xml:space="preserve">Mitkä ovat nykyiset f1-tallit?</w:t>
      </w:r>
    </w:p>
    <w:p>
      <w:r>
        <w:rPr>
          <w:b/>
        </w:rPr>
        <w:t xml:space="preserve">Vastaus</w:t>
      </w:r>
    </w:p>
    <w:p>
      <w:r>
        <w:t xml:space="preserve">Nykyiset 10 Formula 1 -tiimiä ovat Red Bull Racing, Aston Martin Aramco, Mercedes-AMG PETRONAS, Scuderia Ferrari, McLaren, BWT Alpine, MoneyGram Haas, Alfa Romeo, Scuderia AlphaTauri, Williams ja Scuderia AlfaTauri.</w:t>
      </w:r>
    </w:p>
    <w:p>
      <w:r>
        <w:rPr>
          <w:b/>
          <w:u w:val="single"/>
        </w:rPr>
        <w:t xml:space="preserve">Asiakirja 14640</w:t>
      </w:r>
    </w:p>
    <w:p>
      <w:r>
        <w:rPr>
          <w:b/>
        </w:rPr>
        <w:t xml:space="preserve">Ohjeet</w:t>
      </w:r>
    </w:p>
    <w:p>
      <w:r>
        <w:t xml:space="preserve">Kun otetaan huomioon tämä kohta Ranskan ympäriajosta, onko kilpailu koskaan ei juossut</w:t>
      </w:r>
    </w:p>
    <w:p>
      <w:r>
        <w:rPr>
          <w:b/>
        </w:rPr>
        <w:t xml:space="preserve">Konteksti</w:t>
      </w:r>
    </w:p>
    <w:p>
      <w:r>
        <w:t xml:space="preserve">Kisa järjestettiin ensimmäisen kerran vuonna 1903 L'Auto -sanomalehden myynnin lisäämiseksi[2], ja nykyisin sitä hallinnoi Amaury Sport Organisation[3].Kisa on järjestetty vuosittain sen ensimmäisestä, vuonna 1903 järjestetystä kilpailusta lähtien, paitsi kun se keskeytettiin kahden maailmansodan vuoksi[4].Kun Tourin tunnettuus ja suosio kasvoivat, kilpailua pidennettiin, ja se alkoi laajentua ympäri maailmaa. Osallistuminen laajeni pääasiassa ranskalaisesta kentästä, kun yhä useammat ajajat kaikkialta maailmasta alkoivat osallistua kisaan vuosittain. Tour on UCI World Tour -tapahtuma, mikä tarkoittaa, että kilpailussa kilpailevat joukkueet ovat enimmäkseen UCI WorldTeams -joukkueita, lukuun ottamatta järjestäjien kutsumia joukkueita.[5][6] Kilpailusta on tullut "maailman suurin vuosittainen urheilutapahtuma"[7].</w:t>
      </w:r>
    </w:p>
    <w:p>
      <w:r>
        <w:rPr>
          <w:b/>
        </w:rPr>
        <w:t xml:space="preserve">Vastaus</w:t>
      </w:r>
    </w:p>
    <w:p>
      <w:r>
        <w:t xml:space="preserve">Ranskan ympäriajo on järjestetty vuodesta 1903 lähtien, ja ainoat merkittävät peruutukset ovat tapahtuneet kahden maailmansodan aikana.</w:t>
      </w:r>
    </w:p>
    <w:p>
      <w:r>
        <w:rPr>
          <w:b/>
          <w:u w:val="single"/>
        </w:rPr>
        <w:t xml:space="preserve">Asiakirja 14641</w:t>
      </w:r>
    </w:p>
    <w:p>
      <w:r>
        <w:rPr>
          <w:b/>
        </w:rPr>
        <w:t xml:space="preserve">Ohjeet</w:t>
      </w:r>
    </w:p>
    <w:p>
      <w:r>
        <w:t xml:space="preserve">Minkä asteen keskilämpötilan voi tämän tekstin perusteella odottaa huhtikuussa Saksassa?</w:t>
      </w:r>
    </w:p>
    <w:p>
      <w:r>
        <w:rPr>
          <w:b/>
        </w:rPr>
        <w:t xml:space="preserve">Konteksti</w:t>
      </w:r>
    </w:p>
    <w:p>
      <w:r>
        <w:t xml:space="preserve">Helmikuusta 2019 vuoteen 2020 Saksan kuukausittaiset keskilämpötilat vaihtelivat tammikuun 2020 alhaisesta 3,3 °C:sta kesäkuun 2019 korkeimpaan 19,8 °C:een[114].[114] Keskimääräinen kuukausittainen sademäärä vaihteli helmi- ja huhtikuun 2019 30 litrasta neliömetriä kohden helmikuun 2020 125 litraan neliömetriä kohden[115].[115] Keskimääräinen kuukausittainen auringonpaiste vaihteli marraskuun 2019 45:stä kesäkuun 2019 300:aan.[116] Keskimääräinen kuukausittainen auringonpaiste vaihteli marraskuun 2019 45:sta kesäkuun 2019 300:aan.[116]</w:t>
      </w:r>
    </w:p>
    <w:p>
      <w:r>
        <w:rPr>
          <w:b/>
        </w:rPr>
        <w:t xml:space="preserve">Vastaus</w:t>
      </w:r>
    </w:p>
    <w:p>
      <w:r>
        <w:t xml:space="preserve">Huhtikuun keskilämpötila Saksassa on 13,2 °C.</w:t>
      </w:r>
    </w:p>
    <w:p>
      <w:r>
        <w:rPr>
          <w:b/>
          <w:u w:val="single"/>
        </w:rPr>
        <w:t xml:space="preserve">Asiakirja 14642</w:t>
      </w:r>
    </w:p>
    <w:p>
      <w:r>
        <w:rPr>
          <w:b/>
        </w:rPr>
        <w:t xml:space="preserve">Ohjeet</w:t>
      </w:r>
    </w:p>
    <w:p>
      <w:r>
        <w:t xml:space="preserve">Mikä on gingham-kangas?</w:t>
      </w:r>
    </w:p>
    <w:p>
      <w:r>
        <w:rPr>
          <w:b/>
        </w:rPr>
        <w:t xml:space="preserve">Konteksti</w:t>
      </w:r>
    </w:p>
    <w:p>
      <w:r>
        <w:t xml:space="preserve">Gingham, jota kutsutaan myös Vichy-ruuduksi, on keskipainoinen tasapainoinen sileäkudottu kangas, jossa on tyypillisesti raita-, ruutu- tai ruudullinen kaksivärinen kuvio, kirkasvärinen ja valkoinen, joka on valmistettu värjätystä puuvillasta tai puuvillasekoitelangasta. Se valmistetaan karstatuista, keskivahvoista tai hienoista langoista.</w:t>
      </w:r>
    </w:p>
    <w:p>
      <w:r>
        <w:rPr>
          <w:b/>
        </w:rPr>
        <w:t xml:space="preserve">Vastaus</w:t>
      </w:r>
    </w:p>
    <w:p>
      <w:r>
        <w:t xml:space="preserve">Gingham, jota kutsutaan myös Vichy-ruuduksi, on keskipainoinen tasapainoinen sileäkudottu kangas, jossa on tyypillisesti raita-, ruutu- tai ruudullinen kaksivärinen kuvio, kirkasvärinen ja valkoinen, joka on valmistettu värjätystä puuvillasta tai puuvillasekoitelangasta. Se valmistetaan karstatuista, keskivahvoista tai hienoista langoista.</w:t>
      </w:r>
    </w:p>
    <w:p>
      <w:r>
        <w:rPr>
          <w:b/>
          <w:u w:val="single"/>
        </w:rPr>
        <w:t xml:space="preserve">Asiakirja 14643</w:t>
      </w:r>
    </w:p>
    <w:p>
      <w:r>
        <w:rPr>
          <w:b/>
        </w:rPr>
        <w:t xml:space="preserve">Ohjeet</w:t>
      </w:r>
    </w:p>
    <w:p>
      <w:r>
        <w:t xml:space="preserve">Poimi kaikki tässä tekstissä mainitut vuodet pilkulla erotettuina.</w:t>
      </w:r>
    </w:p>
    <w:p>
      <w:r>
        <w:rPr>
          <w:b/>
        </w:rPr>
        <w:t xml:space="preserve">Konteksti</w:t>
      </w:r>
    </w:p>
    <w:p>
      <w:r>
        <w:t xml:space="preserve">Apollo-ohjelma, joka tunnetaan myös nimellä Apollo-projekti, oli Yhdysvaltain kolmas miehitettyjen avaruuslentojen ohjelma, jonka toteutti Yhdysvaltain ilmailu- ja avaruushallinto NASA (National Aeronautics and Space Administration) ja joka onnistui valmistelemaan ja laskeutumaan ensimmäiset ihmiset Kuuhun vuosina 1968-1972. Se suunniteltiin ensimmäisen kerran vuonna 1960 presidentti Dwight D. Eisenhowerin hallinnon aikana kolmihenkiseksi avaruusalukseksi, joka seuraisi yhden hengen Project Mercury -projektia, joka toi ensimmäiset amerikkalaiset avaruuteen. Myöhemmin Apollo omistettiin presidentti John F. Kennedyn 1960-luvulle asettamalle kansalliselle tavoitteelle, joka oli "ihmisen laskeutuminen Kuuhun ja hänen turvallinen paluunsa Maahan" kongressille 25. toukokuuta 1961 pitämässään puheessa. Se oli kolmas Yhdysvaltojen miehitettyjen avaruuslentojen ohjelma, jota edelsi vuonna 1961 suunniteltu kahden hengen Gemini-projekti, jonka tarkoituksena oli laajentaa avaruuslentokapasiteettia Apollon tukemiseksi.</w:t>
      </w:r>
    </w:p>
    <w:p>
      <w:r>
        <w:rPr>
          <w:b/>
        </w:rPr>
        <w:t xml:space="preserve">Vastaus</w:t>
      </w:r>
    </w:p>
    <w:p>
      <w:r>
        <w:t xml:space="preserve">1968,1972,1960,1961</w:t>
      </w:r>
    </w:p>
    <w:p>
      <w:r>
        <w:rPr>
          <w:b/>
          <w:u w:val="single"/>
        </w:rPr>
        <w:t xml:space="preserve">Asiakirja 14644</w:t>
      </w:r>
    </w:p>
    <w:p>
      <w:r>
        <w:rPr>
          <w:b/>
        </w:rPr>
        <w:t xml:space="preserve">Ohjeet</w:t>
      </w:r>
    </w:p>
    <w:p>
      <w:r>
        <w:t xml:space="preserve">Mistä maapähkinävoi- ja hyytelövoileivät ovat peräisin?</w:t>
      </w:r>
    </w:p>
    <w:p>
      <w:r>
        <w:rPr>
          <w:b/>
        </w:rPr>
        <w:t xml:space="preserve">Konteksti</w:t>
      </w:r>
    </w:p>
    <w:p>
      <w:r>
        <w:t xml:space="preserve">Ensimmäinen tunnettu maininta maapähkinävoi-hyytelövoileivästä ilmestyi Boston Cooking School Magazine -lehdessä vuonna 1901; siinä kehotettiin "kolmea hyvin ohutta leipäkerrosta ja kahta täytettä, joista toinen on maapähkinätahnaa, mitä tahansa merkkiä, ja toinen herukka- tai omenahyytelöä", ja sitä kutsuttiin "tietääkseni alkuperäiseksi".</w:t>
      </w:r>
    </w:p>
    <w:p>
      <w:r>
        <w:rPr>
          <w:b/>
        </w:rPr>
        <w:t xml:space="preserve">Vastaus</w:t>
      </w:r>
    </w:p>
    <w:p>
      <w:r>
        <w:t xml:space="preserve">Vuonna 1901 Boston Cooking School Magazine julkaisi ensimmäisen tunnetun maapähkinävoi-hyytelövoileivän. Lehden artikkelissa kehotettiin "kolmea hyvin ohutta leipäkerrosta ja kahta täytettä, joista toinen on maapähkinätahnaa, mitä tahansa merkkiä, ja toinen herukka- tai omenahyytelöä".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docId:6F0C363F0B9010FA9A3055FEAA718541</keywords>
  <dc:description>generated by python-docx</dc:description>
  <lastModifiedBy/>
  <revision>1</revision>
  <dcterms:created xsi:type="dcterms:W3CDTF">2013-12-23T23:15:00.0000000Z</dcterms:created>
  <dcterms:modified xsi:type="dcterms:W3CDTF">2013-12-23T23:15:00.0000000Z</dcterms:modified>
  <category/>
</coreProperties>
</file>